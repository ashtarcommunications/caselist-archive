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B79D1" w:rsidP="00FB79D1">
      <w:pPr>
        <w:pStyle w:val="Heading1"/>
      </w:pPr>
      <w:bookmarkStart w:id="0" w:name="_GoBack"/>
      <w:bookmarkEnd w:id="0"/>
      <w:r>
        <w:t>Weber AH—Val RR R5 vs. KCKCC CG</w:t>
      </w:r>
    </w:p>
    <w:p w:rsidR="00FB79D1" w:rsidRDefault="00FB79D1" w:rsidP="00FB79D1">
      <w:pPr>
        <w:pStyle w:val="Heading2"/>
      </w:pPr>
      <w:r>
        <w:t>1NC</w:t>
      </w:r>
    </w:p>
    <w:p w:rsidR="00FB79D1" w:rsidRPr="005B22DA" w:rsidRDefault="00FB79D1" w:rsidP="00FB79D1">
      <w:pPr>
        <w:pStyle w:val="Heading3"/>
      </w:pPr>
      <w:r w:rsidRPr="005B22DA">
        <w:t>1NC</w:t>
      </w:r>
    </w:p>
    <w:p w:rsidR="00FB79D1" w:rsidRDefault="00FB79D1" w:rsidP="00FB79D1">
      <w:pPr>
        <w:pStyle w:val="Heading4"/>
      </w:pPr>
      <w:r>
        <w:t xml:space="preserve">Indefinite Detention means detaining an arrested person without a trial </w:t>
      </w:r>
    </w:p>
    <w:p w:rsidR="00FB79D1" w:rsidRPr="008F5B45" w:rsidRDefault="00FB79D1" w:rsidP="00FB79D1">
      <w:pPr>
        <w:rPr>
          <w:rStyle w:val="StyleBoldUnderline"/>
          <w:b w:val="0"/>
          <w:bCs w:val="0"/>
          <w:u w:val="none"/>
        </w:rPr>
      </w:pPr>
      <w:r w:rsidRPr="00190700">
        <w:rPr>
          <w:rStyle w:val="StyleStyleBold12pt"/>
        </w:rPr>
        <w:t>US LEGAL 13</w:t>
      </w:r>
      <w:r w:rsidRPr="00190700">
        <w:t xml:space="preserve"> [US Legal Forms Inc., Indefinite Detention Law and Legal Definition http://definitions.uslegal.com/i/indefinite-detention/]</w:t>
      </w:r>
    </w:p>
    <w:p w:rsidR="00FB79D1" w:rsidRPr="005B22DA" w:rsidRDefault="00FB79D1" w:rsidP="00FB79D1">
      <w:pPr>
        <w:rPr>
          <w:sz w:val="16"/>
        </w:rPr>
      </w:pPr>
      <w:r w:rsidRPr="00190700">
        <w:rPr>
          <w:rStyle w:val="StyleBoldUnderline"/>
        </w:rPr>
        <w:t>Indefinite detention is the practice of detaining an arrested person by a national government or law enforcement agency without a trial. It may be made by the home country or by a foreign nation.</w:t>
      </w:r>
      <w:r w:rsidRPr="00190700">
        <w:rPr>
          <w:sz w:val="16"/>
        </w:rPr>
        <w:t xml:space="preserve"> </w:t>
      </w:r>
      <w:r w:rsidRPr="00190700">
        <w:rPr>
          <w:sz w:val="16"/>
          <w:szCs w:val="20"/>
        </w:rPr>
        <w:t>Indefinite detention is a controversial practice, especially in situations where the detention is by a foreign nation. It is controversial because it seems to violate many national and international laws. It also violates human rights laws.</w:t>
      </w:r>
      <w:r w:rsidRPr="00190700">
        <w:rPr>
          <w:sz w:val="16"/>
        </w:rPr>
        <w:t xml:space="preserve"> </w:t>
      </w:r>
      <w:r w:rsidRPr="00190700">
        <w:rPr>
          <w:rStyle w:val="StyleBoldUnderline"/>
        </w:rPr>
        <w:t>Indefinite detention is seen mainly in cases of suspected terrorists who are indefinitely detained.</w:t>
      </w:r>
      <w:r w:rsidRPr="00190700">
        <w:rPr>
          <w:b/>
          <w:sz w:val="16"/>
        </w:rPr>
        <w:t xml:space="preserve"> </w:t>
      </w:r>
      <w:r w:rsidRPr="00190700">
        <w:rPr>
          <w:sz w:val="16"/>
          <w:szCs w:val="20"/>
        </w:rPr>
        <w:t xml:space="preserve">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 </w:t>
      </w:r>
    </w:p>
    <w:p w:rsidR="00FB79D1" w:rsidRPr="005B22DA" w:rsidRDefault="00FB79D1" w:rsidP="00FB79D1">
      <w:pPr>
        <w:pStyle w:val="Heading4"/>
        <w:rPr>
          <w:rStyle w:val="StyleStyleBold12pt"/>
          <w:b/>
        </w:rPr>
      </w:pPr>
      <w:r>
        <w:t>Defending the topic as written is key—t</w:t>
      </w:r>
      <w:r w:rsidRPr="005B22DA">
        <w:t xml:space="preserve">heir failure to do so prevents </w:t>
      </w:r>
      <w:r w:rsidRPr="005B22DA">
        <w:rPr>
          <w:u w:val="single"/>
        </w:rPr>
        <w:t>effective democratic deliberation</w:t>
      </w:r>
      <w:r w:rsidRPr="005B22DA">
        <w:t xml:space="preserve"> </w:t>
      </w:r>
      <w:r w:rsidRPr="005B22DA">
        <w:rPr>
          <w:rStyle w:val="StyleStyleBold12pt"/>
          <w:b/>
        </w:rPr>
        <w:t xml:space="preserve">by precluding debate over </w:t>
      </w:r>
      <w:r w:rsidRPr="005B22DA">
        <w:rPr>
          <w:rStyle w:val="StyleStyleBold12pt"/>
          <w:b/>
          <w:u w:val="single"/>
        </w:rPr>
        <w:t>controversial issues</w:t>
      </w:r>
      <w:r w:rsidRPr="005B22DA">
        <w:rPr>
          <w:rStyle w:val="StyleStyleBold12pt"/>
          <w:b/>
        </w:rPr>
        <w:t xml:space="preserve">—the non-falsifiability of their position destroys </w:t>
      </w:r>
      <w:r w:rsidRPr="005B22DA">
        <w:rPr>
          <w:rStyle w:val="StyleStyleBold12pt"/>
          <w:b/>
          <w:u w:val="single"/>
        </w:rPr>
        <w:t>profitable argumentation</w:t>
      </w:r>
    </w:p>
    <w:p w:rsidR="00FB79D1" w:rsidRPr="005B22DA" w:rsidRDefault="00FB79D1" w:rsidP="00FB79D1">
      <w:pPr>
        <w:rPr>
          <w:rStyle w:val="TitleChar"/>
          <w:rFonts w:cs="Times New Roman"/>
          <w:b w:val="0"/>
          <w:sz w:val="16"/>
          <w:szCs w:val="21"/>
        </w:rPr>
      </w:pPr>
      <w:r w:rsidRPr="005B22DA">
        <w:rPr>
          <w:rStyle w:val="StyleStyleBold12pt"/>
        </w:rPr>
        <w:t xml:space="preserve">Steinberg and </w:t>
      </w:r>
      <w:proofErr w:type="spellStart"/>
      <w:r w:rsidRPr="005B22DA">
        <w:rPr>
          <w:rStyle w:val="StyleStyleBold12pt"/>
        </w:rPr>
        <w:t>Freeley</w:t>
      </w:r>
      <w:proofErr w:type="spellEnd"/>
      <w:r w:rsidRPr="005B22DA">
        <w:rPr>
          <w:rStyle w:val="StyleStyleBold12pt"/>
        </w:rPr>
        <w:t>, 8</w:t>
      </w:r>
      <w:r w:rsidRPr="005B22DA">
        <w:rPr>
          <w:rFonts w:cs="Times New Roman"/>
          <w:sz w:val="16"/>
          <w:szCs w:val="21"/>
        </w:rPr>
        <w:br/>
      </w:r>
      <w:r w:rsidRPr="005B22DA">
        <w:rPr>
          <w:sz w:val="16"/>
        </w:rPr>
        <w:t xml:space="preserve">(David L Steinberg is a professor of communication studies – University of Miami, and Austin J </w:t>
      </w:r>
      <w:proofErr w:type="spellStart"/>
      <w:r w:rsidRPr="005B22DA">
        <w:rPr>
          <w:sz w:val="16"/>
        </w:rPr>
        <w:t>Freeley</w:t>
      </w:r>
      <w:proofErr w:type="spellEnd"/>
      <w:r w:rsidRPr="005B22DA">
        <w:rPr>
          <w:sz w:val="16"/>
        </w:rPr>
        <w:t xml:space="preserve"> is a  criminal, civil rights law, and personal injury attorney., Argumentation and Debate: Critical Thinking for Reasoned Decision Making pg.3-4</w:t>
      </w:r>
      <w:r w:rsidRPr="005B22DA">
        <w:rPr>
          <w:rFonts w:cs="Times New Roman"/>
          <w:sz w:val="16"/>
          <w:szCs w:val="21"/>
        </w:rPr>
        <w:t xml:space="preserve"> ) MT</w:t>
      </w:r>
    </w:p>
    <w:p w:rsidR="00FB79D1" w:rsidRPr="005B22DA" w:rsidRDefault="00FB79D1" w:rsidP="00FB79D1">
      <w:pPr>
        <w:rPr>
          <w:b/>
          <w:bCs/>
          <w:u w:val="single"/>
        </w:rPr>
      </w:pPr>
      <w:r w:rsidRPr="005B22DA">
        <w:rPr>
          <w:rStyle w:val="TitleChar"/>
        </w:rPr>
        <w:t xml:space="preserve">Debate is a means of settling differences, so </w:t>
      </w:r>
      <w:r w:rsidRPr="005B22DA">
        <w:rPr>
          <w:rStyle w:val="TitleChar"/>
          <w:highlight w:val="green"/>
        </w:rPr>
        <w:t xml:space="preserve">there must be a difference of opinion </w:t>
      </w:r>
      <w:r w:rsidRPr="005B22DA">
        <w:rPr>
          <w:rStyle w:val="TitleChar"/>
        </w:rPr>
        <w:t xml:space="preserve">or a conflict of interest </w:t>
      </w:r>
      <w:r w:rsidRPr="005B22DA">
        <w:rPr>
          <w:rStyle w:val="TitleChar"/>
          <w:highlight w:val="green"/>
        </w:rPr>
        <w:t>before there can be</w:t>
      </w:r>
      <w:r w:rsidRPr="005B22DA">
        <w:rPr>
          <w:rStyle w:val="TitleChar"/>
        </w:rPr>
        <w:t xml:space="preserve"> a </w:t>
      </w:r>
      <w:r w:rsidRPr="005B22DA">
        <w:rPr>
          <w:rStyle w:val="TitleChar"/>
          <w:highlight w:val="green"/>
        </w:rPr>
        <w:t>debate</w:t>
      </w:r>
      <w:r w:rsidRPr="005B22DA">
        <w:rPr>
          <w:rStyle w:val="TitleChar"/>
        </w:rPr>
        <w:t>. If everyone is in agreement on a fact or value or policy, there is no need for debate; the matter can be settled by unanimous consent</w:t>
      </w:r>
      <w:r w:rsidRPr="005B22DA">
        <w:rPr>
          <w:sz w:val="16"/>
        </w:rPr>
        <w:t xml:space="preserve">. Thus, for example, it would be pointless to attempt to debate “Resolved: That two plus two equals four,” because there is simply no controversy about this statement. </w:t>
      </w:r>
      <w:r w:rsidRPr="005B22DA">
        <w:rPr>
          <w:rStyle w:val="Emphasis"/>
          <w:highlight w:val="green"/>
        </w:rPr>
        <w:t>Controversy is a</w:t>
      </w:r>
      <w:r w:rsidRPr="005B22DA">
        <w:rPr>
          <w:rStyle w:val="Emphasis"/>
        </w:rPr>
        <w:t xml:space="preserve">n essential </w:t>
      </w:r>
      <w:r w:rsidRPr="005B22DA">
        <w:rPr>
          <w:rStyle w:val="Emphasis"/>
          <w:highlight w:val="green"/>
        </w:rPr>
        <w:t>prerequisite of debate</w:t>
      </w:r>
      <w:r w:rsidRPr="005B22DA">
        <w:rPr>
          <w:rStyle w:val="TitleChar"/>
          <w:highlight w:val="green"/>
        </w:rPr>
        <w:t xml:space="preserve">. Where there is no clash </w:t>
      </w:r>
      <w:r w:rsidRPr="005B22DA">
        <w:rPr>
          <w:rStyle w:val="TitleChar"/>
        </w:rPr>
        <w:t xml:space="preserve">of ideas, proposals, interests, or expressed positions on issues, </w:t>
      </w:r>
      <w:r w:rsidRPr="005B22DA">
        <w:rPr>
          <w:rStyle w:val="TitleChar"/>
          <w:highlight w:val="green"/>
        </w:rPr>
        <w:t>there is no debate</w:t>
      </w:r>
      <w:r w:rsidRPr="005B22DA">
        <w:rPr>
          <w:rStyle w:val="TitleChar"/>
        </w:rPr>
        <w:t xml:space="preserve">. In addition, </w:t>
      </w:r>
      <w:r w:rsidRPr="005B22DA">
        <w:rPr>
          <w:rStyle w:val="TitleChar"/>
          <w:highlight w:val="green"/>
        </w:rPr>
        <w:t xml:space="preserve">debate cannot produce effective decisions without clear </w:t>
      </w:r>
      <w:r w:rsidRPr="005B22DA">
        <w:rPr>
          <w:rStyle w:val="TitleChar"/>
        </w:rPr>
        <w:t xml:space="preserve">identification of a </w:t>
      </w:r>
      <w:r w:rsidRPr="005B22DA">
        <w:rPr>
          <w:rStyle w:val="TitleChar"/>
          <w:highlight w:val="green"/>
        </w:rPr>
        <w:t>question</w:t>
      </w:r>
      <w:r w:rsidRPr="005B22DA">
        <w:rPr>
          <w:rStyle w:val="TitleChar"/>
        </w:rPr>
        <w:t xml:space="preserve"> or questions </w:t>
      </w:r>
      <w:r w:rsidRPr="005B22DA">
        <w:rPr>
          <w:rStyle w:val="TitleChar"/>
          <w:highlight w:val="green"/>
        </w:rPr>
        <w:t>to be answered</w:t>
      </w:r>
      <w:r w:rsidRPr="005B22DA">
        <w:rPr>
          <w:rStyle w:val="TitleChar"/>
        </w:rPr>
        <w:t>.</w:t>
      </w:r>
      <w:r w:rsidRPr="005B22DA">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w:t>
      </w:r>
      <w:r w:rsidRPr="005B22DA">
        <w:rPr>
          <w:rStyle w:val="TitleChar"/>
        </w:rPr>
        <w:t xml:space="preserve">not likely to be productive or useful without focus on a particular question and identification of a line demarcating sides in the controversy. To be discussed and resolved effectively, </w:t>
      </w:r>
      <w:r w:rsidRPr="005B22DA">
        <w:rPr>
          <w:rStyle w:val="TitleChar"/>
          <w:highlight w:val="green"/>
        </w:rPr>
        <w:t xml:space="preserve">controversies must be </w:t>
      </w:r>
      <w:r w:rsidRPr="005B22DA">
        <w:rPr>
          <w:rStyle w:val="TitleChar"/>
        </w:rPr>
        <w:t xml:space="preserve">stated </w:t>
      </w:r>
      <w:r w:rsidRPr="005B22DA">
        <w:rPr>
          <w:rStyle w:val="TitleChar"/>
          <w:highlight w:val="green"/>
        </w:rPr>
        <w:t>clearl</w:t>
      </w:r>
      <w:r w:rsidRPr="005B22DA">
        <w:rPr>
          <w:rStyle w:val="TitleChar"/>
        </w:rPr>
        <w:t>y.</w:t>
      </w:r>
      <w:r w:rsidRPr="005B22DA">
        <w:rPr>
          <w:sz w:val="16"/>
        </w:rPr>
        <w:t xml:space="preserve"> </w:t>
      </w:r>
      <w:r w:rsidRPr="005B22DA">
        <w:rPr>
          <w:rStyle w:val="TitleChar"/>
          <w:highlight w:val="green"/>
        </w:rPr>
        <w:t xml:space="preserve">Vague understanding results in </w:t>
      </w:r>
      <w:r w:rsidRPr="005B22DA">
        <w:rPr>
          <w:rStyle w:val="Emphasis"/>
          <w:highlight w:val="green"/>
        </w:rPr>
        <w:t>unfocused deliberation</w:t>
      </w:r>
      <w:r w:rsidRPr="005B22DA">
        <w:rPr>
          <w:rStyle w:val="TitleChar"/>
        </w:rPr>
        <w:t xml:space="preserve"> and poor decisions,</w:t>
      </w:r>
      <w:r w:rsidRPr="005B22DA">
        <w:rPr>
          <w:sz w:val="16"/>
        </w:rPr>
        <w:t xml:space="preserve"> frustration, and emotional distress, as evidenced by the failure of the United States Congress to make progress on the immigration debate during the summer of 2007.</w:t>
      </w:r>
      <w:r w:rsidRPr="005B22DA">
        <w:rPr>
          <w:sz w:val="16"/>
        </w:rPr>
        <w:pgNum/>
      </w:r>
      <w:r w:rsidRPr="005B22DA">
        <w:rPr>
          <w:sz w:val="16"/>
        </w:rPr>
        <w:t xml:space="preserve"> Someone disturbed by the problem of a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5B22DA">
        <w:rPr>
          <w:rStyle w:val="TitleChar"/>
        </w:rPr>
        <w:t>But if a precise question is posed</w:t>
      </w:r>
      <w:r w:rsidRPr="005B22DA">
        <w:rPr>
          <w:sz w:val="16"/>
        </w:rPr>
        <w:t>—such as “What can be done to improve public education?”</w:t>
      </w:r>
      <w:proofErr w:type="gramEnd"/>
      <w:r w:rsidRPr="005B22DA">
        <w:rPr>
          <w:sz w:val="16"/>
        </w:rPr>
        <w:t>—</w:t>
      </w:r>
      <w:r w:rsidRPr="005B22DA">
        <w:rPr>
          <w:rStyle w:val="TitleChar"/>
        </w:rPr>
        <w:t xml:space="preserve">then </w:t>
      </w:r>
      <w:r w:rsidRPr="005B22DA">
        <w:rPr>
          <w:rStyle w:val="TitleChar"/>
          <w:highlight w:val="green"/>
        </w:rPr>
        <w:t xml:space="preserve">a </w:t>
      </w:r>
      <w:r w:rsidRPr="005B22DA">
        <w:rPr>
          <w:rStyle w:val="TitleChar"/>
        </w:rPr>
        <w:t xml:space="preserve">more </w:t>
      </w:r>
      <w:r w:rsidRPr="005B22DA">
        <w:rPr>
          <w:rStyle w:val="TitleChar"/>
          <w:highlight w:val="green"/>
        </w:rPr>
        <w:t xml:space="preserve">profitable </w:t>
      </w:r>
      <w:r w:rsidRPr="005B22DA">
        <w:rPr>
          <w:rStyle w:val="TitleChar"/>
        </w:rPr>
        <w:t xml:space="preserve">area of </w:t>
      </w:r>
      <w:r w:rsidRPr="005B22DA">
        <w:rPr>
          <w:rStyle w:val="TitleChar"/>
          <w:highlight w:val="green"/>
        </w:rPr>
        <w:t xml:space="preserve">discussion is opened </w:t>
      </w:r>
      <w:r w:rsidRPr="005B22DA">
        <w:rPr>
          <w:rStyle w:val="TitleChar"/>
        </w:rPr>
        <w:t xml:space="preserve">up simply </w:t>
      </w:r>
      <w:r w:rsidRPr="005B22DA">
        <w:rPr>
          <w:rStyle w:val="TitleChar"/>
          <w:highlight w:val="green"/>
        </w:rPr>
        <w:t xml:space="preserve">by placing a focus on </w:t>
      </w:r>
      <w:r w:rsidRPr="005B22DA">
        <w:rPr>
          <w:rStyle w:val="TitleChar"/>
        </w:rPr>
        <w:t xml:space="preserve">the search for </w:t>
      </w:r>
      <w:r w:rsidRPr="005B22DA">
        <w:rPr>
          <w:rStyle w:val="TitleChar"/>
          <w:highlight w:val="green"/>
        </w:rPr>
        <w:t xml:space="preserve">a concrete solution </w:t>
      </w:r>
      <w:r w:rsidRPr="005B22DA">
        <w:rPr>
          <w:rStyle w:val="TitleChar"/>
        </w:rPr>
        <w:t xml:space="preserve">step. One or more judgments can be phrased in the form of debate propositions, motions for parliamentary debate, or bills for legislative assemblies. </w:t>
      </w:r>
      <w:r w:rsidRPr="005B22DA">
        <w:rPr>
          <w:sz w:val="16"/>
        </w:rPr>
        <w:t>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5B22DA">
        <w:rPr>
          <w:sz w:val="16"/>
        </w:rPr>
        <w:pgNum/>
      </w:r>
      <w:r w:rsidRPr="005B22DA">
        <w:rPr>
          <w:sz w:val="16"/>
        </w:rPr>
        <w:pgNum/>
      </w:r>
      <w:r w:rsidRPr="005B22DA">
        <w:rPr>
          <w:sz w:val="16"/>
        </w:rPr>
        <w:pgNum/>
      </w:r>
      <w:r w:rsidRPr="005B22DA">
        <w:rPr>
          <w:sz w:val="16"/>
        </w:rPr>
        <w:t xml:space="preserve"> </w:t>
      </w:r>
      <w:r w:rsidRPr="005B22DA">
        <w:rPr>
          <w:rStyle w:val="TitleChar"/>
        </w:rPr>
        <w:t xml:space="preserve">To have </w:t>
      </w:r>
      <w:r w:rsidRPr="005B22DA">
        <w:rPr>
          <w:rStyle w:val="TitleChar"/>
          <w:highlight w:val="green"/>
        </w:rPr>
        <w:t>a productive debate</w:t>
      </w:r>
      <w:r w:rsidRPr="005B22DA">
        <w:rPr>
          <w:rStyle w:val="TitleChar"/>
        </w:rPr>
        <w:t xml:space="preserve">, which </w:t>
      </w:r>
      <w:r w:rsidRPr="005B22DA">
        <w:rPr>
          <w:rStyle w:val="TitleChar"/>
          <w:highlight w:val="green"/>
        </w:rPr>
        <w:t xml:space="preserve">facilitates effective decision making by </w:t>
      </w:r>
      <w:r w:rsidRPr="005B22DA">
        <w:rPr>
          <w:rStyle w:val="TitleChar"/>
        </w:rPr>
        <w:t xml:space="preserve">directing and </w:t>
      </w:r>
      <w:r w:rsidRPr="005B22DA">
        <w:rPr>
          <w:rStyle w:val="TitleChar"/>
          <w:highlight w:val="green"/>
        </w:rPr>
        <w:t>placing limits on the decision to be made</w:t>
      </w:r>
      <w:r w:rsidRPr="005B22DA">
        <w:rPr>
          <w:rStyle w:val="TitleChar"/>
        </w:rPr>
        <w:t xml:space="preserve">, the basis for argument should be clearly defined. </w:t>
      </w:r>
      <w:r w:rsidRPr="005B22DA">
        <w:rPr>
          <w:rStyle w:val="TitleChar"/>
          <w:highlight w:val="green"/>
        </w:rPr>
        <w:t xml:space="preserve">If we merely talk about “homelessness” </w:t>
      </w:r>
      <w:r w:rsidRPr="005B22DA">
        <w:rPr>
          <w:rStyle w:val="TitleChar"/>
        </w:rPr>
        <w:t xml:space="preserve">or “abortion” </w:t>
      </w:r>
      <w:r w:rsidRPr="005B22DA">
        <w:rPr>
          <w:rStyle w:val="TitleChar"/>
          <w:highlight w:val="green"/>
        </w:rPr>
        <w:t>or “crime”</w:t>
      </w:r>
      <w:r w:rsidRPr="005B22DA">
        <w:rPr>
          <w:rStyle w:val="TitleChar"/>
        </w:rPr>
        <w:t xml:space="preserve"> or “global warming” </w:t>
      </w:r>
      <w:r w:rsidRPr="005B22DA">
        <w:rPr>
          <w:rStyle w:val="TitleChar"/>
          <w:highlight w:val="green"/>
        </w:rPr>
        <w:t xml:space="preserve">we are likely to have an interesting discussion but not to establish profitable </w:t>
      </w:r>
      <w:r w:rsidRPr="005B22DA">
        <w:rPr>
          <w:rStyle w:val="TitleChar"/>
        </w:rPr>
        <w:t xml:space="preserve">basis for </w:t>
      </w:r>
      <w:r w:rsidRPr="005B22DA">
        <w:rPr>
          <w:rStyle w:val="TitleChar"/>
          <w:highlight w:val="green"/>
        </w:rPr>
        <w:t>argument</w:t>
      </w:r>
      <w:r w:rsidRPr="005B22DA">
        <w:rPr>
          <w:rStyle w:val="TitleChar"/>
        </w:rPr>
        <w:t xml:space="preserve">. </w:t>
      </w:r>
      <w:r w:rsidRPr="005B22DA">
        <w:rPr>
          <w:sz w:val="16"/>
        </w:rPr>
        <w:t xml:space="preserve">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w:t>
      </w:r>
      <w:r w:rsidRPr="005B22DA">
        <w:rPr>
          <w:rStyle w:val="TitleChar"/>
          <w:highlight w:val="green"/>
        </w:rPr>
        <w:t>It is</w:t>
      </w:r>
      <w:r w:rsidRPr="005B22DA">
        <w:rPr>
          <w:rStyle w:val="TitleChar"/>
        </w:rPr>
        <w:t xml:space="preserve"> still </w:t>
      </w:r>
      <w:r w:rsidRPr="005B22DA">
        <w:rPr>
          <w:rStyle w:val="TitleChar"/>
          <w:highlight w:val="green"/>
        </w:rPr>
        <w:t>too broad</w:t>
      </w:r>
      <w:r w:rsidRPr="005B22DA">
        <w:rPr>
          <w:rStyle w:val="TitleChar"/>
        </w:rPr>
        <w:t xml:space="preserve">, too loosely worded </w:t>
      </w:r>
      <w:r w:rsidRPr="005B22DA">
        <w:rPr>
          <w:rStyle w:val="TitleChar"/>
          <w:highlight w:val="green"/>
        </w:rPr>
        <w:t>to promote well-organized argument</w:t>
      </w:r>
      <w:r w:rsidRPr="005B22DA">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5B22DA">
        <w:rPr>
          <w:sz w:val="16"/>
        </w:rPr>
        <w:t>Laurania</w:t>
      </w:r>
      <w:proofErr w:type="spellEnd"/>
      <w:r w:rsidRPr="005B22DA">
        <w:rPr>
          <w:sz w:val="16"/>
        </w:rPr>
        <w:t xml:space="preserve"> of our support in a certain crisis?” The basis for argument could be phrased in a debate proposition such as “Resolved: That the United States should enter into a mutual defense treaty with </w:t>
      </w:r>
      <w:proofErr w:type="spellStart"/>
      <w:r w:rsidRPr="005B22DA">
        <w:rPr>
          <w:sz w:val="16"/>
        </w:rPr>
        <w:t>Laurania</w:t>
      </w:r>
      <w:proofErr w:type="spellEnd"/>
      <w:r w:rsidRPr="005B22DA">
        <w:rPr>
          <w:sz w:val="16"/>
        </w:rPr>
        <w:t xml:space="preserve">.” Negative advocates might oppose this proposition by arguing that fleet maneuvers would be a better solution. </w:t>
      </w:r>
      <w:r w:rsidRPr="005B22DA">
        <w:rPr>
          <w:rStyle w:val="TitleChar"/>
        </w:rPr>
        <w:t xml:space="preserve">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5B22DA">
        <w:rPr>
          <w:rStyle w:val="TitleChar"/>
          <w:highlight w:val="green"/>
        </w:rPr>
        <w:t>debate is best facilitated</w:t>
      </w:r>
      <w:r w:rsidRPr="005B22DA">
        <w:rPr>
          <w:rStyle w:val="TitleChar"/>
        </w:rPr>
        <w:t xml:space="preserve"> by the guidance provided </w:t>
      </w:r>
      <w:r w:rsidRPr="005B22DA">
        <w:rPr>
          <w:rStyle w:val="TitleChar"/>
          <w:highlight w:val="green"/>
        </w:rPr>
        <w:t>by focus on a particular point of difference</w:t>
      </w:r>
      <w:r w:rsidRPr="005B22DA">
        <w:rPr>
          <w:rStyle w:val="TitleChar"/>
        </w:rPr>
        <w:t>, which will be outlined in the following discussion.</w:t>
      </w:r>
    </w:p>
    <w:p w:rsidR="00FB79D1" w:rsidRPr="005B22DA" w:rsidRDefault="00FB79D1" w:rsidP="00FB79D1">
      <w:pPr>
        <w:pStyle w:val="Heading4"/>
        <w:rPr>
          <w:rStyle w:val="StyleStyleBold12pt"/>
          <w:bCs/>
        </w:rPr>
      </w:pPr>
      <w:r w:rsidRPr="005B22DA">
        <w:t xml:space="preserve">And, democratic deliberation is the cornerstone of solving all </w:t>
      </w:r>
      <w:r w:rsidRPr="005B22DA">
        <w:rPr>
          <w:u w:val="single"/>
        </w:rPr>
        <w:t>existential global problems</w:t>
      </w:r>
      <w:r w:rsidRPr="005B22DA">
        <w:rPr>
          <w:sz w:val="16"/>
        </w:rPr>
        <w:br/>
      </w:r>
      <w:r w:rsidRPr="005B22DA">
        <w:rPr>
          <w:rStyle w:val="StyleStyleBold12pt"/>
          <w:b/>
          <w:szCs w:val="26"/>
        </w:rPr>
        <w:t>Lundberg 10</w:t>
      </w:r>
      <w:r w:rsidRPr="005B22DA">
        <w:rPr>
          <w:rStyle w:val="StyleStyleBold12pt"/>
          <w:sz w:val="16"/>
        </w:rPr>
        <w:t xml:space="preserve"> </w:t>
      </w:r>
      <w:r w:rsidRPr="005B22DA">
        <w:rPr>
          <w:b w:val="0"/>
          <w:sz w:val="16"/>
          <w:szCs w:val="16"/>
        </w:rPr>
        <w:t xml:space="preserve">[Christian O. Lundberg, Professor of Communications at the University of North Carolina, Chapel Hill, “Tradition of Debate in North Carolina” in Navigating Opportunity: Policy Debate in the 21st Century By Allan D. Louden, p311, </w:t>
      </w:r>
      <w:proofErr w:type="spellStart"/>
      <w:r w:rsidRPr="005B22DA">
        <w:rPr>
          <w:b w:val="0"/>
          <w:sz w:val="16"/>
          <w:szCs w:val="16"/>
        </w:rPr>
        <w:t>Ssanchez</w:t>
      </w:r>
      <w:proofErr w:type="spellEnd"/>
      <w:r w:rsidRPr="005B22DA">
        <w:rPr>
          <w:b w:val="0"/>
          <w:sz w:val="16"/>
          <w:szCs w:val="16"/>
        </w:rPr>
        <w:t>]</w:t>
      </w:r>
      <w:r w:rsidRPr="005B22DA">
        <w:rPr>
          <w:sz w:val="16"/>
        </w:rPr>
        <w:br/>
      </w:r>
      <w:r w:rsidRPr="005B22DA">
        <w:rPr>
          <w:b w:val="0"/>
          <w:sz w:val="16"/>
        </w:rPr>
        <w:t xml:space="preserve">The second major problem with the critique that identifies a naivety in articulating debate and democracy is that it presumes that the primary pedagogical outcome of debate is speech capacities. </w:t>
      </w:r>
      <w:r w:rsidRPr="005B22DA">
        <w:rPr>
          <w:rStyle w:val="StyleBoldUnderline"/>
          <w:b/>
        </w:rPr>
        <w:t>But the democratic capacities built by debate are not limited to speech</w:t>
      </w:r>
      <w:r w:rsidRPr="005B22DA">
        <w:rPr>
          <w:b w:val="0"/>
          <w:sz w:val="16"/>
        </w:rPr>
        <w:t>—as indicated earlier</w:t>
      </w:r>
      <w:r w:rsidRPr="005B22DA">
        <w:rPr>
          <w:rStyle w:val="StyleBoldUnderline"/>
          <w:b/>
        </w:rPr>
        <w:t xml:space="preserve">, </w:t>
      </w:r>
      <w:r w:rsidRPr="005B22DA">
        <w:rPr>
          <w:rStyle w:val="StyleBoldUnderline"/>
          <w:b/>
          <w:highlight w:val="green"/>
        </w:rPr>
        <w:t xml:space="preserve">debate builds </w:t>
      </w:r>
      <w:r w:rsidRPr="005B22DA">
        <w:rPr>
          <w:rStyle w:val="StyleBoldUnderline"/>
          <w:b/>
        </w:rPr>
        <w:t xml:space="preserve">capacity for </w:t>
      </w:r>
      <w:r w:rsidRPr="005B22DA">
        <w:rPr>
          <w:rStyle w:val="StyleBoldUnderline"/>
          <w:b/>
          <w:highlight w:val="green"/>
        </w:rPr>
        <w:t>critical thinking</w:t>
      </w:r>
      <w:r w:rsidRPr="005B22DA">
        <w:rPr>
          <w:b w:val="0"/>
          <w:sz w:val="16"/>
        </w:rPr>
        <w:t xml:space="preserve">, analysis of public claims, </w:t>
      </w:r>
      <w:r w:rsidRPr="005B22DA">
        <w:rPr>
          <w:rStyle w:val="StyleBoldUnderline"/>
          <w:b/>
          <w:highlight w:val="green"/>
        </w:rPr>
        <w:t>informed decision making</w:t>
      </w:r>
      <w:r w:rsidRPr="005B22DA">
        <w:rPr>
          <w:rStyle w:val="StyleBoldUnderline"/>
          <w:b/>
        </w:rPr>
        <w:t>, and better public judgment</w:t>
      </w:r>
      <w:r w:rsidRPr="005B22DA">
        <w:rPr>
          <w:b w:val="0"/>
          <w:sz w:val="16"/>
        </w:rPr>
        <w:t xml:space="preserve">. </w:t>
      </w:r>
      <w:r w:rsidRPr="005B22DA">
        <w:rPr>
          <w:rStyle w:val="StyleBoldUnderline"/>
          <w:b/>
        </w:rPr>
        <w:t xml:space="preserve">If the picture of modem political life that underwrites this critique of debate is a pessimistic view of increasingly labyrinthine and bureaucratic administrative politics, rapid </w:t>
      </w:r>
      <w:r w:rsidRPr="005B22DA">
        <w:rPr>
          <w:b w:val="0"/>
          <w:sz w:val="16"/>
        </w:rPr>
        <w:t xml:space="preserve">scientific and technological change outpacing the capacities of the citizenry to comprehend them, </w:t>
      </w:r>
      <w:r w:rsidRPr="005B22DA">
        <w:rPr>
          <w:rStyle w:val="StyleBoldUnderline"/>
          <w:b/>
        </w:rPr>
        <w:t xml:space="preserve">and ever-expanding insular special-interest- and money-driven politics, it is a puzzling solution, at best, to argue </w:t>
      </w:r>
      <w:proofErr w:type="spellStart"/>
      <w:r w:rsidRPr="005B22DA">
        <w:rPr>
          <w:rStyle w:val="StyleBoldUnderline"/>
          <w:b/>
        </w:rPr>
        <w:t>thatthese</w:t>
      </w:r>
      <w:proofErr w:type="spellEnd"/>
      <w:r w:rsidRPr="005B22DA">
        <w:rPr>
          <w:rStyle w:val="StyleBoldUnderline"/>
          <w:b/>
        </w:rPr>
        <w:t xml:space="preserve"> conditions warrant giving up on debate</w:t>
      </w:r>
      <w:r w:rsidRPr="005B22DA">
        <w:rPr>
          <w:b w:val="0"/>
          <w:sz w:val="16"/>
        </w:rPr>
        <w:t xml:space="preserve">. If democracy is open to </w:t>
      </w:r>
      <w:proofErr w:type="spellStart"/>
      <w:r w:rsidRPr="005B22DA">
        <w:rPr>
          <w:b w:val="0"/>
          <w:sz w:val="16"/>
        </w:rPr>
        <w:t>rearticulation</w:t>
      </w:r>
      <w:proofErr w:type="spellEnd"/>
      <w:r w:rsidRPr="005B22DA">
        <w:rPr>
          <w:b w:val="0"/>
          <w:sz w:val="16"/>
        </w:rPr>
        <w:t xml:space="preserve">, it is open to </w:t>
      </w:r>
      <w:proofErr w:type="spellStart"/>
      <w:r w:rsidRPr="005B22DA">
        <w:rPr>
          <w:b w:val="0"/>
          <w:sz w:val="16"/>
        </w:rPr>
        <w:t>rearticulation</w:t>
      </w:r>
      <w:proofErr w:type="spellEnd"/>
      <w:r w:rsidRPr="005B22DA">
        <w:rPr>
          <w:b w:val="0"/>
          <w:sz w:val="16"/>
        </w:rPr>
        <w:t xml:space="preserve"> precisely because </w:t>
      </w:r>
      <w:r w:rsidRPr="005B22DA">
        <w:rPr>
          <w:rStyle w:val="StyleBoldUnderline"/>
          <w:b/>
          <w:highlight w:val="green"/>
        </w:rPr>
        <w:t xml:space="preserve">as the challenges of modern </w:t>
      </w:r>
      <w:r w:rsidRPr="005B22DA">
        <w:rPr>
          <w:rStyle w:val="StyleBoldUnderline"/>
          <w:b/>
        </w:rPr>
        <w:t xml:space="preserve">political </w:t>
      </w:r>
      <w:r w:rsidRPr="005B22DA">
        <w:rPr>
          <w:rStyle w:val="StyleBoldUnderline"/>
          <w:b/>
          <w:highlight w:val="green"/>
        </w:rPr>
        <w:t>life proliferate, the citizenry's capacities can change</w:t>
      </w:r>
      <w:r w:rsidRPr="005B22DA">
        <w:rPr>
          <w:rStyle w:val="StyleBoldUnderline"/>
          <w:b/>
        </w:rPr>
        <w:t>, which is one of the primary reasons that theorists of democracy</w:t>
      </w:r>
      <w:r w:rsidRPr="005B22DA">
        <w:rPr>
          <w:b w:val="0"/>
          <w:sz w:val="16"/>
        </w:rPr>
        <w:t xml:space="preserve"> such as </w:t>
      </w:r>
      <w:proofErr w:type="spellStart"/>
      <w:r w:rsidRPr="005B22DA">
        <w:rPr>
          <w:b w:val="0"/>
          <w:sz w:val="16"/>
        </w:rPr>
        <w:t>Ocwey</w:t>
      </w:r>
      <w:proofErr w:type="spellEnd"/>
      <w:r w:rsidRPr="005B22DA">
        <w:rPr>
          <w:b w:val="0"/>
          <w:sz w:val="16"/>
        </w:rPr>
        <w:t xml:space="preserve"> in The Public awl Its Problems </w:t>
      </w:r>
      <w:r w:rsidRPr="005B22DA">
        <w:rPr>
          <w:rStyle w:val="StyleBoldUnderline"/>
          <w:b/>
        </w:rPr>
        <w:t>place such a high premium on education</w:t>
      </w:r>
      <w:r w:rsidRPr="005B22DA">
        <w:rPr>
          <w:b w:val="0"/>
          <w:sz w:val="16"/>
        </w:rPr>
        <w:t xml:space="preserve"> (Dewey 1988</w:t>
      </w:r>
      <w:proofErr w:type="gramStart"/>
      <w:r w:rsidRPr="005B22DA">
        <w:rPr>
          <w:b w:val="0"/>
          <w:sz w:val="16"/>
        </w:rPr>
        <w:t>,63</w:t>
      </w:r>
      <w:proofErr w:type="gramEnd"/>
      <w:r w:rsidRPr="005B22DA">
        <w:rPr>
          <w:b w:val="0"/>
          <w:sz w:val="16"/>
        </w:rPr>
        <w:t xml:space="preserve">, 154). </w:t>
      </w:r>
      <w:r w:rsidRPr="005B22DA">
        <w:rPr>
          <w:rStyle w:val="StyleBoldUnderline"/>
          <w:b/>
          <w:highlight w:val="green"/>
        </w:rPr>
        <w:t>Debate</w:t>
      </w:r>
      <w:r w:rsidRPr="005B22DA">
        <w:rPr>
          <w:b w:val="0"/>
          <w:sz w:val="16"/>
        </w:rPr>
        <w:t xml:space="preserve"> provides an </w:t>
      </w:r>
      <w:proofErr w:type="spellStart"/>
      <w:r w:rsidRPr="005B22DA">
        <w:rPr>
          <w:b w:val="0"/>
          <w:sz w:val="16"/>
        </w:rPr>
        <w:t>indispensible</w:t>
      </w:r>
      <w:proofErr w:type="spellEnd"/>
      <w:r w:rsidRPr="005B22DA">
        <w:rPr>
          <w:b w:val="0"/>
          <w:sz w:val="16"/>
        </w:rPr>
        <w:t xml:space="preserve"> form of education in the modem articulation of democracy because it </w:t>
      </w:r>
      <w:r w:rsidRPr="005B22DA">
        <w:rPr>
          <w:rStyle w:val="StyleBoldUnderline"/>
          <w:b/>
          <w:highlight w:val="green"/>
        </w:rPr>
        <w:t xml:space="preserve">builds </w:t>
      </w:r>
      <w:r w:rsidRPr="005B22DA">
        <w:rPr>
          <w:rStyle w:val="StyleBoldUnderline"/>
          <w:b/>
        </w:rPr>
        <w:t xml:space="preserve">precisely </w:t>
      </w:r>
      <w:r w:rsidRPr="005B22DA">
        <w:rPr>
          <w:rStyle w:val="StyleBoldUnderline"/>
          <w:b/>
          <w:highlight w:val="green"/>
        </w:rPr>
        <w:t>the skills that allow the citizenry to research and be informed about policy decisions that impact them</w:t>
      </w:r>
      <w:r w:rsidRPr="005B22DA">
        <w:rPr>
          <w:b w:val="0"/>
          <w:sz w:val="16"/>
        </w:rPr>
        <w:t xml:space="preserve">, to son </w:t>
      </w:r>
      <w:proofErr w:type="spellStart"/>
      <w:r w:rsidRPr="005B22DA">
        <w:rPr>
          <w:b w:val="0"/>
          <w:sz w:val="16"/>
        </w:rPr>
        <w:t>rhroueh</w:t>
      </w:r>
      <w:proofErr w:type="spellEnd"/>
      <w:r w:rsidRPr="005B22DA">
        <w:rPr>
          <w:b w:val="0"/>
          <w:sz w:val="16"/>
        </w:rPr>
        <w:t xml:space="preserve"> and evaluate the evidence for and relative merits of arguments for and against a policy in an increasingly </w:t>
      </w:r>
      <w:proofErr w:type="spellStart"/>
      <w:r w:rsidRPr="005B22DA">
        <w:rPr>
          <w:b w:val="0"/>
          <w:sz w:val="16"/>
        </w:rPr>
        <w:t>infonnation</w:t>
      </w:r>
      <w:proofErr w:type="spellEnd"/>
      <w:r w:rsidRPr="005B22DA">
        <w:rPr>
          <w:b w:val="0"/>
          <w:sz w:val="16"/>
        </w:rPr>
        <w:t xml:space="preserve">-rich environment, and to prioritize their time and political energies toward policies that matter the most to them. </w:t>
      </w:r>
      <w:r w:rsidRPr="005B22DA">
        <w:rPr>
          <w:b w:val="0"/>
          <w:sz w:val="16"/>
          <w:u w:val="single"/>
        </w:rPr>
        <w:t>T</w:t>
      </w:r>
      <w:r w:rsidRPr="005B22DA">
        <w:rPr>
          <w:rStyle w:val="StyleBoldUnderline"/>
          <w:b/>
        </w:rPr>
        <w:t>he merits of debate as a tool for building democratic capacity-building take on a special significance in the context of information literacy</w:t>
      </w:r>
      <w:r w:rsidRPr="005B22DA">
        <w:rPr>
          <w:b w:val="0"/>
          <w:sz w:val="16"/>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5B22DA">
        <w:rPr>
          <w:b w:val="0"/>
          <w:sz w:val="16"/>
        </w:rPr>
        <w:t>multimediatcd</w:t>
      </w:r>
      <w:proofErr w:type="spellEnd"/>
      <w:r w:rsidRPr="005B22DA">
        <w:rPr>
          <w:b w:val="0"/>
          <w:sz w:val="16"/>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sidRPr="005B22DA">
        <w:rPr>
          <w:b w:val="0"/>
          <w:sz w:val="16"/>
        </w:rPr>
        <w:t>instmction</w:t>
      </w:r>
      <w:proofErr w:type="spellEnd"/>
      <w:r w:rsidRPr="005B22DA">
        <w:rPr>
          <w:b w:val="0"/>
          <w:sz w:val="16"/>
        </w:rPr>
        <w:t xml:space="preserve">/no instruction and debate topic . . . that it did not matter which topic students had been assigned . . . students in the </w:t>
      </w:r>
      <w:proofErr w:type="spellStart"/>
      <w:r w:rsidRPr="005B22DA">
        <w:rPr>
          <w:b w:val="0"/>
          <w:sz w:val="16"/>
        </w:rPr>
        <w:t>Instnictional</w:t>
      </w:r>
      <w:proofErr w:type="spellEnd"/>
      <w:r w:rsidRPr="005B22DA">
        <w:rPr>
          <w:b w:val="0"/>
          <w:sz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5B22DA">
        <w:rPr>
          <w:b w:val="0"/>
          <w:sz w:val="16"/>
        </w:rPr>
        <w:t>Worthcn</w:t>
      </w:r>
      <w:proofErr w:type="spellEnd"/>
      <w:r w:rsidRPr="005B22DA">
        <w:rPr>
          <w:b w:val="0"/>
          <w:sz w:val="16"/>
        </w:rPr>
        <w:t xml:space="preserve"> and </w:t>
      </w:r>
      <w:proofErr w:type="spellStart"/>
      <w:r w:rsidRPr="005B22DA">
        <w:rPr>
          <w:b w:val="0"/>
          <w:sz w:val="16"/>
        </w:rPr>
        <w:t>Gaylcn</w:t>
      </w:r>
      <w:proofErr w:type="spellEnd"/>
      <w:r w:rsidRPr="005B22DA">
        <w:rPr>
          <w:b w:val="0"/>
          <w:sz w:val="16"/>
        </w:rPr>
        <w:t xml:space="preserve"> Pack's (1992, 3) claim </w:t>
      </w:r>
      <w:r w:rsidRPr="005B22DA">
        <w:rPr>
          <w:rStyle w:val="StyleBoldUnderline"/>
          <w:b/>
        </w:rPr>
        <w:t xml:space="preserve">that </w:t>
      </w:r>
      <w:r w:rsidRPr="005B22DA">
        <w:rPr>
          <w:rStyle w:val="StyleBoldUnderline"/>
          <w:b/>
          <w:highlight w:val="green"/>
        </w:rPr>
        <w:t>debate</w:t>
      </w:r>
      <w:r w:rsidRPr="005B22DA">
        <w:rPr>
          <w:rStyle w:val="StyleBoldUnderline"/>
          <w:b/>
        </w:rPr>
        <w:t xml:space="preserve"> in the college classroom </w:t>
      </w:r>
      <w:r w:rsidRPr="005B22DA">
        <w:rPr>
          <w:rStyle w:val="StyleBoldUnderline"/>
          <w:b/>
          <w:highlight w:val="green"/>
        </w:rPr>
        <w:t>plays a critical role in fostering</w:t>
      </w:r>
      <w:r w:rsidRPr="005B22DA">
        <w:rPr>
          <w:rStyle w:val="StyleBoldUnderline"/>
          <w:b/>
        </w:rPr>
        <w:t xml:space="preserve"> the kind of </w:t>
      </w:r>
      <w:r w:rsidRPr="005B22DA">
        <w:rPr>
          <w:rStyle w:val="StyleBoldUnderline"/>
          <w:b/>
          <w:highlight w:val="green"/>
        </w:rPr>
        <w:t>problem-solving skills demanded by</w:t>
      </w:r>
      <w:r w:rsidRPr="005B22DA">
        <w:rPr>
          <w:rStyle w:val="StyleBoldUnderline"/>
          <w:b/>
        </w:rPr>
        <w:t xml:space="preserve"> the increasingly rich media and information environment of </w:t>
      </w:r>
      <w:r w:rsidRPr="005B22DA">
        <w:rPr>
          <w:rStyle w:val="StyleBoldUnderline"/>
          <w:b/>
          <w:highlight w:val="green"/>
        </w:rPr>
        <w:t>modernity</w:t>
      </w:r>
      <w:r w:rsidRPr="005B22DA">
        <w:rPr>
          <w:b w:val="0"/>
          <w:sz w:val="16"/>
        </w:rPr>
        <w:t xml:space="preserve">. Though their essay was written in 1992 on the cusp of the eventual explosion of the Internet as a medium, </w:t>
      </w:r>
      <w:proofErr w:type="spellStart"/>
      <w:r w:rsidRPr="005B22DA">
        <w:rPr>
          <w:b w:val="0"/>
          <w:sz w:val="16"/>
        </w:rPr>
        <w:t>Worthcn</w:t>
      </w:r>
      <w:proofErr w:type="spellEnd"/>
      <w:r w:rsidRPr="005B22DA">
        <w:rPr>
          <w:b w:val="0"/>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w:t>
      </w:r>
      <w:r w:rsidRPr="005B22DA">
        <w:rPr>
          <w:rStyle w:val="StyleBoldUnderline"/>
          <w:b/>
        </w:rPr>
        <w:t>, the evidence presented here warrants strong support for expanding debate practice</w:t>
      </w:r>
      <w:r w:rsidRPr="005B22DA">
        <w:rPr>
          <w:b w:val="0"/>
          <w:sz w:val="16"/>
        </w:rPr>
        <w:t xml:space="preserve"> in the classroom as a </w:t>
      </w:r>
      <w:r w:rsidRPr="005B22DA">
        <w:rPr>
          <w:rStyle w:val="StyleBoldUnderline"/>
          <w:b/>
        </w:rPr>
        <w:t>technology for enhancing democratic deliberative capacities</w:t>
      </w:r>
      <w:r w:rsidRPr="005B22DA">
        <w:rPr>
          <w:b w:val="0"/>
          <w:sz w:val="16"/>
        </w:rPr>
        <w:t xml:space="preserve">. 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 In-class debate practice both aids students in achieving the best goals of college and university education, </w:t>
      </w:r>
      <w:r w:rsidRPr="005B22DA">
        <w:rPr>
          <w:rStyle w:val="StyleBoldUnderline"/>
          <w:b/>
        </w:rPr>
        <w:t xml:space="preserve">and serves as an unmatched practice for creating thoughtful, engaged, open-minded and self-critical students who are open to the possibilities of meaningful political engagement </w:t>
      </w:r>
      <w:proofErr w:type="spellStart"/>
      <w:r w:rsidRPr="005B22DA">
        <w:rPr>
          <w:rStyle w:val="StyleBoldUnderline"/>
          <w:b/>
        </w:rPr>
        <w:t>andnew</w:t>
      </w:r>
      <w:proofErr w:type="spellEnd"/>
      <w:r w:rsidRPr="005B22DA">
        <w:rPr>
          <w:rStyle w:val="StyleBoldUnderline"/>
          <w:b/>
        </w:rPr>
        <w:t xml:space="preserve"> articulations of democratic life. Expanding this practice is crucial, if only because </w:t>
      </w:r>
      <w:r w:rsidRPr="005B22DA">
        <w:rPr>
          <w:rStyle w:val="StyleBoldUnderline"/>
          <w:b/>
          <w:highlight w:val="green"/>
        </w:rPr>
        <w:t>the more we produce citizens that can actively</w:t>
      </w:r>
      <w:r w:rsidRPr="005B22DA">
        <w:rPr>
          <w:rStyle w:val="StyleBoldUnderline"/>
          <w:b/>
        </w:rPr>
        <w:t xml:space="preserve"> and effectively </w:t>
      </w:r>
      <w:r w:rsidRPr="005B22DA">
        <w:rPr>
          <w:rStyle w:val="StyleBoldUnderline"/>
          <w:b/>
          <w:highlight w:val="green"/>
        </w:rPr>
        <w:t xml:space="preserve">engage the political process, the more likely we are to produce revisions of democratic life that are necessary </w:t>
      </w:r>
      <w:r w:rsidRPr="005B22DA">
        <w:rPr>
          <w:rStyle w:val="StyleBoldUnderline"/>
          <w:b/>
        </w:rPr>
        <w:t xml:space="preserve">if democracy is not only </w:t>
      </w:r>
      <w:r w:rsidRPr="005B22DA">
        <w:rPr>
          <w:rStyle w:val="StyleBoldUnderline"/>
          <w:b/>
          <w:highlight w:val="green"/>
        </w:rPr>
        <w:t>to survive</w:t>
      </w:r>
      <w:r w:rsidRPr="005B22DA">
        <w:rPr>
          <w:rStyle w:val="StyleBoldUnderline"/>
          <w:b/>
        </w:rPr>
        <w:t xml:space="preserve">, but to thrive. </w:t>
      </w:r>
      <w:r w:rsidRPr="005B22DA">
        <w:rPr>
          <w:rStyle w:val="StyleBoldUnderline"/>
          <w:b/>
          <w:highlight w:val="green"/>
        </w:rPr>
        <w:t>Democracy faces</w:t>
      </w:r>
      <w:r w:rsidRPr="005B22DA">
        <w:rPr>
          <w:rStyle w:val="StyleBoldUnderline"/>
          <w:b/>
        </w:rPr>
        <w:t xml:space="preserve"> a myriad of challenges, including</w:t>
      </w:r>
      <w:r w:rsidRPr="005B22DA">
        <w:rPr>
          <w:b w:val="0"/>
          <w:sz w:val="16"/>
        </w:rPr>
        <w:t xml:space="preserve">: domestic and international </w:t>
      </w:r>
      <w:r w:rsidRPr="005B22DA">
        <w:rPr>
          <w:rStyle w:val="StyleBoldUnderline"/>
          <w:b/>
          <w:highlight w:val="green"/>
        </w:rPr>
        <w:t>issues of class, gender, and racial justice</w:t>
      </w:r>
      <w:r w:rsidRPr="005B22DA">
        <w:rPr>
          <w:b w:val="0"/>
          <w:sz w:val="16"/>
        </w:rPr>
        <w:t xml:space="preserve">; wholesale </w:t>
      </w:r>
      <w:r w:rsidRPr="005B22DA">
        <w:rPr>
          <w:rStyle w:val="StyleBoldUnderline"/>
          <w:b/>
          <w:highlight w:val="green"/>
        </w:rPr>
        <w:t>environmental destruction</w:t>
      </w:r>
      <w:r w:rsidRPr="005B22DA">
        <w:rPr>
          <w:b w:val="0"/>
          <w:sz w:val="16"/>
        </w:rPr>
        <w:t xml:space="preserve"> and the potential for rapid climate change; emerging threats to international stability in the form of </w:t>
      </w:r>
      <w:r w:rsidRPr="005B22DA">
        <w:rPr>
          <w:rStyle w:val="StyleBoldUnderline"/>
          <w:b/>
        </w:rPr>
        <w:t xml:space="preserve">terrorism, intervention and new possibilities for </w:t>
      </w:r>
      <w:r w:rsidRPr="005B22DA">
        <w:rPr>
          <w:rStyle w:val="StyleBoldUnderline"/>
          <w:b/>
          <w:highlight w:val="green"/>
        </w:rPr>
        <w:t>great power conflict; and increasing challenges of</w:t>
      </w:r>
      <w:r w:rsidRPr="005B22DA">
        <w:rPr>
          <w:rStyle w:val="StyleBoldUnderline"/>
          <w:b/>
        </w:rPr>
        <w:t xml:space="preserve"> rapid </w:t>
      </w:r>
      <w:r w:rsidRPr="005B22DA">
        <w:rPr>
          <w:rStyle w:val="StyleBoldUnderline"/>
          <w:b/>
          <w:highlight w:val="green"/>
        </w:rPr>
        <w:t>globalization</w:t>
      </w:r>
      <w:r w:rsidRPr="005B22DA">
        <w:rPr>
          <w:b w:val="0"/>
          <w:sz w:val="16"/>
        </w:rPr>
        <w:t xml:space="preserve"> including an increasingly volatile global economic structure. More than any specific policy or proposal, </w:t>
      </w:r>
      <w:r w:rsidRPr="005B22DA">
        <w:rPr>
          <w:rStyle w:val="StyleBoldUnderline"/>
          <w:b/>
          <w:highlight w:val="green"/>
        </w:rPr>
        <w:t xml:space="preserve">an informed and active citizenry that deliberates with </w:t>
      </w:r>
      <w:r w:rsidRPr="005B22DA">
        <w:rPr>
          <w:rStyle w:val="StyleBoldUnderline"/>
          <w:b/>
        </w:rPr>
        <w:t xml:space="preserve">greater </w:t>
      </w:r>
      <w:r w:rsidRPr="005B22DA">
        <w:rPr>
          <w:rStyle w:val="StyleBoldUnderline"/>
          <w:b/>
          <w:highlight w:val="green"/>
        </w:rPr>
        <w:t>skill</w:t>
      </w:r>
      <w:r w:rsidRPr="005B22DA">
        <w:rPr>
          <w:b w:val="0"/>
          <w:sz w:val="16"/>
        </w:rPr>
        <w:t xml:space="preserve"> and sensitivity </w:t>
      </w:r>
      <w:r w:rsidRPr="005B22DA">
        <w:rPr>
          <w:rStyle w:val="StyleBoldUnderline"/>
          <w:b/>
          <w:highlight w:val="green"/>
        </w:rPr>
        <w:t>provides</w:t>
      </w:r>
      <w:r w:rsidRPr="005B22DA">
        <w:rPr>
          <w:rStyle w:val="StyleBoldUnderline"/>
          <w:b/>
        </w:rPr>
        <w:t xml:space="preserve"> one of </w:t>
      </w:r>
      <w:r w:rsidRPr="005B22DA">
        <w:rPr>
          <w:rStyle w:val="StyleBoldUnderline"/>
          <w:b/>
          <w:highlight w:val="green"/>
        </w:rPr>
        <w:t>the best hope</w:t>
      </w:r>
      <w:r w:rsidRPr="005B22DA">
        <w:rPr>
          <w:rStyle w:val="StyleBoldUnderline"/>
          <w:b/>
        </w:rPr>
        <w:t xml:space="preserve">s </w:t>
      </w:r>
      <w:r w:rsidRPr="005B22DA">
        <w:rPr>
          <w:rStyle w:val="StyleBoldUnderline"/>
          <w:b/>
          <w:highlight w:val="green"/>
        </w:rPr>
        <w:t xml:space="preserve">for </w:t>
      </w:r>
      <w:r w:rsidRPr="005B22DA">
        <w:rPr>
          <w:rStyle w:val="StyleBoldUnderline"/>
          <w:b/>
        </w:rPr>
        <w:t xml:space="preserve">responsive and </w:t>
      </w:r>
      <w:r w:rsidRPr="005B22DA">
        <w:rPr>
          <w:rStyle w:val="StyleBoldUnderline"/>
          <w:b/>
          <w:highlight w:val="green"/>
        </w:rPr>
        <w:t>effective democratic governance, and</w:t>
      </w:r>
      <w:r w:rsidRPr="005B22DA">
        <w:rPr>
          <w:rStyle w:val="StyleBoldUnderline"/>
          <w:b/>
        </w:rPr>
        <w:t xml:space="preserve"> by extension, one of </w:t>
      </w:r>
      <w:r w:rsidRPr="005B22DA">
        <w:rPr>
          <w:rStyle w:val="StyleBoldUnderline"/>
          <w:b/>
          <w:highlight w:val="green"/>
        </w:rPr>
        <w:t xml:space="preserve">the </w:t>
      </w:r>
      <w:r w:rsidRPr="005B22DA">
        <w:rPr>
          <w:rStyle w:val="StyleBoldUnderline"/>
          <w:b/>
        </w:rPr>
        <w:t xml:space="preserve">last </w:t>
      </w:r>
      <w:r w:rsidRPr="005B22DA">
        <w:rPr>
          <w:rStyle w:val="StyleBoldUnderline"/>
          <w:b/>
          <w:highlight w:val="green"/>
        </w:rPr>
        <w:t>best</w:t>
      </w:r>
      <w:r w:rsidRPr="005B22DA">
        <w:rPr>
          <w:rStyle w:val="StyleBoldUnderline"/>
          <w:b/>
        </w:rPr>
        <w:t xml:space="preserve"> </w:t>
      </w:r>
      <w:r w:rsidRPr="005B22DA">
        <w:rPr>
          <w:rStyle w:val="StyleBoldUnderline"/>
          <w:b/>
          <w:highlight w:val="green"/>
        </w:rPr>
        <w:t>hope</w:t>
      </w:r>
      <w:r w:rsidRPr="005B22DA">
        <w:rPr>
          <w:rStyle w:val="StyleBoldUnderline"/>
          <w:b/>
        </w:rPr>
        <w:t xml:space="preserve">s </w:t>
      </w:r>
      <w:r w:rsidRPr="005B22DA">
        <w:rPr>
          <w:rStyle w:val="StyleBoldUnderline"/>
          <w:b/>
          <w:highlight w:val="green"/>
        </w:rPr>
        <w:t xml:space="preserve">for dealing with </w:t>
      </w:r>
      <w:r w:rsidRPr="005B22DA">
        <w:rPr>
          <w:rStyle w:val="StyleBoldUnderline"/>
          <w:b/>
        </w:rPr>
        <w:t xml:space="preserve">the </w:t>
      </w:r>
      <w:r w:rsidRPr="005B22DA">
        <w:rPr>
          <w:rStyle w:val="StyleBoldUnderline"/>
          <w:b/>
          <w:highlight w:val="green"/>
        </w:rPr>
        <w:t>existential challenges</w:t>
      </w:r>
      <w:r w:rsidRPr="005B22DA">
        <w:rPr>
          <w:b w:val="0"/>
          <w:sz w:val="16"/>
        </w:rPr>
        <w:t xml:space="preserve"> to democracy [in an] increasingly complex world.</w:t>
      </w:r>
    </w:p>
    <w:p w:rsidR="00FB79D1" w:rsidRPr="005B22DA" w:rsidRDefault="00FB79D1" w:rsidP="00FB79D1">
      <w:pPr>
        <w:pStyle w:val="Heading4"/>
        <w:rPr>
          <w:rStyle w:val="StyleStyleBold12pt"/>
          <w:b/>
        </w:rPr>
      </w:pPr>
      <w:r w:rsidRPr="005B22DA">
        <w:rPr>
          <w:rStyle w:val="StyleStyleBold12pt"/>
          <w:b/>
        </w:rPr>
        <w:t xml:space="preserve">And, absent </w:t>
      </w:r>
      <w:r w:rsidRPr="005B22DA">
        <w:rPr>
          <w:rStyle w:val="StyleStyleBold12pt"/>
          <w:b/>
          <w:u w:val="single"/>
        </w:rPr>
        <w:t>political simulations</w:t>
      </w:r>
      <w:r w:rsidRPr="005B22DA">
        <w:rPr>
          <w:rStyle w:val="StyleStyleBold12pt"/>
          <w:b/>
        </w:rPr>
        <w:t xml:space="preserve"> we become passive spectators in the world—switch side is key</w:t>
      </w:r>
    </w:p>
    <w:p w:rsidR="00FB79D1" w:rsidRPr="005B22DA" w:rsidRDefault="00FB79D1" w:rsidP="00FB79D1">
      <w:pPr>
        <w:rPr>
          <w:rStyle w:val="TitleChar"/>
        </w:rPr>
      </w:pPr>
      <w:r w:rsidRPr="005B22DA">
        <w:rPr>
          <w:rStyle w:val="StyleStyleBold12pt"/>
        </w:rPr>
        <w:t>Joyner 1999</w:t>
      </w:r>
      <w:r w:rsidRPr="005B22DA">
        <w:rPr>
          <w:rFonts w:eastAsia="Times New Roman" w:cs="Times New Roman"/>
          <w:sz w:val="20"/>
          <w:szCs w:val="20"/>
        </w:rPr>
        <w:t xml:space="preserve"> – Christopher C Joyner Professor of International Law in the Government Department at Georgetown University Spring, 1999 5 ILSA J Int'l &amp; Comp L 377 ILSA Journal of International &amp; Comparative Law</w:t>
      </w:r>
    </w:p>
    <w:p w:rsidR="00FB79D1" w:rsidRPr="005B22DA" w:rsidRDefault="00FB79D1" w:rsidP="00FB79D1">
      <w:pPr>
        <w:widowControl w:val="0"/>
        <w:autoSpaceDE w:val="0"/>
        <w:autoSpaceDN w:val="0"/>
        <w:adjustRightInd w:val="0"/>
        <w:rPr>
          <w:rStyle w:val="TitleChar"/>
        </w:rPr>
      </w:pPr>
      <w:r w:rsidRPr="005B22DA">
        <w:rPr>
          <w:rStyle w:val="TitleChar"/>
        </w:rPr>
        <w:t xml:space="preserve">Use of the </w:t>
      </w:r>
      <w:r w:rsidRPr="005B22DA">
        <w:rPr>
          <w:rStyle w:val="TitleChar"/>
          <w:highlight w:val="green"/>
        </w:rPr>
        <w:t xml:space="preserve">debate can be an effective pedagogical tool </w:t>
      </w:r>
      <w:r w:rsidRPr="005B22DA">
        <w:rPr>
          <w:rStyle w:val="TitleChar"/>
        </w:rPr>
        <w:t xml:space="preserve">for education in the social sciences. </w:t>
      </w:r>
      <w:r w:rsidRPr="005B22DA">
        <w:rPr>
          <w:rStyle w:val="Emphasis"/>
          <w:highlight w:val="green"/>
        </w:rPr>
        <w:t>Debates</w:t>
      </w:r>
      <w:r w:rsidRPr="005B22DA">
        <w:rPr>
          <w:rStyle w:val="Emphasis"/>
        </w:rPr>
        <w:t xml:space="preserve">, like other role-playing simulations, </w:t>
      </w:r>
      <w:r w:rsidRPr="005B22DA">
        <w:rPr>
          <w:rStyle w:val="Emphasis"/>
          <w:highlight w:val="green"/>
        </w:rPr>
        <w:t xml:space="preserve">help students understand different perspectives on a policy </w:t>
      </w:r>
      <w:r w:rsidRPr="005B22DA">
        <w:rPr>
          <w:rStyle w:val="Emphasis"/>
        </w:rPr>
        <w:t xml:space="preserve">issue </w:t>
      </w:r>
      <w:r w:rsidRPr="005B22DA">
        <w:rPr>
          <w:rStyle w:val="Emphasis"/>
          <w:highlight w:val="green"/>
        </w:rPr>
        <w:t xml:space="preserve">by adopting a perspective </w:t>
      </w:r>
      <w:r w:rsidRPr="005B22DA">
        <w:rPr>
          <w:rStyle w:val="Emphasis"/>
        </w:rPr>
        <w:t>as their own</w:t>
      </w:r>
      <w:r w:rsidRPr="005B22DA">
        <w:rPr>
          <w:rStyle w:val="TitleChar"/>
        </w:rPr>
        <w:t>.</w:t>
      </w:r>
      <w:r w:rsidRPr="005B22DA">
        <w:rPr>
          <w:rFonts w:cs="Times New Roman"/>
          <w:sz w:val="16"/>
          <w:szCs w:val="20"/>
        </w:rPr>
        <w:t xml:space="preserve"> But, unlike other simulation games, debates do not require that a student participate directly in order to realize the benefit of the game. </w:t>
      </w:r>
      <w:r w:rsidRPr="005B22DA">
        <w:rPr>
          <w:rStyle w:val="TitleChar"/>
        </w:rPr>
        <w:t>Instead of developing policy alternatives and experiencing the consequences of different choices in a traditional role-playing game, debates present the alternatives and consequences in a formal, rhetorical fashion before a judgmental audience</w:t>
      </w:r>
      <w:r w:rsidRPr="005B22DA">
        <w:rPr>
          <w:rFonts w:cs="Times New Roman"/>
          <w:sz w:val="16"/>
          <w:szCs w:val="20"/>
        </w:rPr>
        <w:t xml:space="preserve">. </w:t>
      </w:r>
      <w:proofErr w:type="gramStart"/>
      <w:r w:rsidRPr="005B22DA">
        <w:rPr>
          <w:rFonts w:cs="Times New Roman"/>
          <w:sz w:val="16"/>
          <w:szCs w:val="20"/>
        </w:rPr>
        <w:t>Having the class audience serve as jury helps each student develop a well-thought-out opinion on the issue by providing contrasting facts and views and enabling audience members to pose challenges to each debating team.</w:t>
      </w:r>
      <w:proofErr w:type="gramEnd"/>
      <w:r w:rsidRPr="005B22DA">
        <w:rPr>
          <w:rFonts w:cs="Times New Roman"/>
          <w:sz w:val="16"/>
          <w:szCs w:val="20"/>
        </w:rPr>
        <w:t xml:space="preserve"> These debates ask undergraduate students to examine the </w:t>
      </w:r>
      <w:r w:rsidRPr="005B22DA">
        <w:rPr>
          <w:rFonts w:cs="Times New Roman"/>
          <w:bCs/>
          <w:sz w:val="16"/>
          <w:szCs w:val="20"/>
        </w:rPr>
        <w:t>international</w:t>
      </w:r>
      <w:r w:rsidRPr="005B22DA">
        <w:rPr>
          <w:rFonts w:cs="Times New Roman"/>
          <w:sz w:val="16"/>
          <w:szCs w:val="20"/>
        </w:rPr>
        <w:t xml:space="preserve">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w:t>
      </w:r>
      <w:r w:rsidRPr="005B22DA">
        <w:rPr>
          <w:rFonts w:cs="Times New Roman"/>
          <w:bCs/>
          <w:sz w:val="16"/>
          <w:szCs w:val="20"/>
        </w:rPr>
        <w:t>international law</w:t>
      </w:r>
      <w:r w:rsidRPr="005B22DA">
        <w:rPr>
          <w:rFonts w:cs="Times New Roman"/>
          <w:sz w:val="16"/>
          <w:szCs w:val="20"/>
        </w:rPr>
        <w:t xml:space="preserve">.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5B22DA">
        <w:rPr>
          <w:rStyle w:val="TitleChar"/>
          <w:highlight w:val="green"/>
        </w:rPr>
        <w:t xml:space="preserve">In addressing both sides </w:t>
      </w:r>
      <w:r w:rsidRPr="005B22DA">
        <w:rPr>
          <w:rStyle w:val="TitleChar"/>
        </w:rPr>
        <w:t xml:space="preserve">of these legal propositions, the student </w:t>
      </w:r>
      <w:r w:rsidRPr="005B22DA">
        <w:rPr>
          <w:rStyle w:val="TitleChar"/>
          <w:highlight w:val="green"/>
        </w:rPr>
        <w:t xml:space="preserve">debaters </w:t>
      </w:r>
      <w:r w:rsidRPr="005B22DA">
        <w:rPr>
          <w:rStyle w:val="TitleChar"/>
        </w:rPr>
        <w:t xml:space="preserve">must </w:t>
      </w:r>
      <w:r w:rsidRPr="005B22DA">
        <w:rPr>
          <w:rStyle w:val="TitleChar"/>
          <w:highlight w:val="green"/>
        </w:rPr>
        <w:t xml:space="preserve">consult </w:t>
      </w:r>
      <w:r w:rsidRPr="005B22DA">
        <w:rPr>
          <w:rStyle w:val="TitleChar"/>
        </w:rPr>
        <w:t xml:space="preserve">the </w:t>
      </w:r>
      <w:r w:rsidRPr="005B22DA">
        <w:rPr>
          <w:rStyle w:val="TitleChar"/>
          <w:highlight w:val="green"/>
        </w:rPr>
        <w:t xml:space="preserve">vast literature </w:t>
      </w:r>
      <w:r w:rsidRPr="005B22DA">
        <w:rPr>
          <w:rStyle w:val="TitleChar"/>
        </w:rPr>
        <w:t>of international law, especially the nearly 100 professional law-school-sponsored international law journals now being published in the United States</w:t>
      </w:r>
      <w:r w:rsidRPr="005B22DA">
        <w:rPr>
          <w:rFonts w:cs="Times New Roman"/>
          <w:sz w:val="16"/>
          <w:szCs w:val="20"/>
        </w:rPr>
        <w:t xml:space="preserve">. This literature furnishes an incredibly rich body of legal analysis that often treats topics affecting United States foreign policy, as well as other more esoteric </w:t>
      </w:r>
      <w:r w:rsidRPr="005B22DA">
        <w:rPr>
          <w:rFonts w:cs="Times New Roman"/>
          <w:bCs/>
          <w:sz w:val="16"/>
          <w:szCs w:val="20"/>
        </w:rPr>
        <w:t>international</w:t>
      </w:r>
      <w:r w:rsidRPr="005B22DA">
        <w:rPr>
          <w:rFonts w:cs="Times New Roman"/>
          <w:sz w:val="16"/>
          <w:szCs w:val="20"/>
        </w:rPr>
        <w:t xml:space="preserve"> legal subjects. Although most of these journals are accessible in good </w:t>
      </w:r>
      <w:r w:rsidRPr="005B22DA">
        <w:rPr>
          <w:rFonts w:cs="Times New Roman"/>
          <w:bCs/>
          <w:sz w:val="16"/>
          <w:szCs w:val="20"/>
        </w:rPr>
        <w:t>law</w:t>
      </w:r>
      <w:r w:rsidRPr="005B22DA">
        <w:rPr>
          <w:rFonts w:cs="Times New Roman"/>
          <w:sz w:val="16"/>
          <w:szCs w:val="20"/>
        </w:rPr>
        <w:t xml:space="preserve"> schools, they are largely unknown to the political science community specializing in </w:t>
      </w:r>
      <w:r w:rsidRPr="005B22DA">
        <w:rPr>
          <w:rFonts w:cs="Times New Roman"/>
          <w:bCs/>
          <w:sz w:val="16"/>
          <w:szCs w:val="20"/>
        </w:rPr>
        <w:t>international relations</w:t>
      </w:r>
      <w:r w:rsidRPr="005B22DA">
        <w:rPr>
          <w:rFonts w:cs="Times New Roman"/>
          <w:sz w:val="16"/>
          <w:szCs w:val="20"/>
        </w:rPr>
        <w:t xml:space="preserve">, much less to the average undergraduate. By </w:t>
      </w:r>
      <w:r w:rsidRPr="005B22DA">
        <w:rPr>
          <w:rStyle w:val="TitleChar"/>
        </w:rPr>
        <w:t>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w:t>
      </w:r>
      <w:r w:rsidRPr="005B22DA">
        <w:rPr>
          <w:rFonts w:cs="Times New Roman"/>
          <w:sz w:val="16"/>
          <w:szCs w:val="20"/>
        </w:rPr>
        <w:t xml:space="preserve">. In this way, </w:t>
      </w:r>
      <w:r w:rsidRPr="005B22DA">
        <w:rPr>
          <w:rStyle w:val="TitleChar"/>
        </w:rPr>
        <w:t xml:space="preserve">the </w:t>
      </w:r>
      <w:r w:rsidRPr="005B22DA">
        <w:rPr>
          <w:rStyle w:val="TitleChar"/>
          <w:highlight w:val="green"/>
        </w:rPr>
        <w:t xml:space="preserve">debate </w:t>
      </w:r>
      <w:r w:rsidRPr="005B22DA">
        <w:rPr>
          <w:rStyle w:val="TitleChar"/>
        </w:rPr>
        <w:t xml:space="preserve">format </w:t>
      </w:r>
      <w:r w:rsidRPr="005B22DA">
        <w:rPr>
          <w:rStyle w:val="TitleChar"/>
          <w:highlight w:val="green"/>
        </w:rPr>
        <w:t xml:space="preserve">gives students </w:t>
      </w:r>
      <w:r w:rsidRPr="005B22DA">
        <w:rPr>
          <w:rStyle w:val="TitleChar"/>
        </w:rPr>
        <w:t xml:space="preserve">the </w:t>
      </w:r>
      <w:r w:rsidRPr="005B22DA">
        <w:rPr>
          <w:rStyle w:val="TitleChar"/>
          <w:highlight w:val="green"/>
        </w:rPr>
        <w:t xml:space="preserve">benefits ascribed to simulations </w:t>
      </w:r>
      <w:r w:rsidRPr="005B22DA">
        <w:rPr>
          <w:rStyle w:val="TitleChar"/>
        </w:rPr>
        <w:t xml:space="preserve">and other action learning techniques, in that </w:t>
      </w:r>
      <w:r w:rsidRPr="005B22DA">
        <w:rPr>
          <w:rStyle w:val="TitleChar"/>
          <w:highlight w:val="green"/>
        </w:rPr>
        <w:t>it makes them become actively engaged with their subjects, and not be</w:t>
      </w:r>
      <w:r w:rsidRPr="005B22DA">
        <w:rPr>
          <w:rStyle w:val="TitleChar"/>
        </w:rPr>
        <w:t xml:space="preserve"> mere </w:t>
      </w:r>
      <w:r w:rsidRPr="005B22DA">
        <w:rPr>
          <w:rStyle w:val="TitleChar"/>
          <w:highlight w:val="green"/>
        </w:rPr>
        <w:t>passive consumers</w:t>
      </w:r>
      <w:r w:rsidRPr="005B22DA">
        <w:rPr>
          <w:rStyle w:val="Emphasis"/>
        </w:rPr>
        <w:t xml:space="preserve">. </w:t>
      </w:r>
      <w:r w:rsidRPr="005B22DA">
        <w:rPr>
          <w:rStyle w:val="Emphasis"/>
          <w:highlight w:val="green"/>
        </w:rPr>
        <w:t>Rather than spectators, students become legal advocates</w:t>
      </w:r>
      <w:r w:rsidRPr="005B22DA">
        <w:rPr>
          <w:rStyle w:val="TitleChar"/>
        </w:rPr>
        <w:t xml:space="preserve">, observing, reacting to, and structuring political and legal perceptions to fit the merits of their case. </w:t>
      </w:r>
      <w:r w:rsidRPr="005B22DA">
        <w:rPr>
          <w:rFonts w:cs="Times New Roman"/>
          <w:sz w:val="16"/>
          <w:szCs w:val="20"/>
        </w:rPr>
        <w:t xml:space="preserve">The </w:t>
      </w:r>
      <w:r w:rsidRPr="005B22DA">
        <w:rPr>
          <w:rStyle w:val="TitleChar"/>
        </w:rPr>
        <w:t xml:space="preserve">debate exercises carry several specific educational objectives. First, students on each team must work together to refine a cogent argument that compellingly asserts their legal position on a foreign policy issue confronting the United States. In this way, </w:t>
      </w:r>
      <w:r w:rsidRPr="005B22DA">
        <w:rPr>
          <w:rStyle w:val="Emphasis"/>
          <w:highlight w:val="green"/>
        </w:rPr>
        <w:t xml:space="preserve">they gain </w:t>
      </w:r>
      <w:r w:rsidRPr="005B22DA">
        <w:rPr>
          <w:rStyle w:val="Emphasis"/>
        </w:rPr>
        <w:t xml:space="preserve">greater </w:t>
      </w:r>
      <w:r w:rsidRPr="005B22DA">
        <w:rPr>
          <w:rStyle w:val="Emphasis"/>
          <w:highlight w:val="green"/>
        </w:rPr>
        <w:t xml:space="preserve">insight into </w:t>
      </w:r>
      <w:r w:rsidRPr="005B22DA">
        <w:rPr>
          <w:rStyle w:val="Emphasis"/>
        </w:rPr>
        <w:t xml:space="preserve">the </w:t>
      </w:r>
      <w:r w:rsidRPr="005B22DA">
        <w:rPr>
          <w:rStyle w:val="Emphasis"/>
          <w:highlight w:val="green"/>
        </w:rPr>
        <w:t>real-world legal dilemmas faced by policy makers</w:t>
      </w:r>
      <w:r w:rsidRPr="005B22DA">
        <w:rPr>
          <w:rStyle w:val="TitleChar"/>
        </w:rPr>
        <w:t xml:space="preserve">.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w:t>
      </w:r>
      <w:r w:rsidRPr="005B22DA">
        <w:rPr>
          <w:rStyle w:val="Emphasis"/>
        </w:rPr>
        <w:t xml:space="preserve">Finally, </w:t>
      </w:r>
      <w:r w:rsidRPr="005B22DA">
        <w:rPr>
          <w:rStyle w:val="Emphasis"/>
          <w:highlight w:val="green"/>
        </w:rPr>
        <w:t xml:space="preserve">research for </w:t>
      </w:r>
      <w:r w:rsidRPr="005B22DA">
        <w:rPr>
          <w:rStyle w:val="Emphasis"/>
        </w:rPr>
        <w:t xml:space="preserve">the </w:t>
      </w:r>
      <w:r w:rsidRPr="005B22DA">
        <w:rPr>
          <w:rStyle w:val="Emphasis"/>
          <w:highlight w:val="green"/>
        </w:rPr>
        <w:t>debate</w:t>
      </w:r>
      <w:r w:rsidRPr="005B22DA">
        <w:rPr>
          <w:rStyle w:val="Emphasis"/>
        </w:rPr>
        <w:t xml:space="preserve">s </w:t>
      </w:r>
      <w:r w:rsidRPr="005B22DA">
        <w:rPr>
          <w:rStyle w:val="Emphasis"/>
          <w:highlight w:val="green"/>
        </w:rPr>
        <w:t xml:space="preserve">forces students to become familiarized with contemporary issues on </w:t>
      </w:r>
      <w:r w:rsidRPr="005B22DA">
        <w:rPr>
          <w:rStyle w:val="Emphasis"/>
        </w:rPr>
        <w:t xml:space="preserve">the </w:t>
      </w:r>
      <w:r w:rsidRPr="005B22DA">
        <w:rPr>
          <w:rStyle w:val="Emphasis"/>
          <w:highlight w:val="green"/>
        </w:rPr>
        <w:t>U</w:t>
      </w:r>
      <w:r w:rsidRPr="005B22DA">
        <w:rPr>
          <w:rStyle w:val="Emphasis"/>
        </w:rPr>
        <w:t xml:space="preserve">nited </w:t>
      </w:r>
      <w:r w:rsidRPr="005B22DA">
        <w:rPr>
          <w:rStyle w:val="Emphasis"/>
          <w:highlight w:val="green"/>
        </w:rPr>
        <w:t>S</w:t>
      </w:r>
      <w:r w:rsidRPr="005B22DA">
        <w:rPr>
          <w:rStyle w:val="Emphasis"/>
        </w:rPr>
        <w:t xml:space="preserve">tates foreign </w:t>
      </w:r>
      <w:r w:rsidRPr="005B22DA">
        <w:rPr>
          <w:rStyle w:val="Emphasis"/>
          <w:highlight w:val="green"/>
        </w:rPr>
        <w:t>policy</w:t>
      </w:r>
      <w:r w:rsidRPr="005B22DA">
        <w:rPr>
          <w:rStyle w:val="TitleChar"/>
        </w:rPr>
        <w:t xml:space="preserve"> agenda and the role that international law plays in formulating and executing these policies. </w:t>
      </w:r>
      <w:proofErr w:type="gramStart"/>
      <w:r w:rsidRPr="005B22DA">
        <w:rPr>
          <w:rStyle w:val="TitleChar"/>
        </w:rPr>
        <w:t>n8</w:t>
      </w:r>
      <w:proofErr w:type="gramEnd"/>
      <w:r w:rsidRPr="005B22DA">
        <w:rPr>
          <w:rStyle w:val="TitleChar"/>
        </w:rPr>
        <w:t xml:space="preserve"> The debate thus becomes an excellent vehicle for pushing students beyond stale arguments over principles into the real world of policy analysis, political critique, and legal defense.</w:t>
      </w:r>
    </w:p>
    <w:p w:rsidR="00FB79D1" w:rsidRPr="005B22DA" w:rsidRDefault="00FB79D1" w:rsidP="00FB79D1">
      <w:pPr>
        <w:pStyle w:val="Heading3"/>
      </w:pPr>
      <w:r w:rsidRPr="005B22DA">
        <w:t>1NC</w:t>
      </w:r>
    </w:p>
    <w:p w:rsidR="00FB79D1" w:rsidRPr="005B22DA" w:rsidRDefault="00FB79D1" w:rsidP="00FB79D1">
      <w:pPr>
        <w:pStyle w:val="Heading4"/>
        <w:tabs>
          <w:tab w:val="left" w:pos="9315"/>
        </w:tabs>
      </w:pPr>
      <w:r w:rsidRPr="005B22DA">
        <w:t>The prioritization of discussions on human-centered oppression naturalizes a dualism between the human and nonhuman, justifying endless consumption of nature</w:t>
      </w:r>
    </w:p>
    <w:p w:rsidR="00FB79D1" w:rsidRPr="005B22DA" w:rsidRDefault="00FB79D1" w:rsidP="00FB79D1">
      <w:r w:rsidRPr="005B22DA">
        <w:rPr>
          <w:rStyle w:val="StyleStyleBold12pt"/>
        </w:rPr>
        <w:t>Rose ‘06</w:t>
      </w:r>
      <w:r w:rsidRPr="005B22DA">
        <w:t xml:space="preserve"> (Rebecca, Lecturer in Literature for Trinity College Foundation Studies, The University of Melbourne, “COLLOQUY text theory critique”, </w:t>
      </w:r>
      <w:hyperlink r:id="rId11" w:history="1">
        <w:r w:rsidRPr="005B22DA">
          <w:rPr>
            <w:rStyle w:val="Hyperlink"/>
          </w:rPr>
          <w:t>http://artsonline.monash.edu.au/colloquy/download/colloquy_issue_12_november_2006/issue12.pdf</w:t>
        </w:r>
      </w:hyperlink>
      <w:r w:rsidRPr="005B22DA">
        <w:t>, AO)</w:t>
      </w:r>
    </w:p>
    <w:p w:rsidR="00FB79D1" w:rsidRPr="005B22DA" w:rsidRDefault="00FB79D1" w:rsidP="00FB79D1">
      <w:pPr>
        <w:rPr>
          <w:sz w:val="16"/>
        </w:rPr>
      </w:pPr>
      <w:r w:rsidRPr="005B22DA">
        <w:rPr>
          <w:rStyle w:val="TitleChar"/>
          <w:highlight w:val="green"/>
        </w:rPr>
        <w:t>Arguing that</w:t>
      </w:r>
      <w:r w:rsidRPr="005B22DA">
        <w:rPr>
          <w:rStyle w:val="TitleChar"/>
        </w:rPr>
        <w:t xml:space="preserve"> nonhumans are inherently valuable, that is, </w:t>
      </w:r>
      <w:r w:rsidRPr="005B22DA">
        <w:rPr>
          <w:rStyle w:val="TitleChar"/>
          <w:highlight w:val="green"/>
        </w:rPr>
        <w:t>nonhumans have rights independent of human interest</w:t>
      </w:r>
      <w:r w:rsidRPr="005B22DA">
        <w:rPr>
          <w:rStyle w:val="TitleChar"/>
        </w:rPr>
        <w:t xml:space="preserve"> or human resemblance, is met with general resistance, which is exceedingly powerful when coming from a dominant modern culture.</w:t>
      </w:r>
      <w:r w:rsidRPr="005B22DA">
        <w:rPr>
          <w:sz w:val="16"/>
        </w:rPr>
        <w:t xml:space="preserve"> Consumption by humans is a core tenet of this dominant modern culture. </w:t>
      </w:r>
      <w:proofErr w:type="spellStart"/>
      <w:r w:rsidRPr="005B22DA">
        <w:rPr>
          <w:rStyle w:val="TitleChar"/>
          <w:highlight w:val="green"/>
        </w:rPr>
        <w:t>Recognising</w:t>
      </w:r>
      <w:proofErr w:type="spellEnd"/>
      <w:r w:rsidRPr="005B22DA">
        <w:rPr>
          <w:rStyle w:val="TitleChar"/>
          <w:highlight w:val="green"/>
        </w:rPr>
        <w:t xml:space="preserve"> the inherent value</w:t>
      </w:r>
      <w:r w:rsidRPr="005B22DA">
        <w:rPr>
          <w:rStyle w:val="TitleChar"/>
        </w:rPr>
        <w:t xml:space="preserve"> and rights </w:t>
      </w:r>
      <w:r w:rsidRPr="005B22DA">
        <w:rPr>
          <w:rStyle w:val="TitleChar"/>
          <w:highlight w:val="green"/>
        </w:rPr>
        <w:t xml:space="preserve">of nonhumans leads to </w:t>
      </w:r>
      <w:proofErr w:type="spellStart"/>
      <w:r w:rsidRPr="005B22DA">
        <w:rPr>
          <w:rStyle w:val="TitleChar"/>
          <w:highlight w:val="green"/>
        </w:rPr>
        <w:t>recognising</w:t>
      </w:r>
      <w:proofErr w:type="spellEnd"/>
      <w:r w:rsidRPr="005B22DA">
        <w:rPr>
          <w:rStyle w:val="TitleChar"/>
          <w:highlight w:val="green"/>
        </w:rPr>
        <w:t xml:space="preserve"> the necessary responsibility and care of humans towards nonhumans</w:t>
      </w:r>
      <w:r w:rsidRPr="005B22DA">
        <w:rPr>
          <w:rStyle w:val="TitleChar"/>
        </w:rPr>
        <w:t>, and threatens the ideal, or rather the ideology, of unconditional consumption, because it is nonhumans who are being consumed excessively and without respect.</w:t>
      </w:r>
      <w:r w:rsidRPr="005B22DA">
        <w:rPr>
          <w:sz w:val="16"/>
        </w:rPr>
        <w:t xml:space="preserve">15 That a foremost cause of humans violating other humans’ rights follows directly from this culture supporting a slight minority of humans who consume excessively and indifferently at the expense of all others, is an established criticism that I will not address directly.16 For now, I am skeptical of any reasoning which suggests that showing care towards nonhumans compromises human wellbeing. If at all, it is the human-centric theories for admitting nonhumans into ethical consideration that are likely to be accepted within the dominating modern culture. Even then, such acceptance of an ethical code is irregularly or improperly conducted into practice. </w:t>
      </w:r>
      <w:r w:rsidRPr="005B22DA">
        <w:rPr>
          <w:rStyle w:val="TitleChar"/>
        </w:rPr>
        <w:t xml:space="preserve">As for valuing nonhumans for their inherent selves – this possible social development is at the farthest peripheries of theoretical ethical consideration, let alone being a code evident in practice within the human-nonhuman relationship typical of the dominant culture. </w:t>
      </w:r>
      <w:r w:rsidRPr="005B22DA">
        <w:rPr>
          <w:sz w:val="16"/>
        </w:rPr>
        <w:t xml:space="preserve">An argument for human rights may be drawn by examining the foundations of present human rights work. A fundamental cause of the failure of human rights work to achieve an enduring and positive difference can be identified in its underlying reasoning. It seems sound: strengthen human rights by targeting those who appear to violate them. Nearly all human rights work is based upon bettering the human-human relationship. The ideal human-human relationship, the kind envisioned by the Universal Declaration, has been established as the theoretical foundation of world peace. By implication we perceive real human-human relationship as the basic problem. Supposedly, if we fix the way humans treat each other, then the </w:t>
      </w:r>
      <w:r w:rsidRPr="005B22DA">
        <w:rPr>
          <w:rFonts w:cs="Arial"/>
          <w:sz w:val="16"/>
        </w:rPr>
        <w:t>░</w:t>
      </w:r>
      <w:r w:rsidRPr="005B22DA">
        <w:rPr>
          <w:sz w:val="16"/>
        </w:rPr>
        <w:t xml:space="preserve"> Human Rights 143 world’s problems will disappear. I partly agree. Without doubt, human beings are today an unprecedented and fierce force. The immediate future of earthly life does appear to be dependent upon what we humans do. However, I would disagree that what we humans do to each other is the essential determinant of peace. I am not sure, in other words, that the mistreatment of humans by humans is the foremost problem. </w:t>
      </w:r>
      <w:r w:rsidRPr="005B22DA">
        <w:rPr>
          <w:rStyle w:val="TitleChar"/>
          <w:highlight w:val="green"/>
        </w:rPr>
        <w:t>The centralization of human-human relationships continues into the burgeoning work for nonhuman rights, which is largely developing as secondary</w:t>
      </w:r>
      <w:r w:rsidRPr="005B22DA">
        <w:rPr>
          <w:rStyle w:val="TitleChar"/>
        </w:rPr>
        <w:t xml:space="preserve"> to human rights: either as a reinforcement or extension of human rights. </w:t>
      </w:r>
      <w:r w:rsidRPr="005B22DA">
        <w:rPr>
          <w:rStyle w:val="TitleChar"/>
          <w:highlight w:val="green"/>
        </w:rPr>
        <w:t>It is significant that work for nonhuman rights follows on from work for human rights. The ideal human-human relationship is constructed as a pre-existent, or a priori ethical ideal for the human-nonhuman relationship</w:t>
      </w:r>
      <w:r w:rsidRPr="005B22DA">
        <w:rPr>
          <w:rStyle w:val="TitleChar"/>
        </w:rPr>
        <w:t>. Taking human rights as the foundation for nonhuman rights misdirects ethical development.</w:t>
      </w:r>
      <w:r w:rsidRPr="005B22DA">
        <w:rPr>
          <w:sz w:val="16"/>
        </w:rPr>
        <w:t xml:space="preserve"> Although I might proceed by bringing nonhuman rights solely into the foreground, my specific intention here is to develop human rights. Orientating discussion towards the development of human rights specifically does not undermine my belief that human and nonhuman rights cannot be treated as exclusive subjects or forked ethical paths. Continual and inevitable recourse to the subject of nonhuman rights will attest this. My rejection of human-centric ethical development is not driven entirely by the failure of human-centrism to really </w:t>
      </w:r>
      <w:proofErr w:type="spellStart"/>
      <w:r w:rsidRPr="005B22DA">
        <w:rPr>
          <w:sz w:val="16"/>
        </w:rPr>
        <w:t>recognise</w:t>
      </w:r>
      <w:proofErr w:type="spellEnd"/>
      <w:r w:rsidRPr="005B22DA">
        <w:rPr>
          <w:sz w:val="16"/>
        </w:rPr>
        <w:t xml:space="preserve"> nonhuman rights. </w:t>
      </w:r>
      <w:r w:rsidRPr="005B22DA">
        <w:rPr>
          <w:rStyle w:val="TitleChar"/>
          <w:highlight w:val="green"/>
        </w:rPr>
        <w:t>Taking human rights as the foundation for nonhuman rights misdirects ethical theory and practice to the detriment of nonhumans and humans</w:t>
      </w:r>
      <w:r w:rsidRPr="005B22DA">
        <w:rPr>
          <w:rStyle w:val="TitleChar"/>
        </w:rPr>
        <w:t xml:space="preserve">. </w:t>
      </w:r>
      <w:r w:rsidRPr="005B22DA">
        <w:rPr>
          <w:sz w:val="16"/>
        </w:rPr>
        <w:t xml:space="preserve">The rest of this discussion aims to clarify how recognizing nonhuman rights independent from human interest lays a true foundation for human rights. Arguably, an ethical human-nonhuman relationship is a prerequisite for an ethical human-human relationship. To support this argument, I’ll start by drawing attention to epistemological processes within human-nonhuman abuse, and will continue by considering how violations of human rights by humans originate in human-nonhuman abuse in the context of contemporary war, including terrorism. </w:t>
      </w:r>
      <w:r w:rsidRPr="005B22DA">
        <w:rPr>
          <w:rStyle w:val="TitleChar"/>
        </w:rPr>
        <w:t xml:space="preserve">If reflecting upon how we relate to others is constitutive of human rights work, then understanding why we practice those relations, or thinking about the epistemological foundation of our selves, is critical. The dominant modern relationship between human self and other is shaped by an epistemology of </w:t>
      </w:r>
      <w:proofErr w:type="spellStart"/>
      <w:r w:rsidRPr="005B22DA">
        <w:rPr>
          <w:rStyle w:val="TitleChar"/>
        </w:rPr>
        <w:t>hyperseparation</w:t>
      </w:r>
      <w:proofErr w:type="spellEnd"/>
      <w:r w:rsidRPr="005B22DA">
        <w:rPr>
          <w:rStyle w:val="TitleChar"/>
        </w:rPr>
        <w:t>.</w:t>
      </w:r>
      <w:r w:rsidRPr="005B22DA">
        <w:rPr>
          <w:sz w:val="16"/>
        </w:rPr>
        <w:t xml:space="preserve"> Modern paradigms of rationality and objectification have constructed others as radically other. We might note how common and standard are the critiques that expose modern </w:t>
      </w:r>
      <w:proofErr w:type="spellStart"/>
      <w:r w:rsidRPr="005B22DA">
        <w:rPr>
          <w:sz w:val="16"/>
        </w:rPr>
        <w:t>technoscience</w:t>
      </w:r>
      <w:proofErr w:type="spellEnd"/>
      <w:r w:rsidRPr="005B22DA">
        <w:rPr>
          <w:sz w:val="16"/>
        </w:rPr>
        <w:t xml:space="preserve">, politics and economics as socially powerful and potentially selfish agents that may act to disengage from, </w:t>
      </w:r>
      <w:proofErr w:type="spellStart"/>
      <w:r w:rsidRPr="005B22DA">
        <w:rPr>
          <w:sz w:val="16"/>
        </w:rPr>
        <w:t>marginalise</w:t>
      </w:r>
      <w:proofErr w:type="spellEnd"/>
      <w:r w:rsidRPr="005B22DA">
        <w:rPr>
          <w:sz w:val="16"/>
        </w:rPr>
        <w:t xml:space="preserve">, exclude and control that which gets otherized.17 There is nothing unfamiliar about humans regarding themselves as exceptional and superior to the ‘other’. </w:t>
      </w:r>
      <w:r w:rsidRPr="005B22DA">
        <w:rPr>
          <w:rStyle w:val="TitleChar"/>
          <w:highlight w:val="green"/>
        </w:rPr>
        <w:t>History is a chronicle of human mistreatment of the ‘other’ predominantly identified as nonhuman nature: the human/nature dualism appears in classical epistemology</w:t>
      </w:r>
      <w:r w:rsidRPr="005B22DA">
        <w:rPr>
          <w:rStyle w:val="TitleChar"/>
        </w:rPr>
        <w:t>.</w:t>
      </w:r>
      <w:r w:rsidRPr="005B22DA">
        <w:rPr>
          <w:sz w:val="16"/>
        </w:rPr>
        <w:t>18</w:t>
      </w:r>
    </w:p>
    <w:p w:rsidR="00FB79D1" w:rsidRPr="005B22DA" w:rsidRDefault="00FB79D1" w:rsidP="00FB79D1">
      <w:pPr>
        <w:pStyle w:val="Heading4"/>
        <w:tabs>
          <w:tab w:val="left" w:pos="10020"/>
        </w:tabs>
      </w:pPr>
      <w:r w:rsidRPr="005B22DA">
        <w:t>The human/non-human divide is a prerequisite understanding to identity</w:t>
      </w:r>
    </w:p>
    <w:p w:rsidR="00FB79D1" w:rsidRPr="005B22DA" w:rsidRDefault="00FB79D1" w:rsidP="00FB79D1">
      <w:proofErr w:type="spellStart"/>
      <w:proofErr w:type="gramStart"/>
      <w:r w:rsidRPr="005B22DA">
        <w:rPr>
          <w:rStyle w:val="StyleStyleBold12pt"/>
        </w:rPr>
        <w:t>Pugliese</w:t>
      </w:r>
      <w:proofErr w:type="spellEnd"/>
      <w:r w:rsidRPr="005B22DA">
        <w:rPr>
          <w:rStyle w:val="StyleStyleBold12pt"/>
        </w:rPr>
        <w:t xml:space="preserve"> 2013</w:t>
      </w:r>
      <w:r w:rsidRPr="005B22DA">
        <w:t xml:space="preserve"> </w:t>
      </w:r>
      <w:r w:rsidRPr="005B22DA">
        <w:rPr>
          <w:sz w:val="20"/>
        </w:rPr>
        <w:t>(</w:t>
      </w:r>
      <w:r w:rsidRPr="005B22DA">
        <w:rPr>
          <w:color w:val="000000"/>
          <w:sz w:val="20"/>
          <w:shd w:val="clear" w:color="auto" w:fill="FFFFFF"/>
        </w:rPr>
        <w:t>Joseph, Associate Professor of Cultural Studies at Macquarie University.</w:t>
      </w:r>
      <w:proofErr w:type="gramEnd"/>
      <w:r w:rsidRPr="005B22DA">
        <w:rPr>
          <w:color w:val="000000"/>
          <w:sz w:val="20"/>
          <w:shd w:val="clear" w:color="auto" w:fill="FFFFFF"/>
        </w:rPr>
        <w:t> </w:t>
      </w:r>
      <w:r w:rsidRPr="005B22DA">
        <w:rPr>
          <w:i/>
          <w:iCs/>
          <w:color w:val="000000"/>
          <w:sz w:val="20"/>
          <w:shd w:val="clear" w:color="auto" w:fill="FFFFFF"/>
        </w:rPr>
        <w:t xml:space="preserve">State Violence and the Execution of Law: </w:t>
      </w:r>
      <w:proofErr w:type="spellStart"/>
      <w:r w:rsidRPr="005B22DA">
        <w:rPr>
          <w:i/>
          <w:iCs/>
          <w:color w:val="000000"/>
          <w:sz w:val="20"/>
          <w:shd w:val="clear" w:color="auto" w:fill="FFFFFF"/>
        </w:rPr>
        <w:t>Biopolitcal</w:t>
      </w:r>
      <w:proofErr w:type="spellEnd"/>
      <w:r w:rsidRPr="005B22DA">
        <w:rPr>
          <w:i/>
          <w:iCs/>
          <w:color w:val="000000"/>
          <w:sz w:val="20"/>
          <w:shd w:val="clear" w:color="auto" w:fill="FFFFFF"/>
        </w:rPr>
        <w:t xml:space="preserve"> Caesurae of Torture, Black Sites, Drones</w:t>
      </w:r>
      <w:r w:rsidRPr="005B22DA">
        <w:rPr>
          <w:color w:val="000000"/>
          <w:sz w:val="20"/>
          <w:shd w:val="clear" w:color="auto" w:fill="FFFFFF"/>
        </w:rPr>
        <w:t>. 2013; Law and the Postcolonial, AO)</w:t>
      </w:r>
    </w:p>
    <w:p w:rsidR="00FB79D1" w:rsidRPr="005B22DA" w:rsidRDefault="00FB79D1" w:rsidP="00FB79D1">
      <w:pPr>
        <w:rPr>
          <w:rFonts w:cs="Times New Roman"/>
          <w:color w:val="000000"/>
          <w:sz w:val="16"/>
          <w:szCs w:val="19"/>
        </w:rPr>
      </w:pPr>
      <w:r w:rsidRPr="005B22DA">
        <w:rPr>
          <w:rFonts w:cs="Times New Roman"/>
          <w:color w:val="000000"/>
          <w:sz w:val="16"/>
          <w:szCs w:val="19"/>
        </w:rPr>
        <w:t xml:space="preserve">In his </w:t>
      </w:r>
      <w:r w:rsidRPr="005B22DA">
        <w:rPr>
          <w:rFonts w:cs="Times New Roman"/>
          <w:i/>
          <w:iCs/>
          <w:color w:val="000000"/>
          <w:sz w:val="16"/>
          <w:szCs w:val="19"/>
        </w:rPr>
        <w:t xml:space="preserve">Lectures at the College de France, </w:t>
      </w:r>
      <w:r w:rsidRPr="005B22DA">
        <w:rPr>
          <w:rStyle w:val="TitleChar"/>
        </w:rPr>
        <w:t>Foucault examines the category of race in an in-depth manner that is strikingly absent from his previously published corpus.</w:t>
      </w:r>
      <w:r w:rsidRPr="005B22DA">
        <w:rPr>
          <w:rFonts w:cs="Times New Roman"/>
          <w:color w:val="000000"/>
          <w:sz w:val="16"/>
          <w:szCs w:val="19"/>
        </w:rPr>
        <w:t xml:space="preserve"> Race, indeed, assumes a fundamental role in his theorizing of </w:t>
      </w:r>
      <w:proofErr w:type="spellStart"/>
      <w:r w:rsidRPr="005B22DA">
        <w:rPr>
          <w:rFonts w:cs="Times New Roman"/>
          <w:color w:val="000000"/>
          <w:sz w:val="16"/>
          <w:szCs w:val="19"/>
        </w:rPr>
        <w:t>biopolitics</w:t>
      </w:r>
      <w:proofErr w:type="spellEnd"/>
      <w:r w:rsidRPr="005B22DA">
        <w:rPr>
          <w:rFonts w:cs="Times New Roman"/>
          <w:color w:val="000000"/>
          <w:sz w:val="16"/>
          <w:szCs w:val="19"/>
        </w:rPr>
        <w:t xml:space="preserve">. In his analysis of early nineteenth-century European culture, </w:t>
      </w:r>
      <w:r w:rsidRPr="005B22DA">
        <w:rPr>
          <w:rStyle w:val="TitleChar"/>
          <w:highlight w:val="green"/>
        </w:rPr>
        <w:t>Foucault identifies a decisive break with the past in relation to the uses and abuses of race</w:t>
      </w:r>
      <w:r w:rsidRPr="005B22DA">
        <w:rPr>
          <w:rStyle w:val="TitleChar"/>
        </w:rPr>
        <w:t xml:space="preserve"> and the 'discourse of race struggle':</w:t>
      </w:r>
      <w:r w:rsidRPr="005B22DA">
        <w:rPr>
          <w:rFonts w:cs="Times New Roman"/>
          <w:color w:val="000000"/>
          <w:sz w:val="16"/>
          <w:szCs w:val="19"/>
        </w:rPr>
        <w:t xml:space="preserve"> It [the discourse of race struggle] will become the discourse of a centered, centralized, and centralizing power. It will become the discourse of battle that has to be waged not between races, but by a race that is portrayed as the one true race, the race that holds power and is entitled to define the norm, and against those who deviate from that norm, against those who pose a threat to the biological heritage. At this point, we have all those biological-racist discourses of degeneracy, but also all those institutions within the social body which make the discourse of race struggle function as a principle of exclusion and segregation and, ultimately, as a way of normalizing society.</w:t>
      </w:r>
      <w:r w:rsidRPr="005B22DA">
        <w:rPr>
          <w:rFonts w:cs="Times New Roman"/>
          <w:color w:val="000000"/>
          <w:sz w:val="16"/>
          <w:szCs w:val="19"/>
          <w:vertAlign w:val="superscript"/>
        </w:rPr>
        <w:t>1</w:t>
      </w:r>
      <w:r w:rsidRPr="005B22DA">
        <w:rPr>
          <w:rFonts w:cs="Times New Roman"/>
          <w:color w:val="000000"/>
          <w:sz w:val="16"/>
          <w:szCs w:val="19"/>
        </w:rPr>
        <w:t xml:space="preserve">* </w:t>
      </w:r>
      <w:r w:rsidRPr="005B22DA">
        <w:rPr>
          <w:rStyle w:val="TitleChar"/>
        </w:rPr>
        <w:t xml:space="preserve">Foucault identifies the resultant 'race wars' that this discourse of race struggle </w:t>
      </w:r>
      <w:proofErr w:type="spellStart"/>
      <w:r w:rsidRPr="005B22DA">
        <w:rPr>
          <w:rStyle w:val="TitleChar"/>
        </w:rPr>
        <w:t>nables</w:t>
      </w:r>
      <w:proofErr w:type="spellEnd"/>
      <w:r w:rsidRPr="005B22DA">
        <w:rPr>
          <w:rStyle w:val="TitleChar"/>
        </w:rPr>
        <w:t xml:space="preserve"> as what is 'articulated with European policies of colonization.'3 </w:t>
      </w:r>
      <w:r w:rsidRPr="005B22DA">
        <w:rPr>
          <w:rStyle w:val="TitleChar"/>
          <w:highlight w:val="green"/>
        </w:rPr>
        <w:t xml:space="preserve">The </w:t>
      </w:r>
      <w:proofErr w:type="spellStart"/>
      <w:r w:rsidRPr="005B22DA">
        <w:rPr>
          <w:rStyle w:val="TitleChar"/>
          <w:highlight w:val="green"/>
        </w:rPr>
        <w:t>biopolitics</w:t>
      </w:r>
      <w:proofErr w:type="spellEnd"/>
      <w:r w:rsidRPr="005B22DA">
        <w:rPr>
          <w:rStyle w:val="TitleChar"/>
          <w:highlight w:val="green"/>
        </w:rPr>
        <w:t xml:space="preserve"> of race in the context of colonialism</w:t>
      </w:r>
      <w:r w:rsidRPr="005B22DA">
        <w:rPr>
          <w:rStyle w:val="TitleChar"/>
        </w:rPr>
        <w:t xml:space="preserve"> as theorized by Foucault </w:t>
      </w:r>
      <w:r w:rsidRPr="005B22DA">
        <w:rPr>
          <w:rStyle w:val="TitleChar"/>
          <w:highlight w:val="green"/>
        </w:rPr>
        <w:t>is</w:t>
      </w:r>
      <w:r w:rsidRPr="005B22DA">
        <w:rPr>
          <w:rStyle w:val="TitleChar"/>
        </w:rPr>
        <w:t xml:space="preserve">, in fact, </w:t>
      </w:r>
      <w:proofErr w:type="spellStart"/>
      <w:r w:rsidRPr="005B22DA">
        <w:rPr>
          <w:rStyle w:val="TitleChar"/>
          <w:highlight w:val="green"/>
        </w:rPr>
        <w:t>nderpinned</w:t>
      </w:r>
      <w:proofErr w:type="spellEnd"/>
      <w:r w:rsidRPr="005B22DA">
        <w:rPr>
          <w:rStyle w:val="TitleChar"/>
          <w:highlight w:val="green"/>
        </w:rPr>
        <w:t xml:space="preserve"> by a governing </w:t>
      </w:r>
      <w:proofErr w:type="spellStart"/>
      <w:r w:rsidRPr="005B22DA">
        <w:rPr>
          <w:rStyle w:val="TitleChar"/>
          <w:highlight w:val="green"/>
        </w:rPr>
        <w:t>biopolitical</w:t>
      </w:r>
      <w:proofErr w:type="spellEnd"/>
      <w:r w:rsidRPr="005B22DA">
        <w:rPr>
          <w:rStyle w:val="TitleChar"/>
          <w:highlight w:val="green"/>
        </w:rPr>
        <w:t xml:space="preserve"> category that remains at once unspoken and </w:t>
      </w:r>
      <w:proofErr w:type="spellStart"/>
      <w:r w:rsidRPr="005B22DA">
        <w:rPr>
          <w:rStyle w:val="TitleChar"/>
          <w:highlight w:val="green"/>
        </w:rPr>
        <w:t>untheorized</w:t>
      </w:r>
      <w:proofErr w:type="spellEnd"/>
      <w:r w:rsidRPr="005B22DA">
        <w:rPr>
          <w:rStyle w:val="TitleChar"/>
          <w:highlight w:val="green"/>
        </w:rPr>
        <w:t xml:space="preserve">: speciesism - understood in all of its anthropocentric dimensions. The entire apparatus of the </w:t>
      </w:r>
      <w:proofErr w:type="spellStart"/>
      <w:r w:rsidRPr="005B22DA">
        <w:rPr>
          <w:rStyle w:val="TitleChar"/>
          <w:highlight w:val="green"/>
        </w:rPr>
        <w:t>biopolitics</w:t>
      </w:r>
      <w:proofErr w:type="spellEnd"/>
      <w:r w:rsidRPr="005B22DA">
        <w:rPr>
          <w:rStyle w:val="TitleChar"/>
          <w:highlight w:val="green"/>
        </w:rPr>
        <w:t xml:space="preserve"> of race</w:t>
      </w:r>
      <w:r w:rsidRPr="005B22DA">
        <w:rPr>
          <w:rStyle w:val="TitleChar"/>
        </w:rPr>
        <w:t xml:space="preserve"> - its colonial and imperial dimen</w:t>
      </w:r>
      <w:r w:rsidRPr="005B22DA">
        <w:rPr>
          <w:rStyle w:val="TitleChar"/>
        </w:rPr>
        <w:softHyphen/>
        <w:t xml:space="preserve">sions' its discriminatory, exclusionary and </w:t>
      </w:r>
      <w:proofErr w:type="spellStart"/>
      <w:r w:rsidRPr="005B22DA">
        <w:rPr>
          <w:rStyle w:val="TitleChar"/>
        </w:rPr>
        <w:t>necropolitical</w:t>
      </w:r>
      <w:proofErr w:type="spellEnd"/>
      <w:r w:rsidRPr="005B22DA">
        <w:rPr>
          <w:rStyle w:val="TitleChar"/>
        </w:rPr>
        <w:t xml:space="preserve"> effects - </w:t>
      </w:r>
      <w:r w:rsidRPr="005B22DA">
        <w:rPr>
          <w:rStyle w:val="TitleChar"/>
          <w:highlight w:val="green"/>
        </w:rPr>
        <w:t>are</w:t>
      </w:r>
      <w:r w:rsidRPr="005B22DA">
        <w:rPr>
          <w:rStyle w:val="TitleChar"/>
        </w:rPr>
        <w:t xml:space="preserve">, I propose, </w:t>
      </w:r>
      <w:r w:rsidRPr="005B22DA">
        <w:rPr>
          <w:rStyle w:val="TitleChar"/>
          <w:highlight w:val="green"/>
        </w:rPr>
        <w:t xml:space="preserve">all rendered culturally intelligible and </w:t>
      </w:r>
      <w:proofErr w:type="spellStart"/>
      <w:r w:rsidRPr="005B22DA">
        <w:rPr>
          <w:rStyle w:val="TitleChar"/>
          <w:highlight w:val="green"/>
        </w:rPr>
        <w:t>biopolitically</w:t>
      </w:r>
      <w:proofErr w:type="spellEnd"/>
      <w:r w:rsidRPr="005B22DA">
        <w:rPr>
          <w:rStyle w:val="TitleChar"/>
          <w:highlight w:val="green"/>
        </w:rPr>
        <w:t xml:space="preserve"> enabled by the category of the</w:t>
      </w:r>
      <w:r w:rsidRPr="005B22DA">
        <w:rPr>
          <w:rStyle w:val="TitleChar"/>
        </w:rPr>
        <w:t xml:space="preserve"> absolute </w:t>
      </w:r>
      <w:r w:rsidRPr="005B22DA">
        <w:rPr>
          <w:rStyle w:val="TitleChar"/>
          <w:highlight w:val="green"/>
        </w:rPr>
        <w:t>non-human other: the animal</w:t>
      </w:r>
      <w:r w:rsidRPr="005B22DA">
        <w:rPr>
          <w:rStyle w:val="TitleChar"/>
        </w:rPr>
        <w:t xml:space="preserve"> - and I deploy the problematic definite article here precisely in order to underscore the violent operations of </w:t>
      </w:r>
      <w:proofErr w:type="spellStart"/>
      <w:r w:rsidRPr="005B22DA">
        <w:rPr>
          <w:rStyle w:val="TitleChar"/>
        </w:rPr>
        <w:t>homogeniza-tion</w:t>
      </w:r>
      <w:proofErr w:type="spellEnd"/>
      <w:r w:rsidRPr="005B22DA">
        <w:rPr>
          <w:rStyle w:val="TitleChar"/>
        </w:rPr>
        <w:t xml:space="preserve">, </w:t>
      </w:r>
      <w:proofErr w:type="spellStart"/>
      <w:r w:rsidRPr="005B22DA">
        <w:rPr>
          <w:rStyle w:val="TitleChar"/>
        </w:rPr>
        <w:t>totalization</w:t>
      </w:r>
      <w:proofErr w:type="spellEnd"/>
      <w:r w:rsidRPr="005B22DA">
        <w:rPr>
          <w:rStyle w:val="TitleChar"/>
        </w:rPr>
        <w:t xml:space="preserve"> and </w:t>
      </w:r>
      <w:proofErr w:type="spellStart"/>
      <w:r w:rsidRPr="005B22DA">
        <w:rPr>
          <w:rStyle w:val="TitleChar"/>
        </w:rPr>
        <w:t>genericity</w:t>
      </w:r>
      <w:proofErr w:type="spellEnd"/>
      <w:r w:rsidRPr="005B22DA">
        <w:rPr>
          <w:rStyle w:val="TitleChar"/>
        </w:rPr>
        <w:t xml:space="preserve"> that are operative in the binary logic of anthropo</w:t>
      </w:r>
      <w:r w:rsidRPr="005B22DA">
        <w:rPr>
          <w:rStyle w:val="TitleChar"/>
        </w:rPr>
        <w:softHyphen/>
        <w:t xml:space="preserve">centrism. </w:t>
      </w:r>
      <w:r w:rsidRPr="005B22DA">
        <w:rPr>
          <w:rStyle w:val="TitleChar"/>
          <w:highlight w:val="green"/>
        </w:rPr>
        <w:t xml:space="preserve">The critical dependency of the </w:t>
      </w:r>
      <w:proofErr w:type="spellStart"/>
      <w:r w:rsidRPr="005B22DA">
        <w:rPr>
          <w:rStyle w:val="TitleChar"/>
          <w:highlight w:val="green"/>
        </w:rPr>
        <w:t>biopolitics</w:t>
      </w:r>
      <w:proofErr w:type="spellEnd"/>
      <w:r w:rsidRPr="005B22DA">
        <w:rPr>
          <w:rStyle w:val="TitleChar"/>
          <w:highlight w:val="green"/>
        </w:rPr>
        <w:t xml:space="preserve"> of racism on the category of non-human animals can be traced back to the '</w:t>
      </w:r>
      <w:proofErr w:type="spellStart"/>
      <w:r w:rsidRPr="005B22DA">
        <w:rPr>
          <w:rStyle w:val="TitleChar"/>
          <w:highlight w:val="green"/>
        </w:rPr>
        <w:t>prehistoricaP</w:t>
      </w:r>
      <w:proofErr w:type="spellEnd"/>
      <w:r w:rsidRPr="005B22DA">
        <w:rPr>
          <w:rStyle w:val="TitleChar"/>
          <w:highlight w:val="green"/>
        </w:rPr>
        <w:t xml:space="preserve"> human enslavement</w:t>
      </w:r>
      <w:r w:rsidRPr="005B22DA">
        <w:rPr>
          <w:rStyle w:val="TitleChar"/>
        </w:rPr>
        <w:t xml:space="preserve"> ('domestication') </w:t>
      </w:r>
      <w:r w:rsidRPr="005B22DA">
        <w:rPr>
          <w:rStyle w:val="TitleChar"/>
          <w:highlight w:val="green"/>
        </w:rPr>
        <w:t>of animals</w:t>
      </w:r>
      <w:r w:rsidRPr="005B22DA">
        <w:rPr>
          <w:rStyle w:val="TitleChar"/>
        </w:rPr>
        <w:t xml:space="preserve">. The enslavement of animals must be seen as supplying the template for the consequent enslavement of humans as the </w:t>
      </w:r>
      <w:proofErr w:type="spellStart"/>
      <w:r w:rsidRPr="005B22DA">
        <w:rPr>
          <w:rStyle w:val="TitleChar"/>
        </w:rPr>
        <w:t>fungibility</w:t>
      </w:r>
      <w:proofErr w:type="spellEnd"/>
      <w:r w:rsidRPr="005B22DA">
        <w:rPr>
          <w:rStyle w:val="TitleChar"/>
        </w:rPr>
        <w:t xml:space="preserve"> of animals was historically transposed to human slaves - with, as I elaborate below, one critical </w:t>
      </w:r>
      <w:proofErr w:type="spellStart"/>
      <w:r w:rsidRPr="005B22DA">
        <w:rPr>
          <w:rStyle w:val="TitleChar"/>
        </w:rPr>
        <w:t>intraspecies</w:t>
      </w:r>
      <w:proofErr w:type="spellEnd"/>
      <w:r w:rsidRPr="005B22DA">
        <w:rPr>
          <w:rStyle w:val="TitleChar"/>
        </w:rPr>
        <w:t xml:space="preserve"> prohibition. </w:t>
      </w:r>
      <w:proofErr w:type="spellStart"/>
      <w:r w:rsidRPr="005B22DA">
        <w:rPr>
          <w:rStyle w:val="TitleChar"/>
          <w:highlight w:val="green"/>
        </w:rPr>
        <w:t>Biopolitical</w:t>
      </w:r>
      <w:proofErr w:type="spellEnd"/>
      <w:r w:rsidRPr="005B22DA">
        <w:rPr>
          <w:rStyle w:val="TitleChar"/>
          <w:highlight w:val="green"/>
        </w:rPr>
        <w:t xml:space="preserve"> arguments of race and 'the norm,' 'the biological heritage,' and the threats of 'degeneracy' are all premised</w:t>
      </w:r>
      <w:r w:rsidRPr="005B22DA">
        <w:rPr>
          <w:rStyle w:val="TitleChar"/>
        </w:rPr>
        <w:t xml:space="preserve">, in the first instance, </w:t>
      </w:r>
      <w:r w:rsidRPr="005B22DA">
        <w:rPr>
          <w:rStyle w:val="TitleChar"/>
          <w:highlight w:val="green"/>
        </w:rPr>
        <w:t>on the unspoken assumption of</w:t>
      </w:r>
      <w:r w:rsidRPr="005B22DA">
        <w:rPr>
          <w:rStyle w:val="TitleChar"/>
        </w:rPr>
        <w:t xml:space="preserve"> an </w:t>
      </w:r>
      <w:r w:rsidRPr="005B22DA">
        <w:rPr>
          <w:rStyle w:val="TitleChar"/>
          <w:highlight w:val="green"/>
        </w:rPr>
        <w:t>anthropocentrism</w:t>
      </w:r>
      <w:r w:rsidRPr="005B22DA">
        <w:rPr>
          <w:rStyle w:val="TitleChar"/>
        </w:rPr>
        <w:t xml:space="preserve"> that has assiduously labored to construct and consolidate species hierarchies and their attendant knowledge/power effects in terms of the valuation, </w:t>
      </w:r>
      <w:proofErr w:type="spellStart"/>
      <w:r w:rsidRPr="005B22DA">
        <w:rPr>
          <w:rStyle w:val="TitleChar"/>
        </w:rPr>
        <w:t>fungibility</w:t>
      </w:r>
      <w:proofErr w:type="spellEnd"/>
      <w:r w:rsidRPr="005B22DA">
        <w:rPr>
          <w:rStyle w:val="TitleChar"/>
        </w:rPr>
        <w:t xml:space="preserve"> and governance of diverse life forms.</w:t>
      </w:r>
      <w:r w:rsidRPr="005B22DA">
        <w:rPr>
          <w:rFonts w:cs="Times New Roman"/>
          <w:color w:val="000000"/>
          <w:sz w:val="16"/>
          <w:szCs w:val="19"/>
        </w:rPr>
        <w:t xml:space="preserve"> If, as Foucault suggests, </w:t>
      </w:r>
      <w:proofErr w:type="spellStart"/>
      <w:r w:rsidRPr="005B22DA">
        <w:rPr>
          <w:rFonts w:cs="Times New Roman"/>
          <w:color w:val="000000"/>
          <w:sz w:val="16"/>
          <w:szCs w:val="19"/>
        </w:rPr>
        <w:t>biopolitics</w:t>
      </w:r>
      <w:proofErr w:type="spellEnd"/>
      <w:r w:rsidRPr="005B22DA">
        <w:rPr>
          <w:rFonts w:cs="Times New Roman"/>
          <w:color w:val="000000"/>
          <w:sz w:val="16"/>
          <w:szCs w:val="19"/>
        </w:rPr>
        <w:t xml:space="preserve"> was princi</w:t>
      </w:r>
      <w:r w:rsidRPr="005B22DA">
        <w:rPr>
          <w:rFonts w:cs="Times New Roman"/>
          <w:color w:val="000000"/>
          <w:sz w:val="16"/>
          <w:szCs w:val="19"/>
        </w:rPr>
        <w:softHyphen/>
        <w:t xml:space="preserve">pally 'focused on the species body,' then what remains unsaid in his work is the critical relation between the human species and its animal others. In his reflection on the manner in which the definite article designating 'the animal' has been wielded by Western philosophers throughout history, Jacques Derrida writes that: </w:t>
      </w:r>
      <w:r w:rsidRPr="005B22DA">
        <w:rPr>
          <w:rStyle w:val="TitleChar"/>
        </w:rPr>
        <w:t>all philosophers have judged the limit to be single and indivisible, considering that on the other side of that limit there is an immense group, a single and fundamentally homogeneous set that one has the right, the theoretical or philosophical right, to distinguish and mark as opposite, namely, the set of the Animal in general, the Animal spoken of in the general singular. It applies to the whole animal kingdom with the exception of the human.'</w:t>
      </w:r>
    </w:p>
    <w:p w:rsidR="00FB79D1" w:rsidRPr="005B22DA" w:rsidRDefault="00FB79D1" w:rsidP="00FB79D1">
      <w:pPr>
        <w:pStyle w:val="Heading4"/>
        <w:rPr>
          <w:rFonts w:eastAsia="Times New Roman"/>
        </w:rPr>
      </w:pPr>
      <w:r w:rsidRPr="005B22DA">
        <w:rPr>
          <w:rFonts w:eastAsia="Times New Roman"/>
        </w:rPr>
        <w:t>Vote negative to endorse the global suicide of humanity</w:t>
      </w:r>
    </w:p>
    <w:p w:rsidR="00FB79D1" w:rsidRPr="005B22DA" w:rsidRDefault="00FB79D1" w:rsidP="00FB79D1">
      <w:pPr>
        <w:pStyle w:val="Heading4"/>
        <w:rPr>
          <w:rFonts w:eastAsia="Times New Roman"/>
        </w:rPr>
      </w:pPr>
      <w:r w:rsidRPr="005B22DA">
        <w:rPr>
          <w:rFonts w:eastAsia="Times New Roman"/>
        </w:rPr>
        <w:t>Our total rejection of human centered agency and the continuation of human life functions as a valuable thought experiment that allows us to break free from anthropocentric epistemology</w:t>
      </w:r>
    </w:p>
    <w:p w:rsidR="00FB79D1" w:rsidRPr="005B22DA" w:rsidRDefault="00FB79D1" w:rsidP="00FB79D1">
      <w:r w:rsidRPr="005B22DA">
        <w:rPr>
          <w:rStyle w:val="StyleStyleBold12pt"/>
        </w:rPr>
        <w:t xml:space="preserve">Kochi and </w:t>
      </w:r>
      <w:proofErr w:type="spellStart"/>
      <w:r w:rsidRPr="005B22DA">
        <w:rPr>
          <w:rStyle w:val="StyleStyleBold12pt"/>
        </w:rPr>
        <w:t>Ordan</w:t>
      </w:r>
      <w:proofErr w:type="spellEnd"/>
      <w:r w:rsidRPr="005B22DA">
        <w:rPr>
          <w:rStyle w:val="StyleStyleBold12pt"/>
        </w:rPr>
        <w:t xml:space="preserve"> 08</w:t>
      </w:r>
      <w:r w:rsidRPr="005B22DA">
        <w:t xml:space="preserve"> – (Dec. 2008, Tarik Kochi, PhD, Lecturer in Law &amp; International Security, University of Sussex, Noam </w:t>
      </w:r>
      <w:proofErr w:type="spellStart"/>
      <w:r w:rsidRPr="005B22DA">
        <w:t>Ordan</w:t>
      </w:r>
      <w:proofErr w:type="spellEnd"/>
      <w:r w:rsidRPr="005B22DA">
        <w:t xml:space="preserve">, linguist and translator, conducts research in Translation Studies at Bar </w:t>
      </w:r>
      <w:proofErr w:type="spellStart"/>
      <w:r w:rsidRPr="005B22DA">
        <w:t>Ilan</w:t>
      </w:r>
      <w:proofErr w:type="spellEnd"/>
      <w:r w:rsidRPr="005B22DA">
        <w:t xml:space="preserve"> University, research focus on human cultural history, “An argument for the global suicide of humanity,” Borderlands)</w:t>
      </w:r>
    </w:p>
    <w:p w:rsidR="00FB79D1" w:rsidRPr="005B22DA" w:rsidRDefault="00FB79D1" w:rsidP="00FB79D1">
      <w:pPr>
        <w:rPr>
          <w:rFonts w:eastAsia="Calibri" w:cs="Times New Roman"/>
          <w:sz w:val="16"/>
        </w:rPr>
      </w:pPr>
      <w:r w:rsidRPr="005B22DA">
        <w:rPr>
          <w:rFonts w:eastAsia="Calibri" w:cs="Times New Roman"/>
          <w:b/>
          <w:iCs/>
          <w:u w:val="single"/>
        </w:rPr>
        <w:t xml:space="preserve">How might such a standpoint of dialectical, utopian anti-humanism reconfigure a notion of action which does not simply repeat in another way the modern humanist infliction of violence, as exemplified by the plan of Hawking, or fall prey to institutional and systemic complicity in </w:t>
      </w:r>
      <w:proofErr w:type="spellStart"/>
      <w:r w:rsidRPr="005B22DA">
        <w:rPr>
          <w:rFonts w:eastAsia="Calibri" w:cs="Times New Roman"/>
          <w:b/>
          <w:iCs/>
          <w:u w:val="single"/>
        </w:rPr>
        <w:t>speciesist</w:t>
      </w:r>
      <w:proofErr w:type="spellEnd"/>
      <w:r w:rsidRPr="005B22DA">
        <w:rPr>
          <w:rFonts w:eastAsia="Calibri" w:cs="Times New Roman"/>
          <w:b/>
          <w:iCs/>
          <w:u w:val="single"/>
        </w:rPr>
        <w:t xml:space="preserve"> violence?</w:t>
      </w:r>
      <w:r w:rsidRPr="005B22DA">
        <w:rPr>
          <w:rFonts w:eastAsia="Calibri" w:cs="Times New Roman"/>
          <w:sz w:val="16"/>
        </w:rPr>
        <w:t xml:space="preserve"> </w:t>
      </w:r>
      <w:r w:rsidRPr="005B22DA">
        <w:rPr>
          <w:rFonts w:eastAsia="Calibri" w:cs="Times New Roman"/>
          <w:b/>
          <w:szCs w:val="20"/>
          <w:u w:val="single"/>
        </w:rPr>
        <w:t xml:space="preserve">While this question goes beyond what it is possible to outline in this paper, we contend that </w:t>
      </w:r>
      <w:r w:rsidRPr="005B22DA">
        <w:rPr>
          <w:rFonts w:eastAsia="Calibri" w:cs="Times New Roman"/>
          <w:b/>
          <w:szCs w:val="20"/>
          <w:highlight w:val="green"/>
          <w:u w:val="single"/>
        </w:rPr>
        <w:t xml:space="preserve">the thought experiment of global suicide helps to locate </w:t>
      </w:r>
      <w:r w:rsidRPr="005B22DA">
        <w:rPr>
          <w:rFonts w:eastAsia="Calibri" w:cs="Times New Roman"/>
          <w:b/>
          <w:szCs w:val="20"/>
          <w:u w:val="single"/>
        </w:rPr>
        <w:t xml:space="preserve">this question </w:t>
      </w:r>
      <w:r w:rsidRPr="005B22DA">
        <w:rPr>
          <w:rFonts w:eastAsia="Calibri" w:cs="Times New Roman"/>
          <w:b/>
          <w:szCs w:val="20"/>
          <w:highlight w:val="green"/>
          <w:u w:val="single"/>
        </w:rPr>
        <w:t xml:space="preserve">– the question of modern action itself – </w:t>
      </w:r>
      <w:r w:rsidRPr="005B22DA">
        <w:rPr>
          <w:rFonts w:eastAsia="Calibri" w:cs="Times New Roman"/>
          <w:b/>
          <w:szCs w:val="20"/>
          <w:u w:val="single"/>
        </w:rPr>
        <w:t xml:space="preserve">as residing </w:t>
      </w:r>
      <w:r w:rsidRPr="005B22DA">
        <w:rPr>
          <w:rFonts w:eastAsia="Calibri" w:cs="Times New Roman"/>
          <w:b/>
          <w:szCs w:val="20"/>
          <w:highlight w:val="green"/>
          <w:u w:val="single"/>
        </w:rPr>
        <w:t>at the heart of the modern environmental problem</w:t>
      </w:r>
      <w:r w:rsidRPr="005B22DA">
        <w:rPr>
          <w:rFonts w:eastAsia="Calibri" w:cs="Times New Roman"/>
          <w:b/>
          <w:szCs w:val="20"/>
          <w:u w:val="single"/>
        </w:rPr>
        <w:t>.</w:t>
      </w:r>
      <w:r w:rsidRPr="005B22DA">
        <w:rPr>
          <w:rFonts w:eastAsia="Calibri" w:cs="Times New Roman"/>
          <w:sz w:val="16"/>
        </w:rPr>
        <w:t xml:space="preserve"> In a sense perhaps the only way to understand what is at stake in ethical action which responds to the natural environment is to come to terms with the logical consequences of ethical action itself</w:t>
      </w:r>
      <w:r w:rsidRPr="005B22DA">
        <w:rPr>
          <w:rFonts w:eastAsia="Calibri" w:cs="Times New Roman"/>
          <w:b/>
          <w:u w:val="single"/>
        </w:rPr>
        <w:t xml:space="preserve">. </w:t>
      </w:r>
      <w:r w:rsidRPr="005B22DA">
        <w:rPr>
          <w:rFonts w:eastAsia="Calibri" w:cs="Times New Roman"/>
          <w:b/>
          <w:highlight w:val="green"/>
          <w:u w:val="single"/>
        </w:rPr>
        <w:t>The point operates then not as the end, but as the starting point of a standpoint which attempts to reconfigure our notions of action, life-value, and harm.</w:t>
      </w:r>
      <w:r w:rsidRPr="005B22DA">
        <w:rPr>
          <w:rFonts w:eastAsia="Calibri" w:cs="Times New Roman"/>
          <w:i/>
          <w:sz w:val="16"/>
        </w:rPr>
        <w:t xml:space="preserve"> </w:t>
      </w:r>
      <w:r w:rsidRPr="005B22DA">
        <w:rPr>
          <w:rFonts w:eastAsia="Calibri" w:cs="Times New Roman"/>
          <w:sz w:val="16"/>
        </w:rPr>
        <w:t xml:space="preserve">For some, guided by the pressure of moral conscience or by a </w:t>
      </w:r>
      <w:r w:rsidRPr="005B22DA">
        <w:rPr>
          <w:rFonts w:eastAsia="Calibri" w:cs="Times New Roman"/>
          <w:b/>
          <w:sz w:val="16"/>
        </w:rPr>
        <w:t>practice</w:t>
      </w:r>
      <w:r w:rsidRPr="005B22DA">
        <w:rPr>
          <w:rFonts w:eastAsia="Calibri" w:cs="Times New Roman"/>
          <w:sz w:val="16"/>
        </w:rPr>
        <w:t xml:space="preserve"> of harm </w:t>
      </w:r>
      <w:proofErr w:type="spellStart"/>
      <w:r w:rsidRPr="005B22DA">
        <w:rPr>
          <w:rFonts w:eastAsia="Calibri" w:cs="Times New Roman"/>
          <w:sz w:val="16"/>
        </w:rPr>
        <w:t>minimisation</w:t>
      </w:r>
      <w:proofErr w:type="spellEnd"/>
      <w:r w:rsidRPr="005B22DA">
        <w:rPr>
          <w:rFonts w:eastAsia="Calibri" w:cs="Times New Roman"/>
          <w:sz w:val="16"/>
        </w:rPr>
        <w:t xml:space="preserve">, the appropriate response to historical and contemporary environmental destruction is that of action guided by abstention. </w:t>
      </w:r>
      <w:r w:rsidRPr="005B22DA">
        <w:rPr>
          <w:rFonts w:eastAsia="Calibri" w:cs="Times New Roman"/>
          <w:b/>
          <w:u w:val="single"/>
        </w:rPr>
        <w:t>For example</w:t>
      </w:r>
      <w:r w:rsidRPr="005B22DA">
        <w:rPr>
          <w:rFonts w:eastAsia="Calibri" w:cs="Times New Roman"/>
          <w:b/>
          <w:highlight w:val="green"/>
          <w:u w:val="single"/>
        </w:rPr>
        <w:t xml:space="preserve">, one way of reacting </w:t>
      </w:r>
      <w:r w:rsidRPr="005B22DA">
        <w:rPr>
          <w:rFonts w:eastAsia="Calibri" w:cs="Times New Roman"/>
          <w:b/>
          <w:u w:val="single"/>
        </w:rPr>
        <w:t xml:space="preserve">to mundane, everyday complicity </w:t>
      </w:r>
      <w:r w:rsidRPr="005B22DA">
        <w:rPr>
          <w:rFonts w:eastAsia="Calibri" w:cs="Times New Roman"/>
          <w:b/>
          <w:highlight w:val="green"/>
          <w:u w:val="single"/>
        </w:rPr>
        <w:t>is the attempt to abstain or opt-out of certain aspects of modern, industrial society</w:t>
      </w:r>
      <w:r w:rsidRPr="005B22DA">
        <w:rPr>
          <w:rFonts w:eastAsia="Calibri" w:cs="Times New Roman"/>
          <w:b/>
          <w:u w:val="single"/>
        </w:rPr>
        <w:t xml:space="preserve">: to not eat non-human animals, to invest ethically, to buy organic produce, to not use cars and buses, to live in an environmentally conscious commune. </w:t>
      </w:r>
      <w:r w:rsidRPr="005B22DA">
        <w:rPr>
          <w:rFonts w:eastAsia="Calibri" w:cs="Times New Roman"/>
          <w:sz w:val="16"/>
        </w:rPr>
        <w:t xml:space="preserve">Ranging from small personal decisions to the establishment of parallel economies (think of organic and fair trade products as an attempt to set up a quasi-parallel economy), a typical modern form of action is that of a refusal to be complicit in human practices that are violent and destructive. Again, however, at a practical level, to what extent are such acts of nonparticipation rendered banal by their complicity in other actions? </w:t>
      </w:r>
      <w:r w:rsidRPr="005B22DA">
        <w:rPr>
          <w:rFonts w:eastAsia="Calibri" w:cs="Times New Roman"/>
          <w:b/>
          <w:u w:val="single"/>
        </w:rPr>
        <w:t>In a grand register of violence and harm the individual who abstains from eating non-human animals but still uses the bus or an airplane or electricity has only opted out of some harm causing practices</w:t>
      </w:r>
      <w:r w:rsidRPr="005B22DA">
        <w:rPr>
          <w:rFonts w:eastAsia="Calibri" w:cs="Times New Roman"/>
          <w:b/>
          <w:highlight w:val="green"/>
          <w:u w:val="single"/>
        </w:rPr>
        <w:t xml:space="preserve"> and remains fully complicit with others</w:t>
      </w:r>
      <w:r w:rsidRPr="005B22DA">
        <w:rPr>
          <w:rFonts w:eastAsia="Calibri" w:cs="Times New Roman"/>
          <w:b/>
          <w:u w:val="single"/>
        </w:rPr>
        <w:t xml:space="preserve">. One response, however, which bypasses the problem of complicity and the banality of </w:t>
      </w:r>
      <w:proofErr w:type="gramStart"/>
      <w:r w:rsidRPr="005B22DA">
        <w:rPr>
          <w:rFonts w:eastAsia="Calibri" w:cs="Times New Roman"/>
          <w:b/>
          <w:u w:val="single"/>
        </w:rPr>
        <w:t>action</w:t>
      </w:r>
      <w:proofErr w:type="gramEnd"/>
      <w:r w:rsidRPr="005B22DA">
        <w:rPr>
          <w:rFonts w:eastAsia="Calibri" w:cs="Times New Roman"/>
          <w:b/>
          <w:u w:val="single"/>
        </w:rPr>
        <w:t xml:space="preserve"> is to take the non-participation solution to its most extreme level. In this instance, </w:t>
      </w:r>
      <w:r w:rsidRPr="005B22DA">
        <w:rPr>
          <w:rFonts w:eastAsia="Calibri" w:cs="Times New Roman"/>
          <w:b/>
          <w:highlight w:val="green"/>
          <w:u w:val="single"/>
        </w:rPr>
        <w:t xml:space="preserve">the only way to truly be non-complicit in the violence of the human heritage would be to opt-out altogether. </w:t>
      </w:r>
      <w:r w:rsidRPr="005B22DA">
        <w:rPr>
          <w:rFonts w:eastAsia="Calibri" w:cs="Times New Roman"/>
          <w:b/>
          <w:u w:val="single"/>
        </w:rPr>
        <w:t xml:space="preserve">Here, then, </w:t>
      </w:r>
      <w:r w:rsidRPr="005B22DA">
        <w:rPr>
          <w:rFonts w:eastAsia="Calibri" w:cs="Times New Roman"/>
          <w:b/>
          <w:highlight w:val="green"/>
          <w:u w:val="single"/>
        </w:rPr>
        <w:t>the modern discourse of reflection</w:t>
      </w:r>
      <w:r w:rsidRPr="005B22DA">
        <w:rPr>
          <w:rFonts w:eastAsia="Calibri" w:cs="Times New Roman"/>
          <w:b/>
          <w:u w:val="single"/>
        </w:rPr>
        <w:t xml:space="preserve">, responsibility </w:t>
      </w:r>
      <w:r w:rsidRPr="005B22DA">
        <w:rPr>
          <w:rFonts w:eastAsia="Calibri" w:cs="Times New Roman"/>
          <w:b/>
          <w:highlight w:val="green"/>
          <w:u w:val="single"/>
        </w:rPr>
        <w:t xml:space="preserve">and action runs to its logical conclusion – the global suicide of humanity – as a </w:t>
      </w:r>
      <w:r w:rsidRPr="005B22DA">
        <w:rPr>
          <w:rFonts w:eastAsia="Calibri" w:cs="Times New Roman"/>
          <w:b/>
          <w:u w:val="single"/>
        </w:rPr>
        <w:t xml:space="preserve">free-willed and </w:t>
      </w:r>
      <w:r w:rsidRPr="005B22DA">
        <w:rPr>
          <w:rFonts w:eastAsia="Calibri" w:cs="Times New Roman"/>
          <w:b/>
          <w:highlight w:val="green"/>
          <w:u w:val="single"/>
        </w:rPr>
        <w:t>‘final solution’</w:t>
      </w:r>
      <w:r w:rsidRPr="005B22DA">
        <w:rPr>
          <w:rFonts w:eastAsia="Calibri" w:cs="Times New Roman"/>
          <w:b/>
          <w:u w:val="single"/>
        </w:rPr>
        <w:t>.</w:t>
      </w:r>
      <w:r w:rsidRPr="005B22DA">
        <w:rPr>
          <w:rFonts w:eastAsia="Calibri" w:cs="Times New Roman"/>
          <w:sz w:val="16"/>
        </w:rPr>
        <w:t xml:space="preserve"> While we are not interested in the discussion of the ‘method’ of the global suicide of humanity per se, one method that would be the least violent is that of humans choosing to no longer reproduce. [10] </w:t>
      </w:r>
      <w:r w:rsidRPr="005B22DA">
        <w:rPr>
          <w:rFonts w:eastAsia="Calibri" w:cs="Times New Roman"/>
          <w:b/>
          <w:u w:val="single"/>
        </w:rPr>
        <w:t xml:space="preserve">The case at point here is that </w:t>
      </w:r>
      <w:r w:rsidRPr="005B22DA">
        <w:rPr>
          <w:rFonts w:eastAsia="Calibri" w:cs="Times New Roman"/>
          <w:b/>
          <w:highlight w:val="green"/>
          <w:u w:val="single"/>
        </w:rPr>
        <w:t xml:space="preserve">the global suicide of humanity would be </w:t>
      </w:r>
      <w:r w:rsidRPr="005B22DA">
        <w:rPr>
          <w:rFonts w:eastAsia="Calibri" w:cs="Times New Roman"/>
          <w:b/>
          <w:u w:val="single"/>
        </w:rPr>
        <w:t xml:space="preserve">a </w:t>
      </w:r>
      <w:r w:rsidRPr="005B22DA">
        <w:rPr>
          <w:rFonts w:eastAsia="Calibri" w:cs="Times New Roman"/>
          <w:b/>
          <w:highlight w:val="green"/>
          <w:u w:val="single"/>
        </w:rPr>
        <w:t xml:space="preserve">moral </w:t>
      </w:r>
      <w:r w:rsidRPr="005B22DA">
        <w:rPr>
          <w:rFonts w:eastAsia="Calibri" w:cs="Times New Roman"/>
          <w:b/>
          <w:u w:val="single"/>
        </w:rPr>
        <w:t xml:space="preserve">act; </w:t>
      </w:r>
      <w:r w:rsidRPr="005B22DA">
        <w:rPr>
          <w:rFonts w:eastAsia="Calibri" w:cs="Times New Roman"/>
          <w:b/>
          <w:highlight w:val="green"/>
          <w:u w:val="single"/>
        </w:rPr>
        <w:t xml:space="preserve">it would take humanity out of the equation of life </w:t>
      </w:r>
      <w:r w:rsidRPr="005B22DA">
        <w:rPr>
          <w:rFonts w:eastAsia="Calibri" w:cs="Times New Roman"/>
          <w:b/>
          <w:u w:val="single"/>
        </w:rPr>
        <w:t xml:space="preserve">on this earth </w:t>
      </w:r>
      <w:r w:rsidRPr="005B22DA">
        <w:rPr>
          <w:rFonts w:eastAsia="Calibri" w:cs="Times New Roman"/>
          <w:b/>
          <w:highlight w:val="green"/>
          <w:u w:val="single"/>
        </w:rPr>
        <w:t>and remake the calculation for the benefit of everything nonhuman</w:t>
      </w:r>
      <w:r w:rsidRPr="005B22DA">
        <w:rPr>
          <w:rFonts w:eastAsia="Calibri" w:cs="Times New Roman"/>
          <w:sz w:val="16"/>
        </w:rPr>
        <w:t xml:space="preserve">. </w:t>
      </w:r>
      <w:r w:rsidRPr="005B22DA">
        <w:rPr>
          <w:rFonts w:eastAsia="Calibri" w:cs="Times New Roman"/>
          <w:b/>
          <w:u w:val="single"/>
        </w:rPr>
        <w:t>While suicide in certain forms of religious thinking is normally condemned as something which is selfish and inflicts harm upon loved ones, the global suicide of humanity would be the highest act of altruism</w:t>
      </w:r>
      <w:r w:rsidRPr="005B22DA">
        <w:rPr>
          <w:rFonts w:eastAsia="Calibri" w:cs="Times New Roman"/>
          <w:sz w:val="16"/>
        </w:rPr>
        <w:t xml:space="preserve">. That is, global suicide would involve the taking of responsibility for the destructive actions of the human species. </w:t>
      </w:r>
      <w:r w:rsidRPr="005B22DA">
        <w:rPr>
          <w:rFonts w:eastAsia="Calibri" w:cs="Times New Roman"/>
          <w:b/>
          <w:highlight w:val="green"/>
          <w:u w:val="single"/>
        </w:rPr>
        <w:t>By eradicating ourselves we end the long process of inflicting harm upon other species and offer a human-free world</w:t>
      </w:r>
      <w:r w:rsidRPr="005B22DA">
        <w:rPr>
          <w:rFonts w:eastAsia="Calibri" w:cs="Times New Roman"/>
          <w:b/>
          <w:u w:val="single"/>
        </w:rPr>
        <w:t xml:space="preserve">. </w:t>
      </w:r>
      <w:r w:rsidRPr="005B22DA">
        <w:rPr>
          <w:rFonts w:eastAsia="Calibri" w:cs="Times New Roman"/>
          <w:sz w:val="16"/>
        </w:rPr>
        <w:t xml:space="preserve">If there is a form of divine intelligence then surely the human act of global suicide will be seen for what it is: a profound moral gesture aimed at redeeming humanity. Such an act is an offer of sacrifice to pay for past wrongs that would usher in a new future. </w:t>
      </w:r>
      <w:r w:rsidRPr="005B22DA">
        <w:rPr>
          <w:rFonts w:eastAsia="Calibri" w:cs="Times New Roman"/>
          <w:b/>
          <w:u w:val="single"/>
        </w:rPr>
        <w:t>Through the death of our species we will give the gift of life to others.</w:t>
      </w:r>
      <w:r w:rsidRPr="005B22DA">
        <w:rPr>
          <w:rFonts w:eastAsia="Calibri" w:cs="Times New Roman"/>
          <w:sz w:val="16"/>
        </w:rPr>
        <w:t xml:space="preserve"> </w:t>
      </w:r>
      <w:r w:rsidRPr="005B22DA">
        <w:rPr>
          <w:rFonts w:eastAsia="Calibri" w:cs="Times New Roman"/>
          <w:b/>
          <w:u w:val="single"/>
        </w:rPr>
        <w:t xml:space="preserve">It should be noted nonetheless that our proposal for the global suicide of humanity is based upon the notion that such a </w:t>
      </w:r>
      <w:r w:rsidRPr="005B22DA">
        <w:rPr>
          <w:rFonts w:eastAsia="Calibri" w:cs="Times New Roman"/>
          <w:b/>
          <w:highlight w:val="green"/>
          <w:u w:val="single"/>
        </w:rPr>
        <w:t xml:space="preserve">radical action needs to be voluntary </w:t>
      </w:r>
      <w:r w:rsidRPr="005B22DA">
        <w:rPr>
          <w:rFonts w:eastAsia="Calibri" w:cs="Times New Roman"/>
          <w:b/>
          <w:u w:val="single"/>
        </w:rPr>
        <w:t>and not forced. In this sense, and given the likelihood of such an action not being agreed upon</w:t>
      </w:r>
      <w:r w:rsidRPr="005B22DA">
        <w:rPr>
          <w:rFonts w:eastAsia="Calibri" w:cs="Times New Roman"/>
          <w:b/>
          <w:highlight w:val="green"/>
          <w:u w:val="single"/>
        </w:rPr>
        <w:t xml:space="preserve">, it operates as a thought experiment which may help humans to radically rethink what it means to participate in modern, moral life within the natural world. </w:t>
      </w:r>
      <w:r w:rsidRPr="005B22DA">
        <w:rPr>
          <w:rFonts w:eastAsia="Calibri" w:cs="Times New Roman"/>
          <w:b/>
          <w:u w:val="single"/>
        </w:rPr>
        <w:t>In other words, whether or not the act of global suicide takes place might well be irrelevant.</w:t>
      </w:r>
      <w:r w:rsidRPr="005B22DA">
        <w:rPr>
          <w:rFonts w:eastAsia="Calibri" w:cs="Times New Roman"/>
          <w:sz w:val="16"/>
        </w:rPr>
        <w:t xml:space="preserve"> What is more important is the form of critical reflection that an individual needs to go through before coming to the conclusion that the global suicide of humanity is an action that would be worthwhile. The point then of a thought experiment that considers the argument for the global suicide of humanity is the attempt to outline an </w:t>
      </w:r>
      <w:proofErr w:type="gramStart"/>
      <w:r w:rsidRPr="005B22DA">
        <w:rPr>
          <w:rFonts w:eastAsia="Calibri" w:cs="Times New Roman"/>
          <w:sz w:val="16"/>
        </w:rPr>
        <w:t>anti-humanist,</w:t>
      </w:r>
      <w:proofErr w:type="gramEnd"/>
      <w:r w:rsidRPr="005B22DA">
        <w:rPr>
          <w:rFonts w:eastAsia="Calibri" w:cs="Times New Roman"/>
          <w:sz w:val="16"/>
        </w:rPr>
        <w:t xml:space="preserve"> or non-human-centric ethics. Such an ethics attempts to take into account both sides of the human heritage: the capacity to carry out violence and inflict harm and the capacity to use moral reflection and creative social </w:t>
      </w:r>
      <w:proofErr w:type="spellStart"/>
      <w:r w:rsidRPr="005B22DA">
        <w:rPr>
          <w:rFonts w:eastAsia="Calibri" w:cs="Times New Roman"/>
          <w:sz w:val="16"/>
        </w:rPr>
        <w:t>organisation</w:t>
      </w:r>
      <w:proofErr w:type="spellEnd"/>
      <w:r w:rsidRPr="005B22DA">
        <w:rPr>
          <w:rFonts w:eastAsia="Calibri" w:cs="Times New Roman"/>
          <w:sz w:val="16"/>
        </w:rPr>
        <w:t xml:space="preserve"> to </w:t>
      </w:r>
      <w:proofErr w:type="spellStart"/>
      <w:r w:rsidRPr="005B22DA">
        <w:rPr>
          <w:rFonts w:eastAsia="Calibri" w:cs="Times New Roman"/>
          <w:sz w:val="16"/>
        </w:rPr>
        <w:t>minimise</w:t>
      </w:r>
      <w:proofErr w:type="spellEnd"/>
      <w:r w:rsidRPr="005B22DA">
        <w:rPr>
          <w:rFonts w:eastAsia="Calibri" w:cs="Times New Roman"/>
          <w:sz w:val="16"/>
        </w:rPr>
        <w:t xml:space="preserve"> violence and harm</w:t>
      </w:r>
      <w:r w:rsidRPr="005B22DA">
        <w:rPr>
          <w:rFonts w:eastAsia="Calibri" w:cs="Times New Roman"/>
          <w:b/>
          <w:u w:val="single"/>
        </w:rPr>
        <w:t xml:space="preserve">. </w:t>
      </w:r>
      <w:r w:rsidRPr="005B22DA">
        <w:rPr>
          <w:rFonts w:eastAsia="Calibri" w:cs="Times New Roman"/>
          <w:b/>
          <w:highlight w:val="green"/>
          <w:u w:val="single"/>
        </w:rPr>
        <w:t xml:space="preserve">Through </w:t>
      </w:r>
      <w:r w:rsidRPr="005B22DA">
        <w:rPr>
          <w:rFonts w:eastAsia="Calibri" w:cs="Times New Roman"/>
          <w:b/>
          <w:u w:val="single"/>
        </w:rPr>
        <w:t xml:space="preserve">the idea of </w:t>
      </w:r>
      <w:r w:rsidRPr="005B22DA">
        <w:rPr>
          <w:rFonts w:eastAsia="Calibri" w:cs="Times New Roman"/>
          <w:b/>
          <w:highlight w:val="green"/>
          <w:u w:val="single"/>
        </w:rPr>
        <w:t>global suicide such an ethics reintroduces a central question to the heart of moral reflection: To what extent is the value of the continuation of human life worth the total harm inflicted upon the life of all others?</w:t>
      </w:r>
      <w:r w:rsidRPr="005B22DA">
        <w:rPr>
          <w:rFonts w:eastAsia="Calibri" w:cs="Times New Roman"/>
          <w:sz w:val="16"/>
        </w:rPr>
        <w:t xml:space="preserve"> Regardless of whether an individual finds the idea of global suicide abhorrent or ridiculous, this question remains valid and relevant and will not go </w:t>
      </w:r>
    </w:p>
    <w:p w:rsidR="00FB79D1" w:rsidRPr="005B22DA" w:rsidRDefault="00FB79D1" w:rsidP="00FB79D1">
      <w:pPr>
        <w:pStyle w:val="Heading3"/>
        <w:rPr>
          <w:rFonts w:eastAsia="Calibri"/>
        </w:rPr>
      </w:pPr>
      <w:r w:rsidRPr="005B22DA">
        <w:rPr>
          <w:rFonts w:eastAsia="Calibri"/>
        </w:rPr>
        <w:t>1NC</w:t>
      </w:r>
    </w:p>
    <w:p w:rsidR="00FB79D1" w:rsidRPr="005B22DA" w:rsidRDefault="00FB79D1" w:rsidP="00FB79D1">
      <w:pPr>
        <w:pStyle w:val="Heading4"/>
      </w:pPr>
      <w:r w:rsidRPr="005B22DA">
        <w:t>Text: The President of the United States should rescind sections 4, 5, 6, 7, 8, 9, 10, and 12 of the Prison Litigation Reform Act.</w:t>
      </w:r>
    </w:p>
    <w:p w:rsidR="00FB79D1" w:rsidRDefault="00FB79D1" w:rsidP="00FB79D1">
      <w:pPr>
        <w:pStyle w:val="Heading4"/>
      </w:pPr>
      <w:r>
        <w:t>Solves the aff</w:t>
      </w:r>
    </w:p>
    <w:p w:rsidR="00FB79D1" w:rsidRPr="00431474" w:rsidRDefault="00FB79D1" w:rsidP="00FB79D1">
      <w:pPr>
        <w:rPr>
          <w:rStyle w:val="StyleStyleBold12pt"/>
        </w:rPr>
      </w:pPr>
      <w:r w:rsidRPr="00431474">
        <w:rPr>
          <w:rStyle w:val="StyleStyleBold12pt"/>
        </w:rPr>
        <w:t>Hanley, 12</w:t>
      </w:r>
    </w:p>
    <w:p w:rsidR="00FB79D1" w:rsidRDefault="00FB79D1" w:rsidP="00FB79D1">
      <w:r>
        <w:t xml:space="preserve">(James Hanley is an ISPU fellow and an Associate Professor and Department Chair of Political Science at Adrian College. “The Continuing Growth Of Executive Power: The National Defense Authorization Act of 2012” </w:t>
      </w:r>
      <w:hyperlink r:id="rId12" w:history="1">
        <w:r w:rsidRPr="00A31CCD">
          <w:rPr>
            <w:rStyle w:val="Hyperlink"/>
          </w:rPr>
          <w:t>http://www.ispu.org/pdfs/ISPU_Brief_NDAA_Bill_final.pdf</w:t>
        </w:r>
      </w:hyperlink>
      <w:r>
        <w:t xml:space="preserve">) </w:t>
      </w:r>
      <w:proofErr w:type="spellStart"/>
      <w:r>
        <w:t>Henge</w:t>
      </w:r>
      <w:proofErr w:type="spellEnd"/>
    </w:p>
    <w:p w:rsidR="00FB79D1" w:rsidRPr="001C4796" w:rsidRDefault="00FB79D1" w:rsidP="00FB79D1">
      <w:pPr>
        <w:rPr>
          <w:b/>
          <w:bCs/>
          <w:u w:val="single"/>
        </w:rPr>
      </w:pPr>
      <w:r w:rsidRPr="00431474">
        <w:rPr>
          <w:sz w:val="16"/>
        </w:rPr>
        <w:t xml:space="preserve">1. </w:t>
      </w:r>
      <w:r w:rsidRPr="005B22DA">
        <w:rPr>
          <w:rStyle w:val="StyleBoldUnderline"/>
          <w:highlight w:val="green"/>
        </w:rPr>
        <w:t>When the President acts pursuant to</w:t>
      </w:r>
      <w:r w:rsidRPr="00431474">
        <w:rPr>
          <w:rStyle w:val="StyleBoldUnderline"/>
        </w:rPr>
        <w:t xml:space="preserve"> an</w:t>
      </w:r>
      <w:r w:rsidRPr="00431474">
        <w:rPr>
          <w:sz w:val="16"/>
        </w:rPr>
        <w:t xml:space="preserve"> express or </w:t>
      </w:r>
      <w:r w:rsidRPr="005B22DA">
        <w:rPr>
          <w:rStyle w:val="StyleBoldUnderline"/>
          <w:highlight w:val="green"/>
        </w:rPr>
        <w:t>implied authorization</w:t>
      </w:r>
      <w:r w:rsidRPr="00431474">
        <w:rPr>
          <w:rStyle w:val="StyleBoldUnderline"/>
        </w:rPr>
        <w:t xml:space="preserve"> of Congress, </w:t>
      </w:r>
      <w:r w:rsidRPr="005B22DA">
        <w:rPr>
          <w:rStyle w:val="StyleBoldUnderline"/>
          <w:highlight w:val="green"/>
        </w:rPr>
        <w:t>his authority is at</w:t>
      </w:r>
      <w:r w:rsidRPr="00431474">
        <w:rPr>
          <w:rStyle w:val="StyleBoldUnderline"/>
        </w:rPr>
        <w:t xml:space="preserve"> its </w:t>
      </w:r>
      <w:r w:rsidRPr="005B22DA">
        <w:rPr>
          <w:rStyle w:val="StyleBoldUnderline"/>
          <w:highlight w:val="green"/>
        </w:rPr>
        <w:t>max</w:t>
      </w:r>
      <w:r w:rsidRPr="005B22DA">
        <w:rPr>
          <w:rStyle w:val="StyleBoldUnderline"/>
        </w:rPr>
        <w:t>imum</w:t>
      </w:r>
      <w:r w:rsidRPr="00431474">
        <w:rPr>
          <w:rStyle w:val="StyleBoldUnderline"/>
        </w:rPr>
        <w:t xml:space="preserve">, for </w:t>
      </w:r>
      <w:r w:rsidRPr="005B22DA">
        <w:rPr>
          <w:rStyle w:val="StyleBoldUnderline"/>
          <w:highlight w:val="green"/>
        </w:rPr>
        <w:t>it includes all that he possesses in his own right plus all that Congress can delegate</w:t>
      </w:r>
      <w:r w:rsidRPr="00431474">
        <w:rPr>
          <w:sz w:val="16"/>
        </w:rPr>
        <w:t xml:space="preserve">…. 2. </w:t>
      </w:r>
      <w:r w:rsidRPr="005B22DA">
        <w:rPr>
          <w:rStyle w:val="StyleBoldUnderline"/>
          <w:highlight w:val="green"/>
        </w:rPr>
        <w:t>When the President acts in absence of</w:t>
      </w:r>
      <w:r w:rsidRPr="00431474">
        <w:rPr>
          <w:rStyle w:val="StyleBoldUnderline"/>
        </w:rPr>
        <w:t xml:space="preserve"> either a </w:t>
      </w:r>
      <w:r w:rsidRPr="005B22DA">
        <w:rPr>
          <w:rStyle w:val="StyleBoldUnderline"/>
          <w:highlight w:val="green"/>
        </w:rPr>
        <w:t>congressional</w:t>
      </w:r>
      <w:r w:rsidRPr="00431474">
        <w:rPr>
          <w:rStyle w:val="StyleBoldUnderline"/>
        </w:rPr>
        <w:t xml:space="preserve"> grant or </w:t>
      </w:r>
      <w:r w:rsidRPr="005B22DA">
        <w:rPr>
          <w:rStyle w:val="StyleBoldUnderline"/>
          <w:highlight w:val="green"/>
        </w:rPr>
        <w:t>denial</w:t>
      </w:r>
      <w:r w:rsidRPr="00431474">
        <w:rPr>
          <w:rStyle w:val="StyleBoldUnderline"/>
        </w:rPr>
        <w:t xml:space="preserve"> of authority, </w:t>
      </w:r>
      <w:r w:rsidRPr="005B22DA">
        <w:rPr>
          <w:rStyle w:val="StyleBoldUnderline"/>
          <w:highlight w:val="green"/>
        </w:rPr>
        <w:t>he can</w:t>
      </w:r>
      <w:r w:rsidRPr="00431474">
        <w:rPr>
          <w:sz w:val="16"/>
        </w:rPr>
        <w:t xml:space="preserve"> only </w:t>
      </w:r>
      <w:r w:rsidRPr="005B22DA">
        <w:rPr>
          <w:rStyle w:val="StyleBoldUnderline"/>
          <w:highlight w:val="green"/>
        </w:rPr>
        <w:t>rely upon his own independent powers</w:t>
      </w:r>
      <w:r w:rsidRPr="00431474">
        <w:rPr>
          <w:rStyle w:val="StyleBoldUnderline"/>
        </w:rPr>
        <w:t xml:space="preserve">, but there is a zone of twilight in which he and Congress may have concurrent authority, or in which its distribution is uncertain…. </w:t>
      </w:r>
      <w:r w:rsidRPr="00431474">
        <w:rPr>
          <w:sz w:val="16"/>
        </w:rPr>
        <w:t xml:space="preserve">3. When the President takes measures incompatible with the expressed or implied will of Congress, his power is at its lowest ebb, for then he can rely only upon his own constitutional powers minus any constitutional powers of Congress over the matter….27 </w:t>
      </w:r>
      <w:r w:rsidRPr="00431474">
        <w:rPr>
          <w:rStyle w:val="StyleBoldUnderline"/>
        </w:rPr>
        <w:t>In claiming the inherent executive authority to order detention, Bush was operating in that “zone of twilight”</w:t>
      </w:r>
      <w:r w:rsidRPr="00431474">
        <w:rPr>
          <w:sz w:val="16"/>
        </w:rPr>
        <w:t xml:space="preserve">; however, because he relied on the AUMF he succeeded in moving his authority to “its maximum.” </w:t>
      </w:r>
      <w:r w:rsidRPr="005B22DA">
        <w:rPr>
          <w:rStyle w:val="StyleBoldUnderline"/>
          <w:highlight w:val="green"/>
        </w:rPr>
        <w:t>Since the Supreme Court accepted</w:t>
      </w:r>
      <w:r w:rsidRPr="00431474">
        <w:rPr>
          <w:rStyle w:val="StyleBoldUnderline"/>
        </w:rPr>
        <w:t xml:space="preserve"> the claim of a </w:t>
      </w:r>
      <w:r w:rsidRPr="005B22DA">
        <w:rPr>
          <w:rStyle w:val="StyleBoldUnderline"/>
          <w:highlight w:val="green"/>
        </w:rPr>
        <w:t>congressional</w:t>
      </w:r>
      <w:r w:rsidRPr="00431474">
        <w:rPr>
          <w:rStyle w:val="StyleBoldUnderline"/>
        </w:rPr>
        <w:t xml:space="preserve"> grant of </w:t>
      </w:r>
      <w:r w:rsidRPr="005B22DA">
        <w:rPr>
          <w:rStyle w:val="StyleBoldUnderline"/>
          <w:highlight w:val="green"/>
        </w:rPr>
        <w:t>authority, it did not need to examine</w:t>
      </w:r>
      <w:r w:rsidRPr="00431474">
        <w:rPr>
          <w:rStyle w:val="StyleBoldUnderline"/>
        </w:rPr>
        <w:t xml:space="preserve"> the less certain claim of inherent </w:t>
      </w:r>
      <w:r w:rsidRPr="005B22DA">
        <w:rPr>
          <w:rStyle w:val="StyleBoldUnderline"/>
          <w:highlight w:val="green"/>
        </w:rPr>
        <w:t>executive power</w:t>
      </w:r>
      <w:r w:rsidRPr="00431474">
        <w:rPr>
          <w:sz w:val="16"/>
        </w:rPr>
        <w:t xml:space="preserve">, the “lowest ebb” claim. Having the congressionally granted and judicially approved authority in hand, </w:t>
      </w:r>
      <w:r w:rsidRPr="00431474">
        <w:rPr>
          <w:rStyle w:val="StyleBoldUnderline"/>
        </w:rPr>
        <w:t>neither Bush nor his successor Barack Obama needed to reiterate the claim of inherent authority. Consequently, this claim remains unsettled because it has been neither confirmed nor rejected</w:t>
      </w:r>
      <w:r w:rsidRPr="00431474">
        <w:rPr>
          <w:sz w:val="16"/>
        </w:rPr>
        <w:t xml:space="preserve">. It is not surprising that Bush, as its originator and a supporter of the unitary executive theory, never renounced it. But Obama, who criticized it as a candidate, has also not clearly rejected it as president. While publicly stating that he does base his detention authority on the AUMF, </w:t>
      </w:r>
      <w:r w:rsidRPr="005B22DA">
        <w:rPr>
          <w:rStyle w:val="StyleBoldUnderline"/>
          <w:highlight w:val="green"/>
        </w:rPr>
        <w:t>he has not taken the</w:t>
      </w:r>
      <w:r w:rsidRPr="00431474">
        <w:rPr>
          <w:sz w:val="16"/>
        </w:rPr>
        <w:t xml:space="preserve"> further </w:t>
      </w:r>
      <w:r w:rsidRPr="005B22DA">
        <w:rPr>
          <w:rStyle w:val="StyleBoldUnderline"/>
          <w:highlight w:val="green"/>
        </w:rPr>
        <w:t>step of stating that the president must rely on a congressional</w:t>
      </w:r>
      <w:r w:rsidRPr="00431474">
        <w:rPr>
          <w:rStyle w:val="StyleBoldUnderline"/>
        </w:rPr>
        <w:t xml:space="preserve"> grant of </w:t>
      </w:r>
      <w:r w:rsidRPr="005B22DA">
        <w:rPr>
          <w:rStyle w:val="StyleBoldUnderline"/>
          <w:highlight w:val="green"/>
        </w:rPr>
        <w:t>authority</w:t>
      </w:r>
      <w:r w:rsidRPr="00431474">
        <w:rPr>
          <w:rStyle w:val="StyleBoldUnderline"/>
        </w:rPr>
        <w:t xml:space="preserve">. </w:t>
      </w:r>
    </w:p>
    <w:p w:rsidR="00FB79D1" w:rsidRDefault="00FB79D1" w:rsidP="00FB79D1">
      <w:pPr>
        <w:pStyle w:val="Heading3"/>
      </w:pPr>
      <w:r>
        <w:t>Case</w:t>
      </w:r>
    </w:p>
    <w:p w:rsidR="00FB79D1" w:rsidRPr="00823FD8" w:rsidRDefault="00FB79D1" w:rsidP="00FB79D1">
      <w:pPr>
        <w:pStyle w:val="Heading4"/>
        <w:tabs>
          <w:tab w:val="left" w:pos="5985"/>
        </w:tabs>
      </w:pPr>
      <w:r w:rsidRPr="00823FD8">
        <w:t>Evaluate consequences</w:t>
      </w:r>
      <w:r w:rsidRPr="00823FD8">
        <w:tab/>
      </w:r>
    </w:p>
    <w:p w:rsidR="00FB79D1" w:rsidRPr="00823FD8" w:rsidRDefault="00FB79D1" w:rsidP="00FB79D1">
      <w:r w:rsidRPr="00823FD8">
        <w:t xml:space="preserve">Jeffrey </w:t>
      </w:r>
      <w:r w:rsidRPr="00823FD8">
        <w:rPr>
          <w:rStyle w:val="StyleStyleBold12pt"/>
        </w:rPr>
        <w:t>Isaac</w:t>
      </w:r>
      <w:r w:rsidRPr="00823FD8">
        <w:t xml:space="preserve">, James H. Rudy Professor of Political Science and director of the Center for the Study of Democracy and Public Life at Indiana University-Bloomington, Dissent, Vol. 49 No. 2, Spring </w:t>
      </w:r>
      <w:r w:rsidRPr="00823FD8">
        <w:rPr>
          <w:rStyle w:val="StyleStyleBold12pt"/>
        </w:rPr>
        <w:t>2002</w:t>
      </w:r>
    </w:p>
    <w:p w:rsidR="00FB79D1" w:rsidRPr="00823FD8" w:rsidRDefault="00FB79D1" w:rsidP="00FB79D1">
      <w:pPr>
        <w:rPr>
          <w:sz w:val="16"/>
        </w:rPr>
      </w:pPr>
      <w:r w:rsidRPr="00823FD8">
        <w:rPr>
          <w:sz w:val="16"/>
        </w:rPr>
        <w:t xml:space="preserve">As writers such as </w:t>
      </w:r>
      <w:proofErr w:type="spellStart"/>
      <w:r w:rsidRPr="00823FD8">
        <w:rPr>
          <w:sz w:val="16"/>
        </w:rPr>
        <w:t>Niccolo</w:t>
      </w:r>
      <w:proofErr w:type="spellEnd"/>
      <w:r w:rsidRPr="00823FD8">
        <w:rPr>
          <w:sz w:val="16"/>
        </w:rPr>
        <w:t xml:space="preserve"> Machiavelli, Max Weber, Reinhold Niebuhr, and Hannah Arendt have taught, </w:t>
      </w:r>
      <w:r w:rsidRPr="00823FD8">
        <w:rPr>
          <w:rStyle w:val="StyleBoldUnderline"/>
        </w:rPr>
        <w:t>an unyielding concern with moral goodness undercuts political responsibility. The concern</w:t>
      </w:r>
      <w:r w:rsidRPr="00823FD8">
        <w:rPr>
          <w:sz w:val="16"/>
        </w:rPr>
        <w:t xml:space="preserve"> may be morally laudable, reflecting a kind of personal integrity, but it suffers from three fatal flaws: (1) </w:t>
      </w:r>
      <w:proofErr w:type="gramStart"/>
      <w:r w:rsidRPr="00823FD8">
        <w:rPr>
          <w:rStyle w:val="StyleBoldUnderline"/>
        </w:rPr>
        <w:t>It</w:t>
      </w:r>
      <w:proofErr w:type="gramEnd"/>
      <w:r w:rsidRPr="00823FD8">
        <w:rPr>
          <w:rStyle w:val="StyleBoldUnderline"/>
        </w:rPr>
        <w:t xml:space="preserve"> fails to see that the </w:t>
      </w:r>
      <w:r w:rsidRPr="00823FD8">
        <w:rPr>
          <w:rStyle w:val="StyleBoldUnderline"/>
          <w:highlight w:val="green"/>
        </w:rPr>
        <w:t>purity of</w:t>
      </w:r>
      <w:r w:rsidRPr="00823FD8">
        <w:rPr>
          <w:rStyle w:val="StyleBoldUnderline"/>
        </w:rPr>
        <w:t xml:space="preserve"> one's </w:t>
      </w:r>
      <w:r w:rsidRPr="00823FD8">
        <w:rPr>
          <w:rStyle w:val="StyleBoldUnderline"/>
          <w:highlight w:val="green"/>
        </w:rPr>
        <w:t>intention does not ensure</w:t>
      </w:r>
      <w:r w:rsidRPr="00823FD8">
        <w:rPr>
          <w:rStyle w:val="StyleBoldUnderline"/>
        </w:rPr>
        <w:t xml:space="preserve"> the achievement of </w:t>
      </w:r>
      <w:r w:rsidRPr="00823FD8">
        <w:rPr>
          <w:rStyle w:val="StyleBoldUnderline"/>
          <w:highlight w:val="green"/>
        </w:rPr>
        <w:t>what one intends</w:t>
      </w:r>
      <w:r w:rsidRPr="00823FD8">
        <w:rPr>
          <w:rStyle w:val="StyleBoldUnderline"/>
        </w:rPr>
        <w:t>.</w:t>
      </w:r>
      <w:r w:rsidRPr="00823FD8">
        <w:rPr>
          <w:sz w:val="16"/>
        </w:rPr>
        <w:t xml:space="preserve"> Abjuring violence or refusing to make common cause with morally compromised parties may seem like the right thing; but if such tactics entail impotence, then </w:t>
      </w:r>
      <w:r w:rsidRPr="00823FD8">
        <w:rPr>
          <w:rStyle w:val="StyleBoldUnderline"/>
        </w:rPr>
        <w:t xml:space="preserve">it is hard to view them as serving any moral good beyond the clean conscience of their supporters; </w:t>
      </w:r>
      <w:r w:rsidRPr="00823FD8">
        <w:rPr>
          <w:sz w:val="16"/>
        </w:rPr>
        <w:t xml:space="preserve">(2) </w:t>
      </w:r>
      <w:r w:rsidRPr="00823FD8">
        <w:rPr>
          <w:rStyle w:val="StyleBoldUnderline"/>
        </w:rPr>
        <w:t xml:space="preserve">it fails to see that </w:t>
      </w:r>
      <w:r w:rsidRPr="00823FD8">
        <w:rPr>
          <w:rStyle w:val="StyleBoldUnderline"/>
          <w:highlight w:val="green"/>
        </w:rPr>
        <w:t>in a world of</w:t>
      </w:r>
      <w:r w:rsidRPr="00823FD8">
        <w:rPr>
          <w:rStyle w:val="StyleBoldUnderline"/>
        </w:rPr>
        <w:t xml:space="preserve"> real </w:t>
      </w:r>
      <w:r w:rsidRPr="00823FD8">
        <w:rPr>
          <w:rStyle w:val="StyleBoldUnderline"/>
          <w:highlight w:val="green"/>
        </w:rPr>
        <w:t>violence</w:t>
      </w:r>
      <w:r w:rsidRPr="00823FD8">
        <w:rPr>
          <w:rStyle w:val="StyleBoldUnderline"/>
        </w:rPr>
        <w:t xml:space="preserve"> and injustice, </w:t>
      </w:r>
      <w:r w:rsidRPr="00823FD8">
        <w:rPr>
          <w:rStyle w:val="StyleBoldUnderline"/>
          <w:highlight w:val="green"/>
        </w:rPr>
        <w:t>moral purity is</w:t>
      </w:r>
      <w:r w:rsidRPr="00823FD8">
        <w:rPr>
          <w:rStyle w:val="StyleBoldUnderline"/>
        </w:rPr>
        <w:t xml:space="preserve"> not simply a form of powerlessness; it is often a form of </w:t>
      </w:r>
      <w:r w:rsidRPr="00823FD8">
        <w:rPr>
          <w:rStyle w:val="StyleBoldUnderline"/>
          <w:highlight w:val="green"/>
        </w:rPr>
        <w:t>complicity in injustice</w:t>
      </w:r>
      <w:r w:rsidRPr="00823FD8">
        <w:rPr>
          <w:rStyle w:val="StyleBoldUnderline"/>
        </w:rPr>
        <w:t>.</w:t>
      </w:r>
      <w:r w:rsidRPr="00823FD8">
        <w:rPr>
          <w:sz w:val="16"/>
        </w:rPr>
        <w:t xml:space="preserve"> This is </w:t>
      </w:r>
      <w:proofErr w:type="gramStart"/>
      <w:r w:rsidRPr="00823FD8">
        <w:rPr>
          <w:sz w:val="16"/>
        </w:rPr>
        <w:t>why,</w:t>
      </w:r>
      <w:proofErr w:type="gramEnd"/>
      <w:r w:rsidRPr="00823FD8">
        <w:rPr>
          <w:sz w:val="16"/>
        </w:rPr>
        <w:t xml:space="preserve"> </w:t>
      </w:r>
      <w:r w:rsidRPr="00823FD8">
        <w:rPr>
          <w:rStyle w:val="StyleBoldUnderline"/>
        </w:rPr>
        <w:t>from the standpoint of politics</w:t>
      </w:r>
      <w:r w:rsidRPr="00823FD8">
        <w:rPr>
          <w:sz w:val="16"/>
        </w:rPr>
        <w:t>--as opposed to religion</w:t>
      </w:r>
      <w:r w:rsidRPr="00823FD8">
        <w:rPr>
          <w:rStyle w:val="StyleBoldUnderline"/>
        </w:rPr>
        <w:t>--pacifism is always a potentially immoral stand. In categorically repudiating violence, it refuses in principle to oppose certain violent injustices with any effect; and</w:t>
      </w:r>
      <w:r w:rsidRPr="00823FD8">
        <w:rPr>
          <w:sz w:val="16"/>
        </w:rPr>
        <w:t xml:space="preserve"> (3) </w:t>
      </w:r>
      <w:r w:rsidRPr="00823FD8">
        <w:rPr>
          <w:rStyle w:val="StyleBoldUnderline"/>
        </w:rPr>
        <w:t xml:space="preserve">it fails to see that </w:t>
      </w:r>
      <w:r w:rsidRPr="00823FD8">
        <w:rPr>
          <w:rStyle w:val="StyleBoldUnderline"/>
          <w:highlight w:val="green"/>
        </w:rPr>
        <w:t>politics is as much about unintended consequences as</w:t>
      </w:r>
      <w:r w:rsidRPr="00823FD8">
        <w:rPr>
          <w:rStyle w:val="StyleBoldUnderline"/>
        </w:rPr>
        <w:t xml:space="preserve"> it is about </w:t>
      </w:r>
      <w:r w:rsidRPr="00823FD8">
        <w:rPr>
          <w:rStyle w:val="StyleBoldUnderline"/>
          <w:highlight w:val="green"/>
        </w:rPr>
        <w:t xml:space="preserve">intentions; </w:t>
      </w:r>
      <w:r w:rsidRPr="00823FD8">
        <w:rPr>
          <w:rStyle w:val="StyleBoldUnderline"/>
        </w:rPr>
        <w:t>it is the effects of action, rather than</w:t>
      </w:r>
      <w:r w:rsidRPr="00823FD8">
        <w:rPr>
          <w:sz w:val="16"/>
        </w:rPr>
        <w:t xml:space="preserve"> the </w:t>
      </w:r>
      <w:r w:rsidRPr="00823FD8">
        <w:rPr>
          <w:rStyle w:val="StyleBoldUnderline"/>
        </w:rPr>
        <w:t>motives</w:t>
      </w:r>
      <w:r w:rsidRPr="00823FD8">
        <w:rPr>
          <w:sz w:val="16"/>
        </w:rPr>
        <w:t xml:space="preserve"> of action, </w:t>
      </w:r>
      <w:r w:rsidRPr="00823FD8">
        <w:rPr>
          <w:rStyle w:val="StyleBoldUnderline"/>
        </w:rPr>
        <w:t>that is most significant</w:t>
      </w:r>
      <w:r w:rsidRPr="00823FD8">
        <w:rPr>
          <w:sz w:val="16"/>
        </w:rPr>
        <w:t xml:space="preserve">. Just as the alignment with "good" may engender impotence, </w:t>
      </w:r>
      <w:r w:rsidRPr="00823FD8">
        <w:rPr>
          <w:rStyle w:val="StyleBoldUnderline"/>
          <w:highlight w:val="green"/>
        </w:rPr>
        <w:t>it is often the pursuit of "good" that generates evil</w:t>
      </w:r>
      <w:r w:rsidRPr="00823FD8">
        <w:rPr>
          <w:sz w:val="16"/>
        </w:rPr>
        <w:t xml:space="preserve">. This is the lesson of communism in the twentieth century: </w:t>
      </w:r>
      <w:r w:rsidRPr="00823FD8">
        <w:rPr>
          <w:rStyle w:val="StyleBoldUnderline"/>
          <w:highlight w:val="green"/>
        </w:rPr>
        <w:t>it is not enough that one's goals be sincere</w:t>
      </w:r>
      <w:r w:rsidRPr="00823FD8">
        <w:rPr>
          <w:rStyle w:val="StyleBoldUnderline"/>
        </w:rPr>
        <w:t xml:space="preserve"> or idealistic; </w:t>
      </w:r>
      <w:r w:rsidRPr="00823FD8">
        <w:rPr>
          <w:rStyle w:val="StyleBoldUnderline"/>
          <w:highlight w:val="green"/>
        </w:rPr>
        <w:t>it is equally important</w:t>
      </w:r>
      <w:r w:rsidRPr="00823FD8">
        <w:rPr>
          <w:sz w:val="16"/>
        </w:rPr>
        <w:t xml:space="preserve">, always, </w:t>
      </w:r>
      <w:r w:rsidRPr="00823FD8">
        <w:rPr>
          <w:rStyle w:val="StyleBoldUnderline"/>
        </w:rPr>
        <w:t xml:space="preserve">to ask about the effects of pursuing these goals and </w:t>
      </w:r>
      <w:r w:rsidRPr="00823FD8">
        <w:rPr>
          <w:rStyle w:val="StyleBoldUnderline"/>
          <w:highlight w:val="green"/>
        </w:rPr>
        <w:t>to judge</w:t>
      </w:r>
      <w:r w:rsidRPr="00823FD8">
        <w:rPr>
          <w:rStyle w:val="StyleBoldUnderline"/>
        </w:rPr>
        <w:t xml:space="preserve"> these </w:t>
      </w:r>
      <w:r w:rsidRPr="00823FD8">
        <w:rPr>
          <w:rStyle w:val="StyleBoldUnderline"/>
          <w:highlight w:val="green"/>
        </w:rPr>
        <w:t>effects in pragmatic</w:t>
      </w:r>
      <w:r w:rsidRPr="00823FD8">
        <w:rPr>
          <w:rStyle w:val="StyleBoldUnderline"/>
        </w:rPr>
        <w:t xml:space="preserve"> and historically contextualized </w:t>
      </w:r>
      <w:r w:rsidRPr="00823FD8">
        <w:rPr>
          <w:rStyle w:val="StyleBoldUnderline"/>
          <w:highlight w:val="green"/>
        </w:rPr>
        <w:t>ways</w:t>
      </w:r>
      <w:r w:rsidRPr="00823FD8">
        <w:rPr>
          <w:rStyle w:val="StyleBoldUnderline"/>
        </w:rPr>
        <w:t xml:space="preserve">. Moral </w:t>
      </w:r>
      <w:r w:rsidRPr="00823FD8">
        <w:rPr>
          <w:rStyle w:val="StyleBoldUnderline"/>
          <w:highlight w:val="green"/>
        </w:rPr>
        <w:t>absolutism</w:t>
      </w:r>
      <w:r w:rsidRPr="00823FD8">
        <w:rPr>
          <w:rStyle w:val="StyleBoldUnderline"/>
        </w:rPr>
        <w:t xml:space="preserve"> inhibits this judgment.</w:t>
      </w:r>
      <w:r w:rsidRPr="00823FD8">
        <w:rPr>
          <w:sz w:val="16"/>
        </w:rPr>
        <w:t xml:space="preserve"> It alienates those who are not true believers. It promotes arrogance. </w:t>
      </w:r>
      <w:r w:rsidRPr="00823FD8">
        <w:rPr>
          <w:rStyle w:val="StyleBoldUnderline"/>
        </w:rPr>
        <w:t>And</w:t>
      </w:r>
      <w:r w:rsidRPr="00823FD8">
        <w:rPr>
          <w:sz w:val="16"/>
        </w:rPr>
        <w:t xml:space="preserve"> it </w:t>
      </w:r>
      <w:r w:rsidRPr="00823FD8">
        <w:rPr>
          <w:rStyle w:val="StyleBoldUnderline"/>
          <w:highlight w:val="green"/>
        </w:rPr>
        <w:t>undermines political effectiveness</w:t>
      </w:r>
      <w:r w:rsidRPr="00823FD8">
        <w:rPr>
          <w:sz w:val="16"/>
        </w:rPr>
        <w:t xml:space="preserve">.   </w:t>
      </w:r>
      <w:r w:rsidRPr="00823FD8">
        <w:rPr>
          <w:sz w:val="10"/>
          <w:szCs w:val="10"/>
        </w:rPr>
        <w:t xml:space="preserve">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sidRPr="00823FD8">
        <w:rPr>
          <w:sz w:val="10"/>
          <w:szCs w:val="10"/>
        </w:rPr>
        <w:t>superfluousness</w:t>
      </w:r>
      <w:proofErr w:type="spellEnd"/>
      <w:r w:rsidRPr="00823FD8">
        <w:rPr>
          <w:sz w:val="10"/>
          <w:szCs w:val="10"/>
        </w:rPr>
        <w:t xml:space="preserve">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w:t>
      </w:r>
      <w:r w:rsidRPr="00823FD8">
        <w:rPr>
          <w:sz w:val="16"/>
        </w:rPr>
        <w:t xml:space="preserve"> </w:t>
      </w:r>
      <w:r w:rsidRPr="00823FD8">
        <w:rPr>
          <w:rStyle w:val="StyleBoldUnderline"/>
          <w:highlight w:val="green"/>
        </w:rPr>
        <w:t>To be politically responsible is to engage this world and to consider the choices that it presents. To refuse to do this is to evade responsibility. Such a stance</w:t>
      </w:r>
      <w:r w:rsidRPr="00823FD8">
        <w:rPr>
          <w:sz w:val="16"/>
        </w:rPr>
        <w:t xml:space="preserve"> may indicate a sincere refusal of unsavory choices. But it </w:t>
      </w:r>
      <w:r w:rsidRPr="00823FD8">
        <w:rPr>
          <w:rStyle w:val="StyleBoldUnderline"/>
          <w:highlight w:val="green"/>
        </w:rPr>
        <w:t>should never be mistaken for a serious</w:t>
      </w:r>
      <w:r w:rsidRPr="00823FD8">
        <w:rPr>
          <w:rStyle w:val="StyleBoldUnderline"/>
        </w:rPr>
        <w:t xml:space="preserve"> political </w:t>
      </w:r>
      <w:r w:rsidRPr="00823FD8">
        <w:rPr>
          <w:rStyle w:val="StyleBoldUnderline"/>
          <w:highlight w:val="green"/>
        </w:rPr>
        <w:t>commitment</w:t>
      </w:r>
      <w:r w:rsidRPr="00823FD8">
        <w:rPr>
          <w:sz w:val="16"/>
        </w:rPr>
        <w:t xml:space="preserve">. </w:t>
      </w:r>
    </w:p>
    <w:p w:rsidR="00FB79D1" w:rsidRPr="00823FD8" w:rsidRDefault="00FB79D1" w:rsidP="00FB79D1">
      <w:pPr>
        <w:pStyle w:val="Heading4"/>
      </w:pPr>
      <w:proofErr w:type="spellStart"/>
      <w:r w:rsidRPr="00823FD8">
        <w:t>Util</w:t>
      </w:r>
      <w:proofErr w:type="spellEnd"/>
      <w:r w:rsidRPr="00823FD8">
        <w:t xml:space="preserve"> is the only moral framework</w:t>
      </w:r>
    </w:p>
    <w:p w:rsidR="00FB79D1" w:rsidRPr="00823FD8" w:rsidRDefault="00FB79D1" w:rsidP="00FB79D1">
      <w:r w:rsidRPr="00823FD8">
        <w:rPr>
          <w:rStyle w:val="StyleStyleBold12pt"/>
        </w:rPr>
        <w:t>Nye, 86</w:t>
      </w:r>
      <w:r w:rsidRPr="00823FD8">
        <w:t xml:space="preserve"> (Joseph S. 1986; </w:t>
      </w:r>
      <w:proofErr w:type="spellStart"/>
      <w:r w:rsidRPr="00823FD8">
        <w:t>Phd</w:t>
      </w:r>
      <w:proofErr w:type="spellEnd"/>
      <w:r w:rsidRPr="00823FD8">
        <w:t xml:space="preserve"> Political Science Harvard. University; Served as Assistant Secretary of Defense for International Security Affairs; “Nuclear Ethics” pg. 18-19)</w:t>
      </w:r>
    </w:p>
    <w:p w:rsidR="00FB79D1" w:rsidRPr="00823FD8" w:rsidRDefault="00FB79D1" w:rsidP="00FB79D1">
      <w:pPr>
        <w:rPr>
          <w:b/>
          <w:bCs/>
          <w:u w:val="single"/>
        </w:rPr>
      </w:pPr>
      <w:r w:rsidRPr="00823FD8">
        <w:rPr>
          <w:sz w:val="16"/>
        </w:rPr>
        <w:t xml:space="preserve">The significance and the limits of the two broad traditions can be captured by contemplating a hypothetical case.34 </w:t>
      </w:r>
      <w:r w:rsidRPr="00823FD8">
        <w:rPr>
          <w:rStyle w:val="StyleBoldUnderline"/>
          <w:highlight w:val="green"/>
        </w:rPr>
        <w:t>Imagine</w:t>
      </w:r>
      <w:r w:rsidRPr="00823FD8">
        <w:rPr>
          <w:sz w:val="16"/>
        </w:rPr>
        <w:t xml:space="preserve"> that you are visiting a Central American country and you happen upon a village square where </w:t>
      </w:r>
      <w:r w:rsidRPr="00823FD8">
        <w:rPr>
          <w:rStyle w:val="StyleBoldUnderline"/>
          <w:highlight w:val="green"/>
        </w:rPr>
        <w:t>an army captain is about to</w:t>
      </w:r>
      <w:r w:rsidRPr="00823FD8">
        <w:rPr>
          <w:rStyle w:val="StyleBoldUnderline"/>
        </w:rPr>
        <w:t xml:space="preserve"> order his men to </w:t>
      </w:r>
      <w:r w:rsidRPr="00823FD8">
        <w:rPr>
          <w:rStyle w:val="StyleBoldUnderline"/>
          <w:highlight w:val="green"/>
        </w:rPr>
        <w:t>shoot two peasants</w:t>
      </w:r>
      <w:r w:rsidRPr="00823FD8">
        <w:rPr>
          <w:rStyle w:val="StyleBoldUnderline"/>
        </w:rPr>
        <w:t xml:space="preserve"> lined up against a wall. </w:t>
      </w:r>
      <w:r w:rsidRPr="00823FD8">
        <w:rPr>
          <w:sz w:val="16"/>
        </w:rPr>
        <w:t xml:space="preserve">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823FD8">
        <w:rPr>
          <w:rStyle w:val="StyleBoldUnderline"/>
          <w:highlight w:val="green"/>
        </w:rPr>
        <w:t>and tells you that if you will shoot one</w:t>
      </w:r>
      <w:r w:rsidRPr="00823FD8">
        <w:rPr>
          <w:rStyle w:val="StyleBoldUnderline"/>
        </w:rPr>
        <w:t xml:space="preserve"> peasant, </w:t>
      </w:r>
      <w:r w:rsidRPr="00823FD8">
        <w:rPr>
          <w:rStyle w:val="StyleBoldUnderline"/>
          <w:highlight w:val="green"/>
        </w:rPr>
        <w:t>he will free the other</w:t>
      </w:r>
      <w:r w:rsidRPr="00823FD8">
        <w:rPr>
          <w:sz w:val="16"/>
        </w:rPr>
        <w:t xml:space="preserve">. Otherwise both die. He warns you not to try any tricks because his men have their guns trained on you. </w:t>
      </w:r>
      <w:r w:rsidRPr="00823FD8">
        <w:rPr>
          <w:rStyle w:val="StyleBoldUnderline"/>
          <w:highlight w:val="green"/>
        </w:rPr>
        <w:t>Will you shoot one</w:t>
      </w:r>
      <w:r w:rsidRPr="00823FD8">
        <w:rPr>
          <w:rStyle w:val="StyleBoldUnderline"/>
        </w:rPr>
        <w:t xml:space="preserve"> person </w:t>
      </w:r>
      <w:r w:rsidRPr="00823FD8">
        <w:rPr>
          <w:rStyle w:val="StyleBoldUnderline"/>
          <w:highlight w:val="green"/>
        </w:rPr>
        <w:t>with the consequences of saving one</w:t>
      </w:r>
      <w:r w:rsidRPr="00823FD8">
        <w:rPr>
          <w:rStyle w:val="StyleBoldUnderline"/>
        </w:rPr>
        <w:t xml:space="preserve">, </w:t>
      </w:r>
      <w:r w:rsidRPr="00823FD8">
        <w:rPr>
          <w:rStyle w:val="StyleBoldUnderline"/>
          <w:highlight w:val="green"/>
        </w:rPr>
        <w:t>or will you</w:t>
      </w:r>
      <w:r w:rsidRPr="00823FD8">
        <w:rPr>
          <w:rStyle w:val="StyleBoldUnderline"/>
        </w:rPr>
        <w:t xml:space="preserve"> allow both </w:t>
      </w:r>
      <w:proofErr w:type="gramStart"/>
      <w:r w:rsidRPr="00823FD8">
        <w:rPr>
          <w:rStyle w:val="StyleBoldUnderline"/>
        </w:rPr>
        <w:t xml:space="preserve">to die but </w:t>
      </w:r>
      <w:r w:rsidRPr="00823FD8">
        <w:rPr>
          <w:rStyle w:val="StyleBoldUnderline"/>
          <w:highlight w:val="green"/>
        </w:rPr>
        <w:t>preserve</w:t>
      </w:r>
      <w:proofErr w:type="gramEnd"/>
      <w:r w:rsidRPr="00823FD8">
        <w:rPr>
          <w:rStyle w:val="StyleBoldUnderline"/>
        </w:rPr>
        <w:t xml:space="preserve"> your </w:t>
      </w:r>
      <w:r w:rsidRPr="00823FD8">
        <w:rPr>
          <w:rStyle w:val="StyleBoldUnderline"/>
          <w:highlight w:val="green"/>
        </w:rPr>
        <w:t>moral integrity by refusing to play</w:t>
      </w:r>
      <w:r w:rsidRPr="00823FD8">
        <w:rPr>
          <w:rStyle w:val="StyleBoldUnderline"/>
        </w:rPr>
        <w:t xml:space="preserve"> his dirty game? The point</w:t>
      </w:r>
      <w:r w:rsidRPr="00823FD8">
        <w:rPr>
          <w:sz w:val="16"/>
        </w:rPr>
        <w:t xml:space="preserve"> of the story </w:t>
      </w:r>
      <w:r w:rsidRPr="00823FD8">
        <w:rPr>
          <w:rStyle w:val="StyleBoldUnderline"/>
        </w:rPr>
        <w:t xml:space="preserve">is to show the value and limits of both traditions. Integrity is clearly an important value, and many of us would refuse to shoot. But </w:t>
      </w:r>
      <w:r w:rsidRPr="00823FD8">
        <w:rPr>
          <w:rStyle w:val="StyleBoldUnderline"/>
          <w:highlight w:val="green"/>
        </w:rPr>
        <w:t>at what point does the principle of not taking an innocent life collapse</w:t>
      </w:r>
      <w:r w:rsidRPr="00823FD8">
        <w:rPr>
          <w:rStyle w:val="StyleBoldUnderline"/>
        </w:rPr>
        <w:t xml:space="preserve"> before the consequentialist burden</w:t>
      </w:r>
      <w:r w:rsidRPr="00823FD8">
        <w:rPr>
          <w:sz w:val="16"/>
        </w:rPr>
        <w:t xml:space="preserve">? </w:t>
      </w:r>
      <w:proofErr w:type="gramStart"/>
      <w:r w:rsidRPr="00823FD8">
        <w:rPr>
          <w:sz w:val="16"/>
        </w:rPr>
        <w:t>Would it matter if there were twenty or 1,000 peasants to be saved?</w:t>
      </w:r>
      <w:proofErr w:type="gramEnd"/>
      <w:r w:rsidRPr="00823FD8">
        <w:rPr>
          <w:sz w:val="16"/>
        </w:rPr>
        <w:t xml:space="preserve"> </w:t>
      </w:r>
      <w:r w:rsidRPr="00823FD8">
        <w:rPr>
          <w:rStyle w:val="StyleBoldUnderline"/>
          <w:highlight w:val="green"/>
        </w:rPr>
        <w:t>What if killing</w:t>
      </w:r>
      <w:r w:rsidRPr="00823FD8">
        <w:rPr>
          <w:rStyle w:val="StyleBoldUnderline"/>
        </w:rPr>
        <w:t xml:space="preserve"> or torturing </w:t>
      </w:r>
      <w:r w:rsidRPr="00823FD8">
        <w:rPr>
          <w:rStyle w:val="StyleBoldUnderline"/>
          <w:highlight w:val="green"/>
        </w:rPr>
        <w:t>one</w:t>
      </w:r>
      <w:r w:rsidRPr="00823FD8">
        <w:rPr>
          <w:rStyle w:val="StyleBoldUnderline"/>
        </w:rPr>
        <w:t xml:space="preserve"> innocent </w:t>
      </w:r>
      <w:r w:rsidRPr="00823FD8">
        <w:rPr>
          <w:rStyle w:val="StyleBoldUnderline"/>
          <w:highlight w:val="green"/>
        </w:rPr>
        <w:t>person could save a city of 10 million persons</w:t>
      </w:r>
      <w:r w:rsidRPr="00823FD8">
        <w:rPr>
          <w:rStyle w:val="StyleBoldUnderline"/>
        </w:rPr>
        <w:t xml:space="preserve"> from a terrorists' nuclear device?</w:t>
      </w:r>
      <w:r w:rsidRPr="00823FD8">
        <w:rPr>
          <w:sz w:val="16"/>
        </w:rPr>
        <w:t xml:space="preserve"> At some point does not integrity become the ultimate egoism of fastidious self-righteousness in which the purity of the self is more important than the lives of countless others? </w:t>
      </w:r>
      <w:r w:rsidRPr="00823FD8">
        <w:rPr>
          <w:rStyle w:val="StyleBoldUnderline"/>
          <w:highlight w:val="green"/>
        </w:rPr>
        <w:t>Is it not better to</w:t>
      </w:r>
      <w:r w:rsidRPr="00823FD8">
        <w:rPr>
          <w:rStyle w:val="StyleBoldUnderline"/>
        </w:rPr>
        <w:t xml:space="preserve"> follow a consequentialist approach, </w:t>
      </w:r>
      <w:r w:rsidRPr="00823FD8">
        <w:rPr>
          <w:rStyle w:val="StyleBoldUnderline"/>
          <w:highlight w:val="green"/>
        </w:rPr>
        <w:t>admit remorse</w:t>
      </w:r>
      <w:r w:rsidRPr="00823FD8">
        <w:rPr>
          <w:rStyle w:val="StyleBoldUnderline"/>
        </w:rPr>
        <w:t xml:space="preserve"> or regret over the immoral means, </w:t>
      </w:r>
      <w:r w:rsidRPr="00823FD8">
        <w:rPr>
          <w:rStyle w:val="StyleBoldUnderline"/>
          <w:highlight w:val="green"/>
        </w:rPr>
        <w:t>but justify the action by the consequences</w:t>
      </w:r>
      <w:r w:rsidRPr="00823FD8">
        <w:rPr>
          <w:sz w:val="16"/>
        </w:rPr>
        <w:t xml:space="preserve">? Do absolutist approaches to integrity become self-contradictory in a world of nuclear weapons? "Do what is right though the world should perish" was a difficult principle even when Kant expounded it in the eighteenth century, and there is some evidence that he did not mean it to be taken literally even then. </w:t>
      </w:r>
      <w:r w:rsidRPr="00823FD8">
        <w:rPr>
          <w:rStyle w:val="StyleBoldUnderline"/>
        </w:rPr>
        <w:t>Now that it may be literally possible in the nuclear age, it seems more than ever to be self-contradictory</w:t>
      </w:r>
      <w:r w:rsidRPr="00823FD8">
        <w:rPr>
          <w:sz w:val="16"/>
        </w:rPr>
        <w:t xml:space="preserve">.35 </w:t>
      </w:r>
      <w:r w:rsidRPr="00823FD8">
        <w:rPr>
          <w:rStyle w:val="StyleBoldUnderline"/>
          <w:highlight w:val="green"/>
        </w:rPr>
        <w:t>Absolutist ethics bear a heavier burden of proof in the nuclear age</w:t>
      </w:r>
      <w:r w:rsidRPr="00823FD8">
        <w:rPr>
          <w:rStyle w:val="StyleBoldUnderline"/>
        </w:rPr>
        <w:t xml:space="preserve"> than ever before.</w:t>
      </w:r>
    </w:p>
    <w:p w:rsidR="00FB79D1" w:rsidRPr="00823FD8" w:rsidRDefault="00FB79D1" w:rsidP="00FB79D1">
      <w:pPr>
        <w:pStyle w:val="Heading4"/>
      </w:pPr>
      <w:r w:rsidRPr="00823FD8">
        <w:t>Extinction outweighs everything</w:t>
      </w:r>
    </w:p>
    <w:p w:rsidR="00FB79D1" w:rsidRPr="00823FD8" w:rsidRDefault="00FB79D1" w:rsidP="00FB79D1">
      <w:proofErr w:type="spellStart"/>
      <w:r w:rsidRPr="00823FD8">
        <w:rPr>
          <w:rStyle w:val="StyleStyleBold12pt"/>
        </w:rPr>
        <w:t>Bostrum</w:t>
      </w:r>
      <w:proofErr w:type="spellEnd"/>
      <w:r w:rsidRPr="00823FD8">
        <w:rPr>
          <w:rStyle w:val="StyleStyleBold12pt"/>
        </w:rPr>
        <w:t xml:space="preserve"> 12</w:t>
      </w:r>
      <w:r w:rsidRPr="00823FD8">
        <w:t xml:space="preserve"> (Nick, Professor of Philosophy at Oxford, directs Oxford's Future of Humanity Institute and winner of the Gannon Award, Interview with Ross Andersen, correspondent at The Atlantic, 3/6, “We're Underestimating the Risk of Human Extinction”, </w:t>
      </w:r>
      <w:hyperlink r:id="rId13" w:history="1">
        <w:r w:rsidRPr="00823FD8">
          <w:rPr>
            <w:rStyle w:val="Hyperlink"/>
          </w:rPr>
          <w:t>http://www.theatlantic.com/technology/archive/2012/03/were-underestimating-the-risk-of-human-extinction/253821/</w:t>
        </w:r>
      </w:hyperlink>
      <w:r w:rsidRPr="00823FD8">
        <w:t>)</w:t>
      </w:r>
    </w:p>
    <w:p w:rsidR="00FB79D1" w:rsidRPr="00823FD8" w:rsidRDefault="00FB79D1" w:rsidP="00FB79D1">
      <w:pPr>
        <w:rPr>
          <w:sz w:val="16"/>
        </w:rPr>
      </w:pPr>
      <w:proofErr w:type="spellStart"/>
      <w:r w:rsidRPr="00823FD8">
        <w:rPr>
          <w:sz w:val="16"/>
        </w:rPr>
        <w:t>Bostrom</w:t>
      </w:r>
      <w:proofErr w:type="spellEnd"/>
      <w:r w:rsidRPr="00823FD8">
        <w:rPr>
          <w:sz w:val="16"/>
        </w:rPr>
        <w:t xml:space="preserve">, who directs Oxford's Future of Humanity Institute, has argued over the course of several papers that </w:t>
      </w:r>
      <w:r w:rsidRPr="00823FD8">
        <w:rPr>
          <w:rStyle w:val="StyleBoldUnderline"/>
        </w:rPr>
        <w:t xml:space="preserve">human </w:t>
      </w:r>
      <w:r w:rsidRPr="00823FD8">
        <w:rPr>
          <w:rStyle w:val="StyleBoldUnderline"/>
          <w:highlight w:val="green"/>
        </w:rPr>
        <w:t>extinction risks are</w:t>
      </w:r>
      <w:r w:rsidRPr="00823FD8">
        <w:rPr>
          <w:rStyle w:val="StyleBoldUnderline"/>
        </w:rPr>
        <w:t xml:space="preserve"> poorly understood and</w:t>
      </w:r>
      <w:r w:rsidRPr="00823FD8">
        <w:rPr>
          <w:sz w:val="16"/>
        </w:rPr>
        <w:t xml:space="preserve">, worse still, </w:t>
      </w:r>
      <w:r w:rsidRPr="00823FD8">
        <w:rPr>
          <w:rStyle w:val="StyleBoldUnderline"/>
          <w:highlight w:val="green"/>
        </w:rPr>
        <w:t>severely underestimated</w:t>
      </w:r>
      <w:r w:rsidRPr="00823FD8">
        <w:rPr>
          <w:rStyle w:val="StyleBoldUnderline"/>
        </w:rPr>
        <w:t xml:space="preserve"> by society</w:t>
      </w:r>
      <w:r w:rsidRPr="00823FD8">
        <w:rPr>
          <w:sz w:val="16"/>
        </w:rPr>
        <w:t xml:space="preserve">. Some of these existential risks are fairly well known, especially the natural ones. But others are obscure or even exotic. Most worrying to </w:t>
      </w:r>
      <w:proofErr w:type="spellStart"/>
      <w:r w:rsidRPr="00823FD8">
        <w:rPr>
          <w:sz w:val="16"/>
        </w:rPr>
        <w:t>Bostrom</w:t>
      </w:r>
      <w:proofErr w:type="spellEnd"/>
      <w:r w:rsidRPr="00823FD8">
        <w:rPr>
          <w:sz w:val="16"/>
        </w:rPr>
        <w:t xml:space="preserve"> is the subset of existential risks that arise from human technology, a subset that he expects to grow in number and potency over the next century. Despite his concerns about the risks posed to humans by technological progress, </w:t>
      </w:r>
      <w:proofErr w:type="spellStart"/>
      <w:r w:rsidRPr="00823FD8">
        <w:rPr>
          <w:sz w:val="16"/>
        </w:rPr>
        <w:t>Bostrom</w:t>
      </w:r>
      <w:proofErr w:type="spellEnd"/>
      <w:r w:rsidRPr="00823FD8">
        <w:rPr>
          <w:sz w:val="16"/>
        </w:rPr>
        <w:t xml:space="preserve"> is no </w:t>
      </w:r>
      <w:proofErr w:type="gramStart"/>
      <w:r w:rsidRPr="00823FD8">
        <w:rPr>
          <w:sz w:val="16"/>
        </w:rPr>
        <w:t>luddite</w:t>
      </w:r>
      <w:proofErr w:type="gramEnd"/>
      <w:r w:rsidRPr="00823FD8">
        <w:rPr>
          <w:sz w:val="16"/>
        </w:rPr>
        <w:t xml:space="preserve">. In fact, he is a longtime advocate of </w:t>
      </w:r>
      <w:proofErr w:type="spellStart"/>
      <w:r w:rsidRPr="00823FD8">
        <w:rPr>
          <w:sz w:val="16"/>
        </w:rPr>
        <w:t>transhumanism</w:t>
      </w:r>
      <w:proofErr w:type="spellEnd"/>
      <w:r w:rsidRPr="00823FD8">
        <w:rPr>
          <w:sz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823FD8">
        <w:rPr>
          <w:sz w:val="16"/>
        </w:rPr>
        <w:t>Bostrom</w:t>
      </w:r>
      <w:proofErr w:type="spellEnd"/>
      <w:r w:rsidRPr="00823FD8">
        <w:rPr>
          <w:sz w:val="16"/>
        </w:rPr>
        <w:t xml:space="preserve"> uses the tools of philosophy and mathematics, in particular probability theory, to try and determine how we as a species might achieve this safe passage. What follows is my conversation with </w:t>
      </w:r>
      <w:proofErr w:type="spellStart"/>
      <w:r w:rsidRPr="00823FD8">
        <w:rPr>
          <w:sz w:val="16"/>
        </w:rPr>
        <w:t>Bostrom</w:t>
      </w:r>
      <w:proofErr w:type="spellEnd"/>
      <w:r w:rsidRPr="00823FD8">
        <w:rPr>
          <w:sz w:val="16"/>
        </w:rPr>
        <w:t xml:space="preserve">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823FD8">
        <w:rPr>
          <w:rStyle w:val="Emphasis"/>
          <w:highlight w:val="green"/>
        </w:rPr>
        <w:t>existential risk mitigation may</w:t>
      </w:r>
      <w:r w:rsidRPr="00823FD8">
        <w:rPr>
          <w:rStyle w:val="Emphasis"/>
        </w:rPr>
        <w:t xml:space="preserve"> in fact </w:t>
      </w:r>
      <w:r w:rsidRPr="00823FD8">
        <w:rPr>
          <w:rStyle w:val="Emphasis"/>
          <w:highlight w:val="green"/>
        </w:rPr>
        <w:t>be a dominant moral priority over</w:t>
      </w:r>
      <w:r w:rsidRPr="00823FD8">
        <w:rPr>
          <w:rStyle w:val="Emphasis"/>
        </w:rPr>
        <w:t xml:space="preserve"> the </w:t>
      </w:r>
      <w:r w:rsidRPr="00823FD8">
        <w:rPr>
          <w:rStyle w:val="Emphasis"/>
          <w:highlight w:val="green"/>
        </w:rPr>
        <w:t xml:space="preserve">alleviation of </w:t>
      </w:r>
      <w:r w:rsidRPr="00823FD8">
        <w:rPr>
          <w:rStyle w:val="Emphasis"/>
        </w:rPr>
        <w:t xml:space="preserve">present </w:t>
      </w:r>
      <w:r w:rsidRPr="00823FD8">
        <w:rPr>
          <w:rStyle w:val="Emphasis"/>
          <w:highlight w:val="green"/>
        </w:rPr>
        <w:t>suffering</w:t>
      </w:r>
      <w:r w:rsidRPr="00823FD8">
        <w:rPr>
          <w:sz w:val="16"/>
        </w:rPr>
        <w:t xml:space="preserve">. Can you explain why? </w:t>
      </w:r>
      <w:proofErr w:type="spellStart"/>
      <w:r w:rsidRPr="00823FD8">
        <w:rPr>
          <w:sz w:val="16"/>
        </w:rPr>
        <w:t>Bostrom</w:t>
      </w:r>
      <w:proofErr w:type="spellEnd"/>
      <w:r w:rsidRPr="00823FD8">
        <w:rPr>
          <w:sz w:val="16"/>
        </w:rPr>
        <w:t xml:space="preserve">: Well </w:t>
      </w:r>
      <w:r w:rsidRPr="00823FD8">
        <w:rPr>
          <w:rStyle w:val="StyleBoldUnderline"/>
        </w:rPr>
        <w:t>suppose you have a moral view that counts future people as being worth as much as present people</w:t>
      </w:r>
      <w:r w:rsidRPr="00823FD8">
        <w:rPr>
          <w:sz w:val="16"/>
        </w:rPr>
        <w:t xml:space="preserve">. You might say that fundamentally it doesn't matter whether someone exists at the current time or at some future time, just as many people think that from a fundamental moral point of </w:t>
      </w:r>
      <w:proofErr w:type="gramStart"/>
      <w:r w:rsidRPr="00823FD8">
        <w:rPr>
          <w:sz w:val="16"/>
        </w:rPr>
        <w:t>view,</w:t>
      </w:r>
      <w:proofErr w:type="gramEnd"/>
      <w:r w:rsidRPr="00823FD8">
        <w:rPr>
          <w:sz w:val="16"/>
        </w:rPr>
        <w:t xml:space="preserve"> it doesn't matter where somebody is spatially---somebody isn't automatically worth less because you move them to the moon or to Africa or something. </w:t>
      </w:r>
      <w:r w:rsidRPr="00823FD8">
        <w:rPr>
          <w:rStyle w:val="StyleBoldUnderline"/>
          <w:highlight w:val="green"/>
        </w:rPr>
        <w:t>A human life is a human life. If you have that</w:t>
      </w:r>
      <w:r w:rsidRPr="00823FD8">
        <w:rPr>
          <w:rStyle w:val="StyleBoldUnderline"/>
        </w:rPr>
        <w:t xml:space="preserve"> moral point of </w:t>
      </w:r>
      <w:r w:rsidRPr="00823FD8">
        <w:rPr>
          <w:rStyle w:val="StyleBoldUnderline"/>
          <w:highlight w:val="green"/>
        </w:rPr>
        <w:t xml:space="preserve">view </w:t>
      </w:r>
      <w:r w:rsidRPr="00823FD8">
        <w:rPr>
          <w:rStyle w:val="StyleBoldUnderline"/>
        </w:rPr>
        <w:t xml:space="preserve">that future generations matter in proportion to their population numbers, </w:t>
      </w:r>
      <w:r w:rsidRPr="00823FD8">
        <w:rPr>
          <w:rStyle w:val="StyleBoldUnderline"/>
          <w:highlight w:val="green"/>
        </w:rPr>
        <w:t>then</w:t>
      </w:r>
      <w:r w:rsidRPr="00823FD8">
        <w:rPr>
          <w:rStyle w:val="StyleBoldUnderline"/>
        </w:rPr>
        <w:t xml:space="preserve"> you get this </w:t>
      </w:r>
      <w:r w:rsidRPr="00823FD8">
        <w:rPr>
          <w:rStyle w:val="Emphasis"/>
        </w:rPr>
        <w:t xml:space="preserve">very stark implication that </w:t>
      </w:r>
      <w:r w:rsidRPr="00823FD8">
        <w:rPr>
          <w:rStyle w:val="Emphasis"/>
          <w:highlight w:val="green"/>
        </w:rPr>
        <w:t>existential risk mitigation has a much higher utility than</w:t>
      </w:r>
      <w:r w:rsidRPr="00823FD8">
        <w:rPr>
          <w:rStyle w:val="Emphasis"/>
        </w:rPr>
        <w:t xml:space="preserve"> pretty much </w:t>
      </w:r>
      <w:r w:rsidRPr="00823FD8">
        <w:rPr>
          <w:rStyle w:val="Emphasis"/>
          <w:highlight w:val="green"/>
        </w:rPr>
        <w:t>anything else</w:t>
      </w:r>
      <w:r w:rsidRPr="00823FD8">
        <w:rPr>
          <w:rStyle w:val="Emphasis"/>
        </w:rPr>
        <w:t xml:space="preserve"> that you could do</w:t>
      </w:r>
      <w:r w:rsidRPr="00823FD8">
        <w:rPr>
          <w:rStyle w:val="StyleBoldUnderline"/>
        </w:rPr>
        <w:t xml:space="preserve">. </w:t>
      </w:r>
      <w:r w:rsidRPr="00823FD8">
        <w:rPr>
          <w:rStyle w:val="StyleBoldUnderline"/>
          <w:highlight w:val="green"/>
        </w:rPr>
        <w:t xml:space="preserve">There are so many people that could come into existence </w:t>
      </w:r>
      <w:r w:rsidRPr="00823FD8">
        <w:rPr>
          <w:rStyle w:val="StyleBoldUnderline"/>
        </w:rPr>
        <w:t xml:space="preserve">in the future </w:t>
      </w:r>
      <w:r w:rsidRPr="00823FD8">
        <w:rPr>
          <w:rStyle w:val="StyleBoldUnderline"/>
          <w:highlight w:val="green"/>
        </w:rPr>
        <w:t>if humanity survives</w:t>
      </w:r>
      <w:r w:rsidRPr="00823FD8">
        <w:rPr>
          <w:rStyle w:val="StyleBoldUnderline"/>
        </w:rPr>
        <w:t xml:space="preserve"> this critical period of time---</w:t>
      </w:r>
      <w:r w:rsidRPr="00823FD8">
        <w:rPr>
          <w:rStyle w:val="StyleBoldUnderline"/>
          <w:highlight w:val="green"/>
        </w:rPr>
        <w:t>we might live for billions of years, our descendants might colonize billions of solar systems, and there could be billions</w:t>
      </w:r>
      <w:r w:rsidRPr="00823FD8">
        <w:rPr>
          <w:rStyle w:val="StyleBoldUnderline"/>
        </w:rPr>
        <w:t xml:space="preserve"> and billions </w:t>
      </w:r>
      <w:r w:rsidRPr="00823FD8">
        <w:rPr>
          <w:rStyle w:val="StyleBoldUnderline"/>
          <w:highlight w:val="green"/>
        </w:rPr>
        <w:t>times more people</w:t>
      </w:r>
      <w:r w:rsidRPr="00823FD8">
        <w:rPr>
          <w:rStyle w:val="StyleBoldUnderline"/>
        </w:rPr>
        <w:t xml:space="preserve"> than exist currently</w:t>
      </w:r>
      <w:r w:rsidRPr="00823FD8">
        <w:rPr>
          <w:rStyle w:val="Emphasis"/>
        </w:rPr>
        <w:t xml:space="preserve">. Therefore, </w:t>
      </w:r>
      <w:r w:rsidRPr="00823FD8">
        <w:rPr>
          <w:rStyle w:val="Emphasis"/>
          <w:highlight w:val="green"/>
        </w:rPr>
        <w:t xml:space="preserve">even a very </w:t>
      </w:r>
      <w:r w:rsidRPr="00823FD8">
        <w:rPr>
          <w:rStyle w:val="Box"/>
          <w:highlight w:val="green"/>
          <w:bdr w:val="none" w:sz="0" w:space="0" w:color="auto"/>
        </w:rPr>
        <w:t>small reduction in the probability</w:t>
      </w:r>
      <w:r w:rsidRPr="00823FD8">
        <w:rPr>
          <w:rStyle w:val="Emphasis"/>
          <w:highlight w:val="green"/>
        </w:rPr>
        <w:t xml:space="preserve"> of realizing this enormous good </w:t>
      </w:r>
      <w:r w:rsidRPr="00823FD8">
        <w:rPr>
          <w:rStyle w:val="Box"/>
          <w:highlight w:val="green"/>
          <w:bdr w:val="none" w:sz="0" w:space="0" w:color="auto"/>
        </w:rPr>
        <w:t>will</w:t>
      </w:r>
      <w:r w:rsidRPr="00823FD8">
        <w:rPr>
          <w:rStyle w:val="StyleBoldUnderline"/>
        </w:rPr>
        <w:t xml:space="preserve"> tend to </w:t>
      </w:r>
      <w:r w:rsidRPr="00823FD8">
        <w:rPr>
          <w:rStyle w:val="Box"/>
          <w:highlight w:val="green"/>
          <w:bdr w:val="none" w:sz="0" w:space="0" w:color="auto"/>
        </w:rPr>
        <w:t>outweigh</w:t>
      </w:r>
      <w:r w:rsidRPr="00823FD8">
        <w:rPr>
          <w:rStyle w:val="Box"/>
          <w:bdr w:val="none" w:sz="0" w:space="0" w:color="auto"/>
        </w:rPr>
        <w:t xml:space="preserve"> even </w:t>
      </w:r>
      <w:r w:rsidRPr="00823FD8">
        <w:rPr>
          <w:rStyle w:val="Box"/>
          <w:highlight w:val="green"/>
          <w:bdr w:val="none" w:sz="0" w:space="0" w:color="auto"/>
        </w:rPr>
        <w:t xml:space="preserve">immense benefits like eliminating </w:t>
      </w:r>
      <w:r w:rsidRPr="00823FD8">
        <w:rPr>
          <w:rStyle w:val="StyleBoldUnderline"/>
          <w:highlight w:val="green"/>
        </w:rPr>
        <w:t>poverty or curing malaria</w:t>
      </w:r>
      <w:r w:rsidRPr="00823FD8">
        <w:rPr>
          <w:sz w:val="16"/>
        </w:rPr>
        <w:t xml:space="preserve">, which would be tremendous under ordinary standards. </w:t>
      </w:r>
    </w:p>
    <w:p w:rsidR="00FB79D1" w:rsidRPr="00823FD8" w:rsidRDefault="00FB79D1" w:rsidP="00FB79D1">
      <w:pPr>
        <w:pStyle w:val="Heading4"/>
      </w:pPr>
      <w:r w:rsidRPr="00823FD8">
        <w:t>Heg solves global nuclear war—multiple hotspots</w:t>
      </w:r>
    </w:p>
    <w:p w:rsidR="00FB79D1" w:rsidRPr="00823FD8" w:rsidRDefault="00FB79D1" w:rsidP="00FB79D1">
      <w:r w:rsidRPr="00823FD8">
        <w:rPr>
          <w:rStyle w:val="StyleStyleBold12pt"/>
        </w:rPr>
        <w:t xml:space="preserve">Brooks, </w:t>
      </w:r>
      <w:proofErr w:type="spellStart"/>
      <w:r w:rsidRPr="00823FD8">
        <w:rPr>
          <w:rStyle w:val="StyleStyleBold12pt"/>
        </w:rPr>
        <w:t>Ikenberry</w:t>
      </w:r>
      <w:proofErr w:type="spellEnd"/>
      <w:r w:rsidRPr="00823FD8">
        <w:rPr>
          <w:rStyle w:val="StyleStyleBold12pt"/>
        </w:rPr>
        <w:t xml:space="preserve">, and </w:t>
      </w:r>
      <w:proofErr w:type="spellStart"/>
      <w:r w:rsidRPr="00823FD8">
        <w:rPr>
          <w:rStyle w:val="StyleStyleBold12pt"/>
        </w:rPr>
        <w:t>Wohlforth</w:t>
      </w:r>
      <w:proofErr w:type="spellEnd"/>
      <w:r w:rsidRPr="00823FD8">
        <w:rPr>
          <w:rStyle w:val="StyleStyleBold12pt"/>
        </w:rPr>
        <w:t>, 13</w:t>
      </w:r>
      <w:r w:rsidRPr="00823FD8">
        <w:t xml:space="preserve"> </w:t>
      </w:r>
      <w:r w:rsidRPr="00823FD8">
        <w:rPr>
          <w:sz w:val="16"/>
          <w:szCs w:val="16"/>
        </w:rPr>
        <w:t xml:space="preserve">[Stephen G. Brooks, G. John </w:t>
      </w:r>
      <w:proofErr w:type="spellStart"/>
      <w:r w:rsidRPr="00823FD8">
        <w:rPr>
          <w:sz w:val="16"/>
          <w:szCs w:val="16"/>
        </w:rPr>
        <w:t>Ikenberry</w:t>
      </w:r>
      <w:proofErr w:type="spellEnd"/>
      <w:r w:rsidRPr="00823FD8">
        <w:rPr>
          <w:sz w:val="16"/>
          <w:szCs w:val="16"/>
        </w:rPr>
        <w:t xml:space="preserve">, and William C. </w:t>
      </w:r>
      <w:proofErr w:type="spellStart"/>
      <w:r w:rsidRPr="00823FD8">
        <w:rPr>
          <w:sz w:val="16"/>
          <w:szCs w:val="16"/>
        </w:rPr>
        <w:t>Wohlforth</w:t>
      </w:r>
      <w:proofErr w:type="spellEnd"/>
      <w:r w:rsidRPr="00823FD8">
        <w:rPr>
          <w:sz w:val="16"/>
          <w:szCs w:val="16"/>
        </w:rPr>
        <w:t xml:space="preserve">, STEPHEN G. BROOKS is Associate Professor of Government at Dartmouth College. G. JOHN IKENBERRY is a Professor of Politics and International Affairs at Princeton University and Global Eminence Scholar at Kyung </w:t>
      </w:r>
      <w:proofErr w:type="spellStart"/>
      <w:r w:rsidRPr="00823FD8">
        <w:rPr>
          <w:sz w:val="16"/>
          <w:szCs w:val="16"/>
        </w:rPr>
        <w:t>Hee</w:t>
      </w:r>
      <w:proofErr w:type="spellEnd"/>
      <w:r w:rsidRPr="00823FD8">
        <w:rPr>
          <w:sz w:val="16"/>
          <w:szCs w:val="16"/>
        </w:rPr>
        <w:t xml:space="preserve"> University in Seoul. WILLIAM C. WOHLFORTH is a Professor of Government at Dartmouth College, January 2013, Lean Forward </w:t>
      </w:r>
      <w:proofErr w:type="gramStart"/>
      <w:r w:rsidRPr="00823FD8">
        <w:rPr>
          <w:sz w:val="16"/>
          <w:szCs w:val="16"/>
        </w:rPr>
        <w:t>In</w:t>
      </w:r>
      <w:proofErr w:type="gramEnd"/>
      <w:r w:rsidRPr="00823FD8">
        <w:rPr>
          <w:sz w:val="16"/>
          <w:szCs w:val="16"/>
        </w:rPr>
        <w:t xml:space="preserve"> Defense of American Engagement, </w:t>
      </w:r>
      <w:hyperlink r:id="rId14" w:history="1">
        <w:r w:rsidRPr="00823FD8">
          <w:rPr>
            <w:sz w:val="16"/>
            <w:szCs w:val="16"/>
          </w:rPr>
          <w:t>http://www.twc.edu/sites/default/files/assets/academicCourseDocs/22.%20Brooks,%20Lean%20Forward.pdf</w:t>
        </w:r>
      </w:hyperlink>
      <w:r w:rsidRPr="00823FD8">
        <w:rPr>
          <w:sz w:val="16"/>
          <w:szCs w:val="16"/>
        </w:rPr>
        <w:t>, B. Morales]</w:t>
      </w:r>
    </w:p>
    <w:p w:rsidR="00FB79D1" w:rsidRPr="00823FD8" w:rsidRDefault="00FB79D1" w:rsidP="00FB79D1">
      <w:pPr>
        <w:pStyle w:val="BodyText"/>
        <w:ind w:left="0" w:right="245"/>
        <w:rPr>
          <w:rFonts w:ascii="Arial Narrow" w:hAnsi="Arial Narrow"/>
          <w:b/>
          <w:bCs/>
          <w:sz w:val="22"/>
          <w:u w:val="single"/>
        </w:rPr>
      </w:pPr>
      <w:r w:rsidRPr="00823FD8">
        <w:rPr>
          <w:rFonts w:ascii="Arial Narrow" w:hAnsi="Arial Narrow"/>
          <w:sz w:val="12"/>
        </w:rPr>
        <w:t>¶</w:t>
      </w:r>
      <w:r w:rsidRPr="00823FD8">
        <w:rPr>
          <w:rFonts w:ascii="Arial Narrow" w:hAnsi="Arial Narrow"/>
          <w:sz w:val="14"/>
        </w:rPr>
        <w:t xml:space="preserve"> </w:t>
      </w:r>
      <w:proofErr w:type="gramStart"/>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proofErr w:type="gramEnd"/>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2"/>
          <w:sz w:val="14"/>
        </w:rPr>
        <w:t>i</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DF2DCC">
        <w:rPr>
          <w:rStyle w:val="TitleChar"/>
          <w:rFonts w:ascii="Arial Narrow" w:hAnsi="Arial Narrow"/>
          <w:highlight w:val="green"/>
        </w:rPr>
        <w:t xml:space="preserve">advocates of retrenchment overstate the costs </w:t>
      </w:r>
      <w:r w:rsidRPr="00DF2DCC">
        <w:rPr>
          <w:rStyle w:val="TitleChar"/>
          <w:rFonts w:ascii="Arial Narrow" w:hAnsi="Arial Narrow"/>
        </w:rPr>
        <w:t xml:space="preserve">of the current grand strategy </w:t>
      </w:r>
      <w:r w:rsidRPr="00DF2DCC">
        <w:rPr>
          <w:rStyle w:val="TitleChar"/>
          <w:rFonts w:ascii="Arial Narrow" w:hAnsi="Arial Narrow"/>
          <w:highlight w:val="green"/>
        </w:rPr>
        <w:t>and understate its benefits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3"/>
          <w:sz w:val="14"/>
        </w:rPr>
        <w:t>f</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DF2DCC">
        <w:rPr>
          <w:rStyle w:val="TitleChar"/>
          <w:rFonts w:ascii="Arial Narrow" w:hAnsi="Arial Narrow"/>
        </w:rPr>
        <w:t>the budgetary savings of lowering the United States' international profile are debatable, and there is little evidence to suggest that an internationally engaged America provokes other countries to balance against it, becomes overextended, or gets dragged into unnecessary wars.</w:t>
      </w:r>
      <w:r w:rsidRPr="00823FD8">
        <w:rPr>
          <w:rFonts w:ascii="Arial Narrow" w:hAnsi="Arial Narrow"/>
          <w:sz w:val="12"/>
        </w:rPr>
        <w:t>¶</w:t>
      </w:r>
      <w:r w:rsidRPr="00823FD8">
        <w:rPr>
          <w:rFonts w:ascii="Arial Narrow" w:hAnsi="Arial Narrow"/>
          <w:sz w:val="14"/>
        </w:rPr>
        <w:t xml:space="preserve"> </w:t>
      </w:r>
      <w:r w:rsidRPr="00DF2DCC">
        <w:rPr>
          <w:rStyle w:val="TitleChar"/>
          <w:rFonts w:ascii="Arial Narrow" w:hAnsi="Arial Narrow"/>
        </w:rPr>
        <w:t>The benefits of deep engagement,</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7"/>
          <w:sz w:val="14"/>
        </w:rPr>
        <w:t>nd</w:t>
      </w:r>
      <w:r w:rsidRPr="00DF2DCC">
        <w:rPr>
          <w:rStyle w:val="TitleChar"/>
          <w:rFonts w:ascii="Arial Narrow" w:hAnsi="Arial Narrow"/>
        </w:rPr>
        <w:t xml:space="preserve">, are legion. </w:t>
      </w:r>
      <w:r w:rsidRPr="00DF2DCC">
        <w:rPr>
          <w:rStyle w:val="TitleChar"/>
          <w:rFonts w:ascii="Arial Narrow" w:hAnsi="Arial Narrow"/>
          <w:highlight w:val="green"/>
        </w:rPr>
        <w:t>U.S. security commitments reduce competition in key regions and act as a check against potential rivals</w:t>
      </w:r>
      <w:r w:rsidRPr="00DF2DCC">
        <w:rPr>
          <w:rStyle w:val="TitleChar"/>
          <w:rFonts w:ascii="Arial Narrow" w:hAnsi="Arial Narrow"/>
        </w:rPr>
        <w:t xml:space="preserve">. They help maintain an open world economy and give Washington leverage in economic negotiations. </w:t>
      </w:r>
      <w:r w:rsidRPr="00823FD8">
        <w:rPr>
          <w:rFonts w:ascii="Arial Narrow" w:hAnsi="Arial Narrow"/>
          <w:spacing w:val="-1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DF2DCC">
        <w:rPr>
          <w:rStyle w:val="TitleChar"/>
          <w:rFonts w:ascii="Arial Narrow" w:hAnsi="Arial Narrow"/>
          <w:highlight w:val="green"/>
        </w:rPr>
        <w:t>they make it easier for the U</w:t>
      </w:r>
      <w:r w:rsidRPr="00DF2DCC">
        <w:rPr>
          <w:rStyle w:val="TitleChar"/>
          <w:rFonts w:ascii="Arial Narrow" w:hAnsi="Arial Narrow"/>
        </w:rPr>
        <w:t xml:space="preserve">nited </w:t>
      </w:r>
      <w:r w:rsidRPr="00DF2DCC">
        <w:rPr>
          <w:rStyle w:val="TitleChar"/>
          <w:rFonts w:ascii="Arial Narrow" w:hAnsi="Arial Narrow"/>
          <w:highlight w:val="green"/>
        </w:rPr>
        <w:t>S</w:t>
      </w:r>
      <w:r w:rsidRPr="00DF2DCC">
        <w:rPr>
          <w:rStyle w:val="TitleChar"/>
          <w:rFonts w:ascii="Arial Narrow" w:hAnsi="Arial Narrow"/>
        </w:rPr>
        <w:t xml:space="preserve">tates </w:t>
      </w:r>
      <w:r w:rsidRPr="00DF2DCC">
        <w:rPr>
          <w:rStyle w:val="TitleChar"/>
          <w:rFonts w:ascii="Arial Narrow" w:hAnsi="Arial Narrow"/>
          <w:highlight w:val="green"/>
        </w:rPr>
        <w:t>to secure cooperation for combating a wide range of global threats. Were the U</w:t>
      </w:r>
      <w:r w:rsidRPr="00DF2DCC">
        <w:rPr>
          <w:rStyle w:val="TitleChar"/>
          <w:rFonts w:ascii="Arial Narrow" w:hAnsi="Arial Narrow"/>
        </w:rPr>
        <w:t xml:space="preserve">nited </w:t>
      </w:r>
      <w:r w:rsidRPr="00DF2DCC">
        <w:rPr>
          <w:rStyle w:val="TitleChar"/>
          <w:rFonts w:ascii="Arial Narrow" w:hAnsi="Arial Narrow"/>
          <w:highlight w:val="green"/>
        </w:rPr>
        <w:t>S</w:t>
      </w:r>
      <w:r w:rsidRPr="00DF2DCC">
        <w:rPr>
          <w:rStyle w:val="TitleChar"/>
          <w:rFonts w:ascii="Arial Narrow" w:hAnsi="Arial Narrow"/>
        </w:rPr>
        <w:t xml:space="preserve">tates </w:t>
      </w:r>
      <w:r w:rsidRPr="00DF2DCC">
        <w:rPr>
          <w:rStyle w:val="TitleChar"/>
          <w:rFonts w:ascii="Arial Narrow" w:hAnsi="Arial Narrow"/>
          <w:highlight w:val="green"/>
        </w:rPr>
        <w:t>to cede its global leadership role, it would forgo</w:t>
      </w:r>
      <w:r w:rsidRPr="00DF2DCC">
        <w:rPr>
          <w:rStyle w:val="TitleChar"/>
          <w:rFonts w:ascii="Arial Narrow" w:hAnsi="Arial Narrow"/>
        </w:rPr>
        <w:t xml:space="preserve"> these </w:t>
      </w:r>
      <w:r w:rsidRPr="00DF2DCC">
        <w:rPr>
          <w:rStyle w:val="TitleChar"/>
          <w:rFonts w:ascii="Arial Narrow" w:hAnsi="Arial Narrow"/>
          <w:highlight w:val="green"/>
        </w:rPr>
        <w:t>proven upsides while exposing itself to</w:t>
      </w:r>
      <w:r w:rsidRPr="00DF2DCC">
        <w:rPr>
          <w:rStyle w:val="TitleChar"/>
          <w:rFonts w:ascii="Arial Narrow" w:hAnsi="Arial Narrow"/>
        </w:rPr>
        <w:t xml:space="preserve"> the </w:t>
      </w:r>
      <w:r w:rsidRPr="00DF2DCC">
        <w:rPr>
          <w:rStyle w:val="TitleChar"/>
          <w:rFonts w:ascii="Arial Narrow" w:hAnsi="Arial Narrow"/>
          <w:highlight w:val="green"/>
        </w:rPr>
        <w:t>unprecedented downsides</w:t>
      </w:r>
      <w:r w:rsidRPr="00DF2DCC">
        <w:rPr>
          <w:rStyle w:val="TitleChar"/>
          <w:rFonts w:ascii="Arial Narrow" w:hAnsi="Arial Narrow"/>
        </w:rPr>
        <w:t xml:space="preserve"> </w:t>
      </w:r>
      <w:r w:rsidRPr="00823FD8">
        <w:rPr>
          <w:rFonts w:ascii="Arial Narrow" w:hAnsi="Arial Narrow"/>
          <w:sz w:val="14"/>
        </w:rPr>
        <w:t>of a world in which the country was less secure, prosperous, and influential.</w:t>
      </w:r>
      <w:r w:rsidRPr="00DF2DCC">
        <w:rPr>
          <w:rStyle w:val="TitleChar"/>
          <w:rFonts w:ascii="Arial Narrow" w:hAnsi="Arial Narrow"/>
          <w:b w:val="0"/>
          <w:sz w:val="12"/>
          <w:u w:val="none"/>
        </w:rPr>
        <w:t>¶</w:t>
      </w:r>
      <w:r w:rsidRPr="00823FD8">
        <w:rPr>
          <w:rFonts w:ascii="Arial Narrow" w:hAnsi="Arial Narrow"/>
          <w:sz w:val="14"/>
        </w:rPr>
        <w:t xml:space="preserve"> </w:t>
      </w:r>
      <w:r w:rsidRPr="00823FD8">
        <w:rPr>
          <w:rFonts w:ascii="Arial Narrow" w:hAnsi="Arial Narrow"/>
          <w:spacing w:val="-18"/>
          <w:sz w:val="14"/>
        </w:rPr>
        <w:t>A</w:t>
      </w:r>
      <w:r w:rsidRPr="00823FD8">
        <w:rPr>
          <w:rFonts w:ascii="Arial Narrow" w:hAnsi="Arial Narrow"/>
          <w:sz w:val="14"/>
        </w:rPr>
        <w:t>N</w:t>
      </w:r>
      <w:r w:rsidRPr="00823FD8">
        <w:rPr>
          <w:rFonts w:ascii="Arial Narrow" w:hAnsi="Arial Narrow"/>
          <w:spacing w:val="8"/>
          <w:sz w:val="14"/>
        </w:rPr>
        <w:t xml:space="preserve"> </w:t>
      </w:r>
      <w:r w:rsidRPr="00823FD8">
        <w:rPr>
          <w:rFonts w:ascii="Arial Narrow" w:hAnsi="Arial Narrow"/>
          <w:spacing w:val="-18"/>
          <w:sz w:val="14"/>
        </w:rPr>
        <w:t>A</w:t>
      </w:r>
      <w:r w:rsidRPr="00823FD8">
        <w:rPr>
          <w:rFonts w:ascii="Arial Narrow" w:hAnsi="Arial Narrow"/>
          <w:spacing w:val="-7"/>
          <w:sz w:val="14"/>
        </w:rPr>
        <w:t>FF</w:t>
      </w:r>
      <w:r w:rsidRPr="00823FD8">
        <w:rPr>
          <w:rFonts w:ascii="Arial Narrow" w:hAnsi="Arial Narrow"/>
          <w:spacing w:val="-4"/>
          <w:sz w:val="14"/>
        </w:rPr>
        <w:t>O</w:t>
      </w:r>
      <w:r w:rsidRPr="00823FD8">
        <w:rPr>
          <w:rFonts w:ascii="Arial Narrow" w:hAnsi="Arial Narrow"/>
          <w:spacing w:val="-5"/>
          <w:sz w:val="14"/>
        </w:rPr>
        <w:t>R</w:t>
      </w:r>
      <w:r w:rsidRPr="00823FD8">
        <w:rPr>
          <w:rFonts w:ascii="Arial Narrow" w:hAnsi="Arial Narrow"/>
          <w:spacing w:val="-4"/>
          <w:sz w:val="14"/>
        </w:rPr>
        <w:t>D</w:t>
      </w:r>
      <w:r w:rsidRPr="00823FD8">
        <w:rPr>
          <w:rFonts w:ascii="Arial Narrow" w:hAnsi="Arial Narrow"/>
          <w:spacing w:val="-18"/>
          <w:sz w:val="14"/>
        </w:rPr>
        <w:t>A</w:t>
      </w:r>
      <w:r w:rsidRPr="00823FD8">
        <w:rPr>
          <w:rFonts w:ascii="Arial Narrow" w:hAnsi="Arial Narrow"/>
          <w:spacing w:val="-5"/>
          <w:sz w:val="14"/>
        </w:rPr>
        <w:t>B</w:t>
      </w:r>
      <w:r w:rsidRPr="00823FD8">
        <w:rPr>
          <w:rFonts w:ascii="Arial Narrow" w:hAnsi="Arial Narrow"/>
          <w:spacing w:val="-6"/>
          <w:sz w:val="14"/>
        </w:rPr>
        <w:t>L</w:t>
      </w:r>
      <w:r w:rsidRPr="00823FD8">
        <w:rPr>
          <w:rFonts w:ascii="Arial Narrow" w:hAnsi="Arial Narrow"/>
          <w:sz w:val="14"/>
        </w:rPr>
        <w:t>E</w:t>
      </w:r>
      <w:r w:rsidRPr="00823FD8">
        <w:rPr>
          <w:rFonts w:ascii="Arial Narrow" w:hAnsi="Arial Narrow"/>
          <w:spacing w:val="7"/>
          <w:sz w:val="14"/>
        </w:rPr>
        <w:t xml:space="preserve"> </w:t>
      </w:r>
      <w:r w:rsidRPr="00823FD8">
        <w:rPr>
          <w:rFonts w:ascii="Arial Narrow" w:hAnsi="Arial Narrow"/>
          <w:spacing w:val="-7"/>
          <w:sz w:val="14"/>
        </w:rPr>
        <w:t>S</w:t>
      </w:r>
      <w:r w:rsidRPr="00823FD8">
        <w:rPr>
          <w:rFonts w:ascii="Arial Narrow" w:hAnsi="Arial Narrow"/>
          <w:spacing w:val="-19"/>
          <w:sz w:val="14"/>
        </w:rPr>
        <w:t>T</w:t>
      </w:r>
      <w:r w:rsidRPr="00823FD8">
        <w:rPr>
          <w:rFonts w:ascii="Arial Narrow" w:hAnsi="Arial Narrow"/>
          <w:spacing w:val="-5"/>
          <w:sz w:val="14"/>
        </w:rPr>
        <w:t>R</w:t>
      </w:r>
      <w:r w:rsidRPr="00823FD8">
        <w:rPr>
          <w:rFonts w:ascii="Arial Narrow" w:hAnsi="Arial Narrow"/>
          <w:spacing w:val="-18"/>
          <w:sz w:val="14"/>
        </w:rPr>
        <w:t>A</w:t>
      </w:r>
      <w:r w:rsidRPr="00823FD8">
        <w:rPr>
          <w:rFonts w:ascii="Arial Narrow" w:hAnsi="Arial Narrow"/>
          <w:spacing w:val="-19"/>
          <w:sz w:val="14"/>
        </w:rPr>
        <w:t>T</w:t>
      </w:r>
      <w:r w:rsidRPr="00823FD8">
        <w:rPr>
          <w:rFonts w:ascii="Arial Narrow" w:hAnsi="Arial Narrow"/>
          <w:spacing w:val="-6"/>
          <w:sz w:val="14"/>
        </w:rPr>
        <w:t>E</w:t>
      </w:r>
      <w:r w:rsidRPr="00823FD8">
        <w:rPr>
          <w:rFonts w:ascii="Arial Narrow" w:hAnsi="Arial Narrow"/>
          <w:spacing w:val="-4"/>
          <w:sz w:val="14"/>
        </w:rPr>
        <w:t>G</w:t>
      </w:r>
      <w:r w:rsidRPr="00823FD8">
        <w:rPr>
          <w:rFonts w:ascii="Arial Narrow" w:hAnsi="Arial Narrow"/>
          <w:sz w:val="14"/>
        </w:rPr>
        <w:t>Y</w:t>
      </w:r>
      <w:r w:rsidRPr="00823FD8">
        <w:rPr>
          <w:rFonts w:ascii="Arial Narrow" w:hAnsi="Arial Narrow"/>
          <w:sz w:val="12"/>
        </w:rPr>
        <w:t>¶</w:t>
      </w:r>
      <w:r w:rsidRPr="00823FD8">
        <w:rPr>
          <w:rFonts w:ascii="Arial Narrow" w:hAnsi="Arial Narrow"/>
          <w:sz w:val="14"/>
          <w:szCs w:val="20"/>
        </w:rPr>
        <w:t xml:space="preserve"> </w:t>
      </w:r>
      <w:r w:rsidRPr="00823FD8">
        <w:rPr>
          <w:rFonts w:ascii="Arial Narrow" w:hAnsi="Arial Narrow"/>
          <w:spacing w:val="-2"/>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6"/>
          <w:sz w:val="14"/>
        </w:rPr>
        <w:t xml:space="preserve"> </w:t>
      </w:r>
      <w:r w:rsidRPr="00823FD8">
        <w:rPr>
          <w:rFonts w:ascii="Arial Narrow" w:hAnsi="Arial Narrow"/>
          <w:spacing w:val="-8"/>
          <w:sz w:val="14"/>
        </w:rPr>
        <w:t>a</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ti</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g</w:t>
      </w:r>
      <w:r w:rsidRPr="00823FD8">
        <w:rPr>
          <w:rFonts w:ascii="Arial Narrow" w:hAnsi="Arial Narrow"/>
          <w:spacing w:val="2"/>
          <w:sz w:val="14"/>
        </w:rPr>
        <w:t>l</w:t>
      </w:r>
      <w:r w:rsidRPr="00823FD8">
        <w:rPr>
          <w:rFonts w:ascii="Arial Narrow" w:hAnsi="Arial Narrow"/>
          <w:spacing w:val="5"/>
          <w:sz w:val="14"/>
        </w:rPr>
        <w:t>o</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o</w:t>
      </w:r>
      <w:r w:rsidRPr="00823FD8">
        <w:rPr>
          <w:rFonts w:ascii="Arial Narrow" w:hAnsi="Arial Narrow"/>
          <w:spacing w:val="16"/>
          <w:sz w:val="14"/>
        </w:rPr>
        <w:t xml:space="preserve"> </w:t>
      </w:r>
      <w:r w:rsidRPr="00823FD8">
        <w:rPr>
          <w:rFonts w:ascii="Arial Narrow" w:hAnsi="Arial Narrow"/>
          <w:spacing w:val="5"/>
          <w:sz w:val="14"/>
        </w:rPr>
        <w:t>e</w:t>
      </w:r>
      <w:r w:rsidRPr="00823FD8">
        <w:rPr>
          <w:rFonts w:ascii="Arial Narrow" w:hAnsi="Arial Narrow"/>
          <w:spacing w:val="-7"/>
          <w:sz w:val="14"/>
        </w:rPr>
        <w:t>xp</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pacing w:val="-7"/>
          <w:sz w:val="14"/>
        </w:rPr>
        <w:t>ph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6"/>
          <w:sz w:val="14"/>
        </w:rPr>
        <w:t>L</w:t>
      </w:r>
      <w:r w:rsidRPr="00823FD8">
        <w:rPr>
          <w:rFonts w:ascii="Arial Narrow" w:hAnsi="Arial Narrow"/>
          <w:spacing w:val="-8"/>
          <w:sz w:val="14"/>
        </w:rPr>
        <w:t>a</w:t>
      </w:r>
      <w:r w:rsidRPr="00823FD8">
        <w:rPr>
          <w:rFonts w:ascii="Arial Narrow" w:hAnsi="Arial Narrow"/>
          <w:spacing w:val="-7"/>
          <w:sz w:val="14"/>
        </w:rPr>
        <w:t>yn</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27"/>
          <w:sz w:val="14"/>
        </w:rPr>
        <w:t>"</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pacing w:val="5"/>
          <w:sz w:val="14"/>
        </w:rPr>
        <w:t>oo</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7"/>
          <w:sz w:val="14"/>
        </w:rPr>
        <w:t>budg</w:t>
      </w:r>
      <w:r w:rsidRPr="00823FD8">
        <w:rPr>
          <w:rFonts w:ascii="Arial Narrow" w:hAnsi="Arial Narrow"/>
          <w:spacing w:val="5"/>
          <w:sz w:val="14"/>
        </w:rPr>
        <w:t>e</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2"/>
          <w:sz w:val="14"/>
        </w:rPr>
        <w:t>it</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2"/>
          <w:sz w:val="14"/>
        </w:rPr>
        <w:t xml:space="preserve"> </w:t>
      </w:r>
      <w:r w:rsidRPr="00823FD8">
        <w:rPr>
          <w:rFonts w:ascii="Arial Narrow" w:hAnsi="Arial Narrow"/>
          <w:spacing w:val="-27"/>
          <w:sz w:val="14"/>
        </w:rPr>
        <w:t>"</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z w:val="14"/>
        </w:rPr>
        <w:t>c</w:t>
      </w:r>
      <w:r w:rsidRPr="00823FD8">
        <w:rPr>
          <w:rFonts w:ascii="Arial Narrow" w:hAnsi="Arial Narrow"/>
          <w:spacing w:val="15"/>
          <w:sz w:val="14"/>
        </w:rPr>
        <w:t xml:space="preserve"> </w:t>
      </w:r>
      <w:r w:rsidRPr="00823FD8">
        <w:rPr>
          <w:rFonts w:ascii="Arial Narrow" w:hAnsi="Arial Narrow"/>
          <w:spacing w:val="5"/>
          <w:sz w:val="14"/>
        </w:rPr>
        <w:t>co</w:t>
      </w:r>
      <w:r w:rsidRPr="00823FD8">
        <w:rPr>
          <w:rFonts w:ascii="Arial Narrow" w:hAnsi="Arial Narrow"/>
          <w:spacing w:val="-4"/>
          <w:sz w:val="14"/>
        </w:rPr>
        <w:t>mm</w:t>
      </w:r>
      <w:r w:rsidRPr="00823FD8">
        <w:rPr>
          <w:rFonts w:ascii="Arial Narrow" w:hAnsi="Arial Narrow"/>
          <w:spacing w:val="2"/>
          <w:sz w:val="14"/>
        </w:rPr>
        <w:t>it</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5"/>
          <w:sz w:val="14"/>
        </w:rPr>
        <w:t>cee</w:t>
      </w:r>
      <w:r w:rsidRPr="00823FD8">
        <w:rPr>
          <w:rFonts w:ascii="Arial Narrow" w:hAnsi="Arial Narrow"/>
          <w:sz w:val="14"/>
        </w:rPr>
        <w:t>d</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il</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5"/>
          <w:sz w:val="14"/>
        </w:rPr>
        <w:t xml:space="preserve"> </w:t>
      </w:r>
      <w:r w:rsidRPr="00823FD8">
        <w:rPr>
          <w:rFonts w:ascii="Arial Narrow" w:hAnsi="Arial Narrow"/>
          <w:spacing w:val="4"/>
          <w:sz w:val="14"/>
        </w:rPr>
        <w:t>s</w:t>
      </w:r>
      <w:r w:rsidRPr="00823FD8">
        <w:rPr>
          <w:rFonts w:ascii="Arial Narrow" w:hAnsi="Arial Narrow"/>
          <w:spacing w:val="-7"/>
          <w:sz w:val="14"/>
        </w:rPr>
        <w:t>upp</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w:t>
      </w:r>
      <w:r w:rsidRPr="00823FD8">
        <w:rPr>
          <w:rFonts w:ascii="Arial Narrow" w:hAnsi="Arial Narrow"/>
          <w:spacing w:val="2"/>
          <w:sz w:val="14"/>
        </w:rPr>
        <w:t xml:space="preserve"> i</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4"/>
          <w:sz w:val="14"/>
        </w:rPr>
        <w:t>s</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b</w:t>
      </w:r>
      <w:r w:rsidRPr="00823FD8">
        <w:rPr>
          <w:rFonts w:ascii="Arial Narrow" w:hAnsi="Arial Narrow"/>
          <w:spacing w:val="5"/>
          <w:sz w:val="14"/>
        </w:rPr>
        <w:t>ec</w:t>
      </w:r>
      <w:r w:rsidRPr="00823FD8">
        <w:rPr>
          <w:rFonts w:ascii="Arial Narrow" w:hAnsi="Arial Narrow"/>
          <w:spacing w:val="-8"/>
          <w:sz w:val="14"/>
        </w:rPr>
        <w:t>a</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e</w:t>
      </w:r>
      <w:r w:rsidRPr="00823FD8">
        <w:rPr>
          <w:rFonts w:ascii="Arial Narrow" w:hAnsi="Arial Narrow"/>
          <w:spacing w:val="-7"/>
          <w:sz w:val="14"/>
        </w:rPr>
        <w:t>xp</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pacing w:val="2"/>
          <w:sz w:val="14"/>
        </w:rPr>
        <w:t>it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7"/>
          <w:sz w:val="14"/>
        </w:rPr>
        <w:t>un</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qu</w:t>
      </w:r>
      <w:r w:rsidRPr="00823FD8">
        <w:rPr>
          <w:rFonts w:ascii="Arial Narrow" w:hAnsi="Arial Narrow"/>
          <w:spacing w:val="2"/>
          <w:sz w:val="14"/>
        </w:rPr>
        <w:t>i</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5"/>
          <w:sz w:val="14"/>
        </w:rPr>
        <w:t>ce</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0"/>
          <w:sz w:val="14"/>
        </w:rPr>
        <w:t xml:space="preserve"> </w:t>
      </w:r>
      <w:r w:rsidRPr="00823FD8">
        <w:rPr>
          <w:rFonts w:ascii="Arial Narrow" w:hAnsi="Arial Narrow"/>
          <w:spacing w:val="-7"/>
          <w:sz w:val="14"/>
        </w:rPr>
        <w:t>nu</w:t>
      </w:r>
      <w:r w:rsidRPr="00823FD8">
        <w:rPr>
          <w:rFonts w:ascii="Arial Narrow" w:hAnsi="Arial Narrow"/>
          <w:spacing w:val="-4"/>
          <w:sz w:val="14"/>
        </w:rPr>
        <w:t>m</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p</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0"/>
          <w:sz w:val="14"/>
        </w:rPr>
        <w:t>I</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o</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4"/>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gu</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b</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ugh</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oo</w:t>
      </w:r>
      <w:r w:rsidRPr="00823FD8">
        <w:rPr>
          <w:rFonts w:ascii="Arial Narrow" w:hAnsi="Arial Narrow"/>
          <w:spacing w:val="-7"/>
          <w:sz w:val="14"/>
        </w:rPr>
        <w:t>p</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k</w:t>
      </w:r>
      <w:r w:rsidRPr="00823FD8">
        <w:rPr>
          <w:rFonts w:ascii="Arial Narrow" w:hAnsi="Arial Narrow"/>
          <w:spacing w:val="-3"/>
          <w:sz w:val="14"/>
        </w:rPr>
        <w:t xml:space="preserve"> </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4"/>
          <w:sz w:val="14"/>
        </w:rPr>
        <w:t>s</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it</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w:t>
      </w:r>
      <w:r w:rsidRPr="00823FD8">
        <w:rPr>
          <w:rFonts w:ascii="Arial Narrow" w:hAnsi="Arial Narrow"/>
          <w:spacing w:val="2"/>
          <w:sz w:val="14"/>
        </w:rPr>
        <w:t xml:space="preserve"> i</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5"/>
          <w:sz w:val="14"/>
        </w:rPr>
        <w:t>$90</w:t>
      </w:r>
      <w:r w:rsidRPr="00823FD8">
        <w:rPr>
          <w:rFonts w:ascii="Arial Narrow" w:hAnsi="Arial Narrow"/>
          <w:sz w:val="14"/>
        </w:rPr>
        <w:t>0</w:t>
      </w:r>
      <w:r w:rsidRPr="00823FD8">
        <w:rPr>
          <w:rFonts w:ascii="Arial Narrow" w:hAnsi="Arial Narrow"/>
          <w:spacing w:val="13"/>
          <w:sz w:val="14"/>
        </w:rPr>
        <w:t xml:space="preserve"> </w:t>
      </w:r>
      <w:r w:rsidRPr="00823FD8">
        <w:rPr>
          <w:rFonts w:ascii="Arial Narrow" w:hAnsi="Arial Narrow"/>
          <w:spacing w:val="-7"/>
          <w:sz w:val="14"/>
        </w:rPr>
        <w:t>b</w:t>
      </w:r>
      <w:r w:rsidRPr="00823FD8">
        <w:rPr>
          <w:rFonts w:ascii="Arial Narrow" w:hAnsi="Arial Narrow"/>
          <w:spacing w:val="2"/>
          <w:sz w:val="14"/>
        </w:rPr>
        <w:t>illi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y</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5"/>
          <w:sz w:val="14"/>
        </w:rPr>
        <w:t>cco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5"/>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j</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w w:val="101"/>
          <w:sz w:val="14"/>
        </w:rPr>
        <w:t xml:space="preserve"> </w:t>
      </w:r>
      <w:r w:rsidRPr="00823FD8">
        <w:rPr>
          <w:rFonts w:ascii="Arial Narrow" w:hAnsi="Arial Narrow"/>
          <w:spacing w:val="-7"/>
          <w:sz w:val="14"/>
        </w:rPr>
        <w:t>F</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4"/>
          <w:sz w:val="14"/>
        </w:rPr>
        <w:t>J</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pacing w:val="2"/>
          <w:sz w:val="14"/>
        </w:rPr>
        <w:t>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6"/>
          <w:sz w:val="14"/>
        </w:rPr>
        <w:t>L</w:t>
      </w:r>
      <w:r w:rsidRPr="00823FD8">
        <w:rPr>
          <w:rFonts w:ascii="Arial Narrow" w:hAnsi="Arial Narrow"/>
          <w:spacing w:val="5"/>
          <w:sz w:val="14"/>
        </w:rPr>
        <w:t>o</w:t>
      </w:r>
      <w:r w:rsidRPr="00823FD8">
        <w:rPr>
          <w:rFonts w:ascii="Arial Narrow" w:hAnsi="Arial Narrow"/>
          <w:spacing w:val="-7"/>
          <w:sz w:val="14"/>
        </w:rPr>
        <w:t>g</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10"/>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tit</w:t>
      </w:r>
      <w:r w:rsidRPr="00823FD8">
        <w:rPr>
          <w:rFonts w:ascii="Arial Narrow" w:hAnsi="Arial Narrow"/>
          <w:spacing w:val="-7"/>
          <w:sz w:val="14"/>
        </w:rPr>
        <w:t>u</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5"/>
          <w:sz w:val="14"/>
        </w:rPr>
        <w:t>B</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3"/>
          <w:sz w:val="14"/>
        </w:rPr>
        <w:t>f</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7"/>
          <w:sz w:val="14"/>
        </w:rPr>
        <w:t>nd</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z w:val="14"/>
        </w:rPr>
        <w:t>a</w:t>
      </w:r>
      <w:r w:rsidRPr="00823FD8">
        <w:rPr>
          <w:rFonts w:ascii="Arial Narrow" w:hAnsi="Arial Narrow"/>
          <w:spacing w:val="-3"/>
          <w:sz w:val="14"/>
        </w:rPr>
        <w:t xml:space="preserve"> </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du</w:t>
      </w:r>
      <w:r w:rsidRPr="00823FD8">
        <w:rPr>
          <w:rFonts w:ascii="Arial Narrow" w:hAnsi="Arial Narrow"/>
          <w:spacing w:val="5"/>
          <w:sz w:val="14"/>
        </w:rPr>
        <w:t>c</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z w:val="14"/>
        </w:rPr>
        <w:t>l</w:t>
      </w:r>
      <w:r w:rsidRPr="00823FD8">
        <w:rPr>
          <w:rFonts w:ascii="Arial Narrow" w:hAnsi="Arial Narrow"/>
          <w:spacing w:val="12"/>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27"/>
          <w:sz w:val="14"/>
        </w:rPr>
        <w: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4"/>
          <w:sz w:val="14"/>
        </w:rPr>
        <w:t>,</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1"/>
          <w:sz w:val="14"/>
        </w:rPr>
        <w:t xml:space="preserve"> </w:t>
      </w:r>
      <w:r w:rsidRPr="00823FD8">
        <w:rPr>
          <w:rFonts w:ascii="Arial Narrow" w:hAnsi="Arial Narrow"/>
          <w:spacing w:val="-27"/>
          <w:sz w:val="14"/>
        </w:rPr>
        <w:t>"</w:t>
      </w:r>
      <w:r w:rsidRPr="00823FD8">
        <w:rPr>
          <w:rFonts w:ascii="Arial Narrow" w:hAnsi="Arial Narrow"/>
          <w:spacing w:val="5"/>
          <w:sz w:val="14"/>
        </w:rPr>
        <w:t>o</w:t>
      </w:r>
      <w:r w:rsidRPr="00823FD8">
        <w:rPr>
          <w:rFonts w:ascii="Arial Narrow" w:hAnsi="Arial Narrow"/>
          <w:spacing w:val="3"/>
          <w:sz w:val="14"/>
        </w:rPr>
        <w:t>ff</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gy</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7"/>
          <w:sz w:val="14"/>
        </w:rPr>
        <w:t>"</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8"/>
          <w:sz w:val="14"/>
        </w:rPr>
        <w:t>z</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pacing w:val="-25"/>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4"/>
          <w:sz w:val="14"/>
        </w:rPr>
        <w:t xml:space="preserve"> </w:t>
      </w:r>
      <w:r w:rsidRPr="00DF2DCC">
        <w:rPr>
          <w:rStyle w:val="TitleChar"/>
          <w:rFonts w:ascii="Arial Narrow" w:hAnsi="Arial Narrow"/>
        </w:rPr>
        <w:t>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4"/>
          <w:sz w:val="14"/>
        </w:rPr>
        <w:t xml:space="preserve"> 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5"/>
          <w:sz w:val="14"/>
        </w:rPr>
        <w:t>co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DF2DCC">
        <w:rPr>
          <w:rStyle w:val="TitleChar"/>
          <w:rFonts w:ascii="Arial Narrow" w:hAnsi="Arial Narrow"/>
        </w:rPr>
        <w:t>if it meant maintaining a major expeditionary capacity, then any savings would again be small, since the Pentagon would still have to pay for the expensive weaponry and equipment required for projecting power abroad.</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d</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e</w:t>
      </w:r>
      <w:r w:rsidRPr="00823FD8">
        <w:rPr>
          <w:rFonts w:ascii="Arial Narrow" w:hAnsi="Arial Narrow"/>
          <w:spacing w:val="-7"/>
          <w:sz w:val="14"/>
        </w:rPr>
        <w:t>qu</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w:t>
      </w:r>
      <w:r w:rsidRPr="00823FD8">
        <w:rPr>
          <w:rFonts w:ascii="Arial Narrow" w:hAnsi="Arial Narrow"/>
          <w:spacing w:val="1"/>
          <w:sz w:val="14"/>
        </w:rPr>
        <w:t xml:space="preserve"> </w:t>
      </w:r>
      <w:r w:rsidRPr="00DF2DCC">
        <w:rPr>
          <w:rStyle w:val="TitleChar"/>
          <w:rFonts w:ascii="Arial Narrow" w:hAnsi="Arial Narrow"/>
        </w:rPr>
        <w:t>the price of continued engagement, is also in flux.</w:t>
      </w:r>
      <w:r w:rsidRPr="00823FD8">
        <w:rPr>
          <w:rFonts w:ascii="Arial Narrow" w:hAnsi="Arial Narrow"/>
          <w:sz w:val="14"/>
        </w:rPr>
        <w:t xml:space="preserve"> </w:t>
      </w:r>
      <w:r w:rsidRPr="00823FD8">
        <w:rPr>
          <w:rFonts w:ascii="Arial Narrow" w:hAnsi="Arial Narrow"/>
          <w:spacing w:val="-18"/>
          <w:sz w:val="10"/>
          <w:szCs w:val="10"/>
        </w:rPr>
        <w:t>A</w:t>
      </w:r>
      <w:r w:rsidRPr="00823FD8">
        <w:rPr>
          <w:rFonts w:ascii="Arial Narrow" w:hAnsi="Arial Narrow"/>
          <w:spacing w:val="2"/>
          <w:sz w:val="10"/>
          <w:szCs w:val="10"/>
        </w:rPr>
        <w:t>lt</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7"/>
          <w:sz w:val="10"/>
          <w:szCs w:val="10"/>
        </w:rPr>
        <w:t>ug</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budg</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ec</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1"/>
          <w:sz w:val="10"/>
          <w:szCs w:val="10"/>
        </w:rPr>
        <w:t>'</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ee</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ng</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Sp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ky</w:t>
      </w:r>
      <w:r w:rsidRPr="00823FD8">
        <w:rPr>
          <w:rFonts w:ascii="Arial Narrow" w:hAnsi="Arial Narrow"/>
          <w:spacing w:val="3"/>
          <w:sz w:val="10"/>
          <w:szCs w:val="10"/>
        </w:rPr>
        <w:t>r</w:t>
      </w:r>
      <w:r w:rsidRPr="00823FD8">
        <w:rPr>
          <w:rFonts w:ascii="Arial Narrow" w:hAnsi="Arial Narrow"/>
          <w:spacing w:val="5"/>
          <w:sz w:val="10"/>
          <w:szCs w:val="10"/>
        </w:rPr>
        <w:t>oc</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5"/>
          <w:sz w:val="10"/>
          <w:szCs w:val="10"/>
        </w:rPr>
        <w:t>9</w:t>
      </w:r>
      <w:r w:rsidRPr="00823FD8">
        <w:rPr>
          <w:rFonts w:ascii="Arial Narrow" w:hAnsi="Arial Narrow"/>
          <w:spacing w:val="2"/>
          <w:sz w:val="10"/>
          <w:szCs w:val="10"/>
        </w:rPr>
        <w:t>/</w:t>
      </w:r>
      <w:r w:rsidRPr="00823FD8">
        <w:rPr>
          <w:rFonts w:ascii="Arial Narrow" w:hAnsi="Arial Narrow"/>
          <w:spacing w:val="5"/>
          <w:sz w:val="10"/>
          <w:szCs w:val="10"/>
        </w:rPr>
        <w:t>11</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bu</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gu</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6"/>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9"/>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w:t>
      </w:r>
      <w:r w:rsidRPr="00823FD8">
        <w:rPr>
          <w:rFonts w:ascii="Arial Narrow" w:hAnsi="Arial Narrow"/>
          <w:spacing w:val="-7"/>
          <w:sz w:val="10"/>
          <w:szCs w:val="10"/>
        </w:rPr>
        <w:t>nd</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2"/>
          <w:sz w:val="10"/>
          <w:szCs w:val="10"/>
        </w:rPr>
        <w:t>t</w:t>
      </w:r>
      <w:r w:rsidRPr="00823FD8">
        <w:rPr>
          <w:rFonts w:ascii="Arial Narrow" w:hAnsi="Arial Narrow"/>
          <w:spacing w:val="-18"/>
          <w:sz w:val="10"/>
          <w:szCs w:val="10"/>
        </w:rPr>
        <w:t>w</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tl</w:t>
      </w:r>
      <w:r w:rsidRPr="00823FD8">
        <w:rPr>
          <w:rFonts w:ascii="Arial Narrow" w:hAnsi="Arial Narrow"/>
          <w:sz w:val="10"/>
          <w:szCs w:val="10"/>
        </w:rPr>
        <w:t>y</w:t>
      </w:r>
      <w:r w:rsidRPr="00823FD8">
        <w:rPr>
          <w:rFonts w:ascii="Arial Narrow" w:hAnsi="Arial Narrow"/>
          <w:spacing w:val="-5"/>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l</w:t>
      </w:r>
      <w:r w:rsidRPr="00823FD8">
        <w:rPr>
          <w:rFonts w:ascii="Arial Narrow" w:hAnsi="Arial Narrow"/>
          <w:spacing w:val="7"/>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8"/>
          <w:sz w:val="10"/>
          <w:szCs w:val="10"/>
        </w:rPr>
        <w:t xml:space="preserve"> </w:t>
      </w:r>
      <w:proofErr w:type="spellStart"/>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proofErr w:type="spellEnd"/>
      <w:r w:rsidRPr="00823FD8">
        <w:rPr>
          <w:rFonts w:ascii="Arial Narrow" w:hAnsi="Arial Narrow"/>
          <w:spacing w:val="8"/>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 xml:space="preserve">. </w:t>
      </w:r>
      <w:r w:rsidRPr="00823FD8">
        <w:rPr>
          <w:rFonts w:ascii="Arial Narrow" w:hAnsi="Arial Narrow"/>
          <w:spacing w:val="-18"/>
          <w:sz w:val="10"/>
          <w:szCs w:val="10"/>
        </w:rPr>
        <w:t>A</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8"/>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7"/>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w w:val="101"/>
          <w:sz w:val="10"/>
          <w:szCs w:val="10"/>
        </w:rPr>
        <w:t xml:space="preserve"> </w:t>
      </w:r>
      <w:r w:rsidRPr="00823FD8">
        <w:rPr>
          <w:rFonts w:ascii="Arial Narrow" w:hAnsi="Arial Narrow"/>
          <w:spacing w:val="5"/>
          <w:sz w:val="10"/>
          <w:szCs w:val="10"/>
        </w:rPr>
        <w:t>2012</w:t>
      </w:r>
      <w:r w:rsidRPr="00823FD8">
        <w:rPr>
          <w:rFonts w:ascii="Arial Narrow" w:hAnsi="Arial Narrow"/>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nn</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7"/>
          <w:sz w:val="10"/>
          <w:szCs w:val="10"/>
        </w:rPr>
        <w:t>und</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$50</w:t>
      </w:r>
      <w:r w:rsidRPr="00823FD8">
        <w:rPr>
          <w:rFonts w:ascii="Arial Narrow" w:hAnsi="Arial Narrow"/>
          <w:sz w:val="10"/>
          <w:szCs w:val="10"/>
        </w:rPr>
        <w:t>0</w:t>
      </w:r>
      <w:r w:rsidRPr="00823FD8">
        <w:rPr>
          <w:rFonts w:ascii="Arial Narrow" w:hAnsi="Arial Narrow"/>
          <w:spacing w:val="11"/>
          <w:sz w:val="10"/>
          <w:szCs w:val="10"/>
        </w:rPr>
        <w:t xml:space="preserve"> </w:t>
      </w:r>
      <w:r w:rsidRPr="00823FD8">
        <w:rPr>
          <w:rFonts w:ascii="Arial Narrow" w:hAnsi="Arial Narrow"/>
          <w:spacing w:val="-7"/>
          <w:sz w:val="10"/>
          <w:szCs w:val="10"/>
        </w:rPr>
        <w:t>b</w:t>
      </w:r>
      <w:r w:rsidRPr="00823FD8">
        <w:rPr>
          <w:rFonts w:ascii="Arial Narrow" w:hAnsi="Arial Narrow"/>
          <w:spacing w:val="2"/>
          <w:sz w:val="10"/>
          <w:szCs w:val="10"/>
        </w:rPr>
        <w:t>illi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7"/>
          <w:sz w:val="10"/>
          <w:szCs w:val="10"/>
        </w:rPr>
        <w:t>x</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7"/>
          <w:sz w:val="10"/>
          <w:szCs w:val="10"/>
        </w:rPr>
        <w:t>y</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il</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ec</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du</w:t>
      </w:r>
      <w:r w:rsidRPr="00823FD8">
        <w:rPr>
          <w:rFonts w:ascii="Arial Narrow" w:hAnsi="Arial Narrow"/>
          <w:spacing w:val="5"/>
          <w:sz w:val="10"/>
          <w:szCs w:val="10"/>
        </w:rPr>
        <w:t>c</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z w:val="10"/>
          <w:szCs w:val="10"/>
        </w:rPr>
        <w:t>a</w:t>
      </w:r>
      <w:r w:rsidRPr="00823FD8">
        <w:rPr>
          <w:rFonts w:ascii="Arial Narrow" w:hAnsi="Arial Narrow"/>
          <w:spacing w:val="-3"/>
          <w:sz w:val="10"/>
          <w:szCs w:val="10"/>
        </w:rPr>
        <w:t xml:space="preserve"> </w:t>
      </w:r>
      <w:r w:rsidRPr="00823FD8">
        <w:rPr>
          <w:rFonts w:ascii="Arial Narrow" w:hAnsi="Arial Narrow"/>
          <w:spacing w:val="2"/>
          <w:sz w:val="10"/>
          <w:szCs w:val="10"/>
        </w:rPr>
        <w:t>littl</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 xml:space="preserve">n¶ ¶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4"/>
          <w:sz w:val="10"/>
          <w:szCs w:val="10"/>
        </w:rPr>
        <w:t>GD</w:t>
      </w:r>
      <w:r w:rsidRPr="00823FD8">
        <w:rPr>
          <w:rFonts w:ascii="Arial Narrow" w:hAnsi="Arial Narrow"/>
          <w:sz w:val="10"/>
          <w:szCs w:val="10"/>
        </w:rPr>
        <w:t>P</w:t>
      </w:r>
      <w:r w:rsidRPr="00823FD8">
        <w:rPr>
          <w:rFonts w:ascii="Arial Narrow" w:hAnsi="Arial Narrow"/>
          <w:spacing w:val="11"/>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5"/>
          <w:sz w:val="10"/>
          <w:szCs w:val="10"/>
        </w:rPr>
        <w:t>2017</w:t>
      </w:r>
      <w:r w:rsidRPr="00823FD8">
        <w:rPr>
          <w:rFonts w:ascii="Arial Narrow" w:hAnsi="Arial Narrow"/>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 xml:space="preserve">m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3"/>
          <w:sz w:val="10"/>
          <w:szCs w:val="10"/>
        </w:rPr>
        <w:t>rr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5"/>
          <w:sz w:val="10"/>
          <w:szCs w:val="10"/>
        </w:rPr>
        <w:t>4</w:t>
      </w:r>
      <w:r w:rsidRPr="00823FD8">
        <w:rPr>
          <w:rFonts w:ascii="Arial Narrow" w:hAnsi="Arial Narrow"/>
          <w:spacing w:val="-4"/>
          <w:sz w:val="10"/>
          <w:szCs w:val="10"/>
        </w:rPr>
        <w:t>.</w:t>
      </w:r>
      <w:r w:rsidRPr="00823FD8">
        <w:rPr>
          <w:rFonts w:ascii="Arial Narrow" w:hAnsi="Arial Narrow"/>
          <w:sz w:val="10"/>
          <w:szCs w:val="10"/>
        </w:rPr>
        <w:t>5</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2"/>
          <w:sz w:val="10"/>
          <w:szCs w:val="10"/>
        </w:rPr>
        <w:t>il</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3"/>
          <w:sz w:val="10"/>
          <w:szCs w:val="10"/>
        </w:rPr>
        <w:t>ff</w:t>
      </w:r>
      <w:r w:rsidRPr="00823FD8">
        <w:rPr>
          <w:rFonts w:ascii="Arial Narrow" w:hAnsi="Arial Narrow"/>
          <w:spacing w:val="5"/>
          <w:sz w:val="10"/>
          <w:szCs w:val="10"/>
        </w:rPr>
        <w:t>ec</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6"/>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it</w:t>
      </w:r>
      <w:r w:rsidRPr="00823FD8">
        <w:rPr>
          <w:rFonts w:ascii="Arial Narrow" w:hAnsi="Arial Narrow"/>
          <w:sz w:val="10"/>
          <w:szCs w:val="10"/>
        </w:rPr>
        <w:t>s</w:t>
      </w:r>
      <w:r w:rsidRPr="00823FD8">
        <w:rPr>
          <w:rFonts w:ascii="Arial Narrow" w:hAnsi="Arial Narrow"/>
          <w:spacing w:val="16"/>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oc</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5"/>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ti</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17"/>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 xml:space="preserve">.¶ </w:t>
      </w:r>
      <w:proofErr w:type="gramStart"/>
      <w:r w:rsidRPr="00823FD8">
        <w:rPr>
          <w:rFonts w:ascii="Arial Narrow" w:hAnsi="Arial Narrow"/>
          <w:spacing w:val="-6"/>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proofErr w:type="gramEnd"/>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j</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budg</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2"/>
          <w:sz w:val="10"/>
          <w:szCs w:val="10"/>
        </w:rPr>
        <w:t>t</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ff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2"/>
          <w:sz w:val="10"/>
          <w:szCs w:val="10"/>
        </w:rPr>
        <w:t>iti</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gy</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gn</w:t>
      </w:r>
      <w:r w:rsidRPr="00823FD8">
        <w:rPr>
          <w:rFonts w:ascii="Arial Narrow" w:hAnsi="Arial Narrow"/>
          <w:spacing w:val="2"/>
          <w:sz w:val="10"/>
          <w:szCs w:val="10"/>
        </w:rPr>
        <w:t>i</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M</w:t>
      </w:r>
      <w:r w:rsidRPr="00823FD8">
        <w:rPr>
          <w:rFonts w:ascii="Arial Narrow" w:hAnsi="Arial Narrow"/>
          <w:spacing w:val="2"/>
          <w:sz w:val="10"/>
          <w:szCs w:val="10"/>
        </w:rPr>
        <w:t>it</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5"/>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5"/>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pub</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7"/>
          <w:sz w:val="10"/>
          <w:szCs w:val="10"/>
        </w:rPr>
        <w:t>du</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201</w:t>
      </w:r>
      <w:r w:rsidRPr="00823FD8">
        <w:rPr>
          <w:rFonts w:ascii="Arial Narrow" w:hAnsi="Arial Narrow"/>
          <w:sz w:val="10"/>
          <w:szCs w:val="10"/>
        </w:rPr>
        <w:t>2</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til</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7"/>
          <w:sz w:val="10"/>
          <w:szCs w:val="10"/>
        </w:rPr>
        <w:t>p</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5"/>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3"/>
          <w:sz w:val="10"/>
          <w:szCs w:val="10"/>
        </w:rPr>
        <w:t>rr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4"/>
          <w:sz w:val="10"/>
          <w:szCs w:val="10"/>
        </w:rPr>
        <w:t>GD</w:t>
      </w:r>
      <w:r w:rsidRPr="00823FD8">
        <w:rPr>
          <w:rFonts w:ascii="Arial Narrow" w:hAnsi="Arial Narrow"/>
          <w:spacing w:val="6"/>
          <w:sz w:val="10"/>
          <w:szCs w:val="10"/>
        </w:rPr>
        <w:t>P</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til</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5"/>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7"/>
          <w:sz w:val="10"/>
          <w:szCs w:val="10"/>
        </w:rPr>
        <w:t>y</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proofErr w:type="spellStart"/>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proofErr w:type="spellEnd"/>
      <w:r w:rsidRPr="00823FD8">
        <w:rPr>
          <w:rFonts w:ascii="Arial Narrow" w:hAnsi="Arial Narrow"/>
          <w:spacing w:val="10"/>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7"/>
          <w:sz w:val="10"/>
          <w:szCs w:val="10"/>
        </w:rPr>
        <w:t>p</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0"/>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 xml:space="preserve">. </w:t>
      </w:r>
      <w:r w:rsidRPr="00823FD8">
        <w:rPr>
          <w:rFonts w:ascii="Arial Narrow" w:hAnsi="Arial Narrow"/>
          <w:spacing w:val="-7"/>
          <w:sz w:val="10"/>
          <w:szCs w:val="10"/>
        </w:rPr>
        <w:t>S</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pu</w:t>
      </w:r>
      <w:r w:rsidRPr="00823FD8">
        <w:rPr>
          <w:rFonts w:ascii="Arial Narrow" w:hAnsi="Arial Narrow"/>
          <w:spacing w:val="2"/>
          <w:sz w:val="10"/>
          <w:szCs w:val="10"/>
        </w:rPr>
        <w:t>lli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 xml:space="preserve">y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7"/>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3"/>
          <w:sz w:val="10"/>
          <w:szCs w:val="10"/>
        </w:rPr>
        <w:t>rr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l</w:t>
      </w:r>
      <w:r w:rsidRPr="00823FD8">
        <w:rPr>
          <w:rFonts w:ascii="Arial Narrow" w:hAnsi="Arial Narrow"/>
          <w:sz w:val="10"/>
          <w:szCs w:val="10"/>
        </w:rPr>
        <w:t xml:space="preserve">y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4"/>
          <w:sz w:val="10"/>
          <w:szCs w:val="10"/>
        </w:rPr>
        <w:t>UN</w:t>
      </w:r>
      <w:r w:rsidRPr="00823FD8">
        <w:rPr>
          <w:rFonts w:ascii="Arial Narrow" w:hAnsi="Arial Narrow"/>
          <w:spacing w:val="-5"/>
          <w:sz w:val="10"/>
          <w:szCs w:val="10"/>
        </w:rPr>
        <w:t>B</w:t>
      </w:r>
      <w:r w:rsidRPr="00823FD8">
        <w:rPr>
          <w:rFonts w:ascii="Arial Narrow" w:hAnsi="Arial Narrow"/>
          <w:spacing w:val="-18"/>
          <w:sz w:val="10"/>
          <w:szCs w:val="10"/>
        </w:rPr>
        <w:t>A</w:t>
      </w:r>
      <w:r w:rsidRPr="00823FD8">
        <w:rPr>
          <w:rFonts w:ascii="Arial Narrow" w:hAnsi="Arial Narrow"/>
          <w:spacing w:val="-6"/>
          <w:sz w:val="10"/>
          <w:szCs w:val="10"/>
        </w:rPr>
        <w:t>L</w:t>
      </w:r>
      <w:r w:rsidRPr="00823FD8">
        <w:rPr>
          <w:rFonts w:ascii="Arial Narrow" w:hAnsi="Arial Narrow"/>
          <w:spacing w:val="-18"/>
          <w:sz w:val="10"/>
          <w:szCs w:val="10"/>
        </w:rPr>
        <w:t>A</w:t>
      </w:r>
      <w:r w:rsidRPr="00823FD8">
        <w:rPr>
          <w:rFonts w:ascii="Arial Narrow" w:hAnsi="Arial Narrow"/>
          <w:spacing w:val="-4"/>
          <w:sz w:val="10"/>
          <w:szCs w:val="10"/>
        </w:rPr>
        <w:t>N</w:t>
      </w:r>
      <w:r w:rsidRPr="00823FD8">
        <w:rPr>
          <w:rFonts w:ascii="Arial Narrow" w:hAnsi="Arial Narrow"/>
          <w:spacing w:val="-5"/>
          <w:sz w:val="10"/>
          <w:szCs w:val="10"/>
        </w:rPr>
        <w:t>C</w:t>
      </w:r>
      <w:r w:rsidRPr="00823FD8">
        <w:rPr>
          <w:rFonts w:ascii="Arial Narrow" w:hAnsi="Arial Narrow"/>
          <w:spacing w:val="-6"/>
          <w:sz w:val="10"/>
          <w:szCs w:val="10"/>
        </w:rPr>
        <w:t>E</w:t>
      </w:r>
      <w:r w:rsidRPr="00823FD8">
        <w:rPr>
          <w:rFonts w:ascii="Arial Narrow" w:hAnsi="Arial Narrow"/>
          <w:sz w:val="10"/>
          <w:szCs w:val="10"/>
        </w:rPr>
        <w:t xml:space="preserve">D¶ </w:t>
      </w:r>
      <w:r w:rsidRPr="00823FD8">
        <w:rPr>
          <w:rFonts w:ascii="Arial Narrow" w:hAnsi="Arial Narrow"/>
          <w:spacing w:val="-4"/>
          <w:sz w:val="10"/>
          <w:szCs w:val="10"/>
        </w:rPr>
        <w:t>O</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3"/>
          <w:sz w:val="10"/>
          <w:szCs w:val="10"/>
        </w:rPr>
        <w:t>rr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B</w:t>
      </w:r>
      <w:r w:rsidRPr="00823FD8">
        <w:rPr>
          <w:rFonts w:ascii="Arial Narrow" w:hAnsi="Arial Narrow"/>
          <w:spacing w:val="-8"/>
          <w:sz w:val="10"/>
          <w:szCs w:val="10"/>
        </w:rPr>
        <w:t>a</w:t>
      </w:r>
      <w:r w:rsidRPr="00823FD8">
        <w:rPr>
          <w:rFonts w:ascii="Arial Narrow" w:hAnsi="Arial Narrow"/>
          <w:spacing w:val="3"/>
          <w:sz w:val="10"/>
          <w:szCs w:val="10"/>
        </w:rPr>
        <w:t>rr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27"/>
          <w:sz w:val="10"/>
          <w:szCs w:val="10"/>
        </w:rPr>
        <w:t>"</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4"/>
          <w:sz w:val="10"/>
          <w:szCs w:val="10"/>
        </w:rPr>
        <w:t>.</w:t>
      </w:r>
      <w:r w:rsidRPr="00823FD8">
        <w:rPr>
          <w:rFonts w:ascii="Arial Narrow" w:hAnsi="Arial Narrow"/>
          <w:sz w:val="10"/>
          <w:szCs w:val="10"/>
        </w:rPr>
        <w:t>"</w:t>
      </w:r>
      <w:r w:rsidRPr="00823FD8">
        <w:rPr>
          <w:rFonts w:ascii="Arial Narrow" w:hAnsi="Arial Narrow"/>
          <w:spacing w:val="-27"/>
          <w:sz w:val="10"/>
          <w:szCs w:val="10"/>
        </w:rPr>
        <w:t xml:space="preserve"> </w:t>
      </w:r>
      <w:r w:rsidRPr="00823FD8">
        <w:rPr>
          <w:rFonts w:ascii="Arial Narrow" w:hAnsi="Arial Narrow"/>
          <w:spacing w:val="-18"/>
          <w:sz w:val="10"/>
          <w:szCs w:val="10"/>
        </w:rPr>
        <w:t>Y</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3"/>
          <w:sz w:val="10"/>
          <w:szCs w:val="10"/>
        </w:rPr>
        <w:t>-</w:t>
      </w:r>
      <w:r w:rsidRPr="00823FD8">
        <w:rPr>
          <w:rFonts w:ascii="Arial Narrow" w:hAnsi="Arial Narrow"/>
          <w:spacing w:val="-1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lli</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il</w:t>
      </w:r>
      <w:r w:rsidRPr="00823FD8">
        <w:rPr>
          <w:rFonts w:ascii="Arial Narrow" w:hAnsi="Arial Narrow"/>
          <w:sz w:val="10"/>
          <w:szCs w:val="10"/>
        </w:rPr>
        <w:t>l</w:t>
      </w:r>
      <w:r w:rsidRPr="00823FD8">
        <w:rPr>
          <w:rFonts w:ascii="Arial Narrow" w:hAnsi="Arial Narrow"/>
          <w:spacing w:val="6"/>
          <w:sz w:val="10"/>
          <w:szCs w:val="10"/>
        </w:rPr>
        <w:t xml:space="preserve"> </w:t>
      </w:r>
      <w:r w:rsidRPr="00823FD8">
        <w:rPr>
          <w:rFonts w:ascii="Arial Narrow" w:hAnsi="Arial Narrow"/>
          <w:spacing w:val="-7"/>
          <w:sz w:val="10"/>
          <w:szCs w:val="10"/>
        </w:rPr>
        <w:t>d</w:t>
      </w:r>
      <w:r w:rsidRPr="00823FD8">
        <w:rPr>
          <w:rFonts w:ascii="Arial Narrow" w:hAnsi="Arial Narrow"/>
          <w:sz w:val="10"/>
          <w:szCs w:val="10"/>
        </w:rPr>
        <w:t>o</w:t>
      </w:r>
      <w:r w:rsidRPr="00823FD8">
        <w:rPr>
          <w:rFonts w:ascii="Arial Narrow" w:hAnsi="Arial Narrow"/>
          <w:spacing w:val="10"/>
          <w:sz w:val="10"/>
          <w:szCs w:val="10"/>
        </w:rPr>
        <w:t xml:space="preserve"> </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6"/>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7"/>
          <w:sz w:val="10"/>
          <w:szCs w:val="10"/>
        </w:rPr>
        <w:t>u</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 xml:space="preserve">.¶ </w:t>
      </w:r>
      <w:r w:rsidRPr="00823FD8">
        <w:rPr>
          <w:rFonts w:ascii="Arial Narrow" w:hAnsi="Arial Narrow"/>
          <w:spacing w:val="-10"/>
          <w:sz w:val="10"/>
          <w:szCs w:val="10"/>
        </w:rPr>
        <w:t>I</w:t>
      </w:r>
      <w:r w:rsidRPr="00823FD8">
        <w:rPr>
          <w:rFonts w:ascii="Arial Narrow" w:hAnsi="Arial Narrow"/>
          <w:spacing w:val="-7"/>
          <w:sz w:val="10"/>
          <w:szCs w:val="10"/>
        </w:rPr>
        <w:t>nd</w:t>
      </w:r>
      <w:r w:rsidRPr="00823FD8">
        <w:rPr>
          <w:rFonts w:ascii="Arial Narrow" w:hAnsi="Arial Narrow"/>
          <w:spacing w:val="5"/>
          <w:sz w:val="10"/>
          <w:szCs w:val="10"/>
        </w:rPr>
        <w:t>ee</w:t>
      </w:r>
      <w:r w:rsidRPr="00823FD8">
        <w:rPr>
          <w:rFonts w:ascii="Arial Narrow" w:hAnsi="Arial Narrow"/>
          <w:spacing w:val="-7"/>
          <w:sz w:val="10"/>
          <w:szCs w:val="10"/>
        </w:rPr>
        <w:t>d</w:t>
      </w:r>
      <w:r w:rsidRPr="00823FD8">
        <w:rPr>
          <w:rFonts w:ascii="Arial Narrow" w:hAnsi="Arial Narrow"/>
          <w:sz w:val="10"/>
          <w:szCs w:val="10"/>
        </w:rPr>
        <w:t>,</w:t>
      </w:r>
      <w:r w:rsidRPr="00823FD8">
        <w:rPr>
          <w:rFonts w:ascii="Arial Narrow" w:hAnsi="Arial Narrow"/>
          <w:spacing w:val="2"/>
          <w:sz w:val="10"/>
          <w:szCs w:val="10"/>
        </w:rPr>
        <w:t xml:space="preserve"> it</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3"/>
          <w:sz w:val="10"/>
          <w:szCs w:val="10"/>
        </w:rPr>
        <w:t>rr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u</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eo</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ph</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2"/>
          <w:sz w:val="10"/>
          <w:szCs w:val="10"/>
        </w:rPr>
        <w:t>ll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4"/>
          <w:sz w:val="10"/>
          <w:szCs w:val="10"/>
        </w:rPr>
        <w:t xml:space="preserve"> m</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j</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 xml:space="preserve">t¶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7"/>
          <w:sz w:val="10"/>
          <w:szCs w:val="10"/>
        </w:rPr>
        <w:t>gu</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3"/>
          <w:sz w:val="10"/>
          <w:szCs w:val="10"/>
        </w:rPr>
        <w:t>-</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p</w:t>
      </w:r>
      <w:r w:rsidRPr="00823FD8">
        <w:rPr>
          <w:rFonts w:ascii="Arial Narrow" w:hAnsi="Arial Narrow"/>
          <w:spacing w:val="-3"/>
          <w:sz w:val="10"/>
          <w:szCs w:val="10"/>
        </w:rPr>
        <w:t xml:space="preserve"> </w:t>
      </w:r>
      <w:r w:rsidRPr="00823FD8">
        <w:rPr>
          <w:rFonts w:ascii="Arial Narrow" w:hAnsi="Arial Narrow"/>
          <w:spacing w:val="-7"/>
          <w:sz w:val="10"/>
          <w:szCs w:val="10"/>
        </w:rPr>
        <w:t>u</w:t>
      </w:r>
      <w:r w:rsidRPr="00823FD8">
        <w:rPr>
          <w:rFonts w:ascii="Arial Narrow" w:hAnsi="Arial Narrow"/>
          <w:sz w:val="10"/>
          <w:szCs w:val="10"/>
        </w:rPr>
        <w:t>p</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k</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2"/>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2"/>
          <w:sz w:val="10"/>
          <w:szCs w:val="10"/>
        </w:rPr>
        <w:t>tit</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w w:val="10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ti</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 xml:space="preserve">. </w:t>
      </w:r>
      <w:r w:rsidRPr="00823FD8">
        <w:rPr>
          <w:rFonts w:ascii="Arial Narrow" w:hAnsi="Arial Narrow"/>
          <w:spacing w:val="-4"/>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4"/>
          <w:sz w:val="10"/>
          <w:szCs w:val="10"/>
        </w:rPr>
        <w:t xml:space="preserve"> 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il</w:t>
      </w:r>
      <w:r w:rsidRPr="00823FD8">
        <w:rPr>
          <w:rFonts w:ascii="Arial Narrow" w:hAnsi="Arial Narrow"/>
          <w:sz w:val="10"/>
          <w:szCs w:val="10"/>
        </w:rPr>
        <w:t>y</w:t>
      </w:r>
      <w:r w:rsidRPr="00823FD8">
        <w:rPr>
          <w:rFonts w:ascii="Arial Narrow" w:hAnsi="Arial Narrow"/>
          <w:spacing w:val="-5"/>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7"/>
          <w:sz w:val="10"/>
          <w:szCs w:val="10"/>
        </w:rPr>
        <w:t>qu</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tit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qu</w:t>
      </w:r>
      <w:r w:rsidRPr="00823FD8">
        <w:rPr>
          <w:rFonts w:ascii="Arial Narrow" w:hAnsi="Arial Narrow"/>
          <w:spacing w:val="-8"/>
          <w:sz w:val="10"/>
          <w:szCs w:val="10"/>
        </w:rPr>
        <w:t>a</w:t>
      </w:r>
      <w:r w:rsidRPr="00823FD8">
        <w:rPr>
          <w:rFonts w:ascii="Arial Narrow" w:hAnsi="Arial Narrow"/>
          <w:spacing w:val="2"/>
          <w:sz w:val="10"/>
          <w:szCs w:val="10"/>
        </w:rPr>
        <w:t>lit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7"/>
          <w:sz w:val="10"/>
          <w:szCs w:val="10"/>
        </w:rPr>
        <w:t>bu</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ec</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gu</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spacing w:val="2"/>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w w:val="101"/>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ec</w:t>
      </w:r>
      <w:r w:rsidRPr="00823FD8">
        <w:rPr>
          <w:rFonts w:ascii="Arial Narrow" w:hAnsi="Arial Narrow"/>
          <w:spacing w:val="-7"/>
          <w:sz w:val="10"/>
          <w:szCs w:val="10"/>
        </w:rPr>
        <w:t>hn</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ec</w:t>
      </w:r>
      <w:r w:rsidRPr="00823FD8">
        <w:rPr>
          <w:rFonts w:ascii="Arial Narrow" w:hAnsi="Arial Narrow"/>
          <w:spacing w:val="-8"/>
          <w:sz w:val="10"/>
          <w:szCs w:val="10"/>
        </w:rPr>
        <w:t>a</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pacing w:val="3"/>
          <w:sz w:val="10"/>
          <w:szCs w:val="10"/>
        </w:rPr>
        <w:t>-</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ndu</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8"/>
          <w:sz w:val="10"/>
          <w:szCs w:val="10"/>
        </w:rPr>
        <w:t>a</w:t>
      </w:r>
      <w:r w:rsidRPr="00823FD8">
        <w:rPr>
          <w:rFonts w:ascii="Arial Narrow" w:hAnsi="Arial Narrow"/>
          <w:spacing w:val="5"/>
          <w:sz w:val="10"/>
          <w:szCs w:val="10"/>
        </w:rPr>
        <w:t>cce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lli</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ec</w:t>
      </w:r>
      <w:r w:rsidRPr="00823FD8">
        <w:rPr>
          <w:rFonts w:ascii="Arial Narrow" w:hAnsi="Arial Narrow"/>
          <w:spacing w:val="-7"/>
          <w:sz w:val="10"/>
          <w:szCs w:val="10"/>
        </w:rPr>
        <w:t>hn</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2"/>
          <w:sz w:val="10"/>
          <w:szCs w:val="10"/>
        </w:rPr>
        <w:t>tit</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6"/>
          <w:sz w:val="10"/>
          <w:szCs w:val="10"/>
        </w:rPr>
        <w:t>E</w:t>
      </w:r>
      <w:r w:rsidRPr="00823FD8">
        <w:rPr>
          <w:rFonts w:ascii="Arial Narrow" w:hAnsi="Arial Narrow"/>
          <w:sz w:val="10"/>
          <w:szCs w:val="10"/>
        </w:rPr>
        <w:t>U</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a</w:t>
      </w:r>
      <w:r w:rsidRPr="00823FD8">
        <w:rPr>
          <w:rFonts w:ascii="Arial Narrow" w:hAnsi="Arial Narrow"/>
          <w:spacing w:val="-6"/>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198</w:t>
      </w:r>
      <w:r w:rsidRPr="00823FD8">
        <w:rPr>
          <w:rFonts w:ascii="Arial Narrow" w:hAnsi="Arial Narrow"/>
          <w:sz w:val="10"/>
          <w:szCs w:val="10"/>
        </w:rPr>
        <w:t>9</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z w:val="10"/>
          <w:szCs w:val="10"/>
        </w:rPr>
        <w:t>a</w:t>
      </w:r>
      <w:r w:rsidRPr="00823FD8">
        <w:rPr>
          <w:rFonts w:ascii="Arial Narrow" w:hAnsi="Arial Narrow"/>
          <w:spacing w:val="-6"/>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p</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ec</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pu</w:t>
      </w:r>
      <w:r w:rsidRPr="00823FD8">
        <w:rPr>
          <w:rFonts w:ascii="Arial Narrow" w:hAnsi="Arial Narrow"/>
          <w:spacing w:val="4"/>
          <w:sz w:val="10"/>
          <w:szCs w:val="10"/>
        </w:rPr>
        <w:t>s</w:t>
      </w:r>
      <w:r w:rsidRPr="00823FD8">
        <w:rPr>
          <w:rFonts w:ascii="Arial Narrow" w:hAnsi="Arial Narrow"/>
          <w:spacing w:val="-7"/>
          <w:sz w:val="10"/>
          <w:szCs w:val="10"/>
        </w:rPr>
        <w:t>hb</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k</w:t>
      </w:r>
      <w:r w:rsidRPr="00823FD8">
        <w:rPr>
          <w:rFonts w:ascii="Arial Narrow" w:hAnsi="Arial Narrow"/>
          <w:spacing w:val="-2"/>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spacing w:val="11"/>
          <w:sz w:val="10"/>
          <w:szCs w:val="10"/>
        </w:rPr>
        <w:t xml:space="preserve"> </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ec</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pacing w:val="2"/>
          <w:sz w:val="10"/>
          <w:szCs w:val="10"/>
        </w:rPr>
        <w:t>ll</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7"/>
          <w:sz w:val="10"/>
          <w:szCs w:val="10"/>
        </w:rPr>
        <w:t>du</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3"/>
          <w:sz w:val="10"/>
          <w:szCs w:val="10"/>
        </w:rPr>
        <w:t xml:space="preserve"> </w:t>
      </w:r>
      <w:r w:rsidRPr="00823FD8">
        <w:rPr>
          <w:rFonts w:ascii="Arial Narrow" w:hAnsi="Arial Narrow"/>
          <w:spacing w:val="-4"/>
          <w:sz w:val="10"/>
          <w:szCs w:val="10"/>
        </w:rPr>
        <w:t>G</w:t>
      </w:r>
      <w:r w:rsidRPr="00823FD8">
        <w:rPr>
          <w:rFonts w:ascii="Arial Narrow" w:hAnsi="Arial Narrow"/>
          <w:spacing w:val="5"/>
          <w:sz w:val="10"/>
          <w:szCs w:val="10"/>
        </w:rPr>
        <w:t>eo</w:t>
      </w:r>
      <w:r w:rsidRPr="00823FD8">
        <w:rPr>
          <w:rFonts w:ascii="Arial Narrow" w:hAnsi="Arial Narrow"/>
          <w:spacing w:val="3"/>
          <w:sz w:val="10"/>
          <w:szCs w:val="10"/>
        </w:rPr>
        <w:t>r</w:t>
      </w:r>
      <w:r w:rsidRPr="00823FD8">
        <w:rPr>
          <w:rFonts w:ascii="Arial Narrow" w:hAnsi="Arial Narrow"/>
          <w:spacing w:val="-7"/>
          <w:sz w:val="10"/>
          <w:szCs w:val="10"/>
        </w:rPr>
        <w:t>g</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1"/>
          <w:sz w:val="10"/>
          <w:szCs w:val="10"/>
        </w:rPr>
        <w:t>W</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7"/>
          <w:sz w:val="10"/>
          <w:szCs w:val="10"/>
        </w:rPr>
        <w:t>pu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z w:val="10"/>
          <w:szCs w:val="10"/>
        </w:rPr>
        <w:t>a</w:t>
      </w:r>
      <w:r w:rsidRPr="00823FD8">
        <w:rPr>
          <w:rFonts w:ascii="Arial Narrow" w:hAnsi="Arial Narrow"/>
          <w:spacing w:val="-3"/>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ti</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7"/>
          <w:sz w:val="10"/>
          <w:szCs w:val="10"/>
        </w:rPr>
        <w:t>un</w:t>
      </w:r>
      <w:r w:rsidRPr="00823FD8">
        <w:rPr>
          <w:rFonts w:ascii="Arial Narrow" w:hAnsi="Arial Narrow"/>
          <w:spacing w:val="2"/>
          <w:sz w:val="10"/>
          <w:szCs w:val="10"/>
        </w:rPr>
        <w:t>il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8"/>
          <w:sz w:val="10"/>
          <w:szCs w:val="10"/>
        </w:rPr>
        <w:t>Y</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S</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5"/>
          <w:sz w:val="10"/>
          <w:szCs w:val="10"/>
        </w:rPr>
        <w:t>co</w:t>
      </w:r>
      <w:r w:rsidRPr="00823FD8">
        <w:rPr>
          <w:rFonts w:ascii="Arial Narrow" w:hAnsi="Arial Narrow"/>
          <w:spacing w:val="2"/>
          <w:sz w:val="10"/>
          <w:szCs w:val="10"/>
        </w:rPr>
        <w:t>ll</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j</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ee</w:t>
      </w:r>
      <w:r w:rsidRPr="00823FD8">
        <w:rPr>
          <w:rFonts w:ascii="Arial Narrow" w:hAnsi="Arial Narrow"/>
          <w:spacing w:val="-7"/>
          <w:sz w:val="10"/>
          <w:szCs w:val="10"/>
        </w:rPr>
        <w:t>k</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2"/>
          <w:sz w:val="10"/>
          <w:szCs w:val="10"/>
        </w:rPr>
        <w:t>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lli</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z w:val="10"/>
          <w:szCs w:val="10"/>
        </w:rPr>
        <w:t>;</w:t>
      </w:r>
      <w:r w:rsidRPr="00823FD8">
        <w:rPr>
          <w:rFonts w:ascii="Arial Narrow" w:hAnsi="Arial Narrow"/>
          <w:spacing w:val="-7"/>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ec</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7"/>
          <w:sz w:val="10"/>
          <w:szCs w:val="10"/>
        </w:rPr>
        <w:t>d</w:t>
      </w:r>
      <w:r w:rsidRPr="00823FD8">
        <w:rPr>
          <w:rFonts w:ascii="Arial Narrow" w:hAnsi="Arial Narrow"/>
          <w:spacing w:val="-8"/>
          <w:sz w:val="10"/>
          <w:szCs w:val="10"/>
        </w:rPr>
        <w:t>a</w:t>
      </w:r>
      <w:r w:rsidRPr="00823FD8">
        <w:rPr>
          <w:rFonts w:ascii="Arial Narrow" w:hAnsi="Arial Narrow"/>
          <w:spacing w:val="-7"/>
          <w:sz w:val="10"/>
          <w:szCs w:val="10"/>
        </w:rPr>
        <w:t>un</w:t>
      </w:r>
      <w:r w:rsidRPr="00823FD8">
        <w:rPr>
          <w:rFonts w:ascii="Arial Narrow" w:hAnsi="Arial Narrow"/>
          <w:spacing w:val="2"/>
          <w:sz w:val="10"/>
          <w:szCs w:val="10"/>
        </w:rPr>
        <w:t>ti</w:t>
      </w:r>
      <w:r w:rsidRPr="00823FD8">
        <w:rPr>
          <w:rFonts w:ascii="Arial Narrow" w:hAnsi="Arial Narrow"/>
          <w:spacing w:val="-7"/>
          <w:sz w:val="10"/>
          <w:szCs w:val="10"/>
        </w:rPr>
        <w:t>ng</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0"/>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4"/>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13"/>
          <w:sz w:val="10"/>
          <w:szCs w:val="10"/>
        </w:rPr>
        <w:t xml:space="preserve"> </w:t>
      </w:r>
      <w:r w:rsidRPr="00823FD8">
        <w:rPr>
          <w:rFonts w:ascii="Arial Narrow" w:hAnsi="Arial Narrow"/>
          <w:spacing w:val="-27"/>
          <w:sz w:val="10"/>
          <w:szCs w:val="10"/>
        </w:rPr>
        <w:t>"</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3"/>
          <w:sz w:val="10"/>
          <w:szCs w:val="10"/>
        </w:rPr>
        <w:t>f</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pacing w:val="-4"/>
          <w:sz w:val="10"/>
          <w:szCs w:val="10"/>
        </w:rPr>
        <w:t>,</w:t>
      </w:r>
      <w:r w:rsidRPr="00823FD8">
        <w:rPr>
          <w:rFonts w:ascii="Arial Narrow" w:hAnsi="Arial Narrow"/>
          <w:sz w:val="10"/>
          <w:szCs w:val="10"/>
        </w:rPr>
        <w:t>"</w:t>
      </w:r>
      <w:r w:rsidRPr="00823FD8">
        <w:rPr>
          <w:rFonts w:ascii="Arial Narrow" w:hAnsi="Arial Narrow"/>
          <w:spacing w:val="-24"/>
          <w:sz w:val="10"/>
          <w:szCs w:val="10"/>
        </w:rPr>
        <w:t xml:space="preserve"> </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tit</w:t>
      </w:r>
      <w:r w:rsidRPr="00823FD8">
        <w:rPr>
          <w:rFonts w:ascii="Arial Narrow" w:hAnsi="Arial Narrow"/>
          <w:spacing w:val="-7"/>
          <w:sz w:val="10"/>
          <w:szCs w:val="10"/>
        </w:rPr>
        <w:t>u</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z w:val="10"/>
          <w:szCs w:val="10"/>
        </w:rPr>
        <w:t>s</w:t>
      </w:r>
      <w:r w:rsidRPr="00823FD8">
        <w:rPr>
          <w:rFonts w:ascii="Arial Narrow" w:hAnsi="Arial Narrow"/>
          <w:spacing w:val="1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 xml:space="preserve">n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7"/>
          <w:sz w:val="10"/>
          <w:szCs w:val="10"/>
        </w:rPr>
        <w:t>S</w:t>
      </w:r>
      <w:r w:rsidRPr="00823FD8">
        <w:rPr>
          <w:rFonts w:ascii="Arial Narrow" w:hAnsi="Arial Narrow"/>
          <w:spacing w:val="5"/>
          <w:sz w:val="10"/>
          <w:szCs w:val="10"/>
        </w:rPr>
        <w:t>e</w:t>
      </w:r>
      <w:r w:rsidRPr="00823FD8">
        <w:rPr>
          <w:rFonts w:ascii="Arial Narrow" w:hAnsi="Arial Narrow"/>
          <w:spacing w:val="2"/>
          <w:sz w:val="10"/>
          <w:szCs w:val="10"/>
        </w:rPr>
        <w:t>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3"/>
          <w:sz w:val="10"/>
          <w:szCs w:val="10"/>
        </w:rPr>
        <w:t>f</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z w:val="10"/>
          <w:szCs w:val="10"/>
        </w:rPr>
        <w:t>a</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li</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7"/>
          <w:sz w:val="10"/>
          <w:szCs w:val="10"/>
        </w:rPr>
        <w:t>p</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3"/>
          <w:sz w:val="10"/>
          <w:szCs w:val="10"/>
        </w:rPr>
        <w:t>ff</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ti</w:t>
      </w:r>
      <w:r w:rsidRPr="00823FD8">
        <w:rPr>
          <w:rFonts w:ascii="Arial Narrow" w:hAnsi="Arial Narrow"/>
          <w:spacing w:val="-7"/>
          <w:sz w:val="10"/>
          <w:szCs w:val="10"/>
        </w:rPr>
        <w:t>ngu</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spacing w:val="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7"/>
          <w:sz w:val="10"/>
          <w:szCs w:val="10"/>
        </w:rPr>
        <w:t>yd</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z w:val="10"/>
          <w:szCs w:val="10"/>
        </w:rPr>
        <w:t>c</w:t>
      </w:r>
      <w:r w:rsidRPr="00823FD8">
        <w:rPr>
          <w:rFonts w:ascii="Arial Narrow" w:hAnsi="Arial Narrow"/>
          <w:w w:val="101"/>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2"/>
          <w:sz w:val="10"/>
          <w:szCs w:val="10"/>
        </w:rPr>
        <w:t>titi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ti</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7"/>
          <w:sz w:val="10"/>
          <w:szCs w:val="10"/>
        </w:rPr>
        <w:t>y</w:t>
      </w:r>
      <w:r w:rsidRPr="00823FD8">
        <w:rPr>
          <w:rFonts w:ascii="Arial Narrow" w:hAnsi="Arial Narrow"/>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4"/>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spacing w:val="4"/>
          <w:sz w:val="10"/>
          <w:szCs w:val="10"/>
        </w:rPr>
        <w:t xml:space="preserve"> </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y</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3"/>
          <w:sz w:val="10"/>
          <w:szCs w:val="10"/>
        </w:rPr>
        <w:t>-</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pacing w:val="3"/>
          <w:sz w:val="10"/>
          <w:szCs w:val="10"/>
        </w:rPr>
        <w:t>-</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7"/>
          <w:sz w:val="10"/>
          <w:szCs w:val="10"/>
        </w:rPr>
        <w:t>y</w:t>
      </w:r>
      <w:r w:rsidRPr="00823FD8">
        <w:rPr>
          <w:rFonts w:ascii="Arial Narrow" w:hAnsi="Arial Narrow"/>
          <w:spacing w:val="2"/>
          <w:sz w:val="10"/>
          <w:szCs w:val="10"/>
        </w:rPr>
        <w:t>l</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7"/>
          <w:sz w:val="10"/>
          <w:szCs w:val="10"/>
        </w:rPr>
        <w:t>d</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3"/>
          <w:sz w:val="10"/>
          <w:szCs w:val="10"/>
        </w:rPr>
        <w:t>r</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tit</w:t>
      </w:r>
      <w:r w:rsidRPr="00823FD8">
        <w:rPr>
          <w:rFonts w:ascii="Arial Narrow" w:hAnsi="Arial Narrow"/>
          <w:spacing w:val="-7"/>
          <w:sz w:val="10"/>
          <w:szCs w:val="10"/>
        </w:rPr>
        <w:t>u</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und</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2"/>
          <w:sz w:val="10"/>
          <w:szCs w:val="10"/>
        </w:rPr>
        <w:t>i</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2"/>
          <w:sz w:val="10"/>
          <w:szCs w:val="10"/>
        </w:rPr>
        <w:t>l</w:t>
      </w:r>
      <w:r w:rsidRPr="00823FD8">
        <w:rPr>
          <w:rFonts w:ascii="Arial Narrow" w:hAnsi="Arial Narrow"/>
          <w:spacing w:val="5"/>
          <w:sz w:val="10"/>
          <w:szCs w:val="10"/>
        </w:rPr>
        <w:t>ec</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il</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3"/>
          <w:sz w:val="10"/>
          <w:szCs w:val="10"/>
        </w:rPr>
        <w:t>f</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it</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3"/>
          <w:sz w:val="10"/>
          <w:szCs w:val="10"/>
        </w:rPr>
        <w:t>f</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2011</w:t>
      </w:r>
      <w:r w:rsidRPr="00823FD8">
        <w:rPr>
          <w:rFonts w:ascii="Arial Narrow" w:hAnsi="Arial Narrow"/>
          <w:sz w:val="10"/>
          <w:szCs w:val="10"/>
        </w:rPr>
        <w:t>,</w:t>
      </w:r>
      <w:r w:rsidRPr="00823FD8">
        <w:rPr>
          <w:rFonts w:ascii="Arial Narrow" w:hAnsi="Arial Narrow"/>
          <w:spacing w:val="3"/>
          <w:sz w:val="10"/>
          <w:szCs w:val="10"/>
        </w:rPr>
        <w:t xml:space="preserve"> 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5"/>
          <w:sz w:val="10"/>
          <w:szCs w:val="10"/>
        </w:rPr>
        <w:t>coo</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7"/>
          <w:sz w:val="10"/>
          <w:szCs w:val="10"/>
        </w:rPr>
        <w:t>S</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18"/>
          <w:sz w:val="10"/>
          <w:szCs w:val="10"/>
        </w:rPr>
        <w:t>A</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e</w:t>
      </w:r>
      <w:r w:rsidRPr="00823FD8">
        <w:rPr>
          <w:rFonts w:ascii="Arial Narrow" w:hAnsi="Arial Narrow"/>
          <w:spacing w:val="2"/>
          <w:sz w:val="10"/>
          <w:szCs w:val="10"/>
        </w:rPr>
        <w:t>iji</w:t>
      </w:r>
      <w:r w:rsidRPr="00823FD8">
        <w:rPr>
          <w:rFonts w:ascii="Arial Narrow" w:hAnsi="Arial Narrow"/>
          <w:spacing w:val="-7"/>
          <w:sz w:val="10"/>
          <w:szCs w:val="10"/>
        </w:rPr>
        <w:t>ng</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S</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7"/>
          <w:sz w:val="10"/>
          <w:szCs w:val="10"/>
        </w:rPr>
        <w:t>S</w:t>
      </w:r>
      <w:r w:rsidRPr="00823FD8">
        <w:rPr>
          <w:rFonts w:ascii="Arial Narrow" w:hAnsi="Arial Narrow"/>
          <w:spacing w:val="5"/>
          <w:sz w:val="10"/>
          <w:szCs w:val="10"/>
        </w:rPr>
        <w:t>e</w:t>
      </w:r>
      <w:r w:rsidRPr="00823FD8">
        <w:rPr>
          <w:rFonts w:ascii="Arial Narrow" w:hAnsi="Arial Narrow"/>
          <w:sz w:val="10"/>
          <w:szCs w:val="10"/>
        </w:rPr>
        <w:t>a</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li</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z w:val="10"/>
          <w:szCs w:val="10"/>
        </w:rPr>
        <w:t>w</w:t>
      </w:r>
      <w:r w:rsidRPr="00823FD8">
        <w:rPr>
          <w:rFonts w:ascii="Arial Narrow" w:hAnsi="Arial Narrow"/>
          <w:w w:val="10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4"/>
          <w:sz w:val="10"/>
          <w:szCs w:val="10"/>
        </w:rPr>
        <w:t>s</w:t>
      </w:r>
      <w:r w:rsidRPr="00823FD8">
        <w:rPr>
          <w:rFonts w:ascii="Arial Narrow" w:hAnsi="Arial Narrow"/>
          <w:sz w:val="10"/>
          <w:szCs w:val="10"/>
        </w:rPr>
        <w:t xml:space="preserve">.¶ </w:t>
      </w:r>
      <w:proofErr w:type="gramStart"/>
      <w:r w:rsidRPr="00823FD8">
        <w:rPr>
          <w:rFonts w:ascii="Arial Narrow" w:hAnsi="Arial Narrow"/>
          <w:spacing w:val="-1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r</w:t>
      </w:r>
      <w:proofErr w:type="gramEnd"/>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il</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8"/>
          <w:sz w:val="10"/>
          <w:szCs w:val="10"/>
        </w:rPr>
        <w:t>a</w:t>
      </w:r>
      <w:r w:rsidRPr="00823FD8">
        <w:rPr>
          <w:rFonts w:ascii="Arial Narrow" w:hAnsi="Arial Narrow"/>
          <w:spacing w:val="5"/>
          <w:sz w:val="10"/>
          <w:szCs w:val="10"/>
        </w:rPr>
        <w:t>cce</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ec</w:t>
      </w:r>
      <w:r w:rsidRPr="00823FD8">
        <w:rPr>
          <w:rFonts w:ascii="Arial Narrow" w:hAnsi="Arial Narrow"/>
          <w:spacing w:val="2"/>
          <w:sz w:val="10"/>
          <w:szCs w:val="10"/>
        </w:rPr>
        <w:t>li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k</w:t>
      </w:r>
      <w:r w:rsidRPr="00823FD8">
        <w:rPr>
          <w:rFonts w:ascii="Arial Narrow" w:hAnsi="Arial Narrow"/>
          <w:spacing w:val="5"/>
          <w:sz w:val="10"/>
          <w:szCs w:val="10"/>
        </w:rPr>
        <w:t>ee</w:t>
      </w:r>
      <w:r w:rsidRPr="00823FD8">
        <w:rPr>
          <w:rFonts w:ascii="Arial Narrow" w:hAnsi="Arial Narrow"/>
          <w:sz w:val="10"/>
          <w:szCs w:val="10"/>
        </w:rPr>
        <w:t>p</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2"/>
          <w:sz w:val="10"/>
          <w:szCs w:val="10"/>
        </w:rPr>
        <w:t>iti</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5"/>
          <w:sz w:val="10"/>
          <w:szCs w:val="10"/>
        </w:rPr>
        <w:t>ce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il</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w w:val="101"/>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spacing w:val="4"/>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du</w:t>
      </w:r>
      <w:r w:rsidRPr="00823FD8">
        <w:rPr>
          <w:rFonts w:ascii="Arial Narrow" w:hAnsi="Arial Narrow"/>
          <w:spacing w:val="5"/>
          <w:sz w:val="10"/>
          <w:szCs w:val="10"/>
        </w:rPr>
        <w:t>c</w:t>
      </w:r>
      <w:r w:rsidRPr="00823FD8">
        <w:rPr>
          <w:rFonts w:ascii="Arial Narrow" w:hAnsi="Arial Narrow"/>
          <w:spacing w:val="2"/>
          <w:sz w:val="10"/>
          <w:szCs w:val="10"/>
        </w:rPr>
        <w:t>ti</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pu</w:t>
      </w:r>
      <w:r w:rsidRPr="00823FD8">
        <w:rPr>
          <w:rFonts w:ascii="Arial Narrow" w:hAnsi="Arial Narrow"/>
          <w:spacing w:val="3"/>
          <w:sz w:val="10"/>
          <w:szCs w:val="10"/>
        </w:rPr>
        <w:t>r</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spacing w:val="1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3"/>
          <w:sz w:val="10"/>
          <w:szCs w:val="10"/>
        </w:rPr>
        <w:t>fr</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du</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4"/>
          <w:sz w:val="10"/>
          <w:szCs w:val="10"/>
        </w:rPr>
        <w:t xml:space="preserve"> s</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4"/>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ece</w:t>
      </w:r>
      <w:r w:rsidRPr="00823FD8">
        <w:rPr>
          <w:rFonts w:ascii="Arial Narrow" w:hAnsi="Arial Narrow"/>
          <w:spacing w:val="4"/>
          <w:sz w:val="10"/>
          <w:szCs w:val="10"/>
        </w:rPr>
        <w:t>ss</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7"/>
          <w:sz w:val="10"/>
          <w:szCs w:val="10"/>
        </w:rPr>
        <w:t>k</w:t>
      </w:r>
      <w:r w:rsidRPr="00823FD8">
        <w:rPr>
          <w:rFonts w:ascii="Arial Narrow" w:hAnsi="Arial Narrow"/>
          <w:spacing w:val="5"/>
          <w:sz w:val="10"/>
          <w:szCs w:val="10"/>
        </w:rPr>
        <w:t>ee</w:t>
      </w:r>
      <w:r w:rsidRPr="00823FD8">
        <w:rPr>
          <w:rFonts w:ascii="Arial Narrow" w:hAnsi="Arial Narrow"/>
          <w:sz w:val="10"/>
          <w:szCs w:val="10"/>
        </w:rPr>
        <w:t>p</w:t>
      </w:r>
      <w:r w:rsidRPr="00823FD8">
        <w:rPr>
          <w:rFonts w:ascii="Arial Narrow" w:hAnsi="Arial Narrow"/>
          <w:spacing w:val="-1"/>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2"/>
          <w:sz w:val="10"/>
          <w:szCs w:val="10"/>
        </w:rPr>
        <w:t>titi</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8"/>
          <w:sz w:val="10"/>
          <w:szCs w:val="10"/>
        </w:rPr>
        <w:t>A</w:t>
      </w:r>
      <w:r w:rsidRPr="00823FD8">
        <w:rPr>
          <w:rFonts w:ascii="Arial Narrow" w:hAnsi="Arial Narrow"/>
          <w:spacing w:val="2"/>
          <w:sz w:val="10"/>
          <w:szCs w:val="10"/>
        </w:rPr>
        <w:t>lli</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2"/>
          <w:sz w:val="10"/>
          <w:szCs w:val="10"/>
        </w:rPr>
        <w:t>il</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8"/>
          <w:sz w:val="10"/>
          <w:szCs w:val="10"/>
        </w:rPr>
        <w:t>a</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 xml:space="preserve">s¶ ¶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5"/>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18"/>
          <w:sz w:val="10"/>
          <w:szCs w:val="10"/>
        </w:rPr>
        <w:t>w</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ph</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p</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ec</w:t>
      </w:r>
      <w:r w:rsidRPr="00823FD8">
        <w:rPr>
          <w:rFonts w:ascii="Arial Narrow" w:hAnsi="Arial Narrow"/>
          <w:spacing w:val="-8"/>
          <w:sz w:val="10"/>
          <w:szCs w:val="10"/>
        </w:rPr>
        <w:t>a</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pu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bu</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ec</w:t>
      </w:r>
      <w:r w:rsidRPr="00823FD8">
        <w:rPr>
          <w:rFonts w:ascii="Arial Narrow" w:hAnsi="Arial Narrow"/>
          <w:spacing w:val="-8"/>
          <w:sz w:val="10"/>
          <w:szCs w:val="10"/>
        </w:rPr>
        <w:t>a</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j</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spacing w:val="10"/>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ec</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7"/>
          <w:sz w:val="10"/>
          <w:szCs w:val="10"/>
        </w:rPr>
        <w:t>d</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3"/>
          <w:sz w:val="10"/>
          <w:szCs w:val="10"/>
        </w:rPr>
        <w:t>(</w:t>
      </w:r>
      <w:r w:rsidRPr="00823FD8">
        <w:rPr>
          <w:rFonts w:ascii="Arial Narrow" w:hAnsi="Arial Narrow"/>
          <w:spacing w:val="-10"/>
          <w:sz w:val="10"/>
          <w:szCs w:val="10"/>
        </w:rPr>
        <w:t>I</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ny</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2"/>
          <w:sz w:val="10"/>
          <w:szCs w:val="10"/>
        </w:rPr>
        <w:t>iti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pacing w:val="3"/>
          <w:sz w:val="10"/>
          <w:szCs w:val="10"/>
        </w:rPr>
        <w:t>f</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ec</w:t>
      </w:r>
      <w:r w:rsidRPr="00823FD8">
        <w:rPr>
          <w:rFonts w:ascii="Arial Narrow" w:hAnsi="Arial Narrow"/>
          <w:spacing w:val="2"/>
          <w:sz w:val="10"/>
          <w:szCs w:val="10"/>
        </w:rPr>
        <w:t>li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4"/>
          <w:sz w:val="10"/>
          <w:szCs w:val="10"/>
        </w:rPr>
        <w:t>.</w:t>
      </w:r>
      <w:r w:rsidRPr="00823FD8">
        <w:rPr>
          <w:rFonts w:ascii="Arial Narrow" w:hAnsi="Arial Narrow"/>
          <w:sz w:val="10"/>
          <w:szCs w:val="10"/>
        </w:rPr>
        <w:t>)</w:t>
      </w:r>
      <w:r w:rsidRPr="00823FD8">
        <w:rPr>
          <w:rFonts w:ascii="Arial Narrow" w:hAnsi="Arial Narrow"/>
          <w:spacing w:val="11"/>
          <w:sz w:val="10"/>
          <w:szCs w:val="10"/>
        </w:rPr>
        <w:t xml:space="preserve"> </w:t>
      </w:r>
      <w:r w:rsidRPr="00823FD8">
        <w:rPr>
          <w:rFonts w:ascii="Arial Narrow" w:hAnsi="Arial Narrow"/>
          <w:sz w:val="10"/>
          <w:szCs w:val="10"/>
        </w:rPr>
        <w:t>A</w:t>
      </w:r>
      <w:r w:rsidRPr="00823FD8">
        <w:rPr>
          <w:rFonts w:ascii="Arial Narrow" w:hAnsi="Arial Narrow"/>
          <w:spacing w:val="-16"/>
          <w:sz w:val="10"/>
          <w:szCs w:val="10"/>
        </w:rPr>
        <w:t xml:space="preserve"> </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gg</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7"/>
          <w:sz w:val="10"/>
          <w:szCs w:val="10"/>
        </w:rPr>
        <w:t>"</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z w:val="10"/>
          <w:szCs w:val="10"/>
        </w:rPr>
        <w:t>"</w:t>
      </w:r>
      <w:r w:rsidRPr="00823FD8">
        <w:rPr>
          <w:rFonts w:ascii="Arial Narrow" w:hAnsi="Arial Narrow"/>
          <w:spacing w:val="-26"/>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2"/>
          <w:sz w:val="10"/>
          <w:szCs w:val="10"/>
        </w:rPr>
        <w:t>li</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pu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p</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4"/>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w:t>
      </w:r>
      <w:r w:rsidRPr="00823FD8">
        <w:rPr>
          <w:rFonts w:ascii="Arial Narrow" w:hAnsi="Arial Narrow"/>
          <w:spacing w:val="5"/>
          <w:sz w:val="10"/>
          <w:szCs w:val="10"/>
        </w:rPr>
        <w:t xml:space="preserve"> </w:t>
      </w:r>
      <w:r w:rsidRPr="00823FD8">
        <w:rPr>
          <w:rFonts w:ascii="Arial Narrow" w:hAnsi="Arial Narrow"/>
          <w:spacing w:val="-10"/>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7"/>
          <w:sz w:val="10"/>
          <w:szCs w:val="10"/>
        </w:rPr>
        <w:t>ud</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4"/>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 xml:space="preserve">y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 xml:space="preserve">d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4"/>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p</w:t>
      </w:r>
      <w:r w:rsidRPr="00823FD8">
        <w:rPr>
          <w:rFonts w:ascii="Arial Narrow" w:hAnsi="Arial Narrow"/>
          <w:spacing w:val="-1"/>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18"/>
          <w:sz w:val="10"/>
          <w:szCs w:val="10"/>
        </w:rPr>
        <w:t>w</w:t>
      </w:r>
      <w:r w:rsidRPr="00823FD8">
        <w:rPr>
          <w:rFonts w:ascii="Arial Narrow" w:hAnsi="Arial Narrow"/>
          <w:spacing w:val="5"/>
          <w:sz w:val="10"/>
          <w:szCs w:val="10"/>
        </w:rPr>
        <w:t>ee</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 xml:space="preserve">y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29"/>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ec</w:t>
      </w:r>
      <w:r w:rsidRPr="00823FD8">
        <w:rPr>
          <w:rFonts w:ascii="Arial Narrow" w:hAnsi="Arial Narrow"/>
          <w:spacing w:val="2"/>
          <w:sz w:val="10"/>
          <w:szCs w:val="10"/>
        </w:rPr>
        <w:t>li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 xml:space="preserve">.¶ </w:t>
      </w:r>
      <w:r w:rsidRPr="00823FD8">
        <w:rPr>
          <w:rFonts w:ascii="Arial Narrow" w:hAnsi="Arial Narrow"/>
          <w:spacing w:val="-19"/>
          <w:sz w:val="10"/>
          <w:szCs w:val="10"/>
        </w:rPr>
        <w:t>T</w:t>
      </w:r>
      <w:r w:rsidRPr="00823FD8">
        <w:rPr>
          <w:rFonts w:ascii="Arial Narrow" w:hAnsi="Arial Narrow"/>
          <w:sz w:val="10"/>
          <w:szCs w:val="10"/>
        </w:rPr>
        <w:t>o</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8"/>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9"/>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z w:val="10"/>
          <w:szCs w:val="10"/>
        </w:rPr>
        <w:t>a</w:t>
      </w:r>
      <w:r w:rsidRPr="00823FD8">
        <w:rPr>
          <w:rFonts w:ascii="Arial Narrow" w:hAnsi="Arial Narrow"/>
          <w:spacing w:val="-7"/>
          <w:sz w:val="10"/>
          <w:szCs w:val="10"/>
        </w:rPr>
        <w:t xml:space="preserve"> d</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z w:val="10"/>
          <w:szCs w:val="10"/>
        </w:rPr>
        <w:t>c</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tli</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un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z w:val="10"/>
          <w:szCs w:val="10"/>
        </w:rPr>
        <w:t>a</w:t>
      </w:r>
      <w:r w:rsidRPr="00823FD8">
        <w:rPr>
          <w:rFonts w:ascii="Arial Narrow" w:hAnsi="Arial Narrow"/>
          <w:spacing w:val="-6"/>
          <w:sz w:val="10"/>
          <w:szCs w:val="10"/>
        </w:rPr>
        <w:t xml:space="preserve"> </w:t>
      </w:r>
      <w:r w:rsidRPr="00823FD8">
        <w:rPr>
          <w:rFonts w:ascii="Arial Narrow" w:hAnsi="Arial Narrow"/>
          <w:spacing w:val="-7"/>
          <w:sz w:val="10"/>
          <w:szCs w:val="10"/>
        </w:rPr>
        <w:t>qu</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8"/>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GD</w:t>
      </w:r>
      <w:r w:rsidRPr="00823FD8">
        <w:rPr>
          <w:rFonts w:ascii="Arial Narrow" w:hAnsi="Arial Narrow"/>
          <w:sz w:val="10"/>
          <w:szCs w:val="10"/>
        </w:rPr>
        <w:t>P</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S</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ec</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2"/>
          <w:sz w:val="10"/>
          <w:szCs w:val="10"/>
        </w:rPr>
        <w:t>titi</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3"/>
          <w:sz w:val="10"/>
          <w:szCs w:val="10"/>
        </w:rPr>
        <w:t>ff</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5"/>
          <w:sz w:val="10"/>
          <w:szCs w:val="10"/>
        </w:rPr>
        <w:t>2012</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7"/>
          <w:sz w:val="10"/>
          <w:szCs w:val="10"/>
        </w:rPr>
        <w:t>ugh</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w w:val="10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ndu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 xml:space="preserve">d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rr</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m</w:t>
      </w:r>
      <w:r w:rsidRPr="00823FD8">
        <w:rPr>
          <w:rFonts w:ascii="Arial Narrow" w:hAnsi="Arial Narrow"/>
          <w:spacing w:val="4"/>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un</w:t>
      </w:r>
      <w:r w:rsidRPr="00823FD8">
        <w:rPr>
          <w:rFonts w:ascii="Arial Narrow" w:hAnsi="Arial Narrow"/>
          <w:sz w:val="10"/>
          <w:szCs w:val="10"/>
        </w:rPr>
        <w:t xml:space="preserve">d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z w:val="10"/>
          <w:szCs w:val="10"/>
        </w:rPr>
        <w:t xml:space="preserve">n </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5"/>
          <w:sz w:val="10"/>
          <w:szCs w:val="10"/>
        </w:rPr>
        <w:t>4</w:t>
      </w:r>
      <w:r w:rsidRPr="00823FD8">
        <w:rPr>
          <w:rFonts w:ascii="Arial Narrow" w:hAnsi="Arial Narrow"/>
          <w:spacing w:val="-4"/>
          <w:sz w:val="10"/>
          <w:szCs w:val="10"/>
        </w:rPr>
        <w:t>.</w:t>
      </w:r>
      <w:r w:rsidRPr="00823FD8">
        <w:rPr>
          <w:rFonts w:ascii="Arial Narrow" w:hAnsi="Arial Narrow"/>
          <w:sz w:val="10"/>
          <w:szCs w:val="10"/>
        </w:rPr>
        <w:t>5</w:t>
      </w:r>
      <w:r w:rsidRPr="00823FD8">
        <w:rPr>
          <w:rFonts w:ascii="Arial Narrow" w:hAnsi="Arial Narrow"/>
          <w:spacing w:val="16"/>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w w:val="101"/>
          <w:sz w:val="10"/>
          <w:szCs w:val="10"/>
        </w:rPr>
        <w:t xml:space="preserve"> </w:t>
      </w:r>
      <w:r w:rsidRPr="00823FD8">
        <w:rPr>
          <w:rFonts w:ascii="Arial Narrow" w:hAnsi="Arial Narrow"/>
          <w:spacing w:val="-4"/>
          <w:sz w:val="10"/>
          <w:szCs w:val="10"/>
        </w:rPr>
        <w:t>GD</w:t>
      </w:r>
      <w:r w:rsidRPr="00823FD8">
        <w:rPr>
          <w:rFonts w:ascii="Arial Narrow" w:hAnsi="Arial Narrow"/>
          <w:sz w:val="10"/>
          <w:szCs w:val="10"/>
        </w:rPr>
        <w:t>P</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spacing w:val="12"/>
          <w:sz w:val="10"/>
          <w:szCs w:val="10"/>
        </w:rPr>
        <w:t xml:space="preserve"> </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3"/>
          <w:sz w:val="10"/>
          <w:szCs w:val="10"/>
        </w:rPr>
        <w:t>fr</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2"/>
          <w:sz w:val="10"/>
          <w:szCs w:val="10"/>
        </w:rPr>
        <w:t>ll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w:t>
      </w:r>
      <w:r w:rsidRPr="00823FD8">
        <w:rPr>
          <w:rFonts w:ascii="Arial Narrow" w:hAnsi="Arial Narrow"/>
          <w:spacing w:val="2"/>
          <w:sz w:val="10"/>
          <w:szCs w:val="10"/>
        </w:rPr>
        <w:t xml:space="preserve"> </w:t>
      </w:r>
      <w:proofErr w:type="gramStart"/>
      <w:r w:rsidRPr="00823FD8">
        <w:rPr>
          <w:rFonts w:ascii="Arial Narrow" w:hAnsi="Arial Narrow"/>
          <w:spacing w:val="3"/>
          <w:sz w:val="10"/>
          <w:szCs w:val="10"/>
        </w:rPr>
        <w:t>(</w:t>
      </w:r>
      <w:r w:rsidRPr="00823FD8">
        <w:rPr>
          <w:rFonts w:ascii="Arial Narrow" w:hAnsi="Arial Narrow"/>
          <w:spacing w:val="-7"/>
          <w:sz w:val="10"/>
          <w:szCs w:val="10"/>
        </w:rPr>
        <w:t>F</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spacing w:val="2"/>
          <w:sz w:val="10"/>
          <w:szCs w:val="10"/>
        </w:rPr>
        <w:t xml:space="preserve"> </w:t>
      </w:r>
      <w:r w:rsidRPr="00823FD8">
        <w:rPr>
          <w:rFonts w:ascii="Arial Narrow" w:hAnsi="Arial Narrow"/>
          <w:spacing w:val="5"/>
          <w:sz w:val="10"/>
          <w:szCs w:val="10"/>
        </w:rPr>
        <w:t>195</w:t>
      </w:r>
      <w:r w:rsidRPr="00823FD8">
        <w:rPr>
          <w:rFonts w:ascii="Arial Narrow" w:hAnsi="Arial Narrow"/>
          <w:sz w:val="10"/>
          <w:szCs w:val="10"/>
        </w:rPr>
        <w:t>0</w:t>
      </w:r>
      <w:r w:rsidRPr="00823FD8">
        <w:rPr>
          <w:rFonts w:ascii="Arial Narrow" w:hAnsi="Arial Narrow"/>
          <w:spacing w:val="1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5"/>
          <w:sz w:val="10"/>
          <w:szCs w:val="10"/>
        </w:rPr>
        <w:t>1990</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7"/>
          <w:sz w:val="10"/>
          <w:szCs w:val="10"/>
        </w:rPr>
        <w:t>gu</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5"/>
          <w:sz w:val="10"/>
          <w:szCs w:val="10"/>
        </w:rPr>
        <w:t>7</w:t>
      </w:r>
      <w:r w:rsidRPr="00823FD8">
        <w:rPr>
          <w:rFonts w:ascii="Arial Narrow" w:hAnsi="Arial Narrow"/>
          <w:spacing w:val="-4"/>
          <w:sz w:val="10"/>
          <w:szCs w:val="10"/>
        </w:rPr>
        <w:t>.</w:t>
      </w:r>
      <w:r w:rsidRPr="00823FD8">
        <w:rPr>
          <w:rFonts w:ascii="Arial Narrow" w:hAnsi="Arial Narrow"/>
          <w:sz w:val="10"/>
          <w:szCs w:val="10"/>
        </w:rPr>
        <w:t>6</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4"/>
          <w:sz w:val="10"/>
          <w:szCs w:val="10"/>
        </w:rPr>
        <w:t>.</w:t>
      </w:r>
      <w:r w:rsidRPr="00823FD8">
        <w:rPr>
          <w:rFonts w:ascii="Arial Narrow" w:hAnsi="Arial Narrow"/>
          <w:sz w:val="10"/>
          <w:szCs w:val="10"/>
        </w:rPr>
        <w:t>)</w:t>
      </w:r>
      <w:proofErr w:type="gramEnd"/>
      <w:r w:rsidRPr="00823FD8">
        <w:rPr>
          <w:rFonts w:ascii="Arial Narrow" w:hAnsi="Arial Narrow"/>
          <w:spacing w:val="13"/>
          <w:sz w:val="10"/>
          <w:szCs w:val="10"/>
        </w:rPr>
        <w:t xml:space="preserve"> </w:t>
      </w:r>
      <w:r w:rsidRPr="00823FD8">
        <w:rPr>
          <w:rFonts w:ascii="Arial Narrow" w:hAnsi="Arial Narrow"/>
          <w:spacing w:val="-5"/>
          <w:sz w:val="10"/>
          <w:szCs w:val="10"/>
        </w:rPr>
        <w:t>R</w:t>
      </w:r>
      <w:r w:rsidRPr="00823FD8">
        <w:rPr>
          <w:rFonts w:ascii="Arial Narrow" w:hAnsi="Arial Narrow"/>
          <w:spacing w:val="5"/>
          <w:sz w:val="10"/>
          <w:szCs w:val="10"/>
        </w:rPr>
        <w:t>ece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3"/>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5"/>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3"/>
          <w:sz w:val="10"/>
          <w:szCs w:val="10"/>
        </w:rPr>
        <w:t>ff</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2"/>
          <w:sz w:val="10"/>
          <w:szCs w:val="10"/>
        </w:rPr>
        <w:t>lti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4"/>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z w:val="10"/>
          <w:szCs w:val="10"/>
        </w:rPr>
        <w:t>t</w:t>
      </w:r>
      <w:r w:rsidRPr="00823FD8">
        <w:rPr>
          <w:rFonts w:ascii="Arial Narrow" w:hAnsi="Arial Narrow"/>
          <w:spacing w:val="13"/>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ee</w:t>
      </w:r>
      <w:r w:rsidRPr="00823FD8">
        <w:rPr>
          <w:rFonts w:ascii="Arial Narrow" w:hAnsi="Arial Narrow"/>
          <w:spacing w:val="-21"/>
          <w:sz w:val="10"/>
          <w:szCs w:val="10"/>
        </w:rPr>
        <w:t>v</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4"/>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7"/>
          <w:sz w:val="10"/>
          <w:szCs w:val="10"/>
        </w:rPr>
        <w:t>budg</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 xml:space="preserve">l¶ </w:t>
      </w:r>
      <w:r w:rsidRPr="00823FD8">
        <w:rPr>
          <w:rFonts w:ascii="Arial Narrow" w:hAnsi="Arial Narrow"/>
          <w:spacing w:val="5"/>
          <w:sz w:val="10"/>
          <w:szCs w:val="10"/>
        </w:rPr>
        <w:t>co</w:t>
      </w:r>
      <w:r w:rsidRPr="00823FD8">
        <w:rPr>
          <w:rFonts w:ascii="Arial Narrow" w:hAnsi="Arial Narrow"/>
          <w:spacing w:val="-4"/>
          <w:sz w:val="10"/>
          <w:szCs w:val="10"/>
        </w:rPr>
        <w:t>mm</w:t>
      </w:r>
      <w:r w:rsidRPr="00823FD8">
        <w:rPr>
          <w:rFonts w:ascii="Arial Narrow" w:hAnsi="Arial Narrow"/>
          <w:spacing w:val="2"/>
          <w:sz w:val="10"/>
          <w:szCs w:val="10"/>
        </w:rPr>
        <w:t>it</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bu</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ee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u</w:t>
      </w:r>
      <w:r w:rsidRPr="00823FD8">
        <w:rPr>
          <w:rFonts w:ascii="Arial Narrow" w:hAnsi="Arial Narrow"/>
          <w:sz w:val="10"/>
          <w:szCs w:val="10"/>
        </w:rPr>
        <w:t>p</w:t>
      </w:r>
      <w:r w:rsidRPr="00823FD8">
        <w:rPr>
          <w:rFonts w:ascii="Arial Narrow" w:hAnsi="Arial Narrow"/>
          <w:spacing w:val="-3"/>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7"/>
          <w:sz w:val="10"/>
          <w:szCs w:val="10"/>
        </w:rPr>
        <w:t>d</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pp</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w w:val="101"/>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mm</w:t>
      </w:r>
      <w:r w:rsidRPr="00823FD8">
        <w:rPr>
          <w:rFonts w:ascii="Arial Narrow" w:hAnsi="Arial Narrow"/>
          <w:spacing w:val="2"/>
          <w:sz w:val="10"/>
          <w:szCs w:val="10"/>
        </w:rPr>
        <w:t>it</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ece</w:t>
      </w:r>
      <w:r w:rsidRPr="00823FD8">
        <w:rPr>
          <w:rFonts w:ascii="Arial Narrow" w:hAnsi="Arial Narrow"/>
          <w:spacing w:val="4"/>
          <w:sz w:val="10"/>
          <w:szCs w:val="10"/>
        </w:rPr>
        <w:t>ss</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p</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7"/>
          <w:sz w:val="10"/>
          <w:szCs w:val="10"/>
        </w:rPr>
        <w:t>y</w:t>
      </w:r>
      <w:r w:rsidRPr="00823FD8">
        <w:rPr>
          <w:rFonts w:ascii="Arial Narrow" w:hAnsi="Arial Narrow"/>
          <w:sz w:val="10"/>
          <w:szCs w:val="10"/>
        </w:rPr>
        <w:t xml:space="preserve">.¶ </w:t>
      </w:r>
      <w:r w:rsidRPr="00823FD8">
        <w:rPr>
          <w:rFonts w:ascii="Arial Narrow" w:hAnsi="Arial Narrow"/>
          <w:spacing w:val="-6"/>
          <w:sz w:val="10"/>
          <w:szCs w:val="10"/>
        </w:rPr>
        <w:t>L</w:t>
      </w:r>
      <w:r w:rsidRPr="00823FD8">
        <w:rPr>
          <w:rFonts w:ascii="Arial Narrow" w:hAnsi="Arial Narrow"/>
          <w:spacing w:val="2"/>
          <w:sz w:val="10"/>
          <w:szCs w:val="10"/>
        </w:rPr>
        <w:t>i</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18"/>
          <w:sz w:val="10"/>
          <w:szCs w:val="10"/>
        </w:rPr>
        <w:t>w</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lli</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5"/>
          <w:sz w:val="10"/>
          <w:szCs w:val="10"/>
        </w:rPr>
        <w:t xml:space="preserve"> 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3"/>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7"/>
          <w:sz w:val="10"/>
          <w:szCs w:val="10"/>
        </w:rPr>
        <w:t>d</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ec</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ub</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ece</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w w:val="101"/>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4"/>
          <w:sz w:val="10"/>
          <w:szCs w:val="10"/>
        </w:rPr>
        <w:t>J</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
          <w:sz w:val="10"/>
          <w:szCs w:val="10"/>
        </w:rPr>
        <w:t>W</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4"/>
          <w:sz w:val="10"/>
          <w:szCs w:val="10"/>
        </w:rPr>
        <w:t>G</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ny</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w w:val="10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gu</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du</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proofErr w:type="spellStart"/>
      <w:r w:rsidRPr="00823FD8">
        <w:rPr>
          <w:rFonts w:ascii="Arial Narrow" w:hAnsi="Arial Narrow"/>
          <w:spacing w:val="-7"/>
          <w:sz w:val="10"/>
          <w:szCs w:val="10"/>
        </w:rPr>
        <w:t>d</w:t>
      </w:r>
      <w:r w:rsidRPr="00823FD8">
        <w:rPr>
          <w:rFonts w:ascii="Arial Narrow" w:hAnsi="Arial Narrow"/>
          <w:spacing w:val="5"/>
          <w:sz w:val="10"/>
          <w:szCs w:val="10"/>
        </w:rPr>
        <w:t>ec</w:t>
      </w:r>
      <w:r w:rsidRPr="00823FD8">
        <w:rPr>
          <w:rFonts w:ascii="Arial Narrow" w:hAnsi="Arial Narrow"/>
          <w:spacing w:val="2"/>
          <w:sz w:val="10"/>
          <w:szCs w:val="10"/>
        </w:rPr>
        <w:t>li</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t</w:t>
      </w:r>
      <w:proofErr w:type="spellEnd"/>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nx</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1980</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8"/>
          <w:sz w:val="10"/>
          <w:szCs w:val="10"/>
        </w:rPr>
        <w:t>a</w:t>
      </w:r>
      <w:r w:rsidRPr="00823FD8">
        <w:rPr>
          <w:rFonts w:ascii="Arial Narrow" w:hAnsi="Arial Narrow"/>
          <w:spacing w:val="2"/>
          <w:sz w:val="10"/>
          <w:szCs w:val="10"/>
        </w:rPr>
        <w:t>ll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li</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u</w:t>
      </w:r>
      <w:r w:rsidRPr="00823FD8">
        <w:rPr>
          <w:rFonts w:ascii="Arial Narrow" w:hAnsi="Arial Narrow"/>
          <w:sz w:val="10"/>
          <w:szCs w:val="10"/>
        </w:rPr>
        <w:t>p</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nk</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2"/>
          <w:sz w:val="10"/>
          <w:szCs w:val="10"/>
        </w:rPr>
        <w:t>it</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lt</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pp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spacing w:val="10"/>
          <w:sz w:val="10"/>
          <w:szCs w:val="10"/>
        </w:rPr>
        <w:t xml:space="preserve"> </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nd</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z w:val="10"/>
          <w:szCs w:val="10"/>
        </w:rPr>
        <w:t xml:space="preserve">. </w:t>
      </w:r>
      <w:r w:rsidRPr="00823FD8">
        <w:rPr>
          <w:rFonts w:ascii="Arial Narrow" w:hAnsi="Arial Narrow"/>
          <w:spacing w:val="-4"/>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2</w:t>
      </w:r>
      <w:r w:rsidRPr="00823FD8">
        <w:rPr>
          <w:rFonts w:ascii="Arial Narrow" w:hAnsi="Arial Narrow"/>
          <w:sz w:val="10"/>
          <w:szCs w:val="10"/>
        </w:rPr>
        <w:t>0</w:t>
      </w:r>
      <w:r w:rsidRPr="00823FD8">
        <w:rPr>
          <w:rFonts w:ascii="Arial Narrow" w:hAnsi="Arial Narrow"/>
          <w:spacing w:val="13"/>
          <w:sz w:val="10"/>
          <w:szCs w:val="10"/>
        </w:rPr>
        <w:t xml:space="preserve"> </w:t>
      </w:r>
      <w:r w:rsidRPr="00823FD8">
        <w:rPr>
          <w:rFonts w:ascii="Arial Narrow" w:hAnsi="Arial Narrow"/>
          <w:spacing w:val="-7"/>
          <w:sz w:val="10"/>
          <w:szCs w:val="10"/>
        </w:rPr>
        <w:t>y</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2"/>
          <w:sz w:val="10"/>
          <w:szCs w:val="10"/>
        </w:rPr>
        <w:t>it</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4"/>
          <w:sz w:val="10"/>
          <w:szCs w:val="10"/>
        </w:rPr>
        <w:t>GD</w:t>
      </w:r>
      <w:r w:rsidRPr="00823FD8">
        <w:rPr>
          <w:rFonts w:ascii="Arial Narrow" w:hAnsi="Arial Narrow"/>
          <w:sz w:val="10"/>
          <w:szCs w:val="10"/>
        </w:rPr>
        <w:t>P</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6"/>
          <w:sz w:val="10"/>
          <w:szCs w:val="10"/>
        </w:rPr>
        <w:t>E</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4"/>
          <w:sz w:val="10"/>
          <w:szCs w:val="10"/>
        </w:rPr>
        <w:t>J</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3"/>
          <w:sz w:val="10"/>
          <w:szCs w:val="10"/>
        </w:rPr>
        <w:t>ff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ll</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3"/>
          <w:sz w:val="10"/>
          <w:szCs w:val="10"/>
        </w:rPr>
        <w:t>f</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nd</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il</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4"/>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6"/>
          <w:sz w:val="14"/>
        </w:rPr>
        <w:t>LE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4"/>
          <w:sz w:val="14"/>
        </w:rPr>
        <w:t>NO</w:t>
      </w:r>
      <w:r w:rsidRPr="00823FD8">
        <w:rPr>
          <w:rFonts w:ascii="Arial Narrow" w:hAnsi="Arial Narrow"/>
          <w:sz w:val="14"/>
        </w:rPr>
        <w:t>T</w:t>
      </w:r>
      <w:r w:rsidRPr="00823FD8">
        <w:rPr>
          <w:rFonts w:ascii="Arial Narrow" w:hAnsi="Arial Narrow"/>
          <w:spacing w:val="-14"/>
          <w:sz w:val="14"/>
        </w:rPr>
        <w:t xml:space="preserve"> </w:t>
      </w:r>
      <w:r w:rsidRPr="00823FD8">
        <w:rPr>
          <w:rFonts w:ascii="Arial Narrow" w:hAnsi="Arial Narrow"/>
          <w:spacing w:val="-10"/>
          <w:sz w:val="14"/>
        </w:rPr>
        <w:t>I</w:t>
      </w:r>
      <w:r w:rsidRPr="00823FD8">
        <w:rPr>
          <w:rFonts w:ascii="Arial Narrow" w:hAnsi="Arial Narrow"/>
          <w:spacing w:val="-4"/>
          <w:sz w:val="14"/>
        </w:rPr>
        <w:t>N</w:t>
      </w:r>
      <w:r w:rsidRPr="00823FD8">
        <w:rPr>
          <w:rFonts w:ascii="Arial Narrow" w:hAnsi="Arial Narrow"/>
          <w:spacing w:val="-19"/>
          <w:sz w:val="14"/>
        </w:rPr>
        <w:t>T</w:t>
      </w:r>
      <w:r w:rsidRPr="00823FD8">
        <w:rPr>
          <w:rFonts w:ascii="Arial Narrow" w:hAnsi="Arial Narrow"/>
          <w:sz w:val="14"/>
        </w:rPr>
        <w:t>O</w:t>
      </w:r>
      <w:r w:rsidRPr="00823FD8">
        <w:rPr>
          <w:rFonts w:ascii="Arial Narrow" w:hAnsi="Arial Narrow"/>
          <w:spacing w:val="4"/>
          <w:sz w:val="14"/>
        </w:rPr>
        <w:t xml:space="preserve"> </w:t>
      </w:r>
      <w:r w:rsidRPr="00823FD8">
        <w:rPr>
          <w:rFonts w:ascii="Arial Narrow" w:hAnsi="Arial Narrow"/>
          <w:spacing w:val="-19"/>
          <w:sz w:val="14"/>
        </w:rPr>
        <w:t>T</w:t>
      </w:r>
      <w:r w:rsidRPr="00823FD8">
        <w:rPr>
          <w:rFonts w:ascii="Arial Narrow" w:hAnsi="Arial Narrow"/>
          <w:spacing w:val="-6"/>
          <w:sz w:val="14"/>
        </w:rPr>
        <w:t>E</w:t>
      </w:r>
      <w:r w:rsidRPr="00823FD8">
        <w:rPr>
          <w:rFonts w:ascii="Arial Narrow" w:hAnsi="Arial Narrow"/>
          <w:spacing w:val="-2"/>
          <w:sz w:val="14"/>
        </w:rPr>
        <w:t>M</w:t>
      </w:r>
      <w:r w:rsidRPr="00823FD8">
        <w:rPr>
          <w:rFonts w:ascii="Arial Narrow" w:hAnsi="Arial Narrow"/>
          <w:spacing w:val="6"/>
          <w:sz w:val="14"/>
        </w:rPr>
        <w:t>P</w:t>
      </w:r>
      <w:r w:rsidRPr="00823FD8">
        <w:rPr>
          <w:rFonts w:ascii="Arial Narrow" w:hAnsi="Arial Narrow"/>
          <w:spacing w:val="-19"/>
          <w:sz w:val="14"/>
        </w:rPr>
        <w:t>T</w:t>
      </w:r>
      <w:r w:rsidRPr="00823FD8">
        <w:rPr>
          <w:rFonts w:ascii="Arial Narrow" w:hAnsi="Arial Narrow"/>
          <w:spacing w:val="-18"/>
          <w:sz w:val="14"/>
        </w:rPr>
        <w:t>A</w:t>
      </w:r>
      <w:r w:rsidRPr="00823FD8">
        <w:rPr>
          <w:rFonts w:ascii="Arial Narrow" w:hAnsi="Arial Narrow"/>
          <w:spacing w:val="-19"/>
          <w:sz w:val="14"/>
        </w:rPr>
        <w:t>T</w:t>
      </w:r>
      <w:r w:rsidRPr="00823FD8">
        <w:rPr>
          <w:rFonts w:ascii="Arial Narrow" w:hAnsi="Arial Narrow"/>
          <w:spacing w:val="-10"/>
          <w:sz w:val="14"/>
        </w:rPr>
        <w:t>I</w:t>
      </w:r>
      <w:r w:rsidRPr="00823FD8">
        <w:rPr>
          <w:rFonts w:ascii="Arial Narrow" w:hAnsi="Arial Narrow"/>
          <w:spacing w:val="-4"/>
          <w:sz w:val="14"/>
        </w:rPr>
        <w:t>O</w:t>
      </w:r>
      <w:r w:rsidRPr="00823FD8">
        <w:rPr>
          <w:rFonts w:ascii="Arial Narrow" w:hAnsi="Arial Narrow"/>
          <w:sz w:val="14"/>
        </w:rPr>
        <w:t>N</w:t>
      </w:r>
      <w:r w:rsidRPr="00823FD8">
        <w:rPr>
          <w:rFonts w:ascii="Arial Narrow" w:hAnsi="Arial Narrow"/>
          <w:sz w:val="12"/>
        </w:rPr>
        <w:t>¶</w:t>
      </w:r>
      <w:r w:rsidRPr="00823FD8">
        <w:rPr>
          <w:rFonts w:ascii="Arial Narrow" w:hAnsi="Arial Narrow"/>
          <w:sz w:val="14"/>
          <w:szCs w:val="20"/>
        </w:rPr>
        <w:t xml:space="preserve"> </w:t>
      </w:r>
      <w:r w:rsidRPr="00DF2DCC">
        <w:rPr>
          <w:rStyle w:val="TitleChar"/>
          <w:rFonts w:ascii="Arial Narrow" w:hAnsi="Arial Narrow"/>
          <w:highlight w:val="green"/>
        </w:rPr>
        <w:t>The costs of U.S. foreign policy that matter most</w:t>
      </w:r>
      <w:r w:rsidRPr="00DF2DCC">
        <w:rPr>
          <w:rStyle w:val="TitleChar"/>
          <w:rFonts w:ascii="Arial Narrow" w:hAnsi="Arial Narrow"/>
        </w:rPr>
        <w:t xml:space="preserve">, of course, </w:t>
      </w:r>
      <w:r w:rsidRPr="00DF2DCC">
        <w:rPr>
          <w:rStyle w:val="TitleChar"/>
          <w:rFonts w:ascii="Arial Narrow" w:hAnsi="Arial Narrow"/>
          <w:highlight w:val="green"/>
        </w:rPr>
        <w:t>are human lives</w:t>
      </w:r>
      <w:r w:rsidRPr="00DF2DCC">
        <w:rPr>
          <w:rStyle w:val="TitleChar"/>
          <w:rFonts w:ascii="Arial Narrow" w:hAnsi="Arial Narrow"/>
        </w:rPr>
        <w:t xml:space="preserve">, and critics of an expansive grand strategy worry that </w:t>
      </w:r>
      <w:r w:rsidRPr="00DF2DCC">
        <w:rPr>
          <w:rStyle w:val="TitleChar"/>
          <w:rFonts w:ascii="Arial Narrow" w:hAnsi="Arial Narrow"/>
          <w:highlight w:val="green"/>
        </w:rPr>
        <w:t>the U</w:t>
      </w:r>
      <w:r w:rsidRPr="00DF2DCC">
        <w:rPr>
          <w:rStyle w:val="TitleChar"/>
          <w:rFonts w:ascii="Arial Narrow" w:hAnsi="Arial Narrow"/>
        </w:rPr>
        <w:t xml:space="preserve">nited </w:t>
      </w:r>
      <w:r w:rsidRPr="00DF2DCC">
        <w:rPr>
          <w:rStyle w:val="TitleChar"/>
          <w:rFonts w:ascii="Arial Narrow" w:hAnsi="Arial Narrow"/>
          <w:highlight w:val="green"/>
        </w:rPr>
        <w:t>S</w:t>
      </w:r>
      <w:r w:rsidRPr="00DF2DCC">
        <w:rPr>
          <w:rStyle w:val="TitleChar"/>
          <w:rFonts w:ascii="Arial Narrow" w:hAnsi="Arial Narrow"/>
        </w:rPr>
        <w:t xml:space="preserve">tates </w:t>
      </w:r>
      <w:r w:rsidRPr="00DF2DCC">
        <w:rPr>
          <w:rStyle w:val="TitleChar"/>
          <w:rFonts w:ascii="Arial Narrow" w:hAnsi="Arial Narrow"/>
          <w:highlight w:val="green"/>
        </w:rPr>
        <w:t>might get dragged into unnecessary wars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2"/>
          <w:sz w:val="14"/>
        </w:rPr>
        <w:t xml:space="preserve"> </w:t>
      </w:r>
      <w:r w:rsidRPr="00823FD8">
        <w:rPr>
          <w:rFonts w:ascii="Arial Narrow" w:hAnsi="Arial Narrow"/>
          <w:spacing w:val="4"/>
          <w:sz w:val="14"/>
        </w:rPr>
        <w:t>s</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7"/>
          <w:sz w:val="14"/>
        </w:rPr>
        <w:t>k</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5"/>
          <w:sz w:val="14"/>
        </w:rPr>
        <w:t>cce</w:t>
      </w:r>
      <w:r w:rsidRPr="00823FD8">
        <w:rPr>
          <w:rFonts w:ascii="Arial Narrow" w:hAnsi="Arial Narrow"/>
          <w:spacing w:val="-7"/>
          <w:sz w:val="14"/>
        </w:rPr>
        <w:t>p</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7"/>
          <w:sz w:val="14"/>
        </w:rPr>
        <w:t>pu</w:t>
      </w:r>
      <w:r w:rsidRPr="00823FD8">
        <w:rPr>
          <w:rFonts w:ascii="Arial Narrow" w:hAnsi="Arial Narrow"/>
          <w:spacing w:val="2"/>
          <w:sz w:val="14"/>
        </w:rPr>
        <w:t>lli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7"/>
          <w:sz w:val="14"/>
        </w:rPr>
        <w:t>up</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tl</w:t>
      </w:r>
      <w:r w:rsidRPr="00823FD8">
        <w:rPr>
          <w:rFonts w:ascii="Arial Narrow" w:hAnsi="Arial Narrow"/>
          <w:sz w:val="14"/>
        </w:rPr>
        <w:t>y</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1"/>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4"/>
          <w:sz w:val="14"/>
        </w:rPr>
        <w:t>ss</w:t>
      </w:r>
      <w:r w:rsidRPr="00823FD8">
        <w:rPr>
          <w:rFonts w:ascii="Arial Narrow" w:hAnsi="Arial Narrow"/>
          <w:spacing w:val="2"/>
          <w:sz w:val="14"/>
        </w:rPr>
        <w:t>i</w:t>
      </w:r>
      <w:r w:rsidRPr="00823FD8">
        <w:rPr>
          <w:rFonts w:ascii="Arial Narrow" w:hAnsi="Arial Narrow"/>
          <w:sz w:val="14"/>
        </w:rPr>
        <w:t>c</w:t>
      </w:r>
      <w:r w:rsidRPr="00823FD8">
        <w:rPr>
          <w:rFonts w:ascii="Arial Narrow" w:hAnsi="Arial Narrow"/>
          <w:spacing w:val="12"/>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8"/>
          <w:sz w:val="14"/>
        </w:rPr>
        <w:t>aza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5"/>
          <w:sz w:val="14"/>
        </w:rPr>
        <w:t>C</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5"/>
          <w:sz w:val="14"/>
        </w:rPr>
        <w:t>ce</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pu</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f</w:t>
      </w:r>
      <w:r w:rsidRPr="00823FD8">
        <w:rPr>
          <w:rFonts w:ascii="Arial Narrow" w:hAnsi="Arial Narrow"/>
          <w:spacing w:val="-8"/>
          <w:sz w:val="14"/>
        </w:rPr>
        <w:t>a</w:t>
      </w:r>
      <w:r w:rsidRPr="00823FD8">
        <w:rPr>
          <w:rFonts w:ascii="Arial Narrow" w:hAnsi="Arial Narrow"/>
          <w:spacing w:val="2"/>
          <w:sz w:val="14"/>
        </w:rPr>
        <w:t>ili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7"/>
          <w:sz w:val="14"/>
        </w:rPr>
        <w:t>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4"/>
          <w:sz w:val="14"/>
        </w:rPr>
        <w:t>mm</w:t>
      </w:r>
      <w:r w:rsidRPr="00823FD8">
        <w:rPr>
          <w:rFonts w:ascii="Arial Narrow" w:hAnsi="Arial Narrow"/>
          <w:spacing w:val="2"/>
          <w:sz w:val="14"/>
        </w:rPr>
        <w:t>it</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4"/>
          <w:sz w:val="14"/>
        </w:rPr>
        <w:t>s</w:t>
      </w:r>
      <w:r w:rsidRPr="00823FD8">
        <w:rPr>
          <w:rFonts w:ascii="Arial Narrow" w:hAnsi="Arial Narrow"/>
          <w:sz w:val="14"/>
        </w:rPr>
        <w:t xml:space="preserve">, </w:t>
      </w:r>
      <w:r w:rsidRPr="00823FD8">
        <w:rPr>
          <w:rFonts w:ascii="Arial Narrow" w:hAnsi="Arial Narrow"/>
          <w:spacing w:val="-4"/>
          <w:sz w:val="14"/>
        </w:rPr>
        <w:t>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pacing w:val="-7"/>
          <w:sz w:val="14"/>
        </w:rPr>
        <w:t>gh</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7"/>
          <w:sz w:val="14"/>
        </w:rPr>
        <w:t>g</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n</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DF2DCC">
        <w:rPr>
          <w:rStyle w:val="TitleChar"/>
          <w:rFonts w:ascii="Arial Narrow" w:hAnsi="Arial Narrow"/>
        </w:rPr>
        <w:t>History shows, however, that great powers anticipate the danger of entrapment and structure their agreements to protect themselves from it. It is nearly impossible to find a clear case of a smaller power luring a reluctant great power into war.</w:t>
      </w:r>
      <w:r w:rsidRPr="00823FD8">
        <w:rPr>
          <w:rFonts w:ascii="Arial Narrow" w:hAnsi="Arial Narrow"/>
          <w:spacing w:val="1"/>
          <w:sz w:val="14"/>
        </w:rPr>
        <w:t xml:space="preserve"> </w:t>
      </w:r>
      <w:r w:rsidRPr="00823FD8">
        <w:rPr>
          <w:rFonts w:ascii="Arial Narrow" w:hAnsi="Arial Narrow"/>
          <w:spacing w:val="-7"/>
          <w:sz w:val="14"/>
        </w:rPr>
        <w:t>F</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5"/>
          <w:sz w:val="14"/>
        </w:rPr>
        <w:t>ec</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1"/>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1"/>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z w:val="14"/>
        </w:rPr>
        <w:t>I</w:t>
      </w:r>
      <w:r w:rsidRPr="00823FD8">
        <w:rPr>
          <w:rFonts w:ascii="Arial Narrow" w:hAnsi="Arial Narrow"/>
          <w:spacing w:val="-5"/>
          <w:sz w:val="14"/>
        </w:rPr>
        <w:t xml:space="preserve"> </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0"/>
          <w:sz w:val="14"/>
        </w:rPr>
        <w:t xml:space="preserve"> </w:t>
      </w:r>
      <w:r w:rsidRPr="00823FD8">
        <w:rPr>
          <w:rFonts w:ascii="Arial Narrow" w:hAnsi="Arial Narrow"/>
          <w:spacing w:val="5"/>
          <w:sz w:val="14"/>
        </w:rPr>
        <w:t>e</w:t>
      </w:r>
      <w:r w:rsidRPr="00823FD8">
        <w:rPr>
          <w:rFonts w:ascii="Arial Narrow" w:hAnsi="Arial Narrow"/>
          <w:spacing w:val="-7"/>
          <w:sz w:val="14"/>
        </w:rPr>
        <w:t>x</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ng</w:t>
      </w:r>
      <w:r w:rsidRPr="00823FD8">
        <w:rPr>
          <w:rFonts w:ascii="Arial Narrow" w:hAnsi="Arial Narrow"/>
          <w:spacing w:val="2"/>
          <w:sz w:val="14"/>
        </w:rPr>
        <w:t>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upp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pacing w:val="2"/>
          <w:sz w:val="14"/>
        </w:rPr>
        <w:t>l</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d</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w w:val="101"/>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7"/>
          <w:sz w:val="14"/>
        </w:rPr>
        <w:t>gh</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7"/>
          <w:sz w:val="14"/>
        </w:rPr>
        <w:t>bu</w:t>
      </w:r>
      <w:r w:rsidRPr="00823FD8">
        <w:rPr>
          <w:rFonts w:ascii="Arial Narrow" w:hAnsi="Arial Narrow"/>
          <w:sz w:val="14"/>
        </w:rPr>
        <w:t>t</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t</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11"/>
          <w:sz w:val="14"/>
        </w:rPr>
        <w:t xml:space="preserve"> </w:t>
      </w:r>
      <w:r w:rsidRPr="00823FD8">
        <w:rPr>
          <w:rFonts w:ascii="Arial Narrow" w:hAnsi="Arial Narrow"/>
          <w:spacing w:val="-18"/>
          <w:sz w:val="14"/>
        </w:rPr>
        <w:t>w</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z w:val="14"/>
        </w:rPr>
        <w:t>,</w:t>
      </w:r>
      <w:r w:rsidRPr="00823FD8">
        <w:rPr>
          <w:rFonts w:ascii="Arial Narrow" w:hAnsi="Arial Narrow"/>
          <w:w w:val="10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2"/>
          <w:sz w:val="14"/>
        </w:rPr>
        <w:t>li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5"/>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18"/>
          <w:sz w:val="14"/>
        </w:rPr>
        <w:t>w</w:t>
      </w:r>
      <w:r w:rsidRPr="00823FD8">
        <w:rPr>
          <w:rFonts w:ascii="Arial Narrow" w:hAnsi="Arial Narrow"/>
          <w:spacing w:val="-8"/>
          <w:sz w:val="14"/>
        </w:rPr>
        <w:t>a</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9"/>
          <w:sz w:val="14"/>
        </w:rPr>
        <w:t xml:space="preserve"> </w:t>
      </w:r>
      <w:r w:rsidRPr="00823FD8">
        <w:rPr>
          <w:rFonts w:ascii="Arial Narrow" w:hAnsi="Arial Narrow"/>
          <w:sz w:val="14"/>
        </w:rPr>
        <w:t>a</w:t>
      </w:r>
      <w:r w:rsidRPr="00823FD8">
        <w:rPr>
          <w:rFonts w:ascii="Arial Narrow" w:hAnsi="Arial Narrow"/>
          <w:spacing w:val="-5"/>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7"/>
          <w:sz w:val="14"/>
        </w:rPr>
        <w:t>d</w:t>
      </w:r>
      <w:r w:rsidRPr="00823FD8">
        <w:rPr>
          <w:rFonts w:ascii="Arial Narrow" w:hAnsi="Arial Narrow"/>
          <w:spacing w:val="5"/>
          <w:sz w:val="14"/>
        </w:rPr>
        <w:t>ec</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5"/>
          <w:sz w:val="14"/>
        </w:rPr>
        <w:t xml:space="preserve"> </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4"/>
          <w:sz w:val="14"/>
        </w:rPr>
        <w:t xml:space="preserve"> G</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ny</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7"/>
          <w:sz w:val="14"/>
        </w:rPr>
        <w:t>p</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6"/>
          <w:sz w:val="14"/>
        </w:rPr>
        <w:t>E</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p</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z w:val="14"/>
        </w:rPr>
        <w:t>a</w:t>
      </w:r>
      <w:r w:rsidRPr="00823FD8">
        <w:rPr>
          <w:rFonts w:ascii="Arial Narrow" w:hAnsi="Arial Narrow"/>
          <w:w w:val="101"/>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3"/>
          <w:sz w:val="14"/>
        </w:rPr>
        <w:t xml:space="preserve"> </w:t>
      </w:r>
      <w:r w:rsidRPr="00823FD8">
        <w:rPr>
          <w:rFonts w:ascii="Arial Narrow" w:hAnsi="Arial Narrow"/>
          <w:spacing w:val="-8"/>
          <w:sz w:val="14"/>
        </w:rPr>
        <w:t>a</w:t>
      </w:r>
      <w:r w:rsidRPr="00823FD8">
        <w:rPr>
          <w:rFonts w:ascii="Arial Narrow" w:hAnsi="Arial Narrow"/>
          <w:spacing w:val="2"/>
          <w:sz w:val="14"/>
        </w:rPr>
        <w:t>lli</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5"/>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p</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r w:rsidRPr="00DF2DCC">
        <w:rPr>
          <w:rStyle w:val="TitleChar"/>
          <w:rFonts w:ascii="Arial Narrow" w:hAnsi="Arial Narrow"/>
        </w:rPr>
        <w:t xml:space="preserve">If anything, </w:t>
      </w:r>
      <w:r w:rsidRPr="00DF2DCC">
        <w:rPr>
          <w:rStyle w:val="TitleChar"/>
          <w:rFonts w:ascii="Arial Narrow" w:hAnsi="Arial Narrow"/>
          <w:highlight w:val="green"/>
        </w:rPr>
        <w:t>alliances reduce the risk of getting pulled into</w:t>
      </w:r>
      <w:r w:rsidRPr="00DF2DCC">
        <w:rPr>
          <w:rStyle w:val="TitleChar"/>
          <w:rFonts w:ascii="Arial Narrow" w:hAnsi="Arial Narrow"/>
        </w:rPr>
        <w:t xml:space="preserve"> a </w:t>
      </w:r>
      <w:r w:rsidRPr="00DF2DCC">
        <w:rPr>
          <w:rStyle w:val="TitleChar"/>
          <w:rFonts w:ascii="Arial Narrow" w:hAnsi="Arial Narrow"/>
          <w:highlight w:val="green"/>
        </w:rPr>
        <w:t>conflict</w:t>
      </w:r>
      <w:r w:rsidRPr="00823FD8">
        <w:rPr>
          <w:rFonts w:ascii="Arial Narrow" w:hAnsi="Arial Narrow"/>
          <w:sz w:val="14"/>
        </w:rPr>
        <w:t>.</w:t>
      </w:r>
      <w:r w:rsidRPr="00823FD8">
        <w:rPr>
          <w:rFonts w:ascii="Arial Narrow" w:hAnsi="Arial Narrow"/>
          <w:spacing w:val="2"/>
          <w:sz w:val="14"/>
        </w:rPr>
        <w:t xml:space="preserve"> </w:t>
      </w:r>
      <w:r w:rsidRPr="00DF2DCC">
        <w:rPr>
          <w:rStyle w:val="TitleChar"/>
          <w:rFonts w:ascii="Arial Narrow" w:hAnsi="Arial Narrow"/>
        </w:rPr>
        <w:t>In East Asia, the regional security agreements that Washington struck after World War II were designed,</w:t>
      </w:r>
      <w:r w:rsidRPr="00823FD8">
        <w:rPr>
          <w:rFonts w:ascii="Arial Narrow" w:hAnsi="Arial Narrow"/>
          <w:spacing w:val="1"/>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2"/>
          <w:sz w:val="14"/>
        </w:rPr>
        <w:t>liti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18"/>
          <w:sz w:val="14"/>
        </w:rPr>
        <w:t>V</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w:t>
      </w:r>
      <w:r w:rsidRPr="00823FD8">
        <w:rPr>
          <w:rFonts w:ascii="Arial Narrow" w:hAnsi="Arial Narrow"/>
          <w:spacing w:val="1"/>
          <w:sz w:val="14"/>
        </w:rPr>
        <w:t xml:space="preserve"> </w:t>
      </w:r>
      <w:r w:rsidRPr="00DF2DCC">
        <w:rPr>
          <w:rStyle w:val="TitleChar"/>
          <w:rFonts w:ascii="Arial Narrow" w:hAnsi="Arial Narrow"/>
        </w:rPr>
        <w:t>to "constrain anticommunist allies in the region that might engage in aggressive behavior against adversaries that could entrap the United States in an unwanted larger war."</w:t>
      </w:r>
      <w:r w:rsidRPr="00823FD8">
        <w:rPr>
          <w:rFonts w:ascii="Arial Narrow" w:hAnsi="Arial Narrow"/>
          <w:spacing w:val="-27"/>
          <w:sz w:val="14"/>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z w:val="10"/>
          <w:szCs w:val="10"/>
        </w:rPr>
        <w:t>c</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6"/>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pacing w:val="-4"/>
          <w:sz w:val="10"/>
          <w:szCs w:val="10"/>
        </w:rPr>
        <w:t>.</w:t>
      </w:r>
      <w:r w:rsidRPr="00823FD8">
        <w:rPr>
          <w:rFonts w:ascii="Arial Narrow" w:hAnsi="Arial Narrow"/>
          <w:spacing w:val="3"/>
          <w:sz w:val="10"/>
          <w:szCs w:val="10"/>
        </w:rPr>
        <w:t>-</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p</w:t>
      </w:r>
      <w:r w:rsidRPr="00823FD8">
        <w:rPr>
          <w:rFonts w:ascii="Arial Narrow" w:hAnsi="Arial Narrow"/>
          <w:sz w:val="10"/>
          <w:szCs w:val="10"/>
        </w:rPr>
        <w:t xml:space="preserve">.¶ ¶ </w:t>
      </w:r>
      <w:proofErr w:type="gramStart"/>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proofErr w:type="gramEnd"/>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3"/>
          <w:sz w:val="10"/>
          <w:szCs w:val="10"/>
        </w:rPr>
        <w:t>-</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1990</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ec</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3"/>
          <w:sz w:val="10"/>
          <w:szCs w:val="10"/>
        </w:rPr>
        <w:t>ff</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w:t>
      </w:r>
      <w:r w:rsidRPr="00823FD8">
        <w:rPr>
          <w:rFonts w:ascii="Arial Narrow" w:hAnsi="Arial Narrow"/>
          <w:spacing w:val="-1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3"/>
          <w:sz w:val="10"/>
          <w:szCs w:val="10"/>
        </w:rPr>
        <w:t>r</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gu</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upp</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2"/>
          <w:sz w:val="10"/>
          <w:szCs w:val="10"/>
        </w:rPr>
        <w:t xml:space="preserve"> 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3"/>
          <w:sz w:val="10"/>
          <w:szCs w:val="10"/>
        </w:rPr>
        <w:t>f</w:t>
      </w:r>
      <w:r w:rsidRPr="00823FD8">
        <w:rPr>
          <w:rFonts w:ascii="Arial Narrow" w:hAnsi="Arial Narrow"/>
          <w:spacing w:val="-7"/>
          <w:sz w:val="10"/>
          <w:szCs w:val="10"/>
        </w:rPr>
        <w:t>y</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unp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o</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tt</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7"/>
          <w:sz w:val="10"/>
          <w:szCs w:val="10"/>
        </w:rPr>
        <w:t>bu</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19"/>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3"/>
          <w:sz w:val="10"/>
          <w:szCs w:val="10"/>
        </w:rPr>
        <w:t>fr</w:t>
      </w:r>
      <w:r w:rsidRPr="00823FD8">
        <w:rPr>
          <w:rFonts w:ascii="Arial Narrow" w:hAnsi="Arial Narrow"/>
          <w:spacing w:val="5"/>
          <w:sz w:val="10"/>
          <w:szCs w:val="10"/>
        </w:rPr>
        <w:t>o</w:t>
      </w:r>
      <w:r w:rsidRPr="00823FD8">
        <w:rPr>
          <w:rFonts w:ascii="Arial Narrow" w:hAnsi="Arial Narrow"/>
          <w:sz w:val="10"/>
          <w:szCs w:val="10"/>
        </w:rPr>
        <w:t>m</w:t>
      </w:r>
      <w:r w:rsidRPr="00823FD8">
        <w:rPr>
          <w:rFonts w:ascii="Arial Narrow" w:hAnsi="Arial Narrow"/>
          <w:w w:val="101"/>
          <w:sz w:val="10"/>
          <w:szCs w:val="10"/>
        </w:rPr>
        <w:t xml:space="preserve"> </w:t>
      </w:r>
      <w:r w:rsidRPr="00823FD8">
        <w:rPr>
          <w:rFonts w:ascii="Arial Narrow" w:hAnsi="Arial Narrow"/>
          <w:spacing w:val="-7"/>
          <w:sz w:val="10"/>
          <w:szCs w:val="10"/>
        </w:rPr>
        <w:t>un</w:t>
      </w:r>
      <w:r w:rsidRPr="00823FD8">
        <w:rPr>
          <w:rFonts w:ascii="Arial Narrow" w:hAnsi="Arial Narrow"/>
          <w:spacing w:val="2"/>
          <w:sz w:val="10"/>
          <w:szCs w:val="10"/>
        </w:rPr>
        <w:t>il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8"/>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20"/>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z w:val="10"/>
          <w:szCs w:val="10"/>
        </w:rPr>
        <w:t xml:space="preserve">.¶ </w:t>
      </w:r>
      <w:r w:rsidRPr="00823FD8">
        <w:rPr>
          <w:rFonts w:ascii="Arial Narrow" w:hAnsi="Arial Narrow"/>
          <w:spacing w:val="-7"/>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ss</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3"/>
          <w:sz w:val="10"/>
          <w:szCs w:val="10"/>
        </w:rPr>
        <w:t xml:space="preserve"> </w:t>
      </w:r>
      <w:r w:rsidRPr="00823FD8">
        <w:rPr>
          <w:rFonts w:ascii="Arial Narrow" w:hAnsi="Arial Narrow"/>
          <w:spacing w:val="-7"/>
          <w:sz w:val="10"/>
          <w:szCs w:val="10"/>
        </w:rPr>
        <w:t>g</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3"/>
          <w:sz w:val="10"/>
          <w:szCs w:val="10"/>
        </w:rPr>
        <w:t>-</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2"/>
          <w:sz w:val="10"/>
          <w:szCs w:val="10"/>
        </w:rPr>
        <w:t>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iliti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3"/>
          <w:sz w:val="10"/>
          <w:szCs w:val="10"/>
        </w:rPr>
        <w:t>f</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7"/>
          <w:sz w:val="10"/>
          <w:szCs w:val="10"/>
        </w:rPr>
        <w:t>p</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4"/>
          <w:sz w:val="10"/>
          <w:szCs w:val="10"/>
        </w:rPr>
        <w:t xml:space="preserve"> s</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4"/>
          <w:sz w:val="10"/>
          <w:szCs w:val="10"/>
        </w:rPr>
        <w:t>m</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oo</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2"/>
          <w:sz w:val="10"/>
          <w:szCs w:val="10"/>
        </w:rPr>
        <w:t>iti</w:t>
      </w:r>
      <w:r w:rsidRPr="00823FD8">
        <w:rPr>
          <w:rFonts w:ascii="Arial Narrow" w:hAnsi="Arial Narrow"/>
          <w:spacing w:val="5"/>
          <w:sz w:val="10"/>
          <w:szCs w:val="10"/>
        </w:rPr>
        <w:t>c</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4"/>
          <w:sz w:val="10"/>
          <w:szCs w:val="10"/>
        </w:rPr>
        <w:t>s</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ee</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ec</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2"/>
          <w:sz w:val="10"/>
          <w:szCs w:val="10"/>
        </w:rPr>
        <w:t>it</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q</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21"/>
          <w:sz w:val="10"/>
          <w:szCs w:val="10"/>
        </w:rPr>
        <w:t>v</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4"/>
          <w:sz w:val="10"/>
          <w:szCs w:val="10"/>
        </w:rPr>
        <w:t>s</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ti</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2"/>
          <w:sz w:val="10"/>
          <w:szCs w:val="10"/>
        </w:rPr>
        <w:t>i</w:t>
      </w:r>
      <w:r w:rsidRPr="00823FD8">
        <w:rPr>
          <w:rFonts w:ascii="Arial Narrow" w:hAnsi="Arial Narrow"/>
          <w:spacing w:val="-7"/>
          <w:sz w:val="10"/>
          <w:szCs w:val="10"/>
        </w:rPr>
        <w:t>x</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k</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il</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oc</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bu</w:t>
      </w:r>
      <w:r w:rsidRPr="00823FD8">
        <w:rPr>
          <w:rFonts w:ascii="Arial Narrow" w:hAnsi="Arial Narrow"/>
          <w:spacing w:val="2"/>
          <w:sz w:val="10"/>
          <w:szCs w:val="10"/>
        </w:rPr>
        <w:t>il</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gu</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oe</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7"/>
          <w:sz w:val="10"/>
          <w:szCs w:val="10"/>
        </w:rPr>
        <w:t>Fu</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5"/>
          <w:sz w:val="10"/>
          <w:szCs w:val="10"/>
        </w:rPr>
        <w:t xml:space="preserve"> o</w:t>
      </w:r>
      <w:r w:rsidRPr="00823FD8">
        <w:rPr>
          <w:rFonts w:ascii="Arial Narrow" w:hAnsi="Arial Narrow"/>
          <w:spacing w:val="-7"/>
          <w:sz w:val="10"/>
          <w:szCs w:val="10"/>
        </w:rPr>
        <w:t>u</w:t>
      </w:r>
      <w:r w:rsidRPr="00823FD8">
        <w:rPr>
          <w:rFonts w:ascii="Arial Narrow" w:hAnsi="Arial Narrow"/>
          <w:spacing w:val="2"/>
          <w:sz w:val="10"/>
          <w:szCs w:val="10"/>
        </w:rPr>
        <w:t>t</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z w:val="10"/>
          <w:szCs w:val="10"/>
        </w:rPr>
        <w:t>a</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li</w:t>
      </w:r>
      <w:r w:rsidRPr="00823FD8">
        <w:rPr>
          <w:rFonts w:ascii="Arial Narrow" w:hAnsi="Arial Narrow"/>
          <w:spacing w:val="-7"/>
          <w:sz w:val="10"/>
          <w:szCs w:val="10"/>
        </w:rPr>
        <w:t>g</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7"/>
          <w:sz w:val="10"/>
          <w:szCs w:val="10"/>
        </w:rPr>
        <w:t>d</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A</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A</w:t>
      </w:r>
      <w:r w:rsidRPr="00823FD8">
        <w:rPr>
          <w:rFonts w:ascii="Arial Narrow" w:hAnsi="Arial Narrow"/>
          <w:spacing w:val="2"/>
          <w:sz w:val="10"/>
          <w:szCs w:val="10"/>
        </w:rPr>
        <w:t>l</w:t>
      </w:r>
      <w:r w:rsidRPr="00823FD8">
        <w:rPr>
          <w:rFonts w:ascii="Arial Narrow" w:hAnsi="Arial Narrow"/>
          <w:spacing w:val="-7"/>
          <w:sz w:val="10"/>
          <w:szCs w:val="10"/>
        </w:rPr>
        <w:t>b</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4"/>
          <w:sz w:val="10"/>
          <w:szCs w:val="10"/>
        </w:rPr>
        <w:t>ss</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proofErr w:type="gramStart"/>
      <w:r w:rsidRPr="00823FD8">
        <w:rPr>
          <w:rFonts w:ascii="Arial Narrow" w:hAnsi="Arial Narrow"/>
          <w:spacing w:val="-7"/>
          <w:sz w:val="10"/>
          <w:szCs w:val="10"/>
        </w:rPr>
        <w:t>un</w:t>
      </w:r>
      <w:proofErr w:type="gramEnd"/>
      <w:r w:rsidRPr="00823FD8">
        <w:rPr>
          <w:rFonts w:ascii="Arial Narrow" w:hAnsi="Arial Narrow"/>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
          <w:sz w:val="10"/>
          <w:szCs w:val="10"/>
        </w:rPr>
        <w:t>ll</w:t>
      </w:r>
      <w:r w:rsidRPr="00823FD8">
        <w:rPr>
          <w:rFonts w:ascii="Arial Narrow" w:hAnsi="Arial Narrow"/>
          <w:sz w:val="10"/>
          <w:szCs w:val="10"/>
        </w:rPr>
        <w:t>,</w:t>
      </w:r>
      <w:r w:rsidRPr="00823FD8">
        <w:rPr>
          <w:rFonts w:ascii="Arial Narrow" w:hAnsi="Arial Narrow"/>
          <w:spacing w:val="2"/>
          <w:sz w:val="10"/>
          <w:szCs w:val="10"/>
        </w:rPr>
        <w:t xml:space="preserve"> 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4"/>
          <w:sz w:val="10"/>
          <w:szCs w:val="10"/>
        </w:rPr>
        <w:t>J</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3"/>
          <w:sz w:val="10"/>
          <w:szCs w:val="10"/>
        </w:rPr>
        <w:t>ff</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5"/>
          <w:sz w:val="10"/>
          <w:szCs w:val="10"/>
        </w:rPr>
        <w:t>1993</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27"/>
          <w:sz w:val="10"/>
          <w:szCs w:val="10"/>
        </w:rPr>
        <w:t>"</w:t>
      </w:r>
      <w:r w:rsidRPr="00823FD8">
        <w:rPr>
          <w:rFonts w:ascii="Arial Narrow" w:hAnsi="Arial Narrow"/>
          <w:spacing w:val="-1"/>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1"/>
          <w:sz w:val="10"/>
          <w:szCs w:val="10"/>
        </w:rPr>
        <w: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up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b</w:t>
      </w:r>
      <w:r w:rsidRPr="00823FD8">
        <w:rPr>
          <w:rFonts w:ascii="Arial Narrow" w:hAnsi="Arial Narrow"/>
          <w:spacing w:val="-4"/>
          <w:sz w:val="10"/>
          <w:szCs w:val="10"/>
        </w:rPr>
        <w:t xml:space="preserve"> 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7"/>
          <w:sz w:val="10"/>
          <w:szCs w:val="10"/>
        </w:rPr>
        <w:t>y</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1"/>
          <w:sz w:val="10"/>
          <w:szCs w:val="10"/>
        </w:rPr>
        <w:t>'</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y</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7"/>
          <w:sz w:val="10"/>
          <w:szCs w:val="10"/>
        </w:rPr>
        <w:t>k</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18"/>
          <w:sz w:val="10"/>
          <w:szCs w:val="10"/>
        </w:rPr>
        <w:t>w</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1"/>
          <w:sz w:val="10"/>
          <w:szCs w:val="10"/>
        </w:rPr>
        <w:t>'</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pacing w:val="-8"/>
          <w:sz w:val="10"/>
          <w:szCs w:val="10"/>
        </w:rPr>
        <w:t>?</w:t>
      </w:r>
      <w:r w:rsidRPr="00823FD8">
        <w:rPr>
          <w:rFonts w:ascii="Arial Narrow" w:hAnsi="Arial Narrow"/>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4"/>
          <w:sz w:val="10"/>
          <w:szCs w:val="10"/>
        </w:rPr>
        <w:t>m</w:t>
      </w:r>
      <w:r w:rsidRPr="00823FD8">
        <w:rPr>
          <w:rFonts w:ascii="Arial Narrow" w:hAnsi="Arial Narrow"/>
          <w:spacing w:val="2"/>
          <w:sz w:val="10"/>
          <w:szCs w:val="10"/>
        </w:rPr>
        <w:t>ilit</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hu</w:t>
      </w:r>
      <w:r w:rsidRPr="00823FD8">
        <w:rPr>
          <w:rFonts w:ascii="Arial Narrow" w:hAnsi="Arial Narrow"/>
          <w:spacing w:val="2"/>
          <w:sz w:val="10"/>
          <w:szCs w:val="10"/>
        </w:rPr>
        <w:t>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pacing w:val="-7"/>
          <w:sz w:val="10"/>
          <w:szCs w:val="10"/>
        </w:rPr>
        <w:t>ub</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5"/>
          <w:sz w:val="10"/>
          <w:szCs w:val="10"/>
        </w:rPr>
        <w:t>e</w:t>
      </w:r>
      <w:r w:rsidRPr="00823FD8">
        <w:rPr>
          <w:rFonts w:ascii="Arial Narrow" w:hAnsi="Arial Narrow"/>
          <w:spacing w:val="2"/>
          <w:sz w:val="10"/>
          <w:szCs w:val="10"/>
        </w:rPr>
        <w:t>li</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z w:val="10"/>
          <w:szCs w:val="10"/>
        </w:rPr>
        <w:t>k</w:t>
      </w:r>
      <w:r w:rsidRPr="00823FD8">
        <w:rPr>
          <w:rFonts w:ascii="Arial Narrow" w:hAnsi="Arial Narrow"/>
          <w:spacing w:val="-4"/>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w w:val="10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ee</w:t>
      </w:r>
      <w:r w:rsidRPr="00823FD8">
        <w:rPr>
          <w:rFonts w:ascii="Arial Narrow" w:hAnsi="Arial Narrow"/>
          <w:spacing w:val="-7"/>
          <w:sz w:val="10"/>
          <w:szCs w:val="10"/>
        </w:rPr>
        <w:t>d</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2"/>
          <w:sz w:val="10"/>
          <w:szCs w:val="10"/>
        </w:rPr>
        <w:t>ti</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2"/>
          <w:sz w:val="10"/>
          <w:szCs w:val="10"/>
        </w:rPr>
        <w:t>l</w:t>
      </w:r>
      <w:r w:rsidRPr="00823FD8">
        <w:rPr>
          <w:rFonts w:ascii="Arial Narrow" w:hAnsi="Arial Narrow"/>
          <w:spacing w:val="-7"/>
          <w:sz w:val="10"/>
          <w:szCs w:val="10"/>
        </w:rPr>
        <w:t>y</w:t>
      </w:r>
      <w:r w:rsidRPr="00823FD8">
        <w:rPr>
          <w:rFonts w:ascii="Arial Narrow" w:hAnsi="Arial Narrow"/>
          <w:spacing w:val="4"/>
          <w:sz w:val="10"/>
          <w:szCs w:val="10"/>
        </w:rPr>
        <w:t>ss</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5"/>
          <w:sz w:val="10"/>
          <w:szCs w:val="10"/>
        </w:rPr>
        <w:t>B</w:t>
      </w:r>
      <w:r w:rsidRPr="00823FD8">
        <w:rPr>
          <w:rFonts w:ascii="Arial Narrow" w:hAnsi="Arial Narrow"/>
          <w:spacing w:val="-7"/>
          <w:sz w:val="10"/>
          <w:szCs w:val="10"/>
        </w:rPr>
        <w:t>u</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z w:val="10"/>
          <w:szCs w:val="10"/>
        </w:rPr>
        <w:t>d</w:t>
      </w:r>
      <w:r w:rsidRPr="00823FD8">
        <w:rPr>
          <w:rFonts w:ascii="Arial Narrow" w:hAnsi="Arial Narrow"/>
          <w:spacing w:val="-4"/>
          <w:sz w:val="10"/>
          <w:szCs w:val="10"/>
        </w:rPr>
        <w:t xml:space="preserve"> 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5"/>
          <w:sz w:val="10"/>
          <w:szCs w:val="10"/>
        </w:rPr>
        <w:t>ce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mm</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5"/>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w w:val="10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8"/>
          <w:sz w:val="10"/>
          <w:szCs w:val="10"/>
        </w:rPr>
        <w:t>a</w:t>
      </w:r>
      <w:r w:rsidRPr="00823FD8">
        <w:rPr>
          <w:rFonts w:ascii="Arial Narrow" w:hAnsi="Arial Narrow"/>
          <w:spacing w:val="-7"/>
          <w:sz w:val="10"/>
          <w:szCs w:val="10"/>
        </w:rPr>
        <w:t>pp</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2"/>
          <w:sz w:val="10"/>
          <w:szCs w:val="10"/>
        </w:rPr>
        <w:t>i</w:t>
      </w:r>
      <w:r w:rsidRPr="00823FD8">
        <w:rPr>
          <w:rFonts w:ascii="Arial Narrow" w:hAnsi="Arial Narrow"/>
          <w:spacing w:val="-7"/>
          <w:sz w:val="10"/>
          <w:szCs w:val="10"/>
        </w:rPr>
        <w:t>gg</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z w:val="10"/>
          <w:szCs w:val="10"/>
        </w:rPr>
        <w:t>a</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d</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5"/>
          <w:sz w:val="10"/>
          <w:szCs w:val="10"/>
        </w:rPr>
        <w:t>ce</w:t>
      </w:r>
      <w:r w:rsidRPr="00823FD8">
        <w:rPr>
          <w:rFonts w:ascii="Arial Narrow" w:hAnsi="Arial Narrow"/>
          <w:spacing w:val="-7"/>
          <w:sz w:val="10"/>
          <w:szCs w:val="10"/>
        </w:rPr>
        <w:t>p</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w w:val="10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18"/>
          <w:sz w:val="10"/>
          <w:szCs w:val="10"/>
        </w:rPr>
        <w:t>w</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2"/>
          <w:sz w:val="10"/>
          <w:szCs w:val="10"/>
        </w:rPr>
        <w:t>j</w:t>
      </w:r>
      <w:r w:rsidRPr="00823FD8">
        <w:rPr>
          <w:rFonts w:ascii="Arial Narrow" w:hAnsi="Arial Narrow"/>
          <w:spacing w:val="-7"/>
          <w:sz w:val="10"/>
          <w:szCs w:val="10"/>
        </w:rPr>
        <w:t>u</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e</w:t>
      </w:r>
      <w:r w:rsidRPr="00823FD8">
        <w:rPr>
          <w:rFonts w:ascii="Arial Narrow" w:hAnsi="Arial Narrow"/>
          <w:spacing w:val="9"/>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7"/>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q</w:t>
      </w:r>
      <w:r w:rsidRPr="00823FD8">
        <w:rPr>
          <w:rFonts w:ascii="Arial Narrow" w:hAnsi="Arial Narrow"/>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7"/>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tli</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m</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8"/>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5"/>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s</w:t>
      </w:r>
      <w:r w:rsidRPr="00823FD8">
        <w:rPr>
          <w:rFonts w:ascii="Arial Narrow" w:hAnsi="Arial Narrow"/>
          <w:spacing w:val="8"/>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w:t>
      </w:r>
      <w:r w:rsidRPr="00823FD8">
        <w:rPr>
          <w:rFonts w:ascii="Arial Narrow" w:hAnsi="Arial Narrow"/>
          <w:sz w:val="10"/>
          <w:szCs w:val="10"/>
        </w:rPr>
        <w:t>h</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3"/>
          <w:sz w:val="10"/>
          <w:szCs w:val="10"/>
        </w:rPr>
        <w:t>(</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8"/>
          <w:sz w:val="10"/>
          <w:szCs w:val="10"/>
        </w:rPr>
        <w:t>a</w:t>
      </w:r>
      <w:r w:rsidRPr="00823FD8">
        <w:rPr>
          <w:rFonts w:ascii="Arial Narrow" w:hAnsi="Arial Narrow"/>
          <w:spacing w:val="5"/>
          <w:sz w:val="10"/>
          <w:szCs w:val="10"/>
        </w:rPr>
        <w:t>cco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3"/>
          <w:sz w:val="10"/>
          <w:szCs w:val="10"/>
        </w:rPr>
        <w:t>-</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8"/>
          <w:sz w:val="10"/>
          <w:szCs w:val="10"/>
        </w:rPr>
        <w:t>a</w:t>
      </w:r>
      <w:r w:rsidRPr="00823FD8">
        <w:rPr>
          <w:rFonts w:ascii="Arial Narrow" w:hAnsi="Arial Narrow"/>
          <w:spacing w:val="2"/>
          <w:sz w:val="10"/>
          <w:szCs w:val="10"/>
        </w:rPr>
        <w:t>lti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7"/>
          <w:sz w:val="10"/>
          <w:szCs w:val="10"/>
        </w:rPr>
        <w:t>budg</w:t>
      </w:r>
      <w:r w:rsidRPr="00823FD8">
        <w:rPr>
          <w:rFonts w:ascii="Arial Narrow" w:hAnsi="Arial Narrow"/>
          <w:spacing w:val="5"/>
          <w:sz w:val="10"/>
          <w:szCs w:val="10"/>
        </w:rPr>
        <w:t>e</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8"/>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1990</w:t>
      </w:r>
      <w:r w:rsidRPr="00823FD8">
        <w:rPr>
          <w:rFonts w:ascii="Arial Narrow" w:hAnsi="Arial Narrow"/>
          <w:sz w:val="10"/>
          <w:szCs w:val="10"/>
        </w:rPr>
        <w: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m</w:t>
      </w:r>
      <w:r w:rsidRPr="00823FD8">
        <w:rPr>
          <w:rFonts w:ascii="Arial Narrow" w:hAnsi="Arial Narrow"/>
          <w:spacing w:val="2"/>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6"/>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4"/>
          <w:sz w:val="10"/>
          <w:szCs w:val="10"/>
        </w:rPr>
        <w:t>G</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2"/>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8"/>
          <w:sz w:val="10"/>
          <w:szCs w:val="10"/>
        </w:rPr>
        <w:t>a</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4"/>
          <w:sz w:val="10"/>
          <w:szCs w:val="10"/>
        </w:rPr>
        <w:t>K</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o</w:t>
      </w:r>
      <w:r w:rsidRPr="00823FD8">
        <w:rPr>
          <w:rFonts w:ascii="Arial Narrow" w:hAnsi="Arial Narrow"/>
          <w:spacing w:val="-21"/>
          <w:sz w:val="10"/>
          <w:szCs w:val="10"/>
        </w:rPr>
        <w:t>v</w:t>
      </w:r>
      <w:r w:rsidRPr="00823FD8">
        <w:rPr>
          <w:rFonts w:ascii="Arial Narrow" w:hAnsi="Arial Narrow"/>
          <w:spacing w:val="5"/>
          <w:sz w:val="10"/>
          <w:szCs w:val="10"/>
        </w:rPr>
        <w:t>o</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18"/>
          <w:sz w:val="10"/>
          <w:szCs w:val="10"/>
        </w:rPr>
        <w:t>A</w:t>
      </w:r>
      <w:r w:rsidRPr="00823FD8">
        <w:rPr>
          <w:rFonts w:ascii="Arial Narrow" w:hAnsi="Arial Narrow"/>
          <w:spacing w:val="3"/>
          <w:sz w:val="10"/>
          <w:szCs w:val="10"/>
        </w:rPr>
        <w:t>f</w:t>
      </w:r>
      <w:r w:rsidRPr="00823FD8">
        <w:rPr>
          <w:rFonts w:ascii="Arial Narrow" w:hAnsi="Arial Narrow"/>
          <w:spacing w:val="-7"/>
          <w:sz w:val="10"/>
          <w:szCs w:val="10"/>
        </w:rPr>
        <w:t>gh</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6"/>
          <w:sz w:val="10"/>
          <w:szCs w:val="10"/>
        </w:rPr>
        <w:t>L</w:t>
      </w:r>
      <w:r w:rsidRPr="00823FD8">
        <w:rPr>
          <w:rFonts w:ascii="Arial Narrow" w:hAnsi="Arial Narrow"/>
          <w:spacing w:val="2"/>
          <w:sz w:val="10"/>
          <w:szCs w:val="10"/>
        </w:rPr>
        <w:t>i</w:t>
      </w:r>
      <w:r w:rsidRPr="00823FD8">
        <w:rPr>
          <w:rFonts w:ascii="Arial Narrow" w:hAnsi="Arial Narrow"/>
          <w:spacing w:val="-7"/>
          <w:sz w:val="10"/>
          <w:szCs w:val="10"/>
        </w:rPr>
        <w:t>by</w:t>
      </w:r>
      <w:r w:rsidRPr="00823FD8">
        <w:rPr>
          <w:rFonts w:ascii="Arial Narrow" w:hAnsi="Arial Narrow"/>
          <w:spacing w:val="-8"/>
          <w:sz w:val="10"/>
          <w:szCs w:val="10"/>
        </w:rPr>
        <w:t>a</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8"/>
          <w:sz w:val="10"/>
          <w:szCs w:val="10"/>
        </w:rPr>
        <w:t>a</w:t>
      </w:r>
      <w:r w:rsidRPr="00823FD8">
        <w:rPr>
          <w:rFonts w:ascii="Arial Narrow" w:hAnsi="Arial Narrow"/>
          <w:spacing w:val="2"/>
          <w:sz w:val="10"/>
          <w:szCs w:val="10"/>
        </w:rPr>
        <w:t>lli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7"/>
          <w:sz w:val="10"/>
          <w:szCs w:val="10"/>
        </w:rPr>
        <w:t>bu</w:t>
      </w:r>
      <w:r w:rsidRPr="00823FD8">
        <w:rPr>
          <w:rFonts w:ascii="Arial Narrow" w:hAnsi="Arial Narrow"/>
          <w:spacing w:val="3"/>
          <w:sz w:val="10"/>
          <w:szCs w:val="10"/>
        </w:rPr>
        <w:t>r</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2"/>
          <w:sz w:val="10"/>
          <w:szCs w:val="10"/>
        </w:rPr>
        <w:t>lli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8"/>
          <w:sz w:val="10"/>
          <w:szCs w:val="10"/>
        </w:rPr>
        <w:t>z</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eco</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w w:val="101"/>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7"/>
          <w:sz w:val="10"/>
          <w:szCs w:val="10"/>
        </w:rPr>
        <w:t>pu</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 xml:space="preserve">.¶ </w:t>
      </w:r>
      <w:r w:rsidRPr="00823FD8">
        <w:rPr>
          <w:rFonts w:ascii="Arial Narrow" w:hAnsi="Arial Narrow"/>
          <w:spacing w:val="-5"/>
          <w:sz w:val="10"/>
          <w:szCs w:val="10"/>
        </w:rPr>
        <w:t>B</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3"/>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it</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qu</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7"/>
          <w:sz w:val="10"/>
          <w:szCs w:val="10"/>
        </w:rPr>
        <w:t>pu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7"/>
          <w:sz w:val="10"/>
          <w:szCs w:val="10"/>
        </w:rPr>
        <w:t>u</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2"/>
          <w:sz w:val="10"/>
          <w:szCs w:val="10"/>
        </w:rPr>
        <w:t>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3"/>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gy</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y</w:t>
      </w:r>
      <w:r w:rsidRPr="00823FD8">
        <w:rPr>
          <w:rFonts w:ascii="Arial Narrow" w:hAnsi="Arial Narrow"/>
          <w:w w:val="10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w:t>
      </w:r>
      <w:r w:rsidRPr="00823FD8">
        <w:rPr>
          <w:rFonts w:ascii="Arial Narrow" w:hAnsi="Arial Narrow"/>
          <w:spacing w:val="5"/>
          <w:sz w:val="10"/>
          <w:szCs w:val="10"/>
        </w:rPr>
        <w:t>c</w:t>
      </w:r>
      <w:r w:rsidRPr="00823FD8">
        <w:rPr>
          <w:rFonts w:ascii="Arial Narrow" w:hAnsi="Arial Narrow"/>
          <w:spacing w:val="-7"/>
          <w:sz w:val="10"/>
          <w:szCs w:val="10"/>
        </w:rPr>
        <w:t>y</w:t>
      </w:r>
      <w:r w:rsidRPr="00823FD8">
        <w:rPr>
          <w:rFonts w:ascii="Arial Narrow" w:hAnsi="Arial Narrow"/>
          <w:spacing w:val="-4"/>
          <w:sz w:val="10"/>
          <w:szCs w:val="10"/>
        </w:rPr>
        <w:t>m</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3"/>
          <w:sz w:val="10"/>
          <w:szCs w:val="10"/>
        </w:rPr>
        <w:t xml:space="preserve"> </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1"/>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ng</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18"/>
          <w:sz w:val="10"/>
          <w:szCs w:val="10"/>
        </w:rPr>
        <w:t>A</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5"/>
          <w:sz w:val="10"/>
          <w:szCs w:val="10"/>
        </w:rPr>
        <w:t>c</w:t>
      </w:r>
      <w:r w:rsidRPr="00823FD8">
        <w:rPr>
          <w:rFonts w:ascii="Arial Narrow" w:hAnsi="Arial Narrow"/>
          <w:sz w:val="10"/>
          <w:szCs w:val="10"/>
        </w:rPr>
        <w:t>a</w:t>
      </w:r>
      <w:r w:rsidRPr="00823FD8">
        <w:rPr>
          <w:rFonts w:ascii="Arial Narrow" w:hAnsi="Arial Narrow"/>
          <w:spacing w:val="-2"/>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ng</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pp</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w:t>
      </w:r>
      <w:r w:rsidRPr="00823FD8">
        <w:rPr>
          <w:rFonts w:ascii="Arial Narrow" w:hAnsi="Arial Narrow"/>
          <w:spacing w:val="4"/>
          <w:sz w:val="10"/>
          <w:szCs w:val="10"/>
        </w:rPr>
        <w:t xml:space="preserve"> </w:t>
      </w:r>
      <w:r w:rsidRPr="00823FD8">
        <w:rPr>
          <w:rFonts w:ascii="Arial Narrow" w:hAnsi="Arial Narrow"/>
          <w:spacing w:val="-6"/>
          <w:sz w:val="10"/>
          <w:szCs w:val="10"/>
        </w:rPr>
        <w:t>L</w:t>
      </w:r>
      <w:r w:rsidRPr="00823FD8">
        <w:rPr>
          <w:rFonts w:ascii="Arial Narrow" w:hAnsi="Arial Narrow"/>
          <w:spacing w:val="2"/>
          <w:sz w:val="10"/>
          <w:szCs w:val="10"/>
        </w:rPr>
        <w:t>i</w:t>
      </w:r>
      <w:r w:rsidRPr="00823FD8">
        <w:rPr>
          <w:rFonts w:ascii="Arial Narrow" w:hAnsi="Arial Narrow"/>
          <w:spacing w:val="-7"/>
          <w:sz w:val="10"/>
          <w:szCs w:val="10"/>
        </w:rPr>
        <w:t>k</w:t>
      </w:r>
      <w:r w:rsidRPr="00823FD8">
        <w:rPr>
          <w:rFonts w:ascii="Arial Narrow" w:hAnsi="Arial Narrow"/>
          <w:spacing w:val="5"/>
          <w:sz w:val="10"/>
          <w:szCs w:val="10"/>
        </w:rPr>
        <w:t>e</w:t>
      </w:r>
      <w:r w:rsidRPr="00823FD8">
        <w:rPr>
          <w:rFonts w:ascii="Arial Narrow" w:hAnsi="Arial Narrow"/>
          <w:spacing w:val="-18"/>
          <w:sz w:val="10"/>
          <w:szCs w:val="10"/>
        </w:rPr>
        <w:t>w</w:t>
      </w:r>
      <w:r w:rsidRPr="00823FD8">
        <w:rPr>
          <w:rFonts w:ascii="Arial Narrow" w:hAnsi="Arial Narrow"/>
          <w:spacing w:val="2"/>
          <w:sz w:val="10"/>
          <w:szCs w:val="10"/>
        </w:rPr>
        <w:t>i</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w:t>
      </w:r>
      <w:r w:rsidRPr="00823FD8">
        <w:rPr>
          <w:rFonts w:ascii="Arial Narrow" w:hAnsi="Arial Narrow"/>
          <w:spacing w:val="3"/>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7"/>
          <w:sz w:val="10"/>
          <w:szCs w:val="10"/>
        </w:rPr>
        <w:t>nu</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w:t>
      </w:r>
      <w:r w:rsidRPr="00823FD8">
        <w:rPr>
          <w:rFonts w:ascii="Arial Narrow" w:hAnsi="Arial Narrow"/>
          <w:spacing w:val="-7"/>
          <w:sz w:val="10"/>
          <w:szCs w:val="10"/>
        </w:rPr>
        <w:t>u</w:t>
      </w:r>
      <w:r w:rsidRPr="00823FD8">
        <w:rPr>
          <w:rFonts w:ascii="Arial Narrow" w:hAnsi="Arial Narrow"/>
          <w:spacing w:val="3"/>
          <w:sz w:val="10"/>
          <w:szCs w:val="10"/>
        </w:rPr>
        <w:t>rr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w w:val="101"/>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5"/>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spacing w:val="-5"/>
          <w:sz w:val="10"/>
          <w:szCs w:val="10"/>
        </w:rPr>
        <w:t xml:space="preserve"> </w:t>
      </w:r>
      <w:r w:rsidRPr="00823FD8">
        <w:rPr>
          <w:rFonts w:ascii="Arial Narrow" w:hAnsi="Arial Narrow"/>
          <w:spacing w:val="-7"/>
          <w:sz w:val="10"/>
          <w:szCs w:val="10"/>
        </w:rPr>
        <w:t>n</w:t>
      </w:r>
      <w:r w:rsidRPr="00823FD8">
        <w:rPr>
          <w:rFonts w:ascii="Arial Narrow" w:hAnsi="Arial Narrow"/>
          <w:sz w:val="10"/>
          <w:szCs w:val="10"/>
        </w:rPr>
        <w:t>o</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z w:val="10"/>
          <w:szCs w:val="10"/>
        </w:rPr>
        <w:t>y</w:t>
      </w:r>
      <w:r w:rsidRPr="00823FD8">
        <w:rPr>
          <w:rFonts w:ascii="Arial Narrow" w:hAnsi="Arial Narrow"/>
          <w:spacing w:val="-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nd</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1"/>
          <w:sz w:val="10"/>
          <w:szCs w:val="10"/>
        </w:rPr>
        <w:t xml:space="preserve"> </w:t>
      </w:r>
      <w:r w:rsidRPr="00823FD8">
        <w:rPr>
          <w:rFonts w:ascii="Arial Narrow" w:hAnsi="Arial Narrow"/>
          <w:spacing w:val="-4"/>
          <w:sz w:val="10"/>
          <w:szCs w:val="10"/>
        </w:rPr>
        <w:t>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li</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it</w:t>
      </w:r>
      <w:r w:rsidRPr="00823FD8">
        <w:rPr>
          <w:rFonts w:ascii="Arial Narrow" w:hAnsi="Arial Narrow"/>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7"/>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y</w:t>
      </w:r>
      <w:r w:rsidRPr="00823FD8">
        <w:rPr>
          <w:rFonts w:ascii="Arial Narrow" w:hAnsi="Arial Narrow"/>
          <w:sz w:val="10"/>
          <w:szCs w:val="10"/>
        </w:rPr>
        <w:t xml:space="preserve">, </w:t>
      </w:r>
      <w:r w:rsidRPr="00823FD8">
        <w:rPr>
          <w:rFonts w:ascii="Arial Narrow" w:hAnsi="Arial Narrow"/>
          <w:spacing w:val="-8"/>
          <w:sz w:val="10"/>
          <w:szCs w:val="10"/>
        </w:rPr>
        <w:t>a</w:t>
      </w:r>
      <w:r w:rsidRPr="00823FD8">
        <w:rPr>
          <w:rFonts w:ascii="Arial Narrow" w:hAnsi="Arial Narrow"/>
          <w:spacing w:val="3"/>
          <w:sz w:val="10"/>
          <w:szCs w:val="10"/>
        </w:rPr>
        <w:t>f</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n</w:t>
      </w:r>
      <w:r w:rsidRPr="00823FD8">
        <w:rPr>
          <w:rFonts w:ascii="Arial Narrow" w:hAnsi="Arial Narrow"/>
          <w:w w:val="101"/>
          <w:sz w:val="10"/>
          <w:szCs w:val="10"/>
        </w:rPr>
        <w:t xml:space="preserve"> </w:t>
      </w:r>
      <w:r w:rsidRPr="00823FD8">
        <w:rPr>
          <w:rFonts w:ascii="Arial Narrow" w:hAnsi="Arial Narrow"/>
          <w:spacing w:val="-18"/>
          <w:sz w:val="10"/>
          <w:szCs w:val="10"/>
        </w:rPr>
        <w:t>V</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4"/>
          <w:sz w:val="10"/>
          <w:szCs w:val="10"/>
        </w:rPr>
        <w:t>m</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8"/>
          <w:sz w:val="10"/>
          <w:szCs w:val="10"/>
        </w:rPr>
        <w:t>w</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w:t>
      </w:r>
      <w:r w:rsidRPr="00823FD8">
        <w:rPr>
          <w:rFonts w:ascii="Arial Narrow" w:hAnsi="Arial Narrow"/>
          <w:spacing w:val="5"/>
          <w:sz w:val="10"/>
          <w:szCs w:val="10"/>
        </w:rPr>
        <w:t>o</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1"/>
          <w:sz w:val="10"/>
          <w:szCs w:val="10"/>
        </w:rPr>
        <w:t>W</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2"/>
          <w:sz w:val="10"/>
          <w:szCs w:val="10"/>
        </w:rPr>
        <w:t>it</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7"/>
          <w:sz w:val="10"/>
          <w:szCs w:val="10"/>
        </w:rPr>
        <w:t>x</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2"/>
          <w:sz w:val="10"/>
          <w:szCs w:val="10"/>
        </w:rPr>
        <w:t>i</w:t>
      </w:r>
      <w:r w:rsidRPr="00823FD8">
        <w:rPr>
          <w:rFonts w:ascii="Arial Narrow" w:hAnsi="Arial Narrow"/>
          <w:spacing w:val="-7"/>
          <w:sz w:val="10"/>
          <w:szCs w:val="10"/>
        </w:rPr>
        <w:t>gh</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2"/>
          <w:sz w:val="10"/>
          <w:szCs w:val="10"/>
        </w:rPr>
        <w:t>li</w:t>
      </w:r>
      <w:r w:rsidRPr="00823FD8">
        <w:rPr>
          <w:rFonts w:ascii="Arial Narrow" w:hAnsi="Arial Narrow"/>
          <w:spacing w:val="-4"/>
          <w:sz w:val="10"/>
          <w:szCs w:val="10"/>
        </w:rPr>
        <w:t>m</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2"/>
          <w:sz w:val="10"/>
          <w:szCs w:val="10"/>
        </w:rPr>
        <w:t xml:space="preserv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3"/>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1"/>
          <w:sz w:val="10"/>
          <w:szCs w:val="10"/>
        </w:rPr>
        <w:t xml:space="preserve"> </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3"/>
          <w:sz w:val="10"/>
          <w:szCs w:val="10"/>
        </w:rPr>
        <w:t xml:space="preserve"> </w:t>
      </w:r>
      <w:r w:rsidRPr="00823FD8">
        <w:rPr>
          <w:rFonts w:ascii="Arial Narrow" w:hAnsi="Arial Narrow"/>
          <w:sz w:val="10"/>
          <w:szCs w:val="10"/>
        </w:rPr>
        <w:t>a</w:t>
      </w:r>
      <w:r w:rsidRPr="00823FD8">
        <w:rPr>
          <w:rFonts w:ascii="Arial Narrow" w:hAnsi="Arial Narrow"/>
          <w:spacing w:val="-5"/>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pacing w:val="2"/>
          <w:sz w:val="10"/>
          <w:szCs w:val="10"/>
        </w:rPr>
        <w:t>il</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w w:val="101"/>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4"/>
          <w:sz w:val="10"/>
          <w:szCs w:val="10"/>
        </w:rPr>
        <w:t xml:space="preserve"> </w:t>
      </w:r>
      <w:r w:rsidRPr="00823FD8">
        <w:rPr>
          <w:rFonts w:ascii="Arial Narrow" w:hAnsi="Arial Narrow"/>
          <w:spacing w:val="-7"/>
          <w:sz w:val="10"/>
          <w:szCs w:val="10"/>
        </w:rPr>
        <w:t>und</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k</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7"/>
          <w:sz w:val="10"/>
          <w:szCs w:val="10"/>
        </w:rPr>
        <w:t>g</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xp</w:t>
      </w:r>
      <w:r w:rsidRPr="00823FD8">
        <w:rPr>
          <w:rFonts w:ascii="Arial Narrow" w:hAnsi="Arial Narrow"/>
          <w:spacing w:val="5"/>
          <w:sz w:val="10"/>
          <w:szCs w:val="10"/>
        </w:rPr>
        <w:t>e</w:t>
      </w:r>
      <w:r w:rsidRPr="00823FD8">
        <w:rPr>
          <w:rFonts w:ascii="Arial Narrow" w:hAnsi="Arial Narrow"/>
          <w:spacing w:val="-7"/>
          <w:sz w:val="10"/>
          <w:szCs w:val="10"/>
        </w:rPr>
        <w:t>d</w:t>
      </w:r>
      <w:r w:rsidRPr="00823FD8">
        <w:rPr>
          <w:rFonts w:ascii="Arial Narrow" w:hAnsi="Arial Narrow"/>
          <w:spacing w:val="2"/>
          <w:sz w:val="10"/>
          <w:szCs w:val="10"/>
        </w:rPr>
        <w:t>iti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2"/>
          <w:sz w:val="10"/>
          <w:szCs w:val="10"/>
        </w:rPr>
        <w:t xml:space="preserve"> </w:t>
      </w:r>
      <w:r w:rsidRPr="00823FD8">
        <w:rPr>
          <w:rFonts w:ascii="Arial Narrow" w:hAnsi="Arial Narrow"/>
          <w:spacing w:val="5"/>
          <w:sz w:val="10"/>
          <w:szCs w:val="10"/>
        </w:rPr>
        <w:t>o</w:t>
      </w:r>
      <w:r w:rsidRPr="00823FD8">
        <w:rPr>
          <w:rFonts w:ascii="Arial Narrow" w:hAnsi="Arial Narrow"/>
          <w:spacing w:val="-7"/>
          <w:sz w:val="10"/>
          <w:szCs w:val="10"/>
        </w:rPr>
        <w:t>p</w:t>
      </w:r>
      <w:r w:rsidRPr="00823FD8">
        <w:rPr>
          <w:rFonts w:ascii="Arial Narrow" w:hAnsi="Arial Narrow"/>
          <w:spacing w:val="5"/>
          <w:sz w:val="10"/>
          <w:szCs w:val="10"/>
        </w:rPr>
        <w:t>e</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pacing w:val="-7"/>
          <w:sz w:val="10"/>
          <w:szCs w:val="10"/>
        </w:rPr>
        <w:t>n</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3"/>
          <w:sz w:val="10"/>
          <w:szCs w:val="10"/>
        </w:rPr>
        <w:t>-</w:t>
      </w:r>
      <w:r w:rsidRPr="00823FD8">
        <w:rPr>
          <w:rFonts w:ascii="Arial Narrow" w:hAnsi="Arial Narrow"/>
          <w:sz w:val="10"/>
          <w:szCs w:val="10"/>
        </w:rPr>
        <w:t>-</w:t>
      </w:r>
      <w:r w:rsidRPr="00823FD8">
        <w:rPr>
          <w:rFonts w:ascii="Arial Narrow" w:hAnsi="Arial Narrow"/>
          <w:spacing w:val="12"/>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5"/>
          <w:sz w:val="10"/>
          <w:szCs w:val="10"/>
        </w:rPr>
        <w:t>o</w:t>
      </w:r>
      <w:r w:rsidRPr="00823FD8">
        <w:rPr>
          <w:rFonts w:ascii="Arial Narrow" w:hAnsi="Arial Narrow"/>
          <w:spacing w:val="2"/>
          <w:sz w:val="10"/>
          <w:szCs w:val="10"/>
        </w:rPr>
        <w:t>liti</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l</w:t>
      </w:r>
      <w:r w:rsidRPr="00823FD8">
        <w:rPr>
          <w:rFonts w:ascii="Arial Narrow" w:hAnsi="Arial Narrow"/>
          <w:spacing w:val="11"/>
          <w:sz w:val="10"/>
          <w:szCs w:val="10"/>
        </w:rPr>
        <w:t xml:space="preserve"> </w:t>
      </w:r>
      <w:r w:rsidRPr="00823FD8">
        <w:rPr>
          <w:rFonts w:ascii="Arial Narrow" w:hAnsi="Arial Narrow"/>
          <w:spacing w:val="4"/>
          <w:sz w:val="10"/>
          <w:szCs w:val="10"/>
        </w:rPr>
        <w:t>s</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2"/>
          <w:sz w:val="10"/>
          <w:szCs w:val="10"/>
        </w:rPr>
        <w:t>ti</w:t>
      </w:r>
      <w:r w:rsidRPr="00823FD8">
        <w:rPr>
          <w:rFonts w:ascii="Arial Narrow" w:hAnsi="Arial Narrow"/>
          <w:spacing w:val="4"/>
          <w:sz w:val="10"/>
          <w:szCs w:val="10"/>
        </w:rPr>
        <w:t>s</w:t>
      </w:r>
      <w:r w:rsidRPr="00823FD8">
        <w:rPr>
          <w:rFonts w:ascii="Arial Narrow" w:hAnsi="Arial Narrow"/>
          <w:sz w:val="10"/>
          <w:szCs w:val="10"/>
        </w:rPr>
        <w:t>t</w:t>
      </w:r>
      <w:r w:rsidRPr="00823FD8">
        <w:rPr>
          <w:rFonts w:ascii="Arial Narrow" w:hAnsi="Arial Narrow"/>
          <w:spacing w:val="11"/>
          <w:sz w:val="10"/>
          <w:szCs w:val="10"/>
        </w:rPr>
        <w:t xml:space="preserve"> </w:t>
      </w:r>
      <w:r w:rsidRPr="00823FD8">
        <w:rPr>
          <w:rFonts w:ascii="Arial Narrow" w:hAnsi="Arial Narrow"/>
          <w:spacing w:val="4"/>
          <w:sz w:val="10"/>
          <w:szCs w:val="10"/>
        </w:rPr>
        <w:t>J</w:t>
      </w:r>
      <w:r w:rsidRPr="00823FD8">
        <w:rPr>
          <w:rFonts w:ascii="Arial Narrow" w:hAnsi="Arial Narrow"/>
          <w:spacing w:val="5"/>
          <w:sz w:val="10"/>
          <w:szCs w:val="10"/>
        </w:rPr>
        <w:t>o</w:t>
      </w:r>
      <w:r w:rsidRPr="00823FD8">
        <w:rPr>
          <w:rFonts w:ascii="Arial Narrow" w:hAnsi="Arial Narrow"/>
          <w:spacing w:val="-7"/>
          <w:sz w:val="10"/>
          <w:szCs w:val="10"/>
        </w:rPr>
        <w:t>h</w:t>
      </w:r>
      <w:r w:rsidRPr="00823FD8">
        <w:rPr>
          <w:rFonts w:ascii="Arial Narrow" w:hAnsi="Arial Narrow"/>
          <w:sz w:val="10"/>
          <w:szCs w:val="10"/>
        </w:rPr>
        <w:t>n</w:t>
      </w:r>
      <w:r w:rsidRPr="00823FD8">
        <w:rPr>
          <w:rFonts w:ascii="Arial Narrow" w:hAnsi="Arial Narrow"/>
          <w:spacing w:val="-2"/>
          <w:sz w:val="10"/>
          <w:szCs w:val="10"/>
        </w:rPr>
        <w:t xml:space="preserve"> M</w:t>
      </w:r>
      <w:r w:rsidRPr="00823FD8">
        <w:rPr>
          <w:rFonts w:ascii="Arial Narrow" w:hAnsi="Arial Narrow"/>
          <w:spacing w:val="-7"/>
          <w:sz w:val="10"/>
          <w:szCs w:val="10"/>
        </w:rPr>
        <w:t>u</w:t>
      </w:r>
      <w:r w:rsidRPr="00823FD8">
        <w:rPr>
          <w:rFonts w:ascii="Arial Narrow" w:hAnsi="Arial Narrow"/>
          <w:spacing w:val="5"/>
          <w:sz w:val="10"/>
          <w:szCs w:val="10"/>
        </w:rPr>
        <w:t>e</w:t>
      </w:r>
      <w:r w:rsidRPr="00823FD8">
        <w:rPr>
          <w:rFonts w:ascii="Arial Narrow" w:hAnsi="Arial Narrow"/>
          <w:spacing w:val="2"/>
          <w:sz w:val="10"/>
          <w:szCs w:val="10"/>
        </w:rPr>
        <w:t>ll</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2"/>
          <w:sz w:val="10"/>
          <w:szCs w:val="10"/>
        </w:rPr>
        <w:t xml:space="preserve"> </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s</w:t>
      </w:r>
      <w:r w:rsidRPr="00823FD8">
        <w:rPr>
          <w:rFonts w:ascii="Arial Narrow" w:hAnsi="Arial Narrow"/>
          <w:spacing w:val="12"/>
          <w:sz w:val="10"/>
          <w:szCs w:val="10"/>
        </w:rPr>
        <w:t xml:space="preserve"> </w:t>
      </w:r>
      <w:r w:rsidRPr="00823FD8">
        <w:rPr>
          <w:rFonts w:ascii="Arial Narrow" w:hAnsi="Arial Narrow"/>
          <w:spacing w:val="-7"/>
          <w:sz w:val="10"/>
          <w:szCs w:val="10"/>
        </w:rPr>
        <w:t>dubb</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2"/>
          <w:sz w:val="10"/>
          <w:szCs w:val="10"/>
        </w:rPr>
        <w:t xml:space="preserve"> </w:t>
      </w:r>
      <w:r w:rsidRPr="00823FD8">
        <w:rPr>
          <w:rFonts w:ascii="Arial Narrow" w:hAnsi="Arial Narrow"/>
          <w:spacing w:val="-27"/>
          <w:sz w:val="10"/>
          <w:szCs w:val="10"/>
        </w:rPr>
        <w:t>"</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 xml:space="preserve">e¶ </w:t>
      </w:r>
      <w:r w:rsidRPr="00823FD8">
        <w:rPr>
          <w:rFonts w:ascii="Arial Narrow" w:hAnsi="Arial Narrow"/>
          <w:spacing w:val="-10"/>
          <w:sz w:val="10"/>
          <w:szCs w:val="10"/>
        </w:rPr>
        <w:t>I</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z w:val="10"/>
          <w:szCs w:val="10"/>
        </w:rPr>
        <w:t>q</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7"/>
          <w:sz w:val="10"/>
          <w:szCs w:val="10"/>
        </w:rPr>
        <w:t>ynd</w:t>
      </w:r>
      <w:r w:rsidRPr="00823FD8">
        <w:rPr>
          <w:rFonts w:ascii="Arial Narrow" w:hAnsi="Arial Narrow"/>
          <w:spacing w:val="3"/>
          <w:sz w:val="10"/>
          <w:szCs w:val="10"/>
        </w:rPr>
        <w:t>r</w:t>
      </w:r>
      <w:r w:rsidRPr="00823FD8">
        <w:rPr>
          <w:rFonts w:ascii="Arial Narrow" w:hAnsi="Arial Narrow"/>
          <w:spacing w:val="5"/>
          <w:sz w:val="10"/>
          <w:szCs w:val="10"/>
        </w:rPr>
        <w:t>o</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4"/>
          <w:sz w:val="10"/>
          <w:szCs w:val="10"/>
        </w:rPr>
        <w:t>.</w:t>
      </w:r>
      <w:r w:rsidRPr="00823FD8">
        <w:rPr>
          <w:rFonts w:ascii="Arial Narrow" w:hAnsi="Arial Narrow"/>
          <w:sz w:val="10"/>
          <w:szCs w:val="10"/>
        </w:rPr>
        <w:t>"</w:t>
      </w:r>
      <w:r w:rsidRPr="00823FD8">
        <w:rPr>
          <w:rFonts w:ascii="Arial Narrow" w:hAnsi="Arial Narrow"/>
          <w:spacing w:val="-25"/>
          <w:sz w:val="10"/>
          <w:szCs w:val="10"/>
        </w:rPr>
        <w:t xml:space="preserve"> </w:t>
      </w:r>
      <w:r w:rsidRPr="00823FD8">
        <w:rPr>
          <w:rFonts w:ascii="Arial Narrow" w:hAnsi="Arial Narrow"/>
          <w:spacing w:val="-19"/>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o</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4"/>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nd</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4"/>
          <w:sz w:val="10"/>
          <w:szCs w:val="10"/>
        </w:rPr>
        <w:t>U</w:t>
      </w:r>
      <w:r w:rsidRPr="00823FD8">
        <w:rPr>
          <w:rFonts w:ascii="Arial Narrow" w:hAnsi="Arial Narrow"/>
          <w:spacing w:val="-7"/>
          <w:sz w:val="10"/>
          <w:szCs w:val="10"/>
        </w:rPr>
        <w:t>n</w:t>
      </w:r>
      <w:r w:rsidRPr="00823FD8">
        <w:rPr>
          <w:rFonts w:ascii="Arial Narrow" w:hAnsi="Arial Narrow"/>
          <w:spacing w:val="2"/>
          <w:sz w:val="10"/>
          <w:szCs w:val="10"/>
        </w:rPr>
        <w:t>it</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7"/>
          <w:sz w:val="10"/>
          <w:szCs w:val="10"/>
        </w:rPr>
        <w:t>S</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6"/>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7"/>
          <w:sz w:val="10"/>
          <w:szCs w:val="10"/>
        </w:rPr>
        <w:t>n</w:t>
      </w:r>
      <w:r w:rsidRPr="00823FD8">
        <w:rPr>
          <w:rFonts w:ascii="Arial Narrow" w:hAnsi="Arial Narrow"/>
          <w:sz w:val="10"/>
          <w:szCs w:val="10"/>
        </w:rPr>
        <w:t>d</w:t>
      </w:r>
      <w:r w:rsidRPr="00823FD8">
        <w:rPr>
          <w:rFonts w:ascii="Arial Narrow" w:hAnsi="Arial Narrow"/>
          <w:spacing w:val="-1"/>
          <w:sz w:val="10"/>
          <w:szCs w:val="10"/>
        </w:rPr>
        <w:t xml:space="preserve"> </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7"/>
          <w:sz w:val="10"/>
          <w:szCs w:val="10"/>
        </w:rPr>
        <w:t>g</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7"/>
          <w:sz w:val="10"/>
          <w:szCs w:val="10"/>
        </w:rPr>
        <w:t>b</w:t>
      </w:r>
      <w:r w:rsidRPr="00823FD8">
        <w:rPr>
          <w:rFonts w:ascii="Arial Narrow" w:hAnsi="Arial Narrow"/>
          <w:spacing w:val="2"/>
          <w:sz w:val="10"/>
          <w:szCs w:val="10"/>
        </w:rPr>
        <w:t>l</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z w:val="10"/>
          <w:szCs w:val="10"/>
        </w:rPr>
        <w:t>s</w:t>
      </w:r>
      <w:r w:rsidRPr="00823FD8">
        <w:rPr>
          <w:rFonts w:ascii="Arial Narrow" w:hAnsi="Arial Narrow"/>
          <w:spacing w:val="13"/>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5"/>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un</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z w:val="10"/>
          <w:szCs w:val="10"/>
        </w:rPr>
        <w:t>y</w:t>
      </w:r>
      <w:r w:rsidRPr="00823FD8">
        <w:rPr>
          <w:rFonts w:ascii="Arial Narrow" w:hAnsi="Arial Narrow"/>
          <w:spacing w:val="-1"/>
          <w:sz w:val="10"/>
          <w:szCs w:val="10"/>
        </w:rPr>
        <w:t xml:space="preserve"> </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6"/>
          <w:sz w:val="10"/>
          <w:szCs w:val="10"/>
        </w:rPr>
        <w:t xml:space="preserve"> </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7"/>
          <w:sz w:val="10"/>
          <w:szCs w:val="10"/>
        </w:rPr>
        <w:t>p</w:t>
      </w:r>
      <w:r w:rsidRPr="00823FD8">
        <w:rPr>
          <w:rFonts w:ascii="Arial Narrow" w:hAnsi="Arial Narrow"/>
          <w:spacing w:val="2"/>
          <w:sz w:val="10"/>
          <w:szCs w:val="10"/>
        </w:rPr>
        <w:t>t</w:t>
      </w:r>
      <w:r w:rsidRPr="00823FD8">
        <w:rPr>
          <w:rFonts w:ascii="Arial Narrow" w:hAnsi="Arial Narrow"/>
          <w:spacing w:val="-8"/>
          <w:sz w:val="10"/>
          <w:szCs w:val="10"/>
        </w:rPr>
        <w:t>a</w:t>
      </w:r>
      <w:r w:rsidRPr="00823FD8">
        <w:rPr>
          <w:rFonts w:ascii="Arial Narrow" w:hAnsi="Arial Narrow"/>
          <w:spacing w:val="2"/>
          <w:sz w:val="10"/>
          <w:szCs w:val="10"/>
        </w:rPr>
        <w:t>ti</w:t>
      </w:r>
      <w:r w:rsidRPr="00823FD8">
        <w:rPr>
          <w:rFonts w:ascii="Arial Narrow" w:hAnsi="Arial Narrow"/>
          <w:spacing w:val="5"/>
          <w:sz w:val="10"/>
          <w:szCs w:val="10"/>
        </w:rPr>
        <w:t>o</w:t>
      </w:r>
      <w:r w:rsidRPr="00823FD8">
        <w:rPr>
          <w:rFonts w:ascii="Arial Narrow" w:hAnsi="Arial Narrow"/>
          <w:sz w:val="10"/>
          <w:szCs w:val="10"/>
        </w:rPr>
        <w:t>n</w:t>
      </w:r>
      <w:r w:rsidRPr="00823FD8">
        <w:rPr>
          <w:rFonts w:ascii="Arial Narrow" w:hAnsi="Arial Narrow"/>
          <w:w w:val="101"/>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ee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2"/>
          <w:sz w:val="10"/>
          <w:szCs w:val="10"/>
        </w:rPr>
        <w:t>t</w:t>
      </w:r>
      <w:r w:rsidRPr="00823FD8">
        <w:rPr>
          <w:rFonts w:ascii="Arial Narrow" w:hAnsi="Arial Narrow"/>
          <w:sz w:val="10"/>
          <w:szCs w:val="10"/>
        </w:rPr>
        <w:t>o</w:t>
      </w:r>
      <w:r w:rsidRPr="00823FD8">
        <w:rPr>
          <w:rFonts w:ascii="Arial Narrow" w:hAnsi="Arial Narrow"/>
          <w:spacing w:val="13"/>
          <w:sz w:val="10"/>
          <w:szCs w:val="10"/>
        </w:rPr>
        <w:t xml:space="preserve"> </w:t>
      </w:r>
      <w:r w:rsidRPr="00823FD8">
        <w:rPr>
          <w:rFonts w:ascii="Arial Narrow" w:hAnsi="Arial Narrow"/>
          <w:spacing w:val="-7"/>
          <w:sz w:val="10"/>
          <w:szCs w:val="10"/>
        </w:rPr>
        <w:t>p</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10"/>
          <w:sz w:val="10"/>
          <w:szCs w:val="10"/>
        </w:rPr>
        <w:t xml:space="preserve"> </w:t>
      </w:r>
      <w:r w:rsidRPr="00823FD8">
        <w:rPr>
          <w:rFonts w:ascii="Arial Narrow" w:hAnsi="Arial Narrow"/>
          <w:spacing w:val="-4"/>
          <w:sz w:val="10"/>
          <w:szCs w:val="10"/>
        </w:rPr>
        <w:t>m</w:t>
      </w:r>
      <w:r w:rsidRPr="00823FD8">
        <w:rPr>
          <w:rFonts w:ascii="Arial Narrow" w:hAnsi="Arial Narrow"/>
          <w:spacing w:val="-7"/>
          <w:sz w:val="10"/>
          <w:szCs w:val="10"/>
        </w:rPr>
        <w:t>u</w:t>
      </w:r>
      <w:r w:rsidRPr="00823FD8">
        <w:rPr>
          <w:rFonts w:ascii="Arial Narrow" w:hAnsi="Arial Narrow"/>
          <w:spacing w:val="5"/>
          <w:sz w:val="10"/>
          <w:szCs w:val="10"/>
        </w:rPr>
        <w:t>c</w:t>
      </w:r>
      <w:r w:rsidRPr="00823FD8">
        <w:rPr>
          <w:rFonts w:ascii="Arial Narrow" w:hAnsi="Arial Narrow"/>
          <w:sz w:val="10"/>
          <w:szCs w:val="10"/>
        </w:rPr>
        <w:t>h</w:t>
      </w:r>
      <w:r w:rsidRPr="00823FD8">
        <w:rPr>
          <w:rFonts w:ascii="Arial Narrow" w:hAnsi="Arial Narrow"/>
          <w:spacing w:val="-4"/>
          <w:sz w:val="10"/>
          <w:szCs w:val="10"/>
        </w:rPr>
        <w:t xml:space="preserve"> m</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pacing w:val="2"/>
          <w:sz w:val="10"/>
          <w:szCs w:val="10"/>
        </w:rPr>
        <w:t>i</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pacing w:val="4"/>
          <w:sz w:val="10"/>
          <w:szCs w:val="10"/>
        </w:rPr>
        <w:t>s</w:t>
      </w:r>
      <w:r w:rsidRPr="00823FD8">
        <w:rPr>
          <w:rFonts w:ascii="Arial Narrow" w:hAnsi="Arial Narrow"/>
          <w:sz w:val="10"/>
          <w:szCs w:val="10"/>
        </w:rPr>
        <w:t>e</w:t>
      </w:r>
      <w:r w:rsidRPr="00823FD8">
        <w:rPr>
          <w:rFonts w:ascii="Arial Narrow" w:hAnsi="Arial Narrow"/>
          <w:spacing w:val="12"/>
          <w:sz w:val="10"/>
          <w:szCs w:val="10"/>
        </w:rPr>
        <w:t xml:space="preserve"> </w:t>
      </w:r>
      <w:r w:rsidRPr="00823FD8">
        <w:rPr>
          <w:rFonts w:ascii="Arial Narrow" w:hAnsi="Arial Narrow"/>
          <w:spacing w:val="5"/>
          <w:sz w:val="10"/>
          <w:szCs w:val="10"/>
        </w:rPr>
        <w:t>c</w:t>
      </w:r>
      <w:r w:rsidRPr="00823FD8">
        <w:rPr>
          <w:rFonts w:ascii="Arial Narrow" w:hAnsi="Arial Narrow"/>
          <w:spacing w:val="-8"/>
          <w:sz w:val="10"/>
          <w:szCs w:val="10"/>
        </w:rPr>
        <w:t>a</w:t>
      </w:r>
      <w:r w:rsidRPr="00823FD8">
        <w:rPr>
          <w:rFonts w:ascii="Arial Narrow" w:hAnsi="Arial Narrow"/>
          <w:sz w:val="10"/>
          <w:szCs w:val="10"/>
        </w:rPr>
        <w:t>n</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n</w:t>
      </w:r>
      <w:r w:rsidRPr="00823FD8">
        <w:rPr>
          <w:rFonts w:ascii="Arial Narrow" w:hAnsi="Arial Narrow"/>
          <w:spacing w:val="-21"/>
          <w:sz w:val="10"/>
          <w:szCs w:val="10"/>
        </w:rPr>
        <w:t>v</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2"/>
          <w:sz w:val="10"/>
          <w:szCs w:val="10"/>
        </w:rPr>
        <w:t>i</w:t>
      </w:r>
      <w:r w:rsidRPr="00823FD8">
        <w:rPr>
          <w:rFonts w:ascii="Arial Narrow" w:hAnsi="Arial Narrow"/>
          <w:spacing w:val="-7"/>
          <w:sz w:val="10"/>
          <w:szCs w:val="10"/>
        </w:rPr>
        <w:t>ng</w:t>
      </w:r>
      <w:r w:rsidRPr="00823FD8">
        <w:rPr>
          <w:rFonts w:ascii="Arial Narrow" w:hAnsi="Arial Narrow"/>
          <w:sz w:val="10"/>
          <w:szCs w:val="10"/>
        </w:rPr>
        <w:t xml:space="preserve">.¶ </w:t>
      </w:r>
      <w:r w:rsidRPr="00823FD8">
        <w:rPr>
          <w:rFonts w:ascii="Arial Narrow" w:hAnsi="Arial Narrow"/>
          <w:spacing w:val="-4"/>
          <w:sz w:val="10"/>
          <w:szCs w:val="10"/>
        </w:rPr>
        <w:t>K</w:t>
      </w:r>
      <w:r w:rsidRPr="00823FD8">
        <w:rPr>
          <w:rFonts w:ascii="Arial Narrow" w:hAnsi="Arial Narrow"/>
          <w:spacing w:val="-6"/>
          <w:sz w:val="10"/>
          <w:szCs w:val="10"/>
        </w:rPr>
        <w:t>EE</w:t>
      </w:r>
      <w:r w:rsidRPr="00823FD8">
        <w:rPr>
          <w:rFonts w:ascii="Arial Narrow" w:hAnsi="Arial Narrow"/>
          <w:spacing w:val="6"/>
          <w:sz w:val="10"/>
          <w:szCs w:val="10"/>
        </w:rPr>
        <w:t>P</w:t>
      </w:r>
      <w:r w:rsidRPr="00823FD8">
        <w:rPr>
          <w:rFonts w:ascii="Arial Narrow" w:hAnsi="Arial Narrow"/>
          <w:spacing w:val="-10"/>
          <w:sz w:val="10"/>
          <w:szCs w:val="10"/>
        </w:rPr>
        <w:t>I</w:t>
      </w:r>
      <w:r w:rsidRPr="00823FD8">
        <w:rPr>
          <w:rFonts w:ascii="Arial Narrow" w:hAnsi="Arial Narrow"/>
          <w:spacing w:val="-4"/>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19"/>
          <w:sz w:val="10"/>
          <w:szCs w:val="10"/>
        </w:rPr>
        <w:t>T</w:t>
      </w:r>
      <w:r w:rsidRPr="00823FD8">
        <w:rPr>
          <w:rFonts w:ascii="Arial Narrow" w:hAnsi="Arial Narrow"/>
          <w:spacing w:val="-4"/>
          <w:sz w:val="10"/>
          <w:szCs w:val="10"/>
        </w:rPr>
        <w:t>H</w:t>
      </w:r>
      <w:r w:rsidRPr="00823FD8">
        <w:rPr>
          <w:rFonts w:ascii="Arial Narrow" w:hAnsi="Arial Narrow"/>
          <w:sz w:val="10"/>
          <w:szCs w:val="10"/>
        </w:rPr>
        <w:t>E</w:t>
      </w:r>
      <w:r w:rsidRPr="00823FD8">
        <w:rPr>
          <w:rFonts w:ascii="Arial Narrow" w:hAnsi="Arial Narrow"/>
          <w:spacing w:val="4"/>
          <w:sz w:val="10"/>
          <w:szCs w:val="10"/>
        </w:rPr>
        <w:t xml:space="preserve"> </w:t>
      </w:r>
      <w:r w:rsidRPr="00823FD8">
        <w:rPr>
          <w:rFonts w:ascii="Arial Narrow" w:hAnsi="Arial Narrow"/>
          <w:spacing w:val="6"/>
          <w:sz w:val="10"/>
          <w:szCs w:val="10"/>
        </w:rPr>
        <w:t>P</w:t>
      </w:r>
      <w:r w:rsidRPr="00823FD8">
        <w:rPr>
          <w:rFonts w:ascii="Arial Narrow" w:hAnsi="Arial Narrow"/>
          <w:spacing w:val="-6"/>
          <w:sz w:val="10"/>
          <w:szCs w:val="10"/>
        </w:rPr>
        <w:t>E</w:t>
      </w:r>
      <w:r w:rsidRPr="00823FD8">
        <w:rPr>
          <w:rFonts w:ascii="Arial Narrow" w:hAnsi="Arial Narrow"/>
          <w:spacing w:val="-18"/>
          <w:sz w:val="10"/>
          <w:szCs w:val="10"/>
        </w:rPr>
        <w:t>A</w:t>
      </w:r>
      <w:r w:rsidRPr="00823FD8">
        <w:rPr>
          <w:rFonts w:ascii="Arial Narrow" w:hAnsi="Arial Narrow"/>
          <w:spacing w:val="-5"/>
          <w:sz w:val="10"/>
          <w:szCs w:val="10"/>
        </w:rPr>
        <w:t>C</w:t>
      </w:r>
      <w:r w:rsidRPr="00823FD8">
        <w:rPr>
          <w:rFonts w:ascii="Arial Narrow" w:hAnsi="Arial Narrow"/>
          <w:sz w:val="10"/>
          <w:szCs w:val="10"/>
        </w:rPr>
        <w:t xml:space="preserve">E¶ </w:t>
      </w:r>
      <w:r w:rsidRPr="00823FD8">
        <w:rPr>
          <w:rFonts w:ascii="Arial Narrow" w:hAnsi="Arial Narrow"/>
          <w:spacing w:val="-4"/>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5"/>
          <w:sz w:val="10"/>
          <w:szCs w:val="10"/>
        </w:rPr>
        <w:t>co</w:t>
      </w:r>
      <w:r w:rsidRPr="00823FD8">
        <w:rPr>
          <w:rFonts w:ascii="Arial Narrow" w:hAnsi="Arial Narrow"/>
          <w:spacing w:val="-7"/>
          <w:sz w:val="10"/>
          <w:szCs w:val="10"/>
        </w:rPr>
        <w:t>u</w:t>
      </w:r>
      <w:r w:rsidRPr="00823FD8">
        <w:rPr>
          <w:rFonts w:ascii="Arial Narrow" w:hAnsi="Arial Narrow"/>
          <w:spacing w:val="3"/>
          <w:sz w:val="10"/>
          <w:szCs w:val="10"/>
        </w:rPr>
        <w:t>r</w:t>
      </w:r>
      <w:r w:rsidRPr="00823FD8">
        <w:rPr>
          <w:rFonts w:ascii="Arial Narrow" w:hAnsi="Arial Narrow"/>
          <w:spacing w:val="4"/>
          <w:sz w:val="10"/>
          <w:szCs w:val="10"/>
        </w:rPr>
        <w:t>s</w:t>
      </w:r>
      <w:r w:rsidRPr="00823FD8">
        <w:rPr>
          <w:rFonts w:ascii="Arial Narrow" w:hAnsi="Arial Narrow"/>
          <w:spacing w:val="5"/>
          <w:sz w:val="10"/>
          <w:szCs w:val="10"/>
        </w:rPr>
        <w:t>e</w:t>
      </w:r>
      <w:r w:rsidRPr="00823FD8">
        <w:rPr>
          <w:rFonts w:ascii="Arial Narrow" w:hAnsi="Arial Narrow"/>
          <w:sz w:val="10"/>
          <w:szCs w:val="10"/>
        </w:rPr>
        <w:t xml:space="preserve">, </w:t>
      </w:r>
      <w:r w:rsidRPr="00823FD8">
        <w:rPr>
          <w:rFonts w:ascii="Arial Narrow" w:hAnsi="Arial Narrow"/>
          <w:spacing w:val="5"/>
          <w:sz w:val="10"/>
          <w:szCs w:val="10"/>
        </w:rPr>
        <w:t>e</w:t>
      </w:r>
      <w:r w:rsidRPr="00823FD8">
        <w:rPr>
          <w:rFonts w:ascii="Arial Narrow" w:hAnsi="Arial Narrow"/>
          <w:spacing w:val="-21"/>
          <w:sz w:val="10"/>
          <w:szCs w:val="10"/>
        </w:rPr>
        <w:t>v</w:t>
      </w:r>
      <w:r w:rsidRPr="00823FD8">
        <w:rPr>
          <w:rFonts w:ascii="Arial Narrow" w:hAnsi="Arial Narrow"/>
          <w:spacing w:val="5"/>
          <w:sz w:val="10"/>
          <w:szCs w:val="10"/>
        </w:rPr>
        <w:t>e</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i</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7"/>
          <w:sz w:val="10"/>
          <w:szCs w:val="10"/>
        </w:rPr>
        <w:t>u</w:t>
      </w:r>
      <w:r w:rsidRPr="00823FD8">
        <w:rPr>
          <w:rFonts w:ascii="Arial Narrow" w:hAnsi="Arial Narrow"/>
          <w:sz w:val="10"/>
          <w:szCs w:val="10"/>
        </w:rPr>
        <w:t>e</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5"/>
          <w:sz w:val="10"/>
          <w:szCs w:val="10"/>
        </w:rPr>
        <w:t>co</w:t>
      </w:r>
      <w:r w:rsidRPr="00823FD8">
        <w:rPr>
          <w:rFonts w:ascii="Arial Narrow" w:hAnsi="Arial Narrow"/>
          <w:spacing w:val="4"/>
          <w:sz w:val="10"/>
          <w:szCs w:val="10"/>
        </w:rPr>
        <w:t>s</w:t>
      </w:r>
      <w:r w:rsidRPr="00823FD8">
        <w:rPr>
          <w:rFonts w:ascii="Arial Narrow" w:hAnsi="Arial Narrow"/>
          <w:spacing w:val="2"/>
          <w:sz w:val="10"/>
          <w:szCs w:val="10"/>
        </w:rPr>
        <w:t>t</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ee</w:t>
      </w:r>
      <w:r w:rsidRPr="00823FD8">
        <w:rPr>
          <w:rFonts w:ascii="Arial Narrow" w:hAnsi="Arial Narrow"/>
          <w:sz w:val="10"/>
          <w:szCs w:val="10"/>
        </w:rPr>
        <w:t>p</w:t>
      </w:r>
      <w:r w:rsidRPr="00823FD8">
        <w:rPr>
          <w:rFonts w:ascii="Arial Narrow" w:hAnsi="Arial Narrow"/>
          <w:spacing w:val="-4"/>
          <w:sz w:val="10"/>
          <w:szCs w:val="10"/>
        </w:rPr>
        <w:t xml:space="preserve"> </w:t>
      </w:r>
      <w:r w:rsidRPr="00823FD8">
        <w:rPr>
          <w:rFonts w:ascii="Arial Narrow" w:hAnsi="Arial Narrow"/>
          <w:spacing w:val="5"/>
          <w:sz w:val="10"/>
          <w:szCs w:val="10"/>
        </w:rPr>
        <w:t>e</w:t>
      </w:r>
      <w:r w:rsidRPr="00823FD8">
        <w:rPr>
          <w:rFonts w:ascii="Arial Narrow" w:hAnsi="Arial Narrow"/>
          <w:spacing w:val="-7"/>
          <w:sz w:val="10"/>
          <w:szCs w:val="10"/>
        </w:rPr>
        <w:t>ng</w:t>
      </w:r>
      <w:r w:rsidRPr="00823FD8">
        <w:rPr>
          <w:rFonts w:ascii="Arial Narrow" w:hAnsi="Arial Narrow"/>
          <w:spacing w:val="-8"/>
          <w:sz w:val="10"/>
          <w:szCs w:val="10"/>
        </w:rPr>
        <w:t>a</w:t>
      </w:r>
      <w:r w:rsidRPr="00823FD8">
        <w:rPr>
          <w:rFonts w:ascii="Arial Narrow" w:hAnsi="Arial Narrow"/>
          <w:spacing w:val="-7"/>
          <w:sz w:val="10"/>
          <w:szCs w:val="10"/>
        </w:rPr>
        <w:t>g</w:t>
      </w:r>
      <w:r w:rsidRPr="00823FD8">
        <w:rPr>
          <w:rFonts w:ascii="Arial Narrow" w:hAnsi="Arial Narrow"/>
          <w:spacing w:val="5"/>
          <w:sz w:val="10"/>
          <w:szCs w:val="10"/>
        </w:rPr>
        <w:t>e</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2"/>
          <w:sz w:val="10"/>
          <w:szCs w:val="10"/>
        </w:rPr>
        <w:t>l</w:t>
      </w:r>
      <w:r w:rsidRPr="00823FD8">
        <w:rPr>
          <w:rFonts w:ascii="Arial Narrow" w:hAnsi="Arial Narrow"/>
          <w:sz w:val="10"/>
          <w:szCs w:val="10"/>
        </w:rPr>
        <w:t>l</w:t>
      </w:r>
      <w:r w:rsidRPr="00823FD8">
        <w:rPr>
          <w:rFonts w:ascii="Arial Narrow" w:hAnsi="Arial Narrow"/>
          <w:spacing w:val="9"/>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z w:val="10"/>
          <w:szCs w:val="10"/>
        </w:rPr>
        <w:t>r</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5"/>
          <w:sz w:val="10"/>
          <w:szCs w:val="10"/>
        </w:rPr>
        <w:t>o</w:t>
      </w:r>
      <w:r w:rsidRPr="00823FD8">
        <w:rPr>
          <w:rFonts w:ascii="Arial Narrow" w:hAnsi="Arial Narrow"/>
          <w:sz w:val="10"/>
          <w:szCs w:val="10"/>
        </w:rPr>
        <w:t>w</w:t>
      </w:r>
      <w:r w:rsidRPr="00823FD8">
        <w:rPr>
          <w:rFonts w:ascii="Arial Narrow" w:hAnsi="Arial Narrow"/>
          <w:spacing w:val="-17"/>
          <w:sz w:val="10"/>
          <w:szCs w:val="10"/>
        </w:rPr>
        <w:t xml:space="preserve"> </w:t>
      </w:r>
      <w:r w:rsidRPr="00823FD8">
        <w:rPr>
          <w:rFonts w:ascii="Arial Narrow" w:hAnsi="Arial Narrow"/>
          <w:spacing w:val="-18"/>
          <w:sz w:val="10"/>
          <w:szCs w:val="10"/>
        </w:rPr>
        <w:t>w</w:t>
      </w:r>
      <w:r w:rsidRPr="00823FD8">
        <w:rPr>
          <w:rFonts w:ascii="Arial Narrow" w:hAnsi="Arial Narrow"/>
          <w:spacing w:val="-7"/>
          <w:sz w:val="10"/>
          <w:szCs w:val="10"/>
        </w:rPr>
        <w:t>h</w:t>
      </w:r>
      <w:r w:rsidRPr="00823FD8">
        <w:rPr>
          <w:rFonts w:ascii="Arial Narrow" w:hAnsi="Arial Narrow"/>
          <w:spacing w:val="-8"/>
          <w:sz w:val="10"/>
          <w:szCs w:val="10"/>
        </w:rPr>
        <w:t>a</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8"/>
          <w:sz w:val="10"/>
          <w:szCs w:val="10"/>
        </w:rPr>
        <w:t>a</w:t>
      </w:r>
      <w:r w:rsidRPr="00823FD8">
        <w:rPr>
          <w:rFonts w:ascii="Arial Narrow" w:hAnsi="Arial Narrow"/>
          <w:spacing w:val="-7"/>
          <w:sz w:val="10"/>
          <w:szCs w:val="10"/>
        </w:rPr>
        <w:t>d</w:t>
      </w:r>
      <w:r w:rsidRPr="00823FD8">
        <w:rPr>
          <w:rFonts w:ascii="Arial Narrow" w:hAnsi="Arial Narrow"/>
          <w:spacing w:val="-21"/>
          <w:sz w:val="10"/>
          <w:szCs w:val="10"/>
        </w:rPr>
        <w:t>v</w:t>
      </w:r>
      <w:r w:rsidRPr="00823FD8">
        <w:rPr>
          <w:rFonts w:ascii="Arial Narrow" w:hAnsi="Arial Narrow"/>
          <w:spacing w:val="5"/>
          <w:sz w:val="10"/>
          <w:szCs w:val="10"/>
        </w:rPr>
        <w:t>oc</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s</w:t>
      </w:r>
      <w:r w:rsidRPr="00823FD8">
        <w:rPr>
          <w:rFonts w:ascii="Arial Narrow" w:hAnsi="Arial Narrow"/>
          <w:spacing w:val="9"/>
          <w:sz w:val="10"/>
          <w:szCs w:val="10"/>
        </w:rPr>
        <w:t xml:space="preserve"> </w:t>
      </w:r>
      <w:r w:rsidRPr="00823FD8">
        <w:rPr>
          <w:rFonts w:ascii="Arial Narrow" w:hAnsi="Arial Narrow"/>
          <w:spacing w:val="5"/>
          <w:sz w:val="10"/>
          <w:szCs w:val="10"/>
        </w:rPr>
        <w:t>o</w:t>
      </w:r>
      <w:r w:rsidRPr="00823FD8">
        <w:rPr>
          <w:rFonts w:ascii="Arial Narrow" w:hAnsi="Arial Narrow"/>
          <w:sz w:val="10"/>
          <w:szCs w:val="10"/>
        </w:rPr>
        <w:t>f</w:t>
      </w:r>
      <w:r w:rsidRPr="00823FD8">
        <w:rPr>
          <w:rFonts w:ascii="Arial Narrow" w:hAnsi="Arial Narrow"/>
          <w:spacing w:val="9"/>
          <w:sz w:val="10"/>
          <w:szCs w:val="10"/>
        </w:rPr>
        <w:t xml:space="preserve"> </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2"/>
          <w:sz w:val="10"/>
          <w:szCs w:val="10"/>
        </w:rPr>
        <w:t>t</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c</w:t>
      </w:r>
      <w:r w:rsidRPr="00823FD8">
        <w:rPr>
          <w:rFonts w:ascii="Arial Narrow" w:hAnsi="Arial Narrow"/>
          <w:spacing w:val="-7"/>
          <w:sz w:val="10"/>
          <w:szCs w:val="10"/>
        </w:rPr>
        <w:t>h</w:t>
      </w:r>
      <w:r w:rsidRPr="00823FD8">
        <w:rPr>
          <w:rFonts w:ascii="Arial Narrow" w:hAnsi="Arial Narrow"/>
          <w:spacing w:val="-4"/>
          <w:sz w:val="10"/>
          <w:szCs w:val="10"/>
        </w:rPr>
        <w:t>m</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z w:val="10"/>
          <w:szCs w:val="10"/>
        </w:rPr>
        <w:t>t</w:t>
      </w:r>
      <w:r w:rsidRPr="00823FD8">
        <w:rPr>
          <w:rFonts w:ascii="Arial Narrow" w:hAnsi="Arial Narrow"/>
          <w:spacing w:val="8"/>
          <w:sz w:val="10"/>
          <w:szCs w:val="10"/>
        </w:rPr>
        <w:t xml:space="preserve"> </w:t>
      </w:r>
      <w:r w:rsidRPr="00823FD8">
        <w:rPr>
          <w:rFonts w:ascii="Arial Narrow" w:hAnsi="Arial Narrow"/>
          <w:spacing w:val="5"/>
          <w:sz w:val="10"/>
          <w:szCs w:val="10"/>
        </w:rPr>
        <w:t>c</w:t>
      </w:r>
      <w:r w:rsidRPr="00823FD8">
        <w:rPr>
          <w:rFonts w:ascii="Arial Narrow" w:hAnsi="Arial Narrow"/>
          <w:spacing w:val="2"/>
          <w:sz w:val="10"/>
          <w:szCs w:val="10"/>
        </w:rPr>
        <w:t>l</w:t>
      </w:r>
      <w:r w:rsidRPr="00823FD8">
        <w:rPr>
          <w:rFonts w:ascii="Arial Narrow" w:hAnsi="Arial Narrow"/>
          <w:spacing w:val="-8"/>
          <w:sz w:val="10"/>
          <w:szCs w:val="10"/>
        </w:rPr>
        <w:t>a</w:t>
      </w:r>
      <w:r w:rsidRPr="00823FD8">
        <w:rPr>
          <w:rFonts w:ascii="Arial Narrow" w:hAnsi="Arial Narrow"/>
          <w:spacing w:val="2"/>
          <w:sz w:val="10"/>
          <w:szCs w:val="10"/>
        </w:rPr>
        <w:t>i</w:t>
      </w:r>
      <w:r w:rsidRPr="00823FD8">
        <w:rPr>
          <w:rFonts w:ascii="Arial Narrow" w:hAnsi="Arial Narrow"/>
          <w:spacing w:val="-4"/>
          <w:sz w:val="10"/>
          <w:szCs w:val="10"/>
        </w:rPr>
        <w:t>m</w:t>
      </w:r>
      <w:r w:rsidRPr="00823FD8">
        <w:rPr>
          <w:rFonts w:ascii="Arial Narrow" w:hAnsi="Arial Narrow"/>
          <w:sz w:val="10"/>
          <w:szCs w:val="10"/>
        </w:rPr>
        <w:t>,</w:t>
      </w:r>
      <w:r w:rsidRPr="00823FD8">
        <w:rPr>
          <w:rFonts w:ascii="Arial Narrow" w:hAnsi="Arial Narrow"/>
          <w:w w:val="10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4"/>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7"/>
          <w:sz w:val="10"/>
          <w:szCs w:val="10"/>
        </w:rPr>
        <w:t>u</w:t>
      </w:r>
      <w:r w:rsidRPr="00823FD8">
        <w:rPr>
          <w:rFonts w:ascii="Arial Narrow" w:hAnsi="Arial Narrow"/>
          <w:spacing w:val="2"/>
          <w:sz w:val="10"/>
          <w:szCs w:val="10"/>
        </w:rPr>
        <w:t>l</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n</w:t>
      </w:r>
      <w:r w:rsidRPr="00823FD8">
        <w:rPr>
          <w:rFonts w:ascii="Arial Narrow" w:hAnsi="Arial Narrow"/>
          <w:spacing w:val="5"/>
          <w:sz w:val="10"/>
          <w:szCs w:val="10"/>
        </w:rPr>
        <w:t>o</w:t>
      </w:r>
      <w:r w:rsidRPr="00823FD8">
        <w:rPr>
          <w:rFonts w:ascii="Arial Narrow" w:hAnsi="Arial Narrow"/>
          <w:sz w:val="10"/>
          <w:szCs w:val="10"/>
        </w:rPr>
        <w:t>t</w:t>
      </w:r>
      <w:r w:rsidRPr="00823FD8">
        <w:rPr>
          <w:rFonts w:ascii="Arial Narrow" w:hAnsi="Arial Narrow"/>
          <w:spacing w:val="9"/>
          <w:sz w:val="10"/>
          <w:szCs w:val="10"/>
        </w:rPr>
        <w:t xml:space="preserve"> </w:t>
      </w:r>
      <w:r w:rsidRPr="00823FD8">
        <w:rPr>
          <w:rFonts w:ascii="Arial Narrow" w:hAnsi="Arial Narrow"/>
          <w:spacing w:val="-7"/>
          <w:sz w:val="10"/>
          <w:szCs w:val="10"/>
        </w:rPr>
        <w:t>b</w:t>
      </w:r>
      <w:r w:rsidRPr="00823FD8">
        <w:rPr>
          <w:rFonts w:ascii="Arial Narrow" w:hAnsi="Arial Narrow"/>
          <w:sz w:val="10"/>
          <w:szCs w:val="10"/>
        </w:rPr>
        <w:t>e</w:t>
      </w:r>
      <w:r w:rsidRPr="00823FD8">
        <w:rPr>
          <w:rFonts w:ascii="Arial Narrow" w:hAnsi="Arial Narrow"/>
          <w:spacing w:val="11"/>
          <w:sz w:val="10"/>
          <w:szCs w:val="10"/>
        </w:rPr>
        <w:t xml:space="preserve"> </w:t>
      </w:r>
      <w:r w:rsidRPr="00823FD8">
        <w:rPr>
          <w:rFonts w:ascii="Arial Narrow" w:hAnsi="Arial Narrow"/>
          <w:spacing w:val="-18"/>
          <w:sz w:val="10"/>
          <w:szCs w:val="10"/>
        </w:rPr>
        <w:t>w</w:t>
      </w:r>
      <w:r w:rsidRPr="00823FD8">
        <w:rPr>
          <w:rFonts w:ascii="Arial Narrow" w:hAnsi="Arial Narrow"/>
          <w:spacing w:val="5"/>
          <w:sz w:val="10"/>
          <w:szCs w:val="10"/>
        </w:rPr>
        <w:t>o</w:t>
      </w:r>
      <w:r w:rsidRPr="00823FD8">
        <w:rPr>
          <w:rFonts w:ascii="Arial Narrow" w:hAnsi="Arial Narrow"/>
          <w:spacing w:val="3"/>
          <w:sz w:val="10"/>
          <w:szCs w:val="10"/>
        </w:rPr>
        <w:t>r</w:t>
      </w:r>
      <w:r w:rsidRPr="00823FD8">
        <w:rPr>
          <w:rFonts w:ascii="Arial Narrow" w:hAnsi="Arial Narrow"/>
          <w:spacing w:val="2"/>
          <w:sz w:val="10"/>
          <w:szCs w:val="10"/>
        </w:rPr>
        <w:t>t</w:t>
      </w:r>
      <w:r w:rsidRPr="00823FD8">
        <w:rPr>
          <w:rFonts w:ascii="Arial Narrow" w:hAnsi="Arial Narrow"/>
          <w:sz w:val="10"/>
          <w:szCs w:val="10"/>
        </w:rPr>
        <w:t>h</w:t>
      </w:r>
      <w:r w:rsidRPr="00823FD8">
        <w:rPr>
          <w:rFonts w:ascii="Arial Narrow" w:hAnsi="Arial Narrow"/>
          <w:spacing w:val="-3"/>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3"/>
          <w:sz w:val="10"/>
          <w:szCs w:val="10"/>
        </w:rPr>
        <w:t>r</w:t>
      </w:r>
      <w:r w:rsidRPr="00823FD8">
        <w:rPr>
          <w:rFonts w:ascii="Arial Narrow" w:hAnsi="Arial Narrow"/>
          <w:spacing w:val="2"/>
          <w:sz w:val="10"/>
          <w:szCs w:val="10"/>
        </w:rPr>
        <w:t>i</w:t>
      </w:r>
      <w:r w:rsidRPr="00823FD8">
        <w:rPr>
          <w:rFonts w:ascii="Arial Narrow" w:hAnsi="Arial Narrow"/>
          <w:spacing w:val="-7"/>
          <w:sz w:val="10"/>
          <w:szCs w:val="10"/>
        </w:rPr>
        <w:t>n</w:t>
      </w:r>
      <w:r w:rsidRPr="00823FD8">
        <w:rPr>
          <w:rFonts w:ascii="Arial Narrow" w:hAnsi="Arial Narrow"/>
          <w:sz w:val="10"/>
          <w:szCs w:val="10"/>
        </w:rPr>
        <w:t>g</w:t>
      </w:r>
      <w:r w:rsidRPr="00823FD8">
        <w:rPr>
          <w:rFonts w:ascii="Arial Narrow" w:hAnsi="Arial Narrow"/>
          <w:spacing w:val="-4"/>
          <w:sz w:val="10"/>
          <w:szCs w:val="10"/>
        </w:rPr>
        <w:t xml:space="preserve"> </w:t>
      </w:r>
      <w:r w:rsidRPr="00823FD8">
        <w:rPr>
          <w:rFonts w:ascii="Arial Narrow" w:hAnsi="Arial Narrow"/>
          <w:spacing w:val="-7"/>
          <w:sz w:val="10"/>
          <w:szCs w:val="10"/>
        </w:rPr>
        <w:t>un</w:t>
      </w:r>
      <w:r w:rsidRPr="00823FD8">
        <w:rPr>
          <w:rFonts w:ascii="Arial Narrow" w:hAnsi="Arial Narrow"/>
          <w:spacing w:val="2"/>
          <w:sz w:val="10"/>
          <w:szCs w:val="10"/>
        </w:rPr>
        <w:t>l</w:t>
      </w:r>
      <w:r w:rsidRPr="00823FD8">
        <w:rPr>
          <w:rFonts w:ascii="Arial Narrow" w:hAnsi="Arial Narrow"/>
          <w:spacing w:val="5"/>
          <w:sz w:val="10"/>
          <w:szCs w:val="10"/>
        </w:rPr>
        <w:t>e</w:t>
      </w:r>
      <w:r w:rsidRPr="00823FD8">
        <w:rPr>
          <w:rFonts w:ascii="Arial Narrow" w:hAnsi="Arial Narrow"/>
          <w:spacing w:val="4"/>
          <w:sz w:val="10"/>
          <w:szCs w:val="10"/>
        </w:rPr>
        <w:t>s</w:t>
      </w:r>
      <w:r w:rsidRPr="00823FD8">
        <w:rPr>
          <w:rFonts w:ascii="Arial Narrow" w:hAnsi="Arial Narrow"/>
          <w:sz w:val="10"/>
          <w:szCs w:val="10"/>
        </w:rPr>
        <w:t>s</w:t>
      </w:r>
      <w:r w:rsidRPr="00823FD8">
        <w:rPr>
          <w:rFonts w:ascii="Arial Narrow" w:hAnsi="Arial Narrow"/>
          <w:spacing w:val="10"/>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y</w:t>
      </w:r>
      <w:r w:rsidRPr="00823FD8">
        <w:rPr>
          <w:rFonts w:ascii="Arial Narrow" w:hAnsi="Arial Narrow"/>
          <w:spacing w:val="2"/>
          <w:sz w:val="10"/>
          <w:szCs w:val="10"/>
        </w:rPr>
        <w:t>i</w:t>
      </w:r>
      <w:r w:rsidRPr="00823FD8">
        <w:rPr>
          <w:rFonts w:ascii="Arial Narrow" w:hAnsi="Arial Narrow"/>
          <w:spacing w:val="5"/>
          <w:sz w:val="10"/>
          <w:szCs w:val="10"/>
        </w:rPr>
        <w:t>e</w:t>
      </w:r>
      <w:r w:rsidRPr="00823FD8">
        <w:rPr>
          <w:rFonts w:ascii="Arial Narrow" w:hAnsi="Arial Narrow"/>
          <w:spacing w:val="2"/>
          <w:sz w:val="10"/>
          <w:szCs w:val="10"/>
        </w:rPr>
        <w:t>l</w:t>
      </w:r>
      <w:r w:rsidRPr="00823FD8">
        <w:rPr>
          <w:rFonts w:ascii="Arial Narrow" w:hAnsi="Arial Narrow"/>
          <w:spacing w:val="-7"/>
          <w:sz w:val="10"/>
          <w:szCs w:val="10"/>
        </w:rPr>
        <w:t>d</w:t>
      </w:r>
      <w:r w:rsidRPr="00823FD8">
        <w:rPr>
          <w:rFonts w:ascii="Arial Narrow" w:hAnsi="Arial Narrow"/>
          <w:spacing w:val="5"/>
          <w:sz w:val="10"/>
          <w:szCs w:val="10"/>
        </w:rPr>
        <w:t>e</w:t>
      </w:r>
      <w:r w:rsidRPr="00823FD8">
        <w:rPr>
          <w:rFonts w:ascii="Arial Narrow" w:hAnsi="Arial Narrow"/>
          <w:sz w:val="10"/>
          <w:szCs w:val="10"/>
        </w:rPr>
        <w:t>d</w:t>
      </w:r>
      <w:r w:rsidRPr="00823FD8">
        <w:rPr>
          <w:rFonts w:ascii="Arial Narrow" w:hAnsi="Arial Narrow"/>
          <w:spacing w:val="-4"/>
          <w:sz w:val="10"/>
          <w:szCs w:val="10"/>
        </w:rPr>
        <w:t xml:space="preserve"> </w:t>
      </w:r>
      <w:r w:rsidRPr="00823FD8">
        <w:rPr>
          <w:rFonts w:ascii="Arial Narrow" w:hAnsi="Arial Narrow"/>
          <w:spacing w:val="-7"/>
          <w:sz w:val="10"/>
          <w:szCs w:val="10"/>
        </w:rPr>
        <w:t>g</w:t>
      </w:r>
      <w:r w:rsidRPr="00823FD8">
        <w:rPr>
          <w:rFonts w:ascii="Arial Narrow" w:hAnsi="Arial Narrow"/>
          <w:spacing w:val="3"/>
          <w:sz w:val="10"/>
          <w:szCs w:val="10"/>
        </w:rPr>
        <w:t>r</w:t>
      </w:r>
      <w:r w:rsidRPr="00823FD8">
        <w:rPr>
          <w:rFonts w:ascii="Arial Narrow" w:hAnsi="Arial Narrow"/>
          <w:spacing w:val="5"/>
          <w:sz w:val="10"/>
          <w:szCs w:val="10"/>
        </w:rPr>
        <w:t>e</w:t>
      </w:r>
      <w:r w:rsidRPr="00823FD8">
        <w:rPr>
          <w:rFonts w:ascii="Arial Narrow" w:hAnsi="Arial Narrow"/>
          <w:spacing w:val="-8"/>
          <w:sz w:val="10"/>
          <w:szCs w:val="10"/>
        </w:rPr>
        <w:t>a</w:t>
      </w:r>
      <w:r w:rsidRPr="00823FD8">
        <w:rPr>
          <w:rFonts w:ascii="Arial Narrow" w:hAnsi="Arial Narrow"/>
          <w:spacing w:val="2"/>
          <w:sz w:val="10"/>
          <w:szCs w:val="10"/>
        </w:rPr>
        <w:t>t</w:t>
      </w:r>
      <w:r w:rsidRPr="00823FD8">
        <w:rPr>
          <w:rFonts w:ascii="Arial Narrow" w:hAnsi="Arial Narrow"/>
          <w:spacing w:val="5"/>
          <w:sz w:val="10"/>
          <w:szCs w:val="10"/>
        </w:rPr>
        <w:t>e</w:t>
      </w:r>
      <w:r w:rsidRPr="00823FD8">
        <w:rPr>
          <w:rFonts w:ascii="Arial Narrow" w:hAnsi="Arial Narrow"/>
          <w:sz w:val="10"/>
          <w:szCs w:val="10"/>
        </w:rPr>
        <w:t>r</w:t>
      </w:r>
      <w:r w:rsidRPr="00823FD8">
        <w:rPr>
          <w:rFonts w:ascii="Arial Narrow" w:hAnsi="Arial Narrow"/>
          <w:spacing w:val="10"/>
          <w:sz w:val="10"/>
          <w:szCs w:val="10"/>
        </w:rPr>
        <w:t xml:space="preserve"> </w:t>
      </w:r>
      <w:r w:rsidRPr="00823FD8">
        <w:rPr>
          <w:rFonts w:ascii="Arial Narrow" w:hAnsi="Arial Narrow"/>
          <w:spacing w:val="-7"/>
          <w:sz w:val="10"/>
          <w:szCs w:val="10"/>
        </w:rPr>
        <w:t>b</w:t>
      </w:r>
      <w:r w:rsidRPr="00823FD8">
        <w:rPr>
          <w:rFonts w:ascii="Arial Narrow" w:hAnsi="Arial Narrow"/>
          <w:spacing w:val="5"/>
          <w:sz w:val="10"/>
          <w:szCs w:val="10"/>
        </w:rPr>
        <w:t>e</w:t>
      </w:r>
      <w:r w:rsidRPr="00823FD8">
        <w:rPr>
          <w:rFonts w:ascii="Arial Narrow" w:hAnsi="Arial Narrow"/>
          <w:spacing w:val="-7"/>
          <w:sz w:val="10"/>
          <w:szCs w:val="10"/>
        </w:rPr>
        <w:t>n</w:t>
      </w:r>
      <w:r w:rsidRPr="00823FD8">
        <w:rPr>
          <w:rFonts w:ascii="Arial Narrow" w:hAnsi="Arial Narrow"/>
          <w:spacing w:val="5"/>
          <w:sz w:val="10"/>
          <w:szCs w:val="10"/>
        </w:rPr>
        <w:t>e</w:t>
      </w:r>
      <w:r w:rsidRPr="00823FD8">
        <w:rPr>
          <w:rFonts w:ascii="Arial Narrow" w:hAnsi="Arial Narrow"/>
          <w:spacing w:val="3"/>
          <w:sz w:val="10"/>
          <w:szCs w:val="10"/>
        </w:rPr>
        <w:t>f</w:t>
      </w:r>
      <w:r w:rsidRPr="00823FD8">
        <w:rPr>
          <w:rFonts w:ascii="Arial Narrow" w:hAnsi="Arial Narrow"/>
          <w:spacing w:val="2"/>
          <w:sz w:val="10"/>
          <w:szCs w:val="10"/>
        </w:rPr>
        <w:t>it</w:t>
      </w:r>
      <w:r w:rsidRPr="00823FD8">
        <w:rPr>
          <w:rFonts w:ascii="Arial Narrow" w:hAnsi="Arial Narrow"/>
          <w:spacing w:val="4"/>
          <w:sz w:val="10"/>
          <w:szCs w:val="10"/>
        </w:rPr>
        <w:t>s</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10"/>
          <w:sz w:val="10"/>
          <w:szCs w:val="10"/>
        </w:rPr>
        <w:t>I</w:t>
      </w:r>
      <w:r w:rsidRPr="00823FD8">
        <w:rPr>
          <w:rFonts w:ascii="Arial Narrow" w:hAnsi="Arial Narrow"/>
          <w:sz w:val="10"/>
          <w:szCs w:val="10"/>
        </w:rPr>
        <w:t>n</w:t>
      </w:r>
      <w:r w:rsidRPr="00823FD8">
        <w:rPr>
          <w:rFonts w:ascii="Arial Narrow" w:hAnsi="Arial Narrow"/>
          <w:spacing w:val="-4"/>
          <w:sz w:val="10"/>
          <w:szCs w:val="10"/>
        </w:rPr>
        <w:t xml:space="preserve"> </w:t>
      </w:r>
      <w:r w:rsidRPr="00823FD8">
        <w:rPr>
          <w:rFonts w:ascii="Arial Narrow" w:hAnsi="Arial Narrow"/>
          <w:spacing w:val="3"/>
          <w:sz w:val="10"/>
          <w:szCs w:val="10"/>
        </w:rPr>
        <w:t>f</w:t>
      </w:r>
      <w:r w:rsidRPr="00823FD8">
        <w:rPr>
          <w:rFonts w:ascii="Arial Narrow" w:hAnsi="Arial Narrow"/>
          <w:spacing w:val="-8"/>
          <w:sz w:val="10"/>
          <w:szCs w:val="10"/>
        </w:rPr>
        <w:t>a</w:t>
      </w:r>
      <w:r w:rsidRPr="00823FD8">
        <w:rPr>
          <w:rFonts w:ascii="Arial Narrow" w:hAnsi="Arial Narrow"/>
          <w:spacing w:val="5"/>
          <w:sz w:val="10"/>
          <w:szCs w:val="10"/>
        </w:rPr>
        <w:t>c</w:t>
      </w:r>
      <w:r w:rsidRPr="00823FD8">
        <w:rPr>
          <w:rFonts w:ascii="Arial Narrow" w:hAnsi="Arial Narrow"/>
          <w:spacing w:val="2"/>
          <w:sz w:val="10"/>
          <w:szCs w:val="10"/>
        </w:rPr>
        <w:t>t</w:t>
      </w:r>
      <w:r w:rsidRPr="00823FD8">
        <w:rPr>
          <w:rFonts w:ascii="Arial Narrow" w:hAnsi="Arial Narrow"/>
          <w:sz w:val="10"/>
          <w:szCs w:val="10"/>
        </w:rPr>
        <w:t>,</w:t>
      </w:r>
      <w:r w:rsidRPr="00823FD8">
        <w:rPr>
          <w:rFonts w:ascii="Arial Narrow" w:hAnsi="Arial Narrow"/>
          <w:spacing w:val="1"/>
          <w:sz w:val="10"/>
          <w:szCs w:val="10"/>
        </w:rPr>
        <w:t xml:space="preserve"> </w:t>
      </w:r>
      <w:r w:rsidRPr="00823FD8">
        <w:rPr>
          <w:rFonts w:ascii="Arial Narrow" w:hAnsi="Arial Narrow"/>
          <w:spacing w:val="2"/>
          <w:sz w:val="10"/>
          <w:szCs w:val="10"/>
        </w:rPr>
        <w:t>t</w:t>
      </w:r>
      <w:r w:rsidRPr="00823FD8">
        <w:rPr>
          <w:rFonts w:ascii="Arial Narrow" w:hAnsi="Arial Narrow"/>
          <w:spacing w:val="-7"/>
          <w:sz w:val="10"/>
          <w:szCs w:val="10"/>
        </w:rPr>
        <w:t>h</w:t>
      </w:r>
      <w:r w:rsidRPr="00823FD8">
        <w:rPr>
          <w:rFonts w:ascii="Arial Narrow" w:hAnsi="Arial Narrow"/>
          <w:spacing w:val="5"/>
          <w:sz w:val="10"/>
          <w:szCs w:val="10"/>
        </w:rPr>
        <w:t>e</w:t>
      </w:r>
      <w:r w:rsidRPr="00823FD8">
        <w:rPr>
          <w:rFonts w:ascii="Arial Narrow" w:hAnsi="Arial Narrow"/>
          <w:sz w:val="10"/>
          <w:szCs w:val="10"/>
        </w:rPr>
        <w:t>y</w:t>
      </w:r>
      <w:r w:rsidRPr="00823FD8">
        <w:rPr>
          <w:rFonts w:ascii="Arial Narrow" w:hAnsi="Arial Narrow"/>
          <w:spacing w:val="-3"/>
          <w:sz w:val="10"/>
          <w:szCs w:val="10"/>
        </w:rPr>
        <w:t xml:space="preserve"> </w:t>
      </w:r>
      <w:r w:rsidRPr="00823FD8">
        <w:rPr>
          <w:rFonts w:ascii="Arial Narrow" w:hAnsi="Arial Narrow"/>
          <w:spacing w:val="-7"/>
          <w:sz w:val="10"/>
          <w:szCs w:val="10"/>
        </w:rPr>
        <w:t>d</w:t>
      </w:r>
      <w:r w:rsidRPr="00823FD8">
        <w:rPr>
          <w:rFonts w:ascii="Arial Narrow" w:hAnsi="Arial Narrow"/>
          <w:spacing w:val="5"/>
          <w:sz w:val="10"/>
          <w:szCs w:val="10"/>
        </w:rPr>
        <w:t>o</w:t>
      </w:r>
      <w:r w:rsidRPr="00823FD8">
        <w:rPr>
          <w:rFonts w:ascii="Arial Narrow" w:hAnsi="Arial Narrow"/>
          <w:sz w:val="10"/>
          <w:szCs w:val="10"/>
        </w:rPr>
        <w:t>.</w:t>
      </w:r>
      <w:r w:rsidRPr="00823FD8">
        <w:rPr>
          <w:rFonts w:ascii="Arial Narrow" w:hAnsi="Arial Narrow"/>
          <w:spacing w:val="1"/>
          <w:sz w:val="14"/>
        </w:rPr>
        <w:t xml:space="preserve"> </w:t>
      </w:r>
      <w:r w:rsidRPr="00DF2DCC">
        <w:rPr>
          <w:rStyle w:val="TitleChar"/>
          <w:rFonts w:ascii="Arial Narrow" w:hAnsi="Arial Narrow"/>
        </w:rPr>
        <w:t xml:space="preserve">The most obvious benefit of the current strategy is that it reduces the risk of a dangerous conflict. The United States' </w:t>
      </w:r>
      <w:r w:rsidRPr="00DF2DCC">
        <w:rPr>
          <w:rStyle w:val="TitleChar"/>
          <w:rFonts w:ascii="Arial Narrow" w:hAnsi="Arial Narrow"/>
          <w:highlight w:val="green"/>
        </w:rPr>
        <w:t>security commitments deter states with aspirations to regional heg</w:t>
      </w:r>
      <w:r w:rsidRPr="00DF2DCC">
        <w:rPr>
          <w:rStyle w:val="TitleChar"/>
          <w:rFonts w:ascii="Arial Narrow" w:hAnsi="Arial Narrow"/>
        </w:rPr>
        <w:t xml:space="preserve">emony </w:t>
      </w:r>
      <w:r w:rsidRPr="00DF2DCC">
        <w:rPr>
          <w:rStyle w:val="TitleChar"/>
          <w:rFonts w:ascii="Arial Narrow" w:hAnsi="Arial Narrow"/>
          <w:highlight w:val="green"/>
        </w:rPr>
        <w:t>from</w:t>
      </w:r>
      <w:r w:rsidRPr="00DF2DCC">
        <w:rPr>
          <w:rStyle w:val="TitleChar"/>
          <w:rFonts w:ascii="Arial Narrow" w:hAnsi="Arial Narrow"/>
        </w:rPr>
        <w:t xml:space="preserve"> contemplating </w:t>
      </w:r>
      <w:r w:rsidRPr="00DF2DCC">
        <w:rPr>
          <w:rStyle w:val="TitleChar"/>
          <w:rFonts w:ascii="Arial Narrow" w:hAnsi="Arial Narrow"/>
          <w:highlight w:val="green"/>
        </w:rPr>
        <w:t>expansion</w:t>
      </w:r>
      <w:r w:rsidRPr="00DF2DCC">
        <w:rPr>
          <w:rStyle w:val="TitleChar"/>
          <w:rFonts w:ascii="Arial Narrow" w:hAnsi="Arial Narrow"/>
        </w:rPr>
        <w:t xml:space="preserve"> and dissuade U.S. partners from trying to solve security problems on their own in ways that would end up threatening other states.</w:t>
      </w:r>
      <w:r w:rsidRPr="00DF2DCC">
        <w:rPr>
          <w:rStyle w:val="TitleChar"/>
          <w:rFonts w:ascii="Arial Narrow" w:hAnsi="Arial Narrow"/>
          <w:b w:val="0"/>
          <w:sz w:val="12"/>
          <w:u w:val="none"/>
        </w:rPr>
        <w:t>¶</w:t>
      </w:r>
      <w:r w:rsidRPr="00823FD8">
        <w:rPr>
          <w:rFonts w:ascii="Arial Narrow" w:hAnsi="Arial Narrow"/>
          <w:sz w:val="14"/>
        </w:rPr>
        <w:t xml:space="preserve"> </w:t>
      </w:r>
      <w:r w:rsidRPr="00823FD8">
        <w:rPr>
          <w:rFonts w:ascii="Arial Narrow" w:hAnsi="Arial Narrow"/>
          <w:spacing w:val="-7"/>
          <w:sz w:val="14"/>
        </w:rPr>
        <w:t>Sk</w:t>
      </w:r>
      <w:r w:rsidRPr="00823FD8">
        <w:rPr>
          <w:rFonts w:ascii="Arial Narrow" w:hAnsi="Arial Narrow"/>
          <w:spacing w:val="5"/>
          <w:sz w:val="14"/>
        </w:rPr>
        <w:t>e</w:t>
      </w:r>
      <w:r w:rsidRPr="00823FD8">
        <w:rPr>
          <w:rFonts w:ascii="Arial Narrow" w:hAnsi="Arial Narrow"/>
          <w:spacing w:val="-7"/>
          <w:sz w:val="14"/>
        </w:rPr>
        <w:t>p</w:t>
      </w:r>
      <w:r w:rsidRPr="00823FD8">
        <w:rPr>
          <w:rFonts w:ascii="Arial Narrow" w:hAnsi="Arial Narrow"/>
          <w:spacing w:val="2"/>
          <w:sz w:val="14"/>
        </w:rPr>
        <w:t>ti</w:t>
      </w:r>
      <w:r w:rsidRPr="00823FD8">
        <w:rPr>
          <w:rFonts w:ascii="Arial Narrow" w:hAnsi="Arial Narrow"/>
          <w:spacing w:val="5"/>
          <w:sz w:val="14"/>
        </w:rPr>
        <w:t>c</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7"/>
          <w:sz w:val="14"/>
        </w:rPr>
        <w:t>d</w:t>
      </w:r>
      <w:r w:rsidRPr="00823FD8">
        <w:rPr>
          <w:rFonts w:ascii="Arial Narrow" w:hAnsi="Arial Narrow"/>
          <w:spacing w:val="2"/>
          <w:sz w:val="14"/>
        </w:rPr>
        <w:t>i</w:t>
      </w:r>
      <w:r w:rsidRPr="00823FD8">
        <w:rPr>
          <w:rFonts w:ascii="Arial Narrow" w:hAnsi="Arial Narrow"/>
          <w:spacing w:val="4"/>
          <w:sz w:val="14"/>
        </w:rPr>
        <w:t>s</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b</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s</w:t>
      </w:r>
      <w:r w:rsidRPr="00823FD8">
        <w:rPr>
          <w:rFonts w:ascii="Arial Narrow" w:hAnsi="Arial Narrow"/>
          <w:spacing w:val="5"/>
          <w:sz w:val="14"/>
        </w:rPr>
        <w:t>ec</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7"/>
          <w:sz w:val="14"/>
        </w:rPr>
        <w:t>gu</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ee</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1"/>
          <w:sz w:val="14"/>
        </w:rPr>
        <w:t>'</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ece</w:t>
      </w:r>
      <w:r w:rsidRPr="00823FD8">
        <w:rPr>
          <w:rFonts w:ascii="Arial Narrow" w:hAnsi="Arial Narrow"/>
          <w:spacing w:val="4"/>
          <w:sz w:val="14"/>
        </w:rPr>
        <w:t>ss</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5"/>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7"/>
          <w:sz w:val="14"/>
        </w:rPr>
        <w:t>d</w:t>
      </w:r>
      <w:r w:rsidRPr="00823FD8">
        <w:rPr>
          <w:rFonts w:ascii="Arial Narrow" w:hAnsi="Arial Narrow"/>
          <w:spacing w:val="-8"/>
          <w:sz w:val="14"/>
        </w:rPr>
        <w:t>a</w:t>
      </w:r>
      <w:r w:rsidRPr="00823FD8">
        <w:rPr>
          <w:rFonts w:ascii="Arial Narrow" w:hAnsi="Arial Narrow"/>
          <w:spacing w:val="-7"/>
          <w:sz w:val="14"/>
        </w:rPr>
        <w:t>ng</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3"/>
          <w:sz w:val="14"/>
        </w:rPr>
        <w:t>fr</w:t>
      </w:r>
      <w:r w:rsidRPr="00823FD8">
        <w:rPr>
          <w:rFonts w:ascii="Arial Narrow" w:hAnsi="Arial Narrow"/>
          <w:spacing w:val="5"/>
          <w:sz w:val="14"/>
        </w:rPr>
        <w:t>o</w:t>
      </w:r>
      <w:r w:rsidRPr="00823FD8">
        <w:rPr>
          <w:rFonts w:ascii="Arial Narrow" w:hAnsi="Arial Narrow"/>
          <w:sz w:val="14"/>
        </w:rPr>
        <w:t>m</w:t>
      </w:r>
      <w:r w:rsidRPr="00823FD8">
        <w:rPr>
          <w:rFonts w:ascii="Arial Narrow" w:hAnsi="Arial Narrow"/>
          <w:spacing w:val="1"/>
          <w:sz w:val="14"/>
        </w:rPr>
        <w:t xml:space="preserve"> </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7"/>
          <w:sz w:val="14"/>
        </w:rPr>
        <w:t>up</w:t>
      </w:r>
      <w:r w:rsidRPr="00823FD8">
        <w:rPr>
          <w:rFonts w:ascii="Arial Narrow" w:hAnsi="Arial Narrow"/>
          <w:spacing w:val="2"/>
          <w:sz w:val="14"/>
        </w:rPr>
        <w:t>ti</w:t>
      </w:r>
      <w:r w:rsidRPr="00823FD8">
        <w:rPr>
          <w:rFonts w:ascii="Arial Narrow" w:hAnsi="Arial Narrow"/>
          <w:spacing w:val="-7"/>
          <w:sz w:val="14"/>
        </w:rPr>
        <w:t>ng</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9"/>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y</w:t>
      </w:r>
      <w:r w:rsidRPr="00823FD8">
        <w:rPr>
          <w:rFonts w:ascii="Arial Narrow" w:hAnsi="Arial Narrow"/>
          <w:spacing w:val="-4"/>
          <w:sz w:val="14"/>
        </w:rPr>
        <w:t xml:space="preserve"> m</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g</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rr</w:t>
      </w:r>
      <w:r w:rsidRPr="00823FD8">
        <w:rPr>
          <w:rFonts w:ascii="Arial Narrow" w:hAnsi="Arial Narrow"/>
          <w:spacing w:val="2"/>
          <w:sz w:val="14"/>
        </w:rPr>
        <w:t>it</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pacing w:val="9"/>
          <w:sz w:val="14"/>
        </w:rPr>
        <w:t xml:space="preserve"> </w:t>
      </w:r>
      <w:r w:rsidRPr="00823FD8">
        <w:rPr>
          <w:rFonts w:ascii="Arial Narrow" w:hAnsi="Arial Narrow"/>
          <w:spacing w:val="5"/>
          <w:sz w:val="14"/>
        </w:rPr>
        <w:t>co</w:t>
      </w:r>
      <w:r w:rsidRPr="00823FD8">
        <w:rPr>
          <w:rFonts w:ascii="Arial Narrow" w:hAnsi="Arial Narrow"/>
          <w:spacing w:val="-7"/>
          <w:sz w:val="14"/>
        </w:rPr>
        <w:t>nqu</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pacing w:val="5"/>
          <w:sz w:val="14"/>
        </w:rPr>
        <w:t>oo</w:t>
      </w:r>
      <w:r w:rsidRPr="00823FD8">
        <w:rPr>
          <w:rFonts w:ascii="Arial Narrow" w:hAnsi="Arial Narrow"/>
          <w:spacing w:val="2"/>
          <w:sz w:val="14"/>
        </w:rPr>
        <w:t>l</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7"/>
          <w:sz w:val="14"/>
        </w:rPr>
        <w:t>un</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7"/>
          <w:sz w:val="14"/>
        </w:rPr>
        <w:t>u</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pacing w:val="-7"/>
          <w:sz w:val="14"/>
        </w:rPr>
        <w:t>gn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z w:val="12"/>
          <w:szCs w:val="12"/>
        </w:rPr>
        <w:t>¶</w:t>
      </w:r>
      <w:r w:rsidRPr="00823FD8">
        <w:rPr>
          <w:rFonts w:ascii="Arial Narrow" w:hAnsi="Arial Narrow"/>
          <w:sz w:val="14"/>
          <w:szCs w:val="12"/>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2"/>
          <w:sz w:val="14"/>
        </w:rPr>
        <w:t>i</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7"/>
          <w:sz w:val="14"/>
        </w:rPr>
        <w:t>g</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spacing w:val="11"/>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7"/>
          <w:sz w:val="14"/>
        </w:rPr>
        <w:t>d</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3"/>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2"/>
          <w:sz w:val="14"/>
        </w:rPr>
        <w:t>j</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12"/>
          <w:sz w:val="14"/>
        </w:rPr>
        <w:t xml:space="preserve"> </w:t>
      </w:r>
      <w:r w:rsidRPr="00823FD8">
        <w:rPr>
          <w:rFonts w:ascii="Arial Narrow" w:hAnsi="Arial Narrow"/>
          <w:spacing w:val="5"/>
          <w:sz w:val="14"/>
        </w:rPr>
        <w:t>co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5"/>
          <w:sz w:val="14"/>
        </w:rPr>
        <w:t>ce</w:t>
      </w:r>
      <w:r w:rsidRPr="00823FD8">
        <w:rPr>
          <w:rFonts w:ascii="Arial Narrow" w:hAnsi="Arial Narrow"/>
          <w:spacing w:val="3"/>
          <w:sz w:val="14"/>
        </w:rPr>
        <w:t>f</w:t>
      </w:r>
      <w:r w:rsidRPr="00823FD8">
        <w:rPr>
          <w:rFonts w:ascii="Arial Narrow" w:hAnsi="Arial Narrow"/>
          <w:spacing w:val="-7"/>
          <w:sz w:val="14"/>
        </w:rPr>
        <w:t>u</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2"/>
          <w:sz w:val="14"/>
        </w:rPr>
        <w:t xml:space="preserve"> </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pacing w:val="-8"/>
          <w:sz w:val="14"/>
        </w:rPr>
        <w:t>a</w:t>
      </w:r>
      <w:r w:rsidRPr="00823FD8">
        <w:rPr>
          <w:rFonts w:ascii="Arial Narrow" w:hAnsi="Arial Narrow"/>
          <w:sz w:val="14"/>
        </w:rPr>
        <w:t>l</w:t>
      </w:r>
      <w:r w:rsidRPr="00823FD8">
        <w:rPr>
          <w:rFonts w:ascii="Arial Narrow" w:hAnsi="Arial Narrow"/>
          <w:w w:val="101"/>
          <w:sz w:val="14"/>
        </w:rPr>
        <w:t xml:space="preserve"> </w:t>
      </w:r>
      <w:proofErr w:type="spellStart"/>
      <w:r w:rsidRPr="00823FD8">
        <w:rPr>
          <w:rFonts w:ascii="Arial Narrow" w:hAnsi="Arial Narrow"/>
          <w:spacing w:val="-4"/>
          <w:sz w:val="14"/>
        </w:rPr>
        <w:t>m</w:t>
      </w:r>
      <w:r w:rsidRPr="00823FD8">
        <w:rPr>
          <w:rFonts w:ascii="Arial Narrow" w:hAnsi="Arial Narrow"/>
          <w:spacing w:val="-7"/>
          <w:sz w:val="14"/>
        </w:rPr>
        <w:t>u</w:t>
      </w:r>
      <w:r w:rsidRPr="00823FD8">
        <w:rPr>
          <w:rFonts w:ascii="Arial Narrow" w:hAnsi="Arial Narrow"/>
          <w:spacing w:val="2"/>
          <w:sz w:val="14"/>
        </w:rPr>
        <w:t>lti</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2"/>
          <w:sz w:val="14"/>
        </w:rPr>
        <w:t>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2"/>
          <w:sz w:val="14"/>
        </w:rPr>
        <w:t>it</w:t>
      </w:r>
      <w:r w:rsidRPr="00823FD8">
        <w:rPr>
          <w:rFonts w:ascii="Arial Narrow" w:hAnsi="Arial Narrow"/>
          <w:sz w:val="14"/>
        </w:rPr>
        <w:t>y</w:t>
      </w:r>
      <w:proofErr w:type="spellEnd"/>
      <w:r w:rsidRPr="00823FD8">
        <w:rPr>
          <w:rFonts w:ascii="Arial Narrow" w:hAnsi="Arial Narrow"/>
          <w:spacing w:val="3"/>
          <w:sz w:val="14"/>
        </w:rPr>
        <w:t xml:space="preserve"> </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z w:val="14"/>
        </w:rPr>
        <w:t>t</w:t>
      </w:r>
      <w:r w:rsidRPr="00823FD8">
        <w:rPr>
          <w:rFonts w:ascii="Arial Narrow" w:hAnsi="Arial Narrow"/>
          <w:spacing w:val="17"/>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21"/>
          <w:sz w:val="14"/>
        </w:rPr>
        <w:t xml:space="preserve"> </w:t>
      </w:r>
      <w:r w:rsidRPr="00823FD8">
        <w:rPr>
          <w:rFonts w:ascii="Arial Narrow" w:hAnsi="Arial Narrow"/>
          <w:spacing w:val="-18"/>
          <w:sz w:val="14"/>
        </w:rPr>
        <w:t>A</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i</w:t>
      </w:r>
      <w:r w:rsidRPr="00823FD8">
        <w:rPr>
          <w:rFonts w:ascii="Arial Narrow" w:hAnsi="Arial Narrow"/>
          <w:spacing w:val="3"/>
          <w:sz w:val="14"/>
        </w:rPr>
        <w:t>f</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w:t>
      </w:r>
      <w:r w:rsidRPr="00823FD8">
        <w:rPr>
          <w:rFonts w:ascii="Arial Narrow" w:hAnsi="Arial Narrow"/>
          <w:sz w:val="12"/>
        </w:rPr>
        <w:t>¶</w:t>
      </w:r>
      <w:r w:rsidRPr="00823FD8">
        <w:rPr>
          <w:rFonts w:ascii="Arial Narrow" w:hAnsi="Arial Narrow"/>
          <w:sz w:val="14"/>
        </w:rPr>
        <w:t xml:space="preserve"> </w:t>
      </w:r>
      <w:proofErr w:type="gramStart"/>
      <w:r w:rsidRPr="00823FD8">
        <w:rPr>
          <w:rFonts w:ascii="Arial Narrow" w:hAnsi="Arial Narrow"/>
          <w:spacing w:val="-5"/>
          <w:sz w:val="14"/>
        </w:rPr>
        <w:t>B</w:t>
      </w:r>
      <w:r w:rsidRPr="00823FD8">
        <w:rPr>
          <w:rFonts w:ascii="Arial Narrow" w:hAnsi="Arial Narrow"/>
          <w:spacing w:val="-7"/>
          <w:sz w:val="14"/>
        </w:rPr>
        <w:t>u</w:t>
      </w:r>
      <w:r w:rsidRPr="00823FD8">
        <w:rPr>
          <w:rFonts w:ascii="Arial Narrow" w:hAnsi="Arial Narrow"/>
          <w:sz w:val="14"/>
        </w:rPr>
        <w:t>t</w:t>
      </w:r>
      <w:proofErr w:type="gramEnd"/>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tl</w:t>
      </w:r>
      <w:r w:rsidRPr="00823FD8">
        <w:rPr>
          <w:rFonts w:ascii="Arial Narrow" w:hAnsi="Arial Narrow"/>
          <w:spacing w:val="5"/>
          <w:sz w:val="14"/>
        </w:rPr>
        <w:t>oo</w:t>
      </w:r>
      <w:r w:rsidRPr="00823FD8">
        <w:rPr>
          <w:rFonts w:ascii="Arial Narrow" w:hAnsi="Arial Narrow"/>
          <w:sz w:val="14"/>
        </w:rPr>
        <w:t>k</w:t>
      </w:r>
      <w:r w:rsidRPr="00823FD8">
        <w:rPr>
          <w:rFonts w:ascii="Arial Narrow" w:hAnsi="Arial Narrow"/>
          <w:spacing w:val="-3"/>
          <w:sz w:val="14"/>
        </w:rPr>
        <w:t xml:space="preserve"> </w:t>
      </w:r>
      <w:r w:rsidRPr="00823FD8">
        <w:rPr>
          <w:rFonts w:ascii="Arial Narrow" w:hAnsi="Arial Narrow"/>
          <w:spacing w:val="2"/>
          <w:sz w:val="14"/>
        </w:rPr>
        <w:t>i</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4"/>
          <w:sz w:val="14"/>
        </w:rPr>
        <w:t>s</w:t>
      </w:r>
      <w:r w:rsidRPr="00823FD8">
        <w:rPr>
          <w:rFonts w:ascii="Arial Narrow" w:hAnsi="Arial Narrow"/>
          <w:spacing w:val="-8"/>
          <w:sz w:val="14"/>
        </w:rPr>
        <w:t>a</w:t>
      </w:r>
      <w:r w:rsidRPr="00823FD8">
        <w:rPr>
          <w:rFonts w:ascii="Arial Narrow" w:hAnsi="Arial Narrow"/>
          <w:spacing w:val="-7"/>
          <w:sz w:val="14"/>
        </w:rPr>
        <w:t>ngu</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DF2DCC">
        <w:rPr>
          <w:rStyle w:val="TitleChar"/>
          <w:rFonts w:ascii="Arial Narrow" w:hAnsi="Arial Narrow"/>
          <w:highlight w:val="green"/>
        </w:rPr>
        <w:t>If Washington got out of East Asia, Japan and So</w:t>
      </w:r>
      <w:r w:rsidRPr="00DF2DCC">
        <w:rPr>
          <w:rStyle w:val="TitleChar"/>
          <w:rFonts w:ascii="Arial Narrow" w:hAnsi="Arial Narrow"/>
        </w:rPr>
        <w:t xml:space="preserve">uth </w:t>
      </w:r>
      <w:r w:rsidRPr="00DF2DCC">
        <w:rPr>
          <w:rStyle w:val="TitleChar"/>
          <w:rFonts w:ascii="Arial Narrow" w:hAnsi="Arial Narrow"/>
          <w:highlight w:val="green"/>
        </w:rPr>
        <w:t>Ko</w:t>
      </w:r>
      <w:r w:rsidRPr="00DF2DCC">
        <w:rPr>
          <w:rStyle w:val="TitleChar"/>
          <w:rFonts w:ascii="Arial Narrow" w:hAnsi="Arial Narrow"/>
        </w:rPr>
        <w:t xml:space="preserve">rea </w:t>
      </w:r>
      <w:r w:rsidRPr="00DF2DCC">
        <w:rPr>
          <w:rStyle w:val="TitleChar"/>
          <w:rFonts w:ascii="Arial Narrow" w:hAnsi="Arial Narrow"/>
          <w:highlight w:val="green"/>
        </w:rPr>
        <w:t xml:space="preserve">would </w:t>
      </w:r>
      <w:r w:rsidRPr="00DF2DCC">
        <w:rPr>
          <w:rStyle w:val="TitleChar"/>
          <w:rFonts w:ascii="Arial Narrow" w:hAnsi="Arial Narrow"/>
        </w:rPr>
        <w:t xml:space="preserve">likely expand their military capabilities and </w:t>
      </w:r>
      <w:r w:rsidRPr="00DF2DCC">
        <w:rPr>
          <w:rStyle w:val="TitleChar"/>
          <w:rFonts w:ascii="Arial Narrow" w:hAnsi="Arial Narrow"/>
          <w:highlight w:val="green"/>
        </w:rPr>
        <w:t xml:space="preserve">go nuclear, which could provoke a </w:t>
      </w:r>
      <w:r w:rsidRPr="00DF2DCC">
        <w:rPr>
          <w:rStyle w:val="TitleChar"/>
          <w:rFonts w:ascii="Arial Narrow" w:hAnsi="Arial Narrow"/>
        </w:rPr>
        <w:t xml:space="preserve">destabilizing </w:t>
      </w:r>
      <w:r w:rsidRPr="00DF2DCC">
        <w:rPr>
          <w:rStyle w:val="TitleChar"/>
          <w:rFonts w:ascii="Arial Narrow" w:hAnsi="Arial Narrow"/>
          <w:highlight w:val="green"/>
        </w:rPr>
        <w:t>reaction from China</w:t>
      </w:r>
      <w:r w:rsidRPr="00DF2DCC">
        <w:rPr>
          <w:rStyle w:val="TitleChar"/>
          <w:rFonts w:ascii="Arial Narrow" w:hAnsi="Arial Narrow"/>
        </w:rPr>
        <w:t>.</w:t>
      </w:r>
      <w:r w:rsidRPr="00823FD8">
        <w:rPr>
          <w:rFonts w:ascii="Arial Narrow" w:hAnsi="Arial Narrow"/>
          <w:spacing w:val="3"/>
          <w:sz w:val="14"/>
        </w:rPr>
        <w:t xml:space="preserve"> </w:t>
      </w:r>
      <w:r w:rsidRPr="00823FD8">
        <w:rPr>
          <w:rFonts w:ascii="Arial Narrow" w:hAnsi="Arial Narrow"/>
          <w:spacing w:val="-10"/>
          <w:sz w:val="14"/>
        </w:rPr>
        <w:t>I</w:t>
      </w:r>
      <w:r w:rsidRPr="00823FD8">
        <w:rPr>
          <w:rFonts w:ascii="Arial Narrow" w:hAnsi="Arial Narrow"/>
          <w:spacing w:val="2"/>
          <w:sz w:val="14"/>
        </w:rPr>
        <w:t>t</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w w:val="101"/>
          <w:sz w:val="14"/>
        </w:rPr>
        <w:t xml:space="preserve"> </w:t>
      </w:r>
      <w:r w:rsidRPr="00DF2DCC">
        <w:rPr>
          <w:rStyle w:val="TitleChar"/>
          <w:rFonts w:ascii="Arial Narrow" w:hAnsi="Arial Narrow"/>
        </w:rPr>
        <w:t xml:space="preserve">during the Cold War, both South Korea and Taiwan tried to obtain nuclear weapons; the only thing that stopped them was the United States, which used its security commitments to restrain their nuclear temptations. </w:t>
      </w:r>
      <w:r w:rsidRPr="00823FD8">
        <w:rPr>
          <w:rFonts w:ascii="Arial Narrow" w:hAnsi="Arial Narrow"/>
          <w:spacing w:val="-7"/>
          <w:sz w:val="14"/>
        </w:rPr>
        <w:t>S</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2"/>
          <w:sz w:val="14"/>
        </w:rPr>
        <w:t>il</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2"/>
          <w:sz w:val="14"/>
        </w:rPr>
        <w:t>l</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3"/>
          <w:sz w:val="14"/>
        </w:rPr>
        <w:t xml:space="preserve"> </w:t>
      </w:r>
      <w:r w:rsidRPr="00DF2DCC">
        <w:rPr>
          <w:rStyle w:val="TitleChar"/>
          <w:rFonts w:ascii="Arial Narrow" w:hAnsi="Arial Narrow"/>
          <w:highlight w:val="green"/>
        </w:rPr>
        <w:t>were the U</w:t>
      </w:r>
      <w:r w:rsidRPr="00DF2DCC">
        <w:rPr>
          <w:rStyle w:val="TitleChar"/>
          <w:rFonts w:ascii="Arial Narrow" w:hAnsi="Arial Narrow"/>
        </w:rPr>
        <w:t xml:space="preserve">nited </w:t>
      </w:r>
      <w:r w:rsidRPr="00DF2DCC">
        <w:rPr>
          <w:rStyle w:val="TitleChar"/>
          <w:rFonts w:ascii="Arial Narrow" w:hAnsi="Arial Narrow"/>
          <w:highlight w:val="green"/>
        </w:rPr>
        <w:t>S</w:t>
      </w:r>
      <w:r w:rsidRPr="00DF2DCC">
        <w:rPr>
          <w:rStyle w:val="TitleChar"/>
          <w:rFonts w:ascii="Arial Narrow" w:hAnsi="Arial Narrow"/>
        </w:rPr>
        <w:t xml:space="preserve">tates </w:t>
      </w:r>
      <w:r w:rsidRPr="00DF2DCC">
        <w:rPr>
          <w:rStyle w:val="TitleChar"/>
          <w:rFonts w:ascii="Arial Narrow" w:hAnsi="Arial Narrow"/>
          <w:highlight w:val="green"/>
        </w:rPr>
        <w:t xml:space="preserve">to leave the Middle East, </w:t>
      </w:r>
      <w:r w:rsidRPr="00DF2DCC">
        <w:rPr>
          <w:rStyle w:val="TitleChar"/>
          <w:rFonts w:ascii="Arial Narrow" w:hAnsi="Arial Narrow"/>
        </w:rPr>
        <w:t xml:space="preserve">the </w:t>
      </w:r>
      <w:r w:rsidRPr="00DF2DCC">
        <w:rPr>
          <w:rStyle w:val="TitleChar"/>
          <w:rFonts w:ascii="Arial Narrow" w:hAnsi="Arial Narrow"/>
          <w:highlight w:val="green"/>
        </w:rPr>
        <w:t>countries</w:t>
      </w:r>
      <w:r w:rsidRPr="00823FD8">
        <w:rPr>
          <w:rFonts w:ascii="Arial Narrow" w:hAnsi="Arial Narrow"/>
          <w:spacing w:val="11"/>
          <w:sz w:val="14"/>
        </w:rPr>
        <w:t xml:space="preserve"> </w:t>
      </w:r>
      <w:r w:rsidRPr="00823FD8">
        <w:rPr>
          <w:rFonts w:ascii="Arial Narrow" w:hAnsi="Arial Narrow"/>
          <w:spacing w:val="5"/>
          <w:sz w:val="14"/>
        </w:rPr>
        <w:t>c</w:t>
      </w:r>
      <w:r w:rsidRPr="00823FD8">
        <w:rPr>
          <w:rFonts w:ascii="Arial Narrow" w:hAnsi="Arial Narrow"/>
          <w:spacing w:val="-7"/>
          <w:sz w:val="14"/>
        </w:rPr>
        <w:t>u</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tl</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7"/>
          <w:sz w:val="14"/>
        </w:rPr>
        <w:t>k</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b</w:t>
      </w:r>
      <w:r w:rsidRPr="00823FD8">
        <w:rPr>
          <w:rFonts w:ascii="Arial Narrow" w:hAnsi="Arial Narrow"/>
          <w:sz w:val="14"/>
        </w:rPr>
        <w:t>y</w:t>
      </w:r>
      <w:r w:rsidRPr="00823FD8">
        <w:rPr>
          <w:rFonts w:ascii="Arial Narrow" w:hAnsi="Arial Narrow"/>
          <w:spacing w:val="-3"/>
          <w:sz w:val="14"/>
        </w:rPr>
        <w:t xml:space="preserve"> </w:t>
      </w:r>
      <w:r w:rsidRPr="00823FD8">
        <w:rPr>
          <w:rFonts w:ascii="Arial Narrow" w:hAnsi="Arial Narrow"/>
          <w:spacing w:val="-1"/>
          <w:sz w:val="14"/>
        </w:rPr>
        <w:t>W</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7"/>
          <w:sz w:val="14"/>
        </w:rPr>
        <w:t>h</w:t>
      </w:r>
      <w:r w:rsidRPr="00823FD8">
        <w:rPr>
          <w:rFonts w:ascii="Arial Narrow" w:hAnsi="Arial Narrow"/>
          <w:spacing w:val="2"/>
          <w:sz w:val="14"/>
        </w:rPr>
        <w:t>i</w:t>
      </w:r>
      <w:r w:rsidRPr="00823FD8">
        <w:rPr>
          <w:rFonts w:ascii="Arial Narrow" w:hAnsi="Arial Narrow"/>
          <w:spacing w:val="-7"/>
          <w:sz w:val="14"/>
        </w:rPr>
        <w:t>ng</w:t>
      </w:r>
      <w:r w:rsidRPr="00823FD8">
        <w:rPr>
          <w:rFonts w:ascii="Arial Narrow" w:hAnsi="Arial Narrow"/>
          <w:spacing w:val="2"/>
          <w:sz w:val="14"/>
        </w:rPr>
        <w:t>t</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1"/>
          <w:sz w:val="14"/>
        </w:rPr>
        <w:t xml:space="preserve"> </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l</w:t>
      </w:r>
      <w:r w:rsidRPr="00823FD8">
        <w:rPr>
          <w:rFonts w:ascii="Arial Narrow" w:hAnsi="Arial Narrow"/>
          <w:spacing w:val="-7"/>
          <w:sz w:val="14"/>
        </w:rPr>
        <w:t>y</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10"/>
          <w:sz w:val="14"/>
        </w:rPr>
        <w:t>I</w:t>
      </w:r>
      <w:r w:rsidRPr="00823FD8">
        <w:rPr>
          <w:rFonts w:ascii="Arial Narrow" w:hAnsi="Arial Narrow"/>
          <w:spacing w:val="4"/>
          <w:sz w:val="14"/>
        </w:rPr>
        <w:t>s</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5"/>
          <w:sz w:val="14"/>
        </w:rPr>
        <w:t>e</w:t>
      </w:r>
      <w:r w:rsidRPr="00823FD8">
        <w:rPr>
          <w:rFonts w:ascii="Arial Narrow" w:hAnsi="Arial Narrow"/>
          <w:spacing w:val="2"/>
          <w:sz w:val="14"/>
        </w:rPr>
        <w:t>l</w:t>
      </w:r>
      <w:r w:rsidRPr="00823FD8">
        <w:rPr>
          <w:rFonts w:ascii="Arial Narrow" w:hAnsi="Arial Narrow"/>
          <w:sz w:val="14"/>
        </w:rPr>
        <w:t>,</w:t>
      </w:r>
      <w:r w:rsidRPr="00823FD8">
        <w:rPr>
          <w:rFonts w:ascii="Arial Narrow" w:hAnsi="Arial Narrow"/>
          <w:spacing w:val="2"/>
          <w:sz w:val="14"/>
        </w:rPr>
        <w:t xml:space="preserve"> </w:t>
      </w:r>
      <w:r w:rsidRPr="00823FD8">
        <w:rPr>
          <w:rFonts w:ascii="Arial Narrow" w:hAnsi="Arial Narrow"/>
          <w:spacing w:val="-6"/>
          <w:sz w:val="14"/>
        </w:rPr>
        <w:t>E</w:t>
      </w:r>
      <w:r w:rsidRPr="00823FD8">
        <w:rPr>
          <w:rFonts w:ascii="Arial Narrow" w:hAnsi="Arial Narrow"/>
          <w:spacing w:val="-7"/>
          <w:sz w:val="14"/>
        </w:rPr>
        <w:t>gyp</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w w:val="101"/>
          <w:sz w:val="14"/>
        </w:rPr>
        <w:t xml:space="preserve"> </w:t>
      </w:r>
      <w:r w:rsidRPr="00823FD8">
        <w:rPr>
          <w:rFonts w:ascii="Arial Narrow" w:hAnsi="Arial Narrow"/>
          <w:spacing w:val="-7"/>
          <w:sz w:val="14"/>
        </w:rPr>
        <w:t>S</w:t>
      </w:r>
      <w:r w:rsidRPr="00823FD8">
        <w:rPr>
          <w:rFonts w:ascii="Arial Narrow" w:hAnsi="Arial Narrow"/>
          <w:spacing w:val="-8"/>
          <w:sz w:val="14"/>
        </w:rPr>
        <w:t>a</w:t>
      </w:r>
      <w:r w:rsidRPr="00823FD8">
        <w:rPr>
          <w:rFonts w:ascii="Arial Narrow" w:hAnsi="Arial Narrow"/>
          <w:spacing w:val="-7"/>
          <w:sz w:val="14"/>
        </w:rPr>
        <w:t>ud</w:t>
      </w:r>
      <w:r w:rsidRPr="00823FD8">
        <w:rPr>
          <w:rFonts w:ascii="Arial Narrow" w:hAnsi="Arial Narrow"/>
          <w:sz w:val="14"/>
        </w:rPr>
        <w:t>i</w:t>
      </w:r>
      <w:r w:rsidRPr="00823FD8">
        <w:rPr>
          <w:rFonts w:ascii="Arial Narrow" w:hAnsi="Arial Narrow"/>
          <w:spacing w:val="9"/>
          <w:sz w:val="14"/>
        </w:rPr>
        <w:t xml:space="preserve"> </w:t>
      </w:r>
      <w:r w:rsidRPr="00823FD8">
        <w:rPr>
          <w:rFonts w:ascii="Arial Narrow" w:hAnsi="Arial Narrow"/>
          <w:spacing w:val="-18"/>
          <w:sz w:val="14"/>
        </w:rPr>
        <w:t>A</w:t>
      </w:r>
      <w:r w:rsidRPr="00823FD8">
        <w:rPr>
          <w:rFonts w:ascii="Arial Narrow" w:hAnsi="Arial Narrow"/>
          <w:spacing w:val="3"/>
          <w:sz w:val="14"/>
        </w:rPr>
        <w:t>r</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i</w:t>
      </w:r>
      <w:r w:rsidRPr="00823FD8">
        <w:rPr>
          <w:rFonts w:ascii="Arial Narrow" w:hAnsi="Arial Narrow"/>
          <w:sz w:val="14"/>
        </w:rPr>
        <w:t>a</w:t>
      </w:r>
      <w:r w:rsidRPr="00823FD8">
        <w:rPr>
          <w:rFonts w:ascii="Arial Narrow" w:hAnsi="Arial Narrow"/>
          <w:spacing w:val="-4"/>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10"/>
          <w:sz w:val="14"/>
        </w:rPr>
        <w:t xml:space="preserve"> </w:t>
      </w:r>
      <w:r w:rsidRPr="00DF2DCC">
        <w:rPr>
          <w:rStyle w:val="TitleChar"/>
          <w:rFonts w:ascii="Arial Narrow" w:hAnsi="Arial Narrow"/>
          <w:highlight w:val="green"/>
        </w:rPr>
        <w:t xml:space="preserve">might </w:t>
      </w:r>
      <w:r w:rsidRPr="00DF2DCC">
        <w:rPr>
          <w:rStyle w:val="TitleChar"/>
          <w:rFonts w:ascii="Arial Narrow" w:hAnsi="Arial Narrow"/>
        </w:rPr>
        <w:t xml:space="preserve">act in ways that would </w:t>
      </w:r>
      <w:r w:rsidRPr="00DF2DCC">
        <w:rPr>
          <w:rStyle w:val="TitleChar"/>
          <w:rFonts w:ascii="Arial Narrow" w:hAnsi="Arial Narrow"/>
          <w:highlight w:val="green"/>
        </w:rPr>
        <w:t xml:space="preserve">intensify </w:t>
      </w:r>
      <w:r w:rsidRPr="00DF2DCC">
        <w:rPr>
          <w:rStyle w:val="TitleChar"/>
          <w:rFonts w:ascii="Arial Narrow" w:hAnsi="Arial Narrow"/>
        </w:rPr>
        <w:t xml:space="preserve">the region's </w:t>
      </w:r>
      <w:r w:rsidRPr="00DF2DCC">
        <w:rPr>
          <w:rStyle w:val="TitleChar"/>
          <w:rFonts w:ascii="Arial Narrow" w:hAnsi="Arial Narrow"/>
          <w:highlight w:val="green"/>
        </w:rPr>
        <w:t>security dilemmas</w:t>
      </w:r>
      <w:r w:rsidRPr="00DF2DCC">
        <w:rPr>
          <w:rStyle w:val="TitleChar"/>
          <w:rFonts w:ascii="Arial Narrow" w:hAnsi="Arial Narrow"/>
        </w:rPr>
        <w:t>.</w:t>
      </w:r>
      <w:r w:rsidRPr="00823FD8">
        <w:rPr>
          <w:rFonts w:ascii="Arial Narrow" w:hAnsi="Arial Narrow"/>
          <w:sz w:val="12"/>
        </w:rPr>
        <w:t>¶</w:t>
      </w:r>
      <w:r w:rsidRPr="00823FD8">
        <w:rPr>
          <w:rFonts w:ascii="Arial Narrow" w:hAnsi="Arial Narrow"/>
          <w:sz w:val="14"/>
        </w:rPr>
        <w:t xml:space="preserve"> </w:t>
      </w:r>
      <w:r w:rsidRPr="00DF2DCC">
        <w:rPr>
          <w:rStyle w:val="TitleChar"/>
          <w:rFonts w:ascii="Arial Narrow" w:hAnsi="Arial Narrow"/>
        </w:rPr>
        <w:t xml:space="preserve">There would even be </w:t>
      </w:r>
      <w:proofErr w:type="gramStart"/>
      <w:r w:rsidRPr="00DF2DCC">
        <w:rPr>
          <w:rStyle w:val="TitleChar"/>
          <w:rFonts w:ascii="Arial Narrow" w:hAnsi="Arial Narrow"/>
        </w:rPr>
        <w:t>reason</w:t>
      </w:r>
      <w:proofErr w:type="gramEnd"/>
      <w:r w:rsidRPr="00DF2DCC">
        <w:rPr>
          <w:rStyle w:val="TitleChar"/>
          <w:rFonts w:ascii="Arial Narrow" w:hAnsi="Arial Narrow"/>
        </w:rPr>
        <w:t xml:space="preserve"> to worry about Europe</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8"/>
          <w:sz w:val="14"/>
        </w:rPr>
        <w:t>A</w:t>
      </w:r>
      <w:r w:rsidRPr="00823FD8">
        <w:rPr>
          <w:rFonts w:ascii="Arial Narrow" w:hAnsi="Arial Narrow"/>
          <w:spacing w:val="2"/>
          <w:sz w:val="14"/>
        </w:rPr>
        <w:t>lt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2"/>
          <w:sz w:val="14"/>
        </w:rPr>
        <w:t>it</w:t>
      </w:r>
      <w:r w:rsidRPr="00823FD8">
        <w:rPr>
          <w:rFonts w:ascii="Arial Narrow" w:hAnsi="Arial Narrow"/>
          <w:spacing w:val="-1"/>
          <w:sz w:val="14"/>
        </w:rPr>
        <w:t>'</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3"/>
          <w:sz w:val="14"/>
        </w:rPr>
        <w:t xml:space="preserve"> </w:t>
      </w:r>
      <w:r w:rsidRPr="00823FD8">
        <w:rPr>
          <w:rFonts w:ascii="Arial Narrow" w:hAnsi="Arial Narrow"/>
          <w:spacing w:val="2"/>
          <w:sz w:val="14"/>
        </w:rPr>
        <w:t>i</w:t>
      </w:r>
      <w:r w:rsidRPr="00823FD8">
        <w:rPr>
          <w:rFonts w:ascii="Arial Narrow" w:hAnsi="Arial Narrow"/>
          <w:spacing w:val="-4"/>
          <w:sz w:val="14"/>
        </w:rPr>
        <w:t>m</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7"/>
          <w:sz w:val="14"/>
        </w:rPr>
        <w:t>g</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3"/>
          <w:sz w:val="14"/>
        </w:rPr>
        <w:t>-</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1"/>
          <w:sz w:val="14"/>
        </w:rPr>
        <w:t xml:space="preserve"> </w:t>
      </w:r>
      <w:r w:rsidRPr="00823FD8">
        <w:rPr>
          <w:rFonts w:ascii="Arial Narrow" w:hAnsi="Arial Narrow"/>
          <w:spacing w:val="-4"/>
          <w:sz w:val="14"/>
        </w:rPr>
        <w:t>m</w:t>
      </w:r>
      <w:r w:rsidRPr="00823FD8">
        <w:rPr>
          <w:rFonts w:ascii="Arial Narrow" w:hAnsi="Arial Narrow"/>
          <w:spacing w:val="2"/>
          <w:sz w:val="14"/>
        </w:rPr>
        <w:t>ilit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y</w:t>
      </w:r>
      <w:r w:rsidRPr="00823FD8">
        <w:rPr>
          <w:rFonts w:ascii="Arial Narrow" w:hAnsi="Arial Narrow"/>
          <w:w w:val="101"/>
          <w:sz w:val="14"/>
        </w:rPr>
        <w:t xml:space="preserve"> </w:t>
      </w:r>
      <w:r w:rsidRPr="00823FD8">
        <w:rPr>
          <w:rFonts w:ascii="Arial Narrow" w:hAnsi="Arial Narrow"/>
          <w:spacing w:val="5"/>
          <w:sz w:val="14"/>
        </w:rPr>
        <w:t>co</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2"/>
          <w:sz w:val="14"/>
        </w:rPr>
        <w:t>titi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z w:val="14"/>
        </w:rPr>
        <w:t>a</w:t>
      </w:r>
      <w:r w:rsidRPr="00823FD8">
        <w:rPr>
          <w:rFonts w:ascii="Arial Narrow" w:hAnsi="Arial Narrow"/>
          <w:spacing w:val="-3"/>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3"/>
          <w:sz w:val="14"/>
        </w:rPr>
        <w:t>-</w:t>
      </w:r>
      <w:r w:rsidRPr="00823FD8">
        <w:rPr>
          <w:rFonts w:ascii="Arial Narrow" w:hAnsi="Arial Narrow"/>
          <w:spacing w:val="-18"/>
          <w:sz w:val="14"/>
        </w:rPr>
        <w:t>A</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6"/>
          <w:sz w:val="14"/>
        </w:rPr>
        <w:t>E</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3"/>
          <w:sz w:val="14"/>
        </w:rPr>
        <w:t xml:space="preserve"> </w:t>
      </w:r>
      <w:r w:rsidRPr="00DF2DCC">
        <w:rPr>
          <w:rStyle w:val="TitleChar"/>
          <w:rFonts w:ascii="Arial Narrow" w:hAnsi="Arial Narrow"/>
        </w:rPr>
        <w:t>it's not difficult to foresee governments there refusing to pay the budgetary costs of higher military outlays</w:t>
      </w:r>
      <w:r w:rsidRPr="00823FD8">
        <w:rPr>
          <w:rFonts w:ascii="Arial Narrow" w:hAnsi="Arial Narrow"/>
          <w:sz w:val="14"/>
        </w:rPr>
        <w:t xml:space="preserve"> and the political costs of increasing EU defense cooperation. </w:t>
      </w:r>
      <w:r w:rsidRPr="00DF2DCC">
        <w:rPr>
          <w:rStyle w:val="TitleChar"/>
          <w:rFonts w:ascii="Arial Narrow" w:hAnsi="Arial Narrow"/>
        </w:rPr>
        <w:t>The result might be a continent incapable of securing itself from threats on its periphery, unable to join foreign interventions on which U.S. leaders might want European help, and vulnerable to the influence of outside rising powers.</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4"/>
          <w:sz w:val="14"/>
        </w:rPr>
        <w:t>G</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5"/>
          <w:sz w:val="14"/>
        </w:rPr>
        <w:t>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z w:val="14"/>
        </w:rPr>
        <w:t>w</w:t>
      </w:r>
      <w:r w:rsidRPr="00823FD8">
        <w:rPr>
          <w:rFonts w:ascii="Arial Narrow" w:hAnsi="Arial Narrow"/>
          <w:spacing w:val="-15"/>
          <w:sz w:val="14"/>
        </w:rPr>
        <w:t xml:space="preserve"> </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pacing w:val="2"/>
          <w:sz w:val="14"/>
        </w:rPr>
        <w:t>il</w:t>
      </w:r>
      <w:r w:rsidRPr="00823FD8">
        <w:rPr>
          <w:rFonts w:ascii="Arial Narrow" w:hAnsi="Arial Narrow"/>
          <w:sz w:val="14"/>
        </w:rPr>
        <w:t>y</w:t>
      </w:r>
      <w:r w:rsidRPr="00823FD8">
        <w:rPr>
          <w:rFonts w:ascii="Arial Narrow" w:hAnsi="Arial Narrow"/>
          <w:spacing w:val="-1"/>
          <w:sz w:val="14"/>
        </w:rPr>
        <w:t xml:space="preserve"> </w:t>
      </w:r>
      <w:r w:rsidRPr="00DF2DCC">
        <w:rPr>
          <w:rStyle w:val="TitleChar"/>
          <w:rFonts w:ascii="Arial Narrow" w:hAnsi="Arial Narrow"/>
        </w:rPr>
        <w:t>a U.S. withdrawal from key regions could lead to dangerous competition,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d</w:t>
      </w:r>
      <w:r w:rsidRPr="00823FD8">
        <w:rPr>
          <w:rFonts w:ascii="Arial Narrow" w:hAnsi="Arial Narrow"/>
          <w:spacing w:val="-21"/>
          <w:sz w:val="14"/>
        </w:rPr>
        <w:t>v</w:t>
      </w:r>
      <w:r w:rsidRPr="00823FD8">
        <w:rPr>
          <w:rFonts w:ascii="Arial Narrow" w:hAnsi="Arial Narrow"/>
          <w:spacing w:val="5"/>
          <w:sz w:val="14"/>
        </w:rPr>
        <w:t>oc</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2"/>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pacing w:val="-7"/>
          <w:sz w:val="14"/>
        </w:rPr>
        <w:t>h</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pu</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pacing w:val="-7"/>
          <w:sz w:val="14"/>
        </w:rPr>
        <w:t>gu</w:t>
      </w:r>
      <w:r w:rsidRPr="00823FD8">
        <w:rPr>
          <w:rFonts w:ascii="Arial Narrow" w:hAnsi="Arial Narrow"/>
          <w:spacing w:val="-4"/>
          <w:sz w:val="14"/>
        </w:rPr>
        <w:t>m</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8"/>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5"/>
          <w:sz w:val="14"/>
        </w:rPr>
        <w:t>c</w:t>
      </w:r>
      <w:r w:rsidRPr="00823FD8">
        <w:rPr>
          <w:rFonts w:ascii="Arial Narrow" w:hAnsi="Arial Narrow"/>
          <w:sz w:val="14"/>
        </w:rPr>
        <w:t>h</w:t>
      </w:r>
      <w:r w:rsidRPr="00823FD8">
        <w:rPr>
          <w:rFonts w:ascii="Arial Narrow" w:hAnsi="Arial Narrow"/>
          <w:spacing w:val="-3"/>
          <w:sz w:val="14"/>
        </w:rPr>
        <w:t xml:space="preserve"> </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pacing w:val="-8"/>
          <w:sz w:val="14"/>
        </w:rPr>
        <w:t>a</w:t>
      </w:r>
      <w:r w:rsidRPr="00823FD8">
        <w:rPr>
          <w:rFonts w:ascii="Arial Narrow" w:hAnsi="Arial Narrow"/>
          <w:spacing w:val="2"/>
          <w:sz w:val="14"/>
        </w:rPr>
        <w:t>l</w:t>
      </w:r>
      <w:r w:rsidRPr="00823FD8">
        <w:rPr>
          <w:rFonts w:ascii="Arial Narrow" w:hAnsi="Arial Narrow"/>
          <w:spacing w:val="3"/>
          <w:sz w:val="14"/>
        </w:rPr>
        <w:t>r</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18"/>
          <w:sz w:val="14"/>
        </w:rPr>
        <w:t>w</w:t>
      </w:r>
      <w:r w:rsidRPr="00823FD8">
        <w:rPr>
          <w:rFonts w:ascii="Arial Narrow" w:hAnsi="Arial Narrow"/>
          <w:spacing w:val="5"/>
          <w:sz w:val="14"/>
        </w:rPr>
        <w:t>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pacing w:val="-7"/>
          <w:sz w:val="14"/>
        </w:rPr>
        <w:t>dn</w:t>
      </w:r>
      <w:r w:rsidRPr="00823FD8">
        <w:rPr>
          <w:rFonts w:ascii="Arial Narrow" w:hAnsi="Arial Narrow"/>
          <w:spacing w:val="-1"/>
          <w:sz w:val="14"/>
        </w:rPr>
        <w:t>'</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8"/>
          <w:sz w:val="14"/>
        </w:rPr>
        <w:t>a</w:t>
      </w:r>
      <w:r w:rsidRPr="00823FD8">
        <w:rPr>
          <w:rFonts w:ascii="Arial Narrow" w:hAnsi="Arial Narrow"/>
          <w:spacing w:val="5"/>
          <w:sz w:val="14"/>
        </w:rPr>
        <w:t>c</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8"/>
          <w:sz w:val="14"/>
        </w:rPr>
        <w:t>a</w:t>
      </w:r>
      <w:r w:rsidRPr="00823FD8">
        <w:rPr>
          <w:rFonts w:ascii="Arial Narrow" w:hAnsi="Arial Narrow"/>
          <w:spacing w:val="2"/>
          <w:sz w:val="14"/>
        </w:rPr>
        <w:t>ll</w:t>
      </w:r>
      <w:r w:rsidRPr="00823FD8">
        <w:rPr>
          <w:rFonts w:ascii="Arial Narrow" w:hAnsi="Arial Narrow"/>
          <w:sz w:val="14"/>
        </w:rPr>
        <w:t>y</w:t>
      </w:r>
      <w:r w:rsidRPr="00823FD8">
        <w:rPr>
          <w:rFonts w:ascii="Arial Narrow" w:hAnsi="Arial Narrow"/>
          <w:spacing w:val="-4"/>
          <w:sz w:val="14"/>
        </w:rPr>
        <w:t xml:space="preserve"> </w:t>
      </w:r>
      <w:r w:rsidRPr="00823FD8">
        <w:rPr>
          <w:rFonts w:ascii="Arial Narrow" w:hAnsi="Arial Narrow"/>
          <w:spacing w:val="-7"/>
          <w:sz w:val="14"/>
        </w:rPr>
        <w:t>hu</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19"/>
          <w:sz w:val="14"/>
        </w:rPr>
        <w:t>T</w:t>
      </w:r>
      <w:r w:rsidRPr="00823FD8">
        <w:rPr>
          <w:rFonts w:ascii="Arial Narrow" w:hAnsi="Arial Narrow"/>
          <w:sz w:val="14"/>
        </w:rPr>
        <w:t>o</w:t>
      </w:r>
      <w:r w:rsidRPr="00823FD8">
        <w:rPr>
          <w:rFonts w:ascii="Arial Narrow" w:hAnsi="Arial Narrow"/>
          <w:spacing w:val="12"/>
          <w:sz w:val="14"/>
        </w:rPr>
        <w:t xml:space="preserve"> </w:t>
      </w:r>
      <w:r w:rsidRPr="00823FD8">
        <w:rPr>
          <w:rFonts w:ascii="Arial Narrow" w:hAnsi="Arial Narrow"/>
          <w:spacing w:val="-7"/>
          <w:sz w:val="14"/>
        </w:rPr>
        <w:t>b</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z w:val="14"/>
        </w:rPr>
        <w:t>,</w:t>
      </w:r>
      <w:r w:rsidRPr="00823FD8">
        <w:rPr>
          <w:rFonts w:ascii="Arial Narrow" w:hAnsi="Arial Narrow"/>
          <w:spacing w:val="1"/>
          <w:sz w:val="14"/>
        </w:rPr>
        <w:t xml:space="preserve"> </w:t>
      </w:r>
      <w:r w:rsidRPr="00823FD8">
        <w:rPr>
          <w:rFonts w:ascii="Arial Narrow" w:hAnsi="Arial Narrow"/>
          <w:spacing w:val="3"/>
          <w:sz w:val="14"/>
        </w:rPr>
        <w:t>f</w:t>
      </w:r>
      <w:r w:rsidRPr="00823FD8">
        <w:rPr>
          <w:rFonts w:ascii="Arial Narrow" w:hAnsi="Arial Narrow"/>
          <w:spacing w:val="5"/>
          <w:sz w:val="14"/>
        </w:rPr>
        <w:t>e</w:t>
      </w:r>
      <w:r w:rsidRPr="00823FD8">
        <w:rPr>
          <w:rFonts w:ascii="Arial Narrow" w:hAnsi="Arial Narrow"/>
          <w:sz w:val="14"/>
        </w:rPr>
        <w:t>w</w:t>
      </w:r>
      <w:r w:rsidRPr="00823FD8">
        <w:rPr>
          <w:rFonts w:ascii="Arial Narrow" w:hAnsi="Arial Narrow"/>
          <w:spacing w:val="-16"/>
          <w:sz w:val="14"/>
        </w:rPr>
        <w:t xml:space="preserve"> </w:t>
      </w:r>
      <w:r w:rsidRPr="00823FD8">
        <w:rPr>
          <w:rFonts w:ascii="Arial Narrow" w:hAnsi="Arial Narrow"/>
          <w:spacing w:val="-7"/>
          <w:sz w:val="14"/>
        </w:rPr>
        <w:t>d</w:t>
      </w:r>
      <w:r w:rsidRPr="00823FD8">
        <w:rPr>
          <w:rFonts w:ascii="Arial Narrow" w:hAnsi="Arial Narrow"/>
          <w:spacing w:val="5"/>
          <w:sz w:val="14"/>
        </w:rPr>
        <w:t>o</w:t>
      </w:r>
      <w:r w:rsidRPr="00823FD8">
        <w:rPr>
          <w:rFonts w:ascii="Arial Narrow" w:hAnsi="Arial Narrow"/>
          <w:spacing w:val="-7"/>
          <w:sz w:val="14"/>
        </w:rPr>
        <w:t>ub</w:t>
      </w:r>
      <w:r w:rsidRPr="00823FD8">
        <w:rPr>
          <w:rFonts w:ascii="Arial Narrow" w:hAnsi="Arial Narrow"/>
          <w:sz w:val="14"/>
        </w:rPr>
        <w:t>t</w:t>
      </w:r>
      <w:r w:rsidRPr="00823FD8">
        <w:rPr>
          <w:rFonts w:ascii="Arial Narrow" w:hAnsi="Arial Narrow"/>
          <w:w w:val="101"/>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5"/>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5"/>
          <w:sz w:val="14"/>
        </w:rPr>
        <w:t>co</w:t>
      </w:r>
      <w:r w:rsidRPr="00823FD8">
        <w:rPr>
          <w:rFonts w:ascii="Arial Narrow" w:hAnsi="Arial Narrow"/>
          <w:spacing w:val="-7"/>
          <w:sz w:val="14"/>
        </w:rPr>
        <w:t>u</w:t>
      </w:r>
      <w:r w:rsidRPr="00823FD8">
        <w:rPr>
          <w:rFonts w:ascii="Arial Narrow" w:hAnsi="Arial Narrow"/>
          <w:spacing w:val="2"/>
          <w:sz w:val="14"/>
        </w:rPr>
        <w:t>l</w:t>
      </w:r>
      <w:r w:rsidRPr="00823FD8">
        <w:rPr>
          <w:rFonts w:ascii="Arial Narrow" w:hAnsi="Arial Narrow"/>
          <w:sz w:val="14"/>
        </w:rPr>
        <w:t>d</w:t>
      </w:r>
      <w:r w:rsidRPr="00823FD8">
        <w:rPr>
          <w:rFonts w:ascii="Arial Narrow" w:hAnsi="Arial Narrow"/>
          <w:spacing w:val="-5"/>
          <w:sz w:val="14"/>
        </w:rPr>
        <w:t xml:space="preserve"> </w:t>
      </w:r>
      <w:r w:rsidRPr="00823FD8">
        <w:rPr>
          <w:rFonts w:ascii="Arial Narrow" w:hAnsi="Arial Narrow"/>
          <w:spacing w:val="4"/>
          <w:sz w:val="14"/>
        </w:rPr>
        <w:t>s</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21"/>
          <w:sz w:val="14"/>
        </w:rPr>
        <w:t>v</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9"/>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7"/>
          <w:sz w:val="14"/>
        </w:rPr>
        <w:t>u</w:t>
      </w:r>
      <w:r w:rsidRPr="00823FD8">
        <w:rPr>
          <w:rFonts w:ascii="Arial Narrow" w:hAnsi="Arial Narrow"/>
          <w:spacing w:val="3"/>
          <w:sz w:val="14"/>
        </w:rPr>
        <w:t>r</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8"/>
          <w:sz w:val="14"/>
        </w:rPr>
        <w:t xml:space="preserve"> </w:t>
      </w:r>
      <w:r w:rsidRPr="00823FD8">
        <w:rPr>
          <w:rFonts w:ascii="Arial Narrow" w:hAnsi="Arial Narrow"/>
          <w:spacing w:val="5"/>
          <w:sz w:val="14"/>
        </w:rPr>
        <w:t>co</w:t>
      </w:r>
      <w:r w:rsidRPr="00823FD8">
        <w:rPr>
          <w:rFonts w:ascii="Arial Narrow" w:hAnsi="Arial Narrow"/>
          <w:spacing w:val="-7"/>
          <w:sz w:val="14"/>
        </w:rPr>
        <w:t>n</w:t>
      </w:r>
      <w:r w:rsidRPr="00823FD8">
        <w:rPr>
          <w:rFonts w:ascii="Arial Narrow" w:hAnsi="Arial Narrow"/>
          <w:spacing w:val="3"/>
          <w:sz w:val="14"/>
        </w:rPr>
        <w:t>f</w:t>
      </w:r>
      <w:r w:rsidRPr="00823FD8">
        <w:rPr>
          <w:rFonts w:ascii="Arial Narrow" w:hAnsi="Arial Narrow"/>
          <w:spacing w:val="2"/>
          <w:sz w:val="14"/>
        </w:rPr>
        <w:t>li</w:t>
      </w:r>
      <w:r w:rsidRPr="00823FD8">
        <w:rPr>
          <w:rFonts w:ascii="Arial Narrow" w:hAnsi="Arial Narrow"/>
          <w:spacing w:val="5"/>
          <w:sz w:val="14"/>
        </w:rPr>
        <w:t>c</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5"/>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18"/>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5"/>
          <w:sz w:val="14"/>
        </w:rPr>
        <w:t xml:space="preserve"> </w:t>
      </w:r>
      <w:r w:rsidRPr="00823FD8">
        <w:rPr>
          <w:rFonts w:ascii="Arial Narrow" w:hAnsi="Arial Narrow"/>
          <w:spacing w:val="-18"/>
          <w:sz w:val="14"/>
        </w:rPr>
        <w:t>A</w:t>
      </w:r>
      <w:r w:rsidRPr="00823FD8">
        <w:rPr>
          <w:rFonts w:ascii="Arial Narrow" w:hAnsi="Arial Narrow"/>
          <w:spacing w:val="4"/>
          <w:sz w:val="14"/>
        </w:rPr>
        <w:t>s</w:t>
      </w:r>
      <w:r w:rsidRPr="00823FD8">
        <w:rPr>
          <w:rFonts w:ascii="Arial Narrow" w:hAnsi="Arial Narrow"/>
          <w:spacing w:val="2"/>
          <w:sz w:val="14"/>
        </w:rPr>
        <w:t>i</w:t>
      </w:r>
      <w:r w:rsidRPr="00823FD8">
        <w:rPr>
          <w:rFonts w:ascii="Arial Narrow" w:hAnsi="Arial Narrow"/>
          <w:sz w:val="14"/>
        </w:rPr>
        <w:t>a</w:t>
      </w:r>
      <w:r w:rsidRPr="00823FD8">
        <w:rPr>
          <w:rFonts w:ascii="Arial Narrow" w:hAnsi="Arial Narrow"/>
          <w:spacing w:val="-6"/>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2"/>
          <w:sz w:val="14"/>
        </w:rPr>
        <w:t>M</w:t>
      </w:r>
      <w:r w:rsidRPr="00823FD8">
        <w:rPr>
          <w:rFonts w:ascii="Arial Narrow" w:hAnsi="Arial Narrow"/>
          <w:spacing w:val="2"/>
          <w:sz w:val="14"/>
        </w:rPr>
        <w:t>i</w:t>
      </w:r>
      <w:r w:rsidRPr="00823FD8">
        <w:rPr>
          <w:rFonts w:ascii="Arial Narrow" w:hAnsi="Arial Narrow"/>
          <w:spacing w:val="-7"/>
          <w:sz w:val="14"/>
        </w:rPr>
        <w:t>dd</w:t>
      </w:r>
      <w:r w:rsidRPr="00823FD8">
        <w:rPr>
          <w:rFonts w:ascii="Arial Narrow" w:hAnsi="Arial Narrow"/>
          <w:spacing w:val="2"/>
          <w:sz w:val="14"/>
        </w:rPr>
        <w:t>l</w:t>
      </w:r>
      <w:r w:rsidRPr="00823FD8">
        <w:rPr>
          <w:rFonts w:ascii="Arial Narrow" w:hAnsi="Arial Narrow"/>
          <w:sz w:val="14"/>
        </w:rPr>
        <w:t>e</w:t>
      </w:r>
      <w:r w:rsidRPr="00823FD8">
        <w:rPr>
          <w:rFonts w:ascii="Arial Narrow" w:hAnsi="Arial Narrow"/>
          <w:spacing w:val="9"/>
          <w:sz w:val="14"/>
        </w:rPr>
        <w:t xml:space="preserve"> </w:t>
      </w:r>
      <w:r w:rsidRPr="00823FD8">
        <w:rPr>
          <w:rFonts w:ascii="Arial Narrow" w:hAnsi="Arial Narrow"/>
          <w:spacing w:val="-6"/>
          <w:sz w:val="14"/>
        </w:rPr>
        <w:t>E</w:t>
      </w:r>
      <w:r w:rsidRPr="00823FD8">
        <w:rPr>
          <w:rFonts w:ascii="Arial Narrow" w:hAnsi="Arial Narrow"/>
          <w:spacing w:val="-8"/>
          <w:sz w:val="14"/>
        </w:rPr>
        <w:t>a</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3"/>
          <w:sz w:val="14"/>
        </w:rPr>
        <w:t>-</w:t>
      </w:r>
      <w:r w:rsidRPr="00823FD8">
        <w:rPr>
          <w:rFonts w:ascii="Arial Narrow" w:hAnsi="Arial Narrow"/>
          <w:sz w:val="14"/>
        </w:rPr>
        <w:t>-</w:t>
      </w:r>
      <w:r w:rsidRPr="00823FD8">
        <w:rPr>
          <w:rFonts w:ascii="Arial Narrow" w:hAnsi="Arial Narrow"/>
          <w:spacing w:val="8"/>
          <w:sz w:val="14"/>
        </w:rPr>
        <w:t xml:space="preserve"> </w:t>
      </w:r>
      <w:r w:rsidRPr="00823FD8">
        <w:rPr>
          <w:rFonts w:ascii="Arial Narrow" w:hAnsi="Arial Narrow"/>
          <w:spacing w:val="-7"/>
          <w:sz w:val="14"/>
        </w:rPr>
        <w:t>bu</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7"/>
          <w:sz w:val="14"/>
        </w:rPr>
        <w:t xml:space="preserve"> </w:t>
      </w:r>
      <w:r w:rsidRPr="00823FD8">
        <w:rPr>
          <w:rFonts w:ascii="Arial Narrow" w:hAnsi="Arial Narrow"/>
          <w:spacing w:val="-18"/>
          <w:sz w:val="14"/>
        </w:rPr>
        <w:t>w</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z w:val="12"/>
        </w:rPr>
        <w:t>¶</w:t>
      </w:r>
      <w:r w:rsidRPr="00823FD8">
        <w:rPr>
          <w:rFonts w:ascii="Arial Narrow" w:hAnsi="Arial Narrow"/>
          <w:sz w:val="14"/>
        </w:rPr>
        <w:t xml:space="preserve"> </w:t>
      </w:r>
      <w:r w:rsidRPr="00823FD8">
        <w:rPr>
          <w:rFonts w:ascii="Arial Narrow" w:hAnsi="Arial Narrow"/>
          <w:spacing w:val="5"/>
          <w:sz w:val="14"/>
        </w:rPr>
        <w:t>co</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z w:val="14"/>
        </w:rPr>
        <w:t>?</w:t>
      </w:r>
      <w:r w:rsidRPr="00823FD8">
        <w:rPr>
          <w:rFonts w:ascii="Arial Narrow" w:hAnsi="Arial Narrow"/>
          <w:spacing w:val="-6"/>
          <w:sz w:val="14"/>
        </w:rPr>
        <w:t xml:space="preserve"> </w:t>
      </w:r>
      <w:r w:rsidRPr="00823FD8">
        <w:rPr>
          <w:rFonts w:ascii="Arial Narrow" w:hAnsi="Arial Narrow"/>
          <w:spacing w:val="-1"/>
          <w:sz w:val="14"/>
        </w:rPr>
        <w:t>W</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9"/>
          <w:sz w:val="14"/>
        </w:rPr>
        <w:t xml:space="preserve"> </w:t>
      </w:r>
      <w:r w:rsidRPr="00823FD8">
        <w:rPr>
          <w:rFonts w:ascii="Arial Narrow" w:hAnsi="Arial Narrow"/>
          <w:spacing w:val="2"/>
          <w:sz w:val="14"/>
        </w:rPr>
        <w:t>i</w:t>
      </w:r>
      <w:r w:rsidRPr="00823FD8">
        <w:rPr>
          <w:rFonts w:ascii="Arial Narrow" w:hAnsi="Arial Narrow"/>
          <w:sz w:val="14"/>
        </w:rPr>
        <w:t>n</w:t>
      </w:r>
      <w:r w:rsidRPr="00823FD8">
        <w:rPr>
          <w:rFonts w:ascii="Arial Narrow" w:hAnsi="Arial Narrow"/>
          <w:spacing w:val="-4"/>
          <w:sz w:val="14"/>
        </w:rPr>
        <w:t xml:space="preserve"> </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5"/>
          <w:sz w:val="14"/>
        </w:rPr>
        <w:t>o</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7"/>
          <w:sz w:val="14"/>
        </w:rPr>
        <w:t>b</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z w:val="14"/>
        </w:rPr>
        <w:t>h</w:t>
      </w:r>
      <w:r w:rsidRPr="00823FD8">
        <w:rPr>
          <w:rFonts w:ascii="Arial Narrow" w:hAnsi="Arial Narrow"/>
          <w:spacing w:val="-5"/>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4"/>
          <w:sz w:val="14"/>
        </w:rPr>
        <w:t>s</w:t>
      </w:r>
      <w:r w:rsidRPr="00823FD8">
        <w:rPr>
          <w:rFonts w:ascii="Arial Narrow" w:hAnsi="Arial Narrow"/>
          <w:sz w:val="14"/>
        </w:rPr>
        <w:t>e</w:t>
      </w:r>
      <w:r w:rsidRPr="00823FD8">
        <w:rPr>
          <w:rFonts w:ascii="Arial Narrow" w:hAnsi="Arial Narrow"/>
          <w:spacing w:val="10"/>
          <w:sz w:val="14"/>
        </w:rPr>
        <w:t xml:space="preserve"> </w:t>
      </w:r>
      <w:r w:rsidRPr="00823FD8">
        <w:rPr>
          <w:rFonts w:ascii="Arial Narrow" w:hAnsi="Arial Narrow"/>
          <w:spacing w:val="3"/>
          <w:sz w:val="14"/>
        </w:rPr>
        <w:t>r</w:t>
      </w:r>
      <w:r w:rsidRPr="00823FD8">
        <w:rPr>
          <w:rFonts w:ascii="Arial Narrow" w:hAnsi="Arial Narrow"/>
          <w:spacing w:val="5"/>
          <w:sz w:val="14"/>
        </w:rPr>
        <w:t>e</w:t>
      </w:r>
      <w:r w:rsidRPr="00823FD8">
        <w:rPr>
          <w:rFonts w:ascii="Arial Narrow" w:hAnsi="Arial Narrow"/>
          <w:spacing w:val="-7"/>
          <w:sz w:val="14"/>
        </w:rPr>
        <w:t>g</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z w:val="14"/>
        </w:rPr>
        <w:t>o</w:t>
      </w:r>
      <w:r w:rsidRPr="00823FD8">
        <w:rPr>
          <w:rFonts w:ascii="Arial Narrow" w:hAnsi="Arial Narrow"/>
          <w:spacing w:val="11"/>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3"/>
          <w:sz w:val="14"/>
        </w:rPr>
        <w:t>r</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co</w:t>
      </w:r>
      <w:r w:rsidRPr="00823FD8">
        <w:rPr>
          <w:rFonts w:ascii="Arial Narrow" w:hAnsi="Arial Narrow"/>
          <w:spacing w:val="-4"/>
          <w:sz w:val="14"/>
        </w:rPr>
        <w:t>m</w:t>
      </w:r>
      <w:r w:rsidRPr="00823FD8">
        <w:rPr>
          <w:rFonts w:ascii="Arial Narrow" w:hAnsi="Arial Narrow"/>
          <w:spacing w:val="-7"/>
          <w:sz w:val="14"/>
        </w:rPr>
        <w:t>p</w:t>
      </w:r>
      <w:r w:rsidRPr="00823FD8">
        <w:rPr>
          <w:rFonts w:ascii="Arial Narrow" w:hAnsi="Arial Narrow"/>
          <w:spacing w:val="5"/>
          <w:sz w:val="14"/>
        </w:rPr>
        <w:t>e</w:t>
      </w:r>
      <w:r w:rsidRPr="00823FD8">
        <w:rPr>
          <w:rFonts w:ascii="Arial Narrow" w:hAnsi="Arial Narrow"/>
          <w:spacing w:val="2"/>
          <w:sz w:val="14"/>
        </w:rPr>
        <w:t>ti</w:t>
      </w:r>
      <w:r w:rsidRPr="00823FD8">
        <w:rPr>
          <w:rFonts w:ascii="Arial Narrow" w:hAnsi="Arial Narrow"/>
          <w:spacing w:val="-7"/>
          <w:sz w:val="14"/>
        </w:rPr>
        <w:t>n</w:t>
      </w:r>
      <w:r w:rsidRPr="00823FD8">
        <w:rPr>
          <w:rFonts w:ascii="Arial Narrow" w:hAnsi="Arial Narrow"/>
          <w:sz w:val="14"/>
        </w:rPr>
        <w:t>g</w:t>
      </w:r>
      <w:r w:rsidRPr="00823FD8">
        <w:rPr>
          <w:rFonts w:ascii="Arial Narrow" w:hAnsi="Arial Narrow"/>
          <w:spacing w:val="-4"/>
          <w:sz w:val="14"/>
        </w:rPr>
        <w:t xml:space="preserve"> </w:t>
      </w:r>
      <w:r w:rsidRPr="00823FD8">
        <w:rPr>
          <w:rFonts w:ascii="Arial Narrow" w:hAnsi="Arial Narrow"/>
          <w:spacing w:val="-8"/>
          <w:sz w:val="14"/>
        </w:rPr>
        <w:t>a</w:t>
      </w:r>
      <w:r w:rsidRPr="00823FD8">
        <w:rPr>
          <w:rFonts w:ascii="Arial Narrow" w:hAnsi="Arial Narrow"/>
          <w:spacing w:val="-7"/>
          <w:sz w:val="14"/>
        </w:rPr>
        <w:t>g</w:t>
      </w:r>
      <w:r w:rsidRPr="00823FD8">
        <w:rPr>
          <w:rFonts w:ascii="Arial Narrow" w:hAnsi="Arial Narrow"/>
          <w:spacing w:val="-8"/>
          <w:sz w:val="14"/>
        </w:rPr>
        <w:t>a</w:t>
      </w:r>
      <w:r w:rsidRPr="00823FD8">
        <w:rPr>
          <w:rFonts w:ascii="Arial Narrow" w:hAnsi="Arial Narrow"/>
          <w:spacing w:val="2"/>
          <w:sz w:val="14"/>
        </w:rPr>
        <w:t>i</w:t>
      </w:r>
      <w:r w:rsidRPr="00823FD8">
        <w:rPr>
          <w:rFonts w:ascii="Arial Narrow" w:hAnsi="Arial Narrow"/>
          <w:spacing w:val="-7"/>
          <w:sz w:val="14"/>
        </w:rPr>
        <w:t>n</w:t>
      </w:r>
      <w:r w:rsidRPr="00823FD8">
        <w:rPr>
          <w:rFonts w:ascii="Arial Narrow" w:hAnsi="Arial Narrow"/>
          <w:spacing w:val="4"/>
          <w:sz w:val="14"/>
        </w:rPr>
        <w:t>s</w:t>
      </w:r>
      <w:r w:rsidRPr="00823FD8">
        <w:rPr>
          <w:rFonts w:ascii="Arial Narrow" w:hAnsi="Arial Narrow"/>
          <w:sz w:val="14"/>
        </w:rPr>
        <w:t>t</w:t>
      </w:r>
      <w:r w:rsidRPr="00823FD8">
        <w:rPr>
          <w:rFonts w:ascii="Arial Narrow" w:hAnsi="Arial Narrow"/>
          <w:spacing w:val="8"/>
          <w:sz w:val="14"/>
        </w:rPr>
        <w:t xml:space="preserve"> </w:t>
      </w:r>
      <w:r w:rsidRPr="00823FD8">
        <w:rPr>
          <w:rFonts w:ascii="Arial Narrow" w:hAnsi="Arial Narrow"/>
          <w:spacing w:val="5"/>
          <w:sz w:val="14"/>
        </w:rPr>
        <w:t>o</w:t>
      </w:r>
      <w:r w:rsidRPr="00823FD8">
        <w:rPr>
          <w:rFonts w:ascii="Arial Narrow" w:hAnsi="Arial Narrow"/>
          <w:spacing w:val="-7"/>
          <w:sz w:val="14"/>
        </w:rPr>
        <w:t>n</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5"/>
          <w:sz w:val="14"/>
        </w:rPr>
        <w:t>e</w:t>
      </w:r>
      <w:r w:rsidRPr="00823FD8">
        <w:rPr>
          <w:rFonts w:ascii="Arial Narrow" w:hAnsi="Arial Narrow"/>
          <w:spacing w:val="3"/>
          <w:sz w:val="14"/>
        </w:rPr>
        <w:t>r</w:t>
      </w:r>
      <w:r w:rsidRPr="00823FD8">
        <w:rPr>
          <w:rFonts w:ascii="Arial Narrow" w:hAnsi="Arial Narrow"/>
          <w:sz w:val="14"/>
        </w:rPr>
        <w:t xml:space="preserve">, </w:t>
      </w:r>
      <w:r w:rsidRPr="00DF2DCC">
        <w:rPr>
          <w:rStyle w:val="TitleChar"/>
          <w:rFonts w:ascii="Arial Narrow" w:hAnsi="Arial Narrow"/>
          <w:highlight w:val="green"/>
        </w:rPr>
        <w:t xml:space="preserve">they would likely boost their military budgets, arm client states, and </w:t>
      </w:r>
      <w:r w:rsidRPr="00DF2DCC">
        <w:rPr>
          <w:rStyle w:val="TitleChar"/>
          <w:rFonts w:ascii="Arial Narrow" w:hAnsi="Arial Narrow"/>
        </w:rPr>
        <w:t xml:space="preserve">perhaps even </w:t>
      </w:r>
      <w:r w:rsidRPr="00DF2DCC">
        <w:rPr>
          <w:rStyle w:val="TitleChar"/>
          <w:rFonts w:ascii="Arial Narrow" w:hAnsi="Arial Narrow"/>
          <w:highlight w:val="green"/>
        </w:rPr>
        <w:t xml:space="preserve">start regional </w:t>
      </w:r>
      <w:r w:rsidRPr="00DF2DCC">
        <w:rPr>
          <w:rStyle w:val="TitleChar"/>
          <w:rFonts w:ascii="Arial Narrow" w:hAnsi="Arial Narrow"/>
        </w:rPr>
        <w:t xml:space="preserve">proxy </w:t>
      </w:r>
      <w:r w:rsidRPr="00DF2DCC">
        <w:rPr>
          <w:rStyle w:val="TitleChar"/>
          <w:rFonts w:ascii="Arial Narrow" w:hAnsi="Arial Narrow"/>
          <w:highlight w:val="green"/>
        </w:rPr>
        <w:t>wars</w:t>
      </w:r>
      <w:r w:rsidRPr="00DF2DCC">
        <w:rPr>
          <w:rStyle w:val="TitleChar"/>
          <w:rFonts w:ascii="Arial Narrow" w:hAnsi="Arial Narrow"/>
        </w:rPr>
        <w:t>, all of which should concern the United States, in part because its lead in military capabilities would narrow.</w:t>
      </w:r>
      <w:r w:rsidRPr="00823FD8">
        <w:rPr>
          <w:rFonts w:ascii="Arial Narrow" w:hAnsi="Arial Narrow"/>
          <w:sz w:val="12"/>
        </w:rPr>
        <w:t>¶</w:t>
      </w:r>
      <w:r w:rsidRPr="00823FD8">
        <w:rPr>
          <w:rFonts w:ascii="Arial Narrow" w:hAnsi="Arial Narrow"/>
          <w:sz w:val="14"/>
        </w:rPr>
        <w:t xml:space="preserve"> </w:t>
      </w:r>
      <w:r w:rsidRPr="00DF2DCC">
        <w:rPr>
          <w:rStyle w:val="TitleChar"/>
          <w:rFonts w:ascii="Arial Narrow" w:hAnsi="Arial Narrow"/>
          <w:highlight w:val="green"/>
        </w:rPr>
        <w:t xml:space="preserve">Greater </w:t>
      </w:r>
      <w:r w:rsidRPr="00DF2DCC">
        <w:rPr>
          <w:rStyle w:val="TitleChar"/>
          <w:rFonts w:ascii="Arial Narrow" w:hAnsi="Arial Narrow"/>
        </w:rPr>
        <w:t xml:space="preserve">regional </w:t>
      </w:r>
      <w:r w:rsidRPr="00DF2DCC">
        <w:rPr>
          <w:rStyle w:val="TitleChar"/>
          <w:rFonts w:ascii="Arial Narrow" w:hAnsi="Arial Narrow"/>
          <w:highlight w:val="green"/>
        </w:rPr>
        <w:t xml:space="preserve">insecurity could </w:t>
      </w:r>
      <w:r w:rsidRPr="00DF2DCC">
        <w:rPr>
          <w:rStyle w:val="TitleChar"/>
          <w:rFonts w:ascii="Arial Narrow" w:hAnsi="Arial Narrow"/>
        </w:rPr>
        <w:t xml:space="preserve">also </w:t>
      </w:r>
      <w:r w:rsidRPr="00DF2DCC">
        <w:rPr>
          <w:rStyle w:val="TitleChar"/>
          <w:rFonts w:ascii="Arial Narrow" w:hAnsi="Arial Narrow"/>
          <w:highlight w:val="green"/>
        </w:rPr>
        <w:t>produce cascades of nuclear prolif</w:t>
      </w:r>
      <w:r w:rsidRPr="00DF2DCC">
        <w:rPr>
          <w:rStyle w:val="TitleChar"/>
          <w:rFonts w:ascii="Arial Narrow" w:hAnsi="Arial Narrow"/>
        </w:rPr>
        <w:t>eration</w:t>
      </w:r>
      <w:r w:rsidRPr="00DF2DCC">
        <w:rPr>
          <w:rStyle w:val="TitleChar"/>
          <w:rFonts w:ascii="Arial Narrow" w:hAnsi="Arial Narrow"/>
          <w:highlight w:val="green"/>
        </w:rPr>
        <w:t xml:space="preserve"> as powers such as Egypt, Saudi Arabia, Japan, So</w:t>
      </w:r>
      <w:r w:rsidRPr="00DF2DCC">
        <w:rPr>
          <w:rStyle w:val="TitleChar"/>
          <w:rFonts w:ascii="Arial Narrow" w:hAnsi="Arial Narrow"/>
        </w:rPr>
        <w:t xml:space="preserve">uth </w:t>
      </w:r>
      <w:r w:rsidRPr="00DF2DCC">
        <w:rPr>
          <w:rStyle w:val="TitleChar"/>
          <w:rFonts w:ascii="Arial Narrow" w:hAnsi="Arial Narrow"/>
          <w:highlight w:val="green"/>
        </w:rPr>
        <w:t>Ko</w:t>
      </w:r>
      <w:r w:rsidRPr="00DF2DCC">
        <w:rPr>
          <w:rStyle w:val="TitleChar"/>
          <w:rFonts w:ascii="Arial Narrow" w:hAnsi="Arial Narrow"/>
        </w:rPr>
        <w:t xml:space="preserve">rea, </w:t>
      </w:r>
      <w:r w:rsidRPr="00DF2DCC">
        <w:rPr>
          <w:rStyle w:val="TitleChar"/>
          <w:rFonts w:ascii="Arial Narrow" w:hAnsi="Arial Narrow"/>
          <w:highlight w:val="green"/>
        </w:rPr>
        <w:t xml:space="preserve">and Taiwan built </w:t>
      </w:r>
      <w:r w:rsidRPr="00DF2DCC">
        <w:rPr>
          <w:rStyle w:val="TitleChar"/>
          <w:rFonts w:ascii="Arial Narrow" w:hAnsi="Arial Narrow"/>
        </w:rPr>
        <w:t xml:space="preserve">nuclear </w:t>
      </w:r>
      <w:r w:rsidRPr="00DF2DCC">
        <w:rPr>
          <w:rStyle w:val="TitleChar"/>
          <w:rFonts w:ascii="Arial Narrow" w:hAnsi="Arial Narrow"/>
          <w:highlight w:val="green"/>
        </w:rPr>
        <w:t>forces of their own</w:t>
      </w:r>
      <w:r w:rsidRPr="00DF2DCC">
        <w:rPr>
          <w:rStyle w:val="TitleChar"/>
          <w:rFonts w:ascii="Arial Narrow" w:hAnsi="Arial Narrow"/>
        </w:rPr>
        <w:t>. Those countries' regional competitors might then also seek nuclear arsenals.</w:t>
      </w:r>
      <w:r w:rsidRPr="00823FD8">
        <w:rPr>
          <w:rFonts w:ascii="Arial Narrow" w:hAnsi="Arial Narrow"/>
          <w:spacing w:val="3"/>
          <w:sz w:val="14"/>
        </w:rPr>
        <w:t xml:space="preserve"> </w:t>
      </w:r>
      <w:r w:rsidRPr="00823FD8">
        <w:rPr>
          <w:rFonts w:ascii="Arial Narrow" w:hAnsi="Arial Narrow"/>
          <w:spacing w:val="-18"/>
          <w:sz w:val="14"/>
        </w:rPr>
        <w:t>A</w:t>
      </w:r>
      <w:r w:rsidRPr="00823FD8">
        <w:rPr>
          <w:rFonts w:ascii="Arial Narrow" w:hAnsi="Arial Narrow"/>
          <w:spacing w:val="2"/>
          <w:sz w:val="14"/>
        </w:rPr>
        <w:t>lt</w:t>
      </w:r>
      <w:r w:rsidRPr="00823FD8">
        <w:rPr>
          <w:rFonts w:ascii="Arial Narrow" w:hAnsi="Arial Narrow"/>
          <w:spacing w:val="-7"/>
          <w:sz w:val="14"/>
        </w:rPr>
        <w:t>h</w:t>
      </w:r>
      <w:r w:rsidRPr="00823FD8">
        <w:rPr>
          <w:rFonts w:ascii="Arial Narrow" w:hAnsi="Arial Narrow"/>
          <w:spacing w:val="5"/>
          <w:sz w:val="14"/>
        </w:rPr>
        <w:t>o</w:t>
      </w:r>
      <w:r w:rsidRPr="00823FD8">
        <w:rPr>
          <w:rFonts w:ascii="Arial Narrow" w:hAnsi="Arial Narrow"/>
          <w:spacing w:val="-7"/>
          <w:sz w:val="14"/>
        </w:rPr>
        <w:t>ug</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2"/>
          <w:sz w:val="14"/>
        </w:rPr>
        <w:t xml:space="preserve"> </w:t>
      </w:r>
      <w:r w:rsidRPr="00823FD8">
        <w:rPr>
          <w:rFonts w:ascii="Arial Narrow" w:hAnsi="Arial Narrow"/>
          <w:spacing w:val="-7"/>
          <w:sz w:val="14"/>
        </w:rPr>
        <w:t>d</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pacing w:val="3"/>
          <w:sz w:val="14"/>
        </w:rPr>
        <w:t>rr</w:t>
      </w:r>
      <w:r w:rsidRPr="00823FD8">
        <w:rPr>
          <w:rFonts w:ascii="Arial Narrow" w:hAnsi="Arial Narrow"/>
          <w:spacing w:val="5"/>
          <w:sz w:val="14"/>
        </w:rPr>
        <w:t>e</w:t>
      </w:r>
      <w:r w:rsidRPr="00823FD8">
        <w:rPr>
          <w:rFonts w:ascii="Arial Narrow" w:hAnsi="Arial Narrow"/>
          <w:spacing w:val="-7"/>
          <w:sz w:val="14"/>
        </w:rPr>
        <w:t>n</w:t>
      </w:r>
      <w:r w:rsidRPr="00823FD8">
        <w:rPr>
          <w:rFonts w:ascii="Arial Narrow" w:hAnsi="Arial Narrow"/>
          <w:spacing w:val="5"/>
          <w:sz w:val="14"/>
        </w:rPr>
        <w:t>c</w:t>
      </w:r>
      <w:r w:rsidRPr="00823FD8">
        <w:rPr>
          <w:rFonts w:ascii="Arial Narrow" w:hAnsi="Arial Narrow"/>
          <w:sz w:val="14"/>
        </w:rPr>
        <w:t>e</w:t>
      </w:r>
      <w:r w:rsidRPr="00823FD8">
        <w:rPr>
          <w:rFonts w:ascii="Arial Narrow" w:hAnsi="Arial Narrow"/>
          <w:spacing w:val="14"/>
          <w:sz w:val="14"/>
        </w:rPr>
        <w:t xml:space="preserve"> </w:t>
      </w:r>
      <w:r w:rsidRPr="00823FD8">
        <w:rPr>
          <w:rFonts w:ascii="Arial Narrow" w:hAnsi="Arial Narrow"/>
          <w:spacing w:val="5"/>
          <w:sz w:val="14"/>
        </w:rPr>
        <w:t>c</w:t>
      </w:r>
      <w:r w:rsidRPr="00823FD8">
        <w:rPr>
          <w:rFonts w:ascii="Arial Narrow" w:hAnsi="Arial Narrow"/>
          <w:spacing w:val="-8"/>
          <w:sz w:val="14"/>
        </w:rPr>
        <w:t>a</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7"/>
          <w:sz w:val="14"/>
        </w:rPr>
        <w:t>p</w:t>
      </w:r>
      <w:r w:rsidRPr="00823FD8">
        <w:rPr>
          <w:rFonts w:ascii="Arial Narrow" w:hAnsi="Arial Narrow"/>
          <w:spacing w:val="3"/>
          <w:sz w:val="14"/>
        </w:rPr>
        <w:t>r</w:t>
      </w:r>
      <w:r w:rsidRPr="00823FD8">
        <w:rPr>
          <w:rFonts w:ascii="Arial Narrow" w:hAnsi="Arial Narrow"/>
          <w:spacing w:val="5"/>
          <w:sz w:val="14"/>
        </w:rPr>
        <w:t>o</w:t>
      </w:r>
      <w:r w:rsidRPr="00823FD8">
        <w:rPr>
          <w:rFonts w:ascii="Arial Narrow" w:hAnsi="Arial Narrow"/>
          <w:spacing w:val="-4"/>
          <w:sz w:val="14"/>
        </w:rPr>
        <w:t>m</w:t>
      </w:r>
      <w:r w:rsidRPr="00823FD8">
        <w:rPr>
          <w:rFonts w:ascii="Arial Narrow" w:hAnsi="Arial Narrow"/>
          <w:spacing w:val="5"/>
          <w:sz w:val="14"/>
        </w:rPr>
        <w:t>o</w:t>
      </w:r>
      <w:r w:rsidRPr="00823FD8">
        <w:rPr>
          <w:rFonts w:ascii="Arial Narrow" w:hAnsi="Arial Narrow"/>
          <w:spacing w:val="2"/>
          <w:sz w:val="14"/>
        </w:rPr>
        <w:t>t</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7"/>
          <w:sz w:val="14"/>
        </w:rPr>
        <w:t>b</w:t>
      </w:r>
      <w:r w:rsidRPr="00823FD8">
        <w:rPr>
          <w:rFonts w:ascii="Arial Narrow" w:hAnsi="Arial Narrow"/>
          <w:spacing w:val="2"/>
          <w:sz w:val="14"/>
        </w:rPr>
        <w:t>ilit</w:t>
      </w:r>
      <w:r w:rsidRPr="00823FD8">
        <w:rPr>
          <w:rFonts w:ascii="Arial Narrow" w:hAnsi="Arial Narrow"/>
          <w:sz w:val="14"/>
        </w:rPr>
        <w:t>y</w:t>
      </w:r>
      <w:r w:rsidRPr="00823FD8">
        <w:rPr>
          <w:rFonts w:ascii="Arial Narrow" w:hAnsi="Arial Narrow"/>
          <w:spacing w:val="-1"/>
          <w:sz w:val="14"/>
        </w:rPr>
        <w:t xml:space="preserve"> </w:t>
      </w:r>
      <w:r w:rsidRPr="00823FD8">
        <w:rPr>
          <w:rFonts w:ascii="Arial Narrow" w:hAnsi="Arial Narrow"/>
          <w:spacing w:val="-7"/>
          <w:sz w:val="14"/>
        </w:rPr>
        <w:t>b</w:t>
      </w:r>
      <w:r w:rsidRPr="00823FD8">
        <w:rPr>
          <w:rFonts w:ascii="Arial Narrow" w:hAnsi="Arial Narrow"/>
          <w:spacing w:val="5"/>
          <w:sz w:val="14"/>
        </w:rPr>
        <w:t>e</w:t>
      </w:r>
      <w:r w:rsidRPr="00823FD8">
        <w:rPr>
          <w:rFonts w:ascii="Arial Narrow" w:hAnsi="Arial Narrow"/>
          <w:spacing w:val="2"/>
          <w:sz w:val="14"/>
        </w:rPr>
        <w:t>t</w:t>
      </w:r>
      <w:r w:rsidRPr="00823FD8">
        <w:rPr>
          <w:rFonts w:ascii="Arial Narrow" w:hAnsi="Arial Narrow"/>
          <w:spacing w:val="-18"/>
          <w:sz w:val="14"/>
        </w:rPr>
        <w:t>w</w:t>
      </w:r>
      <w:r w:rsidRPr="00823FD8">
        <w:rPr>
          <w:rFonts w:ascii="Arial Narrow" w:hAnsi="Arial Narrow"/>
          <w:spacing w:val="5"/>
          <w:sz w:val="14"/>
        </w:rPr>
        <w:t>ee</w:t>
      </w:r>
      <w:r w:rsidRPr="00823FD8">
        <w:rPr>
          <w:rFonts w:ascii="Arial Narrow" w:hAnsi="Arial Narrow"/>
          <w:sz w:val="14"/>
        </w:rPr>
        <w:t>n</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18"/>
          <w:sz w:val="14"/>
        </w:rPr>
        <w:t>w</w:t>
      </w:r>
      <w:r w:rsidRPr="00823FD8">
        <w:rPr>
          <w:rFonts w:ascii="Arial Narrow" w:hAnsi="Arial Narrow"/>
          <w:sz w:val="14"/>
        </w:rPr>
        <w:t>o</w:t>
      </w:r>
      <w:r w:rsidRPr="00823FD8">
        <w:rPr>
          <w:rFonts w:ascii="Arial Narrow" w:hAnsi="Arial Narrow"/>
          <w:spacing w:val="14"/>
          <w:sz w:val="14"/>
        </w:rPr>
        <w:t xml:space="preserve"> </w:t>
      </w:r>
      <w:r w:rsidRPr="00823FD8">
        <w:rPr>
          <w:rFonts w:ascii="Arial Narrow" w:hAnsi="Arial Narrow"/>
          <w:spacing w:val="4"/>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3"/>
          <w:sz w:val="14"/>
        </w:rPr>
        <w:t xml:space="preserve"> </w:t>
      </w:r>
      <w:r w:rsidRPr="00823FD8">
        <w:rPr>
          <w:rFonts w:ascii="Arial Narrow" w:hAnsi="Arial Narrow"/>
          <w:spacing w:val="-18"/>
          <w:sz w:val="14"/>
        </w:rPr>
        <w:t>w</w:t>
      </w:r>
      <w:r w:rsidRPr="00823FD8">
        <w:rPr>
          <w:rFonts w:ascii="Arial Narrow" w:hAnsi="Arial Narrow"/>
          <w:spacing w:val="2"/>
          <w:sz w:val="14"/>
        </w:rPr>
        <w:t>it</w:t>
      </w:r>
      <w:r w:rsidRPr="00823FD8">
        <w:rPr>
          <w:rFonts w:ascii="Arial Narrow" w:hAnsi="Arial Narrow"/>
          <w:sz w:val="14"/>
        </w:rPr>
        <w:t>h</w:t>
      </w:r>
      <w:r w:rsidRPr="00823FD8">
        <w:rPr>
          <w:rFonts w:ascii="Arial Narrow" w:hAnsi="Arial Narrow"/>
          <w:spacing w:val="-2"/>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3"/>
          <w:sz w:val="14"/>
        </w:rPr>
        <w:t xml:space="preserve"> </w:t>
      </w:r>
      <w:r w:rsidRPr="00823FD8">
        <w:rPr>
          <w:rFonts w:ascii="Arial Narrow" w:hAnsi="Arial Narrow"/>
          <w:spacing w:val="-7"/>
          <w:sz w:val="14"/>
        </w:rPr>
        <w:t>k</w:t>
      </w:r>
      <w:r w:rsidRPr="00823FD8">
        <w:rPr>
          <w:rFonts w:ascii="Arial Narrow" w:hAnsi="Arial Narrow"/>
          <w:spacing w:val="2"/>
          <w:sz w:val="14"/>
        </w:rPr>
        <w:t>i</w:t>
      </w:r>
      <w:r w:rsidRPr="00823FD8">
        <w:rPr>
          <w:rFonts w:ascii="Arial Narrow" w:hAnsi="Arial Narrow"/>
          <w:spacing w:val="-7"/>
          <w:sz w:val="14"/>
        </w:rPr>
        <w:t>nd</w:t>
      </w:r>
      <w:r w:rsidRPr="00823FD8">
        <w:rPr>
          <w:rFonts w:ascii="Arial Narrow" w:hAnsi="Arial Narrow"/>
          <w:sz w:val="14"/>
        </w:rPr>
        <w:t>s</w:t>
      </w:r>
      <w:r w:rsidRPr="00823FD8">
        <w:rPr>
          <w:rFonts w:ascii="Arial Narrow" w:hAnsi="Arial Narrow"/>
          <w:w w:val="101"/>
          <w:sz w:val="14"/>
        </w:rPr>
        <w:t xml:space="preserve"> </w:t>
      </w:r>
      <w:r w:rsidRPr="00823FD8">
        <w:rPr>
          <w:rFonts w:ascii="Arial Narrow" w:hAnsi="Arial Narrow"/>
          <w:spacing w:val="5"/>
          <w:sz w:val="14"/>
        </w:rPr>
        <w:t>o</w:t>
      </w:r>
      <w:r w:rsidRPr="00823FD8">
        <w:rPr>
          <w:rFonts w:ascii="Arial Narrow" w:hAnsi="Arial Narrow"/>
          <w:sz w:val="14"/>
        </w:rPr>
        <w:t>f</w:t>
      </w:r>
      <w:r w:rsidRPr="00823FD8">
        <w:rPr>
          <w:rFonts w:ascii="Arial Narrow" w:hAnsi="Arial Narrow"/>
          <w:spacing w:val="10"/>
          <w:sz w:val="14"/>
        </w:rPr>
        <w:t xml:space="preserve"> </w:t>
      </w:r>
      <w:r w:rsidRPr="00823FD8">
        <w:rPr>
          <w:rFonts w:ascii="Arial Narrow" w:hAnsi="Arial Narrow"/>
          <w:spacing w:val="-7"/>
          <w:sz w:val="14"/>
        </w:rPr>
        <w:t>nu</w:t>
      </w:r>
      <w:r w:rsidRPr="00823FD8">
        <w:rPr>
          <w:rFonts w:ascii="Arial Narrow" w:hAnsi="Arial Narrow"/>
          <w:spacing w:val="5"/>
          <w:sz w:val="14"/>
        </w:rPr>
        <w:t>c</w:t>
      </w:r>
      <w:r w:rsidRPr="00823FD8">
        <w:rPr>
          <w:rFonts w:ascii="Arial Narrow" w:hAnsi="Arial Narrow"/>
          <w:spacing w:val="2"/>
          <w:sz w:val="14"/>
        </w:rPr>
        <w:t>l</w:t>
      </w:r>
      <w:r w:rsidRPr="00823FD8">
        <w:rPr>
          <w:rFonts w:ascii="Arial Narrow" w:hAnsi="Arial Narrow"/>
          <w:spacing w:val="5"/>
          <w:sz w:val="14"/>
        </w:rPr>
        <w:t>e</w:t>
      </w:r>
      <w:r w:rsidRPr="00823FD8">
        <w:rPr>
          <w:rFonts w:ascii="Arial Narrow" w:hAnsi="Arial Narrow"/>
          <w:spacing w:val="-8"/>
          <w:sz w:val="14"/>
        </w:rPr>
        <w:t>a</w:t>
      </w:r>
      <w:r w:rsidRPr="00823FD8">
        <w:rPr>
          <w:rFonts w:ascii="Arial Narrow" w:hAnsi="Arial Narrow"/>
          <w:sz w:val="14"/>
        </w:rPr>
        <w:t>r</w:t>
      </w:r>
      <w:r w:rsidRPr="00823FD8">
        <w:rPr>
          <w:rFonts w:ascii="Arial Narrow" w:hAnsi="Arial Narrow"/>
          <w:spacing w:val="10"/>
          <w:sz w:val="14"/>
        </w:rPr>
        <w:t xml:space="preserve"> </w:t>
      </w:r>
      <w:r w:rsidRPr="00823FD8">
        <w:rPr>
          <w:rFonts w:ascii="Arial Narrow" w:hAnsi="Arial Narrow"/>
          <w:spacing w:val="3"/>
          <w:sz w:val="14"/>
        </w:rPr>
        <w:t>f</w:t>
      </w:r>
      <w:r w:rsidRPr="00823FD8">
        <w:rPr>
          <w:rFonts w:ascii="Arial Narrow" w:hAnsi="Arial Narrow"/>
          <w:spacing w:val="5"/>
          <w:sz w:val="14"/>
        </w:rPr>
        <w:t>o</w:t>
      </w:r>
      <w:r w:rsidRPr="00823FD8">
        <w:rPr>
          <w:rFonts w:ascii="Arial Narrow" w:hAnsi="Arial Narrow"/>
          <w:spacing w:val="3"/>
          <w:sz w:val="14"/>
        </w:rPr>
        <w:t>r</w:t>
      </w:r>
      <w:r w:rsidRPr="00823FD8">
        <w:rPr>
          <w:rFonts w:ascii="Arial Narrow" w:hAnsi="Arial Narrow"/>
          <w:spacing w:val="5"/>
          <w:sz w:val="14"/>
        </w:rPr>
        <w:t>ce</w:t>
      </w:r>
      <w:r w:rsidRPr="00823FD8">
        <w:rPr>
          <w:rFonts w:ascii="Arial Narrow" w:hAnsi="Arial Narrow"/>
          <w:sz w:val="14"/>
        </w:rPr>
        <w:t>s</w:t>
      </w:r>
      <w:r w:rsidRPr="00823FD8">
        <w:rPr>
          <w:rFonts w:ascii="Arial Narrow" w:hAnsi="Arial Narrow"/>
          <w:spacing w:val="10"/>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pacing w:val="-8"/>
          <w:sz w:val="14"/>
        </w:rPr>
        <w:t>a</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7"/>
          <w:sz w:val="14"/>
        </w:rPr>
        <w:t>S</w:t>
      </w:r>
      <w:r w:rsidRPr="00823FD8">
        <w:rPr>
          <w:rFonts w:ascii="Arial Narrow" w:hAnsi="Arial Narrow"/>
          <w:spacing w:val="5"/>
          <w:sz w:val="14"/>
        </w:rPr>
        <w:t>o</w:t>
      </w:r>
      <w:r w:rsidRPr="00823FD8">
        <w:rPr>
          <w:rFonts w:ascii="Arial Narrow" w:hAnsi="Arial Narrow"/>
          <w:spacing w:val="-21"/>
          <w:sz w:val="14"/>
        </w:rPr>
        <w:t>v</w:t>
      </w:r>
      <w:r w:rsidRPr="00823FD8">
        <w:rPr>
          <w:rFonts w:ascii="Arial Narrow" w:hAnsi="Arial Narrow"/>
          <w:spacing w:val="2"/>
          <w:sz w:val="14"/>
        </w:rPr>
        <w:t>i</w:t>
      </w:r>
      <w:r w:rsidRPr="00823FD8">
        <w:rPr>
          <w:rFonts w:ascii="Arial Narrow" w:hAnsi="Arial Narrow"/>
          <w:spacing w:val="5"/>
          <w:sz w:val="14"/>
        </w:rPr>
        <w:t>e</w:t>
      </w:r>
      <w:r w:rsidRPr="00823FD8">
        <w:rPr>
          <w:rFonts w:ascii="Arial Narrow" w:hAnsi="Arial Narrow"/>
          <w:sz w:val="14"/>
        </w:rPr>
        <w:t>t</w:t>
      </w:r>
      <w:r w:rsidRPr="00823FD8">
        <w:rPr>
          <w:rFonts w:ascii="Arial Narrow" w:hAnsi="Arial Narrow"/>
          <w:spacing w:val="9"/>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w:t>
      </w:r>
      <w:r w:rsidRPr="00823FD8">
        <w:rPr>
          <w:rFonts w:ascii="Arial Narrow" w:hAnsi="Arial Narrow"/>
          <w:spacing w:val="5"/>
          <w:sz w:val="14"/>
        </w:rPr>
        <w:t>o</w:t>
      </w:r>
      <w:r w:rsidRPr="00823FD8">
        <w:rPr>
          <w:rFonts w:ascii="Arial Narrow" w:hAnsi="Arial Narrow"/>
          <w:sz w:val="14"/>
        </w:rPr>
        <w:t>n</w:t>
      </w:r>
      <w:r w:rsidRPr="00823FD8">
        <w:rPr>
          <w:rFonts w:ascii="Arial Narrow" w:hAnsi="Arial Narrow"/>
          <w:spacing w:val="-3"/>
          <w:sz w:val="14"/>
        </w:rPr>
        <w:t xml:space="preserve"> </w:t>
      </w:r>
      <w:r w:rsidRPr="00823FD8">
        <w:rPr>
          <w:rFonts w:ascii="Arial Narrow" w:hAnsi="Arial Narrow"/>
          <w:spacing w:val="-8"/>
          <w:sz w:val="14"/>
        </w:rPr>
        <w:t>a</w:t>
      </w:r>
      <w:r w:rsidRPr="00823FD8">
        <w:rPr>
          <w:rFonts w:ascii="Arial Narrow" w:hAnsi="Arial Narrow"/>
          <w:spacing w:val="-7"/>
          <w:sz w:val="14"/>
        </w:rPr>
        <w:t>n</w:t>
      </w:r>
      <w:r w:rsidRPr="00823FD8">
        <w:rPr>
          <w:rFonts w:ascii="Arial Narrow" w:hAnsi="Arial Narrow"/>
          <w:sz w:val="14"/>
        </w:rPr>
        <w:t>d</w:t>
      </w:r>
      <w:r w:rsidRPr="00823FD8">
        <w:rPr>
          <w:rFonts w:ascii="Arial Narrow" w:hAnsi="Arial Narrow"/>
          <w:spacing w:val="-3"/>
          <w:sz w:val="14"/>
        </w:rPr>
        <w:t xml:space="preserve"> </w:t>
      </w:r>
      <w:r w:rsidRPr="00823FD8">
        <w:rPr>
          <w:rFonts w:ascii="Arial Narrow" w:hAnsi="Arial Narrow"/>
          <w:spacing w:val="2"/>
          <w:sz w:val="14"/>
        </w:rPr>
        <w:t>t</w:t>
      </w:r>
      <w:r w:rsidRPr="00823FD8">
        <w:rPr>
          <w:rFonts w:ascii="Arial Narrow" w:hAnsi="Arial Narrow"/>
          <w:spacing w:val="-7"/>
          <w:sz w:val="14"/>
        </w:rPr>
        <w:t>h</w:t>
      </w:r>
      <w:r w:rsidRPr="00823FD8">
        <w:rPr>
          <w:rFonts w:ascii="Arial Narrow" w:hAnsi="Arial Narrow"/>
          <w:sz w:val="14"/>
        </w:rPr>
        <w:t>e</w:t>
      </w:r>
      <w:r w:rsidRPr="00823FD8">
        <w:rPr>
          <w:rFonts w:ascii="Arial Narrow" w:hAnsi="Arial Narrow"/>
          <w:spacing w:val="11"/>
          <w:sz w:val="14"/>
        </w:rPr>
        <w:t xml:space="preserve"> </w:t>
      </w:r>
      <w:r w:rsidRPr="00823FD8">
        <w:rPr>
          <w:rFonts w:ascii="Arial Narrow" w:hAnsi="Arial Narrow"/>
          <w:spacing w:val="-4"/>
          <w:sz w:val="14"/>
        </w:rPr>
        <w:t>U</w:t>
      </w:r>
      <w:r w:rsidRPr="00823FD8">
        <w:rPr>
          <w:rFonts w:ascii="Arial Narrow" w:hAnsi="Arial Narrow"/>
          <w:spacing w:val="-7"/>
          <w:sz w:val="14"/>
        </w:rPr>
        <w:t>n</w:t>
      </w:r>
      <w:r w:rsidRPr="00823FD8">
        <w:rPr>
          <w:rFonts w:ascii="Arial Narrow" w:hAnsi="Arial Narrow"/>
          <w:spacing w:val="2"/>
          <w:sz w:val="14"/>
        </w:rPr>
        <w:t>it</w:t>
      </w:r>
      <w:r w:rsidRPr="00823FD8">
        <w:rPr>
          <w:rFonts w:ascii="Arial Narrow" w:hAnsi="Arial Narrow"/>
          <w:spacing w:val="5"/>
          <w:sz w:val="14"/>
        </w:rPr>
        <w:t>e</w:t>
      </w:r>
      <w:r w:rsidRPr="00823FD8">
        <w:rPr>
          <w:rFonts w:ascii="Arial Narrow" w:hAnsi="Arial Narrow"/>
          <w:sz w:val="14"/>
        </w:rPr>
        <w:t>d</w:t>
      </w:r>
      <w:r w:rsidRPr="00823FD8">
        <w:rPr>
          <w:rFonts w:ascii="Arial Narrow" w:hAnsi="Arial Narrow"/>
          <w:spacing w:val="-4"/>
          <w:sz w:val="14"/>
        </w:rPr>
        <w:t xml:space="preserve"> </w:t>
      </w:r>
      <w:r w:rsidRPr="00823FD8">
        <w:rPr>
          <w:rFonts w:ascii="Arial Narrow" w:hAnsi="Arial Narrow"/>
          <w:spacing w:val="-7"/>
          <w:sz w:val="14"/>
        </w:rPr>
        <w:t>S</w:t>
      </w:r>
      <w:r w:rsidRPr="00823FD8">
        <w:rPr>
          <w:rFonts w:ascii="Arial Narrow" w:hAnsi="Arial Narrow"/>
          <w:spacing w:val="2"/>
          <w:sz w:val="14"/>
        </w:rPr>
        <w:t>t</w:t>
      </w:r>
      <w:r w:rsidRPr="00823FD8">
        <w:rPr>
          <w:rFonts w:ascii="Arial Narrow" w:hAnsi="Arial Narrow"/>
          <w:spacing w:val="-8"/>
          <w:sz w:val="14"/>
        </w:rPr>
        <w:t>a</w:t>
      </w:r>
      <w:r w:rsidRPr="00823FD8">
        <w:rPr>
          <w:rFonts w:ascii="Arial Narrow" w:hAnsi="Arial Narrow"/>
          <w:spacing w:val="2"/>
          <w:sz w:val="14"/>
        </w:rPr>
        <w:t>t</w:t>
      </w:r>
      <w:r w:rsidRPr="00823FD8">
        <w:rPr>
          <w:rFonts w:ascii="Arial Narrow" w:hAnsi="Arial Narrow"/>
          <w:spacing w:val="5"/>
          <w:sz w:val="14"/>
        </w:rPr>
        <w:t>e</w:t>
      </w:r>
      <w:r w:rsidRPr="00823FD8">
        <w:rPr>
          <w:rFonts w:ascii="Arial Narrow" w:hAnsi="Arial Narrow"/>
          <w:sz w:val="14"/>
        </w:rPr>
        <w:t>s</w:t>
      </w:r>
      <w:r w:rsidRPr="00823FD8">
        <w:rPr>
          <w:rFonts w:ascii="Arial Narrow" w:hAnsi="Arial Narrow"/>
          <w:spacing w:val="11"/>
          <w:sz w:val="14"/>
        </w:rPr>
        <w:t xml:space="preserve"> </w:t>
      </w:r>
      <w:r w:rsidRPr="00823FD8">
        <w:rPr>
          <w:rFonts w:ascii="Arial Narrow" w:hAnsi="Arial Narrow"/>
          <w:spacing w:val="-7"/>
          <w:sz w:val="14"/>
        </w:rPr>
        <w:t>p</w:t>
      </w:r>
      <w:r w:rsidRPr="00823FD8">
        <w:rPr>
          <w:rFonts w:ascii="Arial Narrow" w:hAnsi="Arial Narrow"/>
          <w:spacing w:val="5"/>
          <w:sz w:val="14"/>
        </w:rPr>
        <w:t>o</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4"/>
          <w:sz w:val="14"/>
        </w:rPr>
        <w:t>ss</w:t>
      </w:r>
      <w:r w:rsidRPr="00823FD8">
        <w:rPr>
          <w:rFonts w:ascii="Arial Narrow" w:hAnsi="Arial Narrow"/>
          <w:spacing w:val="5"/>
          <w:sz w:val="14"/>
        </w:rPr>
        <w:t>e</w:t>
      </w:r>
      <w:r w:rsidRPr="00823FD8">
        <w:rPr>
          <w:rFonts w:ascii="Arial Narrow" w:hAnsi="Arial Narrow"/>
          <w:spacing w:val="-7"/>
          <w:sz w:val="14"/>
        </w:rPr>
        <w:t>d</w:t>
      </w:r>
      <w:r w:rsidRPr="00823FD8">
        <w:rPr>
          <w:rFonts w:ascii="Arial Narrow" w:hAnsi="Arial Narrow"/>
          <w:sz w:val="14"/>
        </w:rPr>
        <w:t>,</w:t>
      </w:r>
      <w:r w:rsidRPr="00823FD8">
        <w:rPr>
          <w:rFonts w:ascii="Arial Narrow" w:hAnsi="Arial Narrow"/>
          <w:spacing w:val="1"/>
          <w:sz w:val="14"/>
        </w:rPr>
        <w:t xml:space="preserve"> </w:t>
      </w:r>
      <w:r w:rsidRPr="00DF2DCC">
        <w:rPr>
          <w:rStyle w:val="TitleChar"/>
          <w:rFonts w:ascii="Arial Narrow" w:hAnsi="Arial Narrow"/>
        </w:rPr>
        <w:t xml:space="preserve">things get shakier when there are multiple nuclear rivals with less robust arsenals. As the number of nuclear powers increases, </w:t>
      </w:r>
      <w:r w:rsidRPr="00DF2DCC">
        <w:rPr>
          <w:rStyle w:val="TitleChar"/>
          <w:rFonts w:ascii="Arial Narrow" w:hAnsi="Arial Narrow"/>
          <w:highlight w:val="green"/>
        </w:rPr>
        <w:t xml:space="preserve">the probability of </w:t>
      </w:r>
      <w:r w:rsidRPr="00DF2DCC">
        <w:rPr>
          <w:rStyle w:val="TitleChar"/>
          <w:rFonts w:ascii="Arial Narrow" w:hAnsi="Arial Narrow"/>
        </w:rPr>
        <w:t xml:space="preserve">illicit </w:t>
      </w:r>
      <w:r w:rsidRPr="00DF2DCC">
        <w:rPr>
          <w:rStyle w:val="TitleChar"/>
          <w:rFonts w:ascii="Arial Narrow" w:hAnsi="Arial Narrow"/>
          <w:highlight w:val="green"/>
        </w:rPr>
        <w:t>transfers, irrational decisions</w:t>
      </w:r>
      <w:r w:rsidRPr="00DF2DCC">
        <w:rPr>
          <w:rStyle w:val="TitleChar"/>
          <w:rFonts w:ascii="Arial Narrow" w:hAnsi="Arial Narrow"/>
        </w:rPr>
        <w:t xml:space="preserve">, accidents, </w:t>
      </w:r>
      <w:r w:rsidRPr="00DF2DCC">
        <w:rPr>
          <w:rStyle w:val="TitleChar"/>
          <w:rFonts w:ascii="Arial Narrow" w:hAnsi="Arial Narrow"/>
          <w:highlight w:val="green"/>
        </w:rPr>
        <w:t>and unforeseen crises goes up</w:t>
      </w:r>
      <w:r w:rsidRPr="00DF2DCC">
        <w:rPr>
          <w:rStyle w:val="TitleChar"/>
          <w:rFonts w:ascii="Arial Narrow" w:hAnsi="Arial Narrow"/>
        </w:rPr>
        <w:t>.</w:t>
      </w:r>
    </w:p>
    <w:p w:rsidR="00FB79D1" w:rsidRPr="00823FD8" w:rsidRDefault="00FB79D1" w:rsidP="00FB79D1">
      <w:pPr>
        <w:pStyle w:val="Heading4"/>
      </w:pPr>
      <w:r w:rsidRPr="00823FD8">
        <w:t xml:space="preserve">The affirmative’s cry against the evils of </w:t>
      </w:r>
      <w:r>
        <w:t>the West</w:t>
      </w:r>
      <w:r w:rsidRPr="00823FD8">
        <w:t xml:space="preserve"> portrays actions of the past as the root of all evil.  This form of guilt-driven politics creates an infinite debt that must be relentlessly atoned for</w:t>
      </w:r>
    </w:p>
    <w:p w:rsidR="00FB79D1" w:rsidRPr="00823FD8" w:rsidRDefault="00FB79D1" w:rsidP="00FB79D1">
      <w:pPr>
        <w:rPr>
          <w:rStyle w:val="StyleStyleBold12pt"/>
        </w:rPr>
      </w:pPr>
      <w:r w:rsidRPr="00823FD8">
        <w:rPr>
          <w:rStyle w:val="StyleStyleBold12pt"/>
        </w:rPr>
        <w:t>Bruckner 1986</w:t>
      </w:r>
    </w:p>
    <w:p w:rsidR="00FB79D1" w:rsidRPr="00823FD8" w:rsidRDefault="00FB79D1" w:rsidP="00FB79D1">
      <w:r w:rsidRPr="00823FD8">
        <w:t xml:space="preserve">(Pascal, maître de </w:t>
      </w:r>
      <w:proofErr w:type="spellStart"/>
      <w:r w:rsidRPr="00823FD8">
        <w:t>conférences</w:t>
      </w:r>
      <w:proofErr w:type="spellEnd"/>
      <w:r w:rsidRPr="00823FD8">
        <w:t xml:space="preserve"> at the </w:t>
      </w:r>
      <w:proofErr w:type="spellStart"/>
      <w:r w:rsidRPr="00823FD8">
        <w:t>Institut</w:t>
      </w:r>
      <w:proofErr w:type="spellEnd"/>
      <w:r w:rsidRPr="00823FD8">
        <w:t xml:space="preserve"> </w:t>
      </w:r>
      <w:proofErr w:type="spellStart"/>
      <w:r w:rsidRPr="00823FD8">
        <w:t>d’Études</w:t>
      </w:r>
      <w:proofErr w:type="spellEnd"/>
      <w:r w:rsidRPr="00823FD8">
        <w:t xml:space="preserve"> </w:t>
      </w:r>
      <w:proofErr w:type="spellStart"/>
      <w:r w:rsidRPr="00823FD8">
        <w:t>Politiques</w:t>
      </w:r>
      <w:proofErr w:type="spellEnd"/>
      <w:r w:rsidRPr="00823FD8">
        <w:t xml:space="preserve"> de Paris, and collaborator at the </w:t>
      </w:r>
      <w:proofErr w:type="spellStart"/>
      <w:r w:rsidRPr="00823FD8">
        <w:t>Nouvel</w:t>
      </w:r>
      <w:proofErr w:type="spellEnd"/>
      <w:r w:rsidRPr="00823FD8">
        <w:t xml:space="preserve"> </w:t>
      </w:r>
      <w:proofErr w:type="spellStart"/>
      <w:r w:rsidRPr="00823FD8">
        <w:t>Observateur</w:t>
      </w:r>
      <w:proofErr w:type="spellEnd"/>
      <w:r w:rsidRPr="00823FD8">
        <w:t xml:space="preserve">, “Tears of the White Man – Compassion as Contempt”, Ch.1 Page 3 &amp; 4) </w:t>
      </w:r>
      <w:proofErr w:type="spellStart"/>
      <w:r w:rsidRPr="00823FD8">
        <w:t>MattG</w:t>
      </w:r>
      <w:proofErr w:type="spellEnd"/>
    </w:p>
    <w:p w:rsidR="00FB79D1" w:rsidRPr="00823FD8" w:rsidRDefault="00FB79D1" w:rsidP="00FB79D1">
      <w:pPr>
        <w:rPr>
          <w:sz w:val="16"/>
        </w:rPr>
      </w:pPr>
      <w:r w:rsidRPr="00823FD8">
        <w:rPr>
          <w:rStyle w:val="StyleBoldUnderline"/>
        </w:rPr>
        <w:t>Innocence corrupted by science, good misled by evil</w:t>
      </w:r>
      <w:r w:rsidRPr="00823FD8">
        <w:rPr>
          <w:sz w:val="16"/>
        </w:rPr>
        <w:t>—both themes of this turn-of-the-century pot-boiler, a mixture of melo</w:t>
      </w:r>
      <w:r w:rsidRPr="00823FD8">
        <w:rPr>
          <w:sz w:val="16"/>
        </w:rPr>
        <w:softHyphen/>
        <w:t xml:space="preserve">drama and social fantasy, are still prominent today. Interestingly, they </w:t>
      </w:r>
      <w:r w:rsidRPr="00823FD8">
        <w:rPr>
          <w:rStyle w:val="StyleBoldUnderline"/>
        </w:rPr>
        <w:t>predominate not in literature, but in politics, particularly in relations between the Northern and Southern hemispheres. In al</w:t>
      </w:r>
      <w:r w:rsidRPr="00823FD8">
        <w:rPr>
          <w:rStyle w:val="StyleBoldUnderline"/>
        </w:rPr>
        <w:softHyphen/>
        <w:t xml:space="preserve">most identical language, </w:t>
      </w:r>
      <w:r w:rsidRPr="00823FD8">
        <w:rPr>
          <w:rStyle w:val="StyleBoldUnderline"/>
          <w:highlight w:val="green"/>
        </w:rPr>
        <w:t>the callow Third World is described as having been robbed of its natural goodness by a diabolical and corrupting West.</w:t>
      </w:r>
      <w:r w:rsidRPr="00823FD8">
        <w:rPr>
          <w:rStyle w:val="StyleBoldUnderline"/>
        </w:rPr>
        <w:t xml:space="preserve"> In fact, </w:t>
      </w:r>
      <w:r w:rsidRPr="00823FD8">
        <w:rPr>
          <w:rStyle w:val="StyleBoldUnderline"/>
          <w:highlight w:val="green"/>
        </w:rPr>
        <w:t>every Westerner is presumed guilty until proven innocent. We</w:t>
      </w:r>
      <w:r w:rsidRPr="00823FD8">
        <w:rPr>
          <w:sz w:val="16"/>
        </w:rPr>
        <w:t xml:space="preserve"> Europeans </w:t>
      </w:r>
      <w:r w:rsidRPr="00823FD8">
        <w:rPr>
          <w:rStyle w:val="StyleBoldUnderline"/>
          <w:highlight w:val="green"/>
        </w:rPr>
        <w:t>have been raised to detest ourselves, certain</w:t>
      </w:r>
      <w:r w:rsidRPr="00823FD8">
        <w:rPr>
          <w:rStyle w:val="StyleBoldUnderline"/>
        </w:rPr>
        <w:t xml:space="preserve"> that, within our world, </w:t>
      </w:r>
      <w:r w:rsidRPr="00823FD8">
        <w:rPr>
          <w:rStyle w:val="StyleBoldUnderline"/>
          <w:highlight w:val="green"/>
        </w:rPr>
        <w:t>there is a certain essential evil that must be relentlessly atoned for</w:t>
      </w:r>
      <w:r w:rsidRPr="00823FD8">
        <w:rPr>
          <w:rStyle w:val="StyleBoldUnderline"/>
        </w:rPr>
        <w:t>. This evil is known by two terms-colonialism and imperialism.</w:t>
      </w:r>
      <w:r w:rsidRPr="00823FD8">
        <w:rPr>
          <w:sz w:val="16"/>
        </w:rPr>
        <w:t xml:space="preserve"> And it can be summed up in a few figures—tens of millions of Indians wiped out by the conquistadores, two hundred million Africans deported or dead in the slave trade, and the millions of Asians, Arabs, and Africans killed during colonial wars and wars of liberation- </w:t>
      </w:r>
    </w:p>
    <w:p w:rsidR="00FB79D1" w:rsidRPr="00823FD8" w:rsidRDefault="00FB79D1" w:rsidP="00FB79D1">
      <w:pPr>
        <w:pStyle w:val="Heading4"/>
      </w:pPr>
      <w:r w:rsidRPr="00823FD8">
        <w:t>The plan merely reverts oppression and dehumanizes anyone from America—this increases violence and turns the case</w:t>
      </w:r>
    </w:p>
    <w:p w:rsidR="00FB79D1" w:rsidRPr="00823FD8" w:rsidRDefault="00FB79D1" w:rsidP="00FB79D1">
      <w:pPr>
        <w:rPr>
          <w:rStyle w:val="StyleStyleBold12pt"/>
        </w:rPr>
      </w:pPr>
      <w:r w:rsidRPr="00823FD8">
        <w:rPr>
          <w:rStyle w:val="StyleStyleBold12pt"/>
        </w:rPr>
        <w:t>Bruckner 1986</w:t>
      </w:r>
    </w:p>
    <w:p w:rsidR="00FB79D1" w:rsidRPr="00823FD8" w:rsidRDefault="00FB79D1" w:rsidP="00FB79D1">
      <w:r w:rsidRPr="00823FD8">
        <w:t xml:space="preserve">(Pascal, maître de </w:t>
      </w:r>
      <w:proofErr w:type="spellStart"/>
      <w:r w:rsidRPr="00823FD8">
        <w:t>conférences</w:t>
      </w:r>
      <w:proofErr w:type="spellEnd"/>
      <w:r w:rsidRPr="00823FD8">
        <w:t xml:space="preserve"> at the </w:t>
      </w:r>
      <w:proofErr w:type="spellStart"/>
      <w:r w:rsidRPr="00823FD8">
        <w:t>Institut</w:t>
      </w:r>
      <w:proofErr w:type="spellEnd"/>
      <w:r w:rsidRPr="00823FD8">
        <w:t xml:space="preserve"> </w:t>
      </w:r>
      <w:proofErr w:type="spellStart"/>
      <w:r w:rsidRPr="00823FD8">
        <w:t>d’Études</w:t>
      </w:r>
      <w:proofErr w:type="spellEnd"/>
      <w:r w:rsidRPr="00823FD8">
        <w:t xml:space="preserve"> </w:t>
      </w:r>
      <w:proofErr w:type="spellStart"/>
      <w:r w:rsidRPr="00823FD8">
        <w:t>Politiques</w:t>
      </w:r>
      <w:proofErr w:type="spellEnd"/>
      <w:r w:rsidRPr="00823FD8">
        <w:t xml:space="preserve"> de Paris, and collaborator at the </w:t>
      </w:r>
      <w:proofErr w:type="spellStart"/>
      <w:r w:rsidRPr="00823FD8">
        <w:t>Nouvel</w:t>
      </w:r>
      <w:proofErr w:type="spellEnd"/>
      <w:r w:rsidRPr="00823FD8">
        <w:t xml:space="preserve"> </w:t>
      </w:r>
      <w:proofErr w:type="spellStart"/>
      <w:r w:rsidRPr="00823FD8">
        <w:t>Observateur</w:t>
      </w:r>
      <w:proofErr w:type="spellEnd"/>
      <w:r w:rsidRPr="00823FD8">
        <w:t xml:space="preserve">, “Tears of the White Man – Compassion as Contempt”, Ch.1 Page 17) </w:t>
      </w:r>
      <w:proofErr w:type="spellStart"/>
      <w:r w:rsidRPr="00823FD8">
        <w:t>MattG</w:t>
      </w:r>
      <w:proofErr w:type="spellEnd"/>
    </w:p>
    <w:p w:rsidR="00FB79D1" w:rsidRPr="00823FD8" w:rsidRDefault="00FB79D1" w:rsidP="00FB79D1">
      <w:r w:rsidRPr="00823FD8">
        <w:rPr>
          <w:rStyle w:val="StyleBoldUnderline"/>
        </w:rPr>
        <w:t xml:space="preserve">An </w:t>
      </w:r>
      <w:r w:rsidRPr="00823FD8">
        <w:rPr>
          <w:rStyle w:val="StyleBoldUnderline"/>
          <w:highlight w:val="green"/>
        </w:rPr>
        <w:t>expression invented by a famous American anti-war linguist to describe his country made a stir at this time: the Bloodbath Archipelago</w:t>
      </w:r>
      <w:r w:rsidRPr="00823FD8">
        <w:rPr>
          <w:sz w:val="16"/>
          <w:highlight w:val="green"/>
        </w:rPr>
        <w:t>,</w:t>
      </w:r>
      <w:r w:rsidRPr="00823FD8">
        <w:rPr>
          <w:sz w:val="16"/>
        </w:rPr>
        <w:t xml:space="preserve"> as opposed to Solzhenitsyn's Gulag Archipelago.13 </w:t>
      </w:r>
      <w:proofErr w:type="gramStart"/>
      <w:r w:rsidRPr="00823FD8">
        <w:rPr>
          <w:sz w:val="16"/>
        </w:rPr>
        <w:t>T</w:t>
      </w:r>
      <w:r w:rsidRPr="00823FD8">
        <w:rPr>
          <w:rStyle w:val="StyleBoldUnderline"/>
        </w:rPr>
        <w:t>he</w:t>
      </w:r>
      <w:proofErr w:type="gramEnd"/>
      <w:r w:rsidRPr="00823FD8">
        <w:rPr>
          <w:rStyle w:val="StyleBoldUnderline"/>
        </w:rPr>
        <w:t xml:space="preserve"> United States unleashed unlimited resources for killing because of a profound internal moral putrefaction.</w:t>
      </w:r>
      <w:r w:rsidRPr="00823FD8">
        <w:rPr>
          <w:sz w:val="16"/>
        </w:rPr>
        <w:t xml:space="preserve">14 </w:t>
      </w:r>
      <w:r w:rsidRPr="00823FD8">
        <w:rPr>
          <w:rStyle w:val="StyleBoldUnderline"/>
          <w:highlight w:val="green"/>
        </w:rPr>
        <w:t xml:space="preserve">There was no "American way of life," only an American way of death. This insane </w:t>
      </w:r>
      <w:proofErr w:type="gramStart"/>
      <w:r w:rsidRPr="00823FD8">
        <w:rPr>
          <w:rStyle w:val="StyleBoldUnderline"/>
          <w:highlight w:val="green"/>
        </w:rPr>
        <w:t>civilization</w:t>
      </w:r>
      <w:proofErr w:type="gramEnd"/>
      <w:r w:rsidRPr="00823FD8">
        <w:rPr>
          <w:rStyle w:val="StyleBoldUnderline"/>
          <w:highlight w:val="green"/>
        </w:rPr>
        <w:t xml:space="preserve"> was rapidly self-destructing before our eyes, and</w:t>
      </w:r>
      <w:r w:rsidRPr="00823FD8">
        <w:rPr>
          <w:sz w:val="16"/>
        </w:rPr>
        <w:t xml:space="preserve"> Rene" Dumont </w:t>
      </w:r>
      <w:r w:rsidRPr="00823FD8">
        <w:rPr>
          <w:rStyle w:val="StyleBoldUnderline"/>
          <w:highlight w:val="green"/>
        </w:rPr>
        <w:t xml:space="preserve">perceived a general failure throughout its inhuman </w:t>
      </w:r>
      <w:proofErr w:type="spellStart"/>
      <w:r w:rsidRPr="00823FD8">
        <w:rPr>
          <w:rStyle w:val="StyleBoldUnderline"/>
          <w:highlight w:val="green"/>
        </w:rPr>
        <w:t>supercities</w:t>
      </w:r>
      <w:proofErr w:type="spellEnd"/>
      <w:r w:rsidRPr="00823FD8">
        <w:rPr>
          <w:rStyle w:val="StyleBoldUnderline"/>
          <w:highlight w:val="green"/>
        </w:rPr>
        <w:t xml:space="preserve"> when he declared in 1973 that "New York had already become almost unlivable</w:t>
      </w:r>
      <w:r w:rsidRPr="00823FD8">
        <w:rPr>
          <w:sz w:val="16"/>
        </w:rPr>
        <w:t>,"15</w:t>
      </w:r>
      <w:r w:rsidRPr="00823FD8">
        <w:rPr>
          <w:rStyle w:val="StyleBoldUnderline"/>
        </w:rPr>
        <w:t xml:space="preserve"> and was destined for a speedy ruin because of the combined effects of unemployment, garbage, and crime.</w:t>
      </w:r>
    </w:p>
    <w:p w:rsidR="00FB79D1" w:rsidRPr="00823FD8" w:rsidRDefault="00FB79D1" w:rsidP="00FB79D1">
      <w:pPr>
        <w:pStyle w:val="Heading4"/>
      </w:pPr>
      <w:r>
        <w:t>P</w:t>
      </w:r>
      <w:r w:rsidRPr="00823FD8">
        <w:t xml:space="preserve">ersecution of Western ideals and hatred of the West allows brutes to rise to power. The impact is persecution, discrimination, torture, suppression, and ultimately, death. </w:t>
      </w:r>
    </w:p>
    <w:p w:rsidR="00FB79D1" w:rsidRPr="00823FD8" w:rsidRDefault="00FB79D1" w:rsidP="00FB79D1">
      <w:r w:rsidRPr="00823FD8">
        <w:rPr>
          <w:rStyle w:val="StyleStyleBold12pt"/>
        </w:rPr>
        <w:t xml:space="preserve">Burma &amp; </w:t>
      </w:r>
      <w:proofErr w:type="spellStart"/>
      <w:r w:rsidRPr="00823FD8">
        <w:rPr>
          <w:rStyle w:val="StyleStyleBold12pt"/>
        </w:rPr>
        <w:t>Margalit</w:t>
      </w:r>
      <w:proofErr w:type="spellEnd"/>
      <w:r w:rsidRPr="00823FD8">
        <w:rPr>
          <w:rStyle w:val="StyleStyleBold12pt"/>
        </w:rPr>
        <w:t xml:space="preserve"> 4</w:t>
      </w:r>
      <w:r w:rsidRPr="00823FD8">
        <w:t xml:space="preserve"> (Ian </w:t>
      </w:r>
      <w:proofErr w:type="spellStart"/>
      <w:r w:rsidRPr="00823FD8">
        <w:t>Buruma</w:t>
      </w:r>
      <w:proofErr w:type="spellEnd"/>
      <w:r w:rsidRPr="00823FD8">
        <w:t xml:space="preserve"> is writer for The New York Review of Books, The New Yorker, The New York Times. Currently Henry R. Luce Professor of Democracy, Human Rights, and Journalism at Bard College, Annandale-on-Hudson, NY. </w:t>
      </w:r>
      <w:proofErr w:type="spellStart"/>
      <w:r w:rsidRPr="00823FD8">
        <w:t>Avishai</w:t>
      </w:r>
      <w:proofErr w:type="spellEnd"/>
      <w:r w:rsidRPr="00823FD8">
        <w:t xml:space="preserve"> </w:t>
      </w:r>
      <w:proofErr w:type="spellStart"/>
      <w:r w:rsidRPr="00823FD8">
        <w:t>Margalit</w:t>
      </w:r>
      <w:proofErr w:type="spellEnd"/>
      <w:r w:rsidRPr="00823FD8">
        <w:t xml:space="preserve"> is the George F. Kennan Professor at the </w:t>
      </w:r>
      <w:proofErr w:type="spellStart"/>
      <w:r w:rsidRPr="00823FD8">
        <w:t>Institue</w:t>
      </w:r>
      <w:proofErr w:type="spellEnd"/>
      <w:r w:rsidRPr="00823FD8">
        <w:t xml:space="preserve"> for Advanced Study in Princeton, and Professor Emeritus in Philosophy at the Hebrew University of Jerusalem. OCCIDENTALISM: THE WEST IN THE EYES OF ITS ENEMIES. ISBN: 0-14-303487-1, pg. 41-42</w:t>
      </w:r>
      <w:proofErr w:type="gramStart"/>
      <w:r w:rsidRPr="00823FD8">
        <w:t>)IAA</w:t>
      </w:r>
      <w:proofErr w:type="gramEnd"/>
      <w:r w:rsidRPr="00823FD8">
        <w:t xml:space="preserve"> </w:t>
      </w:r>
    </w:p>
    <w:p w:rsidR="00FB79D1" w:rsidRPr="00823FD8" w:rsidRDefault="00FB79D1" w:rsidP="00FB79D1">
      <w:pPr>
        <w:pStyle w:val="card"/>
        <w:ind w:left="0"/>
        <w:rPr>
          <w:rFonts w:ascii="Arial Narrow" w:hAnsi="Arial Narrow"/>
          <w:sz w:val="16"/>
        </w:rPr>
      </w:pPr>
      <w:r w:rsidRPr="00823FD8">
        <w:rPr>
          <w:rFonts w:ascii="Arial Narrow" w:hAnsi="Arial Narrow"/>
          <w:sz w:val="16"/>
        </w:rPr>
        <w:t>The horizon of Mao’s rural revolution went far beyond Shanghai. His idea of a rural revolt was not limited to China</w:t>
      </w:r>
      <w:r w:rsidRPr="00823FD8">
        <w:rPr>
          <w:rFonts w:ascii="Arial Narrow" w:hAnsi="Arial Narrow"/>
        </w:rPr>
        <w:t xml:space="preserve">. </w:t>
      </w:r>
      <w:r w:rsidRPr="00823FD8">
        <w:rPr>
          <w:rStyle w:val="StyleBoldUnderline"/>
          <w:rFonts w:ascii="Arial Narrow" w:hAnsi="Arial Narrow"/>
          <w:highlight w:val="green"/>
        </w:rPr>
        <w:t>Mao saw himself as the champion of the entire Third World</w:t>
      </w:r>
      <w:r w:rsidRPr="00823FD8">
        <w:rPr>
          <w:rStyle w:val="StyleBoldUnderline"/>
          <w:rFonts w:ascii="Arial Narrow" w:hAnsi="Arial Narrow"/>
        </w:rPr>
        <w:t xml:space="preserve">. And so did his sympathizers of the West. For all those who hated the Bourgeois West, </w:t>
      </w:r>
      <w:r w:rsidRPr="00823FD8">
        <w:rPr>
          <w:rStyle w:val="StyleBoldUnderline"/>
          <w:rFonts w:ascii="Arial Narrow" w:hAnsi="Arial Narrow"/>
          <w:highlight w:val="green"/>
        </w:rPr>
        <w:t>Maoism promised a way out of</w:t>
      </w:r>
      <w:r w:rsidRPr="00823FD8">
        <w:rPr>
          <w:rStyle w:val="StyleBoldUnderline"/>
          <w:rFonts w:ascii="Arial Narrow" w:hAnsi="Arial Narrow"/>
        </w:rPr>
        <w:t xml:space="preserve"> capitalist alienation, urban decadence, </w:t>
      </w:r>
      <w:r w:rsidRPr="00823FD8">
        <w:rPr>
          <w:rStyle w:val="StyleBoldUnderline"/>
          <w:rFonts w:ascii="Arial Narrow" w:hAnsi="Arial Narrow"/>
          <w:highlight w:val="green"/>
        </w:rPr>
        <w:t>Western imperialism</w:t>
      </w:r>
      <w:r w:rsidRPr="00823FD8">
        <w:rPr>
          <w:rStyle w:val="StyleBoldUnderline"/>
          <w:rFonts w:ascii="Arial Narrow" w:hAnsi="Arial Narrow"/>
        </w:rPr>
        <w:t>, selfish individualism, cold reason, and modern anomie. Under Mao, warm human bonds would be restored, life would have deep meaning once again, and people would have faith.</w:t>
      </w:r>
      <w:r w:rsidRPr="00823FD8">
        <w:rPr>
          <w:rFonts w:ascii="Arial Narrow" w:hAnsi="Arial Narrow"/>
        </w:rPr>
        <w:t xml:space="preserve"> </w:t>
      </w:r>
      <w:r w:rsidRPr="00823FD8">
        <w:rPr>
          <w:rFonts w:ascii="Arial Narrow" w:hAnsi="Arial Narrow"/>
          <w:sz w:val="16"/>
        </w:rPr>
        <w:t>The Country would finally strike back, just as God once had his revenge on Babylon, and as a new generation of holy warriors is attempting to do today.</w:t>
      </w:r>
      <w:r w:rsidRPr="00823FD8">
        <w:rPr>
          <w:rFonts w:ascii="Arial Narrow" w:hAnsi="Arial Narrow"/>
        </w:rPr>
        <w:t xml:space="preserve"> </w:t>
      </w:r>
      <w:r w:rsidRPr="00823FD8">
        <w:rPr>
          <w:rStyle w:val="StyleBoldUnderline"/>
          <w:rFonts w:ascii="Arial Narrow" w:hAnsi="Arial Narrow"/>
          <w:highlight w:val="green"/>
        </w:rPr>
        <w:t>Mao’s most immediate target was the “Westernized” city dwelling bourgeoisie</w:t>
      </w:r>
      <w:r w:rsidRPr="00823FD8">
        <w:rPr>
          <w:rStyle w:val="StyleBoldUnderline"/>
          <w:rFonts w:ascii="Arial Narrow" w:hAnsi="Arial Narrow"/>
        </w:rPr>
        <w:t xml:space="preserve">. In the autumn of 1951, </w:t>
      </w:r>
      <w:r w:rsidRPr="00823FD8">
        <w:rPr>
          <w:rStyle w:val="StyleBoldUnderline"/>
          <w:rFonts w:ascii="Arial Narrow" w:hAnsi="Arial Narrow"/>
          <w:highlight w:val="green"/>
        </w:rPr>
        <w:t>he unleashed a succession of bloody campaigns</w:t>
      </w:r>
      <w:r w:rsidRPr="00823FD8">
        <w:rPr>
          <w:rStyle w:val="StyleBoldUnderline"/>
          <w:rFonts w:ascii="Arial Narrow" w:hAnsi="Arial Narrow"/>
        </w:rPr>
        <w:t xml:space="preserve"> against bourgeois capitalists and intellectuals. “Tiger-hunting </w:t>
      </w:r>
      <w:r w:rsidRPr="00823FD8">
        <w:rPr>
          <w:rStyle w:val="StyleBoldUnderline"/>
          <w:rFonts w:ascii="Arial Narrow" w:hAnsi="Arial Narrow"/>
          <w:highlight w:val="green"/>
        </w:rPr>
        <w:t>teams” were sent out to gather likely suspects for public humiliation, torture, and</w:t>
      </w:r>
      <w:r w:rsidRPr="00823FD8">
        <w:rPr>
          <w:rStyle w:val="StyleBoldUnderline"/>
          <w:rFonts w:ascii="Arial Narrow" w:hAnsi="Arial Narrow"/>
        </w:rPr>
        <w:t xml:space="preserve">, for several hundred thousand people, </w:t>
      </w:r>
      <w:r w:rsidRPr="00823FD8">
        <w:rPr>
          <w:rStyle w:val="StyleBoldUnderline"/>
          <w:rFonts w:ascii="Arial Narrow" w:hAnsi="Arial Narrow"/>
          <w:highlight w:val="green"/>
        </w:rPr>
        <w:t>death</w:t>
      </w:r>
      <w:r w:rsidRPr="00823FD8">
        <w:rPr>
          <w:rStyle w:val="StyleBoldUnderline"/>
          <w:rFonts w:ascii="Arial Narrow" w:hAnsi="Arial Narrow"/>
        </w:rPr>
        <w:t xml:space="preserve">. Intellectuals, Mao declared, had to be cleansed of bourgeois ideology, especially individualism and pro-Americanism. Small fry would be sent to hard labor camps, but the worst </w:t>
      </w:r>
      <w:r w:rsidRPr="00823FD8">
        <w:rPr>
          <w:rStyle w:val="StyleBoldUnderline"/>
          <w:rFonts w:ascii="Arial Narrow" w:hAnsi="Arial Narrow"/>
          <w:highlight w:val="green"/>
        </w:rPr>
        <w:t>offenders were immediately shot. The assault</w:t>
      </w:r>
      <w:r w:rsidRPr="00823FD8">
        <w:rPr>
          <w:rStyle w:val="StyleBoldUnderline"/>
          <w:rFonts w:ascii="Arial Narrow" w:hAnsi="Arial Narrow"/>
        </w:rPr>
        <w:t xml:space="preserve"> on the urban middle class </w:t>
      </w:r>
      <w:proofErr w:type="gramStart"/>
      <w:r w:rsidRPr="00823FD8">
        <w:rPr>
          <w:rStyle w:val="StyleBoldUnderline"/>
          <w:rFonts w:ascii="Arial Narrow" w:hAnsi="Arial Narrow"/>
          <w:highlight w:val="green"/>
        </w:rPr>
        <w:t>went  on</w:t>
      </w:r>
      <w:proofErr w:type="gramEnd"/>
      <w:r w:rsidRPr="00823FD8">
        <w:rPr>
          <w:rStyle w:val="StyleBoldUnderline"/>
          <w:rFonts w:ascii="Arial Narrow" w:hAnsi="Arial Narrow"/>
          <w:highlight w:val="green"/>
        </w:rPr>
        <w:t xml:space="preserve"> for more than a decade</w:t>
      </w:r>
      <w:r w:rsidRPr="00823FD8">
        <w:rPr>
          <w:rStyle w:val="StyleBoldUnderline"/>
          <w:rFonts w:ascii="Arial Narrow" w:hAnsi="Arial Narrow"/>
        </w:rPr>
        <w:t xml:space="preserve">. </w:t>
      </w:r>
      <w:r w:rsidRPr="00823FD8">
        <w:rPr>
          <w:rFonts w:ascii="Arial Narrow" w:hAnsi="Arial Narrow"/>
          <w:sz w:val="16"/>
        </w:rPr>
        <w:t xml:space="preserve">A speech Mao gave to Party leaders in 1955 is couched in the brutal rhetoric of Marxism-Leninism, but it shares a common loathing with other revolutionaries who would bring the pillars of the City down: On this matter, we are quite heartless! On this matter, Marxism is indeed cruel and has little mercy, for it is determined to exterminate imperialism, feudalism, capitalism, and small production to boot….Some of our comrades are too kind, they are not tough enough, in other words, they are not so Marxist. It is a very good </w:t>
      </w:r>
      <w:proofErr w:type="gramStart"/>
      <w:r w:rsidRPr="00823FD8">
        <w:rPr>
          <w:rFonts w:ascii="Arial Narrow" w:hAnsi="Arial Narrow"/>
          <w:sz w:val="16"/>
        </w:rPr>
        <w:t>thing,</w:t>
      </w:r>
      <w:proofErr w:type="gramEnd"/>
      <w:r w:rsidRPr="00823FD8">
        <w:rPr>
          <w:rFonts w:ascii="Arial Narrow" w:hAnsi="Arial Narrow"/>
          <w:sz w:val="16"/>
        </w:rPr>
        <w:t xml:space="preserve"> and a significant one too, to exterminate the bourgeoisie and capitalism in China. Our aim is to exterminate capitalism, obliterate it from the face of the earth and make it a thing of the past.15</w:t>
      </w:r>
    </w:p>
    <w:p w:rsidR="00FB79D1" w:rsidRPr="00823FD8" w:rsidRDefault="00FB79D1" w:rsidP="00FB79D1">
      <w:pPr>
        <w:pStyle w:val="Heading4"/>
      </w:pPr>
      <w:r w:rsidRPr="00823FD8">
        <w:t>Their criticism of America is merely a displacement of their own guilt and anger over their own weakness—this proliferates amongst liberals and manifests itself in hatred.</w:t>
      </w:r>
    </w:p>
    <w:p w:rsidR="00FB79D1" w:rsidRPr="00823FD8" w:rsidRDefault="00FB79D1" w:rsidP="00FB79D1">
      <w:pPr>
        <w:rPr>
          <w:rStyle w:val="StyleStyleBold12pt"/>
        </w:rPr>
      </w:pPr>
      <w:r w:rsidRPr="00823FD8">
        <w:rPr>
          <w:rStyle w:val="StyleStyleBold12pt"/>
        </w:rPr>
        <w:t>Bruckner 1986</w:t>
      </w:r>
    </w:p>
    <w:p w:rsidR="00FB79D1" w:rsidRPr="00823FD8" w:rsidRDefault="00FB79D1" w:rsidP="00FB79D1">
      <w:r w:rsidRPr="00823FD8">
        <w:t xml:space="preserve">(Pascal, maître de </w:t>
      </w:r>
      <w:proofErr w:type="spellStart"/>
      <w:r w:rsidRPr="00823FD8">
        <w:t>conférences</w:t>
      </w:r>
      <w:proofErr w:type="spellEnd"/>
      <w:r w:rsidRPr="00823FD8">
        <w:t xml:space="preserve"> at the </w:t>
      </w:r>
      <w:proofErr w:type="spellStart"/>
      <w:r w:rsidRPr="00823FD8">
        <w:t>Institut</w:t>
      </w:r>
      <w:proofErr w:type="spellEnd"/>
      <w:r w:rsidRPr="00823FD8">
        <w:t xml:space="preserve"> </w:t>
      </w:r>
      <w:proofErr w:type="spellStart"/>
      <w:r w:rsidRPr="00823FD8">
        <w:t>d’Études</w:t>
      </w:r>
      <w:proofErr w:type="spellEnd"/>
      <w:r w:rsidRPr="00823FD8">
        <w:t xml:space="preserve"> </w:t>
      </w:r>
      <w:proofErr w:type="spellStart"/>
      <w:r w:rsidRPr="00823FD8">
        <w:t>Politiques</w:t>
      </w:r>
      <w:proofErr w:type="spellEnd"/>
      <w:r w:rsidRPr="00823FD8">
        <w:t xml:space="preserve"> de Paris, and collaborator at the </w:t>
      </w:r>
      <w:proofErr w:type="spellStart"/>
      <w:r w:rsidRPr="00823FD8">
        <w:t>Nouvel</w:t>
      </w:r>
      <w:proofErr w:type="spellEnd"/>
      <w:r w:rsidRPr="00823FD8">
        <w:t xml:space="preserve"> </w:t>
      </w:r>
      <w:proofErr w:type="spellStart"/>
      <w:r w:rsidRPr="00823FD8">
        <w:t>Observateur</w:t>
      </w:r>
      <w:proofErr w:type="spellEnd"/>
      <w:r w:rsidRPr="00823FD8">
        <w:t xml:space="preserve">, “Tears of the White Man – Compassion as Contempt”, Ch.1 Page 16) </w:t>
      </w:r>
      <w:proofErr w:type="spellStart"/>
      <w:r w:rsidRPr="00823FD8">
        <w:t>MattG</w:t>
      </w:r>
      <w:proofErr w:type="spellEnd"/>
    </w:p>
    <w:p w:rsidR="00FB79D1" w:rsidRPr="00823FD8" w:rsidRDefault="00FB79D1" w:rsidP="00FB79D1">
      <w:r w:rsidRPr="00823FD8">
        <w:rPr>
          <w:rStyle w:val="StyleBoldUnderline"/>
        </w:rPr>
        <w:t xml:space="preserve">Western Europe knew that, without the help of the Marines, they would purely and simply have been wiped off the map. But </w:t>
      </w:r>
      <w:r w:rsidRPr="00823FD8">
        <w:rPr>
          <w:rStyle w:val="StyleBoldUnderline"/>
          <w:highlight w:val="green"/>
        </w:rPr>
        <w:t>some forms of generosity are insulting</w:t>
      </w:r>
      <w:r w:rsidRPr="00823FD8">
        <w:rPr>
          <w:rStyle w:val="StyleBoldUnderline"/>
        </w:rPr>
        <w:t xml:space="preserve">. Because </w:t>
      </w:r>
      <w:r w:rsidRPr="00823FD8">
        <w:rPr>
          <w:rStyle w:val="StyleBoldUnderline"/>
          <w:highlight w:val="green"/>
        </w:rPr>
        <w:t>salvation came from the outside</w:t>
      </w:r>
      <w:r w:rsidRPr="00823FD8">
        <w:rPr>
          <w:sz w:val="16"/>
        </w:rPr>
        <w:t>— except for some weak internal resistance whose effect was more symbolic than military (De Gaulle's genius was to purge France of the dishonor of collaboration</w:t>
      </w:r>
      <w:proofErr w:type="gramStart"/>
      <w:r w:rsidRPr="00823FD8">
        <w:rPr>
          <w:sz w:val="16"/>
        </w:rPr>
        <w:t>)—</w:t>
      </w:r>
      <w:proofErr w:type="gramEnd"/>
      <w:r w:rsidRPr="00823FD8">
        <w:rPr>
          <w:sz w:val="16"/>
        </w:rPr>
        <w:t xml:space="preserve"> </w:t>
      </w:r>
      <w:r w:rsidRPr="00823FD8">
        <w:rPr>
          <w:rStyle w:val="StyleBoldUnderline"/>
          <w:highlight w:val="green"/>
        </w:rPr>
        <w:t>America showed very clearly the life force</w:t>
      </w:r>
      <w:r w:rsidRPr="00823FD8">
        <w:rPr>
          <w:rStyle w:val="StyleBoldUnderline"/>
        </w:rPr>
        <w:t xml:space="preserve"> that had once been alive in Europe. The little American cousin had surpassed her European elders in vigor, power, and creativity.</w:t>
      </w:r>
      <w:r w:rsidRPr="00823FD8">
        <w:rPr>
          <w:sz w:val="16"/>
        </w:rPr>
        <w:t xml:space="preserve"> </w:t>
      </w:r>
      <w:r w:rsidRPr="00823FD8">
        <w:rPr>
          <w:rStyle w:val="StyleBoldUnderline"/>
        </w:rPr>
        <w:t xml:space="preserve">It </w:t>
      </w:r>
      <w:r w:rsidRPr="00823FD8">
        <w:rPr>
          <w:rStyle w:val="StyleBoldUnderline"/>
          <w:highlight w:val="green"/>
        </w:rPr>
        <w:t>is hard to forgive assistance when it shows up such weaknes</w:t>
      </w:r>
      <w:r w:rsidRPr="00823FD8">
        <w:rPr>
          <w:rStyle w:val="StyleBoldUnderline"/>
        </w:rPr>
        <w:t>s</w:t>
      </w:r>
      <w:r w:rsidRPr="00823FD8">
        <w:rPr>
          <w:sz w:val="16"/>
        </w:rPr>
        <w:t xml:space="preserve">. And so, the liberator of 1944 became the enemy of mankind. </w:t>
      </w:r>
      <w:r w:rsidRPr="00823FD8">
        <w:rPr>
          <w:rStyle w:val="StyleBoldUnderline"/>
        </w:rPr>
        <w:t xml:space="preserve">From then on, </w:t>
      </w:r>
      <w:r w:rsidRPr="00823FD8">
        <w:rPr>
          <w:rStyle w:val="StyleBoldUnderline"/>
          <w:highlight w:val="green"/>
        </w:rPr>
        <w:t>every occasion was sought to get back at the USA, at least symbolically</w:t>
      </w:r>
      <w:r w:rsidRPr="00823FD8">
        <w:rPr>
          <w:rStyle w:val="StyleBoldUnderline"/>
        </w:rPr>
        <w:t>. The Cold War, McCarthyism, and then the Korean War were to constitute the first occasions for an outpouring of bitterness</w:t>
      </w:r>
      <w:r w:rsidRPr="00823FD8">
        <w:rPr>
          <w:sz w:val="16"/>
        </w:rPr>
        <w:t xml:space="preserve">. For a degenerate Europe that had watched rather than participated in history, however, </w:t>
      </w:r>
      <w:r w:rsidRPr="00823FD8">
        <w:rPr>
          <w:rStyle w:val="StyleBoldUnderline"/>
          <w:highlight w:val="green"/>
        </w:rPr>
        <w:t>there was a particularly sweet revenge to be taken on a New World that was still trying to teach it something</w:t>
      </w:r>
      <w:r w:rsidRPr="00823FD8">
        <w:rPr>
          <w:sz w:val="16"/>
        </w:rPr>
        <w:t xml:space="preserve"> when the first units of the American expeditionary forces landed in Saigon in 1965. </w:t>
      </w:r>
      <w:r w:rsidRPr="00823FD8">
        <w:rPr>
          <w:rStyle w:val="StyleBoldUnderline"/>
        </w:rPr>
        <w:t>The old whore, poor and needy, scolded the young prostitute for her wrongdoing, in order to expunge her own earlier misdeeds</w:t>
      </w:r>
      <w:r w:rsidRPr="00823FD8">
        <w:rPr>
          <w:sz w:val="16"/>
        </w:rPr>
        <w:t xml:space="preserve">. On the morrow of the Algerian War and its bloody excesses, </w:t>
      </w:r>
      <w:r w:rsidRPr="00823FD8">
        <w:rPr>
          <w:rStyle w:val="StyleBoldUnderline"/>
          <w:highlight w:val="green"/>
        </w:rPr>
        <w:t>what a pleasure it was for the French to unload the colonial burden on Uncle Sam, who, as it happened, had shown a remarkable hypocrisy</w:t>
      </w:r>
      <w:r w:rsidRPr="00823FD8">
        <w:rPr>
          <w:sz w:val="16"/>
          <w:highlight w:val="green"/>
        </w:rPr>
        <w:t>.</w:t>
      </w:r>
      <w:r w:rsidRPr="00823FD8">
        <w:rPr>
          <w:sz w:val="16"/>
        </w:rPr>
        <w:t xml:space="preserve"> Nobody in Paris had forgotten that the Eisenhower administration had refused to help the defeated French army at </w:t>
      </w:r>
      <w:proofErr w:type="spellStart"/>
      <w:r w:rsidRPr="00823FD8">
        <w:rPr>
          <w:sz w:val="16"/>
        </w:rPr>
        <w:t>Dien</w:t>
      </w:r>
      <w:proofErr w:type="spellEnd"/>
      <w:r w:rsidRPr="00823FD8">
        <w:rPr>
          <w:sz w:val="16"/>
        </w:rPr>
        <w:t xml:space="preserve"> Bien </w:t>
      </w:r>
      <w:proofErr w:type="spellStart"/>
      <w:r w:rsidRPr="00823FD8">
        <w:rPr>
          <w:sz w:val="16"/>
        </w:rPr>
        <w:t>Phu</w:t>
      </w:r>
      <w:proofErr w:type="spellEnd"/>
      <w:r w:rsidRPr="00823FD8">
        <w:rPr>
          <w:sz w:val="16"/>
        </w:rPr>
        <w:t xml:space="preserve"> on May 7, 1954. Upon our transatlantic cousin, who pillaged Central America, re-established dictatorship in Santo Domingo, showered fire and napalm on Viet-</w:t>
      </w:r>
      <w:proofErr w:type="spellStart"/>
      <w:r w:rsidRPr="00823FD8">
        <w:rPr>
          <w:sz w:val="16"/>
        </w:rPr>
        <w:t>cong</w:t>
      </w:r>
      <w:proofErr w:type="spellEnd"/>
      <w:r w:rsidRPr="00823FD8">
        <w:rPr>
          <w:sz w:val="16"/>
        </w:rPr>
        <w:t xml:space="preserve"> guerrillas, organized the </w:t>
      </w:r>
      <w:proofErr w:type="spellStart"/>
      <w:r w:rsidRPr="00823FD8">
        <w:rPr>
          <w:sz w:val="16"/>
        </w:rPr>
        <w:t>blocade</w:t>
      </w:r>
      <w:proofErr w:type="spellEnd"/>
      <w:r w:rsidRPr="00823FD8">
        <w:rPr>
          <w:sz w:val="16"/>
        </w:rPr>
        <w:t xml:space="preserve"> of Cuba, and overthrew the socialist regime of Allende, </w:t>
      </w:r>
      <w:r w:rsidRPr="00823FD8">
        <w:rPr>
          <w:rStyle w:val="StyleBoldUnderline"/>
          <w:highlight w:val="green"/>
        </w:rPr>
        <w:t>we could vomit forth accusations of what we ourselves once were  the inheritors of a colonial culture and we could be repulsed by an image that horrified us.</w:t>
      </w:r>
      <w:r w:rsidRPr="00823FD8">
        <w:rPr>
          <w:rStyle w:val="StyleBoldUnderline"/>
        </w:rPr>
        <w:t xml:space="preserve"> </w:t>
      </w:r>
      <w:r w:rsidRPr="00823FD8">
        <w:rPr>
          <w:rStyle w:val="StyleBoldUnderline"/>
          <w:highlight w:val="green"/>
        </w:rPr>
        <w:t>Faced with rejection from the four corners of the world, in the face of European traditions of culture and refinement America the Evil was showing all the symptoms by which the guilt of the West was known</w:t>
      </w:r>
      <w:r w:rsidRPr="00823FD8">
        <w:rPr>
          <w:rStyle w:val="StyleBoldUnderline"/>
        </w:rPr>
        <w:t>—she was rich to the point of satiety; imperialistic, domineering, insolent, and polluting; alienating her youth; exploiting her minorities; glorifying her foundation on genocide; a prospering only because of massacre and murder. She was a nation that had replaced the good things in life with the pursuit of profit, and moral values with the cult of the almighty dollar. In a word, she was the very apotheosis of rapacity and violence.</w:t>
      </w:r>
    </w:p>
    <w:p w:rsidR="00FB79D1" w:rsidRDefault="00FB79D1" w:rsidP="00FB79D1">
      <w:pPr>
        <w:pStyle w:val="Heading2"/>
      </w:pPr>
      <w:r>
        <w:t>2NC—Case</w:t>
      </w:r>
    </w:p>
    <w:p w:rsidR="00FB79D1" w:rsidRPr="0072417B" w:rsidRDefault="00FB79D1" w:rsidP="00FB79D1">
      <w:pPr>
        <w:pStyle w:val="Heading3"/>
      </w:pPr>
      <w:r w:rsidRPr="0072417B">
        <w:t>Shift</w:t>
      </w:r>
    </w:p>
    <w:p w:rsidR="00FB79D1" w:rsidRPr="0072417B" w:rsidRDefault="00FB79D1" w:rsidP="00FB79D1">
      <w:pPr>
        <w:pStyle w:val="Heading4"/>
      </w:pPr>
      <w:r w:rsidRPr="0072417B">
        <w:t xml:space="preserve">Restrictions on indefinite detention empirically lead to a massive increase in drone use. </w:t>
      </w:r>
    </w:p>
    <w:p w:rsidR="00FB79D1" w:rsidRPr="0072417B" w:rsidRDefault="00FB79D1" w:rsidP="00FB79D1">
      <w:proofErr w:type="gramStart"/>
      <w:r w:rsidRPr="0072417B">
        <w:rPr>
          <w:rStyle w:val="StyleStyleBold12pt"/>
        </w:rPr>
        <w:t>Crandall 2013</w:t>
      </w:r>
      <w:r w:rsidRPr="0072417B">
        <w:t xml:space="preserve"> (Carla Crandall, J.D., J. Reuben Clark Law School, Brigham Young University.</w:t>
      </w:r>
      <w:proofErr w:type="gramEnd"/>
      <w:r w:rsidRPr="0072417B">
        <w:t xml:space="preserve"> If You Can</w:t>
      </w:r>
      <w:proofErr w:type="gramStart"/>
      <w:r w:rsidRPr="0072417B">
        <w:rPr>
          <w:sz w:val="12"/>
        </w:rPr>
        <w:t xml:space="preserve">¶ </w:t>
      </w:r>
      <w:r w:rsidRPr="0072417B">
        <w:t>'t</w:t>
      </w:r>
      <w:proofErr w:type="gramEnd"/>
      <w:r w:rsidRPr="0072417B">
        <w:t xml:space="preserve"> Beat Them, Kill Them: Complex</w:t>
      </w:r>
      <w:r w:rsidRPr="0072417B">
        <w:rPr>
          <w:sz w:val="12"/>
        </w:rPr>
        <w:t xml:space="preserve">¶ </w:t>
      </w:r>
      <w:r w:rsidRPr="0072417B">
        <w:t>Adaptive Systems Theory and the Rise in Targeted</w:t>
      </w:r>
      <w:r w:rsidRPr="0072417B">
        <w:rPr>
          <w:sz w:val="12"/>
        </w:rPr>
        <w:t xml:space="preserve">¶ </w:t>
      </w:r>
      <w:r w:rsidRPr="0072417B">
        <w:t>Killing Seton Hall Law Review</w:t>
      </w:r>
      <w:r w:rsidRPr="0072417B">
        <w:rPr>
          <w:sz w:val="12"/>
        </w:rPr>
        <w:t xml:space="preserve">¶ </w:t>
      </w:r>
      <w:r w:rsidRPr="0072417B">
        <w:t>Volume 43 | Issue 2 Article 3</w:t>
      </w:r>
      <w:r w:rsidRPr="0072417B">
        <w:rPr>
          <w:sz w:val="12"/>
        </w:rPr>
        <w:t xml:space="preserve">¶ </w:t>
      </w:r>
      <w:r w:rsidRPr="0072417B">
        <w:t>4-19-2013</w:t>
      </w:r>
      <w:r w:rsidRPr="0072417B">
        <w:rPr>
          <w:sz w:val="12"/>
        </w:rPr>
        <w:t xml:space="preserve">¶ ¶ </w:t>
      </w:r>
      <w:hyperlink r:id="rId15" w:history="1">
        <w:r w:rsidRPr="0072417B">
          <w:rPr>
            <w:rStyle w:val="Hyperlink"/>
          </w:rPr>
          <w:t>http://erepository.law.shu.edu/cgi/viewcontent.cgi?article=1466&amp;context=shlr</w:t>
        </w:r>
      </w:hyperlink>
      <w:r w:rsidRPr="0072417B">
        <w:t xml:space="preserve">, </w:t>
      </w:r>
      <w:proofErr w:type="spellStart"/>
      <w:r w:rsidRPr="0072417B">
        <w:t>bs</w:t>
      </w:r>
      <w:proofErr w:type="spellEnd"/>
      <w:r w:rsidRPr="0072417B">
        <w:t>)</w:t>
      </w:r>
    </w:p>
    <w:p w:rsidR="00FB79D1" w:rsidRPr="0072417B" w:rsidRDefault="00FB79D1" w:rsidP="00FB79D1"/>
    <w:p w:rsidR="00FB79D1" w:rsidRPr="0072417B" w:rsidRDefault="00FB79D1" w:rsidP="00FB79D1">
      <w:pPr>
        <w:rPr>
          <w:rStyle w:val="StyleBoldUnderline"/>
        </w:rPr>
      </w:pPr>
      <w:r w:rsidRPr="0072417B">
        <w:rPr>
          <w:sz w:val="16"/>
        </w:rPr>
        <w:t xml:space="preserve">Given this recent expansion, </w:t>
      </w:r>
      <w:r w:rsidRPr="0072417B">
        <w:rPr>
          <w:rStyle w:val="StyleBoldUnderline"/>
          <w:highlight w:val="green"/>
        </w:rPr>
        <w:t>drone warfare</w:t>
      </w:r>
      <w:r w:rsidRPr="0072417B">
        <w:rPr>
          <w:rStyle w:val="StyleBoldUnderline"/>
        </w:rPr>
        <w:t xml:space="preserve"> largely </w:t>
      </w:r>
      <w:r w:rsidRPr="0072417B">
        <w:rPr>
          <w:rStyle w:val="StyleBoldUnderline"/>
          <w:highlight w:val="green"/>
        </w:rPr>
        <w:t>has been</w:t>
      </w:r>
      <w:r w:rsidRPr="0072417B">
        <w:rPr>
          <w:rStyle w:val="StyleBoldUnderline"/>
        </w:rPr>
        <w:t xml:space="preserve"> </w:t>
      </w:r>
      <w:r w:rsidRPr="0072417B">
        <w:rPr>
          <w:rStyle w:val="StyleBoldUnderline"/>
          <w:b w:val="0"/>
          <w:sz w:val="12"/>
          <w:u w:val="none"/>
        </w:rPr>
        <w:t>¶</w:t>
      </w:r>
      <w:r w:rsidRPr="0072417B">
        <w:rPr>
          <w:rStyle w:val="StyleBoldUnderline"/>
        </w:rPr>
        <w:t xml:space="preserve"> </w:t>
      </w:r>
      <w:r w:rsidRPr="0072417B">
        <w:rPr>
          <w:rStyle w:val="StyleBoldUnderline"/>
          <w:highlight w:val="green"/>
        </w:rPr>
        <w:t>associated with</w:t>
      </w:r>
      <w:r w:rsidRPr="0072417B">
        <w:rPr>
          <w:rStyle w:val="StyleBoldUnderline"/>
        </w:rPr>
        <w:t xml:space="preserve"> President </w:t>
      </w:r>
      <w:r w:rsidRPr="0072417B">
        <w:rPr>
          <w:rStyle w:val="StyleBoldUnderline"/>
          <w:highlight w:val="green"/>
        </w:rPr>
        <w:t>Obama</w:t>
      </w:r>
      <w:r w:rsidRPr="0072417B">
        <w:rPr>
          <w:rStyle w:val="StyleBoldUnderline"/>
        </w:rPr>
        <w:t>.</w:t>
      </w:r>
      <w:r w:rsidRPr="0072417B">
        <w:rPr>
          <w:sz w:val="16"/>
        </w:rPr>
        <w:t xml:space="preserve"> Indeed, as one reporter explained, </w:t>
      </w:r>
      <w:r w:rsidRPr="0072417B">
        <w:rPr>
          <w:sz w:val="12"/>
        </w:rPr>
        <w:t>¶</w:t>
      </w:r>
      <w:r w:rsidRPr="0072417B">
        <w:rPr>
          <w:sz w:val="16"/>
        </w:rPr>
        <w:t xml:space="preserve"> “no president has ever relied so extensively on the secret killing of </w:t>
      </w:r>
      <w:r w:rsidRPr="0072417B">
        <w:rPr>
          <w:sz w:val="12"/>
        </w:rPr>
        <w:t>¶</w:t>
      </w:r>
      <w:r w:rsidRPr="0072417B">
        <w:rPr>
          <w:sz w:val="16"/>
        </w:rPr>
        <w:t xml:space="preserve"> individuals to advance the nation’s security goals.”221 </w:t>
      </w:r>
      <w:r w:rsidRPr="0072417B">
        <w:rPr>
          <w:rStyle w:val="StyleBoldUnderline"/>
        </w:rPr>
        <w:t xml:space="preserve">Yet, while it is </w:t>
      </w:r>
      <w:r w:rsidRPr="0072417B">
        <w:rPr>
          <w:rStyle w:val="StyleBoldUnderline"/>
          <w:b w:val="0"/>
          <w:sz w:val="12"/>
          <w:u w:val="none"/>
        </w:rPr>
        <w:t>¶</w:t>
      </w:r>
      <w:r w:rsidRPr="0072417B">
        <w:rPr>
          <w:rStyle w:val="StyleBoldUnderline"/>
        </w:rPr>
        <w:t xml:space="preserve"> certainly true that </w:t>
      </w:r>
      <w:r w:rsidRPr="0072417B">
        <w:rPr>
          <w:rStyle w:val="StyleBoldUnderline"/>
          <w:highlight w:val="green"/>
        </w:rPr>
        <w:t>targeted killing via drones</w:t>
      </w:r>
      <w:r w:rsidRPr="0072417B">
        <w:rPr>
          <w:rStyle w:val="StyleBoldUnderline"/>
        </w:rPr>
        <w:t xml:space="preserve"> </w:t>
      </w:r>
      <w:r w:rsidRPr="0072417B">
        <w:rPr>
          <w:rStyle w:val="StyleBoldUnderline"/>
          <w:highlight w:val="green"/>
        </w:rPr>
        <w:t>has increased</w:t>
      </w:r>
      <w:r w:rsidRPr="0072417B">
        <w:rPr>
          <w:rStyle w:val="StyleBoldUnderline"/>
        </w:rPr>
        <w:t xml:space="preserve"> </w:t>
      </w:r>
      <w:r w:rsidRPr="0072417B">
        <w:rPr>
          <w:rStyle w:val="StyleBoldUnderline"/>
          <w:b w:val="0"/>
          <w:sz w:val="12"/>
          <w:u w:val="none"/>
        </w:rPr>
        <w:t>¶</w:t>
      </w:r>
      <w:r w:rsidRPr="0072417B">
        <w:rPr>
          <w:rStyle w:val="StyleBoldUnderline"/>
        </w:rPr>
        <w:t xml:space="preserve"> significantly under the Obama Administration,222 the </w:t>
      </w:r>
      <w:r w:rsidRPr="0072417B">
        <w:rPr>
          <w:rStyle w:val="StyleBoldUnderline"/>
          <w:highlight w:val="green"/>
        </w:rPr>
        <w:t>escalation</w:t>
      </w:r>
      <w:r w:rsidRPr="0072417B">
        <w:rPr>
          <w:rStyle w:val="StyleBoldUnderline"/>
        </w:rPr>
        <w:t xml:space="preserve"> </w:t>
      </w:r>
      <w:r w:rsidRPr="0072417B">
        <w:rPr>
          <w:rStyle w:val="StyleBoldUnderline"/>
          <w:b w:val="0"/>
          <w:sz w:val="12"/>
          <w:u w:val="none"/>
        </w:rPr>
        <w:t>¶</w:t>
      </w:r>
      <w:r w:rsidRPr="0072417B">
        <w:rPr>
          <w:rStyle w:val="StyleBoldUnderline"/>
        </w:rPr>
        <w:t xml:space="preserve"> actually </w:t>
      </w:r>
      <w:r w:rsidRPr="0072417B">
        <w:rPr>
          <w:rStyle w:val="StyleBoldUnderline"/>
          <w:highlight w:val="green"/>
        </w:rPr>
        <w:t>began</w:t>
      </w:r>
      <w:r w:rsidRPr="0072417B">
        <w:rPr>
          <w:rStyle w:val="StyleBoldUnderline"/>
        </w:rPr>
        <w:t xml:space="preserve"> in the summer of 2008 when—just one month </w:t>
      </w:r>
      <w:r w:rsidRPr="0072417B">
        <w:rPr>
          <w:rStyle w:val="StyleBoldUnderline"/>
          <w:highlight w:val="green"/>
        </w:rPr>
        <w:t>after</w:t>
      </w:r>
      <w:r w:rsidRPr="0072417B">
        <w:rPr>
          <w:rStyle w:val="StyleBoldUnderline"/>
        </w:rPr>
        <w:t xml:space="preserve"> the </w:t>
      </w:r>
      <w:r w:rsidRPr="0072417B">
        <w:rPr>
          <w:rStyle w:val="StyleBoldUnderline"/>
          <w:b w:val="0"/>
          <w:sz w:val="12"/>
          <w:u w:val="none"/>
        </w:rPr>
        <w:t>¶</w:t>
      </w:r>
      <w:r w:rsidRPr="0072417B">
        <w:rPr>
          <w:rStyle w:val="StyleBoldUnderline"/>
        </w:rPr>
        <w:t xml:space="preserve"> </w:t>
      </w:r>
      <w:proofErr w:type="spellStart"/>
      <w:r w:rsidRPr="0072417B">
        <w:rPr>
          <w:rStyle w:val="StyleBoldUnderline"/>
          <w:highlight w:val="green"/>
        </w:rPr>
        <w:t>Boumediene</w:t>
      </w:r>
      <w:proofErr w:type="spellEnd"/>
      <w:r w:rsidRPr="0072417B">
        <w:rPr>
          <w:rStyle w:val="StyleBoldUnderline"/>
        </w:rPr>
        <w:t xml:space="preserve"> decision—President </w:t>
      </w:r>
      <w:r w:rsidRPr="0072417B">
        <w:rPr>
          <w:rStyle w:val="StyleBoldUnderline"/>
          <w:highlight w:val="green"/>
        </w:rPr>
        <w:t>Bush issued an “order that</w:t>
      </w:r>
      <w:r w:rsidRPr="0072417B">
        <w:rPr>
          <w:rStyle w:val="StyleBoldUnderline"/>
        </w:rPr>
        <w:t xml:space="preserve"> </w:t>
      </w:r>
      <w:r w:rsidRPr="0072417B">
        <w:rPr>
          <w:rStyle w:val="StyleBoldUnderline"/>
          <w:b w:val="0"/>
          <w:sz w:val="12"/>
          <w:u w:val="none"/>
        </w:rPr>
        <w:t>¶</w:t>
      </w:r>
      <w:r w:rsidRPr="0072417B">
        <w:rPr>
          <w:rStyle w:val="StyleBoldUnderline"/>
        </w:rPr>
        <w:t xml:space="preserve"> dramatically </w:t>
      </w:r>
      <w:r w:rsidRPr="0072417B">
        <w:rPr>
          <w:rStyle w:val="StyleBoldUnderline"/>
          <w:highlight w:val="green"/>
        </w:rPr>
        <w:t>expanded the scope of Predator drone strikes</w:t>
      </w:r>
      <w:r w:rsidRPr="0072417B">
        <w:rPr>
          <w:rStyle w:val="StyleBoldUnderline"/>
        </w:rPr>
        <w:t xml:space="preserve"> against </w:t>
      </w:r>
      <w:r w:rsidRPr="0072417B">
        <w:rPr>
          <w:rStyle w:val="StyleBoldUnderline"/>
          <w:b w:val="0"/>
          <w:sz w:val="12"/>
          <w:u w:val="none"/>
        </w:rPr>
        <w:t>¶</w:t>
      </w:r>
      <w:r w:rsidRPr="0072417B">
        <w:rPr>
          <w:rStyle w:val="StyleBoldUnderline"/>
        </w:rPr>
        <w:t xml:space="preserve"> militants</w:t>
      </w:r>
      <w:r w:rsidRPr="0072417B">
        <w:rPr>
          <w:sz w:val="16"/>
        </w:rPr>
        <w:t xml:space="preserve"> . . . .”223 During the remainder of 2008, the number of </w:t>
      </w:r>
      <w:r w:rsidRPr="0072417B">
        <w:rPr>
          <w:sz w:val="12"/>
        </w:rPr>
        <w:t>¶</w:t>
      </w:r>
      <w:r w:rsidRPr="0072417B">
        <w:rPr>
          <w:sz w:val="16"/>
        </w:rPr>
        <w:t xml:space="preserve"> drone attacks conducted in Pakistan alone “vastly exceed[</w:t>
      </w:r>
      <w:proofErr w:type="spellStart"/>
      <w:r w:rsidRPr="0072417B">
        <w:rPr>
          <w:sz w:val="16"/>
        </w:rPr>
        <w:t>ed</w:t>
      </w:r>
      <w:proofErr w:type="spellEnd"/>
      <w:r w:rsidRPr="0072417B">
        <w:rPr>
          <w:sz w:val="16"/>
        </w:rPr>
        <w:t xml:space="preserve">] the </w:t>
      </w:r>
      <w:r w:rsidRPr="0072417B">
        <w:rPr>
          <w:sz w:val="12"/>
        </w:rPr>
        <w:t>¶</w:t>
      </w:r>
      <w:r w:rsidRPr="0072417B">
        <w:rPr>
          <w:sz w:val="16"/>
        </w:rPr>
        <w:t xml:space="preserve"> number of strikes over the prior four years combined.”224</w:t>
      </w:r>
      <w:r w:rsidRPr="0072417B">
        <w:rPr>
          <w:sz w:val="12"/>
        </w:rPr>
        <w:t>¶</w:t>
      </w:r>
      <w:r w:rsidRPr="0072417B">
        <w:rPr>
          <w:sz w:val="16"/>
        </w:rPr>
        <w:t xml:space="preserve"> </w:t>
      </w:r>
      <w:r w:rsidRPr="0072417B">
        <w:rPr>
          <w:sz w:val="12"/>
        </w:rPr>
        <w:t>¶</w:t>
      </w:r>
      <w:r w:rsidRPr="0072417B">
        <w:rPr>
          <w:sz w:val="16"/>
        </w:rPr>
        <w:t xml:space="preserve"> </w:t>
      </w:r>
      <w:proofErr w:type="gramStart"/>
      <w:r w:rsidRPr="0072417B">
        <w:rPr>
          <w:sz w:val="16"/>
        </w:rPr>
        <w:t>As</w:t>
      </w:r>
      <w:proofErr w:type="gramEnd"/>
      <w:r w:rsidRPr="0072417B">
        <w:rPr>
          <w:sz w:val="16"/>
        </w:rPr>
        <w:t xml:space="preserve"> noted, this escalation has continued under the Obama </w:t>
      </w:r>
      <w:r w:rsidRPr="0072417B">
        <w:rPr>
          <w:sz w:val="12"/>
        </w:rPr>
        <w:t>¶</w:t>
      </w:r>
      <w:r w:rsidRPr="0072417B">
        <w:rPr>
          <w:sz w:val="16"/>
        </w:rPr>
        <w:t xml:space="preserve"> Administration. Reports indicate, for instance, that between 2009 </w:t>
      </w:r>
      <w:r w:rsidRPr="0072417B">
        <w:rPr>
          <w:sz w:val="12"/>
        </w:rPr>
        <w:t>¶</w:t>
      </w:r>
      <w:r w:rsidRPr="0072417B">
        <w:rPr>
          <w:sz w:val="16"/>
        </w:rPr>
        <w:t xml:space="preserve"> and 2010, the number of drone strikes in Pakistan more than </w:t>
      </w:r>
      <w:r w:rsidRPr="0072417B">
        <w:rPr>
          <w:sz w:val="12"/>
        </w:rPr>
        <w:t>¶</w:t>
      </w:r>
      <w:r w:rsidRPr="0072417B">
        <w:rPr>
          <w:sz w:val="16"/>
        </w:rPr>
        <w:t xml:space="preserve"> doubled—from 54 in 2009, to 122 in 2010.225 Although this number </w:t>
      </w:r>
      <w:r w:rsidRPr="0072417B">
        <w:rPr>
          <w:sz w:val="12"/>
        </w:rPr>
        <w:t>¶</w:t>
      </w:r>
      <w:r w:rsidRPr="0072417B">
        <w:rPr>
          <w:sz w:val="16"/>
        </w:rPr>
        <w:t xml:space="preserve"> has since been in decline (73 such attacks took place in 2011, while </w:t>
      </w:r>
      <w:r w:rsidRPr="0072417B">
        <w:rPr>
          <w:sz w:val="12"/>
        </w:rPr>
        <w:t>¶</w:t>
      </w:r>
      <w:r w:rsidRPr="0072417B">
        <w:rPr>
          <w:sz w:val="16"/>
        </w:rPr>
        <w:t xml:space="preserve"> 48 occurred in 2012), the current rate still significantly outpaces that seen pre-</w:t>
      </w:r>
      <w:proofErr w:type="spellStart"/>
      <w:r w:rsidRPr="0072417B">
        <w:rPr>
          <w:sz w:val="16"/>
        </w:rPr>
        <w:t>Boumediene</w:t>
      </w:r>
      <w:proofErr w:type="spellEnd"/>
      <w:r w:rsidRPr="0072417B">
        <w:rPr>
          <w:sz w:val="16"/>
        </w:rPr>
        <w:t>.</w:t>
      </w:r>
      <w:r w:rsidRPr="0072417B">
        <w:rPr>
          <w:sz w:val="12"/>
        </w:rPr>
        <w:t>¶</w:t>
      </w:r>
      <w:r w:rsidRPr="0072417B">
        <w:rPr>
          <w:sz w:val="16"/>
        </w:rPr>
        <w:t xml:space="preserve"> 226 </w:t>
      </w:r>
      <w:r w:rsidRPr="0072417B">
        <w:rPr>
          <w:rStyle w:val="StyleBoldUnderline"/>
        </w:rPr>
        <w:t xml:space="preserve">Beyond this quantitative increase in drone use </w:t>
      </w:r>
      <w:r w:rsidRPr="0072417B">
        <w:rPr>
          <w:rStyle w:val="StyleBoldUnderline"/>
          <w:b w:val="0"/>
          <w:sz w:val="12"/>
          <w:u w:val="none"/>
        </w:rPr>
        <w:t>¶</w:t>
      </w:r>
      <w:r w:rsidRPr="0072417B">
        <w:rPr>
          <w:rStyle w:val="StyleBoldUnderline"/>
        </w:rPr>
        <w:t xml:space="preserve"> </w:t>
      </w:r>
      <w:r w:rsidRPr="0072417B">
        <w:rPr>
          <w:rStyle w:val="StyleBoldUnderline"/>
          <w:highlight w:val="green"/>
        </w:rPr>
        <w:t>during</w:t>
      </w:r>
      <w:r w:rsidRPr="0072417B">
        <w:rPr>
          <w:rStyle w:val="StyleBoldUnderline"/>
        </w:rPr>
        <w:t xml:space="preserve"> President </w:t>
      </w:r>
      <w:r w:rsidRPr="0072417B">
        <w:rPr>
          <w:rStyle w:val="StyleBoldUnderline"/>
          <w:highlight w:val="green"/>
        </w:rPr>
        <w:t>Obama’s tenure</w:t>
      </w:r>
      <w:r w:rsidRPr="0072417B">
        <w:rPr>
          <w:rStyle w:val="StyleBoldUnderline"/>
        </w:rPr>
        <w:t xml:space="preserve">, </w:t>
      </w:r>
      <w:r w:rsidRPr="0072417B">
        <w:rPr>
          <w:rStyle w:val="StyleBoldUnderline"/>
          <w:highlight w:val="green"/>
        </w:rPr>
        <w:t>there has also been an equally</w:t>
      </w:r>
      <w:r w:rsidRPr="0072417B">
        <w:rPr>
          <w:rStyle w:val="StyleBoldUnderline"/>
        </w:rPr>
        <w:t xml:space="preserve"> </w:t>
      </w:r>
      <w:r w:rsidRPr="0072417B">
        <w:rPr>
          <w:rStyle w:val="StyleBoldUnderline"/>
          <w:b w:val="0"/>
          <w:sz w:val="12"/>
          <w:u w:val="none"/>
        </w:rPr>
        <w:t>¶</w:t>
      </w:r>
      <w:r w:rsidRPr="0072417B">
        <w:rPr>
          <w:rStyle w:val="StyleBoldUnderline"/>
        </w:rPr>
        <w:t xml:space="preserve"> </w:t>
      </w:r>
      <w:r w:rsidRPr="0072417B">
        <w:rPr>
          <w:rStyle w:val="StyleBoldUnderline"/>
          <w:highlight w:val="green"/>
        </w:rPr>
        <w:t>important</w:t>
      </w:r>
      <w:r w:rsidRPr="0072417B">
        <w:rPr>
          <w:rStyle w:val="StyleBoldUnderline"/>
        </w:rPr>
        <w:t xml:space="preserve"> qualitative </w:t>
      </w:r>
      <w:r w:rsidRPr="0072417B">
        <w:rPr>
          <w:rStyle w:val="StyleBoldUnderline"/>
          <w:highlight w:val="green"/>
        </w:rPr>
        <w:t>expansion</w:t>
      </w:r>
      <w:r w:rsidRPr="0072417B">
        <w:rPr>
          <w:sz w:val="16"/>
        </w:rPr>
        <w:t xml:space="preserve">. In 2011, the Wall Street Journal </w:t>
      </w:r>
      <w:r w:rsidRPr="0072417B">
        <w:rPr>
          <w:sz w:val="12"/>
        </w:rPr>
        <w:t>¶</w:t>
      </w:r>
      <w:r w:rsidRPr="0072417B">
        <w:rPr>
          <w:sz w:val="16"/>
        </w:rPr>
        <w:t xml:space="preserve"> reported that “[t]he U.S. military is deploying a new force of armed </w:t>
      </w:r>
      <w:r w:rsidRPr="0072417B">
        <w:rPr>
          <w:sz w:val="12"/>
        </w:rPr>
        <w:t>¶</w:t>
      </w:r>
      <w:r w:rsidRPr="0072417B">
        <w:rPr>
          <w:sz w:val="16"/>
        </w:rPr>
        <w:t xml:space="preserve"> drones to eastern Africa in an escalation of its campaign to strike </w:t>
      </w:r>
      <w:r w:rsidRPr="0072417B">
        <w:rPr>
          <w:sz w:val="12"/>
        </w:rPr>
        <w:t>¶</w:t>
      </w:r>
      <w:r w:rsidRPr="0072417B">
        <w:rPr>
          <w:sz w:val="16"/>
        </w:rPr>
        <w:t xml:space="preserve"> militant targets in the region and expand intelligence on </w:t>
      </w:r>
      <w:r w:rsidRPr="0072417B">
        <w:rPr>
          <w:sz w:val="12"/>
        </w:rPr>
        <w:t>¶</w:t>
      </w:r>
      <w:r w:rsidRPr="0072417B">
        <w:rPr>
          <w:sz w:val="16"/>
        </w:rPr>
        <w:t xml:space="preserve"> extremists.”227 </w:t>
      </w:r>
      <w:r w:rsidRPr="0072417B">
        <w:rPr>
          <w:rStyle w:val="StyleBoldUnderline"/>
        </w:rPr>
        <w:t xml:space="preserve">This new arsenal is expected to support the recent </w:t>
      </w:r>
      <w:r w:rsidRPr="0072417B">
        <w:rPr>
          <w:rStyle w:val="StyleBoldUnderline"/>
          <w:b w:val="0"/>
          <w:sz w:val="12"/>
          <w:u w:val="none"/>
        </w:rPr>
        <w:t>¶</w:t>
      </w:r>
      <w:r w:rsidRPr="0072417B">
        <w:rPr>
          <w:rStyle w:val="StyleBoldUnderline"/>
        </w:rPr>
        <w:t xml:space="preserve"> trend of expanding the geographic scope of drone warfare farther </w:t>
      </w:r>
      <w:r w:rsidRPr="0072417B">
        <w:rPr>
          <w:rStyle w:val="StyleBoldUnderline"/>
          <w:b w:val="0"/>
          <w:sz w:val="12"/>
          <w:u w:val="none"/>
        </w:rPr>
        <w:t>¶</w:t>
      </w:r>
      <w:r w:rsidRPr="0072417B">
        <w:rPr>
          <w:rStyle w:val="StyleBoldUnderline"/>
        </w:rPr>
        <w:t xml:space="preserve"> away from America’s ground wars</w:t>
      </w:r>
      <w:r w:rsidRPr="0072417B">
        <w:rPr>
          <w:sz w:val="16"/>
        </w:rPr>
        <w:t xml:space="preserve">.228 More strikingly, in September of </w:t>
      </w:r>
      <w:r w:rsidRPr="0072417B">
        <w:rPr>
          <w:sz w:val="12"/>
        </w:rPr>
        <w:t>¶</w:t>
      </w:r>
      <w:r w:rsidRPr="0072417B">
        <w:rPr>
          <w:sz w:val="16"/>
        </w:rPr>
        <w:t xml:space="preserve"> 2011, government officials confirmed that a Hellfire missile launched </w:t>
      </w:r>
      <w:r w:rsidRPr="0072417B">
        <w:rPr>
          <w:sz w:val="12"/>
        </w:rPr>
        <w:t>¶</w:t>
      </w:r>
      <w:r w:rsidRPr="0072417B">
        <w:rPr>
          <w:sz w:val="16"/>
        </w:rPr>
        <w:t xml:space="preserve"> from a CIA drone killed Anwar al-</w:t>
      </w:r>
      <w:proofErr w:type="spellStart"/>
      <w:r w:rsidRPr="0072417B">
        <w:rPr>
          <w:sz w:val="16"/>
        </w:rPr>
        <w:t>Awlaki</w:t>
      </w:r>
      <w:proofErr w:type="spellEnd"/>
      <w:r w:rsidRPr="0072417B">
        <w:rPr>
          <w:sz w:val="16"/>
        </w:rPr>
        <w:t xml:space="preserve"> in Yemen.229 While news of a </w:t>
      </w:r>
      <w:r w:rsidRPr="0072417B">
        <w:rPr>
          <w:sz w:val="12"/>
        </w:rPr>
        <w:t>¶</w:t>
      </w:r>
      <w:r w:rsidRPr="0072417B">
        <w:rPr>
          <w:sz w:val="16"/>
        </w:rPr>
        <w:t xml:space="preserve"> targeted killing carried out in Yemen might have been noteworthy in </w:t>
      </w:r>
      <w:r w:rsidRPr="0072417B">
        <w:rPr>
          <w:sz w:val="12"/>
        </w:rPr>
        <w:t>¶</w:t>
      </w:r>
      <w:r w:rsidRPr="0072417B">
        <w:rPr>
          <w:sz w:val="16"/>
        </w:rPr>
        <w:t xml:space="preserve"> itself, 230 even more remarkable was the fact that al-</w:t>
      </w:r>
      <w:proofErr w:type="spellStart"/>
      <w:r w:rsidRPr="0072417B">
        <w:rPr>
          <w:sz w:val="16"/>
        </w:rPr>
        <w:t>Awlaki</w:t>
      </w:r>
      <w:proofErr w:type="spellEnd"/>
      <w:r w:rsidRPr="0072417B">
        <w:rPr>
          <w:sz w:val="16"/>
        </w:rPr>
        <w:t xml:space="preserve"> was a U.S. </w:t>
      </w:r>
      <w:r w:rsidRPr="0072417B">
        <w:rPr>
          <w:sz w:val="12"/>
        </w:rPr>
        <w:t>¶</w:t>
      </w:r>
      <w:r w:rsidRPr="0072417B">
        <w:rPr>
          <w:sz w:val="16"/>
        </w:rPr>
        <w:t xml:space="preserve"> citizen.231 The strike was thus evidence of another expansion in </w:t>
      </w:r>
      <w:r w:rsidRPr="0072417B">
        <w:rPr>
          <w:sz w:val="12"/>
        </w:rPr>
        <w:t>¶</w:t>
      </w:r>
      <w:r w:rsidRPr="0072417B">
        <w:rPr>
          <w:sz w:val="16"/>
        </w:rPr>
        <w:t xml:space="preserve"> drone warfare, permitting attacks even against Americans who, </w:t>
      </w:r>
      <w:r w:rsidRPr="0072417B">
        <w:rPr>
          <w:sz w:val="12"/>
        </w:rPr>
        <w:t>¶</w:t>
      </w:r>
      <w:r w:rsidRPr="0072417B">
        <w:rPr>
          <w:sz w:val="16"/>
        </w:rPr>
        <w:t xml:space="preserve"> though alleged to have been involved in terrorists operations, had </w:t>
      </w:r>
      <w:r w:rsidRPr="0072417B">
        <w:rPr>
          <w:sz w:val="12"/>
        </w:rPr>
        <w:t>¶</w:t>
      </w:r>
      <w:r w:rsidRPr="0072417B">
        <w:rPr>
          <w:sz w:val="16"/>
        </w:rPr>
        <w:t xml:space="preserve"> not been afforded traditional due process protections.232</w:t>
      </w:r>
      <w:r w:rsidRPr="0072417B">
        <w:rPr>
          <w:sz w:val="12"/>
        </w:rPr>
        <w:t>¶</w:t>
      </w:r>
      <w:r w:rsidRPr="0072417B">
        <w:rPr>
          <w:sz w:val="16"/>
        </w:rPr>
        <w:t xml:space="preserve"> </w:t>
      </w:r>
      <w:r w:rsidRPr="0072417B">
        <w:rPr>
          <w:sz w:val="12"/>
        </w:rPr>
        <w:t>¶</w:t>
      </w:r>
      <w:r w:rsidRPr="0072417B">
        <w:rPr>
          <w:sz w:val="16"/>
        </w:rPr>
        <w:t xml:space="preserve"> To be sure, </w:t>
      </w:r>
      <w:r w:rsidRPr="0072417B">
        <w:rPr>
          <w:rStyle w:val="StyleBoldUnderline"/>
        </w:rPr>
        <w:t xml:space="preserve">there are a number of possible explanations for this </w:t>
      </w:r>
      <w:r w:rsidRPr="0072417B">
        <w:rPr>
          <w:rStyle w:val="StyleBoldUnderline"/>
          <w:b w:val="0"/>
          <w:sz w:val="12"/>
          <w:u w:val="none"/>
        </w:rPr>
        <w:t>¶</w:t>
      </w:r>
      <w:r w:rsidRPr="0072417B">
        <w:rPr>
          <w:rStyle w:val="StyleBoldUnderline"/>
        </w:rPr>
        <w:t xml:space="preserve"> expanded use of drones to carry out targeted killings</w:t>
      </w:r>
      <w:r w:rsidRPr="0072417B">
        <w:rPr>
          <w:sz w:val="16"/>
        </w:rPr>
        <w:t xml:space="preserve">. First, in recent </w:t>
      </w:r>
      <w:r w:rsidRPr="0072417B">
        <w:rPr>
          <w:sz w:val="12"/>
        </w:rPr>
        <w:t>¶</w:t>
      </w:r>
      <w:r w:rsidRPr="0072417B">
        <w:rPr>
          <w:sz w:val="16"/>
        </w:rPr>
        <w:t xml:space="preserve"> years, drones undoubtedly have become more sophisticated in terms </w:t>
      </w:r>
      <w:r w:rsidRPr="0072417B">
        <w:rPr>
          <w:sz w:val="12"/>
        </w:rPr>
        <w:t>¶</w:t>
      </w:r>
      <w:r w:rsidRPr="0072417B">
        <w:rPr>
          <w:sz w:val="16"/>
        </w:rPr>
        <w:t xml:space="preserve"> of their capabilities. This is especially true as pertaining to their </w:t>
      </w:r>
      <w:r w:rsidRPr="0072417B">
        <w:rPr>
          <w:sz w:val="12"/>
        </w:rPr>
        <w:t>¶</w:t>
      </w:r>
      <w:r w:rsidRPr="0072417B">
        <w:rPr>
          <w:sz w:val="16"/>
        </w:rPr>
        <w:t xml:space="preserve"> payload capacity and target recognition features.233 The burgeoning use of drones also may have been triggered by the withdrawal of </w:t>
      </w:r>
      <w:r w:rsidRPr="0072417B">
        <w:rPr>
          <w:sz w:val="12"/>
        </w:rPr>
        <w:t>¶</w:t>
      </w:r>
      <w:r w:rsidRPr="0072417B">
        <w:rPr>
          <w:sz w:val="16"/>
        </w:rPr>
        <w:t xml:space="preserve"> ground troops from areas where targeted killing has more recently </w:t>
      </w:r>
      <w:r w:rsidRPr="0072417B">
        <w:rPr>
          <w:sz w:val="12"/>
        </w:rPr>
        <w:t>¶</w:t>
      </w:r>
      <w:r w:rsidRPr="0072417B">
        <w:rPr>
          <w:sz w:val="16"/>
        </w:rPr>
        <w:t xml:space="preserve"> been pursued.234 In that vein, some have intimated that the rise in </w:t>
      </w:r>
      <w:r w:rsidRPr="0072417B">
        <w:rPr>
          <w:sz w:val="12"/>
        </w:rPr>
        <w:t>¶</w:t>
      </w:r>
      <w:r w:rsidRPr="0072417B">
        <w:rPr>
          <w:sz w:val="16"/>
        </w:rPr>
        <w:t xml:space="preserve"> drone use is a factor of the growing hesitancy to place American </w:t>
      </w:r>
      <w:r w:rsidRPr="0072417B">
        <w:rPr>
          <w:sz w:val="12"/>
        </w:rPr>
        <w:t>¶</w:t>
      </w:r>
      <w:r w:rsidRPr="0072417B">
        <w:rPr>
          <w:sz w:val="16"/>
        </w:rPr>
        <w:t xml:space="preserve"> troops in harm’s way on a battlefield.235 Finally, some have suggested </w:t>
      </w:r>
      <w:r w:rsidRPr="0072417B">
        <w:rPr>
          <w:sz w:val="12"/>
        </w:rPr>
        <w:t>¶</w:t>
      </w:r>
      <w:r w:rsidRPr="0072417B">
        <w:rPr>
          <w:sz w:val="16"/>
        </w:rPr>
        <w:t xml:space="preserve"> that drone use is more prevalent now because, as a tactical strategy, </w:t>
      </w:r>
      <w:r w:rsidRPr="0072417B">
        <w:rPr>
          <w:sz w:val="12"/>
        </w:rPr>
        <w:t>¶</w:t>
      </w:r>
      <w:r w:rsidRPr="0072417B">
        <w:rPr>
          <w:sz w:val="16"/>
        </w:rPr>
        <w:t xml:space="preserve"> targeted killing is simply more effective in the asymmetrical, global </w:t>
      </w:r>
      <w:r w:rsidRPr="0072417B">
        <w:rPr>
          <w:sz w:val="12"/>
        </w:rPr>
        <w:t>¶</w:t>
      </w:r>
      <w:r w:rsidRPr="0072417B">
        <w:rPr>
          <w:sz w:val="16"/>
        </w:rPr>
        <w:t xml:space="preserve"> war on terror.236 </w:t>
      </w:r>
      <w:r w:rsidRPr="0072417B">
        <w:rPr>
          <w:sz w:val="12"/>
        </w:rPr>
        <w:t>¶</w:t>
      </w:r>
      <w:r w:rsidRPr="0072417B">
        <w:rPr>
          <w:sz w:val="16"/>
        </w:rPr>
        <w:t xml:space="preserve"> </w:t>
      </w:r>
      <w:r w:rsidRPr="0072417B">
        <w:rPr>
          <w:rStyle w:val="StyleBoldUnderline"/>
        </w:rPr>
        <w:t xml:space="preserve">While these explanations are certainly plausible, even granting </w:t>
      </w:r>
      <w:r w:rsidRPr="0072417B">
        <w:rPr>
          <w:rStyle w:val="StyleBoldUnderline"/>
          <w:b w:val="0"/>
          <w:sz w:val="12"/>
          <w:u w:val="none"/>
        </w:rPr>
        <w:t>¶</w:t>
      </w:r>
      <w:r w:rsidRPr="0072417B">
        <w:rPr>
          <w:rStyle w:val="StyleBoldUnderline"/>
        </w:rPr>
        <w:t xml:space="preserve"> that these factors have contributed to the rise in drone use does not </w:t>
      </w:r>
      <w:r w:rsidRPr="0072417B">
        <w:rPr>
          <w:rStyle w:val="StyleBoldUnderline"/>
          <w:b w:val="0"/>
          <w:sz w:val="12"/>
          <w:u w:val="none"/>
        </w:rPr>
        <w:t>¶</w:t>
      </w:r>
      <w:r w:rsidRPr="0072417B">
        <w:rPr>
          <w:rStyle w:val="StyleBoldUnderline"/>
        </w:rPr>
        <w:t xml:space="preserve"> exclude the possibility that </w:t>
      </w:r>
      <w:r w:rsidRPr="0072417B">
        <w:rPr>
          <w:rStyle w:val="StyleBoldUnderline"/>
          <w:highlight w:val="green"/>
        </w:rPr>
        <w:t>the strategy actually constitutes a form of</w:t>
      </w:r>
      <w:r w:rsidRPr="0072417B">
        <w:rPr>
          <w:rStyle w:val="StyleBoldUnderline"/>
        </w:rPr>
        <w:t xml:space="preserve"> </w:t>
      </w:r>
      <w:r w:rsidRPr="0072417B">
        <w:rPr>
          <w:rStyle w:val="StyleBoldUnderline"/>
          <w:b w:val="0"/>
          <w:sz w:val="12"/>
          <w:u w:val="none"/>
        </w:rPr>
        <w:t>¶</w:t>
      </w:r>
      <w:r w:rsidRPr="0072417B">
        <w:rPr>
          <w:rStyle w:val="StyleBoldUnderline"/>
        </w:rPr>
        <w:t xml:space="preserve"> self-</w:t>
      </w:r>
      <w:r w:rsidRPr="0072417B">
        <w:rPr>
          <w:rStyle w:val="StyleBoldUnderline"/>
          <w:highlight w:val="green"/>
        </w:rPr>
        <w:t>organization emerging from the complex properties inherent</w:t>
      </w:r>
      <w:r w:rsidRPr="0072417B">
        <w:rPr>
          <w:rStyle w:val="StyleBoldUnderline"/>
        </w:rPr>
        <w:t xml:space="preserve"> </w:t>
      </w:r>
      <w:r w:rsidRPr="0072417B">
        <w:rPr>
          <w:rStyle w:val="StyleBoldUnderline"/>
          <w:b w:val="0"/>
          <w:sz w:val="12"/>
          <w:u w:val="none"/>
        </w:rPr>
        <w:t>¶</w:t>
      </w:r>
      <w:r w:rsidRPr="0072417B">
        <w:rPr>
          <w:rStyle w:val="StyleBoldUnderline"/>
        </w:rPr>
        <w:t xml:space="preserve"> </w:t>
      </w:r>
      <w:r w:rsidRPr="0072417B">
        <w:rPr>
          <w:rStyle w:val="StyleBoldUnderline"/>
          <w:highlight w:val="green"/>
        </w:rPr>
        <w:t>within the systems of law and war.</w:t>
      </w:r>
      <w:r w:rsidRPr="0072417B">
        <w:rPr>
          <w:rStyle w:val="StyleBoldUnderline"/>
        </w:rPr>
        <w:t xml:space="preserve"> Indeed, while not using this </w:t>
      </w:r>
      <w:r w:rsidRPr="0072417B">
        <w:rPr>
          <w:rStyle w:val="StyleBoldUnderline"/>
          <w:b w:val="0"/>
          <w:sz w:val="12"/>
          <w:u w:val="none"/>
        </w:rPr>
        <w:t>¶</w:t>
      </w:r>
      <w:r w:rsidRPr="0072417B">
        <w:rPr>
          <w:rStyle w:val="StyleBoldUnderline"/>
        </w:rPr>
        <w:t xml:space="preserve"> language, many </w:t>
      </w:r>
      <w:r w:rsidRPr="0072417B">
        <w:rPr>
          <w:rStyle w:val="StyleBoldUnderline"/>
          <w:highlight w:val="green"/>
        </w:rPr>
        <w:t>commentators are beginning to acknowledge the</w:t>
      </w:r>
      <w:r w:rsidRPr="0072417B">
        <w:rPr>
          <w:rStyle w:val="StyleBoldUnderline"/>
        </w:rPr>
        <w:t xml:space="preserve"> </w:t>
      </w:r>
      <w:r w:rsidRPr="0072417B">
        <w:rPr>
          <w:rStyle w:val="StyleBoldUnderline"/>
          <w:b w:val="0"/>
          <w:sz w:val="12"/>
          <w:u w:val="none"/>
        </w:rPr>
        <w:t>¶</w:t>
      </w:r>
      <w:r w:rsidRPr="0072417B">
        <w:rPr>
          <w:rStyle w:val="StyleBoldUnderline"/>
        </w:rPr>
        <w:t xml:space="preserve"> </w:t>
      </w:r>
      <w:r w:rsidRPr="0072417B">
        <w:rPr>
          <w:rStyle w:val="StyleBoldUnderline"/>
          <w:highlight w:val="green"/>
        </w:rPr>
        <w:t>correlation between</w:t>
      </w:r>
      <w:r w:rsidRPr="0072417B">
        <w:rPr>
          <w:rStyle w:val="StyleBoldUnderline"/>
        </w:rPr>
        <w:t xml:space="preserve"> the expanded use of </w:t>
      </w:r>
      <w:r w:rsidRPr="0072417B">
        <w:rPr>
          <w:rStyle w:val="StyleBoldUnderline"/>
          <w:highlight w:val="green"/>
        </w:rPr>
        <w:t>drones and</w:t>
      </w:r>
      <w:r w:rsidRPr="0072417B">
        <w:rPr>
          <w:rStyle w:val="StyleBoldUnderline"/>
        </w:rPr>
        <w:t xml:space="preserve"> the fact that the </w:t>
      </w:r>
      <w:r w:rsidRPr="0072417B">
        <w:rPr>
          <w:rStyle w:val="StyleBoldUnderline"/>
          <w:b w:val="0"/>
          <w:sz w:val="12"/>
          <w:u w:val="none"/>
        </w:rPr>
        <w:t>¶</w:t>
      </w:r>
      <w:r w:rsidRPr="0072417B">
        <w:rPr>
          <w:rStyle w:val="StyleBoldUnderline"/>
        </w:rPr>
        <w:t xml:space="preserve"> </w:t>
      </w:r>
      <w:r w:rsidRPr="0072417B">
        <w:rPr>
          <w:rStyle w:val="StyleBoldUnderline"/>
          <w:highlight w:val="green"/>
        </w:rPr>
        <w:t>executive</w:t>
      </w:r>
      <w:r w:rsidRPr="0072417B">
        <w:rPr>
          <w:rStyle w:val="StyleBoldUnderline"/>
        </w:rPr>
        <w:t xml:space="preserve"> no longer has a comprehensive </w:t>
      </w:r>
      <w:r w:rsidRPr="0072417B">
        <w:rPr>
          <w:rStyle w:val="StyleBoldUnderline"/>
          <w:highlight w:val="green"/>
        </w:rPr>
        <w:t>detention strategy</w:t>
      </w:r>
      <w:r w:rsidRPr="0072417B">
        <w:rPr>
          <w:sz w:val="16"/>
        </w:rPr>
        <w:t xml:space="preserve">.237 As </w:t>
      </w:r>
      <w:r w:rsidRPr="0072417B">
        <w:rPr>
          <w:sz w:val="12"/>
        </w:rPr>
        <w:t>¶</w:t>
      </w:r>
      <w:r w:rsidRPr="0072417B">
        <w:rPr>
          <w:sz w:val="16"/>
        </w:rPr>
        <w:t xml:space="preserve"> one senior military official has stated, “[w]</w:t>
      </w:r>
      <w:proofErr w:type="spellStart"/>
      <w:r w:rsidRPr="0072417B">
        <w:rPr>
          <w:sz w:val="16"/>
        </w:rPr>
        <w:t>hen</w:t>
      </w:r>
      <w:proofErr w:type="spellEnd"/>
      <w:r w:rsidRPr="0072417B">
        <w:rPr>
          <w:sz w:val="16"/>
        </w:rPr>
        <w:t xml:space="preserve"> you don’t have a </w:t>
      </w:r>
      <w:r w:rsidRPr="0072417B">
        <w:rPr>
          <w:sz w:val="12"/>
        </w:rPr>
        <w:t>¶</w:t>
      </w:r>
      <w:r w:rsidRPr="0072417B">
        <w:rPr>
          <w:sz w:val="16"/>
        </w:rPr>
        <w:t xml:space="preserve"> detention policy,” operational tactics have to change.238 Indeed, the </w:t>
      </w:r>
      <w:r w:rsidRPr="0072417B">
        <w:rPr>
          <w:sz w:val="12"/>
        </w:rPr>
        <w:t>¶</w:t>
      </w:r>
      <w:r w:rsidRPr="0072417B">
        <w:rPr>
          <w:sz w:val="16"/>
        </w:rPr>
        <w:t xml:space="preserve"> fact is that </w:t>
      </w:r>
      <w:r w:rsidRPr="0072417B">
        <w:rPr>
          <w:rStyle w:val="StyleBoldUnderline"/>
        </w:rPr>
        <w:t xml:space="preserve">since the Supreme Court decided </w:t>
      </w:r>
      <w:proofErr w:type="spellStart"/>
      <w:r w:rsidRPr="0072417B">
        <w:rPr>
          <w:rStyle w:val="StyleBoldUnderline"/>
        </w:rPr>
        <w:t>Boumediene</w:t>
      </w:r>
      <w:proofErr w:type="spellEnd"/>
      <w:r w:rsidRPr="0072417B">
        <w:rPr>
          <w:rStyle w:val="StyleBoldUnderline"/>
        </w:rPr>
        <w:t xml:space="preserve"> in 2008, </w:t>
      </w:r>
      <w:r w:rsidRPr="0072417B">
        <w:rPr>
          <w:rStyle w:val="StyleBoldUnderline"/>
          <w:b w:val="0"/>
          <w:sz w:val="12"/>
          <w:u w:val="none"/>
        </w:rPr>
        <w:t>¶</w:t>
      </w:r>
      <w:r w:rsidRPr="0072417B">
        <w:rPr>
          <w:rStyle w:val="StyleBoldUnderline"/>
        </w:rPr>
        <w:t xml:space="preserve"> there have been few reports of the United States capturing high-value </w:t>
      </w:r>
      <w:r w:rsidRPr="0072417B">
        <w:rPr>
          <w:rStyle w:val="StyleBoldUnderline"/>
          <w:b w:val="0"/>
          <w:sz w:val="12"/>
          <w:u w:val="none"/>
        </w:rPr>
        <w:t>¶</w:t>
      </w:r>
      <w:r w:rsidRPr="0072417B">
        <w:rPr>
          <w:rStyle w:val="StyleBoldUnderline"/>
        </w:rPr>
        <w:t xml:space="preserve"> targets.239 This reality may well indicate that efforts to grant detainees </w:t>
      </w:r>
      <w:r w:rsidRPr="0072417B">
        <w:rPr>
          <w:rStyle w:val="StyleBoldUnderline"/>
          <w:b w:val="0"/>
          <w:sz w:val="12"/>
          <w:u w:val="none"/>
        </w:rPr>
        <w:t>¶</w:t>
      </w:r>
      <w:r w:rsidRPr="0072417B">
        <w:rPr>
          <w:rStyle w:val="StyleBoldUnderline"/>
        </w:rPr>
        <w:t xml:space="preserve"> more rights have instead instigated an unforeseen and unintended </w:t>
      </w:r>
      <w:r w:rsidRPr="0072417B">
        <w:rPr>
          <w:rStyle w:val="StyleBoldUnderline"/>
          <w:b w:val="0"/>
          <w:sz w:val="12"/>
          <w:u w:val="none"/>
        </w:rPr>
        <w:t>¶</w:t>
      </w:r>
      <w:r w:rsidRPr="0072417B">
        <w:rPr>
          <w:rStyle w:val="StyleBoldUnderline"/>
        </w:rPr>
        <w:t xml:space="preserve"> shift away from capture and toward targeted killing.</w:t>
      </w:r>
    </w:p>
    <w:p w:rsidR="00FB79D1" w:rsidRPr="0072417B" w:rsidRDefault="00FB79D1" w:rsidP="00FB79D1">
      <w:pPr>
        <w:pStyle w:val="Heading4"/>
        <w:rPr>
          <w:rFonts w:cs="Arial"/>
          <w:lang w:eastAsia="ko-KR"/>
        </w:rPr>
      </w:pPr>
      <w:r w:rsidRPr="0072417B">
        <w:rPr>
          <w:rFonts w:cs="Arial"/>
          <w:lang w:eastAsia="ko-KR"/>
        </w:rPr>
        <w:t>Soft power is key to heg</w:t>
      </w:r>
    </w:p>
    <w:p w:rsidR="00FB79D1" w:rsidRPr="0072417B" w:rsidRDefault="00FB79D1" w:rsidP="00FB79D1">
      <w:pPr>
        <w:rPr>
          <w:rFonts w:cs="Arial"/>
          <w:lang w:eastAsia="ko-KR"/>
        </w:rPr>
      </w:pPr>
      <w:proofErr w:type="spellStart"/>
      <w:r w:rsidRPr="0072417B">
        <w:rPr>
          <w:rFonts w:cs="Arial"/>
          <w:lang w:eastAsia="ko-KR"/>
        </w:rPr>
        <w:t>Sankar</w:t>
      </w:r>
      <w:proofErr w:type="spellEnd"/>
      <w:r w:rsidRPr="0072417B">
        <w:rPr>
          <w:rFonts w:cs="Arial"/>
          <w:lang w:eastAsia="ko-KR"/>
        </w:rPr>
        <w:t xml:space="preserve"> </w:t>
      </w:r>
      <w:r w:rsidRPr="0072417B">
        <w:rPr>
          <w:rStyle w:val="StyleStyleBold12pt"/>
          <w:rFonts w:cs="Arial"/>
        </w:rPr>
        <w:t>Sen 5</w:t>
      </w:r>
      <w:r w:rsidRPr="0072417B">
        <w:rPr>
          <w:rFonts w:cs="Arial"/>
          <w:lang w:eastAsia="ko-KR"/>
        </w:rPr>
        <w:t xml:space="preserve"> is Former Director of Indian National Police Academy, The Statesman, 4-5-5, L/N</w:t>
      </w:r>
    </w:p>
    <w:p w:rsidR="00FB79D1" w:rsidRDefault="00FB79D1" w:rsidP="00FB79D1">
      <w:pPr>
        <w:ind w:right="288"/>
        <w:rPr>
          <w:rStyle w:val="Emphasis"/>
        </w:rPr>
      </w:pPr>
      <w:r w:rsidRPr="0072417B">
        <w:rPr>
          <w:rFonts w:cs="Arial"/>
          <w:sz w:val="12"/>
          <w:lang w:eastAsia="ko-KR"/>
        </w:rPr>
        <w:t xml:space="preserve">Indeed </w:t>
      </w:r>
      <w:r w:rsidRPr="0072417B">
        <w:rPr>
          <w:rStyle w:val="Emphasis"/>
        </w:rPr>
        <w:t>anti-American sentiment is sweeping the world</w:t>
      </w:r>
      <w:r w:rsidRPr="0072417B">
        <w:rPr>
          <w:rFonts w:cs="Arial"/>
          <w:sz w:val="12"/>
          <w:lang w:eastAsia="ko-KR"/>
        </w:rPr>
        <w:t xml:space="preserve"> after the Iraq war. </w:t>
      </w:r>
      <w:r w:rsidRPr="0072417B">
        <w:rPr>
          <w:rStyle w:val="StyleBoldUnderline"/>
          <w:rFonts w:cs="Arial"/>
        </w:rPr>
        <w:t>It has</w:t>
      </w:r>
      <w:r w:rsidRPr="0072417B">
        <w:rPr>
          <w:rFonts w:cs="Arial"/>
          <w:sz w:val="12"/>
          <w:lang w:eastAsia="ko-KR"/>
        </w:rPr>
        <w:t xml:space="preserve">, of course, </w:t>
      </w:r>
      <w:r w:rsidRPr="0072417B">
        <w:rPr>
          <w:rStyle w:val="StyleBoldUnderline"/>
          <w:rFonts w:cs="Arial"/>
        </w:rPr>
        <w:t>been aggravated by the aggressive</w:t>
      </w:r>
      <w:r w:rsidRPr="0072417B">
        <w:rPr>
          <w:rFonts w:cs="Arial"/>
          <w:sz w:val="12"/>
          <w:lang w:eastAsia="ko-KR"/>
        </w:rPr>
        <w:t xml:space="preserve"> </w:t>
      </w:r>
      <w:r w:rsidRPr="0072417B">
        <w:rPr>
          <w:rStyle w:val="StyleBoldUnderline"/>
          <w:rFonts w:cs="Arial"/>
        </w:rPr>
        <w:t>style of</w:t>
      </w:r>
      <w:r w:rsidRPr="0072417B">
        <w:rPr>
          <w:rFonts w:cs="Arial"/>
          <w:sz w:val="12"/>
          <w:lang w:eastAsia="ko-KR"/>
        </w:rPr>
        <w:t xml:space="preserve"> the present American </w:t>
      </w:r>
      <w:r w:rsidRPr="0072417B">
        <w:rPr>
          <w:rStyle w:val="StyleBoldUnderline"/>
          <w:rFonts w:cs="Arial"/>
        </w:rPr>
        <w:t>President</w:t>
      </w:r>
      <w:r w:rsidRPr="0072417B">
        <w:rPr>
          <w:rFonts w:cs="Arial"/>
          <w:sz w:val="12"/>
          <w:lang w:eastAsia="ko-KR"/>
        </w:rPr>
        <w:t xml:space="preserve">. Under George Bush, anti-Americanism is widely thought to have reached new heights. </w:t>
      </w:r>
      <w:r w:rsidRPr="0072417B">
        <w:rPr>
          <w:rStyle w:val="StyleBoldUnderline"/>
          <w:rFonts w:cs="Arial"/>
        </w:rPr>
        <w:t>In</w:t>
      </w:r>
      <w:r w:rsidRPr="0072417B">
        <w:rPr>
          <w:rFonts w:cs="Arial"/>
          <w:sz w:val="12"/>
          <w:lang w:eastAsia="ko-KR"/>
        </w:rPr>
        <w:t xml:space="preserve"> </w:t>
      </w:r>
      <w:r w:rsidRPr="0072417B">
        <w:rPr>
          <w:rStyle w:val="StyleBoldUnderline"/>
          <w:rFonts w:cs="Arial"/>
        </w:rPr>
        <w:t xml:space="preserve">the coming years </w:t>
      </w:r>
      <w:r w:rsidRPr="0072417B">
        <w:rPr>
          <w:rStyle w:val="Emphasis"/>
          <w:rFonts w:cs="Arial"/>
          <w:highlight w:val="green"/>
        </w:rPr>
        <w:t>the USA will lose</w:t>
      </w:r>
      <w:r w:rsidRPr="0072417B">
        <w:rPr>
          <w:rFonts w:cs="Arial"/>
          <w:sz w:val="12"/>
          <w:lang w:eastAsia="ko-KR"/>
        </w:rPr>
        <w:t xml:space="preserve"> more of its </w:t>
      </w:r>
      <w:r w:rsidRPr="0072417B">
        <w:rPr>
          <w:rStyle w:val="Emphasis"/>
          <w:rFonts w:cs="Arial"/>
          <w:highlight w:val="green"/>
        </w:rPr>
        <w:t xml:space="preserve">ability to </w:t>
      </w:r>
      <w:r w:rsidRPr="0072417B">
        <w:rPr>
          <w:rStyle w:val="Emphasis"/>
          <w:highlight w:val="green"/>
        </w:rPr>
        <w:t>lead</w:t>
      </w:r>
      <w:r w:rsidRPr="0072417B">
        <w:rPr>
          <w:rFonts w:cs="Arial"/>
          <w:sz w:val="12"/>
          <w:lang w:eastAsia="ko-KR"/>
        </w:rPr>
        <w:t xml:space="preserve"> others </w:t>
      </w:r>
      <w:r w:rsidRPr="0072417B">
        <w:rPr>
          <w:rStyle w:val="Emphasis"/>
          <w:rFonts w:cs="Arial"/>
          <w:highlight w:val="green"/>
        </w:rPr>
        <w:t>if it decides to act unilaterally</w:t>
      </w:r>
      <w:r w:rsidRPr="0072417B">
        <w:rPr>
          <w:rFonts w:cs="Arial"/>
          <w:sz w:val="12"/>
          <w:lang w:eastAsia="ko-KR"/>
        </w:rPr>
        <w:t xml:space="preserve">. </w:t>
      </w:r>
      <w:r w:rsidRPr="0072417B">
        <w:rPr>
          <w:rStyle w:val="StyleBoldUnderline"/>
          <w:rFonts w:cs="Arial"/>
        </w:rPr>
        <w:t>If other states step aside and</w:t>
      </w:r>
      <w:r w:rsidRPr="0072417B">
        <w:rPr>
          <w:rFonts w:cs="Arial"/>
          <w:sz w:val="12"/>
          <w:lang w:eastAsia="ko-KR"/>
        </w:rPr>
        <w:t xml:space="preserve"> </w:t>
      </w:r>
      <w:r w:rsidRPr="0072417B">
        <w:rPr>
          <w:rStyle w:val="StyleBoldUnderline"/>
          <w:rFonts w:cs="Arial"/>
        </w:rPr>
        <w:t>question the USA's policies and objectives and seek to de-</w:t>
      </w:r>
      <w:proofErr w:type="spellStart"/>
      <w:r w:rsidRPr="0072417B">
        <w:rPr>
          <w:rStyle w:val="StyleBoldUnderline"/>
          <w:rFonts w:cs="Arial"/>
        </w:rPr>
        <w:t>legitimise</w:t>
      </w:r>
      <w:proofErr w:type="spellEnd"/>
      <w:r w:rsidRPr="0072417B">
        <w:rPr>
          <w:rStyle w:val="StyleBoldUnderline"/>
          <w:rFonts w:cs="Arial"/>
        </w:rPr>
        <w:t xml:space="preserve"> them, </w:t>
      </w:r>
      <w:r w:rsidRPr="0072417B">
        <w:rPr>
          <w:rStyle w:val="Emphasis"/>
        </w:rPr>
        <w:t>the problems of the USA will increase manifold.</w:t>
      </w:r>
      <w:r w:rsidRPr="0072417B">
        <w:rPr>
          <w:rFonts w:cs="Arial"/>
          <w:sz w:val="12"/>
          <w:lang w:eastAsia="ko-KR"/>
        </w:rPr>
        <w:t xml:space="preserve"> </w:t>
      </w:r>
      <w:r w:rsidRPr="0072417B">
        <w:rPr>
          <w:rStyle w:val="StyleBoldUnderline"/>
          <w:rFonts w:cs="Arial"/>
          <w:highlight w:val="green"/>
        </w:rPr>
        <w:t xml:space="preserve">American success will lie in </w:t>
      </w:r>
      <w:r w:rsidRPr="0072417B">
        <w:rPr>
          <w:rStyle w:val="Emphasis"/>
          <w:rFonts w:cs="Arial"/>
          <w:highlight w:val="green"/>
        </w:rPr>
        <w:t xml:space="preserve">melding </w:t>
      </w:r>
      <w:r w:rsidRPr="0072417B">
        <w:rPr>
          <w:rStyle w:val="Emphasis"/>
          <w:highlight w:val="green"/>
        </w:rPr>
        <w:t>power</w:t>
      </w:r>
      <w:r w:rsidRPr="0072417B">
        <w:rPr>
          <w:rStyle w:val="Emphasis"/>
          <w:rFonts w:cs="Arial"/>
          <w:highlight w:val="green"/>
        </w:rPr>
        <w:t xml:space="preserve"> and </w:t>
      </w:r>
      <w:r w:rsidRPr="0072417B">
        <w:rPr>
          <w:rStyle w:val="Emphasis"/>
          <w:highlight w:val="green"/>
        </w:rPr>
        <w:t>cooperation</w:t>
      </w:r>
      <w:r w:rsidRPr="0072417B">
        <w:rPr>
          <w:rFonts w:cs="Arial"/>
          <w:sz w:val="12"/>
          <w:lang w:eastAsia="ko-KR"/>
        </w:rPr>
        <w:t xml:space="preserve"> </w:t>
      </w:r>
      <w:r w:rsidRPr="0072417B">
        <w:rPr>
          <w:rStyle w:val="Emphasis"/>
          <w:rFonts w:cs="Arial"/>
        </w:rPr>
        <w:t>and generating a belief</w:t>
      </w:r>
      <w:r w:rsidRPr="0072417B">
        <w:rPr>
          <w:rFonts w:cs="Arial"/>
          <w:sz w:val="12"/>
          <w:lang w:eastAsia="ko-KR"/>
        </w:rPr>
        <w:t xml:space="preserve"> in other countries </w:t>
      </w:r>
      <w:r w:rsidRPr="0072417B">
        <w:rPr>
          <w:rStyle w:val="Emphasis"/>
          <w:rFonts w:cs="Arial"/>
        </w:rPr>
        <w:t>that their interests will be served by working with instead of opposing the United States</w:t>
      </w:r>
      <w:r w:rsidRPr="0072417B">
        <w:rPr>
          <w:rFonts w:cs="Arial"/>
          <w:sz w:val="12"/>
          <w:lang w:eastAsia="ko-KR"/>
        </w:rPr>
        <w:t xml:space="preserve">. </w:t>
      </w:r>
      <w:r w:rsidRPr="0072417B">
        <w:rPr>
          <w:rStyle w:val="Emphasis"/>
        </w:rPr>
        <w:t xml:space="preserve">It is aptly said that </w:t>
      </w:r>
      <w:r w:rsidRPr="0072417B">
        <w:rPr>
          <w:rStyle w:val="Emphasis"/>
          <w:highlight w:val="green"/>
        </w:rPr>
        <w:t>use of power without cooperation becomes dictatorial and breeds</w:t>
      </w:r>
      <w:r w:rsidRPr="0072417B">
        <w:rPr>
          <w:rStyle w:val="Emphasis"/>
        </w:rPr>
        <w:t xml:space="preserve"> resistance and </w:t>
      </w:r>
      <w:r w:rsidRPr="0072417B">
        <w:rPr>
          <w:rStyle w:val="Emphasis"/>
          <w:highlight w:val="green"/>
        </w:rPr>
        <w:t>resentment</w:t>
      </w:r>
      <w:r w:rsidRPr="0072417B">
        <w:rPr>
          <w:rStyle w:val="Emphasis"/>
        </w:rPr>
        <w:t>.</w:t>
      </w:r>
      <w:r w:rsidRPr="0072417B">
        <w:rPr>
          <w:rFonts w:cs="Arial"/>
          <w:sz w:val="12"/>
          <w:lang w:eastAsia="ko-KR"/>
        </w:rPr>
        <w:t xml:space="preserve"> But cooperation without power produces posturing and no concrete progress. </w:t>
      </w:r>
      <w:r w:rsidRPr="0072417B">
        <w:rPr>
          <w:rStyle w:val="StyleBoldUnderline"/>
          <w:rFonts w:cs="Arial"/>
        </w:rPr>
        <w:t>There is</w:t>
      </w:r>
      <w:r w:rsidRPr="0072417B">
        <w:rPr>
          <w:rFonts w:cs="Arial"/>
          <w:sz w:val="12"/>
          <w:lang w:eastAsia="ko-KR"/>
        </w:rPr>
        <w:t xml:space="preserve"> also </w:t>
      </w:r>
      <w:r w:rsidRPr="0072417B">
        <w:rPr>
          <w:rStyle w:val="StyleBoldUnderline"/>
          <w:rFonts w:cs="Arial"/>
        </w:rPr>
        <w:t>another disquieting development</w:t>
      </w:r>
      <w:r w:rsidRPr="0072417B">
        <w:rPr>
          <w:rFonts w:cs="Arial"/>
          <w:sz w:val="12"/>
          <w:lang w:eastAsia="ko-KR"/>
        </w:rPr>
        <w:t xml:space="preserve">. </w:t>
      </w:r>
      <w:r w:rsidRPr="0072417B">
        <w:rPr>
          <w:rStyle w:val="StyleBoldUnderline"/>
          <w:rFonts w:cs="Arial"/>
        </w:rPr>
        <w:t>It seems American soft power is waning and it is losing its allure as a</w:t>
      </w:r>
      <w:r w:rsidRPr="0072417B">
        <w:rPr>
          <w:rFonts w:cs="Arial"/>
          <w:sz w:val="12"/>
          <w:lang w:eastAsia="ko-KR"/>
        </w:rPr>
        <w:t xml:space="preserve"> </w:t>
      </w:r>
      <w:r w:rsidRPr="0072417B">
        <w:rPr>
          <w:rStyle w:val="Emphasis"/>
          <w:rFonts w:cs="Arial"/>
        </w:rPr>
        <w:t>model society</w:t>
      </w:r>
      <w:r w:rsidRPr="0072417B">
        <w:rPr>
          <w:rFonts w:cs="Arial"/>
          <w:sz w:val="12"/>
          <w:lang w:eastAsia="ko-KR"/>
        </w:rPr>
        <w:t xml:space="preserve">. </w:t>
      </w:r>
      <w:r w:rsidRPr="0072417B">
        <w:rPr>
          <w:rStyle w:val="StyleBoldUnderline"/>
          <w:rFonts w:cs="Arial"/>
        </w:rPr>
        <w:t>Much of the rest of the world is no longer looking up to the USA as a beacon</w:t>
      </w:r>
      <w:r w:rsidRPr="0072417B">
        <w:rPr>
          <w:rFonts w:cs="Arial"/>
          <w:sz w:val="12"/>
          <w:lang w:eastAsia="ko-KR"/>
        </w:rPr>
        <w:t xml:space="preserve">. Rising religiosity, rank hostility to the UN, Bush's doctrine of preventive war, Guantanamo Bay </w:t>
      </w:r>
      <w:proofErr w:type="spellStart"/>
      <w:r w:rsidRPr="0072417B">
        <w:rPr>
          <w:rFonts w:cs="Arial"/>
          <w:sz w:val="12"/>
          <w:lang w:eastAsia="ko-KR"/>
        </w:rPr>
        <w:t>etc</w:t>
      </w:r>
      <w:proofErr w:type="spellEnd"/>
      <w:r w:rsidRPr="0072417B">
        <w:rPr>
          <w:rFonts w:cs="Arial"/>
          <w:sz w:val="12"/>
          <w:lang w:eastAsia="ko-KR"/>
        </w:rPr>
        <w:t xml:space="preserve"> are creating disquiet in the minds of many and turning them off America. </w:t>
      </w:r>
      <w:r w:rsidRPr="0072417B">
        <w:rPr>
          <w:rStyle w:val="Emphasis"/>
          <w:highlight w:val="green"/>
        </w:rPr>
        <w:t>This diminution of America's soft power will</w:t>
      </w:r>
      <w:r w:rsidRPr="0072417B">
        <w:rPr>
          <w:rStyle w:val="Emphasis"/>
        </w:rPr>
        <w:t xml:space="preserve"> also create disenchantment and may gradually </w:t>
      </w:r>
      <w:r w:rsidRPr="0072417B">
        <w:rPr>
          <w:rStyle w:val="Emphasis"/>
          <w:highlight w:val="green"/>
        </w:rPr>
        <w:t>affect American pre-eminence.</w:t>
      </w:r>
    </w:p>
    <w:p w:rsidR="00FB79D1" w:rsidRPr="0070034D" w:rsidRDefault="00FB79D1" w:rsidP="00FB79D1">
      <w:pPr>
        <w:pStyle w:val="Heading4"/>
      </w:pPr>
      <w:r w:rsidRPr="0070034D">
        <w:t xml:space="preserve">Heg key to stability—transition </w:t>
      </w:r>
      <w:r>
        <w:t>causes</w:t>
      </w:r>
      <w:r w:rsidRPr="0070034D">
        <w:t xml:space="preserve"> war</w:t>
      </w:r>
    </w:p>
    <w:p w:rsidR="00FB79D1" w:rsidRPr="0070034D" w:rsidRDefault="00FB79D1" w:rsidP="00FB79D1">
      <w:pPr>
        <w:rPr>
          <w:rStyle w:val="StyleStyleBold12pt"/>
          <w:color w:val="000000" w:themeColor="text1"/>
        </w:rPr>
      </w:pPr>
      <w:r w:rsidRPr="0070034D">
        <w:rPr>
          <w:rStyle w:val="StyleStyleBold12pt"/>
        </w:rPr>
        <w:t xml:space="preserve">Zhang and Shi 11 </w:t>
      </w:r>
      <w:r w:rsidRPr="0070034D">
        <w:rPr>
          <w:rStyle w:val="StyleStyleBold12pt"/>
          <w:b w:val="0"/>
          <w:color w:val="000000" w:themeColor="text1"/>
          <w:sz w:val="14"/>
          <w:szCs w:val="14"/>
        </w:rPr>
        <w:t>[</w:t>
      </w:r>
      <w:proofErr w:type="spellStart"/>
      <w:r w:rsidRPr="0070034D">
        <w:rPr>
          <w:rStyle w:val="StyleStyleBold12pt"/>
          <w:b w:val="0"/>
          <w:color w:val="000000" w:themeColor="text1"/>
          <w:sz w:val="14"/>
          <w:szCs w:val="14"/>
        </w:rPr>
        <w:t>Yuhan</w:t>
      </w:r>
      <w:proofErr w:type="spellEnd"/>
      <w:r w:rsidRPr="0070034D">
        <w:rPr>
          <w:rStyle w:val="StyleStyleBold12pt"/>
          <w:b w:val="0"/>
          <w:color w:val="000000" w:themeColor="text1"/>
          <w:sz w:val="14"/>
          <w:szCs w:val="14"/>
        </w:rPr>
        <w:t xml:space="preserve">, Carnegie Endowment for International Peace and Lin Shi, Columbia University, “America’s decline: A harbinger of conflict and rivalry,” </w:t>
      </w:r>
      <w:hyperlink r:id="rId16" w:history="1">
        <w:r w:rsidRPr="0070034D">
          <w:rPr>
            <w:rStyle w:val="Hyperlink"/>
            <w:b/>
            <w:color w:val="000000" w:themeColor="text1"/>
            <w:sz w:val="14"/>
            <w:szCs w:val="14"/>
          </w:rPr>
          <w:t>http://www.eastasiaforum.org/2011/01/22/americas-decline-a-harbinger-of-conflict-and-rivalry</w:t>
        </w:r>
      </w:hyperlink>
      <w:r w:rsidRPr="0070034D">
        <w:rPr>
          <w:rStyle w:val="StyleStyleBold12pt"/>
          <w:b w:val="0"/>
          <w:color w:val="000000" w:themeColor="text1"/>
          <w:sz w:val="14"/>
          <w:szCs w:val="14"/>
        </w:rPr>
        <w:t xml:space="preserve">, January 22, 2011, </w:t>
      </w:r>
      <w:proofErr w:type="spellStart"/>
      <w:r w:rsidRPr="0070034D">
        <w:rPr>
          <w:rStyle w:val="StyleStyleBold12pt"/>
          <w:b w:val="0"/>
          <w:color w:val="000000" w:themeColor="text1"/>
          <w:sz w:val="14"/>
          <w:szCs w:val="14"/>
        </w:rPr>
        <w:t>SSanchez</w:t>
      </w:r>
      <w:proofErr w:type="spellEnd"/>
      <w:r w:rsidRPr="0070034D">
        <w:rPr>
          <w:rStyle w:val="StyleStyleBold12pt"/>
          <w:b w:val="0"/>
          <w:color w:val="000000" w:themeColor="text1"/>
          <w:sz w:val="14"/>
          <w:szCs w:val="14"/>
        </w:rPr>
        <w:t>]</w:t>
      </w:r>
    </w:p>
    <w:p w:rsidR="00FB79D1" w:rsidRDefault="00FB79D1" w:rsidP="00FB79D1">
      <w:pPr>
        <w:rPr>
          <w:sz w:val="16"/>
        </w:rPr>
      </w:pPr>
      <w:r w:rsidRPr="0070034D">
        <w:rPr>
          <w:rStyle w:val="TitleChar"/>
        </w:rPr>
        <w:t xml:space="preserve">Over the past two decades, </w:t>
      </w:r>
      <w:r w:rsidRPr="0070034D">
        <w:rPr>
          <w:rStyle w:val="TitleChar"/>
          <w:highlight w:val="green"/>
        </w:rPr>
        <w:t xml:space="preserve">no other state has had the ability to </w:t>
      </w:r>
      <w:r w:rsidRPr="0070034D">
        <w:rPr>
          <w:rStyle w:val="TitleChar"/>
        </w:rPr>
        <w:t xml:space="preserve">seriously </w:t>
      </w:r>
      <w:r w:rsidRPr="0070034D">
        <w:rPr>
          <w:rStyle w:val="TitleChar"/>
          <w:highlight w:val="green"/>
        </w:rPr>
        <w:t xml:space="preserve">challenge the US </w:t>
      </w:r>
      <w:r w:rsidRPr="0070034D">
        <w:rPr>
          <w:rStyle w:val="TitleChar"/>
        </w:rPr>
        <w:t>military</w:t>
      </w:r>
      <w:r w:rsidRPr="0070034D">
        <w:rPr>
          <w:sz w:val="16"/>
        </w:rPr>
        <w:t xml:space="preserve">. Under these circumstances, motivated by both opportunity and fear, </w:t>
      </w:r>
      <w:r w:rsidRPr="0070034D">
        <w:rPr>
          <w:rStyle w:val="TitleChar"/>
          <w:highlight w:val="green"/>
        </w:rPr>
        <w:t xml:space="preserve">many actors have </w:t>
      </w:r>
      <w:proofErr w:type="spellStart"/>
      <w:r w:rsidRPr="0070034D">
        <w:rPr>
          <w:rStyle w:val="TitleChar"/>
          <w:highlight w:val="green"/>
        </w:rPr>
        <w:t>bandwagoned</w:t>
      </w:r>
      <w:proofErr w:type="spellEnd"/>
      <w:r w:rsidRPr="0070034D">
        <w:rPr>
          <w:rStyle w:val="TitleChar"/>
          <w:highlight w:val="green"/>
        </w:rPr>
        <w:t xml:space="preserve"> </w:t>
      </w:r>
      <w:r w:rsidRPr="0070034D">
        <w:rPr>
          <w:rStyle w:val="TitleChar"/>
        </w:rPr>
        <w:t xml:space="preserve">with </w:t>
      </w:r>
      <w:r w:rsidRPr="0070034D">
        <w:rPr>
          <w:rStyle w:val="TitleChar"/>
          <w:highlight w:val="green"/>
        </w:rPr>
        <w:t>US heg</w:t>
      </w:r>
      <w:r w:rsidRPr="0070034D">
        <w:rPr>
          <w:rStyle w:val="TitleChar"/>
        </w:rPr>
        <w:t>emony</w:t>
      </w:r>
      <w:r w:rsidRPr="0070034D">
        <w:rPr>
          <w:sz w:val="16"/>
        </w:rPr>
        <w:t xml:space="preserve"> and accepted a subordinate role. </w:t>
      </w:r>
      <w:r w:rsidRPr="0070034D">
        <w:rPr>
          <w:rStyle w:val="TitleChar"/>
        </w:rPr>
        <w:t>Canada, most of Western Europe, India, Japan, South Korea, Australia, Singapore and the Philippines have all joined the US, creating a status quo that has tended to mute great power conflicts</w:t>
      </w:r>
      <w:r w:rsidRPr="0070034D">
        <w:rPr>
          <w:sz w:val="16"/>
        </w:rPr>
        <w:t>. However</w:t>
      </w:r>
      <w:r w:rsidRPr="0070034D">
        <w:rPr>
          <w:rStyle w:val="TitleChar"/>
        </w:rPr>
        <w:t xml:space="preserve">, </w:t>
      </w:r>
      <w:r w:rsidRPr="0070034D">
        <w:rPr>
          <w:rStyle w:val="TitleChar"/>
          <w:highlight w:val="green"/>
        </w:rPr>
        <w:t>as the hegemony that drew</w:t>
      </w:r>
      <w:r w:rsidRPr="0070034D">
        <w:rPr>
          <w:rStyle w:val="TitleChar"/>
        </w:rPr>
        <w:t xml:space="preserve"> these </w:t>
      </w:r>
      <w:r w:rsidRPr="0070034D">
        <w:rPr>
          <w:rStyle w:val="TitleChar"/>
          <w:highlight w:val="green"/>
        </w:rPr>
        <w:t xml:space="preserve">powers together withers, so will the pulling power behind the </w:t>
      </w:r>
      <w:r w:rsidRPr="0070034D">
        <w:rPr>
          <w:rStyle w:val="TitleChar"/>
        </w:rPr>
        <w:t xml:space="preserve">US </w:t>
      </w:r>
      <w:r w:rsidRPr="0070034D">
        <w:rPr>
          <w:rStyle w:val="TitleChar"/>
          <w:highlight w:val="green"/>
        </w:rPr>
        <w:t>alliance</w:t>
      </w:r>
      <w:r w:rsidRPr="0070034D">
        <w:rPr>
          <w:sz w:val="16"/>
          <w:highlight w:val="green"/>
        </w:rPr>
        <w:t xml:space="preserve">. </w:t>
      </w:r>
      <w:r w:rsidRPr="0070034D">
        <w:rPr>
          <w:rStyle w:val="TitleChar"/>
          <w:highlight w:val="green"/>
        </w:rPr>
        <w:t>The result will be an international order where power is more diffuse</w:t>
      </w:r>
      <w:r w:rsidRPr="0070034D">
        <w:rPr>
          <w:rStyle w:val="TitleChar"/>
        </w:rPr>
        <w:t xml:space="preserve">, American interests and influence can be more readily challenged, </w:t>
      </w:r>
      <w:r w:rsidRPr="0070034D">
        <w:rPr>
          <w:rStyle w:val="TitleChar"/>
          <w:highlight w:val="green"/>
        </w:rPr>
        <w:t xml:space="preserve">and </w:t>
      </w:r>
      <w:r w:rsidRPr="0070034D">
        <w:rPr>
          <w:rStyle w:val="TitleChar"/>
        </w:rPr>
        <w:t xml:space="preserve">conflicts or </w:t>
      </w:r>
      <w:r w:rsidRPr="0070034D">
        <w:rPr>
          <w:rStyle w:val="TitleChar"/>
          <w:highlight w:val="green"/>
        </w:rPr>
        <w:t>wars may be harder to avoid</w:t>
      </w:r>
      <w:r w:rsidRPr="0070034D">
        <w:rPr>
          <w:sz w:val="16"/>
        </w:rPr>
        <w:t>. As history attests, power decline and redistribution result in military confrontation.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w:t>
      </w:r>
      <w:r w:rsidRPr="0070034D">
        <w:rPr>
          <w:rStyle w:val="TitleChar"/>
        </w:rPr>
        <w:t>. Defining this US-</w:t>
      </w:r>
      <w:proofErr w:type="spellStart"/>
      <w:r w:rsidRPr="0070034D">
        <w:rPr>
          <w:rStyle w:val="TitleChar"/>
        </w:rPr>
        <w:t>centred</w:t>
      </w:r>
      <w:proofErr w:type="spellEnd"/>
      <w:r w:rsidRPr="0070034D">
        <w:rPr>
          <w:rStyle w:val="TitleChar"/>
        </w:rPr>
        <w:t xml:space="preserve"> system are three key characteristics: enforcement of property rights, constraints on the actions of powerful individuals and groups and some degree of equal opportunities for broad segments of society</w:t>
      </w:r>
      <w:r w:rsidRPr="0070034D">
        <w:rPr>
          <w:sz w:val="16"/>
        </w:rPr>
        <w:t xml:space="preserve">. As a result of such political stability, free markets, liberal trade and flexible financial mechanisms have appeared. And, </w:t>
      </w:r>
      <w:r w:rsidRPr="0070034D">
        <w:rPr>
          <w:rStyle w:val="TitleChar"/>
        </w:rPr>
        <w:t>with this, many countries have sought opportunities to enter this system, proliferating stable and cooperative relations</w:t>
      </w:r>
      <w:r w:rsidRPr="0070034D">
        <w:rPr>
          <w:sz w:val="16"/>
        </w:rPr>
        <w:t xml:space="preserve">. However, what will happen to these advances as America’s influence declines? </w:t>
      </w:r>
      <w:r w:rsidRPr="0070034D">
        <w:rPr>
          <w:rStyle w:val="TitleChar"/>
        </w:rPr>
        <w:t>Given that America’s authority, although sullied at times, has benefited people across much of Latin America, Central and Eastern Europe, the Balkans,</w:t>
      </w:r>
      <w:r w:rsidRPr="0070034D">
        <w:rPr>
          <w:sz w:val="16"/>
        </w:rPr>
        <w:t xml:space="preserve"> as well as </w:t>
      </w:r>
      <w:r w:rsidRPr="0070034D">
        <w:rPr>
          <w:rStyle w:val="TitleChar"/>
        </w:rPr>
        <w:t>parts of Africa and</w:t>
      </w:r>
      <w:r w:rsidRPr="0070034D">
        <w:rPr>
          <w:sz w:val="16"/>
        </w:rPr>
        <w:t xml:space="preserve">, quite extensively, </w:t>
      </w:r>
      <w:r w:rsidRPr="0070034D">
        <w:rPr>
          <w:rStyle w:val="TitleChar"/>
        </w:rPr>
        <w:t>Asia,</w:t>
      </w:r>
      <w:r w:rsidRPr="0070034D">
        <w:rPr>
          <w:sz w:val="16"/>
        </w:rPr>
        <w:t xml:space="preserve"> the answer to this question could affect global society in a profoundly detrimental way. </w:t>
      </w:r>
      <w:r w:rsidRPr="0070034D">
        <w:rPr>
          <w:rStyle w:val="TitleChar"/>
        </w:rPr>
        <w:t xml:space="preserve">Public imagination and academia have anticipated that </w:t>
      </w:r>
      <w:r w:rsidRPr="0070034D">
        <w:rPr>
          <w:rStyle w:val="TitleChar"/>
          <w:highlight w:val="green"/>
        </w:rPr>
        <w:t>a post-hegemonic world would return to the problems of the</w:t>
      </w:r>
      <w:r w:rsidRPr="0070034D">
        <w:rPr>
          <w:rStyle w:val="TitleChar"/>
        </w:rPr>
        <w:t xml:space="preserve"> 19</w:t>
      </w:r>
      <w:r w:rsidRPr="0070034D">
        <w:rPr>
          <w:rStyle w:val="TitleChar"/>
          <w:highlight w:val="green"/>
        </w:rPr>
        <w:t>30s</w:t>
      </w:r>
      <w:r w:rsidRPr="0070034D">
        <w:rPr>
          <w:rStyle w:val="TitleChar"/>
        </w:rPr>
        <w:t xml:space="preserve">: regional blocs, </w:t>
      </w:r>
      <w:r w:rsidRPr="0070034D">
        <w:rPr>
          <w:rStyle w:val="TitleChar"/>
          <w:highlight w:val="green"/>
        </w:rPr>
        <w:t>trade conflicts and strategic rivalry</w:t>
      </w:r>
      <w:r w:rsidRPr="0070034D">
        <w:rPr>
          <w:rStyle w:val="TitleChar"/>
        </w:rPr>
        <w:t xml:space="preserve">. Furthermore, </w:t>
      </w:r>
      <w:r w:rsidRPr="0070034D">
        <w:rPr>
          <w:rStyle w:val="TitleChar"/>
          <w:highlight w:val="green"/>
        </w:rPr>
        <w:t xml:space="preserve">multilateral institutions </w:t>
      </w:r>
      <w:r w:rsidRPr="0070034D">
        <w:rPr>
          <w:rStyle w:val="TitleChar"/>
        </w:rPr>
        <w:t xml:space="preserve">such as the IMF, the World Bank or the WTO </w:t>
      </w:r>
      <w:r w:rsidRPr="0070034D">
        <w:rPr>
          <w:rStyle w:val="TitleChar"/>
          <w:highlight w:val="green"/>
        </w:rPr>
        <w:t xml:space="preserve">might give way to regional </w:t>
      </w:r>
      <w:proofErr w:type="spellStart"/>
      <w:r w:rsidRPr="0070034D">
        <w:rPr>
          <w:rStyle w:val="TitleChar"/>
          <w:highlight w:val="green"/>
        </w:rPr>
        <w:t>organisations</w:t>
      </w:r>
      <w:proofErr w:type="spellEnd"/>
      <w:r w:rsidRPr="0070034D">
        <w:rPr>
          <w:sz w:val="16"/>
        </w:rPr>
        <w:t xml:space="preserve">. For example, </w:t>
      </w:r>
      <w:r w:rsidRPr="0070034D">
        <w:rPr>
          <w:rStyle w:val="TitleChar"/>
          <w:highlight w:val="green"/>
        </w:rPr>
        <w:t xml:space="preserve">Europe and East Asia would </w:t>
      </w:r>
      <w:r w:rsidRPr="0070034D">
        <w:rPr>
          <w:rStyle w:val="TitleChar"/>
        </w:rPr>
        <w:t xml:space="preserve">each </w:t>
      </w:r>
      <w:r w:rsidRPr="0070034D">
        <w:rPr>
          <w:rStyle w:val="TitleChar"/>
          <w:highlight w:val="green"/>
        </w:rPr>
        <w:t>step forward to fill the vacuum left by Washington</w:t>
      </w:r>
      <w:r w:rsidRPr="0070034D">
        <w:rPr>
          <w:rStyle w:val="TitleChar"/>
        </w:rPr>
        <w:t xml:space="preserve">’s withering leadership </w:t>
      </w:r>
      <w:r w:rsidRPr="0070034D">
        <w:rPr>
          <w:rStyle w:val="TitleChar"/>
          <w:highlight w:val="green"/>
        </w:rPr>
        <w:t xml:space="preserve">to pursue their own visions of </w:t>
      </w:r>
      <w:r w:rsidRPr="0070034D">
        <w:rPr>
          <w:rStyle w:val="TitleChar"/>
        </w:rPr>
        <w:t xml:space="preserve">regional political and economic </w:t>
      </w:r>
      <w:r w:rsidRPr="0070034D">
        <w:rPr>
          <w:rStyle w:val="TitleChar"/>
          <w:highlight w:val="green"/>
        </w:rPr>
        <w:t>order</w:t>
      </w:r>
      <w:r w:rsidRPr="0070034D">
        <w:rPr>
          <w:rStyle w:val="TitleChar"/>
        </w:rPr>
        <w:t xml:space="preserve">s. Free </w:t>
      </w:r>
      <w:r w:rsidRPr="0070034D">
        <w:rPr>
          <w:rStyle w:val="TitleChar"/>
          <w:highlight w:val="green"/>
        </w:rPr>
        <w:t xml:space="preserve">markets would become more </w:t>
      </w:r>
      <w:proofErr w:type="spellStart"/>
      <w:r w:rsidRPr="0070034D">
        <w:rPr>
          <w:rStyle w:val="TitleChar"/>
          <w:highlight w:val="green"/>
        </w:rPr>
        <w:t>politicised</w:t>
      </w:r>
      <w:proofErr w:type="spellEnd"/>
      <w:r w:rsidRPr="0070034D">
        <w:rPr>
          <w:rStyle w:val="TitleChar"/>
        </w:rPr>
        <w:t xml:space="preserve"> — a</w:t>
      </w:r>
      <w:r w:rsidRPr="0070034D">
        <w:rPr>
          <w:sz w:val="16"/>
        </w:rPr>
        <w:t xml:space="preserve">nd, well, </w:t>
      </w:r>
      <w:r w:rsidRPr="0070034D">
        <w:rPr>
          <w:rStyle w:val="TitleChar"/>
        </w:rPr>
        <w:t>less free</w:t>
      </w:r>
      <w:r w:rsidRPr="0070034D">
        <w:rPr>
          <w:sz w:val="16"/>
        </w:rPr>
        <w:t xml:space="preserve"> — and </w:t>
      </w:r>
      <w:r w:rsidRPr="0070034D">
        <w:rPr>
          <w:rStyle w:val="TitleChar"/>
        </w:rPr>
        <w:t>major powers would compete for supremacy.</w:t>
      </w:r>
      <w:r w:rsidRPr="0070034D">
        <w:rPr>
          <w:sz w:val="16"/>
        </w:rPr>
        <w:t xml:space="preserve">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70034D">
        <w:rPr>
          <w:rStyle w:val="TitleChar"/>
          <w:highlight w:val="green"/>
        </w:rPr>
        <w:t>A world without American hegemony is one where great power wars re-emerge, the liberal international system is supplanted by an authoritarian one, and trade protectionism devolves into restrictive, anti-</w:t>
      </w:r>
      <w:proofErr w:type="spellStart"/>
      <w:r w:rsidRPr="0070034D">
        <w:rPr>
          <w:rStyle w:val="TitleChar"/>
          <w:highlight w:val="green"/>
        </w:rPr>
        <w:t>globalisation</w:t>
      </w:r>
      <w:proofErr w:type="spellEnd"/>
      <w:r w:rsidRPr="0070034D">
        <w:rPr>
          <w:rStyle w:val="TitleChar"/>
          <w:highlight w:val="green"/>
        </w:rPr>
        <w:t xml:space="preserve"> barriers</w:t>
      </w:r>
      <w:r w:rsidRPr="0070034D">
        <w:rPr>
          <w:sz w:val="16"/>
        </w:rPr>
        <w:t>. This, at least, is one possibility we can forecast in a future that will inevitably be devoid of unrivalled US primacy.</w:t>
      </w:r>
    </w:p>
    <w:p w:rsidR="00FB79D1" w:rsidRPr="00C50657" w:rsidRDefault="00FB79D1" w:rsidP="00FB79D1">
      <w:pPr>
        <w:pStyle w:val="Heading4"/>
      </w:pPr>
      <w:r w:rsidRPr="00C50657">
        <w:t xml:space="preserve">Heg key to prevent arms races, </w:t>
      </w:r>
      <w:proofErr w:type="spellStart"/>
      <w:r w:rsidRPr="00C50657">
        <w:t>miscalc</w:t>
      </w:r>
      <w:proofErr w:type="spellEnd"/>
      <w:r w:rsidRPr="00C50657">
        <w:t>, competitors and new threats</w:t>
      </w:r>
    </w:p>
    <w:p w:rsidR="00FB79D1" w:rsidRPr="00C50657" w:rsidRDefault="00FB79D1" w:rsidP="00FB79D1">
      <w:pPr>
        <w:rPr>
          <w:rStyle w:val="StyleStyleBold12pt"/>
          <w:b w:val="0"/>
          <w:sz w:val="14"/>
          <w:szCs w:val="14"/>
        </w:rPr>
      </w:pPr>
      <w:proofErr w:type="spellStart"/>
      <w:r w:rsidRPr="00C50657">
        <w:rPr>
          <w:rStyle w:val="StyleStyleBold12pt"/>
        </w:rPr>
        <w:t>Khalilzad</w:t>
      </w:r>
      <w:proofErr w:type="spellEnd"/>
      <w:r w:rsidRPr="00C50657">
        <w:rPr>
          <w:rStyle w:val="StyleStyleBold12pt"/>
        </w:rPr>
        <w:t xml:space="preserve"> 11 </w:t>
      </w:r>
      <w:r w:rsidRPr="00C50657">
        <w:rPr>
          <w:rStyle w:val="StyleStyleBold12pt"/>
          <w:b w:val="0"/>
          <w:sz w:val="14"/>
          <w:szCs w:val="14"/>
        </w:rPr>
        <w:t>[</w:t>
      </w:r>
      <w:proofErr w:type="spellStart"/>
      <w:r w:rsidRPr="00C50657">
        <w:rPr>
          <w:rStyle w:val="StyleStyleBold12pt"/>
          <w:b w:val="0"/>
          <w:sz w:val="14"/>
          <w:szCs w:val="14"/>
        </w:rPr>
        <w:t>Zahlmay</w:t>
      </w:r>
      <w:proofErr w:type="spellEnd"/>
      <w:r w:rsidRPr="00C50657">
        <w:rPr>
          <w:rStyle w:val="StyleStyleBold12pt"/>
          <w:b w:val="0"/>
          <w:sz w:val="14"/>
          <w:szCs w:val="14"/>
        </w:rPr>
        <w:t xml:space="preserve"> was the </w:t>
      </w:r>
      <w:hyperlink r:id="rId17" w:tooltip="United States Ambassador to the United Nations" w:history="1">
        <w:r w:rsidRPr="00C50657">
          <w:rPr>
            <w:rStyle w:val="StyleStyleBold12pt"/>
            <w:b w:val="0"/>
            <w:sz w:val="14"/>
            <w:szCs w:val="14"/>
          </w:rPr>
          <w:t>United States Ambassador to the United Nations</w:t>
        </w:r>
      </w:hyperlink>
      <w:r w:rsidRPr="00C50657">
        <w:rPr>
          <w:rStyle w:val="StyleStyleBold12pt"/>
          <w:b w:val="0"/>
          <w:sz w:val="14"/>
          <w:szCs w:val="14"/>
        </w:rPr>
        <w:t> under President </w:t>
      </w:r>
      <w:hyperlink r:id="rId18" w:tooltip="George W. Bush" w:history="1">
        <w:r w:rsidRPr="00C50657">
          <w:rPr>
            <w:rStyle w:val="StyleStyleBold12pt"/>
            <w:b w:val="0"/>
            <w:sz w:val="14"/>
            <w:szCs w:val="14"/>
          </w:rPr>
          <w:t>George W. Bush</w:t>
        </w:r>
      </w:hyperlink>
      <w:r w:rsidRPr="00C50657">
        <w:rPr>
          <w:rStyle w:val="StyleStyleBold12pt"/>
          <w:b w:val="0"/>
          <w:sz w:val="14"/>
          <w:szCs w:val="14"/>
        </w:rPr>
        <w:t>. He has been involved with </w:t>
      </w:r>
      <w:hyperlink r:id="rId19" w:tooltip="Politics of the United States" w:history="1">
        <w:r w:rsidRPr="00C50657">
          <w:rPr>
            <w:rStyle w:val="StyleStyleBold12pt"/>
            <w:b w:val="0"/>
            <w:sz w:val="14"/>
            <w:szCs w:val="14"/>
          </w:rPr>
          <w:t>U.S. policy makers</w:t>
        </w:r>
      </w:hyperlink>
      <w:r w:rsidRPr="00C50657">
        <w:rPr>
          <w:rStyle w:val="StyleStyleBold12pt"/>
          <w:b w:val="0"/>
          <w:sz w:val="14"/>
          <w:szCs w:val="14"/>
        </w:rPr>
        <w:t> at the </w:t>
      </w:r>
      <w:hyperlink r:id="rId20" w:tooltip="White House" w:history="1">
        <w:r w:rsidRPr="00C50657">
          <w:rPr>
            <w:rStyle w:val="StyleStyleBold12pt"/>
            <w:b w:val="0"/>
            <w:sz w:val="14"/>
            <w:szCs w:val="14"/>
          </w:rPr>
          <w:t>White House</w:t>
        </w:r>
      </w:hyperlink>
      <w:proofErr w:type="gramStart"/>
      <w:r w:rsidRPr="00C50657">
        <w:rPr>
          <w:rStyle w:val="StyleStyleBold12pt"/>
          <w:b w:val="0"/>
          <w:sz w:val="14"/>
          <w:szCs w:val="14"/>
        </w:rPr>
        <w:t>,</w:t>
      </w:r>
      <w:proofErr w:type="gramEnd"/>
      <w:r>
        <w:fldChar w:fldCharType="begin"/>
      </w:r>
      <w:r>
        <w:instrText xml:space="preserve"> HYPERLINK "http://en.wikipedia.org/wiki/State_Department" \o "State Department" </w:instrText>
      </w:r>
      <w:r>
        <w:fldChar w:fldCharType="separate"/>
      </w:r>
      <w:r w:rsidRPr="00C50657">
        <w:rPr>
          <w:rStyle w:val="StyleStyleBold12pt"/>
          <w:b w:val="0"/>
          <w:sz w:val="14"/>
          <w:szCs w:val="14"/>
        </w:rPr>
        <w:t>State Department</w:t>
      </w:r>
      <w:r>
        <w:rPr>
          <w:rStyle w:val="StyleStyleBold12pt"/>
          <w:b w:val="0"/>
          <w:sz w:val="14"/>
          <w:szCs w:val="14"/>
        </w:rPr>
        <w:fldChar w:fldCharType="end"/>
      </w:r>
      <w:r w:rsidRPr="00C50657">
        <w:rPr>
          <w:rStyle w:val="StyleStyleBold12pt"/>
          <w:b w:val="0"/>
          <w:sz w:val="14"/>
          <w:szCs w:val="14"/>
        </w:rPr>
        <w:t> and </w:t>
      </w:r>
      <w:hyperlink r:id="rId21" w:tooltip="The Pentagon" w:history="1">
        <w:r w:rsidRPr="00C50657">
          <w:rPr>
            <w:rStyle w:val="StyleStyleBold12pt"/>
            <w:b w:val="0"/>
            <w:sz w:val="14"/>
            <w:szCs w:val="14"/>
          </w:rPr>
          <w:t>Pentagon</w:t>
        </w:r>
      </w:hyperlink>
      <w:r w:rsidRPr="00C50657">
        <w:rPr>
          <w:rStyle w:val="StyleStyleBold12pt"/>
          <w:b w:val="0"/>
          <w:sz w:val="14"/>
          <w:szCs w:val="14"/>
        </w:rPr>
        <w:t xml:space="preserve"> since the mid-1980s. </w:t>
      </w:r>
      <w:hyperlink r:id="rId22" w:history="1">
        <w:r w:rsidRPr="00C50657">
          <w:rPr>
            <w:rStyle w:val="StyleStyleBold12pt"/>
            <w:b w:val="0"/>
            <w:sz w:val="14"/>
            <w:szCs w:val="14"/>
          </w:rPr>
          <w:t>http://www.nationalreview.com/articles/259024/economy-and-national-security-zalmay-khalilzad?page=2</w:t>
        </w:r>
      </w:hyperlink>
      <w:r w:rsidRPr="00C50657">
        <w:rPr>
          <w:rStyle w:val="StyleStyleBold12pt"/>
          <w:b w:val="0"/>
          <w:sz w:val="14"/>
          <w:szCs w:val="14"/>
        </w:rPr>
        <w:t xml:space="preserve">, </w:t>
      </w:r>
      <w:proofErr w:type="spellStart"/>
      <w:r w:rsidRPr="00C50657">
        <w:rPr>
          <w:rStyle w:val="StyleStyleBold12pt"/>
          <w:b w:val="0"/>
          <w:sz w:val="14"/>
          <w:szCs w:val="14"/>
        </w:rPr>
        <w:t>SSanchez</w:t>
      </w:r>
      <w:proofErr w:type="spellEnd"/>
      <w:r w:rsidRPr="00C50657">
        <w:rPr>
          <w:rStyle w:val="StyleStyleBold12pt"/>
          <w:b w:val="0"/>
          <w:sz w:val="14"/>
          <w:szCs w:val="14"/>
        </w:rPr>
        <w:t>]</w:t>
      </w:r>
    </w:p>
    <w:p w:rsidR="00FB79D1" w:rsidRPr="00C50657" w:rsidRDefault="00FB79D1" w:rsidP="00FB79D1">
      <w:pPr>
        <w:tabs>
          <w:tab w:val="left" w:pos="2850"/>
        </w:tabs>
        <w:rPr>
          <w:rStyle w:val="StyleBoldUnderline"/>
          <w:rFonts w:cs="Arial"/>
          <w:b w:val="0"/>
          <w:szCs w:val="28"/>
        </w:rPr>
      </w:pPr>
      <w:r>
        <w:rPr>
          <w:rStyle w:val="StyleBoldUnderline"/>
          <w:rFonts w:cs="Arial"/>
          <w:b w:val="0"/>
          <w:szCs w:val="28"/>
        </w:rPr>
        <w:tab/>
      </w:r>
    </w:p>
    <w:p w:rsidR="00FB79D1" w:rsidRPr="00C50657" w:rsidRDefault="00FB79D1" w:rsidP="00FB79D1">
      <w:pPr>
        <w:rPr>
          <w:rStyle w:val="StyleBoldUnderline"/>
        </w:rPr>
      </w:pPr>
      <w:r w:rsidRPr="00C50657">
        <w:rPr>
          <w:sz w:val="16"/>
        </w:rPr>
        <w:t xml:space="preserve">American retrenchment could have devastating consequences. </w:t>
      </w:r>
      <w:r w:rsidRPr="00C50657">
        <w:rPr>
          <w:rStyle w:val="StyleBoldUnderline"/>
        </w:rPr>
        <w:t>Without an American security blanket, regional powers could rearm in an attempt to balance against emerging threats. Under this scenario, there would be a heightened possibility of arms races, miscalculation, or other crises spiraling into all-out conflict</w:t>
      </w:r>
      <w:r w:rsidRPr="00C50657">
        <w:rPr>
          <w:sz w:val="16"/>
        </w:rPr>
        <w:t xml:space="preserve">. Alternatively, in seeking to accommodate the stronger powers, weaker powers may shift their geopolitical posture away from the United States. Either way, </w:t>
      </w:r>
      <w:r w:rsidRPr="00C50657">
        <w:rPr>
          <w:rStyle w:val="StyleBoldUnderline"/>
        </w:rPr>
        <w:t>hostile states would be emboldened to make aggressive moves in their regions. As rival powers rise, Asia in particular is likely to emerge as a zone of great-power competition. Beijing’s economic rise has enabled a dramatic military buildup focused on acquisitions of naval, cruise, and ballistic missiles, long-range stealth aircraft, and anti-satellite capabilities.</w:t>
      </w:r>
      <w:r w:rsidRPr="00C50657">
        <w:rPr>
          <w:sz w:val="16"/>
        </w:rPr>
        <w:t xml:space="preserve"> </w:t>
      </w:r>
      <w:r w:rsidRPr="00C50657">
        <w:rPr>
          <w:rStyle w:val="StyleBoldUnderline"/>
        </w:rPr>
        <w:t>China’</w:t>
      </w:r>
      <w:r w:rsidRPr="00C50657">
        <w:rPr>
          <w:sz w:val="16"/>
        </w:rPr>
        <w:t xml:space="preserve">s strategic modernization </w:t>
      </w:r>
      <w:r w:rsidRPr="00C50657">
        <w:rPr>
          <w:rStyle w:val="StyleBoldUnderline"/>
        </w:rPr>
        <w:t>is aimed, ultimately, at denying the United States access to the seas around China</w:t>
      </w:r>
      <w:r w:rsidRPr="00C50657">
        <w:rPr>
          <w:sz w:val="16"/>
        </w:rPr>
        <w:t xml:space="preserve">. Even as cooperative economic ties in the region have grown, </w:t>
      </w:r>
      <w:r w:rsidRPr="00C50657">
        <w:rPr>
          <w:rStyle w:val="StyleBoldUnderline"/>
        </w:rPr>
        <w:t>China’s expansive territorial claims</w:t>
      </w:r>
      <w:r w:rsidRPr="00C50657">
        <w:rPr>
          <w:sz w:val="16"/>
        </w:rPr>
        <w:t xml:space="preserve"> — and provocative statements and actions following crises in Korea and incidents at sea — </w:t>
      </w:r>
      <w:r w:rsidRPr="00C50657">
        <w:rPr>
          <w:rStyle w:val="StyleBoldUnderline"/>
        </w:rPr>
        <w:t>have roiled its relations with South Korea, Japan, India, and Southeast Asian states. Still, the United States is the most significant barrier facing Chinese hegemony and aggression.</w:t>
      </w:r>
    </w:p>
    <w:p w:rsidR="00FB79D1" w:rsidRPr="00C50657" w:rsidRDefault="00FB79D1" w:rsidP="00FB79D1"/>
    <w:p w:rsidR="00FB79D1" w:rsidRPr="0072417B" w:rsidRDefault="00FB79D1" w:rsidP="00FB79D1">
      <w:pPr>
        <w:ind w:right="288"/>
        <w:rPr>
          <w:rFonts w:cs="Arial"/>
          <w:b/>
          <w:sz w:val="20"/>
          <w:u w:val="single"/>
          <w:bdr w:val="single" w:sz="8" w:space="0" w:color="auto"/>
        </w:rPr>
      </w:pPr>
    </w:p>
    <w:p w:rsidR="00FB79D1" w:rsidRPr="0072417B" w:rsidRDefault="00FB79D1" w:rsidP="00FB79D1">
      <w:pPr>
        <w:pStyle w:val="Heading3"/>
      </w:pPr>
      <w:r w:rsidRPr="0072417B">
        <w:t>Flex</w:t>
      </w:r>
    </w:p>
    <w:p w:rsidR="00FB79D1" w:rsidRPr="0072417B" w:rsidRDefault="00FB79D1" w:rsidP="00FB79D1">
      <w:pPr>
        <w:pStyle w:val="Heading4"/>
      </w:pPr>
      <w:r w:rsidRPr="0072417B">
        <w:t xml:space="preserve">Checks on the executive prevent effective responses to nuke terror and </w:t>
      </w:r>
      <w:proofErr w:type="spellStart"/>
      <w:r w:rsidRPr="0072417B">
        <w:t>prolif</w:t>
      </w:r>
      <w:proofErr w:type="spellEnd"/>
    </w:p>
    <w:p w:rsidR="00FB79D1" w:rsidRPr="0072417B" w:rsidRDefault="00FB79D1" w:rsidP="00FB79D1">
      <w:r w:rsidRPr="0072417B">
        <w:rPr>
          <w:rStyle w:val="StyleStyleBold12pt"/>
        </w:rPr>
        <w:t>Li 2009</w:t>
      </w:r>
      <w:r w:rsidRPr="0072417B">
        <w:t xml:space="preserve"> (ZHEYAO LI, J.D. candidate, Georgetown University Law Center, 2009; B.A., political science and history, Yale University, </w:t>
      </w:r>
      <w:proofErr w:type="gramStart"/>
      <w:r w:rsidRPr="0072417B">
        <w:t>Winter</w:t>
      </w:r>
      <w:proofErr w:type="gramEnd"/>
      <w:r w:rsidRPr="0072417B">
        <w:t>, 2009</w:t>
      </w:r>
      <w:r w:rsidRPr="0072417B">
        <w:rPr>
          <w:sz w:val="12"/>
        </w:rPr>
        <w:t xml:space="preserve">¶ </w:t>
      </w:r>
      <w:r w:rsidRPr="0072417B">
        <w:t>The Georgetown Journal of Law Public Policy</w:t>
      </w:r>
      <w:r w:rsidRPr="0072417B">
        <w:rPr>
          <w:sz w:val="12"/>
        </w:rPr>
        <w:t xml:space="preserve">¶ </w:t>
      </w:r>
      <w:r w:rsidRPr="0072417B">
        <w:t xml:space="preserve">7 Geo. J.L. &amp; Pub. </w:t>
      </w:r>
      <w:proofErr w:type="spellStart"/>
      <w:r w:rsidRPr="0072417B">
        <w:t>Pol'y</w:t>
      </w:r>
      <w:proofErr w:type="spellEnd"/>
      <w:r w:rsidRPr="0072417B">
        <w:t xml:space="preserve"> 373, lexis, </w:t>
      </w:r>
      <w:proofErr w:type="spellStart"/>
      <w:proofErr w:type="gramStart"/>
      <w:r w:rsidRPr="0072417B">
        <w:t>bs</w:t>
      </w:r>
      <w:proofErr w:type="spellEnd"/>
      <w:proofErr w:type="gramEnd"/>
      <w:r w:rsidRPr="0072417B">
        <w:t>)</w:t>
      </w:r>
    </w:p>
    <w:p w:rsidR="00FB79D1" w:rsidRPr="0072417B" w:rsidRDefault="00FB79D1" w:rsidP="00FB79D1">
      <w:pPr>
        <w:rPr>
          <w:b/>
          <w:bCs/>
          <w:highlight w:val="green"/>
          <w:u w:val="single"/>
        </w:rPr>
      </w:pPr>
      <w:r w:rsidRPr="0072417B">
        <w:rPr>
          <w:rStyle w:val="StyleBoldUnderline"/>
        </w:rPr>
        <w:t>Another tenet of the Congressionalist position is "balanced institutional participation in foreign affairs</w:t>
      </w:r>
      <w:r w:rsidRPr="0072417B">
        <w:rPr>
          <w:sz w:val="16"/>
        </w:rPr>
        <w:t xml:space="preserve">." n25 Professor </w:t>
      </w:r>
      <w:proofErr w:type="spellStart"/>
      <w:r w:rsidRPr="0072417B">
        <w:rPr>
          <w:sz w:val="16"/>
        </w:rPr>
        <w:t>Koh</w:t>
      </w:r>
      <w:proofErr w:type="spellEnd"/>
      <w:r w:rsidRPr="0072417B">
        <w:rPr>
          <w:sz w:val="16"/>
        </w:rPr>
        <w:t xml:space="preserve">, for example, advocates the implementation of a national security charter to reflect what he sees as the needed restoration of the separation and balance of powers between all three branches of government. </w:t>
      </w:r>
      <w:r w:rsidRPr="0072417B">
        <w:rPr>
          <w:rStyle w:val="StyleBoldUnderline"/>
        </w:rPr>
        <w:t>This charter would be "[c]</w:t>
      </w:r>
      <w:proofErr w:type="spellStart"/>
      <w:r w:rsidRPr="0072417B">
        <w:rPr>
          <w:rStyle w:val="StyleBoldUnderline"/>
        </w:rPr>
        <w:t>onsistent</w:t>
      </w:r>
      <w:proofErr w:type="spellEnd"/>
      <w:r w:rsidRPr="0072417B">
        <w:rPr>
          <w:rStyle w:val="StyleBoldUnderline"/>
        </w:rPr>
        <w:t xml:space="preserve"> with the guiding principle of balanced institutional participation," prescribing a foreign affairs decision-making apparatus in which all three branches play important roles: "in a Congress that enacts a framework statute defining institutional responsibilities in foreign affairs; in a president who helps draft and apply the statute; and in courts who construe the charter and draw boundaries between lawful and unlawful conduct</w:t>
      </w:r>
      <w:r w:rsidRPr="0072417B">
        <w:rPr>
          <w:sz w:val="16"/>
        </w:rPr>
        <w:t xml:space="preserve">." n26 </w:t>
      </w:r>
      <w:r w:rsidRPr="0072417B">
        <w:rPr>
          <w:rStyle w:val="StyleBoldUnderline"/>
        </w:rPr>
        <w:t xml:space="preserve">One of the most troubling features of Professor </w:t>
      </w:r>
      <w:proofErr w:type="spellStart"/>
      <w:r w:rsidRPr="0072417B">
        <w:rPr>
          <w:rStyle w:val="StyleBoldUnderline"/>
        </w:rPr>
        <w:t>Koh's</w:t>
      </w:r>
      <w:proofErr w:type="spellEnd"/>
      <w:r w:rsidRPr="0072417B">
        <w:rPr>
          <w:rStyle w:val="StyleBoldUnderline"/>
        </w:rPr>
        <w:t xml:space="preserve"> proposal is the involvement of the judicial branch</w:t>
      </w:r>
      <w:r w:rsidRPr="0072417B">
        <w:rPr>
          <w:sz w:val="16"/>
        </w:rPr>
        <w:t>.</w:t>
      </w:r>
      <w:r w:rsidRPr="0072417B">
        <w:rPr>
          <w:sz w:val="12"/>
        </w:rPr>
        <w:t>¶</w:t>
      </w:r>
      <w:r w:rsidRPr="0072417B">
        <w:rPr>
          <w:sz w:val="16"/>
        </w:rPr>
        <w:t xml:space="preserve"> Professor </w:t>
      </w:r>
      <w:proofErr w:type="spellStart"/>
      <w:r w:rsidRPr="0072417B">
        <w:rPr>
          <w:sz w:val="16"/>
        </w:rPr>
        <w:t>Koh</w:t>
      </w:r>
      <w:proofErr w:type="spellEnd"/>
      <w:r w:rsidRPr="0072417B">
        <w:rPr>
          <w:sz w:val="16"/>
        </w:rPr>
        <w:t xml:space="preserve"> fails to adequately discuss the objection that </w:t>
      </w:r>
      <w:r w:rsidRPr="0072417B">
        <w:rPr>
          <w:rStyle w:val="StyleBoldUnderline"/>
        </w:rPr>
        <w:t>judicial intervention in the formulation of foreign policy would constitute an inherently political act</w:t>
      </w:r>
      <w:r w:rsidRPr="0072417B">
        <w:rPr>
          <w:sz w:val="16"/>
        </w:rPr>
        <w:t>. For, indeed, as Carl von Clausewitz once wrote, "[w]</w:t>
      </w:r>
      <w:proofErr w:type="spellStart"/>
      <w:r w:rsidRPr="0072417B">
        <w:rPr>
          <w:sz w:val="16"/>
        </w:rPr>
        <w:t>ar</w:t>
      </w:r>
      <w:proofErr w:type="spellEnd"/>
      <w:r w:rsidRPr="0072417B">
        <w:rPr>
          <w:sz w:val="16"/>
        </w:rPr>
        <w:t xml:space="preserve"> is merely the continuation of policy by other means" and "[w]hen whole communities go to war--whole peoples, and especially civilized peoples--the reason always lies in some political situation, and the occasion is always due to some political object." n27 Thus</w:t>
      </w:r>
      <w:r w:rsidRPr="0072417B">
        <w:rPr>
          <w:rStyle w:val="StyleBoldUnderline"/>
        </w:rPr>
        <w:t xml:space="preserve">, </w:t>
      </w:r>
      <w:r w:rsidRPr="0072417B">
        <w:rPr>
          <w:rStyle w:val="StyleBoldUnderline"/>
          <w:highlight w:val="green"/>
        </w:rPr>
        <w:t xml:space="preserve">to call for judicial review of the </w:t>
      </w:r>
      <w:r w:rsidRPr="0072417B">
        <w:rPr>
          <w:rStyle w:val="StyleBoldUnderline"/>
        </w:rPr>
        <w:t xml:space="preserve">constitutionality or even [*380] statutory </w:t>
      </w:r>
      <w:r w:rsidRPr="0072417B">
        <w:rPr>
          <w:rStyle w:val="StyleBoldUnderline"/>
          <w:highlight w:val="green"/>
        </w:rPr>
        <w:t xml:space="preserve">legality of war actions is to invite </w:t>
      </w:r>
      <w:r w:rsidRPr="0072417B">
        <w:rPr>
          <w:rStyle w:val="StyleBoldUnderline"/>
        </w:rPr>
        <w:t xml:space="preserve">judicial </w:t>
      </w:r>
      <w:r w:rsidRPr="0072417B">
        <w:rPr>
          <w:rStyle w:val="StyleBoldUnderline"/>
          <w:highlight w:val="green"/>
        </w:rPr>
        <w:t xml:space="preserve">second-guessing in the </w:t>
      </w:r>
      <w:r w:rsidRPr="0072417B">
        <w:rPr>
          <w:rStyle w:val="StyleBoldUnderline"/>
        </w:rPr>
        <w:t xml:space="preserve">policymaking </w:t>
      </w:r>
      <w:r w:rsidRPr="0072417B">
        <w:rPr>
          <w:rStyle w:val="StyleBoldUnderline"/>
          <w:highlight w:val="green"/>
        </w:rPr>
        <w:t xml:space="preserve">motivations and processes of the political branches, and to weigh the wisdom of the legislature against the </w:t>
      </w:r>
      <w:r w:rsidRPr="0072417B">
        <w:rPr>
          <w:rStyle w:val="StyleBoldUnderline"/>
        </w:rPr>
        <w:t xml:space="preserve">wisdom of the </w:t>
      </w:r>
      <w:r w:rsidRPr="0072417B">
        <w:rPr>
          <w:rStyle w:val="StyleBoldUnderline"/>
          <w:highlight w:val="green"/>
        </w:rPr>
        <w:t>executive</w:t>
      </w:r>
      <w:r w:rsidRPr="0072417B">
        <w:rPr>
          <w:sz w:val="16"/>
        </w:rPr>
        <w:t xml:space="preserve">. A federal district court in Massachusetts was conscious of this exact problem when confronted, in a suit filed by six members of Congress, with the issue of whether President George W. Bush legally used force in committing troops to Iraq in 2003. The court ruled that, </w:t>
      </w:r>
      <w:r w:rsidRPr="0072417B">
        <w:rPr>
          <w:rStyle w:val="StyleBoldUnderline"/>
        </w:rPr>
        <w:t>"[a]</w:t>
      </w:r>
      <w:proofErr w:type="spellStart"/>
      <w:r w:rsidRPr="0072417B">
        <w:rPr>
          <w:rStyle w:val="StyleBoldUnderline"/>
        </w:rPr>
        <w:t>bsent</w:t>
      </w:r>
      <w:proofErr w:type="spellEnd"/>
      <w:r w:rsidRPr="0072417B">
        <w:rPr>
          <w:rStyle w:val="StyleBoldUnderline"/>
        </w:rPr>
        <w:t xml:space="preserve"> a clear abdication of this constitutional responsibility by the political branches, </w:t>
      </w:r>
      <w:r w:rsidRPr="0072417B">
        <w:rPr>
          <w:rStyle w:val="StyleBoldUnderline"/>
          <w:highlight w:val="green"/>
        </w:rPr>
        <w:t>the judiciary has no role to play</w:t>
      </w:r>
      <w:r w:rsidRPr="0072417B">
        <w:rPr>
          <w:sz w:val="16"/>
        </w:rPr>
        <w:t xml:space="preserve">." n28 </w:t>
      </w:r>
      <w:proofErr w:type="gramStart"/>
      <w:r w:rsidRPr="0072417B">
        <w:rPr>
          <w:sz w:val="16"/>
        </w:rPr>
        <w:t>The</w:t>
      </w:r>
      <w:proofErr w:type="gramEnd"/>
      <w:r w:rsidRPr="0072417B">
        <w:rPr>
          <w:sz w:val="16"/>
        </w:rPr>
        <w:t xml:space="preserve"> district court's holding was subsequently affirmed by the First Circuit on appeal, and the plaintiffs refrained from petitioning the Supreme Court for a writ of certiorari. n29</w:t>
      </w:r>
      <w:r w:rsidRPr="0072417B">
        <w:rPr>
          <w:sz w:val="12"/>
        </w:rPr>
        <w:t>¶</w:t>
      </w:r>
      <w:r w:rsidRPr="0072417B">
        <w:rPr>
          <w:sz w:val="16"/>
        </w:rPr>
        <w:t xml:space="preserve"> </w:t>
      </w:r>
      <w:r w:rsidRPr="0072417B">
        <w:rPr>
          <w:rStyle w:val="StyleBoldUnderline"/>
        </w:rPr>
        <w:t>Another shortcoming of</w:t>
      </w:r>
      <w:r w:rsidRPr="0072417B">
        <w:rPr>
          <w:sz w:val="16"/>
        </w:rPr>
        <w:t xml:space="preserve"> Professor </w:t>
      </w:r>
      <w:proofErr w:type="spellStart"/>
      <w:r w:rsidRPr="0072417B">
        <w:rPr>
          <w:sz w:val="16"/>
        </w:rPr>
        <w:t>Koh's</w:t>
      </w:r>
      <w:proofErr w:type="spellEnd"/>
      <w:r w:rsidRPr="0072417B">
        <w:rPr>
          <w:sz w:val="16"/>
        </w:rPr>
        <w:t xml:space="preserve"> </w:t>
      </w:r>
      <w:r w:rsidRPr="0072417B">
        <w:rPr>
          <w:rStyle w:val="StyleBoldUnderline"/>
        </w:rPr>
        <w:t>proposal to introduce new institutional checks and balances on the war powers through statutory enactment is</w:t>
      </w:r>
      <w:r w:rsidRPr="0072417B">
        <w:rPr>
          <w:sz w:val="16"/>
        </w:rPr>
        <w:t xml:space="preserve"> revealed when he quotes, but quickly dismisses, the concerns of Professor Paul Kennedy, who wrote even before the end of the Cold War that </w:t>
      </w:r>
      <w:r w:rsidRPr="0072417B">
        <w:rPr>
          <w:rStyle w:val="StyleBoldUnderline"/>
          <w:highlight w:val="green"/>
        </w:rPr>
        <w:t>the</w:t>
      </w:r>
      <w:r w:rsidRPr="0072417B">
        <w:rPr>
          <w:rStyle w:val="StyleBoldUnderline"/>
        </w:rPr>
        <w:t xml:space="preserve"> </w:t>
      </w:r>
      <w:r w:rsidRPr="0072417B">
        <w:rPr>
          <w:rStyle w:val="StyleBoldUnderline"/>
          <w:highlight w:val="green"/>
        </w:rPr>
        <w:t>U</w:t>
      </w:r>
      <w:r w:rsidRPr="0072417B">
        <w:rPr>
          <w:rStyle w:val="StyleBoldUnderline"/>
        </w:rPr>
        <w:t xml:space="preserve">nited </w:t>
      </w:r>
      <w:r w:rsidRPr="0072417B">
        <w:rPr>
          <w:rStyle w:val="StyleBoldUnderline"/>
          <w:highlight w:val="green"/>
        </w:rPr>
        <w:t>S</w:t>
      </w:r>
      <w:r w:rsidRPr="0072417B">
        <w:rPr>
          <w:rStyle w:val="StyleBoldUnderline"/>
        </w:rPr>
        <w:t>tates</w:t>
      </w:r>
      <w:r w:rsidRPr="0072417B">
        <w:rPr>
          <w:rStyle w:val="StyleBoldUnderline"/>
          <w:b w:val="0"/>
          <w:sz w:val="12"/>
          <w:u w:val="none"/>
        </w:rPr>
        <w:t>¶</w:t>
      </w:r>
      <w:r w:rsidRPr="0072417B">
        <w:rPr>
          <w:rStyle w:val="StyleBoldUnderline"/>
        </w:rPr>
        <w:t xml:space="preserve"> "</w:t>
      </w:r>
      <w:r w:rsidRPr="0072417B">
        <w:rPr>
          <w:rStyle w:val="StyleBoldUnderline"/>
          <w:highlight w:val="green"/>
        </w:rPr>
        <w:t>may not always be assisted by its division of</w:t>
      </w:r>
      <w:r w:rsidRPr="0072417B">
        <w:rPr>
          <w:rStyle w:val="StyleBoldUnderline"/>
        </w:rPr>
        <w:t xml:space="preserve"> constitutional and decision-making </w:t>
      </w:r>
      <w:r w:rsidRPr="0072417B">
        <w:rPr>
          <w:rStyle w:val="StyleBoldUnderline"/>
          <w:highlight w:val="green"/>
        </w:rPr>
        <w:t>powers</w:t>
      </w:r>
      <w:r w:rsidRPr="0072417B">
        <w:rPr>
          <w:rStyle w:val="StyleBoldUnderline"/>
        </w:rPr>
        <w:t xml:space="preserve">, deliberately created when it was geographically and strategically isolated from the rest of the world two centuries ago . . . but which may be harder to operate when it has become a global superpower, </w:t>
      </w:r>
      <w:r w:rsidRPr="0072417B">
        <w:rPr>
          <w:rStyle w:val="StyleBoldUnderline"/>
          <w:highlight w:val="green"/>
        </w:rPr>
        <w:t xml:space="preserve">often called upon to make swift decisions </w:t>
      </w:r>
      <w:proofErr w:type="spellStart"/>
      <w:r w:rsidRPr="0072417B">
        <w:rPr>
          <w:rStyle w:val="StyleBoldUnderline"/>
          <w:highlight w:val="green"/>
        </w:rPr>
        <w:t>vis</w:t>
      </w:r>
      <w:proofErr w:type="spellEnd"/>
      <w:r w:rsidRPr="0072417B">
        <w:rPr>
          <w:rStyle w:val="StyleBoldUnderline"/>
          <w:highlight w:val="green"/>
        </w:rPr>
        <w:t>-a-</w:t>
      </w:r>
      <w:proofErr w:type="spellStart"/>
      <w:r w:rsidRPr="0072417B">
        <w:rPr>
          <w:rStyle w:val="StyleBoldUnderline"/>
          <w:highlight w:val="green"/>
        </w:rPr>
        <w:t>vis</w:t>
      </w:r>
      <w:proofErr w:type="spellEnd"/>
      <w:r w:rsidRPr="0072417B">
        <w:rPr>
          <w:rStyle w:val="StyleBoldUnderline"/>
          <w:highlight w:val="green"/>
        </w:rPr>
        <w:t xml:space="preserve"> countries which enjoy</w:t>
      </w:r>
      <w:r w:rsidRPr="0072417B">
        <w:rPr>
          <w:rStyle w:val="StyleBoldUnderline"/>
        </w:rPr>
        <w:t xml:space="preserve"> far </w:t>
      </w:r>
      <w:r w:rsidRPr="0072417B">
        <w:rPr>
          <w:rStyle w:val="StyleBoldUnderline"/>
          <w:highlight w:val="green"/>
        </w:rPr>
        <w:t>fewer constraints</w:t>
      </w:r>
      <w:r w:rsidRPr="0072417B">
        <w:rPr>
          <w:rStyle w:val="StyleBoldUnderline"/>
        </w:rPr>
        <w:t>.</w:t>
      </w:r>
      <w:r w:rsidRPr="0072417B">
        <w:rPr>
          <w:sz w:val="16"/>
        </w:rPr>
        <w:t>" n30</w:t>
      </w:r>
      <w:r w:rsidRPr="0072417B">
        <w:rPr>
          <w:sz w:val="12"/>
        </w:rPr>
        <w:t>¶</w:t>
      </w:r>
      <w:r w:rsidRPr="0072417B">
        <w:rPr>
          <w:sz w:val="16"/>
        </w:rPr>
        <w:t xml:space="preserve"> While </w:t>
      </w:r>
      <w:proofErr w:type="spellStart"/>
      <w:r w:rsidRPr="0072417B">
        <w:rPr>
          <w:sz w:val="16"/>
        </w:rPr>
        <w:t>Koh</w:t>
      </w:r>
      <w:proofErr w:type="spellEnd"/>
      <w:r w:rsidRPr="0072417B">
        <w:rPr>
          <w:sz w:val="16"/>
        </w:rPr>
        <w:t xml:space="preserve"> is absolutely correct when he argues that, simply because other nation-states might not abide by the same constitutional or democratic constraints, that does not entitle America to freely disregard her own Constitution, n31 </w:t>
      </w:r>
      <w:r w:rsidRPr="0072417B">
        <w:rPr>
          <w:rStyle w:val="StyleBoldUnderline"/>
        </w:rPr>
        <w:t xml:space="preserve">this tautology does not provide a satisfactory conclusion to the inquiry, especially when </w:t>
      </w:r>
      <w:r w:rsidRPr="0072417B">
        <w:rPr>
          <w:rStyle w:val="StyleBoldUnderline"/>
          <w:highlight w:val="green"/>
        </w:rPr>
        <w:t>American lives are at stake</w:t>
      </w:r>
      <w:r w:rsidRPr="0072417B">
        <w:rPr>
          <w:sz w:val="16"/>
        </w:rPr>
        <w:t>.</w:t>
      </w:r>
      <w:r w:rsidRPr="0072417B">
        <w:rPr>
          <w:sz w:val="12"/>
        </w:rPr>
        <w:t>¶</w:t>
      </w:r>
      <w:r w:rsidRPr="0072417B">
        <w:rPr>
          <w:sz w:val="16"/>
        </w:rPr>
        <w:t xml:space="preserve"> Specifically, Professor </w:t>
      </w:r>
      <w:proofErr w:type="spellStart"/>
      <w:r w:rsidRPr="0072417B">
        <w:rPr>
          <w:rStyle w:val="StyleBoldUnderline"/>
        </w:rPr>
        <w:t>Koh</w:t>
      </w:r>
      <w:proofErr w:type="spellEnd"/>
      <w:r w:rsidRPr="0072417B">
        <w:rPr>
          <w:rStyle w:val="StyleBoldUnderline"/>
        </w:rPr>
        <w:t xml:space="preserve"> fails to foresee the unique problems presented by the rise of non-state actors, particularly terrorist groups. He writes that "</w:t>
      </w:r>
      <w:r w:rsidRPr="0072417B">
        <w:rPr>
          <w:rStyle w:val="StyleBoldUnderline"/>
          <w:highlight w:val="green"/>
        </w:rPr>
        <w:t>[e]</w:t>
      </w:r>
      <w:proofErr w:type="spellStart"/>
      <w:r w:rsidRPr="0072417B">
        <w:rPr>
          <w:rStyle w:val="StyleBoldUnderline"/>
          <w:highlight w:val="green"/>
        </w:rPr>
        <w:t>xpecting</w:t>
      </w:r>
      <w:proofErr w:type="spellEnd"/>
      <w:r w:rsidRPr="0072417B">
        <w:rPr>
          <w:rStyle w:val="StyleBoldUnderline"/>
        </w:rPr>
        <w:t xml:space="preserve">, perhaps, </w:t>
      </w:r>
      <w:r w:rsidRPr="0072417B">
        <w:rPr>
          <w:rStyle w:val="StyleBoldUnderline"/>
          <w:highlight w:val="green"/>
        </w:rPr>
        <w:t xml:space="preserve">a response to a nuclear strike, the occasions are exceedingly rare when the president would jeopardize the nation by considering legality before committing </w:t>
      </w:r>
      <w:r w:rsidRPr="0072417B">
        <w:rPr>
          <w:rStyle w:val="StyleBoldUnderline"/>
        </w:rPr>
        <w:t xml:space="preserve">the nation </w:t>
      </w:r>
      <w:r w:rsidRPr="0072417B">
        <w:rPr>
          <w:rStyle w:val="StyleBoldUnderline"/>
          <w:highlight w:val="green"/>
        </w:rPr>
        <w:t xml:space="preserve">to </w:t>
      </w:r>
      <w:r w:rsidRPr="0072417B">
        <w:rPr>
          <w:rStyle w:val="StyleBoldUnderline"/>
        </w:rPr>
        <w:t xml:space="preserve">a course of international </w:t>
      </w:r>
      <w:r w:rsidRPr="0072417B">
        <w:rPr>
          <w:rStyle w:val="StyleBoldUnderline"/>
          <w:highlight w:val="green"/>
        </w:rPr>
        <w:t>action</w:t>
      </w:r>
      <w:r w:rsidRPr="0072417B">
        <w:rPr>
          <w:sz w:val="16"/>
        </w:rPr>
        <w:t xml:space="preserve">." n32 This statement is true when considered solely in the context of non-nuclear, state-based threats. </w:t>
      </w:r>
      <w:r w:rsidRPr="0072417B">
        <w:rPr>
          <w:rStyle w:val="StyleBoldUnderline"/>
          <w:highlight w:val="green"/>
        </w:rPr>
        <w:t>In the modern age of international terrorism and rogue states</w:t>
      </w:r>
      <w:r w:rsidRPr="0072417B">
        <w:rPr>
          <w:rStyle w:val="StyleBoldUnderline"/>
        </w:rPr>
        <w:t xml:space="preserve">, however, </w:t>
      </w:r>
      <w:r w:rsidRPr="0072417B">
        <w:rPr>
          <w:rStyle w:val="StyleBoldUnderline"/>
          <w:highlight w:val="green"/>
        </w:rPr>
        <w:t>considering the proliferation of w</w:t>
      </w:r>
      <w:r w:rsidRPr="0072417B">
        <w:rPr>
          <w:rStyle w:val="StyleBoldUnderline"/>
        </w:rPr>
        <w:t xml:space="preserve">eapons </w:t>
      </w:r>
      <w:r w:rsidRPr="0072417B">
        <w:rPr>
          <w:rStyle w:val="StyleBoldUnderline"/>
          <w:highlight w:val="green"/>
        </w:rPr>
        <w:t>of m</w:t>
      </w:r>
      <w:r w:rsidRPr="0072417B">
        <w:rPr>
          <w:rStyle w:val="StyleBoldUnderline"/>
        </w:rPr>
        <w:t xml:space="preserve">ass </w:t>
      </w:r>
      <w:r w:rsidRPr="0072417B">
        <w:rPr>
          <w:rStyle w:val="StyleBoldUnderline"/>
          <w:highlight w:val="green"/>
        </w:rPr>
        <w:t>d</w:t>
      </w:r>
      <w:r w:rsidRPr="0072417B">
        <w:rPr>
          <w:rStyle w:val="StyleBoldUnderline"/>
        </w:rPr>
        <w:t xml:space="preserve">estruction </w:t>
      </w:r>
      <w:r w:rsidRPr="0072417B">
        <w:rPr>
          <w:rStyle w:val="StyleBoldUnderline"/>
          <w:highlight w:val="green"/>
        </w:rPr>
        <w:t xml:space="preserve">and the ease </w:t>
      </w:r>
      <w:r w:rsidRPr="0072417B">
        <w:rPr>
          <w:rStyle w:val="StyleBoldUnderline"/>
        </w:rPr>
        <w:t xml:space="preserve">and low cost </w:t>
      </w:r>
      <w:r w:rsidRPr="0072417B">
        <w:rPr>
          <w:rStyle w:val="StyleBoldUnderline"/>
          <w:highlight w:val="green"/>
        </w:rPr>
        <w:t>with which WMDs may be deployed, the President may not have the luxury to</w:t>
      </w:r>
      <w:r w:rsidRPr="0072417B">
        <w:rPr>
          <w:sz w:val="16"/>
          <w:highlight w:val="green"/>
        </w:rPr>
        <w:t xml:space="preserve"> </w:t>
      </w:r>
      <w:r w:rsidRPr="0072417B">
        <w:rPr>
          <w:sz w:val="16"/>
        </w:rPr>
        <w:t xml:space="preserve">[*381] </w:t>
      </w:r>
      <w:r w:rsidRPr="0072417B">
        <w:rPr>
          <w:rStyle w:val="StyleBoldUnderline"/>
          <w:highlight w:val="green"/>
        </w:rPr>
        <w:t xml:space="preserve">wait on </w:t>
      </w:r>
      <w:r w:rsidRPr="0072417B">
        <w:rPr>
          <w:rStyle w:val="StyleBoldUnderline"/>
        </w:rPr>
        <w:t xml:space="preserve">congressional debate and </w:t>
      </w:r>
      <w:r w:rsidRPr="0072417B">
        <w:rPr>
          <w:rStyle w:val="StyleBoldUnderline"/>
          <w:highlight w:val="green"/>
        </w:rPr>
        <w:t>approval before acting to prevent the loss of American lives.</w:t>
      </w:r>
    </w:p>
    <w:p w:rsidR="00FB79D1" w:rsidRPr="0072417B" w:rsidRDefault="00FB79D1" w:rsidP="00FB79D1">
      <w:pPr>
        <w:pStyle w:val="Heading4"/>
        <w:tabs>
          <w:tab w:val="left" w:pos="4110"/>
        </w:tabs>
      </w:pPr>
      <w:r w:rsidRPr="0072417B">
        <w:t>Nuke terror causes extinction</w:t>
      </w:r>
      <w:r w:rsidRPr="0072417B">
        <w:tab/>
      </w:r>
    </w:p>
    <w:p w:rsidR="00FB79D1" w:rsidRPr="0072417B" w:rsidRDefault="00FB79D1" w:rsidP="00FB79D1">
      <w:proofErr w:type="spellStart"/>
      <w:r w:rsidRPr="0072417B">
        <w:rPr>
          <w:rStyle w:val="StyleStyleBold12pt"/>
        </w:rPr>
        <w:t>Ayson</w:t>
      </w:r>
      <w:proofErr w:type="spellEnd"/>
      <w:r w:rsidRPr="0072417B">
        <w:rPr>
          <w:rStyle w:val="StyleStyleBold12pt"/>
        </w:rPr>
        <w:t xml:space="preserve"> ‘10</w:t>
      </w:r>
      <w:r w:rsidRPr="0072417B">
        <w:t xml:space="preserve"> Robert </w:t>
      </w:r>
      <w:proofErr w:type="spellStart"/>
      <w:r w:rsidRPr="0072417B">
        <w:t>Ayson</w:t>
      </w:r>
      <w:proofErr w:type="spellEnd"/>
      <w:r w:rsidRPr="0072417B">
        <w:t xml:space="preserve">, Professor of Strategic Studies and Director of the Centre for Strategic Studies: New Zealand at the Victoria University of Wellington, “After a Terrorist Nuclear Attack: Envisaging Catalytic Effects,” Studies in Conflict &amp; Terrorism, Volume 33, Issue 7, July 2010, </w:t>
      </w:r>
      <w:proofErr w:type="spellStart"/>
      <w:r w:rsidRPr="0072417B">
        <w:t>informaworld</w:t>
      </w:r>
      <w:proofErr w:type="spellEnd"/>
    </w:p>
    <w:p w:rsidR="00FB79D1" w:rsidRPr="0072417B" w:rsidRDefault="00FB79D1" w:rsidP="00FB79D1">
      <w:pPr>
        <w:rPr>
          <w:sz w:val="16"/>
        </w:rPr>
      </w:pPr>
      <w:r w:rsidRPr="0072417B">
        <w:rPr>
          <w:sz w:val="16"/>
        </w:rPr>
        <w:t>A terrorist nuclear attack,</w:t>
      </w:r>
      <w:r w:rsidRPr="0072417B">
        <w:rPr>
          <w:sz w:val="16"/>
          <w:szCs w:val="12"/>
        </w:rPr>
        <w:t xml:space="preserve">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w:t>
      </w:r>
      <w:r w:rsidRPr="0072417B">
        <w:rPr>
          <w:sz w:val="16"/>
        </w:rPr>
        <w:t xml:space="preserve"> </w:t>
      </w:r>
      <w:r w:rsidRPr="0072417B">
        <w:rPr>
          <w:rStyle w:val="StyleBoldUnderline"/>
          <w:highlight w:val="green"/>
        </w:rPr>
        <w:t>major nuclear weapons</w:t>
      </w:r>
      <w:r w:rsidRPr="0072417B">
        <w:rPr>
          <w:rStyle w:val="StyleBoldUnderline"/>
        </w:rPr>
        <w:t xml:space="preserve"> states </w:t>
      </w:r>
      <w:r w:rsidRPr="0072417B">
        <w:rPr>
          <w:rStyle w:val="StyleBoldUnderline"/>
          <w:highlight w:val="green"/>
        </w:rPr>
        <w:t>have</w:t>
      </w:r>
      <w:r w:rsidRPr="0072417B">
        <w:rPr>
          <w:rStyle w:val="StyleBoldUnderline"/>
        </w:rPr>
        <w:t xml:space="preserve"> hundreds and even </w:t>
      </w:r>
      <w:r w:rsidRPr="0072417B">
        <w:rPr>
          <w:rStyle w:val="StyleBoldUnderline"/>
          <w:highlight w:val="green"/>
        </w:rPr>
        <w:t>thousands of nuc</w:t>
      </w:r>
      <w:r w:rsidRPr="0072417B">
        <w:rPr>
          <w:rStyle w:val="StyleBoldUnderline"/>
        </w:rPr>
        <w:t>lear weapon</w:t>
      </w:r>
      <w:r w:rsidRPr="0072417B">
        <w:rPr>
          <w:rStyle w:val="StyleBoldUnderline"/>
          <w:highlight w:val="green"/>
        </w:rPr>
        <w:t>s at their disposal</w:t>
      </w:r>
      <w:r w:rsidRPr="0072417B">
        <w:rPr>
          <w:sz w:val="16"/>
          <w:szCs w:val="12"/>
        </w:rPr>
        <w:t>,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w:t>
      </w:r>
      <w:r w:rsidRPr="0072417B">
        <w:rPr>
          <w:sz w:val="16"/>
        </w:rPr>
        <w:t xml:space="preserve"> </w:t>
      </w:r>
      <w:r w:rsidRPr="0072417B">
        <w:rPr>
          <w:rStyle w:val="StyleBoldUnderline"/>
          <w:highlight w:val="green"/>
        </w:rPr>
        <w:t>nuclear terrorism, could precipitate a chain of events leading to a massive exchange of</w:t>
      </w:r>
      <w:r w:rsidRPr="0072417B">
        <w:rPr>
          <w:rStyle w:val="StyleBoldUnderline"/>
        </w:rPr>
        <w:t xml:space="preserve"> nuclear </w:t>
      </w:r>
      <w:r w:rsidRPr="0072417B">
        <w:rPr>
          <w:rStyle w:val="StyleBoldUnderline"/>
          <w:highlight w:val="green"/>
        </w:rPr>
        <w:t>weapons</w:t>
      </w:r>
      <w:r w:rsidRPr="0072417B">
        <w:rPr>
          <w:rStyle w:val="StyleBoldUnderline"/>
        </w:rPr>
        <w:t xml:space="preserve"> between two or more of the states that possess them. </w:t>
      </w:r>
      <w:r w:rsidRPr="0072417B">
        <w:rPr>
          <w:sz w:val="16"/>
          <w:szCs w:val="12"/>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2417B">
        <w:rPr>
          <w:sz w:val="16"/>
          <w:szCs w:val="12"/>
        </w:rPr>
        <w:t>t</w:t>
      </w:r>
      <w:proofErr w:type="gramEnd"/>
      <w:r w:rsidRPr="0072417B">
        <w:rPr>
          <w:sz w:val="16"/>
          <w:szCs w:val="12"/>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2417B">
        <w:rPr>
          <w:sz w:val="16"/>
          <w:szCs w:val="12"/>
        </w:rPr>
        <w:t>,40</w:t>
      </w:r>
      <w:proofErr w:type="gramEnd"/>
      <w:r w:rsidRPr="0072417B">
        <w:rPr>
          <w:sz w:val="16"/>
          <w:szCs w:val="12"/>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w:t>
      </w:r>
      <w:r w:rsidRPr="0072417B">
        <w:rPr>
          <w:sz w:val="16"/>
        </w:rPr>
        <w:t xml:space="preserve"> </w:t>
      </w:r>
      <w:r w:rsidRPr="0072417B">
        <w:rPr>
          <w:rStyle w:val="StyleBoldUnderline"/>
        </w:rPr>
        <w:t>if the act</w:t>
      </w:r>
      <w:r w:rsidRPr="0072417B">
        <w:rPr>
          <w:sz w:val="16"/>
        </w:rPr>
        <w:t xml:space="preserve"> of nuclear terrorism </w:t>
      </w:r>
      <w:r w:rsidRPr="0072417B">
        <w:rPr>
          <w:rStyle w:val="StyleBoldUnderline"/>
        </w:rPr>
        <w:t>came as a complete surprise</w:t>
      </w:r>
      <w:r w:rsidRPr="0072417B">
        <w:rPr>
          <w:sz w:val="16"/>
        </w:rPr>
        <w:t xml:space="preserve">, and </w:t>
      </w:r>
      <w:r w:rsidRPr="0072417B">
        <w:rPr>
          <w:rStyle w:val="StyleBoldUnderline"/>
          <w:highlight w:val="green"/>
        </w:rPr>
        <w:t>American</w:t>
      </w:r>
      <w:r w:rsidRPr="0072417B">
        <w:rPr>
          <w:sz w:val="16"/>
        </w:rPr>
        <w:t xml:space="preserve"> officials refused to believe that a terrorist group was fully responsible (or responsible at all) </w:t>
      </w:r>
      <w:r w:rsidRPr="0072417B">
        <w:rPr>
          <w:rStyle w:val="StyleBoldUnderline"/>
          <w:highlight w:val="green"/>
        </w:rPr>
        <w:t>suspicion would shift immediately to state possessors</w:t>
      </w:r>
      <w:r w:rsidRPr="0072417B">
        <w:rPr>
          <w:sz w:val="16"/>
        </w:rPr>
        <w:t xml:space="preserve">. </w:t>
      </w:r>
      <w:r w:rsidRPr="0072417B">
        <w:rPr>
          <w:sz w:val="16"/>
          <w:szCs w:val="12"/>
        </w:rPr>
        <w:t>Ruling out Western ally countries like the United Kingdom and France, and probably Israel and India as well, authorities in Washington would be left with a very short list</w:t>
      </w:r>
      <w:r w:rsidRPr="0072417B">
        <w:rPr>
          <w:sz w:val="16"/>
        </w:rPr>
        <w:t xml:space="preserve"> </w:t>
      </w:r>
      <w:r w:rsidRPr="0072417B">
        <w:rPr>
          <w:rStyle w:val="StyleBoldUnderline"/>
        </w:rPr>
        <w:t xml:space="preserve">consisting of </w:t>
      </w:r>
      <w:r w:rsidRPr="0072417B">
        <w:rPr>
          <w:rStyle w:val="StyleBoldUnderline"/>
          <w:highlight w:val="green"/>
        </w:rPr>
        <w:t>No</w:t>
      </w:r>
      <w:r w:rsidRPr="0072417B">
        <w:rPr>
          <w:rStyle w:val="StyleBoldUnderline"/>
        </w:rPr>
        <w:t xml:space="preserve">rth </w:t>
      </w:r>
      <w:r w:rsidRPr="0072417B">
        <w:rPr>
          <w:rStyle w:val="StyleBoldUnderline"/>
          <w:highlight w:val="green"/>
        </w:rPr>
        <w:t>Ko</w:t>
      </w:r>
      <w:r w:rsidRPr="0072417B">
        <w:rPr>
          <w:rStyle w:val="StyleBoldUnderline"/>
        </w:rPr>
        <w:t>rea,</w:t>
      </w:r>
      <w:r w:rsidRPr="0072417B">
        <w:rPr>
          <w:sz w:val="16"/>
        </w:rPr>
        <w:t xml:space="preserve"> perhaps </w:t>
      </w:r>
      <w:r w:rsidRPr="0072417B">
        <w:rPr>
          <w:rStyle w:val="StyleBoldUnderline"/>
          <w:highlight w:val="green"/>
        </w:rPr>
        <w:t>Iran</w:t>
      </w:r>
      <w:r w:rsidRPr="0072417B">
        <w:rPr>
          <w:sz w:val="16"/>
        </w:rPr>
        <w:t xml:space="preserve"> if its program continues, and possibly </w:t>
      </w:r>
      <w:r w:rsidRPr="0072417B">
        <w:rPr>
          <w:rStyle w:val="StyleBoldUnderline"/>
        </w:rPr>
        <w:t xml:space="preserve">Pakistan. But </w:t>
      </w:r>
      <w:r w:rsidRPr="0072417B">
        <w:rPr>
          <w:rStyle w:val="StyleBoldUnderline"/>
          <w:highlight w:val="green"/>
        </w:rPr>
        <w:t>at what stage would Russia and China be</w:t>
      </w:r>
      <w:r w:rsidRPr="0072417B">
        <w:rPr>
          <w:rStyle w:val="StyleBoldUnderline"/>
        </w:rPr>
        <w:t xml:space="preserve"> definitely </w:t>
      </w:r>
      <w:r w:rsidRPr="0072417B">
        <w:rPr>
          <w:rStyle w:val="StyleBoldUnderline"/>
          <w:highlight w:val="green"/>
        </w:rPr>
        <w:t>ruled out</w:t>
      </w:r>
      <w:r w:rsidRPr="0072417B">
        <w:rPr>
          <w:rStyle w:val="StyleBoldUnderline"/>
        </w:rPr>
        <w:t xml:space="preserve"> in this high stakes game of nuclear </w:t>
      </w:r>
      <w:proofErr w:type="spellStart"/>
      <w:r w:rsidRPr="0072417B">
        <w:rPr>
          <w:rStyle w:val="StyleBoldUnderline"/>
        </w:rPr>
        <w:t>Cluedo</w:t>
      </w:r>
      <w:proofErr w:type="spellEnd"/>
      <w:r w:rsidRPr="0072417B">
        <w:rPr>
          <w:rStyle w:val="StyleBoldUnderline"/>
        </w:rPr>
        <w:t xml:space="preserve">? In particular, </w:t>
      </w:r>
      <w:r w:rsidRPr="0072417B">
        <w:rPr>
          <w:rStyle w:val="StyleBoldUnderline"/>
          <w:highlight w:val="green"/>
        </w:rPr>
        <w:t>if the act of nuclear terrorism occurred against a backdrop of existing tension</w:t>
      </w:r>
      <w:r w:rsidRPr="0072417B">
        <w:rPr>
          <w:rStyle w:val="StyleBoldUnderline"/>
        </w:rPr>
        <w:t xml:space="preserve"> in Washington’s relations with Russia and/or China, and at a time when threats had already been traded between these major powers, </w:t>
      </w:r>
      <w:r w:rsidRPr="0072417B">
        <w:rPr>
          <w:rStyle w:val="StyleBoldUnderline"/>
          <w:highlight w:val="green"/>
        </w:rPr>
        <w:t>would officials and political leaders not be tempted to assume the worst?</w:t>
      </w:r>
      <w:r w:rsidRPr="0072417B">
        <w:rPr>
          <w:rStyle w:val="StyleBoldUnderline"/>
        </w:rPr>
        <w:t xml:space="preserve"> </w:t>
      </w:r>
      <w:r w:rsidRPr="0072417B">
        <w:rPr>
          <w:sz w:val="16"/>
          <w:szCs w:val="12"/>
        </w:rPr>
        <w:t>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w:t>
      </w:r>
      <w:r w:rsidRPr="0072417B">
        <w:rPr>
          <w:sz w:val="16"/>
        </w:rPr>
        <w:t xml:space="preserve">. </w:t>
      </w:r>
      <w:r w:rsidRPr="0072417B">
        <w:rPr>
          <w:rStyle w:val="StyleBoldUnderline"/>
        </w:rPr>
        <w:t xml:space="preserve">The reverse might well apply too: </w:t>
      </w:r>
      <w:r w:rsidRPr="0072417B">
        <w:rPr>
          <w:rStyle w:val="StyleBoldUnderline"/>
          <w:highlight w:val="green"/>
        </w:rPr>
        <w:t>should a nuclear terrorist attack occur in Russia or China</w:t>
      </w:r>
      <w:r w:rsidRPr="0072417B">
        <w:rPr>
          <w:sz w:val="16"/>
        </w:rPr>
        <w:t xml:space="preserve"> during a period of heightened tension or even limited conflict with the United States, could Moscow and Beijing resist the pressures that might rise domestically to consider the United States as a possible perpetrator or encourager of the attack? </w:t>
      </w:r>
      <w:r w:rsidRPr="0072417B">
        <w:rPr>
          <w:rStyle w:val="StyleBoldUnderline"/>
          <w:highlight w:val="green"/>
        </w:rPr>
        <w:t>Washington’s</w:t>
      </w:r>
      <w:r w:rsidRPr="0072417B">
        <w:rPr>
          <w:sz w:val="16"/>
        </w:rPr>
        <w:t xml:space="preserve"> early </w:t>
      </w:r>
      <w:r w:rsidRPr="0072417B">
        <w:rPr>
          <w:rStyle w:val="StyleBoldUnderline"/>
          <w:highlight w:val="green"/>
        </w:rPr>
        <w:t>response</w:t>
      </w:r>
      <w:r w:rsidRPr="0072417B">
        <w:rPr>
          <w:sz w:val="16"/>
        </w:rPr>
        <w:t xml:space="preserve"> to a terrorist nuclear attack on its own soil </w:t>
      </w:r>
      <w:r w:rsidRPr="0072417B">
        <w:rPr>
          <w:rStyle w:val="StyleBoldUnderline"/>
          <w:highlight w:val="green"/>
        </w:rPr>
        <w:t>might</w:t>
      </w:r>
      <w:r w:rsidRPr="0072417B">
        <w:rPr>
          <w:sz w:val="16"/>
        </w:rPr>
        <w:t xml:space="preserve"> also </w:t>
      </w:r>
      <w:r w:rsidRPr="0072417B">
        <w:rPr>
          <w:rStyle w:val="StyleBoldUnderline"/>
          <w:highlight w:val="green"/>
        </w:rPr>
        <w:t>raise the possibility of</w:t>
      </w:r>
      <w:r w:rsidRPr="0072417B">
        <w:rPr>
          <w:sz w:val="16"/>
        </w:rPr>
        <w:t xml:space="preserve"> an unwanted (and </w:t>
      </w:r>
      <w:r w:rsidRPr="0072417B">
        <w:rPr>
          <w:rStyle w:val="StyleBoldUnderline"/>
          <w:highlight w:val="green"/>
        </w:rPr>
        <w:t>nuclear</w:t>
      </w:r>
      <w:r w:rsidRPr="0072417B">
        <w:rPr>
          <w:sz w:val="16"/>
        </w:rPr>
        <w:t xml:space="preserve"> aided) </w:t>
      </w:r>
      <w:r w:rsidRPr="0072417B">
        <w:rPr>
          <w:rStyle w:val="StyleBoldUnderline"/>
          <w:highlight w:val="green"/>
        </w:rPr>
        <w:t>confrontation with Russia and/or China</w:t>
      </w:r>
      <w:r w:rsidRPr="0072417B">
        <w:rPr>
          <w:rStyle w:val="StyleBoldUnderline"/>
        </w:rPr>
        <w:t>.</w:t>
      </w:r>
      <w:r w:rsidRPr="0072417B">
        <w:rPr>
          <w:sz w:val="16"/>
        </w:rPr>
        <w:t xml:space="preserve"> For example, </w:t>
      </w:r>
      <w:r w:rsidRPr="0072417B">
        <w:rPr>
          <w:rStyle w:val="StyleBoldUnderline"/>
        </w:rPr>
        <w:t>in the noise and confusion during the immediate aftermath of the terrorist nuclear attack, the</w:t>
      </w:r>
      <w:r w:rsidRPr="0072417B">
        <w:rPr>
          <w:sz w:val="16"/>
          <w:szCs w:val="12"/>
        </w:rPr>
        <w:t xml:space="preserve"> U.S. </w:t>
      </w:r>
      <w:r w:rsidRPr="0072417B">
        <w:rPr>
          <w:rStyle w:val="StyleBoldUnderline"/>
        </w:rPr>
        <w:t>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w:t>
      </w:r>
      <w:r w:rsidRPr="0072417B">
        <w:rPr>
          <w:sz w:val="16"/>
        </w:rPr>
        <w:t xml:space="preserve"> (and possibly nuclear force) against them. In that situation, </w:t>
      </w:r>
      <w:r w:rsidRPr="0072417B">
        <w:rPr>
          <w:rStyle w:val="StyleBoldUnderline"/>
        </w:rPr>
        <w:t xml:space="preserve">the temptations to preempt </w:t>
      </w:r>
      <w:r w:rsidRPr="0072417B">
        <w:rPr>
          <w:sz w:val="16"/>
        </w:rPr>
        <w:t xml:space="preserve">such actions </w:t>
      </w:r>
      <w:r w:rsidRPr="0072417B">
        <w:rPr>
          <w:rStyle w:val="StyleBoldUnderline"/>
        </w:rPr>
        <w:t>might grow, although</w:t>
      </w:r>
      <w:r w:rsidRPr="0072417B">
        <w:rPr>
          <w:sz w:val="16"/>
        </w:rPr>
        <w:t xml:space="preserve"> it must be admitted that </w:t>
      </w:r>
      <w:r w:rsidRPr="0072417B">
        <w:rPr>
          <w:rStyle w:val="StyleBoldUnderline"/>
          <w:highlight w:val="green"/>
        </w:rPr>
        <w:t>any preemption would</w:t>
      </w:r>
      <w:r w:rsidRPr="0072417B">
        <w:rPr>
          <w:rStyle w:val="StyleBoldUnderline"/>
        </w:rPr>
        <w:t xml:space="preserve"> </w:t>
      </w:r>
      <w:r w:rsidRPr="0072417B">
        <w:rPr>
          <w:sz w:val="16"/>
        </w:rPr>
        <w:t xml:space="preserve">probably still </w:t>
      </w:r>
      <w:r w:rsidRPr="0072417B">
        <w:rPr>
          <w:rStyle w:val="StyleBoldUnderline"/>
          <w:highlight w:val="green"/>
        </w:rPr>
        <w:t>meet with a devastating response</w:t>
      </w:r>
      <w:r w:rsidRPr="0072417B">
        <w:rPr>
          <w:sz w:val="16"/>
          <w:highlight w:val="green"/>
        </w:rPr>
        <w:t>.</w:t>
      </w:r>
    </w:p>
    <w:p w:rsidR="00FB79D1" w:rsidRPr="0072417B" w:rsidRDefault="00FB79D1" w:rsidP="00FB79D1">
      <w:pPr>
        <w:pStyle w:val="Heading4"/>
      </w:pPr>
      <w:proofErr w:type="spellStart"/>
      <w:r w:rsidRPr="0072417B">
        <w:t>Prolif</w:t>
      </w:r>
      <w:proofErr w:type="spellEnd"/>
      <w:r w:rsidRPr="0072417B">
        <w:t xml:space="preserve"> causes extinction</w:t>
      </w:r>
    </w:p>
    <w:p w:rsidR="00FB79D1" w:rsidRPr="0072417B" w:rsidRDefault="00FB79D1" w:rsidP="00FB79D1">
      <w:proofErr w:type="spellStart"/>
      <w:r w:rsidRPr="0072417B">
        <w:rPr>
          <w:rStyle w:val="StyleStyleBold12pt"/>
        </w:rPr>
        <w:t>Kroenig</w:t>
      </w:r>
      <w:proofErr w:type="spellEnd"/>
      <w:r w:rsidRPr="0072417B">
        <w:rPr>
          <w:rStyle w:val="StyleStyleBold12pt"/>
        </w:rPr>
        <w:t xml:space="preserve"> ’12</w:t>
      </w:r>
      <w:r w:rsidRPr="0072417B">
        <w:t xml:space="preserve"> Matthew </w:t>
      </w:r>
      <w:proofErr w:type="spellStart"/>
      <w:r w:rsidRPr="0072417B">
        <w:t>Kroenig</w:t>
      </w:r>
      <w:proofErr w:type="spellEnd"/>
      <w:r w:rsidRPr="0072417B">
        <w:t xml:space="preserve">, Council on Foreign Relations Stanton Nuclear Security Fellow and Georgetown University assistant professor of government, “The History of Proliferation Optimism:  Does It Have </w:t>
      </w:r>
      <w:proofErr w:type="gramStart"/>
      <w:r w:rsidRPr="0072417B">
        <w:t>A</w:t>
      </w:r>
      <w:proofErr w:type="gramEnd"/>
      <w:r w:rsidRPr="0072417B">
        <w:t xml:space="preserve"> Future?” Nonproliferation Policy Education Center, 5/26/2012, http://www.npolicy.org/article.php?aid=1182&amp;tid=30</w:t>
      </w:r>
    </w:p>
    <w:p w:rsidR="00FB79D1" w:rsidRPr="0072417B" w:rsidRDefault="00FB79D1" w:rsidP="00FB79D1">
      <w:pPr>
        <w:rPr>
          <w:sz w:val="16"/>
        </w:rPr>
      </w:pPr>
      <w:r w:rsidRPr="0072417B">
        <w:rPr>
          <w:sz w:val="16"/>
        </w:rPr>
        <w:t xml:space="preserve">Should we worry about the spread of nuclear weapons?  At first glance, this might appear to be an absurd question.  After all, </w:t>
      </w:r>
      <w:r w:rsidRPr="0072417B">
        <w:rPr>
          <w:rStyle w:val="StyleBoldUnderline"/>
        </w:rPr>
        <w:t xml:space="preserve">nuclear weapons are the most powerful weapons ever created by man.  </w:t>
      </w:r>
      <w:r w:rsidRPr="0072417B">
        <w:rPr>
          <w:rStyle w:val="StyleBoldUnderline"/>
          <w:highlight w:val="green"/>
        </w:rPr>
        <w:t>A single nuclear weapon could vaporize large portions of a major metropolitan area, killing millions</w:t>
      </w:r>
      <w:r w:rsidRPr="0072417B">
        <w:rPr>
          <w:rStyle w:val="StyleBoldUnderline"/>
        </w:rPr>
        <w:t xml:space="preserve"> of people, and a </w:t>
      </w:r>
      <w:r w:rsidRPr="0072417B">
        <w:rPr>
          <w:rStyle w:val="StyleBoldUnderline"/>
          <w:highlight w:val="green"/>
        </w:rPr>
        <w:t>full-scale</w:t>
      </w:r>
      <w:r w:rsidRPr="0072417B">
        <w:rPr>
          <w:rStyle w:val="StyleBoldUnderline"/>
        </w:rPr>
        <w:t xml:space="preserve"> nuclear </w:t>
      </w:r>
      <w:r w:rsidRPr="0072417B">
        <w:rPr>
          <w:rStyle w:val="StyleBoldUnderline"/>
          <w:highlight w:val="green"/>
        </w:rPr>
        <w:t>war</w:t>
      </w:r>
      <w:r w:rsidRPr="0072417B">
        <w:rPr>
          <w:rStyle w:val="StyleBoldUnderline"/>
        </w:rPr>
        <w:t xml:space="preserve"> between superpowers </w:t>
      </w:r>
      <w:r w:rsidRPr="0072417B">
        <w:rPr>
          <w:rStyle w:val="StyleBoldUnderline"/>
          <w:highlight w:val="green"/>
        </w:rPr>
        <w:t>could end life on Earth as we know it.</w:t>
      </w:r>
      <w:r w:rsidRPr="0072417B">
        <w:rPr>
          <w:sz w:val="16"/>
        </w:rPr>
        <w:t xml:space="preserve">  For decades during the Cold War, the public feared nuclear war and post-apocalyptic nuclear war scenarios became a subject of fascination and terror in popular culture.  Meanwhile, scholars carefully theorized the dangers of nuclear weapons and policymakers made nuclear nonproliferation a top national priority.  To this day, the spread of nuclear weapons to additional countries remains a foremost concern of U.S. leaders.  Indeed, in his 2012 annual threat assessment to the U.S. Congress, Director of National Intelligence James Clapper argued that nuclear proliferation poses one of the greatest threats to U.S. national security</w:t>
      </w:r>
      <w:proofErr w:type="gramStart"/>
      <w:r w:rsidRPr="0072417B">
        <w:rPr>
          <w:sz w:val="16"/>
        </w:rPr>
        <w:t>.[</w:t>
      </w:r>
      <w:proofErr w:type="gramEnd"/>
      <w:r w:rsidRPr="0072417B">
        <w:rPr>
          <w:sz w:val="16"/>
        </w:rPr>
        <w:t>1] Recently, however, academics have become more vocal in questioning the threat posed by the spread of nuclear weapons.  Students of international politics known as “proliferation optimists” argue that the spread of nuclear weapons might actually be beneficial because it deters great power war and results in greater levels of international instability.[2]  Other scholars, whom I label “proliferation anti-</w:t>
      </w:r>
      <w:proofErr w:type="spellStart"/>
      <w:r w:rsidRPr="0072417B">
        <w:rPr>
          <w:sz w:val="16"/>
        </w:rPr>
        <w:t>obsessionists</w:t>
      </w:r>
      <w:proofErr w:type="spellEnd"/>
      <w:r w:rsidRPr="0072417B">
        <w:rPr>
          <w:sz w:val="16"/>
        </w:rPr>
        <w:t>,” maintain that nuclear proliferation is neither good nor bad, but irrelevant.[3]  They claim that nuclear weapons do not have any meaningful effect on international politics and that the past seventy years of world history would have been roughly the same had nuclear weapons never been invented.  Some take this line of argument even further and argue that the only real problem is not the nuclear weapons themselves, but great power nonproliferation policy</w:t>
      </w:r>
      <w:proofErr w:type="gramStart"/>
      <w:r w:rsidRPr="0072417B">
        <w:rPr>
          <w:sz w:val="16"/>
        </w:rPr>
        <w:t>.[</w:t>
      </w:r>
      <w:proofErr w:type="gramEnd"/>
      <w:r w:rsidRPr="0072417B">
        <w:rPr>
          <w:sz w:val="16"/>
        </w:rPr>
        <w:t>4]  They argue that the cure that countries like the United States implement in order to prevent other states from acquiring nuclear weapons is much worse than the disease of the spread of nuclear weapons itself. While these arguments remain provocative, they are far from new.  The idea that a few nuclear weapons are sufficient to deter a larger adversary and keep the peace has its origins in the early strategic thinking of the 1940s. Moreover, a critical review of this literature demonstrates that many of these arguments are much less sound than they initially appear.  Indeed, both proliferation optimism and proliferation anti-</w:t>
      </w:r>
      <w:proofErr w:type="spellStart"/>
      <w:r w:rsidRPr="0072417B">
        <w:rPr>
          <w:sz w:val="16"/>
        </w:rPr>
        <w:t>obsessionism</w:t>
      </w:r>
      <w:proofErr w:type="spellEnd"/>
      <w:r w:rsidRPr="0072417B">
        <w:rPr>
          <w:sz w:val="16"/>
        </w:rPr>
        <w:t xml:space="preserve"> rest on internal logical contradictions.  In this essay, I argue that </w:t>
      </w:r>
      <w:r w:rsidRPr="0072417B">
        <w:rPr>
          <w:rStyle w:val="StyleBoldUnderline"/>
        </w:rPr>
        <w:t>the spread of nuclear weapons poses a grave threat to international peace and to U.S. national security.</w:t>
      </w:r>
      <w:r w:rsidRPr="0072417B">
        <w:rPr>
          <w:sz w:val="16"/>
        </w:rPr>
        <w:t xml:space="preserve">  Scholars can grab attention by making counterintuitive arguments about nuclear weapons being less threatening than power holders believe them to be, but their provocative claims cannot wish away the very real dangers posed by the spread of nuclear weapons. </w:t>
      </w:r>
      <w:r w:rsidRPr="0072417B">
        <w:rPr>
          <w:rStyle w:val="StyleBoldUnderline"/>
          <w:highlight w:val="green"/>
        </w:rPr>
        <w:t xml:space="preserve">The more states that possess nuclear weapons, the more likely we are to suffer </w:t>
      </w:r>
      <w:r w:rsidRPr="0072417B">
        <w:rPr>
          <w:rStyle w:val="StyleBoldUnderline"/>
        </w:rPr>
        <w:t xml:space="preserve">a number of </w:t>
      </w:r>
      <w:r w:rsidRPr="0072417B">
        <w:rPr>
          <w:rStyle w:val="StyleBoldUnderline"/>
          <w:highlight w:val="green"/>
        </w:rPr>
        <w:t xml:space="preserve">devastating consequences </w:t>
      </w:r>
      <w:r w:rsidRPr="0072417B">
        <w:rPr>
          <w:rStyle w:val="StyleBoldUnderline"/>
        </w:rPr>
        <w:t xml:space="preserve">including: </w:t>
      </w:r>
      <w:r w:rsidRPr="0072417B">
        <w:rPr>
          <w:rStyle w:val="StyleBoldUnderline"/>
          <w:highlight w:val="green"/>
        </w:rPr>
        <w:t xml:space="preserve">nuclear war, nuclear terrorism, global </w:t>
      </w:r>
      <w:r w:rsidRPr="0072417B">
        <w:rPr>
          <w:rStyle w:val="StyleBoldUnderline"/>
        </w:rPr>
        <w:t xml:space="preserve">and regional </w:t>
      </w:r>
      <w:r w:rsidRPr="0072417B">
        <w:rPr>
          <w:rStyle w:val="StyleBoldUnderline"/>
          <w:highlight w:val="green"/>
        </w:rPr>
        <w:t>instability, constrained</w:t>
      </w:r>
      <w:r w:rsidRPr="0072417B">
        <w:rPr>
          <w:sz w:val="16"/>
        </w:rPr>
        <w:t xml:space="preserve"> U.S. </w:t>
      </w:r>
      <w:r w:rsidRPr="0072417B">
        <w:rPr>
          <w:rStyle w:val="StyleBoldUnderline"/>
        </w:rPr>
        <w:t xml:space="preserve">freedom of </w:t>
      </w:r>
      <w:r w:rsidRPr="0072417B">
        <w:rPr>
          <w:rStyle w:val="StyleBoldUnderline"/>
          <w:highlight w:val="green"/>
        </w:rPr>
        <w:t>action, weakened alliances, and</w:t>
      </w:r>
      <w:r w:rsidRPr="0072417B">
        <w:rPr>
          <w:sz w:val="16"/>
        </w:rPr>
        <w:t xml:space="preserve"> the </w:t>
      </w:r>
      <w:r w:rsidRPr="0072417B">
        <w:rPr>
          <w:rStyle w:val="StyleBoldUnderline"/>
          <w:highlight w:val="green"/>
        </w:rPr>
        <w:t>further proliferation</w:t>
      </w:r>
      <w:r w:rsidRPr="0072417B">
        <w:rPr>
          <w:sz w:val="16"/>
        </w:rPr>
        <w:t xml:space="preserve"> of nuclear weapons.  While it is important not to exaggerate these threats, it would be an even greater sin to underestimate them and, as a result, not take the steps necessary to combat the spread of the world’s most dangerous weapons.</w:t>
      </w:r>
    </w:p>
    <w:p w:rsidR="00FB79D1" w:rsidRDefault="00FB79D1" w:rsidP="00FB79D1">
      <w:pPr>
        <w:pStyle w:val="Heading3"/>
      </w:pPr>
      <w:r>
        <w:t>2NC—</w:t>
      </w:r>
      <w:proofErr w:type="spellStart"/>
      <w:r>
        <w:t>Prolif</w:t>
      </w:r>
      <w:proofErr w:type="spellEnd"/>
      <w:r>
        <w:t xml:space="preserve"> O/W</w:t>
      </w:r>
    </w:p>
    <w:p w:rsidR="00FB79D1" w:rsidRPr="00392591" w:rsidRDefault="00FB79D1" w:rsidP="00FB79D1">
      <w:pPr>
        <w:pStyle w:val="Heading4"/>
      </w:pPr>
      <w:r>
        <w:t>Highest magnitude—no checks on escalation</w:t>
      </w:r>
    </w:p>
    <w:p w:rsidR="00FB79D1" w:rsidRPr="00C973E5" w:rsidRDefault="00FB79D1" w:rsidP="00FB79D1">
      <w:r w:rsidRPr="00AA78BF">
        <w:rPr>
          <w:rStyle w:val="StyleStyleBold12pt"/>
        </w:rPr>
        <w:t>Taylor 1</w:t>
      </w:r>
      <w:r w:rsidRPr="00C973E5">
        <w:t xml:space="preserve"> (Theodore, Chairman of NOVA, Former Nuclear Weapons Designer, 2001, http://www-ee.stanford.edu/~hellman/Breakthrou</w:t>
      </w:r>
      <w:r>
        <w:t>gh/book/chapters/taylor.html)</w:t>
      </w:r>
    </w:p>
    <w:p w:rsidR="00FB79D1" w:rsidRPr="00FB79D1" w:rsidRDefault="00FB79D1" w:rsidP="00FB79D1">
      <w:pPr>
        <w:rPr>
          <w:b/>
          <w:bCs/>
          <w:u w:val="single"/>
        </w:rPr>
      </w:pPr>
      <w:r w:rsidRPr="00CC124E">
        <w:rPr>
          <w:rStyle w:val="TitleChar"/>
        </w:rPr>
        <w:t>Nuclear proliferation</w:t>
      </w:r>
      <w:r w:rsidRPr="00C973E5">
        <w:rPr>
          <w:sz w:val="16"/>
        </w:rPr>
        <w:t xml:space="preserve"> - be it among nations or terrorists - greatly </w:t>
      </w:r>
      <w:r w:rsidRPr="00CC124E">
        <w:rPr>
          <w:rStyle w:val="TitleChar"/>
        </w:rPr>
        <w:t xml:space="preserve">increases the chance of nuclear violence on a scale that would be intolerable. </w:t>
      </w:r>
      <w:r w:rsidRPr="003E360C">
        <w:rPr>
          <w:rStyle w:val="TitleChar"/>
          <w:highlight w:val="green"/>
        </w:rPr>
        <w:t>Proliferation increases the chance that nuclear weapons</w:t>
      </w:r>
      <w:r w:rsidRPr="00CC124E">
        <w:rPr>
          <w:rStyle w:val="TitleChar"/>
        </w:rPr>
        <w:t xml:space="preserve"> will </w:t>
      </w:r>
      <w:r w:rsidRPr="003E360C">
        <w:rPr>
          <w:rStyle w:val="TitleChar"/>
          <w:highlight w:val="green"/>
        </w:rPr>
        <w:t>fall into the hands of irrational people</w:t>
      </w:r>
      <w:r w:rsidRPr="00CC124E">
        <w:rPr>
          <w:rStyle w:val="TitleChar"/>
        </w:rPr>
        <w:t>,</w:t>
      </w:r>
      <w:r w:rsidRPr="00C973E5">
        <w:rPr>
          <w:sz w:val="16"/>
        </w:rPr>
        <w:t xml:space="preserve"> either suicidal or with no concern for the fate of the world. Irrational or outright psychotic leaders of military factions or terrorist groups might decide to use a few nuclear weapons under their control to stimulate a global nuclear war, as an act of vengeance against humanity as a whole. Countless scenarios of this type can be constructed</w:t>
      </w:r>
      <w:r w:rsidRPr="00CC124E">
        <w:rPr>
          <w:rStyle w:val="TitleChar"/>
        </w:rPr>
        <w:t xml:space="preserve">.  </w:t>
      </w:r>
      <w:r w:rsidRPr="003E360C">
        <w:rPr>
          <w:rStyle w:val="TitleChar"/>
          <w:highlight w:val="green"/>
        </w:rPr>
        <w:t>Limited</w:t>
      </w:r>
      <w:r w:rsidRPr="00CC124E">
        <w:rPr>
          <w:rStyle w:val="TitleChar"/>
        </w:rPr>
        <w:t xml:space="preserve"> nuclear </w:t>
      </w:r>
      <w:r w:rsidRPr="003E360C">
        <w:rPr>
          <w:rStyle w:val="TitleChar"/>
          <w:highlight w:val="green"/>
        </w:rPr>
        <w:t xml:space="preserve">wars </w:t>
      </w:r>
      <w:r w:rsidRPr="00CC124E">
        <w:rPr>
          <w:rStyle w:val="TitleChar"/>
        </w:rPr>
        <w:t xml:space="preserve">between countries with small numbers of nuclear weapons </w:t>
      </w:r>
      <w:r w:rsidRPr="003E360C">
        <w:rPr>
          <w:rStyle w:val="TitleChar"/>
          <w:highlight w:val="green"/>
        </w:rPr>
        <w:t>could escalate into major nuclear wars between superpowers</w:t>
      </w:r>
      <w:r w:rsidRPr="00C973E5">
        <w:rPr>
          <w:sz w:val="16"/>
        </w:rPr>
        <w:t xml:space="preserve">. For example, a nation in an advanced stage of "latent proliferation," finding </w:t>
      </w:r>
      <w:proofErr w:type="gramStart"/>
      <w:r w:rsidRPr="00C973E5">
        <w:rPr>
          <w:sz w:val="16"/>
        </w:rPr>
        <w:t>itself</w:t>
      </w:r>
      <w:proofErr w:type="gramEnd"/>
      <w:r w:rsidRPr="00C973E5">
        <w:rPr>
          <w:sz w:val="16"/>
        </w:rPr>
        <w:t xml:space="preserve"> losing a nonnuclear war, might complete the transition to deliverable nuclear weapons and, in desperation, use them. </w:t>
      </w:r>
      <w:r w:rsidRPr="003E360C">
        <w:rPr>
          <w:rStyle w:val="TitleChar"/>
          <w:highlight w:val="green"/>
        </w:rPr>
        <w:t xml:space="preserve">If </w:t>
      </w:r>
      <w:r w:rsidRPr="00CC124E">
        <w:rPr>
          <w:rStyle w:val="TitleChar"/>
        </w:rPr>
        <w:t xml:space="preserve">that should happen in a region, such as the Middle East, where major </w:t>
      </w:r>
      <w:r w:rsidRPr="003E360C">
        <w:rPr>
          <w:rStyle w:val="TitleChar"/>
          <w:highlight w:val="green"/>
        </w:rPr>
        <w:t>superpower interests are at stake</w:t>
      </w:r>
      <w:r w:rsidRPr="00F37D6F">
        <w:rPr>
          <w:rStyle w:val="TitleChar"/>
        </w:rPr>
        <w:t xml:space="preserve">, the </w:t>
      </w:r>
      <w:r w:rsidRPr="003E360C">
        <w:rPr>
          <w:rStyle w:val="TitleChar"/>
          <w:highlight w:val="green"/>
        </w:rPr>
        <w:t xml:space="preserve">small </w:t>
      </w:r>
      <w:r w:rsidRPr="00CC124E">
        <w:rPr>
          <w:rStyle w:val="TitleChar"/>
        </w:rPr>
        <w:t xml:space="preserve">nuclear </w:t>
      </w:r>
      <w:r w:rsidRPr="003E360C">
        <w:rPr>
          <w:rStyle w:val="TitleChar"/>
          <w:highlight w:val="green"/>
        </w:rPr>
        <w:t>war could easily escalate</w:t>
      </w:r>
      <w:r w:rsidRPr="00CC124E">
        <w:rPr>
          <w:rStyle w:val="TitleChar"/>
        </w:rPr>
        <w:t xml:space="preserve"> into a global nuclear war.</w:t>
      </w:r>
    </w:p>
    <w:p w:rsidR="00FB79D1" w:rsidRDefault="00FB79D1" w:rsidP="00FB79D1">
      <w:pPr>
        <w:pStyle w:val="Heading2"/>
      </w:pPr>
      <w:r>
        <w:t>1NR—Case</w:t>
      </w:r>
    </w:p>
    <w:p w:rsidR="00FB79D1" w:rsidRDefault="00FB79D1" w:rsidP="00FB79D1">
      <w:pPr>
        <w:pStyle w:val="Heading3"/>
      </w:pPr>
      <w:proofErr w:type="spellStart"/>
      <w:r>
        <w:t>Kayse</w:t>
      </w:r>
      <w:proofErr w:type="spellEnd"/>
      <w:r>
        <w:t xml:space="preserve"> – 1NR </w:t>
      </w:r>
    </w:p>
    <w:p w:rsidR="00FB79D1" w:rsidRPr="00E2501B" w:rsidRDefault="00FB79D1" w:rsidP="00FB79D1"/>
    <w:p w:rsidR="00FB79D1" w:rsidRPr="00823FD8" w:rsidRDefault="00FB79D1" w:rsidP="00FB79D1">
      <w:pPr>
        <w:pStyle w:val="Heading4"/>
      </w:pPr>
      <w:r w:rsidRPr="00823FD8">
        <w:t>Blaming the US for violence committed by others permits totalitarian governments and violent radicals to commi</w:t>
      </w:r>
      <w:r>
        <w:t xml:space="preserve">t atrocities—only to have </w:t>
      </w:r>
      <w:proofErr w:type="spellStart"/>
      <w:r>
        <w:t>those</w:t>
      </w:r>
      <w:r w:rsidRPr="00823FD8">
        <w:t>atrocities</w:t>
      </w:r>
      <w:proofErr w:type="spellEnd"/>
      <w:r w:rsidRPr="00823FD8">
        <w:t xml:space="preserve"> blamed on the United States and require atonement in a vicious cycle of guilt.</w:t>
      </w:r>
    </w:p>
    <w:p w:rsidR="00FB79D1" w:rsidRPr="00823FD8" w:rsidRDefault="00FB79D1" w:rsidP="00FB79D1">
      <w:pPr>
        <w:rPr>
          <w:rStyle w:val="StyleStyleBold12pt"/>
        </w:rPr>
      </w:pPr>
      <w:r w:rsidRPr="00823FD8">
        <w:rPr>
          <w:rStyle w:val="StyleStyleBold12pt"/>
        </w:rPr>
        <w:t xml:space="preserve">Beer 1986 </w:t>
      </w:r>
    </w:p>
    <w:p w:rsidR="00FB79D1" w:rsidRPr="00823FD8" w:rsidRDefault="00FB79D1" w:rsidP="00FB79D1">
      <w:r w:rsidRPr="00823FD8">
        <w:t xml:space="preserve">(William R., a professor of sociology at Brooklyn College, introduction to “Tears of the White Man: Compassion as </w:t>
      </w:r>
      <w:proofErr w:type="spellStart"/>
      <w:r w:rsidRPr="00823FD8">
        <w:t>Contempt”Page</w:t>
      </w:r>
      <w:proofErr w:type="spellEnd"/>
      <w:r w:rsidRPr="00823FD8">
        <w:t xml:space="preserve"> XIV of Intro,) </w:t>
      </w:r>
      <w:proofErr w:type="spellStart"/>
      <w:r w:rsidRPr="00823FD8">
        <w:t>MattG</w:t>
      </w:r>
      <w:proofErr w:type="spellEnd"/>
      <w:r w:rsidRPr="00823FD8">
        <w:t xml:space="preserve"> </w:t>
      </w:r>
    </w:p>
    <w:p w:rsidR="00FB79D1" w:rsidRPr="00FB79D1" w:rsidRDefault="00FB79D1" w:rsidP="00FB79D1">
      <w:pPr>
        <w:rPr>
          <w:b/>
          <w:bCs/>
          <w:u w:val="single"/>
        </w:rPr>
      </w:pPr>
      <w:r w:rsidRPr="00823FD8">
        <w:rPr>
          <w:rStyle w:val="StyleBoldUnderline"/>
          <w:highlight w:val="green"/>
        </w:rPr>
        <w:t>Third-</w:t>
      </w:r>
      <w:proofErr w:type="spellStart"/>
      <w:r w:rsidRPr="00823FD8">
        <w:rPr>
          <w:rStyle w:val="StyleBoldUnderline"/>
          <w:highlight w:val="green"/>
        </w:rPr>
        <w:t>Worldism</w:t>
      </w:r>
      <w:proofErr w:type="spellEnd"/>
      <w:r w:rsidRPr="00823FD8">
        <w:rPr>
          <w:rStyle w:val="StyleBoldUnderline"/>
          <w:highlight w:val="green"/>
        </w:rPr>
        <w:t>, then, is a sign of the intellectual sterility of the Left</w:t>
      </w:r>
      <w:r w:rsidRPr="00823FD8">
        <w:rPr>
          <w:rStyle w:val="StyleBoldUnderline"/>
        </w:rPr>
        <w:t>, which must seek abroad for people to liberate because class struggle and Marxian revolution are becoming increasingly irrelevant at home</w:t>
      </w:r>
      <w:r w:rsidRPr="00823FD8">
        <w:rPr>
          <w:rStyle w:val="StyleBoldUnderline"/>
          <w:highlight w:val="green"/>
        </w:rPr>
        <w:t>. The course of Third-</w:t>
      </w:r>
      <w:proofErr w:type="spellStart"/>
      <w:r w:rsidRPr="00823FD8">
        <w:rPr>
          <w:rStyle w:val="StyleBoldUnderline"/>
          <w:highlight w:val="green"/>
        </w:rPr>
        <w:t>Worldism</w:t>
      </w:r>
      <w:proofErr w:type="spellEnd"/>
      <w:r w:rsidRPr="00823FD8">
        <w:rPr>
          <w:rStyle w:val="StyleBoldUnderline"/>
          <w:highlight w:val="green"/>
        </w:rPr>
        <w:t xml:space="preserve"> in the United States has been quite different, and in its peculiarly American guise, remains politically influential</w:t>
      </w:r>
      <w:r w:rsidRPr="00823FD8">
        <w:rPr>
          <w:sz w:val="16"/>
        </w:rPr>
        <w:t xml:space="preserve">. It also takes on some different forms. Still, </w:t>
      </w:r>
      <w:r w:rsidRPr="00823FD8">
        <w:rPr>
          <w:rStyle w:val="StyleBoldUnderline"/>
        </w:rPr>
        <w:t>in America,</w:t>
      </w:r>
      <w:r w:rsidRPr="00823FD8">
        <w:rPr>
          <w:sz w:val="16"/>
        </w:rPr>
        <w:t xml:space="preserve"> as in France</w:t>
      </w:r>
      <w:r w:rsidRPr="00823FD8">
        <w:rPr>
          <w:rStyle w:val="StyleBoldUnderline"/>
        </w:rPr>
        <w:t>, the downtrodden countries of the world are glorified, while the West is denigrated. Third-</w:t>
      </w:r>
      <w:proofErr w:type="spellStart"/>
      <w:r w:rsidRPr="00823FD8">
        <w:rPr>
          <w:rStyle w:val="StyleBoldUnderline"/>
        </w:rPr>
        <w:t>Worldists</w:t>
      </w:r>
      <w:proofErr w:type="spellEnd"/>
      <w:r w:rsidRPr="00823FD8">
        <w:rPr>
          <w:rStyle w:val="StyleBoldUnderline"/>
        </w:rPr>
        <w:t xml:space="preserve"> never criticize Soviet colonialism in Central Asia, Chinese Communist colonialism in Tibet, or Vietnamese colonialism in Cambodia</w:t>
      </w:r>
      <w:r w:rsidRPr="00823FD8">
        <w:rPr>
          <w:sz w:val="16"/>
        </w:rPr>
        <w:t>. Third-</w:t>
      </w:r>
      <w:proofErr w:type="spellStart"/>
      <w:r w:rsidRPr="00823FD8">
        <w:rPr>
          <w:sz w:val="16"/>
        </w:rPr>
        <w:t>Worldism</w:t>
      </w:r>
      <w:proofErr w:type="spellEnd"/>
      <w:r w:rsidRPr="00823FD8">
        <w:rPr>
          <w:sz w:val="16"/>
        </w:rPr>
        <w:t xml:space="preserve"> is directed almost exclusively against capitalist democracies. Noam Chomsky, for example, one of the best-known American Third-</w:t>
      </w:r>
      <w:proofErr w:type="spellStart"/>
      <w:r w:rsidRPr="00823FD8">
        <w:rPr>
          <w:sz w:val="16"/>
        </w:rPr>
        <w:t>Worldists</w:t>
      </w:r>
      <w:proofErr w:type="spellEnd"/>
      <w:r w:rsidRPr="00823FD8">
        <w:rPr>
          <w:sz w:val="16"/>
        </w:rPr>
        <w:t xml:space="preserve">, </w:t>
      </w:r>
      <w:r w:rsidRPr="00823FD8">
        <w:rPr>
          <w:rStyle w:val="StyleBoldUnderline"/>
          <w:highlight w:val="green"/>
        </w:rPr>
        <w:t>blames the United States for the numerous "bloodbaths'' that have occurred since World War II</w:t>
      </w:r>
      <w:r w:rsidRPr="00823FD8">
        <w:rPr>
          <w:rStyle w:val="StyleBoldUnderline"/>
        </w:rPr>
        <w:t xml:space="preserve">. </w:t>
      </w:r>
      <w:r w:rsidRPr="00823FD8">
        <w:rPr>
          <w:rStyle w:val="StyleBoldUnderline"/>
          <w:highlight w:val="green"/>
        </w:rPr>
        <w:t>Even when massacres and repression are the work of leftist totalitarians</w:t>
      </w:r>
      <w:r w:rsidRPr="00823FD8">
        <w:rPr>
          <w:sz w:val="16"/>
        </w:rPr>
        <w:t xml:space="preserve">, Chomsky </w:t>
      </w:r>
      <w:r w:rsidRPr="00823FD8">
        <w:rPr>
          <w:rStyle w:val="StyleBoldUnderline"/>
        </w:rPr>
        <w:t>h</w:t>
      </w:r>
      <w:r w:rsidRPr="00823FD8">
        <w:rPr>
          <w:rStyle w:val="StyleBoldUnderline"/>
          <w:highlight w:val="green"/>
        </w:rPr>
        <w:t>olds the United States responsible, because its lack of acceptance drives leftist totalitarians to their action</w:t>
      </w:r>
      <w:r w:rsidRPr="00823FD8">
        <w:rPr>
          <w:rStyle w:val="StyleBoldUnderline"/>
        </w:rPr>
        <w:t>s</w:t>
      </w:r>
      <w:r w:rsidRPr="00823FD8">
        <w:rPr>
          <w:sz w:val="16"/>
        </w:rPr>
        <w:t xml:space="preserve"> (cf. Chomsky, Towards a New Cold War, Pantheon, 1982, esp. pp. 22-29). William </w:t>
      </w:r>
      <w:proofErr w:type="spellStart"/>
      <w:r w:rsidRPr="00823FD8">
        <w:rPr>
          <w:sz w:val="16"/>
        </w:rPr>
        <w:t>Shawcross</w:t>
      </w:r>
      <w:proofErr w:type="spellEnd"/>
      <w:r w:rsidRPr="00823FD8">
        <w:rPr>
          <w:sz w:val="16"/>
        </w:rPr>
        <w:t xml:space="preserve">, too, performs the intellectual acrobatics needed to achieve this posture. In Sideshow (Simon and Schuster, 1979), his famous book on Cambodia, Shaw-cross </w:t>
      </w:r>
      <w:r w:rsidRPr="00823FD8">
        <w:rPr>
          <w:rStyle w:val="StyleBoldUnderline"/>
        </w:rPr>
        <w:t>attempts to blame the United States for the holocaust perpetrated by the Khmers Rouges. He alleges that the Khmers Rouges arose from the "inferno" that was created by American policy. "Statesmen must be judged by the consequences of their actions. Whatever Nixon and Kissinger intended for Cambodia, their efforts created catastrophe</w:t>
      </w:r>
      <w:r w:rsidRPr="00823FD8">
        <w:rPr>
          <w:sz w:val="16"/>
        </w:rPr>
        <w:t xml:space="preserve">. . . . Cambodia was not a mistake; it was a crime" (p. 396). Simply put, </w:t>
      </w:r>
      <w:proofErr w:type="spellStart"/>
      <w:r w:rsidRPr="00823FD8">
        <w:rPr>
          <w:sz w:val="16"/>
        </w:rPr>
        <w:t>Shawcross's</w:t>
      </w:r>
      <w:proofErr w:type="spellEnd"/>
      <w:r w:rsidRPr="00823FD8">
        <w:rPr>
          <w:sz w:val="16"/>
        </w:rPr>
        <w:t xml:space="preserve"> argument says that </w:t>
      </w:r>
      <w:r w:rsidRPr="00823FD8">
        <w:rPr>
          <w:rStyle w:val="StyleBoldUnderline"/>
          <w:highlight w:val="green"/>
        </w:rPr>
        <w:t xml:space="preserve">Communists commit genocide and America is responsible. Chomsky and </w:t>
      </w:r>
      <w:proofErr w:type="spellStart"/>
      <w:r w:rsidRPr="00823FD8">
        <w:rPr>
          <w:rStyle w:val="StyleBoldUnderline"/>
          <w:highlight w:val="green"/>
        </w:rPr>
        <w:t>Shawcross</w:t>
      </w:r>
      <w:proofErr w:type="spellEnd"/>
      <w:r w:rsidRPr="00823FD8">
        <w:rPr>
          <w:rStyle w:val="StyleBoldUnderline"/>
          <w:highlight w:val="green"/>
        </w:rPr>
        <w:t xml:space="preserve"> are only two among many who unfailingly conclude that American policy must be held accountable for the "excesses" of Third World revolutionaries.</w:t>
      </w:r>
    </w:p>
    <w:p w:rsidR="00FB79D1" w:rsidRDefault="00FB79D1" w:rsidP="00FB79D1">
      <w:pPr>
        <w:pStyle w:val="Heading4"/>
      </w:pPr>
      <w:r>
        <w:t>Movements based upon identity-distinctions in humanity inevitably portrays victims as the Noble Savage and expels those outside of the movement and places guilt upon them – this increases targeted violence which turns the case</w:t>
      </w:r>
    </w:p>
    <w:p w:rsidR="00FB79D1" w:rsidRPr="00E2501B" w:rsidRDefault="00FB79D1" w:rsidP="00FB79D1">
      <w:pPr>
        <w:rPr>
          <w:rStyle w:val="StyleStyleBold12pt"/>
        </w:rPr>
      </w:pPr>
      <w:r w:rsidRPr="00E2501B">
        <w:rPr>
          <w:rStyle w:val="StyleStyleBold12pt"/>
        </w:rPr>
        <w:t xml:space="preserve">Beer 1986 </w:t>
      </w:r>
    </w:p>
    <w:p w:rsidR="00FB79D1" w:rsidRDefault="00FB79D1" w:rsidP="00FB79D1">
      <w:r w:rsidRPr="000D2D6A">
        <w:t xml:space="preserve">(William R., a professor of sociology at Brooklyn College, introduction to “Tears of the White Man: Compassion as </w:t>
      </w:r>
      <w:proofErr w:type="spellStart"/>
      <w:r w:rsidRPr="000D2D6A">
        <w:t>Contempt”</w:t>
      </w:r>
      <w:r>
        <w:t>Page</w:t>
      </w:r>
      <w:proofErr w:type="spellEnd"/>
      <w:r>
        <w:t xml:space="preserve"> xvi of Intro</w:t>
      </w:r>
      <w:r w:rsidRPr="000D2D6A">
        <w:t xml:space="preserve">,) </w:t>
      </w:r>
      <w:proofErr w:type="spellStart"/>
      <w:r w:rsidRPr="000D2D6A">
        <w:t>MattG</w:t>
      </w:r>
      <w:proofErr w:type="spellEnd"/>
      <w:r w:rsidRPr="000D2D6A">
        <w:t xml:space="preserve"> </w:t>
      </w:r>
    </w:p>
    <w:p w:rsidR="00FB79D1" w:rsidRDefault="00FB79D1" w:rsidP="00FB79D1">
      <w:r w:rsidRPr="007A7285">
        <w:rPr>
          <w:sz w:val="16"/>
        </w:rPr>
        <w:t xml:space="preserve">In </w:t>
      </w:r>
      <w:r w:rsidRPr="007A7285">
        <w:rPr>
          <w:i/>
          <w:iCs/>
          <w:sz w:val="16"/>
        </w:rPr>
        <w:t xml:space="preserve">Racial Oppression in America </w:t>
      </w:r>
      <w:r w:rsidRPr="007A7285">
        <w:rPr>
          <w:sz w:val="16"/>
        </w:rPr>
        <w:t xml:space="preserve">(Vintage, 1972), Robert </w:t>
      </w:r>
      <w:proofErr w:type="spellStart"/>
      <w:r w:rsidRPr="007A7285">
        <w:rPr>
          <w:sz w:val="16"/>
        </w:rPr>
        <w:t>Blauner</w:t>
      </w:r>
      <w:proofErr w:type="spellEnd"/>
      <w:r w:rsidRPr="007A7285">
        <w:rPr>
          <w:sz w:val="16"/>
        </w:rPr>
        <w:t xml:space="preserve"> </w:t>
      </w:r>
      <w:r w:rsidRPr="00E2501B">
        <w:rPr>
          <w:rStyle w:val="StyleBoldUnderline"/>
          <w:highlight w:val="green"/>
        </w:rPr>
        <w:t>expands the notion of the domestic Third World to in</w:t>
      </w:r>
      <w:r w:rsidRPr="00E2501B">
        <w:rPr>
          <w:rStyle w:val="StyleBoldUnderline"/>
          <w:highlight w:val="green"/>
        </w:rPr>
        <w:softHyphen/>
        <w:t>clude not only blacks, but also Mexican-Americans, American In</w:t>
      </w:r>
      <w:r w:rsidRPr="00E2501B">
        <w:rPr>
          <w:rStyle w:val="StyleBoldUnderline"/>
          <w:highlight w:val="green"/>
        </w:rPr>
        <w:softHyphen/>
        <w:t>dians, Chinese-Americans and Japanese-Americans</w:t>
      </w:r>
      <w:r w:rsidRPr="007A7285">
        <w:rPr>
          <w:sz w:val="16"/>
        </w:rPr>
        <w:t>. He argues that all these groups have been subjected to "forced, involuntary entry," see their culture destroyed or changed as a result of being in the United States, are subject to control by government bu</w:t>
      </w:r>
      <w:r w:rsidRPr="007A7285">
        <w:rPr>
          <w:sz w:val="16"/>
        </w:rPr>
        <w:softHyphen/>
        <w:t xml:space="preserve">reaucracies ("outsiders who look down on them"), and are subject to racism. </w:t>
      </w:r>
      <w:r w:rsidRPr="00E2501B">
        <w:rPr>
          <w:rStyle w:val="StyleBoldUnderline"/>
          <w:highlight w:val="green"/>
        </w:rPr>
        <w:t>Serious analysis shows that the argument is deeply flawed, if only in that the economic problems of American Indians and some Mexican-Americans stand in stark contrast to the as</w:t>
      </w:r>
      <w:r w:rsidRPr="00E2501B">
        <w:rPr>
          <w:rStyle w:val="StyleBoldUnderline"/>
          <w:highlight w:val="green"/>
        </w:rPr>
        <w:softHyphen/>
        <w:t>tounding success of Chinese- and Japanese-America</w:t>
      </w:r>
      <w:r w:rsidRPr="00D10018">
        <w:rPr>
          <w:rStyle w:val="StyleBoldUnderline"/>
        </w:rPr>
        <w:t>ns.</w:t>
      </w:r>
      <w:r w:rsidRPr="007A7285">
        <w:rPr>
          <w:sz w:val="16"/>
        </w:rPr>
        <w:t xml:space="preserve"> Black Americans were brought here involuntarily, while Mexican-Americans mainly migrated here by choice, as did Chinese and Japanese-Americans. </w:t>
      </w:r>
      <w:r w:rsidRPr="00D10018">
        <w:rPr>
          <w:rStyle w:val="StyleBoldUnderline"/>
        </w:rPr>
        <w:t>If these groups collectively represent the do</w:t>
      </w:r>
      <w:r w:rsidRPr="00D10018">
        <w:rPr>
          <w:rStyle w:val="StyleBoldUnderline"/>
        </w:rPr>
        <w:softHyphen/>
        <w:t>mestic Third World, they are a category that is so heterogeneous as to be highly suspect.</w:t>
      </w:r>
      <w:r w:rsidRPr="007A7285">
        <w:rPr>
          <w:sz w:val="16"/>
        </w:rPr>
        <w:t xml:space="preserve"> </w:t>
      </w:r>
      <w:proofErr w:type="spellStart"/>
      <w:r w:rsidRPr="007A7285">
        <w:rPr>
          <w:sz w:val="16"/>
        </w:rPr>
        <w:t>Blauner</w:t>
      </w:r>
      <w:proofErr w:type="spellEnd"/>
      <w:r w:rsidRPr="007A7285">
        <w:rPr>
          <w:sz w:val="16"/>
        </w:rPr>
        <w:t xml:space="preserve"> and Carmichael and Hamilton framed their positions to show that allegedly oppressed groups at home were part of the same struggle being waged against America and the West abroad</w:t>
      </w:r>
      <w:r w:rsidRPr="00D10018">
        <w:rPr>
          <w:rStyle w:val="StyleBoldUnderline"/>
        </w:rPr>
        <w:t xml:space="preserve">. </w:t>
      </w:r>
      <w:r w:rsidRPr="00E2501B">
        <w:rPr>
          <w:rStyle w:val="StyleBoldUnderline"/>
          <w:highlight w:val="green"/>
        </w:rPr>
        <w:t xml:space="preserve">Though intellectually spurious, these positions enjoyed </w:t>
      </w:r>
      <w:proofErr w:type="gramStart"/>
      <w:r w:rsidRPr="00E2501B">
        <w:rPr>
          <w:rStyle w:val="StyleBoldUnderline"/>
          <w:highlight w:val="green"/>
        </w:rPr>
        <w:t>a certain</w:t>
      </w:r>
      <w:proofErr w:type="gramEnd"/>
      <w:r w:rsidRPr="00E2501B">
        <w:rPr>
          <w:rStyle w:val="StyleBoldUnderline"/>
          <w:highlight w:val="green"/>
        </w:rPr>
        <w:t xml:space="preserve"> popularity for a while, and with traumatic results</w:t>
      </w:r>
      <w:r w:rsidRPr="007A7285">
        <w:rPr>
          <w:sz w:val="16"/>
        </w:rPr>
        <w:t xml:space="preserve">. Carmichael gave a condensed version of his argument in his celebrated "Black Power" speech in 1965. </w:t>
      </w:r>
      <w:r w:rsidRPr="00E2501B">
        <w:rPr>
          <w:rStyle w:val="StyleBoldUnderline"/>
          <w:highlight w:val="green"/>
        </w:rPr>
        <w:t xml:space="preserve">As a result, white Americans who until then had lent substantial financial, legal, and personal support to the civil-rights </w:t>
      </w:r>
      <w:proofErr w:type="gramStart"/>
      <w:r w:rsidRPr="00E2501B">
        <w:rPr>
          <w:rStyle w:val="StyleBoldUnderline"/>
          <w:highlight w:val="green"/>
        </w:rPr>
        <w:t>struggle,</w:t>
      </w:r>
      <w:proofErr w:type="gramEnd"/>
      <w:r w:rsidRPr="00E2501B">
        <w:rPr>
          <w:rStyle w:val="StyleBoldUnderline"/>
          <w:highlight w:val="green"/>
        </w:rPr>
        <w:t xml:space="preserve"> were purged from the movement. Whites were part of the colonizing force that oppressed blacks; whites, by definition, could not be seen as part of the internal Third World, and had to be expelled.</w:t>
      </w:r>
      <w:r w:rsidRPr="007A7285">
        <w:rPr>
          <w:sz w:val="16"/>
        </w:rPr>
        <w:t xml:space="preserve"> </w:t>
      </w:r>
    </w:p>
    <w:p w:rsidR="00FB79D1" w:rsidRDefault="00FB79D1" w:rsidP="00FB79D1">
      <w:pPr>
        <w:pStyle w:val="Heading4"/>
      </w:pPr>
      <w:r>
        <w:t>Their revolution demands punishment and death for the West</w:t>
      </w:r>
    </w:p>
    <w:p w:rsidR="00FB79D1" w:rsidRPr="00FB79D1" w:rsidRDefault="00FB79D1" w:rsidP="00FB79D1">
      <w:pPr>
        <w:rPr>
          <w:rStyle w:val="StyleStyleBold12pt"/>
        </w:rPr>
      </w:pPr>
      <w:r w:rsidRPr="00FB79D1">
        <w:rPr>
          <w:rStyle w:val="StyleStyleBold12pt"/>
        </w:rPr>
        <w:t>Bruckner 1986</w:t>
      </w:r>
    </w:p>
    <w:p w:rsidR="00FB79D1" w:rsidRDefault="00FB79D1" w:rsidP="00FB79D1">
      <w:r w:rsidRPr="00FB79D1">
        <w:t xml:space="preserve">(Pascal, maître de </w:t>
      </w:r>
      <w:proofErr w:type="spellStart"/>
      <w:r w:rsidRPr="00FB79D1">
        <w:t>conférences</w:t>
      </w:r>
      <w:proofErr w:type="spellEnd"/>
      <w:r w:rsidRPr="00FB79D1">
        <w:t xml:space="preserve"> at the </w:t>
      </w:r>
      <w:proofErr w:type="spellStart"/>
      <w:r w:rsidRPr="00FB79D1">
        <w:t>Institut</w:t>
      </w:r>
      <w:proofErr w:type="spellEnd"/>
      <w:r w:rsidRPr="00FB79D1">
        <w:t xml:space="preserve"> </w:t>
      </w:r>
      <w:proofErr w:type="spellStart"/>
      <w:r w:rsidRPr="00FB79D1">
        <w:t>d’Études</w:t>
      </w:r>
      <w:proofErr w:type="spellEnd"/>
      <w:r w:rsidRPr="00FB79D1">
        <w:t xml:space="preserve"> </w:t>
      </w:r>
      <w:proofErr w:type="spellStart"/>
      <w:r w:rsidRPr="00FB79D1">
        <w:t>Politiques</w:t>
      </w:r>
      <w:proofErr w:type="spellEnd"/>
      <w:r w:rsidRPr="00FB79D1">
        <w:t xml:space="preserve"> de Paris, and collaborator at the </w:t>
      </w:r>
      <w:proofErr w:type="spellStart"/>
      <w:r w:rsidRPr="00FB79D1">
        <w:t>Nouvel</w:t>
      </w:r>
      <w:proofErr w:type="spellEnd"/>
      <w:r w:rsidRPr="00FB79D1">
        <w:t xml:space="preserve"> </w:t>
      </w:r>
      <w:proofErr w:type="spellStart"/>
      <w:r w:rsidRPr="00FB79D1">
        <w:t>Observateur</w:t>
      </w:r>
      <w:proofErr w:type="spellEnd"/>
      <w:r w:rsidRPr="00FB79D1">
        <w:t xml:space="preserve">, “Tears of the White Man – Compassion as Contempt”, Ch.1 Page 18 and 19) </w:t>
      </w:r>
      <w:proofErr w:type="spellStart"/>
      <w:r w:rsidRPr="00FB79D1">
        <w:t>MattG</w:t>
      </w:r>
      <w:proofErr w:type="spellEnd"/>
    </w:p>
    <w:p w:rsidR="00FB79D1" w:rsidRDefault="00FB79D1" w:rsidP="00FB79D1">
      <w:r w:rsidRPr="00D10018">
        <w:rPr>
          <w:rStyle w:val="StyleBoldUnderline"/>
        </w:rPr>
        <w:t>T</w:t>
      </w:r>
      <w:r w:rsidRPr="00E2501B">
        <w:rPr>
          <w:rStyle w:val="StyleBoldUnderline"/>
          <w:highlight w:val="green"/>
        </w:rPr>
        <w:t>he certainty that we were living in a decisive epoch balanced on the brink of a cataclysmic revolution that would cleanse the impure face of the universe reinforced the desire for punishments, misfortunes, and vengeance to be visited on the imperialist scum. E</w:t>
      </w:r>
      <w:r w:rsidRPr="00D10018">
        <w:rPr>
          <w:rStyle w:val="StyleBoldUnderline"/>
        </w:rPr>
        <w:t xml:space="preserve">verything that could harm, weaken, and abase this figurehead of the white world was acclaimed—from the rebellions in ghettos and the Indian insurrections to the anti-war agitation of youth and Solidarity; or, The Bad Guys </w:t>
      </w:r>
      <w:proofErr w:type="gramStart"/>
      <w:r w:rsidRPr="00D10018">
        <w:rPr>
          <w:rStyle w:val="StyleBoldUnderline"/>
        </w:rPr>
        <w:t>Against</w:t>
      </w:r>
      <w:proofErr w:type="gramEnd"/>
      <w:r w:rsidRPr="00D10018">
        <w:rPr>
          <w:rStyle w:val="StyleBoldUnderline"/>
        </w:rPr>
        <w:t xml:space="preserve"> the Good Guys</w:t>
      </w:r>
      <w:r w:rsidRPr="00035AD6">
        <w:rPr>
          <w:sz w:val="16"/>
        </w:rPr>
        <w:t xml:space="preserve"> the disintegration of American Army morale. </w:t>
      </w:r>
      <w:r w:rsidRPr="00D10018">
        <w:rPr>
          <w:rStyle w:val="StyleBoldUnderline"/>
        </w:rPr>
        <w:t xml:space="preserve">A </w:t>
      </w:r>
      <w:r w:rsidRPr="00E2501B">
        <w:rPr>
          <w:rStyle w:val="StyleBoldUnderline"/>
          <w:highlight w:val="green"/>
        </w:rPr>
        <w:t>frantic war dance commanded us to applaud the death of every GI, every news report of a Vietcong victory. Everywhere, and without letup, we encouraged the "political, military, economic, and moral" debacle</w:t>
      </w:r>
      <w:r w:rsidRPr="00D10018">
        <w:rPr>
          <w:rStyle w:val="StyleBoldUnderline"/>
        </w:rPr>
        <w:t xml:space="preserve"> </w:t>
      </w:r>
      <w:r w:rsidRPr="00035AD6">
        <w:rPr>
          <w:sz w:val="16"/>
        </w:rPr>
        <w:t xml:space="preserve">described by Senator George McGovern in September 1971. And, finally, in the victory of General </w:t>
      </w:r>
      <w:proofErr w:type="spellStart"/>
      <w:r w:rsidRPr="00035AD6">
        <w:rPr>
          <w:sz w:val="16"/>
        </w:rPr>
        <w:t>Giap's</w:t>
      </w:r>
      <w:proofErr w:type="spellEnd"/>
      <w:r w:rsidRPr="00035AD6">
        <w:rPr>
          <w:sz w:val="16"/>
        </w:rPr>
        <w:t xml:space="preserve"> troops, we hailed the revenge of Sitting Bull against Buffalo Bill, of the Indian and the "nigger" against the bloodthirsty cowboy.</w:t>
      </w:r>
    </w:p>
    <w:p w:rsidR="00FB79D1" w:rsidRPr="004867A0" w:rsidRDefault="00FB79D1" w:rsidP="00FB79D1">
      <w:pPr>
        <w:pStyle w:val="Heading4"/>
      </w:pPr>
      <w:r>
        <w:t>The affirmative frames their advocacy in “third-</w:t>
      </w:r>
      <w:proofErr w:type="spellStart"/>
      <w:r>
        <w:t>worldism</w:t>
      </w:r>
      <w:proofErr w:type="spellEnd"/>
      <w:r>
        <w:t>” – in an attempt to rectify the cause of their guilt, they attempt to create solidarity with, pity for, and imitation of the people they try to help – this silences the voices of those very people and turns the case.</w:t>
      </w:r>
    </w:p>
    <w:p w:rsidR="00FB79D1" w:rsidRPr="00FB79D1" w:rsidRDefault="00FB79D1" w:rsidP="00FB79D1">
      <w:pPr>
        <w:rPr>
          <w:rStyle w:val="StyleStyleBold12pt"/>
        </w:rPr>
      </w:pPr>
      <w:r w:rsidRPr="00FB79D1">
        <w:rPr>
          <w:rStyle w:val="StyleStyleBold12pt"/>
        </w:rPr>
        <w:t xml:space="preserve">Beer 1986 </w:t>
      </w:r>
    </w:p>
    <w:p w:rsidR="00FB79D1" w:rsidRPr="004867A0" w:rsidRDefault="00FB79D1" w:rsidP="00FB79D1">
      <w:r w:rsidRPr="000D2D6A">
        <w:t xml:space="preserve">(William R., a professor of sociology at Brooklyn College, introduction to “Tears of the White Man: Compassion as </w:t>
      </w:r>
      <w:proofErr w:type="spellStart"/>
      <w:r w:rsidRPr="000D2D6A">
        <w:t>Contempt”</w:t>
      </w:r>
      <w:r>
        <w:t>Page</w:t>
      </w:r>
      <w:proofErr w:type="spellEnd"/>
      <w:r>
        <w:t xml:space="preserve"> XI of Intro</w:t>
      </w:r>
      <w:r w:rsidRPr="000D2D6A">
        <w:t xml:space="preserve">,) </w:t>
      </w:r>
      <w:proofErr w:type="spellStart"/>
      <w:r w:rsidRPr="000D2D6A">
        <w:t>MattG</w:t>
      </w:r>
      <w:proofErr w:type="spellEnd"/>
      <w:r w:rsidRPr="000D2D6A">
        <w:t xml:space="preserve"> </w:t>
      </w:r>
    </w:p>
    <w:p w:rsidR="00FB79D1" w:rsidRPr="00FB79D1" w:rsidRDefault="00FB79D1" w:rsidP="00FB79D1">
      <w:pPr>
        <w:rPr>
          <w:b/>
          <w:bCs/>
          <w:u w:val="single"/>
        </w:rPr>
      </w:pPr>
      <w:r w:rsidRPr="00CD49B5">
        <w:rPr>
          <w:sz w:val="16"/>
        </w:rPr>
        <w:t xml:space="preserve">Bruckner identifies </w:t>
      </w:r>
      <w:r w:rsidRPr="00E2501B">
        <w:rPr>
          <w:rStyle w:val="StyleBoldUnderline"/>
          <w:highlight w:val="green"/>
        </w:rPr>
        <w:t>three versions of Third-</w:t>
      </w:r>
      <w:proofErr w:type="spellStart"/>
      <w:r w:rsidRPr="00E2501B">
        <w:rPr>
          <w:rStyle w:val="StyleBoldUnderline"/>
          <w:highlight w:val="green"/>
        </w:rPr>
        <w:t>Worldism</w:t>
      </w:r>
      <w:proofErr w:type="spellEnd"/>
      <w:r w:rsidRPr="00E2501B">
        <w:rPr>
          <w:rStyle w:val="StyleBoldUnderline"/>
          <w:highlight w:val="green"/>
        </w:rPr>
        <w:t xml:space="preserve"> as it has flourished in Europe during the last two decades: solidarity with, pity for, and imitation of the </w:t>
      </w:r>
      <w:proofErr w:type="spellStart"/>
      <w:r w:rsidRPr="00E2501B">
        <w:rPr>
          <w:rStyle w:val="StyleBoldUnderline"/>
          <w:highlight w:val="green"/>
        </w:rPr>
        <w:t>Thirld</w:t>
      </w:r>
      <w:proofErr w:type="spellEnd"/>
      <w:r w:rsidRPr="00E2501B">
        <w:rPr>
          <w:rStyle w:val="StyleBoldUnderline"/>
          <w:highlight w:val="green"/>
        </w:rPr>
        <w:t xml:space="preserve"> World. The first stance is one of fellowship—that "their fight is our fight"; that the forces of oppression are the same around the world. We in advanced industrial countries are oppressed, too. The same forces that exploit the Burmese peasant oppress the middle-class housewife in Paris</w:t>
      </w:r>
      <w:r w:rsidRPr="00CD49B5">
        <w:rPr>
          <w:sz w:val="16"/>
        </w:rPr>
        <w:t xml:space="preserve">, homosexuals in Berlin, and factory workers in Lagos. This position holds that, </w:t>
      </w:r>
      <w:r w:rsidRPr="00D10018">
        <w:rPr>
          <w:rStyle w:val="StyleBoldUnderline"/>
        </w:rPr>
        <w:t>every time a Communist guerrilla shoots a soldier in El Salvador, I am a little freer; every time Lesbians demonstrate for the right to adopt children, the herdsmen of the Sudan are a little freer. The pitying attitude holds that, because we are rich and they are poor, we are their oppressors. Being rich is tantamount to being guilty; being poor is proof of innocence. Further, our wealth is the cause of their poverty.</w:t>
      </w:r>
      <w:r w:rsidRPr="00CD49B5">
        <w:rPr>
          <w:sz w:val="16"/>
        </w:rPr>
        <w:t xml:space="preserve"> Our consumer-oriented economies cause their suffering because our greed for microwave ovens and hair conditioners forces them to produce raw materials for our factories, rather than the products they need for themselves. </w:t>
      </w:r>
      <w:r w:rsidRPr="00E2501B">
        <w:rPr>
          <w:rStyle w:val="StyleBoldUnderline"/>
          <w:highlight w:val="green"/>
        </w:rPr>
        <w:t>Moreover, our tolerance and democracy are possible only because they are based on our wealth, which in turn is the cause of the suffering</w:t>
      </w:r>
      <w:r>
        <w:rPr>
          <w:rStyle w:val="StyleBoldUnderline"/>
          <w:highlight w:val="green"/>
        </w:rPr>
        <w:t>~~~~</w:t>
      </w:r>
      <w:r w:rsidRPr="00E2501B">
        <w:rPr>
          <w:rStyle w:val="StyleBoldUnderline"/>
          <w:highlight w:val="green"/>
        </w:rPr>
        <w:t xml:space="preserve"> of the poor. The price of our well-being and liberty is their misery and oppression. The third version of Third-</w:t>
      </w:r>
      <w:proofErr w:type="spellStart"/>
      <w:r w:rsidRPr="00E2501B">
        <w:rPr>
          <w:rStyle w:val="StyleBoldUnderline"/>
          <w:highlight w:val="green"/>
        </w:rPr>
        <w:t>Worldism</w:t>
      </w:r>
      <w:proofErr w:type="spellEnd"/>
      <w:r w:rsidRPr="00E2501B">
        <w:rPr>
          <w:rStyle w:val="StyleBoldUnderline"/>
          <w:highlight w:val="green"/>
        </w:rPr>
        <w:t xml:space="preserve"> holds that the people of the developing world have a wisdom that we have lost. P</w:t>
      </w:r>
      <w:r w:rsidRPr="00D10018">
        <w:rPr>
          <w:rStyle w:val="StyleBoldUnderline"/>
        </w:rPr>
        <w:t>easants and primitives are seen as somehow closer to nature and to one another then we are</w:t>
      </w:r>
      <w:r w:rsidRPr="00CD49B5">
        <w:rPr>
          <w:sz w:val="16"/>
        </w:rPr>
        <w:t>. The frippery and complexity of our modern societies contrast with the noble simplicity of their lives</w:t>
      </w:r>
      <w:r w:rsidRPr="00D10018">
        <w:rPr>
          <w:rStyle w:val="StyleBoldUnderline"/>
        </w:rPr>
        <w:t>. To redeem ourselves as individuals, we must try to be like them; to redeem our societies, we must try to make them pre-modern, more organic. This involves pilgrimages—the word is Bruckner's and precisely appropriate—to somewhere in the Third World, where one picks up a little savvy, and perhaps a costume or artifact.</w:t>
      </w:r>
    </w:p>
    <w:sectPr w:rsidR="00FB79D1" w:rsidRPr="00FB79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6C2" w:rsidRDefault="002F26C2" w:rsidP="005F5576">
      <w:r>
        <w:separator/>
      </w:r>
    </w:p>
  </w:endnote>
  <w:endnote w:type="continuationSeparator" w:id="0">
    <w:p w:rsidR="002F26C2" w:rsidRDefault="002F26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6C2" w:rsidRDefault="002F26C2" w:rsidP="005F5576">
      <w:r>
        <w:separator/>
      </w:r>
    </w:p>
  </w:footnote>
  <w:footnote w:type="continuationSeparator" w:id="0">
    <w:p w:rsidR="002F26C2" w:rsidRDefault="002F26C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46A"/>
    <w:multiLevelType w:val="hybridMultilevel"/>
    <w:tmpl w:val="09009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D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6C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679D"/>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FA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79D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link w:val="Title"/>
    <w:uiPriority w:val="6"/>
    <w:qFormat/>
    <w:rsid w:val="00FB79D1"/>
    <w:rPr>
      <w:b/>
      <w:bCs/>
      <w:u w:val="single"/>
    </w:rPr>
  </w:style>
  <w:style w:type="paragraph" w:styleId="Title">
    <w:name w:val="Title"/>
    <w:basedOn w:val="Normal"/>
    <w:next w:val="Normal"/>
    <w:link w:val="TitleChar"/>
    <w:uiPriority w:val="6"/>
    <w:qFormat/>
    <w:rsid w:val="00FB79D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FB79D1"/>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FB79D1"/>
    <w:rPr>
      <w:rFonts w:ascii="Arial Narrow" w:hAnsi="Arial Narrow"/>
      <w:u w:val="single"/>
    </w:rPr>
  </w:style>
  <w:style w:type="paragraph" w:customStyle="1" w:styleId="Style4">
    <w:name w:val="Style4"/>
    <w:basedOn w:val="Normal"/>
    <w:link w:val="Style4Char"/>
    <w:rsid w:val="00FB79D1"/>
    <w:rPr>
      <w:rFonts w:cstheme="minorBidi"/>
      <w:u w:val="single"/>
    </w:rPr>
  </w:style>
  <w:style w:type="paragraph" w:styleId="NormalWeb">
    <w:name w:val="Normal (Web)"/>
    <w:basedOn w:val="Normal"/>
    <w:uiPriority w:val="99"/>
    <w:unhideWhenUsed/>
    <w:rsid w:val="00FB79D1"/>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qFormat/>
    <w:rsid w:val="00FB79D1"/>
    <w:rPr>
      <w:strike/>
    </w:rPr>
  </w:style>
  <w:style w:type="character" w:customStyle="1" w:styleId="StyleStrikethrough">
    <w:name w:val="Style Strikethrough"/>
    <w:qFormat/>
    <w:rsid w:val="00FB79D1"/>
    <w:rPr>
      <w:strike/>
    </w:rPr>
  </w:style>
  <w:style w:type="paragraph" w:customStyle="1" w:styleId="Style1">
    <w:name w:val="Style 1"/>
    <w:uiPriority w:val="99"/>
    <w:rsid w:val="00FB79D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evidencetext">
    <w:name w:val="evidence text"/>
    <w:basedOn w:val="Normal"/>
    <w:rsid w:val="00FB79D1"/>
    <w:pPr>
      <w:ind w:left="1440" w:right="2016"/>
    </w:pPr>
    <w:rPr>
      <w:rFonts w:ascii="Arial" w:eastAsia="Times New Roman" w:hAnsi="Arial" w:cs="Times New Roman"/>
      <w:color w:val="000000"/>
      <w:sz w:val="18"/>
      <w:szCs w:val="24"/>
    </w:rPr>
  </w:style>
  <w:style w:type="paragraph" w:customStyle="1" w:styleId="boldcite">
    <w:name w:val="bold cite"/>
    <w:basedOn w:val="Normal"/>
    <w:rsid w:val="00FB79D1"/>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rsid w:val="00FB79D1"/>
  </w:style>
  <w:style w:type="paragraph" w:styleId="NoSpacing">
    <w:name w:val="No Spacing"/>
    <w:uiPriority w:val="1"/>
    <w:rsid w:val="00FB79D1"/>
    <w:pPr>
      <w:spacing w:after="0" w:line="240" w:lineRule="auto"/>
    </w:pPr>
    <w:rPr>
      <w:rFonts w:ascii="Calibri" w:eastAsia="Times New Roman" w:hAnsi="Calibri" w:cs="Times New Roman"/>
      <w:sz w:val="24"/>
      <w:szCs w:val="24"/>
    </w:rPr>
  </w:style>
  <w:style w:type="paragraph" w:styleId="DocumentMap">
    <w:name w:val="Document Map"/>
    <w:basedOn w:val="Normal"/>
    <w:link w:val="DocumentMapChar"/>
    <w:uiPriority w:val="99"/>
    <w:semiHidden/>
    <w:unhideWhenUsed/>
    <w:rsid w:val="00FB79D1"/>
    <w:rPr>
      <w:rFonts w:ascii="Lucida Grande" w:eastAsia="Calibri" w:hAnsi="Lucida Grande" w:cs="Lucida Grande"/>
    </w:rPr>
  </w:style>
  <w:style w:type="character" w:customStyle="1" w:styleId="DocumentMapChar">
    <w:name w:val="Document Map Char"/>
    <w:basedOn w:val="DefaultParagraphFont"/>
    <w:link w:val="DocumentMap"/>
    <w:uiPriority w:val="99"/>
    <w:semiHidden/>
    <w:rsid w:val="00FB79D1"/>
    <w:rPr>
      <w:rFonts w:ascii="Lucida Grande" w:eastAsia="Calibri" w:hAnsi="Lucida Grande" w:cs="Lucida Grande"/>
    </w:rPr>
  </w:style>
  <w:style w:type="paragraph" w:styleId="ListParagraph">
    <w:name w:val="List Paragraph"/>
    <w:basedOn w:val="Normal"/>
    <w:uiPriority w:val="34"/>
    <w:rsid w:val="00FB79D1"/>
    <w:pPr>
      <w:ind w:left="720"/>
      <w:contextualSpacing/>
    </w:pPr>
    <w:rPr>
      <w:rFonts w:eastAsia="Calibri"/>
    </w:rPr>
  </w:style>
  <w:style w:type="character" w:styleId="PageNumber">
    <w:name w:val="page number"/>
    <w:uiPriority w:val="99"/>
    <w:unhideWhenUsed/>
    <w:rsid w:val="00FB79D1"/>
  </w:style>
  <w:style w:type="paragraph" w:customStyle="1" w:styleId="Smalltext">
    <w:name w:val="Small text"/>
    <w:basedOn w:val="Normal"/>
    <w:link w:val="SmalltextChar"/>
    <w:rsid w:val="00FB79D1"/>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FB79D1"/>
    <w:rPr>
      <w:rFonts w:ascii="Times New Roman" w:eastAsia="MS Mincho" w:hAnsi="Times New Roman" w:cs="Times New Roman"/>
      <w:sz w:val="16"/>
    </w:rPr>
  </w:style>
  <w:style w:type="character" w:customStyle="1" w:styleId="StyleDate">
    <w:name w:val="Style Date"/>
    <w:aliases w:val="Author"/>
    <w:uiPriority w:val="1"/>
    <w:qFormat/>
    <w:rsid w:val="00FB79D1"/>
    <w:rPr>
      <w:rFonts w:ascii="Georgia" w:hAnsi="Georgia"/>
      <w:b/>
      <w:sz w:val="24"/>
      <w:u w:val="single"/>
    </w:rPr>
  </w:style>
  <w:style w:type="character" w:customStyle="1" w:styleId="UnderlinedCard">
    <w:name w:val="Underlined Card"/>
    <w:rsid w:val="00FB79D1"/>
    <w:rPr>
      <w:rFonts w:ascii="Arial Narrow" w:hAnsi="Arial Narrow"/>
      <w:sz w:val="22"/>
      <w:u w:val="single"/>
    </w:rPr>
  </w:style>
  <w:style w:type="character" w:customStyle="1" w:styleId="apple-style-span">
    <w:name w:val="apple-style-span"/>
    <w:rsid w:val="00FB79D1"/>
  </w:style>
  <w:style w:type="character" w:styleId="Strong">
    <w:name w:val="Strong"/>
    <w:uiPriority w:val="22"/>
    <w:qFormat/>
    <w:rsid w:val="00FB79D1"/>
    <w:rPr>
      <w:b/>
      <w:bCs/>
    </w:rPr>
  </w:style>
  <w:style w:type="paragraph" w:customStyle="1" w:styleId="BoldUnderline">
    <w:name w:val="BoldUnderline"/>
    <w:link w:val="BoldUnderlineChar"/>
    <w:rsid w:val="00FB79D1"/>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FB79D1"/>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FB79D1"/>
    <w:rPr>
      <w:bCs/>
      <w:sz w:val="24"/>
    </w:rPr>
  </w:style>
  <w:style w:type="character" w:customStyle="1" w:styleId="StyleBoldUnderline12ptChar">
    <w:name w:val="Style BoldUnderline + 12 pt Char"/>
    <w:link w:val="StyleBoldUnderline12pt"/>
    <w:rsid w:val="00FB79D1"/>
    <w:rPr>
      <w:rFonts w:ascii="Times New Roman" w:eastAsia="Times New Roman" w:hAnsi="Times New Roman" w:cs="Times New Roman"/>
      <w:b/>
      <w:bCs/>
      <w:sz w:val="24"/>
      <w:szCs w:val="24"/>
      <w:u w:val="single"/>
    </w:rPr>
  </w:style>
  <w:style w:type="character" w:customStyle="1" w:styleId="UnderlineChar1">
    <w:name w:val="Underline Char1"/>
    <w:rsid w:val="00FB79D1"/>
    <w:rPr>
      <w:szCs w:val="24"/>
      <w:u w:val="single"/>
      <w:lang w:val="en-US" w:eastAsia="en-US" w:bidi="ar-SA"/>
    </w:rPr>
  </w:style>
  <w:style w:type="character" w:customStyle="1" w:styleId="UnderlineBold">
    <w:name w:val="Underline + Bold"/>
    <w:uiPriority w:val="1"/>
    <w:qFormat/>
    <w:rsid w:val="00FB79D1"/>
    <w:rPr>
      <w:b/>
      <w:sz w:val="20"/>
      <w:u w:val="single"/>
    </w:rPr>
  </w:style>
  <w:style w:type="character" w:customStyle="1" w:styleId="AuthorYear">
    <w:name w:val="AuthorYear"/>
    <w:uiPriority w:val="1"/>
    <w:qFormat/>
    <w:rsid w:val="00FB79D1"/>
    <w:rPr>
      <w:rFonts w:ascii="Georgia" w:hAnsi="Georgia"/>
      <w:b/>
      <w:sz w:val="24"/>
    </w:rPr>
  </w:style>
  <w:style w:type="character" w:customStyle="1" w:styleId="underline">
    <w:name w:val="underline"/>
    <w:qFormat/>
    <w:rsid w:val="00FB79D1"/>
    <w:rPr>
      <w:b/>
      <w:u w:val="single"/>
    </w:rPr>
  </w:style>
  <w:style w:type="character" w:customStyle="1" w:styleId="BodyTextChar">
    <w:name w:val="Body Text Char"/>
    <w:link w:val="BodyText"/>
    <w:uiPriority w:val="1"/>
    <w:rsid w:val="00FB79D1"/>
    <w:rPr>
      <w:rFonts w:ascii="Times New Roman" w:eastAsia="Times New Roman" w:hAnsi="Times New Roman"/>
      <w:sz w:val="23"/>
      <w:szCs w:val="23"/>
    </w:rPr>
  </w:style>
  <w:style w:type="paragraph" w:styleId="BodyText">
    <w:name w:val="Body Text"/>
    <w:basedOn w:val="Normal"/>
    <w:link w:val="BodyTextChar"/>
    <w:uiPriority w:val="1"/>
    <w:qFormat/>
    <w:rsid w:val="00FB79D1"/>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FB79D1"/>
    <w:rPr>
      <w:rFonts w:ascii="Arial Narrow" w:hAnsi="Arial Narrow" w:cs="Calibri"/>
    </w:rPr>
  </w:style>
  <w:style w:type="paragraph" w:customStyle="1" w:styleId="card">
    <w:name w:val="card"/>
    <w:basedOn w:val="Normal"/>
    <w:next w:val="Normal"/>
    <w:link w:val="cardChar"/>
    <w:qFormat/>
    <w:rsid w:val="00FB79D1"/>
    <w:pPr>
      <w:ind w:left="288" w:right="288"/>
    </w:pPr>
    <w:rPr>
      <w:rFonts w:ascii="Times New Roman" w:eastAsia="Times New Roman" w:hAnsi="Times New Roman" w:cs="Times New Roman"/>
      <w:sz w:val="20"/>
      <w:szCs w:val="20"/>
    </w:rPr>
  </w:style>
  <w:style w:type="character" w:customStyle="1" w:styleId="cardChar">
    <w:name w:val="card Char"/>
    <w:link w:val="card"/>
    <w:locked/>
    <w:rsid w:val="00FB79D1"/>
    <w:rPr>
      <w:rFonts w:ascii="Times New Roman" w:eastAsia="Times New Roman" w:hAnsi="Times New Roman" w:cs="Times New Roman"/>
      <w:sz w:val="20"/>
      <w:szCs w:val="20"/>
    </w:rPr>
  </w:style>
  <w:style w:type="paragraph" w:customStyle="1" w:styleId="cardtext">
    <w:name w:val="card text"/>
    <w:basedOn w:val="Normal"/>
    <w:link w:val="cardtextChar"/>
    <w:qFormat/>
    <w:rsid w:val="00FB79D1"/>
    <w:pPr>
      <w:ind w:left="288" w:right="288"/>
    </w:pPr>
    <w:rPr>
      <w:rFonts w:eastAsia="Calibri"/>
      <w:sz w:val="20"/>
    </w:rPr>
  </w:style>
  <w:style w:type="character" w:customStyle="1" w:styleId="cardtextChar">
    <w:name w:val="card text Char"/>
    <w:link w:val="cardtext"/>
    <w:rsid w:val="00FB79D1"/>
    <w:rPr>
      <w:rFonts w:ascii="Arial Narrow" w:eastAsia="Calibri" w:hAnsi="Arial Narrow" w:cs="Calibri"/>
      <w:sz w:val="20"/>
    </w:rPr>
  </w:style>
  <w:style w:type="character" w:customStyle="1" w:styleId="Box">
    <w:name w:val="Box"/>
    <w:uiPriority w:val="1"/>
    <w:qFormat/>
    <w:rsid w:val="00FB79D1"/>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link w:val="Title"/>
    <w:uiPriority w:val="6"/>
    <w:qFormat/>
    <w:rsid w:val="00FB79D1"/>
    <w:rPr>
      <w:b/>
      <w:bCs/>
      <w:u w:val="single"/>
    </w:rPr>
  </w:style>
  <w:style w:type="paragraph" w:styleId="Title">
    <w:name w:val="Title"/>
    <w:basedOn w:val="Normal"/>
    <w:next w:val="Normal"/>
    <w:link w:val="TitleChar"/>
    <w:uiPriority w:val="6"/>
    <w:qFormat/>
    <w:rsid w:val="00FB79D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FB79D1"/>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FB79D1"/>
    <w:rPr>
      <w:rFonts w:ascii="Arial Narrow" w:hAnsi="Arial Narrow"/>
      <w:u w:val="single"/>
    </w:rPr>
  </w:style>
  <w:style w:type="paragraph" w:customStyle="1" w:styleId="Style4">
    <w:name w:val="Style4"/>
    <w:basedOn w:val="Normal"/>
    <w:link w:val="Style4Char"/>
    <w:rsid w:val="00FB79D1"/>
    <w:rPr>
      <w:rFonts w:cstheme="minorBidi"/>
      <w:u w:val="single"/>
    </w:rPr>
  </w:style>
  <w:style w:type="paragraph" w:styleId="NormalWeb">
    <w:name w:val="Normal (Web)"/>
    <w:basedOn w:val="Normal"/>
    <w:uiPriority w:val="99"/>
    <w:unhideWhenUsed/>
    <w:rsid w:val="00FB79D1"/>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qFormat/>
    <w:rsid w:val="00FB79D1"/>
    <w:rPr>
      <w:strike/>
    </w:rPr>
  </w:style>
  <w:style w:type="character" w:customStyle="1" w:styleId="StyleStrikethrough">
    <w:name w:val="Style Strikethrough"/>
    <w:qFormat/>
    <w:rsid w:val="00FB79D1"/>
    <w:rPr>
      <w:strike/>
    </w:rPr>
  </w:style>
  <w:style w:type="paragraph" w:customStyle="1" w:styleId="Style1">
    <w:name w:val="Style 1"/>
    <w:uiPriority w:val="99"/>
    <w:rsid w:val="00FB79D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evidencetext">
    <w:name w:val="evidence text"/>
    <w:basedOn w:val="Normal"/>
    <w:rsid w:val="00FB79D1"/>
    <w:pPr>
      <w:ind w:left="1440" w:right="2016"/>
    </w:pPr>
    <w:rPr>
      <w:rFonts w:ascii="Arial" w:eastAsia="Times New Roman" w:hAnsi="Arial" w:cs="Times New Roman"/>
      <w:color w:val="000000"/>
      <w:sz w:val="18"/>
      <w:szCs w:val="24"/>
    </w:rPr>
  </w:style>
  <w:style w:type="paragraph" w:customStyle="1" w:styleId="boldcite">
    <w:name w:val="bold cite"/>
    <w:basedOn w:val="Normal"/>
    <w:rsid w:val="00FB79D1"/>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rsid w:val="00FB79D1"/>
  </w:style>
  <w:style w:type="paragraph" w:styleId="NoSpacing">
    <w:name w:val="No Spacing"/>
    <w:uiPriority w:val="1"/>
    <w:rsid w:val="00FB79D1"/>
    <w:pPr>
      <w:spacing w:after="0" w:line="240" w:lineRule="auto"/>
    </w:pPr>
    <w:rPr>
      <w:rFonts w:ascii="Calibri" w:eastAsia="Times New Roman" w:hAnsi="Calibri" w:cs="Times New Roman"/>
      <w:sz w:val="24"/>
      <w:szCs w:val="24"/>
    </w:rPr>
  </w:style>
  <w:style w:type="paragraph" w:styleId="DocumentMap">
    <w:name w:val="Document Map"/>
    <w:basedOn w:val="Normal"/>
    <w:link w:val="DocumentMapChar"/>
    <w:uiPriority w:val="99"/>
    <w:semiHidden/>
    <w:unhideWhenUsed/>
    <w:rsid w:val="00FB79D1"/>
    <w:rPr>
      <w:rFonts w:ascii="Lucida Grande" w:eastAsia="Calibri" w:hAnsi="Lucida Grande" w:cs="Lucida Grande"/>
    </w:rPr>
  </w:style>
  <w:style w:type="character" w:customStyle="1" w:styleId="DocumentMapChar">
    <w:name w:val="Document Map Char"/>
    <w:basedOn w:val="DefaultParagraphFont"/>
    <w:link w:val="DocumentMap"/>
    <w:uiPriority w:val="99"/>
    <w:semiHidden/>
    <w:rsid w:val="00FB79D1"/>
    <w:rPr>
      <w:rFonts w:ascii="Lucida Grande" w:eastAsia="Calibri" w:hAnsi="Lucida Grande" w:cs="Lucida Grande"/>
    </w:rPr>
  </w:style>
  <w:style w:type="paragraph" w:styleId="ListParagraph">
    <w:name w:val="List Paragraph"/>
    <w:basedOn w:val="Normal"/>
    <w:uiPriority w:val="34"/>
    <w:rsid w:val="00FB79D1"/>
    <w:pPr>
      <w:ind w:left="720"/>
      <w:contextualSpacing/>
    </w:pPr>
    <w:rPr>
      <w:rFonts w:eastAsia="Calibri"/>
    </w:rPr>
  </w:style>
  <w:style w:type="character" w:styleId="PageNumber">
    <w:name w:val="page number"/>
    <w:uiPriority w:val="99"/>
    <w:unhideWhenUsed/>
    <w:rsid w:val="00FB79D1"/>
  </w:style>
  <w:style w:type="paragraph" w:customStyle="1" w:styleId="Smalltext">
    <w:name w:val="Small text"/>
    <w:basedOn w:val="Normal"/>
    <w:link w:val="SmalltextChar"/>
    <w:rsid w:val="00FB79D1"/>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FB79D1"/>
    <w:rPr>
      <w:rFonts w:ascii="Times New Roman" w:eastAsia="MS Mincho" w:hAnsi="Times New Roman" w:cs="Times New Roman"/>
      <w:sz w:val="16"/>
    </w:rPr>
  </w:style>
  <w:style w:type="character" w:customStyle="1" w:styleId="StyleDate">
    <w:name w:val="Style Date"/>
    <w:aliases w:val="Author"/>
    <w:uiPriority w:val="1"/>
    <w:qFormat/>
    <w:rsid w:val="00FB79D1"/>
    <w:rPr>
      <w:rFonts w:ascii="Georgia" w:hAnsi="Georgia"/>
      <w:b/>
      <w:sz w:val="24"/>
      <w:u w:val="single"/>
    </w:rPr>
  </w:style>
  <w:style w:type="character" w:customStyle="1" w:styleId="UnderlinedCard">
    <w:name w:val="Underlined Card"/>
    <w:rsid w:val="00FB79D1"/>
    <w:rPr>
      <w:rFonts w:ascii="Arial Narrow" w:hAnsi="Arial Narrow"/>
      <w:sz w:val="22"/>
      <w:u w:val="single"/>
    </w:rPr>
  </w:style>
  <w:style w:type="character" w:customStyle="1" w:styleId="apple-style-span">
    <w:name w:val="apple-style-span"/>
    <w:rsid w:val="00FB79D1"/>
  </w:style>
  <w:style w:type="character" w:styleId="Strong">
    <w:name w:val="Strong"/>
    <w:uiPriority w:val="22"/>
    <w:qFormat/>
    <w:rsid w:val="00FB79D1"/>
    <w:rPr>
      <w:b/>
      <w:bCs/>
    </w:rPr>
  </w:style>
  <w:style w:type="paragraph" w:customStyle="1" w:styleId="BoldUnderline">
    <w:name w:val="BoldUnderline"/>
    <w:link w:val="BoldUnderlineChar"/>
    <w:rsid w:val="00FB79D1"/>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FB79D1"/>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FB79D1"/>
    <w:rPr>
      <w:bCs/>
      <w:sz w:val="24"/>
    </w:rPr>
  </w:style>
  <w:style w:type="character" w:customStyle="1" w:styleId="StyleBoldUnderline12ptChar">
    <w:name w:val="Style BoldUnderline + 12 pt Char"/>
    <w:link w:val="StyleBoldUnderline12pt"/>
    <w:rsid w:val="00FB79D1"/>
    <w:rPr>
      <w:rFonts w:ascii="Times New Roman" w:eastAsia="Times New Roman" w:hAnsi="Times New Roman" w:cs="Times New Roman"/>
      <w:b/>
      <w:bCs/>
      <w:sz w:val="24"/>
      <w:szCs w:val="24"/>
      <w:u w:val="single"/>
    </w:rPr>
  </w:style>
  <w:style w:type="character" w:customStyle="1" w:styleId="UnderlineChar1">
    <w:name w:val="Underline Char1"/>
    <w:rsid w:val="00FB79D1"/>
    <w:rPr>
      <w:szCs w:val="24"/>
      <w:u w:val="single"/>
      <w:lang w:val="en-US" w:eastAsia="en-US" w:bidi="ar-SA"/>
    </w:rPr>
  </w:style>
  <w:style w:type="character" w:customStyle="1" w:styleId="UnderlineBold">
    <w:name w:val="Underline + Bold"/>
    <w:uiPriority w:val="1"/>
    <w:qFormat/>
    <w:rsid w:val="00FB79D1"/>
    <w:rPr>
      <w:b/>
      <w:sz w:val="20"/>
      <w:u w:val="single"/>
    </w:rPr>
  </w:style>
  <w:style w:type="character" w:customStyle="1" w:styleId="AuthorYear">
    <w:name w:val="AuthorYear"/>
    <w:uiPriority w:val="1"/>
    <w:qFormat/>
    <w:rsid w:val="00FB79D1"/>
    <w:rPr>
      <w:rFonts w:ascii="Georgia" w:hAnsi="Georgia"/>
      <w:b/>
      <w:sz w:val="24"/>
    </w:rPr>
  </w:style>
  <w:style w:type="character" w:customStyle="1" w:styleId="underline">
    <w:name w:val="underline"/>
    <w:qFormat/>
    <w:rsid w:val="00FB79D1"/>
    <w:rPr>
      <w:b/>
      <w:u w:val="single"/>
    </w:rPr>
  </w:style>
  <w:style w:type="character" w:customStyle="1" w:styleId="BodyTextChar">
    <w:name w:val="Body Text Char"/>
    <w:link w:val="BodyText"/>
    <w:uiPriority w:val="1"/>
    <w:rsid w:val="00FB79D1"/>
    <w:rPr>
      <w:rFonts w:ascii="Times New Roman" w:eastAsia="Times New Roman" w:hAnsi="Times New Roman"/>
      <w:sz w:val="23"/>
      <w:szCs w:val="23"/>
    </w:rPr>
  </w:style>
  <w:style w:type="paragraph" w:styleId="BodyText">
    <w:name w:val="Body Text"/>
    <w:basedOn w:val="Normal"/>
    <w:link w:val="BodyTextChar"/>
    <w:uiPriority w:val="1"/>
    <w:qFormat/>
    <w:rsid w:val="00FB79D1"/>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FB79D1"/>
    <w:rPr>
      <w:rFonts w:ascii="Arial Narrow" w:hAnsi="Arial Narrow" w:cs="Calibri"/>
    </w:rPr>
  </w:style>
  <w:style w:type="paragraph" w:customStyle="1" w:styleId="card">
    <w:name w:val="card"/>
    <w:basedOn w:val="Normal"/>
    <w:next w:val="Normal"/>
    <w:link w:val="cardChar"/>
    <w:qFormat/>
    <w:rsid w:val="00FB79D1"/>
    <w:pPr>
      <w:ind w:left="288" w:right="288"/>
    </w:pPr>
    <w:rPr>
      <w:rFonts w:ascii="Times New Roman" w:eastAsia="Times New Roman" w:hAnsi="Times New Roman" w:cs="Times New Roman"/>
      <w:sz w:val="20"/>
      <w:szCs w:val="20"/>
    </w:rPr>
  </w:style>
  <w:style w:type="character" w:customStyle="1" w:styleId="cardChar">
    <w:name w:val="card Char"/>
    <w:link w:val="card"/>
    <w:locked/>
    <w:rsid w:val="00FB79D1"/>
    <w:rPr>
      <w:rFonts w:ascii="Times New Roman" w:eastAsia="Times New Roman" w:hAnsi="Times New Roman" w:cs="Times New Roman"/>
      <w:sz w:val="20"/>
      <w:szCs w:val="20"/>
    </w:rPr>
  </w:style>
  <w:style w:type="paragraph" w:customStyle="1" w:styleId="cardtext">
    <w:name w:val="card text"/>
    <w:basedOn w:val="Normal"/>
    <w:link w:val="cardtextChar"/>
    <w:qFormat/>
    <w:rsid w:val="00FB79D1"/>
    <w:pPr>
      <w:ind w:left="288" w:right="288"/>
    </w:pPr>
    <w:rPr>
      <w:rFonts w:eastAsia="Calibri"/>
      <w:sz w:val="20"/>
    </w:rPr>
  </w:style>
  <w:style w:type="character" w:customStyle="1" w:styleId="cardtextChar">
    <w:name w:val="card text Char"/>
    <w:link w:val="cardtext"/>
    <w:rsid w:val="00FB79D1"/>
    <w:rPr>
      <w:rFonts w:ascii="Arial Narrow" w:eastAsia="Calibri" w:hAnsi="Arial Narrow" w:cs="Calibri"/>
      <w:sz w:val="20"/>
    </w:rPr>
  </w:style>
  <w:style w:type="character" w:customStyle="1" w:styleId="Box">
    <w:name w:val="Box"/>
    <w:uiPriority w:val="1"/>
    <w:qFormat/>
    <w:rsid w:val="00FB79D1"/>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atlantic.com/technology/archive/2012/03/were-underestimating-the-risk-of-human-extinction/253821/" TargetMode="External"/><Relationship Id="rId18" Type="http://schemas.openxmlformats.org/officeDocument/2006/relationships/hyperlink" Target="http://en.wikipedia.org/wiki/George_W._Bush" TargetMode="External"/><Relationship Id="rId3" Type="http://schemas.openxmlformats.org/officeDocument/2006/relationships/customXml" Target="../customXml/item3.xml"/><Relationship Id="rId21" Type="http://schemas.openxmlformats.org/officeDocument/2006/relationships/hyperlink" Target="http://en.wikipedia.org/wiki/The_Pentagon" TargetMode="External"/><Relationship Id="rId7" Type="http://schemas.openxmlformats.org/officeDocument/2006/relationships/settings" Target="settings.xml"/><Relationship Id="rId12" Type="http://schemas.openxmlformats.org/officeDocument/2006/relationships/hyperlink" Target="http://www.ispu.org/pdfs/ISPU_Brief_NDAA_Bill_final.pdf" TargetMode="External"/><Relationship Id="rId17" Type="http://schemas.openxmlformats.org/officeDocument/2006/relationships/hyperlink" Target="http://en.wikipedia.org/wiki/United_States_Ambassador_to_the_United_Nations" TargetMode="External"/><Relationship Id="rId2" Type="http://schemas.openxmlformats.org/officeDocument/2006/relationships/customXml" Target="../customXml/item2.xml"/><Relationship Id="rId16" Type="http://schemas.openxmlformats.org/officeDocument/2006/relationships/hyperlink" Target="http://www.eastasiaforum.org/2011/01/22/americas-decline-a-harbinger-of-conflict-and-rivalry" TargetMode="External"/><Relationship Id="rId20" Type="http://schemas.openxmlformats.org/officeDocument/2006/relationships/hyperlink" Target="http://en.wikipedia.org/wiki/White_Hous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rtsonline.monash.edu.au/colloquy/download/colloquy_issue_12_november_2006/issue12.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erepository.law.shu.edu/cgi/viewcontent.cgi?article=1466&amp;context=shl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en.wikipedia.org/wiki/Politics_of_the_United_Stat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wc.edu/sites/default/files/assets/academicCourseDocs/22.%20Brooks,%20Lean%20Forward.pdf" TargetMode="External"/><Relationship Id="rId22" Type="http://schemas.openxmlformats.org/officeDocument/2006/relationships/hyperlink" Target="http://www.nationalreview.com/articles/259024/economy-and-national-security-zalmay-khalilzad?page=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Pages>
  <Words>16970</Words>
  <Characters>96734</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2</cp:revision>
  <dcterms:created xsi:type="dcterms:W3CDTF">2014-01-26T17:08:00Z</dcterms:created>
  <dcterms:modified xsi:type="dcterms:W3CDTF">2014-01-26T17:15:00Z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