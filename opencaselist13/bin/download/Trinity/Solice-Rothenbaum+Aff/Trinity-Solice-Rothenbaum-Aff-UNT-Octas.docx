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196115" w:rsidP="00196115">
      <w:pPr>
        <w:pStyle w:val="Heading1"/>
      </w:pPr>
      <w:r>
        <w:t>1AC</w:t>
      </w:r>
    </w:p>
    <w:p w:rsidR="00196115" w:rsidRPr="005D12F7" w:rsidRDefault="00196115" w:rsidP="00196115">
      <w:pPr>
        <w:pStyle w:val="Heading3"/>
      </w:pPr>
      <w:r w:rsidRPr="005D12F7">
        <w:lastRenderedPageBreak/>
        <w:t>1AC Plan Text</w:t>
      </w:r>
    </w:p>
    <w:p w:rsidR="00196115" w:rsidRPr="005D12F7" w:rsidRDefault="00196115" w:rsidP="00196115">
      <w:pPr>
        <w:pStyle w:val="Heading4"/>
      </w:pPr>
      <w:r w:rsidRPr="005D12F7">
        <w:t xml:space="preserve">The United States federal judiciary should apply a clear statement principle to presidential war powers authority that the Suspension Clause applies to individuals </w:t>
      </w:r>
      <w:r>
        <w:t xml:space="preserve">indefinitely </w:t>
      </w:r>
      <w:r w:rsidRPr="005D12F7">
        <w:t xml:space="preserve">detained at the </w:t>
      </w:r>
      <w:r>
        <w:t>will of the United States</w:t>
      </w:r>
    </w:p>
    <w:p w:rsidR="00196115" w:rsidRPr="005D12F7" w:rsidRDefault="00196115" w:rsidP="00196115">
      <w:pPr>
        <w:pStyle w:val="Heading3"/>
      </w:pPr>
      <w:r w:rsidRPr="005D12F7">
        <w:lastRenderedPageBreak/>
        <w:t xml:space="preserve">1AC Legitimacy </w:t>
      </w:r>
    </w:p>
    <w:p w:rsidR="00196115" w:rsidRPr="005D12F7" w:rsidRDefault="00196115" w:rsidP="00196115">
      <w:pPr>
        <w:pStyle w:val="Heading4"/>
      </w:pPr>
      <w:r w:rsidRPr="005D12F7">
        <w:t xml:space="preserve">Advantage 1 is Legitimacy </w:t>
      </w:r>
    </w:p>
    <w:p w:rsidR="00196115" w:rsidRPr="005D12F7" w:rsidRDefault="00196115" w:rsidP="00196115">
      <w:pPr>
        <w:pStyle w:val="Heading4"/>
      </w:pPr>
      <w:r w:rsidRPr="005D12F7">
        <w:t>Two internal links</w:t>
      </w:r>
    </w:p>
    <w:p w:rsidR="00196115" w:rsidRPr="005D12F7" w:rsidRDefault="00196115" w:rsidP="00196115">
      <w:pPr>
        <w:pStyle w:val="Heading4"/>
      </w:pPr>
      <w:r w:rsidRPr="005D12F7">
        <w:t xml:space="preserve">First is habeas hypocrisy </w:t>
      </w:r>
    </w:p>
    <w:p w:rsidR="00196115" w:rsidRPr="005D12F7" w:rsidRDefault="00196115" w:rsidP="00196115">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196115" w:rsidRPr="005D12F7" w:rsidRDefault="00196115" w:rsidP="00196115">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highlight w:val="green"/>
        </w:rPr>
        <w:t>the president</w:t>
      </w:r>
      <w:r w:rsidRPr="00EE624D">
        <w:rPr>
          <w:rStyle w:val="StyleBoldUnderline"/>
        </w:rPr>
        <w:t xml:space="preserve"> had the </w:t>
      </w:r>
      <w:r w:rsidRPr="00C341CB">
        <w:rPr>
          <w:rStyle w:val="StyleBoldUnderline"/>
          <w:highlight w:val="green"/>
        </w:rPr>
        <w:t>power to</w:t>
      </w:r>
      <w:r w:rsidRPr="00EE624D">
        <w:rPr>
          <w:rStyle w:val="StyleBoldUnderline"/>
        </w:rPr>
        <w:t xml:space="preserve"> take </w:t>
      </w:r>
      <w:r w:rsidRPr="00C341CB">
        <w:rPr>
          <w:rStyle w:val="StyleBoldUnderline"/>
          <w:highlight w:val="green"/>
        </w:rPr>
        <w:t>control</w:t>
      </w:r>
      <w:r w:rsidRPr="00EE624D">
        <w:rPr>
          <w:rStyle w:val="StyleBoldUnderline"/>
        </w:rPr>
        <w:t xml:space="preserve"> of a </w:t>
      </w:r>
      <w:r w:rsidRPr="00C341CB">
        <w:rPr>
          <w:rStyle w:val="StyleBoldUnderline"/>
          <w:highlight w:val="green"/>
        </w:rPr>
        <w:t>territory</w:t>
      </w:r>
      <w:r w:rsidRPr="00EE624D">
        <w:rPr>
          <w:rStyle w:val="StyleBoldUnderline"/>
        </w:rPr>
        <w:t xml:space="preserve"> </w:t>
      </w:r>
      <w:r w:rsidRPr="00C341CB">
        <w:rPr>
          <w:rStyle w:val="StyleBoldUnderline"/>
          <w:highlight w:val="green"/>
        </w:rPr>
        <w:t>and</w:t>
      </w:r>
      <w:r w:rsidRPr="00EE624D">
        <w:rPr>
          <w:rStyle w:val="StyleBoldUnderline"/>
        </w:rPr>
        <w:t xml:space="preserve"> then </w:t>
      </w:r>
      <w:r w:rsidRPr="00C341CB">
        <w:rPr>
          <w:rStyle w:val="StyleBoldUnderline"/>
          <w:highlight w:val="green"/>
        </w:rPr>
        <w:t>determine</w:t>
      </w:r>
      <w:r w:rsidRPr="00EE624D">
        <w:rPr>
          <w:rStyle w:val="StyleBoldUnderline"/>
        </w:rPr>
        <w:t xml:space="preserve"> that </w:t>
      </w:r>
      <w:r w:rsidRPr="00C341CB">
        <w:rPr>
          <w:rStyle w:val="StyleBoldUnderline"/>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highlight w:val="green"/>
        </w:rPr>
        <w:t>damages America’s</w:t>
      </w:r>
      <w:r w:rsidRPr="00EE624D">
        <w:rPr>
          <w:rStyle w:val="StyleBoldUnderline"/>
        </w:rPr>
        <w:t xml:space="preserve"> long-held </w:t>
      </w:r>
      <w:r w:rsidRPr="00C341CB">
        <w:rPr>
          <w:rStyle w:val="StyleBoldUnderline"/>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highlight w:val="green"/>
        </w:rPr>
        <w:t xml:space="preserve">The </w:t>
      </w:r>
      <w:r w:rsidRPr="00C341CB">
        <w:rPr>
          <w:rStyle w:val="Emphasis"/>
          <w:highlight w:val="green"/>
        </w:rPr>
        <w:t>U</w:t>
      </w:r>
      <w:r w:rsidRPr="00EE624D">
        <w:rPr>
          <w:rStyle w:val="StyleBoldUnderline"/>
        </w:rPr>
        <w:t xml:space="preserve">nited </w:t>
      </w:r>
      <w:r w:rsidRPr="00C341CB">
        <w:rPr>
          <w:rStyle w:val="Emphasis"/>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highlight w:val="green"/>
        </w:rPr>
        <w:t>.</w:t>
      </w:r>
      <w:r w:rsidRPr="00C341CB">
        <w:rPr>
          <w:sz w:val="24"/>
          <w:highlight w:val="green"/>
        </w:rPr>
        <w:t xml:space="preserve"> </w:t>
      </w:r>
      <w:r w:rsidRPr="00EE624D">
        <w:rPr>
          <w:rStyle w:val="StyleBoldUnderline"/>
        </w:rPr>
        <w:t xml:space="preserve">This </w:t>
      </w:r>
      <w:r w:rsidRPr="00C341CB">
        <w:rPr>
          <w:rStyle w:val="StyleBoldUnderline"/>
          <w:highlight w:val="green"/>
        </w:rPr>
        <w:t>reputation is</w:t>
      </w:r>
      <w:r w:rsidRPr="00EE624D">
        <w:t xml:space="preserve"> further </w:t>
      </w:r>
      <w:r w:rsidRPr="00C341CB">
        <w:rPr>
          <w:rStyle w:val="StyleBoldUnderline"/>
          <w:highlight w:val="green"/>
        </w:rPr>
        <w:t>harmed when the Executive</w:t>
      </w:r>
      <w:r w:rsidRPr="00EE624D">
        <w:rPr>
          <w:rStyle w:val="StyleBoldUnderline"/>
        </w:rPr>
        <w:t xml:space="preserve"> consciously and purposely </w:t>
      </w:r>
      <w:r w:rsidRPr="00C341CB">
        <w:rPr>
          <w:rStyle w:val="StyleBoldUnderline"/>
          <w:highlight w:val="green"/>
        </w:rPr>
        <w:t>transfers detainees from one detention site to another</w:t>
      </w:r>
      <w:r w:rsidRPr="00EE624D">
        <w:t xml:space="preserve"> – e.g. from Guantánamo to Bagram or to other CIA black-sites around the world – </w:t>
      </w:r>
      <w:r w:rsidRPr="00C341CB">
        <w:rPr>
          <w:rStyle w:val="StyleBoldUnderline"/>
          <w:highlight w:val="green"/>
        </w:rPr>
        <w:t>based on whether</w:t>
      </w:r>
      <w:r w:rsidRPr="00EE624D">
        <w:rPr>
          <w:rStyle w:val="StyleBoldUnderline"/>
        </w:rPr>
        <w:t xml:space="preserve"> or not </w:t>
      </w:r>
      <w:r w:rsidRPr="00C341CB">
        <w:rPr>
          <w:rStyle w:val="StyleBoldUnderline"/>
          <w:highlight w:val="green"/>
        </w:rPr>
        <w:t>the</w:t>
      </w:r>
      <w:r w:rsidRPr="00EE624D">
        <w:rPr>
          <w:rStyle w:val="StyleBoldUnderline"/>
        </w:rPr>
        <w:t xml:space="preserve"> U.S. </w:t>
      </w:r>
      <w:r w:rsidRPr="00C341CB">
        <w:rPr>
          <w:rStyle w:val="StyleBoldUnderline"/>
          <w:highlight w:val="green"/>
        </w:rPr>
        <w:t>Constitution applies</w:t>
      </w:r>
      <w:r w:rsidRPr="00EE624D">
        <w:t xml:space="preserve">. </w:t>
      </w:r>
      <w:r w:rsidRPr="00C341CB">
        <w:rPr>
          <w:rStyle w:val="StyleBoldUnderline"/>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 xml:space="preserve">America cannot </w:t>
      </w:r>
      <w:proofErr w:type="gramStart"/>
      <w:r w:rsidRPr="00440867">
        <w:rPr>
          <w:rStyle w:val="StyleBoldUnderline"/>
        </w:rPr>
        <w:t>stand alone</w:t>
      </w:r>
      <w:proofErr w:type="gramEnd"/>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highlight w:val="green"/>
        </w:rPr>
        <w:t xml:space="preserve">the </w:t>
      </w:r>
      <w:r w:rsidRPr="00C341CB">
        <w:rPr>
          <w:rStyle w:val="Emphasis"/>
          <w:highlight w:val="green"/>
        </w:rPr>
        <w:t>U</w:t>
      </w:r>
      <w:r w:rsidRPr="00440867">
        <w:rPr>
          <w:rStyle w:val="StyleBoldUnderline"/>
        </w:rPr>
        <w:t>nited</w:t>
      </w:r>
      <w:r w:rsidRPr="00EE624D">
        <w:rPr>
          <w:rStyle w:val="StyleBoldUnderline"/>
        </w:rPr>
        <w:t xml:space="preserve"> </w:t>
      </w:r>
      <w:r w:rsidRPr="00C341CB">
        <w:rPr>
          <w:rStyle w:val="Emphasis"/>
          <w:highlight w:val="green"/>
        </w:rPr>
        <w:t>S</w:t>
      </w:r>
      <w:r w:rsidRPr="00EE624D">
        <w:rPr>
          <w:rStyle w:val="StyleBoldUnderline"/>
        </w:rPr>
        <w:t xml:space="preserve">tates </w:t>
      </w:r>
      <w:r w:rsidRPr="00C341CB">
        <w:rPr>
          <w:rStyle w:val="StyleBoldUnderline"/>
          <w:highlight w:val="green"/>
        </w:rPr>
        <w:t>is</w:t>
      </w:r>
      <w:r w:rsidRPr="00EE624D">
        <w:rPr>
          <w:rStyle w:val="StyleBoldUnderline"/>
        </w:rPr>
        <w:t xml:space="preserve"> </w:t>
      </w:r>
      <w:r w:rsidRPr="00C341CB">
        <w:rPr>
          <w:rStyle w:val="StyleBoldUnderline"/>
          <w:highlight w:val="green"/>
        </w:rPr>
        <w:t>now</w:t>
      </w:r>
      <w:r w:rsidRPr="00EE624D">
        <w:rPr>
          <w:rStyle w:val="StyleBoldUnderline"/>
        </w:rPr>
        <w:t xml:space="preserve"> widely </w:t>
      </w:r>
      <w:r w:rsidRPr="00C341CB">
        <w:rPr>
          <w:rStyle w:val="StyleBoldUnderline"/>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highlight w:val="green"/>
        </w:rPr>
        <w:t>This loss of legitimacy</w:t>
      </w:r>
      <w:r w:rsidRPr="00EE624D">
        <w:t xml:space="preserve"> is not simply harmful because it </w:t>
      </w:r>
      <w:r w:rsidRPr="00C341CB">
        <w:rPr>
          <w:rStyle w:val="StyleBoldUnderline"/>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w:t>
      </w:r>
      <w:proofErr w:type="gramStart"/>
      <w:r w:rsidRPr="00EE624D">
        <w:t>The</w:t>
      </w:r>
      <w:proofErr w:type="gramEnd"/>
      <w:r w:rsidRPr="00EE624D">
        <w:t xml:space="preserve"> more we win over our enemies, the fewer enemies we have to be concerned about. </w:t>
      </w:r>
      <w:r w:rsidRPr="00EE624D">
        <w:rPr>
          <w:rStyle w:val="StyleBoldUnderline"/>
        </w:rPr>
        <w:t xml:space="preserve">But </w:t>
      </w:r>
      <w:r w:rsidRPr="00C341CB">
        <w:rPr>
          <w:rStyle w:val="StyleBoldUnderline"/>
          <w:highlight w:val="green"/>
        </w:rPr>
        <w:t>the battle is</w:t>
      </w:r>
      <w:r w:rsidRPr="00EE624D">
        <w:t xml:space="preserve"> not won with money; it is not won with victory. It is </w:t>
      </w:r>
      <w:r w:rsidRPr="00C341CB">
        <w:rPr>
          <w:rStyle w:val="StyleBoldUnderline"/>
          <w:highlight w:val="green"/>
        </w:rPr>
        <w:t>won by a long term commitment to</w:t>
      </w:r>
      <w:r w:rsidRPr="00EE624D">
        <w:rPr>
          <w:rStyle w:val="StyleBoldUnderline"/>
        </w:rPr>
        <w:t xml:space="preserve"> civil liberties and the </w:t>
      </w:r>
      <w:r w:rsidRPr="00C341CB">
        <w:rPr>
          <w:rStyle w:val="StyleBoldUnderline"/>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highlight w:val="green"/>
        </w:rPr>
        <w:t>as well as proof that</w:t>
      </w:r>
      <w:r w:rsidRPr="00EE624D">
        <w:rPr>
          <w:rStyle w:val="StyleBoldUnderline"/>
        </w:rPr>
        <w:t xml:space="preserve"> even in the short term, </w:t>
      </w:r>
      <w:r w:rsidRPr="00C341CB">
        <w:rPr>
          <w:rStyle w:val="StyleBoldUnderline"/>
          <w:highlight w:val="green"/>
        </w:rPr>
        <w:t>we</w:t>
      </w:r>
      <w:r w:rsidRPr="00EE624D">
        <w:rPr>
          <w:rStyle w:val="StyleBoldUnderline"/>
        </w:rPr>
        <w:t xml:space="preserve"> will </w:t>
      </w:r>
      <w:r w:rsidRPr="00C341CB">
        <w:rPr>
          <w:rStyle w:val="StyleBoldUnderline"/>
          <w:highlight w:val="green"/>
        </w:rPr>
        <w:t xml:space="preserve">act with </w:t>
      </w:r>
      <w:r w:rsidRPr="00C341CB">
        <w:rPr>
          <w:rStyle w:val="StyleBoldUnderline"/>
          <w:highlight w:val="green"/>
        </w:rPr>
        <w:lastRenderedPageBreak/>
        <w:t>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highlight w:val="green"/>
        </w:rPr>
        <w:t>are more reluctant</w:t>
      </w:r>
      <w:r w:rsidRPr="00EE624D">
        <w:rPr>
          <w:rStyle w:val="StyleBoldUnderline"/>
        </w:rPr>
        <w:t xml:space="preserve"> now </w:t>
      </w:r>
      <w:r w:rsidRPr="00C341CB">
        <w:rPr>
          <w:rStyle w:val="StyleBoldUnderline"/>
          <w:highlight w:val="green"/>
        </w:rPr>
        <w:t>because</w:t>
      </w:r>
      <w:r w:rsidRPr="00EE624D">
        <w:rPr>
          <w:rStyle w:val="StyleBoldUnderline"/>
        </w:rPr>
        <w:t xml:space="preserve"> </w:t>
      </w:r>
      <w:r w:rsidRPr="00C341CB">
        <w:rPr>
          <w:rStyle w:val="StyleBoldUnderline"/>
          <w:highlight w:val="green"/>
        </w:rPr>
        <w:t>we</w:t>
      </w:r>
      <w:r w:rsidRPr="00EE624D">
        <w:rPr>
          <w:rStyle w:val="StyleBoldUnderline"/>
        </w:rPr>
        <w:t xml:space="preserve"> have </w:t>
      </w:r>
      <w:r w:rsidRPr="00C341CB">
        <w:rPr>
          <w:rStyle w:val="StyleBoldUnderline"/>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196115" w:rsidRPr="005D12F7" w:rsidRDefault="00196115" w:rsidP="00196115">
      <w:pPr>
        <w:pStyle w:val="Heading4"/>
      </w:pPr>
      <w:r w:rsidRPr="005D12F7">
        <w:t xml:space="preserve">Second is judicial deference </w:t>
      </w:r>
    </w:p>
    <w:p w:rsidR="00196115" w:rsidRPr="005D12F7" w:rsidRDefault="00196115" w:rsidP="00196115">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196115" w:rsidRPr="005D12F7" w:rsidRDefault="00196115" w:rsidP="00196115">
      <w:pPr>
        <w:pStyle w:val="card"/>
      </w:pPr>
      <w:r w:rsidRPr="00C341CB">
        <w:rPr>
          <w:rStyle w:val="StyleBoldUnderline"/>
          <w:highlight w:val="green"/>
        </w:rPr>
        <w:t>The hegemonic model</w:t>
      </w:r>
      <w:r w:rsidRPr="005D12F7">
        <w:t xml:space="preserve"> also </w:t>
      </w:r>
      <w:r w:rsidRPr="00C341CB">
        <w:rPr>
          <w:rStyle w:val="StyleBoldUnderline"/>
          <w:highlight w:val="green"/>
        </w:rPr>
        <w:t>reduces the need for exec</w:t>
      </w:r>
      <w:r w:rsidRPr="005D12F7">
        <w:t xml:space="preserve">utive branch </w:t>
      </w:r>
      <w:r w:rsidRPr="00C341CB">
        <w:rPr>
          <w:rStyle w:val="StyleBoldUnderline"/>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xml:space="preserve">. </w:t>
      </w:r>
      <w:proofErr w:type="gramStart"/>
      <w:r w:rsidRPr="005D12F7">
        <w:t>n422</w:t>
      </w:r>
      <w:proofErr w:type="gramEnd"/>
      <w:r w:rsidRPr="005D12F7">
        <w:t xml:space="preserve"> G. John Ikenberry analogizes America's hegemonic position to that of a "giant corporation" seeking foreign investors: "</w:t>
      </w:r>
      <w:r w:rsidRPr="00C341CB">
        <w:rPr>
          <w:rStyle w:val="StyleBoldUnderline"/>
          <w:highlight w:val="green"/>
        </w:rPr>
        <w:t>The rule of law and the institutions</w:t>
      </w:r>
      <w:r w:rsidRPr="005D12F7">
        <w:t xml:space="preserve"> of policy making in a democracy </w:t>
      </w:r>
      <w:r w:rsidRPr="00C341CB">
        <w:rPr>
          <w:rStyle w:val="StyleBoldUnderline"/>
          <w:highlight w:val="green"/>
        </w:rPr>
        <w:t>are</w:t>
      </w:r>
      <w:r w:rsidRPr="00C341CB">
        <w:rPr>
          <w:sz w:val="24"/>
          <w:highlight w:val="green"/>
        </w:rPr>
        <w:t xml:space="preserve"> </w:t>
      </w:r>
      <w:r w:rsidRPr="00C341CB">
        <w:rPr>
          <w:rStyle w:val="StyleBoldUnderline"/>
          <w:highlight w:val="green"/>
        </w:rPr>
        <w:t>the political</w:t>
      </w:r>
      <w:r w:rsidRPr="005D12F7">
        <w:t xml:space="preserve"> equivalent of corporate </w:t>
      </w:r>
      <w:r w:rsidRPr="00C341CB">
        <w:rPr>
          <w:rStyle w:val="StyleBoldUnderline"/>
          <w:highlight w:val="green"/>
        </w:rPr>
        <w:t>transparency and</w:t>
      </w:r>
      <w:r w:rsidRPr="005D12F7">
        <w:t xml:space="preserve"> [*155] </w:t>
      </w:r>
      <w:r w:rsidRPr="00C341CB">
        <w:rPr>
          <w:rStyle w:val="StyleBoldUnderline"/>
          <w:highlight w:val="green"/>
        </w:rPr>
        <w:t>accountability</w:t>
      </w:r>
      <w:r w:rsidRPr="005D12F7">
        <w:t xml:space="preserve">." n423 </w:t>
      </w:r>
      <w:r w:rsidRPr="00C341CB">
        <w:rPr>
          <w:rStyle w:val="StyleBoldUnderline"/>
          <w:highlight w:val="green"/>
        </w:rPr>
        <w:t>Stable interpretation</w:t>
      </w:r>
      <w:r w:rsidRPr="005D12F7">
        <w:t xml:space="preserve"> of the law </w:t>
      </w:r>
      <w:r w:rsidRPr="00C341CB">
        <w:rPr>
          <w:rStyle w:val="StyleBoldUnderline"/>
          <w:highlight w:val="green"/>
        </w:rPr>
        <w:t>bolsters</w:t>
      </w:r>
      <w:r w:rsidRPr="005D12F7">
        <w:t xml:space="preserve"> the </w:t>
      </w:r>
      <w:r w:rsidRPr="00C341CB">
        <w:rPr>
          <w:rStyle w:val="StyleBoldUnderline"/>
          <w:highlight w:val="green"/>
        </w:rPr>
        <w:t>stability</w:t>
      </w:r>
      <w:r w:rsidRPr="005D12F7">
        <w:t xml:space="preserve"> of the system </w:t>
      </w:r>
      <w:r w:rsidRPr="00C341CB">
        <w:rPr>
          <w:rStyle w:val="StyleBoldUnderline"/>
          <w:highlight w:val="green"/>
        </w:rPr>
        <w:t>because other nations</w:t>
      </w:r>
      <w:r w:rsidRPr="005D12F7">
        <w:rPr>
          <w:rStyle w:val="StyleBoldUnderline"/>
        </w:rPr>
        <w:t xml:space="preserve"> </w:t>
      </w:r>
      <w:r w:rsidRPr="005D12F7">
        <w:t xml:space="preserve">will </w:t>
      </w:r>
      <w:r w:rsidRPr="00C341CB">
        <w:rPr>
          <w:rStyle w:val="StyleBoldUnderline"/>
          <w:highlight w:val="green"/>
        </w:rPr>
        <w:t>know that they can rely on those interp</w:t>
      </w:r>
      <w:r w:rsidRPr="005D12F7">
        <w:t xml:space="preserve">retations </w:t>
      </w:r>
      <w:r w:rsidRPr="00C341CB">
        <w:rPr>
          <w:rStyle w:val="StyleBoldUnderline"/>
          <w:highlight w:val="green"/>
        </w:rPr>
        <w:t>and that there will be</w:t>
      </w:r>
      <w:r w:rsidRPr="005D12F7">
        <w:t xml:space="preserve"> at least some degree of </w:t>
      </w:r>
      <w:r w:rsidRPr="00C341CB">
        <w:rPr>
          <w:rStyle w:val="StyleBoldUnderline"/>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rsidRPr="005D12F7">
        <w:t>n425</w:t>
      </w:r>
      <w:proofErr w:type="gramEnd"/>
      <w:r w:rsidRPr="005D12F7">
        <w:t xml:space="preserve"> Although the Administration invoked the law of armed conflict to justify its detention of enemy combatants, it did not seem to recognize limits imposed by that law. </w:t>
      </w:r>
      <w:proofErr w:type="gramStart"/>
      <w:r w:rsidRPr="005D12F7">
        <w:t>n426</w:t>
      </w:r>
      <w:proofErr w:type="gramEnd"/>
      <w:r w:rsidRPr="005D12F7">
        <w:t xml:space="preserve"> Most significantly, it designed the detention scheme around interrogation rather than incapacitation and excluded the detainees from all legal protections of the Geneva Conventions. </w:t>
      </w:r>
      <w:proofErr w:type="gramStart"/>
      <w:r w:rsidRPr="005D12F7">
        <w:t>n427</w:t>
      </w:r>
      <w:proofErr w:type="gramEnd"/>
      <w:r w:rsidRPr="005D12F7">
        <w:t xml:space="preserve"> It declared all detainees at Guantanamo to be "enemy combatants" without establishing a regularized process for making an individual determination for each detainee. </w:t>
      </w:r>
      <w:proofErr w:type="gramStart"/>
      <w:r w:rsidRPr="005D12F7">
        <w:t>n428</w:t>
      </w:r>
      <w:proofErr w:type="gramEnd"/>
      <w:r w:rsidRPr="005D12F7">
        <w:t xml:space="preserve"> And when it established the military commissions, also without consulting Congress, the Administration denied defendants important procedural protections. </w:t>
      </w:r>
      <w:proofErr w:type="gramStart"/>
      <w:r w:rsidRPr="005D12F7">
        <w:t>n429</w:t>
      </w:r>
      <w:proofErr w:type="gramEnd"/>
      <w:r w:rsidRPr="005D12F7">
        <w:t xml:space="preserve">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rsidRPr="005D12F7">
        <w:t>n430</w:t>
      </w:r>
      <w:proofErr w:type="gramEnd"/>
      <w:r w:rsidRPr="005D12F7">
        <w:t xml:space="preserve">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highlight w:val="green"/>
        </w:rPr>
        <w:t xml:space="preserve">the danger is that American </w:t>
      </w:r>
      <w:proofErr w:type="gramStart"/>
      <w:r w:rsidRPr="00C341CB">
        <w:rPr>
          <w:rStyle w:val="StyleBoldUnderline"/>
          <w:highlight w:val="green"/>
        </w:rPr>
        <w:t>rule-breaking</w:t>
      </w:r>
      <w:proofErr w:type="gramEnd"/>
      <w:r w:rsidRPr="00C341CB">
        <w:rPr>
          <w:rStyle w:val="StyleBoldUnderline"/>
          <w:highlight w:val="green"/>
        </w:rPr>
        <w:t xml:space="preserve"> will set a pattern</w:t>
      </w:r>
      <w:r w:rsidRPr="005D12F7">
        <w:rPr>
          <w:rStyle w:val="StyleBoldUnderline"/>
        </w:rPr>
        <w:t xml:space="preserve"> of rule-breaking </w:t>
      </w:r>
      <w:r w:rsidRPr="00C341CB">
        <w:rPr>
          <w:rStyle w:val="StyleBoldUnderline"/>
          <w:highlight w:val="green"/>
        </w:rPr>
        <w:t>for the world, leading to instability</w:t>
      </w:r>
      <w:r w:rsidRPr="005D12F7">
        <w:t xml:space="preserve">. </w:t>
      </w:r>
      <w:proofErr w:type="gramStart"/>
      <w:r w:rsidRPr="005D12F7">
        <w:t>n431</w:t>
      </w:r>
      <w:proofErr w:type="gramEnd"/>
      <w:r w:rsidRPr="005D12F7">
        <w:t xml:space="preserve">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highlight w:val="green"/>
        </w:rPr>
        <w:t>When the U.S. breaks its own rules, it loses legitimacy</w:t>
      </w:r>
      <w:r w:rsidRPr="005D12F7">
        <w:t xml:space="preserve">. </w:t>
      </w:r>
      <w:proofErr w:type="gramStart"/>
      <w:r w:rsidRPr="005D12F7">
        <w:rPr>
          <w:rStyle w:val="StyleBoldUnderline"/>
        </w:rPr>
        <w:t xml:space="preserve">The </w:t>
      </w:r>
      <w:r w:rsidRPr="00C341CB">
        <w:rPr>
          <w:rStyle w:val="StyleBoldUnderline"/>
          <w:highlight w:val="green"/>
        </w:rPr>
        <w:t>Supreme Court's response to</w:t>
      </w:r>
      <w:r w:rsidRPr="005D12F7">
        <w:rPr>
          <w:rStyle w:val="StyleBoldUnderline"/>
        </w:rPr>
        <w:t xml:space="preserve"> the </w:t>
      </w:r>
      <w:r w:rsidRPr="00C341CB">
        <w:rPr>
          <w:rStyle w:val="StyleBoldUnderline"/>
          <w:highlight w:val="green"/>
        </w:rPr>
        <w:t>detainee</w:t>
      </w:r>
      <w:r w:rsidRPr="005D12F7">
        <w:rPr>
          <w:rStyle w:val="StyleBoldUnderline"/>
        </w:rPr>
        <w:t xml:space="preserve"> </w:t>
      </w:r>
      <w:r w:rsidRPr="00C341CB">
        <w:rPr>
          <w:rStyle w:val="StyleBoldUnderline"/>
          <w:highlight w:val="green"/>
        </w:rPr>
        <w:t>policy</w:t>
      </w:r>
      <w:r w:rsidRPr="00C341CB">
        <w:rPr>
          <w:sz w:val="24"/>
          <w:highlight w:val="green"/>
        </w:rPr>
        <w:t xml:space="preserve"> </w:t>
      </w:r>
      <w:r w:rsidRPr="00C341CB">
        <w:rPr>
          <w:rStyle w:val="StyleBoldUnderline"/>
          <w:highlight w:val="green"/>
        </w:rPr>
        <w:t>enabled the U.S</w:t>
      </w:r>
      <w:r w:rsidRPr="005D12F7">
        <w:rPr>
          <w:rStyle w:val="StyleBoldUnderline"/>
        </w:rPr>
        <w:t>.</w:t>
      </w:r>
      <w:r w:rsidRPr="005D12F7">
        <w:t xml:space="preserve"> government as a whole </w:t>
      </w:r>
      <w:r w:rsidRPr="00C341CB">
        <w:rPr>
          <w:rStyle w:val="StyleBoldUnderline"/>
          <w:highlight w:val="green"/>
        </w:rPr>
        <w:t>to hew more closely to established procedures and norms</w:t>
      </w:r>
      <w:r w:rsidRPr="005D12F7">
        <w:t xml:space="preserve">, </w:t>
      </w:r>
      <w:r w:rsidRPr="005D12F7">
        <w:rPr>
          <w:rStyle w:val="StyleBoldUnderline"/>
        </w:rPr>
        <w:t>and to regularize the process for departing from them.</w:t>
      </w:r>
      <w:proofErr w:type="gramEnd"/>
      <w:r w:rsidRPr="005D12F7">
        <w:t xml:space="preserve">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5D12F7">
        <w:t>n435</w:t>
      </w:r>
      <w:proofErr w:type="gramEnd"/>
      <w:r w:rsidRPr="005D12F7">
        <w:t xml:space="preserve"> In Boumediene, the Court rejected the executive branch's </w:t>
      </w:r>
      <w:r w:rsidRPr="005D12F7">
        <w:lastRenderedPageBreak/>
        <w:t xml:space="preserve">foreign policy arguments, and bucked Congress as well, to restore the norm of habeas review. </w:t>
      </w:r>
      <w:proofErr w:type="gramStart"/>
      <w:r w:rsidRPr="005D12F7">
        <w:t>n436</w:t>
      </w:r>
      <w:proofErr w:type="gramEnd"/>
      <w:r w:rsidRPr="005D12F7">
        <w:t xml:space="preserve">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w:t>
      </w:r>
      <w:proofErr w:type="gramStart"/>
      <w:r w:rsidRPr="005D12F7">
        <w:t>n437</w:t>
      </w:r>
      <w:proofErr w:type="gramEnd"/>
      <w:r w:rsidRPr="005D12F7">
        <w:t xml:space="preserve">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w:t>
      </w:r>
      <w:proofErr w:type="gramStart"/>
      <w:r w:rsidRPr="005D12F7">
        <w:t>n439</w:t>
      </w:r>
      <w:proofErr w:type="gramEnd"/>
      <w:r w:rsidRPr="005D12F7">
        <w:t xml:space="preserve"> Hamdi, Rasul, and Boumediene recognized that the availability of habeas would depend on the distance from the battlefield and the length of detention. </w:t>
      </w:r>
      <w:proofErr w:type="gramStart"/>
      <w:r w:rsidRPr="005D12F7">
        <w:t>n440</w:t>
      </w:r>
      <w:proofErr w:type="gramEnd"/>
      <w:r w:rsidRPr="005D12F7">
        <w:t xml:space="preserve">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proofErr w:type="gramStart"/>
      <w:r w:rsidRPr="005D12F7">
        <w:t>n441</w:t>
      </w:r>
      <w:proofErr w:type="gramEnd"/>
      <w:r w:rsidRPr="005D12F7">
        <w:t xml:space="preserve"> </w:t>
      </w:r>
      <w:r w:rsidRPr="005D12F7">
        <w:rPr>
          <w:rStyle w:val="StyleBoldUnderline"/>
        </w:rPr>
        <w:t xml:space="preserve">But </w:t>
      </w:r>
      <w:r w:rsidRPr="00C341CB">
        <w:rPr>
          <w:rStyle w:val="Emphasis"/>
          <w:highlight w:val="green"/>
        </w:rPr>
        <w:t>in a hegemonic system</w:t>
      </w:r>
      <w:r w:rsidRPr="005D12F7">
        <w:rPr>
          <w:rStyle w:val="StyleBoldUnderline"/>
        </w:rPr>
        <w:t xml:space="preserve">, where governance depends on voluntary acquiescence, </w:t>
      </w:r>
      <w:r w:rsidRPr="00C341CB">
        <w:rPr>
          <w:rStyle w:val="Emphasis"/>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highlight w:val="green"/>
        </w:rPr>
        <w:t>the courts are a key form of "soft power</w:t>
      </w:r>
      <w:r w:rsidRPr="00C341CB">
        <w:rPr>
          <w:sz w:val="24"/>
          <w:highlight w:val="green"/>
        </w:rPr>
        <w:t>."</w:t>
      </w:r>
      <w:r w:rsidRPr="005D12F7">
        <w:t xml:space="preserve"> n442 As Justice Kennedy's majority opinion observed in </w:t>
      </w:r>
      <w:proofErr w:type="gramStart"/>
      <w:r w:rsidRPr="005D12F7">
        <w:t>Boumediene,</w:t>
      </w:r>
      <w:proofErr w:type="gramEnd"/>
      <w:r w:rsidRPr="005D12F7">
        <w:t xml:space="preserve"> </w:t>
      </w:r>
      <w:r w:rsidRPr="00C341CB">
        <w:rPr>
          <w:rStyle w:val="StyleBoldUnderline"/>
          <w:highlight w:val="green"/>
        </w:rPr>
        <w:t>courts</w:t>
      </w:r>
      <w:r w:rsidRPr="005D12F7">
        <w:rPr>
          <w:rStyle w:val="StyleBoldUnderline"/>
        </w:rPr>
        <w:t xml:space="preserve"> can </w:t>
      </w:r>
      <w:r w:rsidRPr="00C341CB">
        <w:rPr>
          <w:rStyle w:val="StyleBoldUnderline"/>
          <w:highlight w:val="green"/>
        </w:rPr>
        <w:t>bestow external legitimacy on the acts of the political branches</w:t>
      </w:r>
      <w:r w:rsidRPr="005D12F7">
        <w:t xml:space="preserve">. </w:t>
      </w:r>
      <w:proofErr w:type="gramStart"/>
      <w:r w:rsidRPr="005D12F7">
        <w:t>n443</w:t>
      </w:r>
      <w:proofErr w:type="gramEnd"/>
      <w:r w:rsidRPr="005D12F7">
        <w:t xml:space="preserve">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highlight w:val="green"/>
        </w:rPr>
        <w:t>The restoration of habeas corpus</w:t>
      </w:r>
      <w:r w:rsidRPr="005D12F7">
        <w:rPr>
          <w:rStyle w:val="StyleBoldUnderline"/>
        </w:rPr>
        <w:t xml:space="preserve"> in Boumediene </w:t>
      </w:r>
      <w:r w:rsidRPr="00C341CB">
        <w:rPr>
          <w:rStyle w:val="StyleBoldUnderline"/>
          <w:highlight w:val="green"/>
        </w:rPr>
        <w:t>may help begin to counteract</w:t>
      </w:r>
      <w:r w:rsidRPr="005D12F7">
        <w:t xml:space="preserve"> this </w:t>
      </w:r>
      <w:r w:rsidRPr="00C341CB">
        <w:rPr>
          <w:rStyle w:val="StyleBoldUnderline"/>
          <w:highlight w:val="green"/>
        </w:rPr>
        <w:t>loss of prestige</w:t>
      </w:r>
      <w:r w:rsidRPr="005D12F7">
        <w:t xml:space="preserve">. Finally, the enemy combatant cases are striking in that they embrace a role for representation-reinforcement in the international realm. </w:t>
      </w:r>
      <w:proofErr w:type="gramStart"/>
      <w:r w:rsidRPr="005D12F7">
        <w:t>n445</w:t>
      </w:r>
      <w:proofErr w:type="gramEnd"/>
      <w:r w:rsidRPr="005D12F7">
        <w:t xml:space="preserve">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5D12F7">
        <w:t>n446</w:t>
      </w:r>
      <w:proofErr w:type="gramEnd"/>
      <w:r w:rsidRPr="005D12F7">
        <w:t xml:space="preserve"> In Boumediene, the Court [*158] pointedly declined to defer to the executive branch's factual assessments of military necessity. </w:t>
      </w:r>
      <w:proofErr w:type="gramStart"/>
      <w:r w:rsidRPr="005D12F7">
        <w:t>n447</w:t>
      </w:r>
      <w:proofErr w:type="gramEnd"/>
      <w:r w:rsidRPr="005D12F7">
        <w:t xml:space="preserve">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w:t>
      </w:r>
      <w:proofErr w:type="gramStart"/>
      <w:r w:rsidRPr="005D12F7">
        <w:t>n448</w:t>
      </w:r>
      <w:proofErr w:type="gramEnd"/>
      <w:r w:rsidRPr="005D12F7">
        <w:t xml:space="preserve">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highlight w:val="green"/>
        </w:rPr>
        <w:t>It strengthens the legitimacy of U.S. hegemony by establishing equality as a benchmark and reinforces the sense that our constitutional values reflect universal human rights</w:t>
      </w:r>
      <w:r w:rsidRPr="005D12F7">
        <w:t xml:space="preserve">. </w:t>
      </w:r>
      <w:proofErr w:type="gramStart"/>
      <w:r w:rsidRPr="005D12F7">
        <w:t>n449</w:t>
      </w:r>
      <w:proofErr w:type="gramEnd"/>
      <w:r w:rsidRPr="005D12F7">
        <w:t xml:space="preserve">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highlight w:val="green"/>
        </w:rPr>
        <w:t>classic realist assumptions</w:t>
      </w:r>
      <w:r w:rsidRPr="005D12F7">
        <w:rPr>
          <w:rStyle w:val="StyleBoldUnderline"/>
        </w:rPr>
        <w:t xml:space="preserve"> that support special deference </w:t>
      </w:r>
      <w:r w:rsidRPr="00C341CB">
        <w:rPr>
          <w:rStyle w:val="StyleBoldUnderline"/>
          <w:highlight w:val="green"/>
        </w:rPr>
        <w:t>do not reflect the world as it is</w:t>
      </w:r>
      <w:r w:rsidRPr="005D12F7">
        <w:rPr>
          <w:rStyle w:val="StyleBoldUnderline"/>
        </w:rPr>
        <w:t xml:space="preserve"> today</w:t>
      </w:r>
      <w:r w:rsidRPr="005D12F7">
        <w:t xml:space="preserve">. </w:t>
      </w:r>
      <w:r w:rsidRPr="00C341CB">
        <w:rPr>
          <w:rStyle w:val="StyleBoldUnderline"/>
          <w:highlight w:val="green"/>
        </w:rPr>
        <w:t xml:space="preserve">A better, more </w:t>
      </w:r>
      <w:proofErr w:type="gramStart"/>
      <w:r w:rsidRPr="00C341CB">
        <w:rPr>
          <w:rStyle w:val="StyleBoldUnderline"/>
          <w:highlight w:val="green"/>
        </w:rPr>
        <w:t>realist</w:t>
      </w:r>
      <w:proofErr w:type="gramEnd"/>
      <w:r w:rsidRPr="00C341CB">
        <w:rPr>
          <w:rStyle w:val="StyleBoldUnderline"/>
          <w:highlight w:val="green"/>
        </w:rPr>
        <w: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196115" w:rsidRPr="005D12F7" w:rsidRDefault="00196115" w:rsidP="00196115">
      <w:pPr>
        <w:pStyle w:val="Heading4"/>
        <w:rPr>
          <w:sz w:val="24"/>
        </w:rPr>
      </w:pPr>
      <w:r w:rsidRPr="005D12F7">
        <w:t>The only alternative is great power wars – withdraw or loss of cred collapses the international order</w:t>
      </w:r>
    </w:p>
    <w:p w:rsidR="00196115" w:rsidRPr="005D12F7" w:rsidRDefault="00196115" w:rsidP="00196115">
      <w:pPr>
        <w:rPr>
          <w:b/>
          <w:sz w:val="26"/>
        </w:rPr>
      </w:pPr>
      <w:r w:rsidRPr="005D12F7">
        <w:rPr>
          <w:rStyle w:val="StyleStyleBold12pt"/>
        </w:rPr>
        <w:t>Kromah 9</w:t>
      </w:r>
      <w:r w:rsidRPr="005D12F7">
        <w:t>, Masters Student in IR [February 2009, Lamii Moivi Kromah at the Department of International Relations</w:t>
      </w:r>
    </w:p>
    <w:p w:rsidR="00196115" w:rsidRPr="005D12F7" w:rsidRDefault="00196115" w:rsidP="00196115">
      <w:r w:rsidRPr="005D12F7">
        <w:t>University of the Witwatersrand, “The Institutional Nature of U.S. Hegemony: Post 9/11”, http://wiredspace.wits.ac.za/bitstream/handle/10539/7301/MARR%2009.pdf</w:t>
      </w:r>
      <w:proofErr w:type="gramStart"/>
      <w:r w:rsidRPr="005D12F7">
        <w:t>?sequence</w:t>
      </w:r>
      <w:proofErr w:type="gramEnd"/>
      <w:r w:rsidRPr="005D12F7">
        <w:t>=1]</w:t>
      </w:r>
    </w:p>
    <w:p w:rsidR="00196115" w:rsidRPr="005D12F7" w:rsidRDefault="00196115" w:rsidP="00196115">
      <w:pPr>
        <w:pStyle w:val="card"/>
      </w:pPr>
      <w:r w:rsidRPr="00C341CB">
        <w:rPr>
          <w:rStyle w:val="StyleBoldUnderline"/>
          <w:highlight w:val="green"/>
        </w:rPr>
        <w:lastRenderedPageBreak/>
        <w:t xml:space="preserve">A </w:t>
      </w:r>
      <w:r w:rsidRPr="005D12F7">
        <w:rPr>
          <w:rStyle w:val="StyleBoldUnderline"/>
        </w:rPr>
        <w:t xml:space="preserve">final </w:t>
      </w:r>
      <w:r w:rsidRPr="00C341CB">
        <w:rPr>
          <w:rStyle w:val="StyleBoldUnderline"/>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highlight w:val="green"/>
        </w:rPr>
        <w:t>from</w:t>
      </w:r>
      <w:r w:rsidRPr="005D12F7">
        <w:rPr>
          <w:rStyle w:val="StyleBoldUnderline"/>
        </w:rPr>
        <w:t xml:space="preserve"> the </w:t>
      </w:r>
      <w:r w:rsidRPr="00C341CB">
        <w:rPr>
          <w:rStyle w:val="StyleBoldUnderline"/>
          <w:highlight w:val="green"/>
        </w:rPr>
        <w:t>benevolent hegemony has</w:t>
      </w:r>
      <w:r w:rsidRPr="005D12F7">
        <w:t xml:space="preserve"> perhaps </w:t>
      </w:r>
      <w:r w:rsidRPr="00C341CB">
        <w:rPr>
          <w:rStyle w:val="StyleBoldUnderline"/>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w:t>
      </w:r>
      <w:proofErr w:type="gramStart"/>
      <w:r w:rsidRPr="005D12F7">
        <w:t>there</w:t>
      </w:r>
      <w:proofErr w:type="gramEnd"/>
      <w:r w:rsidRPr="005D12F7">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w:t>
      </w:r>
      <w:proofErr w:type="gramStart"/>
      <w:r w:rsidRPr="005D12F7">
        <w:t>Since</w:t>
      </w:r>
      <w:proofErr w:type="gramEnd"/>
      <w:r w:rsidRPr="005D12F7">
        <w:t xml:space="preserv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highlight w:val="green"/>
        </w:rPr>
        <w:t>U.S. benevolent hegemony</w:t>
      </w:r>
      <w:r w:rsidRPr="005D12F7">
        <w:rPr>
          <w:rStyle w:val="Emphasis"/>
        </w:rPr>
        <w:t xml:space="preserve"> is what </w:t>
      </w:r>
      <w:r w:rsidRPr="00C341CB">
        <w:rPr>
          <w:rStyle w:val="StyleBoldUnderline"/>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highlight w:val="green"/>
        </w:rPr>
        <w:t>S. leadership takes the form of providing</w:t>
      </w:r>
      <w:r w:rsidRPr="005D12F7">
        <w:rPr>
          <w:rStyle w:val="StyleBoldUnderline"/>
        </w:rPr>
        <w:t xml:space="preserve"> the </w:t>
      </w:r>
      <w:r w:rsidRPr="00C341CB">
        <w:rPr>
          <w:rStyle w:val="StyleBoldUnderline"/>
          <w:highlight w:val="green"/>
        </w:rPr>
        <w:t>venues</w:t>
      </w:r>
      <w:r w:rsidRPr="005D12F7">
        <w:rPr>
          <w:rStyle w:val="StyleBoldUnderline"/>
        </w:rPr>
        <w:t xml:space="preserve"> and mechanisms </w:t>
      </w:r>
      <w:r w:rsidRPr="00C341CB">
        <w:rPr>
          <w:rStyle w:val="StyleBoldUnderline"/>
          <w:highlight w:val="green"/>
        </w:rPr>
        <w:t>for articulating demands and resolving disputes</w:t>
      </w:r>
      <w:r w:rsidRPr="005D12F7">
        <w:t xml:space="preserve"> not unlike the character of politics within domestic pluralistic systems.43 </w:t>
      </w:r>
      <w:r w:rsidRPr="00C341CB">
        <w:rPr>
          <w:rStyle w:val="StyleBoldUnderline"/>
          <w:highlight w:val="green"/>
        </w:rPr>
        <w:t>America</w:t>
      </w:r>
      <w:r w:rsidRPr="005D12F7">
        <w:rPr>
          <w:rStyle w:val="StyleBoldUnderline"/>
        </w:rPr>
        <w:t xml:space="preserve"> as a big and powerful state </w:t>
      </w:r>
      <w:r w:rsidRPr="00C341CB">
        <w:rPr>
          <w:rStyle w:val="StyleBoldUnderline"/>
          <w:highlight w:val="green"/>
        </w:rPr>
        <w:t>has an incentive to organize</w:t>
      </w:r>
      <w:r w:rsidRPr="005D12F7">
        <w:rPr>
          <w:rStyle w:val="StyleBoldUnderline"/>
        </w:rPr>
        <w:t xml:space="preserve"> and manage </w:t>
      </w:r>
      <w:r w:rsidRPr="00C341CB">
        <w:rPr>
          <w:rStyle w:val="StyleBoldUnderline"/>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w:t>
      </w:r>
      <w:r w:rsidRPr="005D12F7">
        <w:lastRenderedPageBreak/>
        <w:t xml:space="preserve">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proofErr w:type="gramStart"/>
      <w:r w:rsidRPr="005D12F7">
        <w:rPr>
          <w:rStyle w:val="StyleBoldUnderline"/>
        </w:rPr>
        <w:t>The</w:t>
      </w:r>
      <w:proofErr w:type="gramEnd"/>
      <w:r w:rsidRPr="005D12F7">
        <w:rPr>
          <w:rStyle w:val="StyleBoldUnderline"/>
        </w:rPr>
        <w:t xml:space="preserv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w:t>
      </w:r>
      <w:r w:rsidRPr="005D12F7">
        <w:lastRenderedPageBreak/>
        <w:t xml:space="preserve">eyed international observers. And the truth is that </w:t>
      </w:r>
      <w:r w:rsidRPr="005D12F7">
        <w:rPr>
          <w:rStyle w:val="StyleBoldUnderline"/>
        </w:rPr>
        <w:t xml:space="preserve">the </w:t>
      </w:r>
      <w:r w:rsidRPr="00C341CB">
        <w:rPr>
          <w:rStyle w:val="StyleBoldUnderline"/>
          <w:highlight w:val="green"/>
        </w:rPr>
        <w:t>benevolent hegemony</w:t>
      </w:r>
      <w:r w:rsidRPr="005D12F7">
        <w:rPr>
          <w:rStyle w:val="StyleBoldUnderline"/>
        </w:rPr>
        <w:t xml:space="preserve"> exercised by the United States </w:t>
      </w:r>
      <w:r w:rsidRPr="00C341CB">
        <w:rPr>
          <w:rStyle w:val="StyleBoldUnderline"/>
          <w:highlight w:val="green"/>
        </w:rPr>
        <w:t>is good for</w:t>
      </w:r>
      <w:r w:rsidRPr="008C3ECE">
        <w:t xml:space="preserve"> a vast portion of </w:t>
      </w:r>
      <w:r w:rsidRPr="00C341CB">
        <w:rPr>
          <w:rStyle w:val="StyleBoldUnderline"/>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highlight w:val="green"/>
        </w:rPr>
        <w:t>A world without U.S. primacy will be</w:t>
      </w:r>
      <w:r w:rsidRPr="005D12F7">
        <w:rPr>
          <w:rStyle w:val="StyleBoldUnderline"/>
        </w:rPr>
        <w:t xml:space="preserve"> a world with </w:t>
      </w:r>
      <w:r w:rsidRPr="00C341CB">
        <w:rPr>
          <w:rStyle w:val="StyleBoldUnderline"/>
          <w:highlight w:val="green"/>
        </w:rPr>
        <w:t>more violence and disorder</w:t>
      </w:r>
      <w:r w:rsidRPr="005D12F7">
        <w:rPr>
          <w:rStyle w:val="StyleBoldUnderline"/>
        </w:rPr>
        <w:t xml:space="preserve"> </w:t>
      </w:r>
      <w:r w:rsidRPr="00C341CB">
        <w:rPr>
          <w:rStyle w:val="StyleBoldUnderline"/>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highlight w:val="green"/>
        </w:rPr>
        <w:t>the alternative to a</w:t>
      </w:r>
      <w:r w:rsidRPr="005D12F7">
        <w:rPr>
          <w:rStyle w:val="StyleBoldUnderline"/>
        </w:rPr>
        <w:t xml:space="preserve"> single </w:t>
      </w:r>
      <w:r w:rsidRPr="00C341CB">
        <w:rPr>
          <w:rStyle w:val="StyleBoldUnderline"/>
          <w:highlight w:val="green"/>
        </w:rPr>
        <w:t>superpower is not</w:t>
      </w:r>
      <w:r w:rsidRPr="005D12F7">
        <w:rPr>
          <w:rStyle w:val="StyleBoldUnderline"/>
        </w:rPr>
        <w:t xml:space="preserve"> a </w:t>
      </w:r>
      <w:r w:rsidRPr="00C341CB">
        <w:rPr>
          <w:rStyle w:val="StyleBoldUnderline"/>
          <w:highlight w:val="green"/>
        </w:rPr>
        <w:t>multilateral utopia, but the anarchic nightmare of a New Dark Age</w:t>
      </w:r>
      <w:r w:rsidRPr="005D12F7">
        <w:t xml:space="preserve">. Moreover, </w:t>
      </w:r>
      <w:r w:rsidRPr="00C341CB">
        <w:rPr>
          <w:rStyle w:val="StyleBoldUnderline"/>
          <w:highlight w:val="green"/>
        </w:rPr>
        <w:t>the alternative to unipolarity</w:t>
      </w:r>
      <w:r w:rsidRPr="005D12F7">
        <w:rPr>
          <w:rStyle w:val="StyleBoldUnderline"/>
        </w:rPr>
        <w:t xml:space="preserve"> </w:t>
      </w:r>
      <w:r w:rsidRPr="00C341CB">
        <w:rPr>
          <w:rStyle w:val="StyleBoldUnderline"/>
          <w:highlight w:val="green"/>
        </w:rPr>
        <w:t>would</w:t>
      </w:r>
      <w:r w:rsidRPr="005D12F7">
        <w:rPr>
          <w:rStyle w:val="StyleBoldUnderline"/>
        </w:rPr>
        <w:t xml:space="preserve"> not be multipolarity at all. It would </w:t>
      </w:r>
      <w:r w:rsidRPr="00C341CB">
        <w:rPr>
          <w:rStyle w:val="StyleBoldUnderline"/>
          <w:highlight w:val="green"/>
        </w:rPr>
        <w:t>be ‘apolarity’ –a global vacuum of power</w:t>
      </w:r>
      <w:r w:rsidRPr="005D12F7">
        <w:t xml:space="preserve">.53 </w:t>
      </w:r>
      <w:proofErr w:type="gramStart"/>
      <w:r w:rsidRPr="005D12F7">
        <w:t>Since</w:t>
      </w:r>
      <w:proofErr w:type="gramEnd"/>
      <w:r w:rsidRPr="005D12F7">
        <w:t xml:space="preserv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w:t>
      </w:r>
      <w:proofErr w:type="gramStart"/>
      <w:r w:rsidRPr="005D12F7">
        <w:rPr>
          <w:rStyle w:val="StyleBoldUnderline"/>
        </w:rPr>
        <w:t>;</w:t>
      </w:r>
      <w:proofErr w:type="gramEnd"/>
      <w:r w:rsidRPr="005D12F7">
        <w:rPr>
          <w:rStyle w:val="StyleBoldUnderline"/>
        </w:rPr>
        <w:t xml:space="preserv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t>
      </w:r>
      <w:proofErr w:type="gramStart"/>
      <w:r w:rsidRPr="005D12F7">
        <w:t>world empire</w:t>
      </w:r>
      <w:proofErr w:type="gramEnd"/>
      <w:r w:rsidRPr="005D12F7">
        <w:t xml:space="preserv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w:t>
      </w:r>
      <w:proofErr w:type="gramStart"/>
      <w:r w:rsidRPr="005D12F7">
        <w:t>It</w:t>
      </w:r>
      <w:proofErr w:type="gramEnd"/>
      <w:r w:rsidRPr="005D12F7">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xml:space="preserve">, although the ability to promote new levels of cooperation to deal </w:t>
      </w:r>
      <w:r w:rsidRPr="005D12F7">
        <w:rPr>
          <w:rStyle w:val="StyleBoldUnderline"/>
        </w:rPr>
        <w:lastRenderedPageBreak/>
        <w:t>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w:t>
      </w:r>
      <w:proofErr w:type="gramStart"/>
      <w:r w:rsidRPr="005D12F7">
        <w:t>In</w:t>
      </w:r>
      <w:proofErr w:type="gramEnd"/>
      <w:r w:rsidRPr="005D12F7">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highlight w:val="green"/>
        </w:rPr>
        <w:t>I see a multi-polar world</w:t>
      </w:r>
      <w:r w:rsidRPr="005D12F7">
        <w:rPr>
          <w:rStyle w:val="StyleBoldUnderline"/>
        </w:rPr>
        <w:t xml:space="preserve"> as one being </w:t>
      </w:r>
      <w:r w:rsidRPr="00C341CB">
        <w:rPr>
          <w:rStyle w:val="Emphasis"/>
          <w:highlight w:val="green"/>
        </w:rPr>
        <w:t xml:space="preserve">filled with instability and </w:t>
      </w:r>
      <w:r w:rsidRPr="008C3ECE">
        <w:rPr>
          <w:rStyle w:val="Emphasis"/>
        </w:rPr>
        <w:t xml:space="preserve">higher chances of </w:t>
      </w:r>
      <w:r w:rsidRPr="00C341CB">
        <w:rPr>
          <w:rStyle w:val="Emphasis"/>
          <w:highlight w:val="green"/>
        </w:rPr>
        <w:t>great power conflict</w:t>
      </w:r>
      <w:r w:rsidRPr="00C341CB">
        <w:rPr>
          <w:rStyle w:val="StyleBoldUnderline"/>
          <w:highlight w:val="green"/>
        </w:rPr>
        <w:t>.</w:t>
      </w:r>
      <w:r w:rsidRPr="005D12F7">
        <w:t xml:space="preserve"> </w:t>
      </w:r>
      <w:r w:rsidRPr="005D12F7">
        <w:rPr>
          <w:rStyle w:val="StyleBoldUnderline"/>
        </w:rPr>
        <w:t xml:space="preserve">The Great Power jostling and </w:t>
      </w:r>
      <w:r w:rsidRPr="00C341CB">
        <w:rPr>
          <w:rStyle w:val="StyleBoldUnderline"/>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 xml:space="preserve">they forgo </w:t>
      </w:r>
      <w:proofErr w:type="gramStart"/>
      <w:r w:rsidRPr="005D12F7">
        <w:rPr>
          <w:rStyle w:val="StyleBoldUnderline"/>
        </w:rPr>
        <w:t>short term</w:t>
      </w:r>
      <w:proofErr w:type="gramEnd"/>
      <w:r w:rsidRPr="005D12F7">
        <w:rPr>
          <w:rStyle w:val="StyleBoldUnderline"/>
        </w:rPr>
        <w:t xml:space="preserve">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international order is a public good, benefiting 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196115" w:rsidRPr="005D12F7" w:rsidRDefault="00196115" w:rsidP="00196115">
      <w:pPr>
        <w:pStyle w:val="card"/>
      </w:pPr>
      <w:proofErr w:type="gramStart"/>
      <w:r w:rsidRPr="005D12F7">
        <w:lastRenderedPageBreak/>
        <w:t>zZ</w:t>
      </w:r>
      <w:proofErr w:type="gramEnd"/>
      <w:r w:rsidRPr="005D12F7">
        <w:t>¸¸¸¸¸ZZZ</w:t>
      </w:r>
    </w:p>
    <w:p w:rsidR="00196115" w:rsidRPr="005D12F7" w:rsidRDefault="00196115" w:rsidP="00196115">
      <w:pPr>
        <w:pStyle w:val="Heading4"/>
        <w:rPr>
          <w:rStyle w:val="cite"/>
          <w:rFonts w:ascii="Calibri" w:hAnsi="Calibri"/>
        </w:rPr>
      </w:pPr>
      <w:r w:rsidRPr="005D12F7">
        <w:t>No offense – legitimacy</w:t>
      </w:r>
      <w:r>
        <w:t xml:space="preserve"> determines power and withdraw guarantees extinction</w:t>
      </w:r>
    </w:p>
    <w:p w:rsidR="00196115" w:rsidRPr="005D12F7" w:rsidRDefault="00196115" w:rsidP="00196115">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196115" w:rsidRPr="005D12F7" w:rsidRDefault="00196115" w:rsidP="00196115">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crafted by elite statesmen practicing realpolitik. “[</w:t>
      </w:r>
      <w:proofErr w:type="gramStart"/>
      <w:r w:rsidRPr="005D12F7">
        <w:rPr>
          <w:sz w:val="12"/>
        </w:rPr>
        <w:t>W]orld</w:t>
      </w:r>
      <w:proofErr w:type="gramEnd"/>
      <w:r w:rsidRPr="005D12F7">
        <w:rPr>
          <w:sz w:val="12"/>
        </w:rPr>
        <w:t xml:space="preserve">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w:t>
      </w:r>
      <w:proofErr w:type="gramStart"/>
      <w:r w:rsidRPr="005D12F7">
        <w:rPr>
          <w:sz w:val="12"/>
        </w:rPr>
        <w:t>.380</w:t>
      </w:r>
      <w:proofErr w:type="gramEnd"/>
      <w:r w:rsidRPr="005D12F7">
        <w:rPr>
          <w:sz w:val="12"/>
        </w:rPr>
        <w:t xml:space="preserve">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w:t>
      </w:r>
      <w:r w:rsidRPr="005D12F7">
        <w:rPr>
          <w:sz w:val="12"/>
        </w:rPr>
        <w:lastRenderedPageBreak/>
        <w:t xml:space="preserve">“domestication” reduces uncertainty. </w:t>
      </w:r>
      <w:proofErr w:type="gramStart"/>
      <w:r w:rsidRPr="005D12F7">
        <w:rPr>
          <w:sz w:val="12"/>
        </w:rPr>
        <w:t>The increasing boundary problems caused by the proliferation of treaties and the infiltration of domestic law by foreign affairs issues are lessened by reducing the deference gap</w:t>
      </w:r>
      <w:proofErr w:type="gramEnd"/>
      <w:r w:rsidRPr="005D12F7">
        <w:rPr>
          <w:sz w:val="12"/>
        </w:rPr>
        <w:t>.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196115" w:rsidRPr="005D12F7" w:rsidRDefault="00196115" w:rsidP="00196115">
      <w:pPr>
        <w:pStyle w:val="Heading3"/>
      </w:pPr>
      <w:r w:rsidRPr="005D12F7">
        <w:lastRenderedPageBreak/>
        <w:t xml:space="preserve">1AC </w:t>
      </w:r>
      <w:r>
        <w:t>Iraq</w:t>
      </w:r>
    </w:p>
    <w:p w:rsidR="00196115" w:rsidRPr="005D12F7" w:rsidRDefault="00196115" w:rsidP="00196115">
      <w:pPr>
        <w:pStyle w:val="Heading4"/>
      </w:pPr>
      <w:r w:rsidRPr="005D12F7">
        <w:t xml:space="preserve">Advantage 2 is </w:t>
      </w:r>
      <w:r>
        <w:t>Iraq</w:t>
      </w:r>
      <w:r w:rsidRPr="005D12F7">
        <w:t xml:space="preserve"> </w:t>
      </w:r>
    </w:p>
    <w:p w:rsidR="00196115" w:rsidRPr="00BF0FFD" w:rsidRDefault="00196115" w:rsidP="00196115">
      <w:pPr>
        <w:pStyle w:val="Heading4"/>
      </w:pPr>
      <w:r w:rsidRPr="00BF0FFD">
        <w:t xml:space="preserve">Judicial intervention into detention is inevitable </w:t>
      </w:r>
      <w:r>
        <w:t>but court ruling will determine the role that they play</w:t>
      </w:r>
    </w:p>
    <w:p w:rsidR="00196115" w:rsidRPr="00BF0FFD" w:rsidRDefault="00196115" w:rsidP="00196115">
      <w:r w:rsidRPr="00BF0FFD">
        <w:rPr>
          <w:rStyle w:val="StyleStyleBold12pt"/>
        </w:rPr>
        <w:t>Chesney 13</w:t>
      </w:r>
      <w:r w:rsidRPr="00BF0FFD">
        <w:t>, Law Prof at UT (November, Robert, BEYOND THE BATTLEFIELD, BEYOND AL QAEDA: THE DESTABILIZING LEGAL ARCHITECTURE OF COUNTERTERRORISM, 112 Mich. L. Rev. 163)</w:t>
      </w:r>
    </w:p>
    <w:p w:rsidR="00196115" w:rsidRPr="00BF0FFD" w:rsidRDefault="00196115" w:rsidP="00196115">
      <w:pPr>
        <w:pStyle w:val="card"/>
        <w:rPr>
          <w:sz w:val="22"/>
        </w:rPr>
      </w:pPr>
      <w:r w:rsidRPr="003F43CB">
        <w:rPr>
          <w:rStyle w:val="StyleBoldUnderline"/>
          <w:highlight w:val="yellow"/>
        </w:rPr>
        <w:t>The government will not be able to</w:t>
      </w:r>
      <w:r w:rsidRPr="00BF0FFD">
        <w:t xml:space="preserve"> simply </w:t>
      </w:r>
      <w:r w:rsidRPr="003F43CB">
        <w:rPr>
          <w:rStyle w:val="StyleBoldUnderline"/>
          <w:highlight w:val="yellow"/>
        </w:rPr>
        <w:t>ride out the legal friction generated by</w:t>
      </w:r>
      <w:r w:rsidRPr="00BF0FFD">
        <w:rPr>
          <w:rStyle w:val="StyleBoldUnderline"/>
          <w:sz w:val="20"/>
          <w:szCs w:val="20"/>
        </w:rPr>
        <w:t xml:space="preserve"> the </w:t>
      </w:r>
      <w:r w:rsidRPr="00E83F9F">
        <w:rPr>
          <w:rStyle w:val="StyleBoldUnderline"/>
        </w:rPr>
        <w:t>fragmentation of al Qaeda and</w:t>
      </w:r>
      <w:r w:rsidRPr="00BF0FFD">
        <w:rPr>
          <w:rStyle w:val="StyleBoldUnderline"/>
          <w:sz w:val="20"/>
          <w:szCs w:val="20"/>
        </w:rPr>
        <w:t xml:space="preserve"> the </w:t>
      </w:r>
      <w:r w:rsidRPr="003F43CB">
        <w:rPr>
          <w:rStyle w:val="StyleBoldUnderline"/>
          <w:highlight w:val="yellow"/>
        </w:rPr>
        <w:t>shift toward shadow war. Those trends</w:t>
      </w:r>
      <w:r w:rsidRPr="00BF0FFD">
        <w:t xml:space="preserve"> do not merely shift unsettled questions of substantive law to the forefront of the debate; they also </w:t>
      </w:r>
      <w:r w:rsidRPr="003F43CB">
        <w:rPr>
          <w:rStyle w:val="Emphasis"/>
          <w:highlight w:val="yellow"/>
        </w:rPr>
        <w:t>greatly increase</w:t>
      </w:r>
      <w:r w:rsidRPr="00BF0FFD">
        <w:rPr>
          <w:rStyle w:val="Emphasis"/>
        </w:rPr>
        <w:t xml:space="preserve"> the </w:t>
      </w:r>
      <w:r w:rsidRPr="003F43CB">
        <w:rPr>
          <w:rStyle w:val="Emphasis"/>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highlight w:val="yellow"/>
        </w:rPr>
        <w:t xml:space="preserve">Fresh </w:t>
      </w:r>
      <w:r w:rsidRPr="00E83F9F">
        <w:rPr>
          <w:rStyle w:val="Emphasis"/>
        </w:rPr>
        <w:t xml:space="preserve">judicial </w:t>
      </w:r>
      <w:r w:rsidRPr="003F43CB">
        <w:rPr>
          <w:rStyle w:val="Emphasis"/>
          <w:highlight w:val="yellow"/>
        </w:rPr>
        <w:t>intervention regarding</w:t>
      </w:r>
      <w:r w:rsidRPr="00BF0FFD">
        <w:rPr>
          <w:rStyle w:val="Emphasis"/>
        </w:rPr>
        <w:t xml:space="preserve"> the substantive law of </w:t>
      </w:r>
      <w:r w:rsidRPr="003F43CB">
        <w:rPr>
          <w:rStyle w:val="Emphasis"/>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w:t>
      </w:r>
      <w:proofErr w:type="gramStart"/>
      <w:r w:rsidRPr="00BF0FFD">
        <w:t>n202</w:t>
      </w:r>
      <w:proofErr w:type="gramEnd"/>
      <w:r w:rsidRPr="00BF0FFD">
        <w:t xml:space="preserve">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w:t>
      </w:r>
      <w:proofErr w:type="gramStart"/>
      <w:r w:rsidRPr="00BF0FFD">
        <w:t>n203</w:t>
      </w:r>
      <w:proofErr w:type="gramEnd"/>
      <w:r w:rsidRPr="00BF0FFD">
        <w:t xml:space="preserve"> </w:t>
      </w:r>
      <w:r w:rsidRPr="003F43CB">
        <w:rPr>
          <w:rStyle w:val="StyleBoldUnderline"/>
          <w:highlight w:val="yellow"/>
        </w:rPr>
        <w:t>The declining U.S. role in</w:t>
      </w:r>
      <w:r w:rsidRPr="00BF0FFD">
        <w:rPr>
          <w:rStyle w:val="StyleBoldUnderline"/>
          <w:sz w:val="20"/>
          <w:szCs w:val="20"/>
        </w:rPr>
        <w:t xml:space="preserve"> combat operations in </w:t>
      </w:r>
      <w:r w:rsidRPr="003F43CB">
        <w:rPr>
          <w:rStyle w:val="StyleBoldUnderline"/>
          <w:highlight w:val="yellow"/>
        </w:rPr>
        <w:t>Afghanistan</w:t>
      </w:r>
      <w:r w:rsidRPr="00BF0FFD">
        <w:rPr>
          <w:rStyle w:val="StyleBoldUnderline"/>
          <w:sz w:val="20"/>
          <w:szCs w:val="20"/>
        </w:rPr>
        <w:t xml:space="preserve"> goes directly to that point. This decline </w:t>
      </w:r>
      <w:r w:rsidRPr="003F43CB">
        <w:rPr>
          <w:rStyle w:val="StyleBoldUnderline"/>
          <w:highlight w:val="yellow"/>
        </w:rPr>
        <w:t xml:space="preserve">will open the door to a second wave of </w:t>
      </w:r>
      <w:proofErr w:type="gramStart"/>
      <w:r w:rsidRPr="00E83F9F">
        <w:rPr>
          <w:rStyle w:val="StyleBoldUnderline"/>
        </w:rPr>
        <w:t>Guantanamo</w:t>
      </w:r>
      <w:r>
        <w:rPr>
          <w:rStyle w:val="StyleBoldUnderline"/>
        </w:rPr>
        <w:t>[</w:t>
      </w:r>
      <w:proofErr w:type="gramEnd"/>
      <w:r w:rsidRPr="00E83F9F">
        <w:rPr>
          <w:rStyle w:val="StyleBoldUnderline"/>
          <w:highlight w:val="yellow"/>
        </w:rPr>
        <w:t>Gitmo</w:t>
      </w:r>
      <w:r>
        <w:rPr>
          <w:rStyle w:val="StyleBoldUnderline"/>
        </w:rPr>
        <w:t>]</w:t>
      </w:r>
      <w:r w:rsidRPr="00E83F9F">
        <w:rPr>
          <w:rStyle w:val="StyleBoldUnderline"/>
        </w:rPr>
        <w:t xml:space="preserve"> </w:t>
      </w:r>
      <w:r w:rsidRPr="003F43CB">
        <w:rPr>
          <w:rStyle w:val="StyleBoldUnderline"/>
          <w:highlight w:val="yellow"/>
        </w:rPr>
        <w:t xml:space="preserve">litigation, with detainees arguing that neither LOAC nor </w:t>
      </w:r>
      <w:r w:rsidRPr="00E83F9F">
        <w:rPr>
          <w:rStyle w:val="StyleBoldUnderline"/>
        </w:rPr>
        <w:t xml:space="preserve">the relevant </w:t>
      </w:r>
      <w:r w:rsidRPr="003F43CB">
        <w:rPr>
          <w:rStyle w:val="StyleBoldUnderline"/>
          <w:highlight w:val="yellow"/>
        </w:rPr>
        <w:t xml:space="preserve">statutory authorities </w:t>
      </w:r>
      <w:r w:rsidRPr="00E83F9F">
        <w:rPr>
          <w:rStyle w:val="StyleBoldUnderline"/>
        </w:rPr>
        <w:t xml:space="preserve">continues to </w:t>
      </w:r>
      <w:r w:rsidRPr="003F43CB">
        <w:rPr>
          <w:rStyle w:val="StyleBoldUnderline"/>
          <w:highlight w:val="yellow"/>
        </w:rPr>
        <w:t>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highlight w:val="yellow"/>
        </w:rPr>
        <w:t>references to</w:t>
      </w:r>
      <w:r w:rsidRPr="00BF0FFD">
        <w:rPr>
          <w:rStyle w:val="StyleBoldUnderline"/>
          <w:sz w:val="20"/>
          <w:szCs w:val="20"/>
        </w:rPr>
        <w:t xml:space="preserve"> the "</w:t>
      </w:r>
      <w:r w:rsidRPr="003F43CB">
        <w:rPr>
          <w:rStyle w:val="StyleBoldUnderline"/>
          <w:highlight w:val="yellow"/>
        </w:rPr>
        <w:t xml:space="preserve">law of war" </w:t>
      </w:r>
      <w:r w:rsidRPr="00E83F9F">
        <w:rPr>
          <w:rStyle w:val="StyleBoldUnderline"/>
        </w:rPr>
        <w:t>in the statute</w:t>
      </w:r>
      <w:r w:rsidRPr="00BF0FFD">
        <w:t>--that is to LOAC--</w:t>
      </w:r>
      <w:r w:rsidRPr="00E83F9F">
        <w:rPr>
          <w:rStyle w:val="StyleBoldUnderline"/>
        </w:rPr>
        <w:t xml:space="preserve">might </w:t>
      </w:r>
      <w:r w:rsidRPr="003F43CB">
        <w:rPr>
          <w:rStyle w:val="StyleBoldUnderline"/>
          <w:highlight w:val="yellow"/>
        </w:rPr>
        <w:t>lead</w:t>
      </w:r>
      <w:r w:rsidRPr="00BF0FFD">
        <w:rPr>
          <w:rStyle w:val="StyleBoldUnderline"/>
          <w:sz w:val="20"/>
          <w:szCs w:val="20"/>
        </w:rPr>
        <w:t xml:space="preserve"> at least some </w:t>
      </w:r>
      <w:r w:rsidRPr="003F43CB">
        <w:rPr>
          <w:rStyle w:val="StyleBoldUnderline"/>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highlight w:val="yellow"/>
        </w:rPr>
        <w:t xml:space="preserve">judicial interpretations </w:t>
      </w:r>
      <w:r w:rsidRPr="00E83F9F">
        <w:rPr>
          <w:rStyle w:val="Emphasis"/>
        </w:rPr>
        <w:t xml:space="preserve">may well </w:t>
      </w:r>
      <w:r w:rsidRPr="003F43CB">
        <w:rPr>
          <w:rStyle w:val="Emphasis"/>
          <w:highlight w:val="yellow"/>
        </w:rPr>
        <w:t xml:space="preserve">have </w:t>
      </w:r>
      <w:r w:rsidRPr="00E83F9F">
        <w:rPr>
          <w:rStyle w:val="Emphasis"/>
        </w:rPr>
        <w:t xml:space="preserve">far </w:t>
      </w:r>
      <w:r w:rsidRPr="003F43CB">
        <w:rPr>
          <w:rStyle w:val="Emphasis"/>
          <w:highlight w:val="yellow"/>
        </w:rPr>
        <w:t>broader implications</w:t>
      </w:r>
      <w:r w:rsidRPr="00BF0FFD">
        <w:rPr>
          <w:rStyle w:val="StyleBoldUnderline"/>
          <w:sz w:val="20"/>
          <w:szCs w:val="20"/>
        </w:rPr>
        <w:t xml:space="preserve"> than just the fate of the particular detainee in question; </w:t>
      </w:r>
      <w:r w:rsidRPr="003F43CB">
        <w:rPr>
          <w:rStyle w:val="StyleBoldUnderline"/>
          <w:highlight w:val="yellow"/>
        </w:rPr>
        <w:t xml:space="preserve">a ruling </w:t>
      </w:r>
      <w:r w:rsidRPr="00E83F9F">
        <w:rPr>
          <w:rStyle w:val="StyleBoldUnderline"/>
        </w:rPr>
        <w:t xml:space="preserve">that LOAC has no application in a given situation </w:t>
      </w:r>
      <w:r w:rsidRPr="003F43CB">
        <w:rPr>
          <w:rStyle w:val="StyleBoldUnderline"/>
          <w:highlight w:val="yellow"/>
        </w:rPr>
        <w:t xml:space="preserve">would cast a long shadow </w:t>
      </w:r>
      <w:r w:rsidRPr="00E83F9F">
        <w:rPr>
          <w:rStyle w:val="StyleBoldUnderline"/>
          <w:highlight w:val="yellow"/>
        </w:rPr>
        <w:t>over</w:t>
      </w:r>
      <w:r w:rsidRPr="00E83F9F">
        <w:rPr>
          <w:rStyle w:val="StyleBoldUnderline"/>
        </w:rPr>
        <w:t xml:space="preserve"> any other </w:t>
      </w:r>
      <w:r w:rsidRPr="00E83F9F">
        <w:rPr>
          <w:rStyle w:val="StyleBoldUnderline"/>
          <w:highlight w:val="yellow"/>
        </w:rPr>
        <w:t>LOAC</w:t>
      </w:r>
      <w:r w:rsidRPr="00E83F9F">
        <w:rPr>
          <w:rStyle w:val="StyleBoldUnderline"/>
        </w:rPr>
        <w:t xml:space="preserve">-based </w:t>
      </w:r>
      <w:r w:rsidRPr="00E83F9F">
        <w:rPr>
          <w:rStyle w:val="StyleBoldUnderline"/>
          <w:highlight w:val="yellow"/>
        </w:rPr>
        <w:t>actions</w:t>
      </w:r>
      <w:r w:rsidRPr="00E83F9F">
        <w:rPr>
          <w:rStyle w:val="StyleBoldUnderline"/>
        </w:rPr>
        <w:t xml:space="preserve"> the U.S. government might undertake in the same or similar contexts (including targeting measures</w:t>
      </w:r>
      <w:r w:rsidRPr="00E83F9F">
        <w:rPr>
          <w:sz w:val="24"/>
        </w:rPr>
        <w:t>)</w:t>
      </w:r>
      <w:r w:rsidRPr="00E83F9F">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w:t>
      </w:r>
      <w:r w:rsidRPr="00BF0FFD">
        <w:lastRenderedPageBreak/>
        <w:t xml:space="preserve">ground of membership in al Qaeda but who the government had not shown to </w:t>
      </w:r>
      <w:proofErr w:type="gramStart"/>
      <w:r w:rsidRPr="00BF0FFD">
        <w:t>have been</w:t>
      </w:r>
      <w:proofErr w:type="gramEnd"/>
      <w:r w:rsidRPr="00BF0FFD">
        <w:t xml:space="preserve">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E83F9F">
        <w:rPr>
          <w:rStyle w:val="StyleBoldUnderline"/>
        </w:rPr>
        <w:t>such a challenge could lead a judge to weigh in on the organizational boundary question</w:t>
      </w:r>
      <w:r w:rsidRPr="00E83F9F">
        <w:rPr>
          <w:rStyle w:val="StyleBoldUnderline"/>
          <w:sz w:val="20"/>
          <w:szCs w:val="20"/>
        </w:rPr>
        <w:t>.</w:t>
      </w:r>
    </w:p>
    <w:p w:rsidR="00196115" w:rsidRPr="00E6063A" w:rsidRDefault="00196115" w:rsidP="00196115">
      <w:pPr>
        <w:pStyle w:val="card"/>
      </w:pPr>
    </w:p>
    <w:p w:rsidR="00196115" w:rsidRDefault="00196115" w:rsidP="00196115">
      <w:pPr>
        <w:pStyle w:val="Heading4"/>
        <w:rPr>
          <w:sz w:val="24"/>
        </w:rPr>
      </w:pPr>
      <w:r>
        <w:t xml:space="preserve">US rule of law leadership on </w:t>
      </w:r>
      <w:r>
        <w:rPr>
          <w:u w:val="single"/>
        </w:rPr>
        <w:t>indefinite detention</w:t>
      </w:r>
      <w:r>
        <w:t xml:space="preserve"> solves Iraqi civil war</w:t>
      </w:r>
    </w:p>
    <w:p w:rsidR="00196115" w:rsidRPr="00B5746B" w:rsidRDefault="00196115" w:rsidP="00196115">
      <w:pPr>
        <w:rPr>
          <w:b/>
          <w:sz w:val="26"/>
        </w:rPr>
      </w:pPr>
      <w:r w:rsidRPr="00B5746B">
        <w:rPr>
          <w:rStyle w:val="StyleStyleBold12pt"/>
        </w:rPr>
        <w:t>Scharf et al 9</w:t>
      </w:r>
      <w:r w:rsidRPr="00B5746B">
        <w:t xml:space="preserve">, PILPG Managing Director [Professor </w:t>
      </w:r>
      <w:r>
        <w:t xml:space="preserve">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r w:rsidRPr="006B3F27">
        <w:t>www.americanbar.org/content/dam/aba/publishing/preview/publiced_preview_briefs_pdfs_09_10_08_1234_PetitionerAmCuPILPG.authcheckdam.pdf</w:t>
      </w:r>
      <w:r>
        <w:t>]</w:t>
      </w:r>
    </w:p>
    <w:p w:rsidR="00196115" w:rsidRDefault="00196115" w:rsidP="00196115">
      <w:pPr>
        <w:pStyle w:val="card"/>
        <w:rPr>
          <w:rStyle w:val="Emphasis"/>
        </w:rPr>
      </w:pPr>
      <w:r>
        <w:t xml:space="preserve">As the foregoing examples illustrate, </w:t>
      </w:r>
      <w:r w:rsidRPr="00F200FE">
        <w:rPr>
          <w:rStyle w:val="StyleBoldUnderline"/>
        </w:rPr>
        <w:t xml:space="preserve">foreign governments rely on the precedent set by the U.S. and this Court when </w:t>
      </w:r>
      <w:r>
        <w:rPr>
          <w:rStyle w:val="Emphasis"/>
        </w:rPr>
        <w:t>addressing new and complex issues in times of conflict</w:t>
      </w:r>
      <w:r>
        <w:t xml:space="preserve">. </w:t>
      </w:r>
      <w:r w:rsidRPr="00F200FE">
        <w:rPr>
          <w:rStyle w:val="StyleBoldUnderline"/>
        </w:rPr>
        <w:t xml:space="preserve">Finding for the Petitioners in the present case will </w:t>
      </w:r>
      <w:r>
        <w:rPr>
          <w:rStyle w:val="Emphasis"/>
        </w:rPr>
        <w:t>reaffirm this Court’s leadership in promoting respect for rule of law in foreign states</w:t>
      </w:r>
      <w:r w:rsidRPr="00F200FE">
        <w:rPr>
          <w:rStyle w:val="StyleBoldUnderline"/>
        </w:rPr>
        <w:t xml:space="preserve"> during times of conflict.</w:t>
      </w:r>
      <w:r>
        <w:t xml:space="preserve"> B. </w:t>
      </w:r>
      <w:r w:rsidRPr="00F200FE">
        <w:rPr>
          <w:rStyle w:val="StyleBoldUnderline"/>
          <w:highlight w:val="cyan"/>
        </w:rPr>
        <w:t>Foreign Judges Follow</w:t>
      </w:r>
      <w:r w:rsidRPr="00F200FE">
        <w:rPr>
          <w:rStyle w:val="StyleBoldUnderline"/>
        </w:rPr>
        <w:t xml:space="preserve"> U.S. and </w:t>
      </w:r>
      <w:r w:rsidRPr="00F200FE">
        <w:rPr>
          <w:rStyle w:val="StyleBoldUnderline"/>
          <w:highlight w:val="cyan"/>
        </w:rPr>
        <w:t>Supreme Court Leadership in</w:t>
      </w:r>
      <w:r w:rsidRPr="00F200FE">
        <w:rPr>
          <w:rStyle w:val="StyleBoldUnderline"/>
        </w:rPr>
        <w:t xml:space="preserve"> Times of Conflict.</w:t>
      </w:r>
      <w:r>
        <w:t xml:space="preserve"> In addition to its work advising foreign governments, </w:t>
      </w:r>
      <w:r w:rsidRPr="00F200FE">
        <w:rPr>
          <w:rStyle w:val="StyleBoldUnderline"/>
        </w:rPr>
        <w:t>PILPG has been and continues to be involved in a number of judicial training initiatives in foreign states</w:t>
      </w:r>
      <w:r>
        <w:t xml:space="preserve">. </w:t>
      </w:r>
      <w:r w:rsidRPr="00F200FE">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sidRPr="00F200FE">
        <w:rPr>
          <w:rStyle w:val="StyleBoldUnderline"/>
          <w:highlight w:val="cyan"/>
        </w:rPr>
        <w:t xml:space="preserve"> throughout Central and Eastern Europe, Africa, and the Middle East</w:t>
      </w:r>
      <w:r>
        <w:t xml:space="preserve">. In these trainings, </w:t>
      </w:r>
      <w:r w:rsidRPr="00F200FE">
        <w:rPr>
          <w:rStyle w:val="StyleBoldUnderline"/>
        </w:rPr>
        <w:t>PILPG frequently relies on the work of this Court to illustrate and promote adherence to the rule of law</w:t>
      </w:r>
      <w:r>
        <w:t xml:space="preserve">. In 2004, for example, </w:t>
      </w:r>
      <w:r w:rsidRPr="00F200FE">
        <w:rPr>
          <w:rStyle w:val="StyleBoldUnderline"/>
          <w:highlight w:val="cyan"/>
        </w:rPr>
        <w:t xml:space="preserve">PILPG led a </w:t>
      </w:r>
      <w:proofErr w:type="gramStart"/>
      <w:r w:rsidRPr="00F200FE">
        <w:rPr>
          <w:rStyle w:val="StyleBoldUnderline"/>
          <w:highlight w:val="cyan"/>
        </w:rPr>
        <w:t>week-long</w:t>
      </w:r>
      <w:proofErr w:type="gramEnd"/>
      <w:r w:rsidRPr="00F200FE">
        <w:rPr>
          <w:rStyle w:val="StyleBoldUnderline"/>
          <w:highlight w:val="cyan"/>
        </w:rPr>
        <w:t xml:space="preserve"> training session for Iraqi judges</w:t>
      </w:r>
      <w:r>
        <w:t xml:space="preserve"> in Dubai </w:t>
      </w:r>
      <w:r w:rsidRPr="00F200FE">
        <w:rPr>
          <w:rStyle w:val="StyleBoldUnderline"/>
        </w:rPr>
        <w:t>on due process and civil liberties protections</w:t>
      </w:r>
      <w:r>
        <w:t xml:space="preserve"> to institute in the new post-Saddam legal system. Th</w:t>
      </w:r>
      <w:r w:rsidRPr="00F200FE">
        <w:rPr>
          <w:rStyle w:val="StyleBoldUnderline"/>
        </w:rPr>
        <w:t xml:space="preserve">e training was seen as </w:t>
      </w:r>
      <w:r w:rsidRPr="00F200FE">
        <w:rPr>
          <w:rStyle w:val="StyleBoldUnderline"/>
          <w:highlight w:val="cyan"/>
        </w:rPr>
        <w:t xml:space="preserve">an </w:t>
      </w:r>
      <w:r>
        <w:rPr>
          <w:rStyle w:val="Emphasis"/>
          <w:highlight w:val="cyan"/>
        </w:rPr>
        <w:t>important step toward the democratization of Iraq</w:t>
      </w:r>
      <w:r>
        <w:t xml:space="preserve">, and something that would hasten the ability of the U.S. to withdraw its troops from Iraq. </w:t>
      </w:r>
      <w:r w:rsidRPr="00F200FE">
        <w:rPr>
          <w:rStyle w:val="StyleBoldUnderline"/>
        </w:rPr>
        <w:t>On the second day</w:t>
      </w:r>
      <w:r>
        <w:t xml:space="preserve"> of the training program, local and </w:t>
      </w:r>
      <w:r w:rsidRPr="00F200FE">
        <w:rPr>
          <w:rStyle w:val="StyleBoldUnderline"/>
        </w:rPr>
        <w:t xml:space="preserve">international </w:t>
      </w:r>
      <w:r w:rsidRPr="00F200FE">
        <w:rPr>
          <w:rStyle w:val="StyleBoldUnderline"/>
          <w:highlight w:val="cyan"/>
        </w:rPr>
        <w:t>media published</w:t>
      </w:r>
      <w:r w:rsidRPr="00F200FE">
        <w:rPr>
          <w:rStyle w:val="StyleBoldUnderline"/>
        </w:rPr>
        <w:t xml:space="preserve"> the leaked </w:t>
      </w:r>
      <w:r w:rsidRPr="00F200FE">
        <w:rPr>
          <w:rStyle w:val="StyleBoldUnderline"/>
          <w:highlight w:val="cyan"/>
        </w:rPr>
        <w:t>photos of</w:t>
      </w:r>
      <w:r w:rsidRPr="00F200FE">
        <w:rPr>
          <w:rStyle w:val="StyleBoldUnderline"/>
        </w:rPr>
        <w:t xml:space="preserve"> the abuses at </w:t>
      </w:r>
      <w:r w:rsidRPr="00F200FE">
        <w:rPr>
          <w:rStyle w:val="StyleBoldUnderline"/>
          <w:highlight w:val="cyan"/>
        </w:rPr>
        <w:t>Abu Ghraib.</w:t>
      </w:r>
      <w:r>
        <w:t xml:space="preserve"> </w:t>
      </w:r>
      <w:r w:rsidRPr="00F200FE">
        <w:rPr>
          <w:rStyle w:val="StyleBoldUnderline"/>
        </w:rPr>
        <w:t xml:space="preserve">The </w:t>
      </w:r>
      <w:r w:rsidRPr="00F200FE">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t xml:space="preserve">, that the victims would be able to bring suit for their injuries, and that the abuses would be halted. When PILPG returned for another training session several months later, </w:t>
      </w:r>
      <w:r w:rsidRPr="00F200FE">
        <w:rPr>
          <w:rStyle w:val="StyleBoldUnderline"/>
        </w:rPr>
        <w:t>the Iraqi judges had mixed reactions to the prosecutions of the Abu Ghraib perpetrators</w:t>
      </w:r>
      <w:r>
        <w:t xml:space="preserve">. </w:t>
      </w:r>
      <w:r w:rsidRPr="00F200FE">
        <w:rPr>
          <w:rStyle w:val="StyleBoldUnderline"/>
        </w:rPr>
        <w:t xml:space="preserve">Some </w:t>
      </w:r>
      <w:r w:rsidRPr="00F200FE">
        <w:rPr>
          <w:rStyle w:val="StyleBoldUnderline"/>
          <w:highlight w:val="cyan"/>
        </w:rPr>
        <w:t>judges perceived</w:t>
      </w:r>
      <w:r w:rsidRPr="00F200FE">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t xml:space="preserve">. Although other Iraqi judges appreciated and sought to follow the U.S. example to try those responsible for abuses before an independent tribunal, it was clear that </w:t>
      </w:r>
      <w:r w:rsidRPr="00F200FE">
        <w:rPr>
          <w:rStyle w:val="StyleBoldUnderline"/>
          <w:highlight w:val="cyan"/>
        </w:rPr>
        <w:t>Abu Ghraib</w:t>
      </w:r>
      <w:r w:rsidRPr="00F200FE">
        <w:rPr>
          <w:rStyle w:val="StyleBoldUnderline"/>
        </w:rPr>
        <w:t xml:space="preserve"> temporarily </w:t>
      </w:r>
      <w:r w:rsidRPr="00F200FE">
        <w:rPr>
          <w:rStyle w:val="StyleBoldUnderline"/>
          <w:highlight w:val="cyan"/>
        </w:rPr>
        <w:t>set back U.S. efforts to establish rule of law in Iraq.</w:t>
      </w:r>
      <w:r>
        <w:t xml:space="preserve"> A year later, in 2005, </w:t>
      </w:r>
      <w:r w:rsidRPr="00F200FE">
        <w:rPr>
          <w:rStyle w:val="StyleBoldUnderline"/>
        </w:rPr>
        <w:t>PILPG conducted training sessions for the Iraqi high tribunal judges who would be presiding over the trial of Saddam Hussein</w:t>
      </w:r>
      <w:r>
        <w:t xml:space="preserve"> and other former leaders of the ba’athist regime. Even more than the human rights training of ordinary Iraqi judges discussed above, </w:t>
      </w:r>
      <w:r w:rsidRPr="00F200FE">
        <w:rPr>
          <w:rStyle w:val="StyleBoldUnderline"/>
        </w:rPr>
        <w:t xml:space="preserve">the successful operation of </w:t>
      </w:r>
      <w:r w:rsidRPr="00F200FE">
        <w:rPr>
          <w:rStyle w:val="StyleBoldUnderline"/>
          <w:highlight w:val="cyan"/>
        </w:rPr>
        <w:t>the Iraqi high tribunal was</w:t>
      </w:r>
      <w:r w:rsidRPr="00F200FE">
        <w:rPr>
          <w:rStyle w:val="StyleBoldUnderline"/>
        </w:rPr>
        <w:t xml:space="preserve"> seen as </w:t>
      </w:r>
      <w:r>
        <w:rPr>
          <w:rStyle w:val="Emphasis"/>
        </w:rPr>
        <w:t>critic</w:t>
      </w:r>
      <w:r>
        <w:rPr>
          <w:rStyle w:val="Emphasis"/>
          <w:highlight w:val="cyan"/>
        </w:rPr>
        <w:t>al to suppressing</w:t>
      </w:r>
      <w:r>
        <w:rPr>
          <w:rStyle w:val="Emphasis"/>
        </w:rPr>
        <w:t xml:space="preserve"> the spread of sectarian violence and heading off a </w:t>
      </w:r>
      <w:r>
        <w:rPr>
          <w:rStyle w:val="Emphasis"/>
          <w:highlight w:val="cyan"/>
        </w:rPr>
        <w:t>full-scale civil war in Iraq</w:t>
      </w:r>
      <w: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w:t>
      </w:r>
      <w:r>
        <w:lastRenderedPageBreak/>
        <w:t xml:space="preserve">tribunal sought to establish a model for upholding and implementing rule of law in Iraq and to demonstrate that the need for rule of law is greatest in response to the gravest atrocities. During the training sessions, </w:t>
      </w:r>
      <w:r w:rsidRPr="00F200FE">
        <w:rPr>
          <w:rStyle w:val="StyleBoldUnderline"/>
        </w:rPr>
        <w:t xml:space="preserve">the </w:t>
      </w:r>
      <w:r w:rsidRPr="00F200FE">
        <w:rPr>
          <w:rStyle w:val="StyleBoldUnderline"/>
          <w:highlight w:val="cyan"/>
        </w:rPr>
        <w:t>Iraqi judges requested guidance</w:t>
      </w:r>
      <w:r w:rsidRPr="00F200FE">
        <w:rPr>
          <w:rStyle w:val="StyleBoldUnderline"/>
        </w:rPr>
        <w:t xml:space="preserve"> on controlling disruptive defendants in the courtroom</w:t>
      </w:r>
      <w:r>
        <w:t xml:space="preserve">. Specifically, </w:t>
      </w:r>
      <w:r w:rsidRPr="00F200FE">
        <w:rPr>
          <w:rStyle w:val="StyleBoldUnderline"/>
        </w:rPr>
        <w:t>the judges asked whether they could bind and gag the defendants in the courtroom as they understood had been done to the defendants in the 1969 “Chicago Seven” trial in the U.S.</w:t>
      </w:r>
      <w:r>
        <w:t xml:space="preserve"> </w:t>
      </w:r>
      <w:r w:rsidRPr="00F200FE">
        <w:rPr>
          <w:rStyle w:val="StyleBoldUnderline"/>
        </w:rPr>
        <w:t>PILPG explained that the U.S. Court of Appeals had ultimately overturned the convictions</w:t>
      </w:r>
      <w:r>
        <w:t xml:space="preserve"> in that case, in part because of the mistreatment of the defendants in the courtroom. </w:t>
      </w:r>
      <w:proofErr w:type="gramStart"/>
      <w:r>
        <w:t>United States v. Dellinger, 472 F.2d 340 (7th Cir. 1972).</w:t>
      </w:r>
      <w:proofErr w:type="gramEnd"/>
      <w:r>
        <w:t xml:space="preserve"> </w:t>
      </w:r>
      <w:r w:rsidRPr="00F200FE">
        <w:rPr>
          <w:rStyle w:val="StyleBoldUnderline"/>
        </w:rPr>
        <w:t>This information persuaded the Iraqi judges to seek less draconian means of control</w:t>
      </w:r>
      <w:r>
        <w:t xml:space="preserve"> in the trial of Saddam Hussein, which was televised gavel to gavel in Iraq. See generally Michael Newton and Michael Scharf, Enemy of the State: The Trial and Execution of Saddam Hussein (2008). </w:t>
      </w:r>
      <w:r w:rsidRPr="00F200FE">
        <w:rPr>
          <w:rStyle w:val="StyleBoldUnderline"/>
        </w:rPr>
        <w:t>Foreign judicial interest in U.S. respect for rule of law during the war on terror is not limited to Iraqi judges</w:t>
      </w:r>
      <w:r>
        <w:t>. In 2006, PILPG conducted sessions in a weeklong rule of law training program in Prague for fifty judges from former Soviet Bloc countries in Eastern Europe. At the start of the first session, one of the judges asked “Sobriaetes’ li vi goverit’ o slone v komnate</w:t>
      </w:r>
      <w:proofErr w:type="gramStart"/>
      <w:r>
        <w:t>?,</w:t>
      </w:r>
      <w:proofErr w:type="gramEnd"/>
      <w:r>
        <w:t xml:space="preserve">” which translates to “Are you going to be addressing the elephant in the room?” Michael P. Scharf, The Elephant in the Room: Torture and the War on Terror, 37 </w:t>
      </w:r>
      <w:proofErr w:type="gramStart"/>
      <w:r>
        <w:t>Case</w:t>
      </w:r>
      <w:proofErr w:type="gramEnd"/>
      <w:r>
        <w:t xml:space="preserve"> W. Res. J. Int’l L. 145, 145 (2006). </w:t>
      </w:r>
      <w:r w:rsidRPr="00F200FE">
        <w:rPr>
          <w:rStyle w:val="StyleBoldUnderline"/>
        </w:rPr>
        <w:t>The question referred to the so-called “White House Torture Memos,” released just before the training session began</w:t>
      </w:r>
      <w:r>
        <w:t xml:space="preserve">, which asserted that Common Article 3 of the 1949 Geneva Conventions was not applicable to detainees held at Guantanamo Bay and which </w:t>
      </w:r>
      <w:r w:rsidRPr="00F200FE">
        <w:rPr>
          <w:rStyle w:val="StyleBoldUnderline"/>
        </w:rPr>
        <w:t>provided justification for Military Commissions whose procedures would not meet the Geneva standards</w:t>
      </w:r>
      <w:r>
        <w:t xml:space="preserve">. </w:t>
      </w:r>
      <w:proofErr w:type="gramStart"/>
      <w:r>
        <w:t>Id. at 145-46.</w:t>
      </w:r>
      <w:proofErr w:type="gramEnd"/>
      <w:r>
        <w:t xml:space="preserve"> </w:t>
      </w:r>
      <w:r w:rsidRPr="00F200FE">
        <w:rPr>
          <w:rStyle w:val="StyleBoldUnderline"/>
        </w:rPr>
        <w:t xml:space="preserve">The group of </w:t>
      </w:r>
      <w:r w:rsidRPr="00F200FE">
        <w:rPr>
          <w:rStyle w:val="StyleBoldUnderline"/>
          <w:highlight w:val="cyan"/>
        </w:rPr>
        <w:t>judges</w:t>
      </w:r>
      <w:r w:rsidRPr="00F200FE">
        <w:rPr>
          <w:rStyle w:val="StyleBoldUnderline"/>
        </w:rPr>
        <w:t xml:space="preserve"> </w:t>
      </w:r>
      <w:r w:rsidRPr="00F200FE">
        <w:rPr>
          <w:rStyle w:val="StyleBoldUnderline"/>
          <w:highlight w:val="cyan"/>
        </w:rPr>
        <w:t>asked</w:t>
      </w:r>
      <w:r w:rsidRPr="00F200FE">
        <w:rPr>
          <w:rStyle w:val="StyleBoldUnderline"/>
        </w:rPr>
        <w:t xml:space="preserve"> PILPG to explain “</w:t>
      </w:r>
      <w:r w:rsidRPr="00F200FE">
        <w:rPr>
          <w:rStyle w:val="StyleBoldUnderline"/>
          <w:highlight w:val="cyan"/>
        </w:rPr>
        <w:t>how</w:t>
      </w:r>
      <w:r w:rsidRPr="00F200FE">
        <w:rPr>
          <w:rStyle w:val="StyleBoldUnderline"/>
        </w:rPr>
        <w:t xml:space="preserve"> representatives of </w:t>
      </w:r>
      <w:r w:rsidRPr="00F200FE">
        <w:rPr>
          <w:rStyle w:val="StyleBoldUnderline"/>
          <w:highlight w:val="cyan"/>
        </w:rPr>
        <w:t>the United States could expect to be taken seriously in</w:t>
      </w:r>
      <w:r w:rsidRPr="00F200FE">
        <w:rPr>
          <w:rStyle w:val="StyleBoldUnderline"/>
        </w:rPr>
        <w:t xml:space="preserve"> speaking about the importance of </w:t>
      </w:r>
      <w:r w:rsidRPr="00F200FE">
        <w:rPr>
          <w:rStyle w:val="StyleBoldUnderline"/>
          <w:highlight w:val="cyan"/>
        </w:rPr>
        <w:t>human rights law when the United States itself has recently done so much that is contrary to that body of law in the</w:t>
      </w:r>
      <w:r w:rsidRPr="00F200FE">
        <w:rPr>
          <w:rStyle w:val="StyleBoldUnderline"/>
        </w:rPr>
        <w:t xml:space="preserve"> context of the so-called ‘Global </w:t>
      </w:r>
      <w:r w:rsidRPr="00F200FE">
        <w:rPr>
          <w:rStyle w:val="StyleBoldUnderline"/>
          <w:highlight w:val="cyan"/>
        </w:rPr>
        <w:t>War on Terror</w:t>
      </w:r>
      <w:r w:rsidRPr="00F200FE">
        <w:rPr>
          <w:rStyle w:val="StyleBoldUnderline"/>
        </w:rPr>
        <w:t>.</w:t>
      </w:r>
      <w:r>
        <w:t xml:space="preserve">’” </w:t>
      </w:r>
      <w:proofErr w:type="gramStart"/>
      <w:r>
        <w:t>Id. at 145.</w:t>
      </w:r>
      <w:proofErr w:type="gramEnd"/>
      <w:r>
        <w:t xml:space="preserve">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w:t>
      </w:r>
      <w:proofErr w:type="gramStart"/>
      <w:r>
        <w:t>Scharf, supra, at 148.</w:t>
      </w:r>
      <w:proofErr w:type="gramEnd"/>
      <w:r>
        <w:t xml:space="preserve"> </w:t>
      </w:r>
      <w:r w:rsidRPr="00F200FE">
        <w:rPr>
          <w:rStyle w:val="StyleBoldUnderline"/>
        </w:rPr>
        <w:t xml:space="preserve">Foreign judges </w:t>
      </w:r>
      <w:r>
        <w:rPr>
          <w:rStyle w:val="Emphasis"/>
        </w:rPr>
        <w:t>closely follow the work of this Court and the example set by the U.S. Government in upholding the rule of law during the war on terror</w:t>
      </w:r>
      <w:r>
        <w:t xml:space="preserve">. </w:t>
      </w:r>
      <w:r w:rsidRPr="00F200FE">
        <w:rPr>
          <w:rStyle w:val="StyleBoldUnderline"/>
        </w:rPr>
        <w:t xml:space="preserve">As these examples illustrate, </w:t>
      </w:r>
      <w:r>
        <w:rPr>
          <w:rStyle w:val="Emphasis"/>
          <w:highlight w:val="cyan"/>
        </w:rPr>
        <w:t>when the U.S. upholds the rule of law, foreign judges are more likely to follow.</w:t>
      </w:r>
    </w:p>
    <w:p w:rsidR="00196115" w:rsidRDefault="00196115" w:rsidP="00196115">
      <w:pPr>
        <w:pStyle w:val="Heading4"/>
        <w:rPr>
          <w:sz w:val="24"/>
        </w:rPr>
      </w:pPr>
      <w:r>
        <w:t xml:space="preserve">Data proves Iraqi civil war is inevitable—only </w:t>
      </w:r>
      <w:r>
        <w:rPr>
          <w:u w:val="single"/>
        </w:rPr>
        <w:t>strong systems of governance</w:t>
      </w:r>
      <w:r>
        <w:t xml:space="preserve"> can stabilize the country </w:t>
      </w:r>
    </w:p>
    <w:p w:rsidR="00196115" w:rsidRDefault="00196115" w:rsidP="00196115">
      <w:pPr>
        <w:rPr>
          <w:rStyle w:val="StyleStyleBold12pt"/>
        </w:rPr>
      </w:pPr>
      <w:r>
        <w:rPr>
          <w:rStyle w:val="StyleStyleBold12pt"/>
        </w:rPr>
        <w:t>Cordesman and Khazai 9/9, Arleigh Burke Chair in Strategy at CSIS</w:t>
      </w:r>
    </w:p>
    <w:p w:rsidR="00196115" w:rsidRDefault="00196115" w:rsidP="00196115">
      <w:pPr>
        <w:rPr>
          <w:sz w:val="20"/>
        </w:rPr>
      </w:pPr>
      <w:r>
        <w:t>[09/09/13, Anthony H. Cordesman holds the Arleigh A. Burke Chair in Strategy at CSIS, and Sam Khazai is an Associate at CSIS</w:t>
      </w:r>
      <w:proofErr w:type="gramStart"/>
      <w:r>
        <w:t>,,</w:t>
      </w:r>
      <w:proofErr w:type="gramEnd"/>
      <w:r>
        <w:t xml:space="preserve"> “Violence in Iraq: The Growing Risk of Serious Civil Conflict”, https://csis.org/files/publication/120718_Iraq_US_Withdrawal_Search_SecStab.pdf]</w:t>
      </w:r>
    </w:p>
    <w:p w:rsidR="00196115" w:rsidRDefault="00196115" w:rsidP="00196115">
      <w:pPr>
        <w:pStyle w:val="card"/>
        <w:rPr>
          <w:rStyle w:val="Emphasis"/>
        </w:rPr>
      </w:pPr>
      <w:r w:rsidRPr="00F200FE">
        <w:rPr>
          <w:rStyle w:val="StyleBoldUnderline"/>
        </w:rPr>
        <w:t>Iraq is a nation with great potential and its political divisions and ongoing low-level violence do not mean it cannot succeed in establishing stability, security, and a better life for its people</w:t>
      </w:r>
      <w:r>
        <w:t xml:space="preserve">. </w:t>
      </w:r>
      <w:r w:rsidRPr="00F200FE">
        <w:rPr>
          <w:rStyle w:val="StyleBoldUnderline"/>
          <w:highlight w:val="cyan"/>
        </w:rPr>
        <w:t>Iraq cannot succeed</w:t>
      </w:r>
      <w:r>
        <w:t xml:space="preserve">, however, </w:t>
      </w:r>
      <w:r w:rsidRPr="00F200FE">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sidRPr="00F200FE">
        <w:rPr>
          <w:rStyle w:val="StyleBoldUnderline"/>
        </w:rPr>
        <w:t xml:space="preserve"> and the responsibility of Iraq’s current political leaders for its problems</w:t>
      </w:r>
      <w:r>
        <w:t xml:space="preserve">. </w:t>
      </w:r>
      <w:r w:rsidRPr="00F200FE">
        <w:rPr>
          <w:rStyle w:val="StyleBoldUnderline"/>
        </w:rPr>
        <w:t>There are gaps in the data</w:t>
      </w:r>
      <w:r>
        <w:t xml:space="preserve"> on Iraq’s current level of violence, its causes, and the responsibility of given actors. </w:t>
      </w:r>
      <w:r w:rsidRPr="00F200FE">
        <w:rPr>
          <w:rStyle w:val="StyleBoldUnderline"/>
          <w:highlight w:val="cyan"/>
        </w:rPr>
        <w:t>The data are</w:t>
      </w:r>
      <w:r w:rsidRPr="00F200FE">
        <w:rPr>
          <w:rStyle w:val="StyleBoldUnderline"/>
        </w:rPr>
        <w:t xml:space="preserve"> </w:t>
      </w:r>
      <w:r>
        <w:rPr>
          <w:rStyle w:val="Emphasis"/>
        </w:rPr>
        <w:t xml:space="preserve">still </w:t>
      </w:r>
      <w:r>
        <w:rPr>
          <w:rStyle w:val="Emphasis"/>
          <w:highlight w:val="cyan"/>
        </w:rPr>
        <w:t>good enough</w:t>
      </w:r>
      <w:r>
        <w:t xml:space="preserve">, however, </w:t>
      </w:r>
      <w:r w:rsidRPr="00F200FE">
        <w:rPr>
          <w:rStyle w:val="StyleBoldUnderline"/>
          <w:highlight w:val="cyan"/>
        </w:rPr>
        <w:t>to warn that Iraq may be moving back to</w:t>
      </w:r>
      <w:r w:rsidRPr="00F200FE">
        <w:rPr>
          <w:rStyle w:val="StyleBoldUnderline"/>
        </w:rPr>
        <w:t xml:space="preserve"> a level of civil conflict that will </w:t>
      </w:r>
      <w:r>
        <w:rPr>
          <w:rStyle w:val="Emphasis"/>
        </w:rPr>
        <w:t xml:space="preserve">amount to </w:t>
      </w:r>
      <w:r>
        <w:rPr>
          <w:rStyle w:val="Emphasis"/>
          <w:highlight w:val="cyan"/>
        </w:rPr>
        <w:t>a serious civil war</w:t>
      </w:r>
      <w:r>
        <w:rPr>
          <w:highlight w:val="cyan"/>
        </w:rPr>
        <w:t>.</w:t>
      </w:r>
      <w:r>
        <w:t xml:space="preserve"> </w:t>
      </w:r>
      <w:r w:rsidRPr="00F200FE">
        <w:rPr>
          <w:rStyle w:val="StyleBoldUnderline"/>
        </w:rPr>
        <w:t>There is</w:t>
      </w:r>
      <w:r>
        <w:t xml:space="preserve"> also </w:t>
      </w:r>
      <w:r w:rsidRPr="00F200FE">
        <w:rPr>
          <w:rStyle w:val="StyleBoldUnderline"/>
        </w:rPr>
        <w:t>substantial reporting to show</w:t>
      </w:r>
      <w:r>
        <w:t xml:space="preserve"> </w:t>
      </w:r>
      <w:r w:rsidRPr="00F200FE">
        <w:rPr>
          <w:rStyle w:val="StyleBoldUnderline"/>
        </w:rPr>
        <w:t>that</w:t>
      </w:r>
      <w:r>
        <w:t xml:space="preserve"> Iraq’s violence is not simply the product of extremists and terrorist groups. </w:t>
      </w:r>
      <w:r w:rsidRPr="00F200FE">
        <w:rPr>
          <w:rStyle w:val="StyleBoldUnderline"/>
        </w:rPr>
        <w:t>Iraq’s growing violence is</w:t>
      </w:r>
      <w:r>
        <w:t xml:space="preserve"> </w:t>
      </w:r>
      <w:r w:rsidRPr="00F200FE">
        <w:rPr>
          <w:rStyle w:val="StyleBoldUnderline"/>
        </w:rPr>
        <w:t>also the result of the fact that Iraq is the scene of an ongoing struggle to establish a new national identity</w:t>
      </w:r>
      <w:r>
        <w:t xml:space="preserve">: one that can bridge across the deep sectarian divisions between its Shi’ites and Sunnis as well as the ethnic divisions between its Arabs and its Kurds and other minorities. </w:t>
      </w:r>
      <w:r w:rsidRPr="00F200FE">
        <w:rPr>
          <w:rStyle w:val="StyleBoldUnderline"/>
        </w:rPr>
        <w:t>Improving the quality and focus of Iraqi efforts at counterterrorism and internal security is a key priority</w:t>
      </w:r>
      <w:r>
        <w:t xml:space="preserve">, </w:t>
      </w:r>
      <w:r w:rsidRPr="00F200FE">
        <w:rPr>
          <w:rStyle w:val="StyleBoldUnderline"/>
        </w:rPr>
        <w:t>but</w:t>
      </w:r>
      <w:r>
        <w:t xml:space="preserve"> it </w:t>
      </w:r>
      <w:r w:rsidRPr="00F200FE">
        <w:rPr>
          <w:rStyle w:val="StyleBoldUnderline"/>
          <w:highlight w:val="cyan"/>
        </w:rPr>
        <w:t xml:space="preserve">Iraq cannot </w:t>
      </w:r>
      <w:r w:rsidRPr="00F200FE">
        <w:rPr>
          <w:rStyle w:val="StyleBoldUnderline"/>
          <w:highlight w:val="cyan"/>
        </w:rPr>
        <w:lastRenderedPageBreak/>
        <w:t>end</w:t>
      </w:r>
      <w:r w:rsidRPr="00F200FE">
        <w:rPr>
          <w:rStyle w:val="StyleBoldUnderline"/>
        </w:rPr>
        <w:t xml:space="preserve"> its </w:t>
      </w:r>
      <w:r w:rsidRPr="00F200FE">
        <w:rPr>
          <w:rStyle w:val="StyleBoldUnderline"/>
          <w:highlight w:val="cyan"/>
        </w:rPr>
        <w:t>violence through force or repression</w:t>
      </w:r>
      <w:r>
        <w:rPr>
          <w:highlight w:val="cyan"/>
        </w:rPr>
        <w:t xml:space="preserve">. </w:t>
      </w:r>
      <w:r>
        <w:rPr>
          <w:rStyle w:val="Emphasis"/>
          <w:highlight w:val="cyan"/>
        </w:rPr>
        <w:t>Iraq’s leaders must build a new structure of political consensus.</w:t>
      </w:r>
      <w:r>
        <w:rPr>
          <w:rStyle w:val="Emphasis"/>
        </w:rPr>
        <w:t xml:space="preserve"> </w:t>
      </w:r>
      <w:r w:rsidRPr="00F200FE">
        <w:rPr>
          <w:rStyle w:val="StyleBoldUnderline"/>
          <w:highlight w:val="cyan"/>
        </w:rPr>
        <w:t xml:space="preserve">They must </w:t>
      </w:r>
      <w:r>
        <w:rPr>
          <w:rStyle w:val="Emphasis"/>
          <w:highlight w:val="cyan"/>
        </w:rPr>
        <w:t>build an effective structure of governance</w:t>
      </w:r>
      <w:r w:rsidRPr="00F200FE">
        <w:rPr>
          <w:rStyle w:val="StyleBoldUnderline"/>
        </w:rPr>
        <w:t xml:space="preserve">, and social order that </w:t>
      </w:r>
      <w:r>
        <w:rPr>
          <w:rStyle w:val="Emphasis"/>
        </w:rPr>
        <w:t>sharply reduces the problems caused by the mix of dictatorship, war, sanctions, occupation, and civil conflict</w:t>
      </w:r>
      <w:r w:rsidRPr="00F200FE">
        <w:rPr>
          <w:rStyle w:val="StyleBoldUnderline"/>
        </w:rPr>
        <w:t xml:space="preserve"> that began in the 1970s </w:t>
      </w:r>
      <w:r w:rsidRPr="00F200FE">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proofErr w:type="gramStart"/>
      <w:r w:rsidRPr="00F200FE">
        <w:rPr>
          <w:rStyle w:val="StyleBoldUnderline"/>
        </w:rPr>
        <w:t>..</w:t>
      </w:r>
      <w:proofErr w:type="gramEnd"/>
      <w:r w:rsidRPr="00F200FE">
        <w:rPr>
          <w:rStyle w:val="StyleBoldUnderline"/>
        </w:rPr>
        <w:t xml:space="preserve"> Iraq must also deal with deep underlying problems.</w:t>
      </w:r>
      <w:r>
        <w:t xml:space="preserve"> It must cope with a steadily growing population, and diversify an economy that is so dependent on petroleum exports that they provide some 95% of its government revenues. </w:t>
      </w:r>
      <w:r w:rsidRPr="00F200FE">
        <w:rPr>
          <w:rStyle w:val="StyleBoldUnderline"/>
          <w:highlight w:val="cyan"/>
        </w:rPr>
        <w:t>If Iraq’s leaders fail</w:t>
      </w:r>
      <w:r w:rsidRPr="00F200FE">
        <w:rPr>
          <w:rStyle w:val="StyleBoldUnderline"/>
        </w:rPr>
        <w:t xml:space="preserve">, try to deal with this mix of political divisions and structural problems by denial, or continue their present factional struggles; </w:t>
      </w:r>
      <w:r w:rsidRPr="00F200FE">
        <w:rPr>
          <w:rStyle w:val="StyleBoldUnderline"/>
          <w:highlight w:val="cyan"/>
        </w:rPr>
        <w:t>the end result will be to delay Iraq’s progress</w:t>
      </w:r>
      <w:r w:rsidRPr="00F200FE">
        <w:rPr>
          <w:rStyle w:val="StyleBoldUnderline"/>
        </w:rPr>
        <w:t xml:space="preserve"> by every year their present search for self-advantage continues</w:t>
      </w:r>
      <w: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196115" w:rsidRDefault="00196115" w:rsidP="00196115">
      <w:pPr>
        <w:pStyle w:val="Heading4"/>
        <w:rPr>
          <w:sz w:val="24"/>
        </w:rPr>
      </w:pPr>
      <w:r>
        <w:t>Strengthened judicial independence is key to solve that – addresses alt causes</w:t>
      </w:r>
    </w:p>
    <w:p w:rsidR="00196115" w:rsidRDefault="00196115" w:rsidP="00196115">
      <w:pPr>
        <w:rPr>
          <w:rStyle w:val="StyleStyleBold12pt"/>
        </w:rPr>
      </w:pPr>
      <w:r>
        <w:rPr>
          <w:rStyle w:val="StyleStyleBold12pt"/>
        </w:rPr>
        <w:t>Pimental and Anderson 13, Associate and Assistant Professors of Law</w:t>
      </w:r>
    </w:p>
    <w:p w:rsidR="00196115" w:rsidRDefault="00196115" w:rsidP="00196115">
      <w:pPr>
        <w:rPr>
          <w:sz w:val="20"/>
        </w:rPr>
      </w:pPr>
      <w:r>
        <w:t>[June 2013, David Pimentel is Visiting Associate Professor of Law, Ohio Northern University</w:t>
      </w:r>
      <w:proofErr w:type="gramStart"/>
      <w:r>
        <w:t>;  Brian</w:t>
      </w:r>
      <w:proofErr w:type="gramEnd"/>
      <w:r>
        <w:t xml:space="preserve">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196115" w:rsidRDefault="00196115" w:rsidP="00196115">
      <w:pPr>
        <w:pStyle w:val="card"/>
        <w:rPr>
          <w:rStyle w:val="Emphasis"/>
        </w:rPr>
      </w:pPr>
      <w:r w:rsidRPr="00F200FE">
        <w:rPr>
          <w:rStyle w:val="StyleBoldUnderline"/>
        </w:rPr>
        <w:t xml:space="preserve">Contemporary </w:t>
      </w:r>
      <w:r w:rsidRPr="00F200FE">
        <w:rPr>
          <w:rStyle w:val="StyleBoldUnderline"/>
          <w:highlight w:val="cyan"/>
        </w:rPr>
        <w:t>Iraq is facing</w:t>
      </w:r>
      <w:r w:rsidRPr="00F200FE">
        <w:rPr>
          <w:rStyle w:val="StyleBoldUnderline"/>
        </w:rPr>
        <w:t xml:space="preserve"> </w:t>
      </w:r>
      <w:r>
        <w:rPr>
          <w:rStyle w:val="Emphasis"/>
        </w:rPr>
        <w:t xml:space="preserve">the full range of </w:t>
      </w:r>
      <w:r>
        <w:rPr>
          <w:rStyle w:val="Emphasis"/>
          <w:highlight w:val="cyan"/>
        </w:rPr>
        <w:t>challenges</w:t>
      </w:r>
      <w:r w:rsidRPr="00F200FE">
        <w:rPr>
          <w:rStyle w:val="StyleBoldUnderline"/>
          <w:highlight w:val="cyan"/>
        </w:rPr>
        <w:t xml:space="preserve"> that come with post-conflict transitional justice.</w:t>
      </w:r>
      <w:r>
        <w:t xml:space="preserve"> </w:t>
      </w:r>
      <w:r w:rsidRPr="00F200FE">
        <w:rPr>
          <w:rStyle w:val="StyleBoldUnderline"/>
        </w:rPr>
        <w:t>That includes the backward-looking issues of restorative and retributive justice</w:t>
      </w:r>
      <w:r>
        <w:t xml:space="preserve">, for the atrocities and mass human rights violations they suffered during the Saddam Hussein regime and the conflict that followed his downfall.1 </w:t>
      </w:r>
      <w:r w:rsidRPr="00F200FE">
        <w:rPr>
          <w:rStyle w:val="StyleBoldUnderline"/>
          <w:highlight w:val="cyan"/>
        </w:rPr>
        <w:t>It</w:t>
      </w:r>
      <w:r w:rsidRPr="00F200FE">
        <w:rPr>
          <w:rStyle w:val="StyleBoldUnderline"/>
        </w:rPr>
        <w:t xml:space="preserve"> also </w:t>
      </w:r>
      <w:r w:rsidRPr="00F200FE">
        <w:rPr>
          <w:rStyle w:val="StyleBoldUnderline"/>
          <w:highlight w:val="cyan"/>
        </w:rPr>
        <w:t>includes</w:t>
      </w:r>
      <w:r w:rsidRPr="00F200FE">
        <w:rPr>
          <w:rStyle w:val="StyleBoldUnderline"/>
        </w:rPr>
        <w:t xml:space="preserve"> the forward-looking efforts, “paving the road toward peace and reconciliation” and </w:t>
      </w:r>
      <w:r w:rsidRPr="00F200FE">
        <w:rPr>
          <w:rStyle w:val="StyleBoldUnderline"/>
          <w:highlight w:val="cyan"/>
        </w:rPr>
        <w:t>establishing a functional state, characterized by the Rule of Law</w:t>
      </w:r>
      <w:r>
        <w:t xml:space="preserve">, in the society torn apart by conflict.2 </w:t>
      </w:r>
      <w:r w:rsidRPr="00F200FE">
        <w:rPr>
          <w:rStyle w:val="StyleBoldUnderline"/>
        </w:rPr>
        <w:t xml:space="preserve">Among </w:t>
      </w:r>
      <w:r>
        <w:rPr>
          <w:rStyle w:val="Emphasis"/>
          <w:highlight w:val="cyan"/>
        </w:rPr>
        <w:t>the critical institutions demanding attention</w:t>
      </w:r>
      <w:r w:rsidRPr="00F200FE">
        <w:rPr>
          <w:rStyle w:val="StyleBoldUnderline"/>
          <w:highlight w:val="cyan"/>
        </w:rPr>
        <w:t xml:space="preserve"> in</w:t>
      </w:r>
      <w:r w:rsidRPr="00F200FE">
        <w:rPr>
          <w:rStyle w:val="StyleBoldUnderline"/>
        </w:rPr>
        <w:t xml:space="preserve"> the </w:t>
      </w:r>
      <w:r w:rsidRPr="00F200FE">
        <w:rPr>
          <w:rStyle w:val="StyleBoldUnderline"/>
          <w:highlight w:val="cyan"/>
        </w:rPr>
        <w:t xml:space="preserve">post-conflict reconstruction is </w:t>
      </w:r>
      <w:r>
        <w:rPr>
          <w:rStyle w:val="Emphasis"/>
          <w:highlight w:val="cyan"/>
        </w:rPr>
        <w:t>the judiciary</w:t>
      </w:r>
      <w:r w:rsidRPr="00F200FE">
        <w:rPr>
          <w:rStyle w:val="StyleBoldUnderline"/>
          <w:highlight w:val="cyan"/>
        </w:rPr>
        <w:t xml:space="preserve">, particularly the need for an </w:t>
      </w:r>
      <w:r>
        <w:rPr>
          <w:rStyle w:val="Emphasis"/>
          <w:highlight w:val="cyan"/>
        </w:rPr>
        <w:t>independent judiciary</w:t>
      </w:r>
      <w:r>
        <w:rPr>
          <w:rStyle w:val="Emphasis"/>
        </w:rPr>
        <w:t>.</w:t>
      </w:r>
      <w:r>
        <w:t xml:space="preserve">3 </w:t>
      </w:r>
      <w:r w:rsidRPr="00F200FE">
        <w:rPr>
          <w:rStyle w:val="StyleBoldUnderline"/>
        </w:rPr>
        <w:t xml:space="preserve">There is increasing recognition that </w:t>
      </w:r>
      <w:r w:rsidRPr="00F200FE">
        <w:rPr>
          <w:rStyle w:val="StyleBoldUnderline"/>
          <w:highlight w:val="cyan"/>
        </w:rPr>
        <w:t>a functional legal system</w:t>
      </w:r>
      <w:r>
        <w:t xml:space="preserve">, </w:t>
      </w:r>
      <w:r w:rsidRPr="00F200FE">
        <w:rPr>
          <w:rStyle w:val="StyleBoldUnderline"/>
        </w:rPr>
        <w:t xml:space="preserve">one that protects rights and redresses wrongs, </w:t>
      </w:r>
      <w:r w:rsidRPr="00F200FE">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sidRPr="00F200FE">
        <w:rPr>
          <w:rStyle w:val="StyleBoldUnderline"/>
        </w:rPr>
        <w:t xml:space="preserve"> to a war-torn society</w:t>
      </w:r>
      <w:r>
        <w:t xml:space="preserve">. </w:t>
      </w:r>
      <w:r>
        <w:rPr>
          <w:rStyle w:val="Emphasis"/>
          <w:highlight w:val="cyan"/>
        </w:rPr>
        <w:t>Only with such a sound legal system</w:t>
      </w:r>
      <w:r w:rsidRPr="00F200FE">
        <w:rPr>
          <w:rStyle w:val="StyleBoldUnderline"/>
          <w:highlight w:val="cyan"/>
        </w:rPr>
        <w:t>— and a</w:t>
      </w:r>
      <w:r w:rsidRPr="00F200FE">
        <w:rPr>
          <w:rStyle w:val="StyleBoldUnderline"/>
        </w:rPr>
        <w:t xml:space="preserve"> fair, impartial and </w:t>
      </w:r>
      <w:r w:rsidRPr="00F200FE">
        <w:rPr>
          <w:rStyle w:val="StyleBoldUnderline"/>
          <w:highlight w:val="cyan"/>
        </w:rPr>
        <w:t>independent judiciary—</w:t>
      </w:r>
      <w:r>
        <w:rPr>
          <w:rStyle w:val="Emphasis"/>
          <w:highlight w:val="cyan"/>
        </w:rPr>
        <w:t>will people</w:t>
      </w:r>
      <w:r>
        <w:rPr>
          <w:rStyle w:val="Emphasis"/>
        </w:rPr>
        <w:t xml:space="preserve"> trust their disputes to the state,</w:t>
      </w:r>
      <w:r w:rsidRPr="00F200FE">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196115" w:rsidRDefault="00196115" w:rsidP="00196115">
      <w:pPr>
        <w:pStyle w:val="Heading4"/>
        <w:rPr>
          <w:sz w:val="24"/>
        </w:rPr>
      </w:pPr>
      <w:r>
        <w:t>Global nuclear war</w:t>
      </w:r>
    </w:p>
    <w:p w:rsidR="00196115" w:rsidRDefault="00196115" w:rsidP="00196115">
      <w:r>
        <w:rPr>
          <w:rStyle w:val="StyleStyleBold12pt"/>
        </w:rPr>
        <w:t>Morgan 7</w:t>
      </w:r>
      <w:r>
        <w:t xml:space="preserve"> (Former member of the British Labour Party Executive Committee, 3/4, "Better another Taliban Afghanistan, than a Taliban NUCLEAR Pakistan</w:t>
      </w:r>
      <w:proofErr w:type="gramStart"/>
      <w:r>
        <w:t>!?</w:t>
      </w:r>
      <w:proofErr w:type="gramEnd"/>
      <w:r>
        <w:t>" http://www.electricarticles.com/display.aspx?id=639)</w:t>
      </w:r>
    </w:p>
    <w:p w:rsidR="00196115" w:rsidRPr="00F200FE" w:rsidRDefault="00196115" w:rsidP="00196115">
      <w:pPr>
        <w:pStyle w:val="card"/>
        <w:rPr>
          <w:rStyle w:val="StyleBoldUnderline"/>
        </w:rPr>
      </w:pPr>
      <w:r>
        <w:t xml:space="preserve">The nightmare that is now Iraq would take on gothic proportions across the continent. The prophesy of an arc of </w:t>
      </w:r>
      <w:r w:rsidRPr="00F200FE">
        <w:rPr>
          <w:rStyle w:val="StyleBoldUnderline"/>
          <w:highlight w:val="yellow"/>
        </w:rPr>
        <w:t>civil war over</w:t>
      </w:r>
      <w:r>
        <w:rPr>
          <w:highlight w:val="yellow"/>
        </w:rPr>
        <w:t xml:space="preserve"> </w:t>
      </w:r>
      <w:r>
        <w:t xml:space="preserve">Lebanon, Palestine and </w:t>
      </w:r>
      <w:r w:rsidRPr="00F200FE">
        <w:rPr>
          <w:rStyle w:val="StyleBoldUnderline"/>
          <w:highlight w:val="yellow"/>
        </w:rPr>
        <w:t>Iraq would spread to south Asia,</w:t>
      </w:r>
      <w:r>
        <w:t xml:space="preserve"> stretching </w:t>
      </w:r>
      <w:r w:rsidRPr="00F200FE">
        <w:rPr>
          <w:rStyle w:val="StyleBoldUnderline"/>
          <w:highlight w:val="yellow"/>
        </w:rPr>
        <w:t>from Pakistan to Palestine, through Afghanistan</w:t>
      </w:r>
      <w:r>
        <w:rPr>
          <w:highlight w:val="yellow"/>
        </w:rPr>
        <w:t xml:space="preserve"> </w:t>
      </w:r>
      <w:r>
        <w:t xml:space="preserve">into Iraq and up to the Mediterranean coast. Undoubtedly, this would also spill over </w:t>
      </w:r>
      <w:r w:rsidRPr="00F200FE">
        <w:rPr>
          <w:rStyle w:val="StyleBoldUnderline"/>
          <w:highlight w:val="yellow"/>
        </w:rPr>
        <w:t xml:space="preserve">into India </w:t>
      </w:r>
      <w:r w:rsidRPr="00F200FE">
        <w:rPr>
          <w:rStyle w:val="StyleBoldUnderline"/>
        </w:rPr>
        <w:t>both with regards to the Muslim community and Kashmir</w:t>
      </w:r>
      <w:r w:rsidRPr="00F200FE">
        <w:rPr>
          <w:rStyle w:val="StyleBoldUnderline"/>
          <w:highlight w:val="yellow"/>
        </w:rPr>
        <w:t xml:space="preserve">. Border clashes, terrorist attacks, </w:t>
      </w:r>
      <w:proofErr w:type="gramStart"/>
      <w:r w:rsidRPr="00F200FE">
        <w:rPr>
          <w:rStyle w:val="StyleBoldUnderline"/>
        </w:rPr>
        <w:t>sectarian</w:t>
      </w:r>
      <w:proofErr w:type="gramEnd"/>
      <w:r w:rsidRPr="00F200FE">
        <w:rPr>
          <w:rStyle w:val="StyleBoldUnderline"/>
        </w:rPr>
        <w:t xml:space="preserve"> pogroms </w:t>
      </w:r>
      <w:r w:rsidRPr="00F200FE">
        <w:rPr>
          <w:rStyle w:val="StyleBoldUnderline"/>
          <w:highlight w:val="yellow"/>
        </w:rPr>
        <w:t>and insurgency would break out</w:t>
      </w:r>
      <w:r>
        <w:t xml:space="preserve">. A new war, and possibly </w:t>
      </w:r>
      <w:r w:rsidRPr="00F200FE">
        <w:rPr>
          <w:rStyle w:val="StyleBoldUnderline"/>
          <w:highlight w:val="yellow"/>
        </w:rPr>
        <w:t>nuclear war,</w:t>
      </w:r>
      <w:r>
        <w:rPr>
          <w:highlight w:val="yellow"/>
        </w:rPr>
        <w:t xml:space="preserve"> </w:t>
      </w:r>
      <w:r>
        <w:t xml:space="preserve">between Pakistan and India </w:t>
      </w:r>
      <w:r w:rsidRPr="00F200FE">
        <w:rPr>
          <w:rStyle w:val="StyleBoldUnderline"/>
          <w:highlight w:val="yellow"/>
        </w:rPr>
        <w:t>could not be ruled out.</w:t>
      </w:r>
      <w:r>
        <w:rPr>
          <w:highlight w:val="yellow"/>
        </w:rPr>
        <w:t xml:space="preserve"> </w:t>
      </w:r>
      <w:r>
        <w:t xml:space="preserve">Atomic Al Qaeda Should Pakistan break </w:t>
      </w:r>
      <w:r>
        <w:lastRenderedPageBreak/>
        <w:t xml:space="preserve">down completely, a Taliban-style government with strong Al Qaeda influence is a real possibility. Such deep chaos would, of course, open a “Pandora's box” for the region and the world. </w:t>
      </w:r>
      <w:r w:rsidRPr="00F200FE">
        <w:rPr>
          <w:rStyle w:val="StyleBoldUnderline"/>
          <w:highlight w:val="yellow"/>
        </w:rPr>
        <w:t>With the possibility of unstable</w:t>
      </w:r>
      <w:r>
        <w:t xml:space="preserve"> clerical and military fundamentalist </w:t>
      </w:r>
      <w:r w:rsidRPr="00F200FE">
        <w:rPr>
          <w:rStyle w:val="StyleBoldUnderline"/>
        </w:rPr>
        <w:t>elements</w:t>
      </w:r>
      <w:r>
        <w:t xml:space="preserve"> being </w:t>
      </w:r>
      <w:r w:rsidRPr="00F200FE">
        <w:rPr>
          <w:rStyle w:val="StyleBoldUnderline"/>
        </w:rPr>
        <w:t>in control of</w:t>
      </w:r>
      <w:r>
        <w:t xml:space="preserve"> </w:t>
      </w:r>
      <w:r w:rsidRPr="00F200FE">
        <w:rPr>
          <w:rStyle w:val="StyleBoldUnderline"/>
        </w:rPr>
        <w:t>the Pakistan nuclear arsenal</w:t>
      </w:r>
      <w:r>
        <w:t xml:space="preserve">, not only their use against India, but Israel becomes a possibility, as well as the </w:t>
      </w:r>
      <w:r w:rsidRPr="00F200FE">
        <w:rPr>
          <w:rStyle w:val="StyleBoldUnderline"/>
          <w:highlight w:val="yellow"/>
        </w:rPr>
        <w:t>acquisition of nuclear</w:t>
      </w:r>
      <w:r>
        <w:rPr>
          <w:highlight w:val="yellow"/>
        </w:rPr>
        <w:t xml:space="preserve"> </w:t>
      </w:r>
      <w:r>
        <w:t xml:space="preserve">and other deadly </w:t>
      </w:r>
      <w:r w:rsidRPr="00F200FE">
        <w:rPr>
          <w:rStyle w:val="StyleBoldUnderline"/>
          <w:highlight w:val="yellow"/>
        </w:rPr>
        <w:t>weapons</w:t>
      </w:r>
      <w:r>
        <w:t xml:space="preserve"> secrets </w:t>
      </w:r>
      <w:r w:rsidRPr="00F200FE">
        <w:rPr>
          <w:rStyle w:val="StyleBoldUnderline"/>
          <w:highlight w:val="yellow"/>
        </w:rPr>
        <w:t>by Al Qaeda</w:t>
      </w:r>
      <w:r>
        <w:t xml:space="preserve">. Invading Pakistan would not be an option for America. Therefore a nuclear war would now again become a real strategic possibility. This would bring a shift in the tectonic plates of global relations. </w:t>
      </w:r>
      <w:r w:rsidRPr="00F200FE">
        <w:rPr>
          <w:rStyle w:val="StyleBoldUnderline"/>
          <w:highlight w:val="yellow"/>
        </w:rPr>
        <w:t>It could usher in a new Cold War with China and Russia</w:t>
      </w:r>
      <w:r>
        <w:rPr>
          <w:highlight w:val="yellow"/>
        </w:rPr>
        <w:t xml:space="preserve"> </w:t>
      </w:r>
      <w:r>
        <w:t xml:space="preserve">pitted </w:t>
      </w:r>
      <w:r w:rsidRPr="00F200FE">
        <w:rPr>
          <w:rStyle w:val="StyleBoldUnderline"/>
          <w:highlight w:val="yellow"/>
        </w:rPr>
        <w:t>against the US.</w:t>
      </w:r>
    </w:p>
    <w:p w:rsidR="00196115" w:rsidRPr="005D12F7" w:rsidRDefault="00196115" w:rsidP="00196115">
      <w:pPr>
        <w:pStyle w:val="Heading3"/>
      </w:pPr>
      <w:r w:rsidRPr="005D12F7">
        <w:lastRenderedPageBreak/>
        <w:t>1AC Afghanistan</w:t>
      </w:r>
    </w:p>
    <w:p w:rsidR="00196115" w:rsidRPr="005D12F7" w:rsidRDefault="00196115" w:rsidP="00196115">
      <w:pPr>
        <w:pStyle w:val="Heading4"/>
      </w:pPr>
      <w:r w:rsidRPr="005D12F7">
        <w:t>Advantage 3 is Afghanistan</w:t>
      </w:r>
    </w:p>
    <w:p w:rsidR="00196115" w:rsidRPr="005D12F7" w:rsidRDefault="00196115" w:rsidP="00196115">
      <w:pPr>
        <w:pStyle w:val="Heading4"/>
      </w:pPr>
      <w:r w:rsidRPr="005D12F7">
        <w:t>Afghanistan will implement indefinite detention policies- their judiciary is modeled on the United States</w:t>
      </w:r>
    </w:p>
    <w:p w:rsidR="00196115" w:rsidRPr="005D12F7" w:rsidRDefault="00196115" w:rsidP="00196115">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196115" w:rsidRPr="005D12F7" w:rsidRDefault="00196115" w:rsidP="00196115">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196115" w:rsidRPr="005D12F7" w:rsidRDefault="00196115" w:rsidP="00196115">
      <w:pPr>
        <w:rPr>
          <w:rStyle w:val="Emphasis2"/>
          <w:rFonts w:ascii="Calibri" w:hAnsi="Calibri"/>
        </w:rPr>
      </w:pPr>
    </w:p>
    <w:p w:rsidR="00196115" w:rsidRPr="005D12F7" w:rsidRDefault="00196115" w:rsidP="00196115">
      <w:pPr>
        <w:rPr>
          <w:rStyle w:val="StyleStyleBold12pt"/>
        </w:rPr>
      </w:pPr>
      <w:r w:rsidRPr="005D12F7">
        <w:rPr>
          <w:rStyle w:val="StyleStyleBold12pt"/>
        </w:rPr>
        <w:t>Indefinite detention erodes faith in the rule of law and ruins the Afghan judiciary</w:t>
      </w:r>
    </w:p>
    <w:p w:rsidR="00196115" w:rsidRPr="005D12F7" w:rsidRDefault="00196115" w:rsidP="00196115">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196115" w:rsidRPr="005D12F7" w:rsidRDefault="00196115" w:rsidP="00196115">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w:t>
      </w:r>
      <w:proofErr w:type="gramStart"/>
      <w:r w:rsidRPr="005D12F7">
        <w:t>mills.235</w:t>
      </w:r>
      <w:r w:rsidRPr="005D12F7">
        <w:rPr>
          <w:sz w:val="12"/>
        </w:rPr>
        <w:t xml:space="preserve"> </w:t>
      </w:r>
      <w:r w:rsidRPr="005D12F7">
        <w:t xml:space="preserve"> </w:t>
      </w:r>
      <w:r w:rsidRPr="005D12F7">
        <w:rPr>
          <w:rStyle w:val="Emphasis2"/>
          <w:rFonts w:ascii="Calibri" w:hAnsi="Calibri"/>
        </w:rPr>
        <w:t>U.S</w:t>
      </w:r>
      <w:proofErr w:type="gramEnd"/>
      <w:r w:rsidRPr="005D12F7">
        <w:rPr>
          <w:rStyle w:val="Emphasis2"/>
          <w:rFonts w:ascii="Calibri" w:hAnsi="Calibri"/>
        </w:rPr>
        <w:t xml:space="preserve">.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w:t>
      </w:r>
      <w:proofErr w:type="gramStart"/>
      <w:r w:rsidRPr="005D12F7">
        <w:t>facilities</w:t>
      </w:r>
      <w:proofErr w:type="gramEnd"/>
      <w:r w:rsidRPr="005D12F7">
        <w:t xml:space="preserve">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w:t>
      </w:r>
      <w:proofErr w:type="gramStart"/>
      <w:r w:rsidRPr="005D12F7">
        <w:t xml:space="preserve">) </w:t>
      </w:r>
      <w:r w:rsidRPr="005D12F7">
        <w:rPr>
          <w:sz w:val="12"/>
        </w:rPr>
        <w:t xml:space="preserve"> </w:t>
      </w:r>
      <w:r w:rsidRPr="005D12F7">
        <w:t xml:space="preserve"> procedures</w:t>
      </w:r>
      <w:proofErr w:type="gramEnd"/>
      <w:r w:rsidRPr="005D12F7">
        <w:t xml:space="preserve">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Under the new procedures</w:t>
      </w:r>
      <w:proofErr w:type="gramStart"/>
      <w:r w:rsidRPr="005D12F7">
        <w:rPr>
          <w:rStyle w:val="Emphasis2"/>
          <w:rFonts w:ascii="Calibri" w:hAnsi="Calibri"/>
        </w:rPr>
        <w:t xml:space="preserve">,   </w:t>
      </w:r>
      <w:r w:rsidRPr="00C341CB">
        <w:rPr>
          <w:rStyle w:val="Emphasis2"/>
          <w:rFonts w:ascii="Calibri" w:hAnsi="Calibri"/>
          <w:highlight w:val="green"/>
        </w:rPr>
        <w:t>a</w:t>
      </w:r>
      <w:proofErr w:type="gramEnd"/>
      <w:r w:rsidRPr="00C341CB">
        <w:rPr>
          <w:rStyle w:val="Emphasis2"/>
          <w:rFonts w:ascii="Calibri" w:hAnsi="Calibri"/>
          <w:highlight w:val="green"/>
        </w:rPr>
        <w:t xml:space="preserve">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w:t>
      </w:r>
      <w:proofErr w:type="gramStart"/>
      <w:r w:rsidRPr="005D12F7">
        <w:rPr>
          <w:rStyle w:val="Emphasis2"/>
          <w:rFonts w:ascii="Calibri" w:hAnsi="Calibri"/>
        </w:rPr>
        <w:t>government</w:t>
      </w:r>
      <w:proofErr w:type="gramEnd"/>
      <w:r w:rsidRPr="005D12F7">
        <w:rPr>
          <w:rStyle w:val="Emphasis2"/>
          <w:rFonts w:ascii="Calibri" w:hAnsi="Calibri"/>
        </w:rPr>
        <w:t xml:space="preserve">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w:t>
      </w:r>
      <w:proofErr w:type="gramStart"/>
      <w:r w:rsidRPr="005D12F7">
        <w:rPr>
          <w:rStyle w:val="Emphasis2"/>
          <w:rFonts w:ascii="Calibri" w:hAnsi="Calibri"/>
        </w:rPr>
        <w:t>government</w:t>
      </w:r>
      <w:r w:rsidRPr="005D12F7">
        <w:t>.237</w:t>
      </w:r>
      <w:r w:rsidRPr="005D12F7">
        <w:rPr>
          <w:sz w:val="12"/>
        </w:rPr>
        <w:t xml:space="preserve"> </w:t>
      </w:r>
      <w:r w:rsidRPr="005D12F7">
        <w:t xml:space="preserve"> </w:t>
      </w:r>
      <w:r w:rsidRPr="00C341CB">
        <w:rPr>
          <w:rStyle w:val="Emphasis2"/>
          <w:rFonts w:ascii="Calibri" w:hAnsi="Calibri"/>
          <w:highlight w:val="green"/>
        </w:rPr>
        <w:t>These</w:t>
      </w:r>
      <w:proofErr w:type="gramEnd"/>
      <w:r w:rsidRPr="00C341CB">
        <w:rPr>
          <w:rStyle w:val="Emphasis2"/>
          <w:rFonts w:ascii="Calibri" w:hAnsi="Calibri"/>
          <w:highlight w:val="green"/>
        </w:rPr>
        <w:t xml:space="preserv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w:t>
      </w:r>
      <w:proofErr w:type="gramStart"/>
      <w:r w:rsidRPr="005D12F7">
        <w:t>This</w:t>
      </w:r>
      <w:proofErr w:type="gramEnd"/>
      <w:r w:rsidRPr="005D12F7">
        <w:t xml:space="preserve"> and other issues should be clarified before the transition in 2011. </w:t>
      </w:r>
    </w:p>
    <w:p w:rsidR="00196115" w:rsidRPr="005D12F7" w:rsidRDefault="00196115" w:rsidP="00196115">
      <w:pPr>
        <w:rPr>
          <w:sz w:val="16"/>
        </w:rPr>
      </w:pPr>
    </w:p>
    <w:p w:rsidR="00196115" w:rsidRPr="005D12F7" w:rsidRDefault="00196115" w:rsidP="00196115">
      <w:pPr>
        <w:pStyle w:val="Heading4"/>
      </w:pPr>
      <w:r w:rsidRPr="005D12F7">
        <w:t>Starting with US policy is key- perception of hypocrisy replicates indefinite detention</w:t>
      </w:r>
    </w:p>
    <w:p w:rsidR="00196115" w:rsidRPr="005D12F7" w:rsidRDefault="00196115" w:rsidP="00196115">
      <w:pPr>
        <w:rPr>
          <w:rStyle w:val="StyleStyleBold12pt"/>
          <w:b w:val="0"/>
          <w:sz w:val="22"/>
        </w:rPr>
      </w:pPr>
      <w:r w:rsidRPr="005D12F7">
        <w:rPr>
          <w:rStyle w:val="StyleStyleBold12pt"/>
        </w:rPr>
        <w:t xml:space="preserve">Eviatar 12 </w:t>
      </w:r>
      <w:r w:rsidRPr="005D12F7">
        <w:t xml:space="preserve">(Daphne </w:t>
      </w:r>
      <w:proofErr w:type="gramStart"/>
      <w:r w:rsidRPr="005D12F7">
        <w:t>Eviatar  Law</w:t>
      </w:r>
      <w:proofErr w:type="gramEnd"/>
      <w:r w:rsidRPr="005D12F7">
        <w:t xml:space="preserve"> and Security Program Human Rights First, 1-9, “The Latest Skirmish in Afghanistan: Hate to Say We Told You So”, http://www.humanrightsfirst.org/2012/01/09/the-latest-skirmish-in-afghanistan-hate-to-say-we-told-you-so/)</w:t>
      </w:r>
    </w:p>
    <w:p w:rsidR="00196115" w:rsidRPr="005D12F7" w:rsidRDefault="00196115" w:rsidP="00196115">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196115" w:rsidRPr="005D12F7" w:rsidRDefault="00196115" w:rsidP="00196115"/>
    <w:p w:rsidR="00196115" w:rsidRPr="005D12F7" w:rsidRDefault="00196115" w:rsidP="00196115">
      <w:pPr>
        <w:pStyle w:val="Heading4"/>
      </w:pPr>
      <w:r w:rsidRPr="005D12F7">
        <w:t>Strong Afghan judiciary key to post-drawdown strategy</w:t>
      </w:r>
    </w:p>
    <w:p w:rsidR="00196115" w:rsidRPr="005D12F7" w:rsidRDefault="00196115" w:rsidP="00196115">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196115" w:rsidRPr="005D12F7" w:rsidRDefault="00196115" w:rsidP="00196115">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w:t>
      </w:r>
      <w:proofErr w:type="gramStart"/>
      <w:r w:rsidRPr="005D12F7">
        <w:rPr>
          <w:rStyle w:val="Emphasis2"/>
          <w:rFonts w:ascii="Calibri" w:hAnsi="Calibri"/>
        </w:rPr>
        <w:t>,   prosecutors</w:t>
      </w:r>
      <w:proofErr w:type="gramEnd"/>
      <w:r w:rsidRPr="005D12F7">
        <w:rPr>
          <w:rStyle w:val="Emphasis2"/>
          <w:rFonts w:ascii="Calibri" w:hAnsi="Calibri"/>
        </w:rPr>
        <w:t xml:space="preserve">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196115" w:rsidRPr="005D12F7" w:rsidRDefault="00196115" w:rsidP="00196115">
      <w:pPr>
        <w:rPr>
          <w:sz w:val="16"/>
        </w:rPr>
      </w:pPr>
    </w:p>
    <w:p w:rsidR="00196115" w:rsidRPr="005D12F7" w:rsidRDefault="00196115" w:rsidP="00196115">
      <w:pPr>
        <w:pStyle w:val="Heading4"/>
      </w:pPr>
      <w:r w:rsidRPr="005D12F7">
        <w:t xml:space="preserve">That’s key to long-term stability </w:t>
      </w:r>
    </w:p>
    <w:p w:rsidR="00196115" w:rsidRPr="005D12F7" w:rsidRDefault="00196115" w:rsidP="00196115">
      <w:r w:rsidRPr="005D12F7">
        <w:rPr>
          <w:rStyle w:val="StyleStyleBold12pt"/>
        </w:rPr>
        <w:t>The Nation 9</w:t>
      </w:r>
      <w:r w:rsidRPr="005D12F7">
        <w:t xml:space="preserve"> (Nov. 11, 2009, http://www.nation.com.pk/pakistan-news-newspaper-daily-english-online/International/11-Nov-2009/UN-body-urges-Karzai-to-fight-corruption)</w:t>
      </w:r>
    </w:p>
    <w:p w:rsidR="00196115" w:rsidRPr="005D12F7" w:rsidRDefault="00196115" w:rsidP="00196115">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196115" w:rsidRPr="005D12F7" w:rsidRDefault="00196115" w:rsidP="00196115">
      <w:pPr>
        <w:pStyle w:val="Heading4"/>
      </w:pPr>
      <w:r w:rsidRPr="005D12F7">
        <w:t>Post-drawdown Afghan state collapse leads to nuclear war</w:t>
      </w:r>
    </w:p>
    <w:p w:rsidR="00196115" w:rsidRPr="005D12F7" w:rsidRDefault="00196115" w:rsidP="00196115">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w:t>
      </w:r>
      <w:proofErr w:type="gramStart"/>
      <w:r w:rsidRPr="005D12F7">
        <w:t>Neutralized</w:t>
      </w:r>
      <w:proofErr w:type="gramEnd"/>
      <w:r w:rsidRPr="005D12F7">
        <w:t>? Center for Strategic and International Studies The Washington Quarterly • 36:1 pp. 55_72 http://dx.doi.org/10.1080/0163660X.2013.751650)</w:t>
      </w:r>
    </w:p>
    <w:p w:rsidR="00196115" w:rsidRPr="005D12F7" w:rsidRDefault="00196115" w:rsidP="00196115">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196115" w:rsidRPr="005D12F7" w:rsidRDefault="00196115" w:rsidP="00196115">
      <w:pPr>
        <w:pStyle w:val="Heading4"/>
      </w:pPr>
      <w:r w:rsidRPr="005D12F7">
        <w:t>Multiple scenarios for escalation</w:t>
      </w:r>
    </w:p>
    <w:p w:rsidR="00196115" w:rsidRPr="005D12F7" w:rsidRDefault="00196115" w:rsidP="00196115">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196115" w:rsidRPr="005D12F7" w:rsidRDefault="00196115" w:rsidP="00196115">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w:t>
      </w:r>
      <w:proofErr w:type="gramStart"/>
      <w:r w:rsidRPr="005D12F7">
        <w:t>ill-use</w:t>
      </w:r>
      <w:proofErr w:type="gramEnd"/>
      <w:r w:rsidRPr="005D12F7">
        <w:t xml:space="preserv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196115" w:rsidRPr="005D12F7" w:rsidRDefault="00196115" w:rsidP="00196115">
      <w:pPr>
        <w:pStyle w:val="Heading3"/>
      </w:pPr>
      <w:r w:rsidRPr="005D12F7">
        <w:lastRenderedPageBreak/>
        <w:t>1AC Solvency</w:t>
      </w:r>
    </w:p>
    <w:p w:rsidR="00196115" w:rsidRPr="005D12F7" w:rsidRDefault="00196115" w:rsidP="00196115">
      <w:pPr>
        <w:pStyle w:val="Heading4"/>
      </w:pPr>
      <w:r w:rsidRPr="005D12F7">
        <w:t>SCOTUS should extend the writ – the precedents exist already</w:t>
      </w:r>
    </w:p>
    <w:p w:rsidR="00196115" w:rsidRPr="005D12F7" w:rsidRDefault="00196115" w:rsidP="00196115">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196115" w:rsidRPr="005D12F7" w:rsidRDefault="00196115" w:rsidP="00196115">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 xml:space="preserve">as to when a war-on- terror detainee might be afforded habeas </w:t>
      </w:r>
      <w:proofErr w:type="gramStart"/>
      <w:r w:rsidRPr="005D12F7">
        <w:rPr>
          <w:rStyle w:val="StyleBoldUnderline"/>
        </w:rPr>
        <w:t>rights</w:t>
      </w:r>
      <w:proofErr w:type="gramEnd"/>
      <w:r w:rsidRPr="005D12F7">
        <w:rPr>
          <w:rStyle w:val="StyleBoldUnderline"/>
        </w:rPr>
        <w:t>.</w:t>
      </w:r>
      <w:r w:rsidRPr="005D12F7">
        <w:t xml:space="preserve"> In Boumediene v. Bush</w:t>
      </w:r>
      <w:proofErr w:type="gramStart"/>
      <w:r w:rsidRPr="005D12F7">
        <w:t>,9</w:t>
      </w:r>
      <w:proofErr w:type="gramEnd"/>
      <w:r w:rsidRPr="005D12F7">
        <w:t xml:space="preserve">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w:t>
      </w:r>
      <w:proofErr w:type="gramStart"/>
      <w:r w:rsidRPr="005D12F7">
        <w:t>,16</w:t>
      </w:r>
      <w:proofErr w:type="gramEnd"/>
      <w:r w:rsidRPr="005D12F7">
        <w:t xml:space="preserve">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highlight w:val="green"/>
        </w:rPr>
        <w:t xml:space="preserve">past precedents </w:t>
      </w:r>
      <w:r w:rsidRPr="005D12F7">
        <w:rPr>
          <w:rStyle w:val="StyleBoldUnderline"/>
        </w:rPr>
        <w:t>that</w:t>
      </w:r>
      <w:r w:rsidRPr="005D12F7">
        <w:t xml:space="preserve"> may </w:t>
      </w:r>
      <w:r w:rsidRPr="00C341CB">
        <w:rPr>
          <w:rStyle w:val="StyleBoldUnderline"/>
          <w:highlight w:val="green"/>
        </w:rPr>
        <w:t>suggest</w:t>
      </w:r>
      <w:r w:rsidRPr="005D12F7">
        <w:t xml:space="preserve"> what direction the jurisprudence will take, and </w:t>
      </w:r>
      <w:r w:rsidRPr="00C341CB">
        <w:rPr>
          <w:rStyle w:val="StyleBoldUnderline"/>
          <w:highlight w:val="green"/>
        </w:rPr>
        <w:t>how the jurisprudence should resolve the case of a foreign detainee held by a foreign government at the behest of the U</w:t>
      </w:r>
      <w:r w:rsidRPr="005D12F7">
        <w:t xml:space="preserve">nited </w:t>
      </w:r>
      <w:r w:rsidRPr="00C341CB">
        <w:rPr>
          <w:rStyle w:val="StyleBoldUnderline"/>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highlight w:val="green"/>
        </w:rPr>
        <w:t>The Supreme Court has</w:t>
      </w:r>
      <w:r w:rsidRPr="005D12F7">
        <w:t xml:space="preserve"> recently </w:t>
      </w:r>
      <w:r w:rsidRPr="00C341CB">
        <w:rPr>
          <w:rStyle w:val="StyleBoldUnderline"/>
          <w:highlight w:val="green"/>
        </w:rPr>
        <w:t>demonstrated</w:t>
      </w:r>
      <w:r w:rsidRPr="005D12F7">
        <w:rPr>
          <w:rStyle w:val="StyleBoldUnderline"/>
        </w:rPr>
        <w:t xml:space="preserve"> a </w:t>
      </w:r>
      <w:r w:rsidRPr="00C341CB">
        <w:rPr>
          <w:rStyle w:val="StyleBoldUnderline"/>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highlight w:val="green"/>
        </w:rPr>
        <w:t>extend jurisdiction to detainees held by foreign nations at the behest of the U.S. government.</w:t>
      </w:r>
    </w:p>
    <w:p w:rsidR="00196115" w:rsidRPr="005D12F7" w:rsidRDefault="00196115" w:rsidP="00196115">
      <w:pPr>
        <w:pStyle w:val="Heading4"/>
      </w:pPr>
      <w:r w:rsidRPr="005D12F7">
        <w:lastRenderedPageBreak/>
        <w:t>Applying a clear statement principle solves- significantly restricts detention authority</w:t>
      </w:r>
    </w:p>
    <w:p w:rsidR="00196115" w:rsidRPr="005D12F7" w:rsidRDefault="00196115" w:rsidP="00196115">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196115" w:rsidRPr="005D12F7" w:rsidRDefault="00196115" w:rsidP="00196115">
      <w:r w:rsidRPr="005D12F7">
        <w:t>III. EXISTING SCHOLARSHIP ON THE CLEAR STATEMENT RULE: THE FOCUS ON INDIVIDUAL STATUS</w:t>
      </w:r>
    </w:p>
    <w:p w:rsidR="00196115" w:rsidRPr="005D12F7" w:rsidRDefault="00196115" w:rsidP="00196115">
      <w:pPr>
        <w:pStyle w:val="card"/>
      </w:pPr>
      <w:r w:rsidRPr="00C341CB">
        <w:rPr>
          <w:rStyle w:val="StyleBoldUnderline"/>
          <w:highlight w:val="green"/>
        </w:rPr>
        <w:t>Many</w:t>
      </w:r>
      <w:r w:rsidRPr="005D12F7">
        <w:rPr>
          <w:rStyle w:val="StyleBoldUnderline"/>
        </w:rPr>
        <w:t xml:space="preserve"> scholars have </w:t>
      </w:r>
      <w:r w:rsidRPr="00C341CB">
        <w:rPr>
          <w:rStyle w:val="StyleBoldUnderline"/>
          <w:highlight w:val="green"/>
        </w:rPr>
        <w:t>advanced</w:t>
      </w:r>
      <w:r w:rsidRPr="005D12F7">
        <w:rPr>
          <w:rStyle w:val="StyleBoldUnderline"/>
        </w:rPr>
        <w:t xml:space="preserve"> </w:t>
      </w:r>
      <w:r w:rsidRPr="00C341CB">
        <w:rPr>
          <w:rStyle w:val="StyleBoldUnderline"/>
          <w:highlight w:val="green"/>
        </w:rPr>
        <w:t>arguments regarding the application of a clear statement principle to the AUMF.</w:t>
      </w:r>
      <w:r w:rsidRPr="005D12F7">
        <w:t xml:space="preserve"> 133 Two specific arguments have been made  [*1419</w:t>
      </w:r>
      <w:proofErr w:type="gramStart"/>
      <w:r w:rsidRPr="005D12F7">
        <w:t>]  about</w:t>
      </w:r>
      <w:proofErr w:type="gramEnd"/>
      <w:r w:rsidRPr="005D12F7">
        <w:t xml:space="preserve">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highlight w:val="green"/>
        </w:rPr>
        <w:t>Reading the AUMF and the NDAA</w:t>
      </w:r>
      <w:r w:rsidRPr="005D12F7">
        <w:rPr>
          <w:rStyle w:val="StyleBoldUnderline"/>
        </w:rPr>
        <w:t xml:space="preserve"> 2012 together </w:t>
      </w:r>
      <w:r w:rsidRPr="00C341CB">
        <w:rPr>
          <w:rStyle w:val="StyleBoldUnderline"/>
          <w:highlight w:val="green"/>
        </w:rPr>
        <w:t>to allow for the indefinite</w:t>
      </w:r>
      <w:r w:rsidRPr="005D12F7">
        <w:rPr>
          <w:rStyle w:val="StyleBoldUnderline"/>
        </w:rPr>
        <w:t xml:space="preserve"> military </w:t>
      </w:r>
      <w:r w:rsidRPr="00C341CB">
        <w:rPr>
          <w:rStyle w:val="StyleBoldUnderline"/>
          <w:highlight w:val="green"/>
        </w:rPr>
        <w:t>detention</w:t>
      </w:r>
      <w:r w:rsidRPr="005D12F7">
        <w:rPr>
          <w:rStyle w:val="StyleBoldUnderline"/>
        </w:rPr>
        <w:t xml:space="preserve"> without trial </w:t>
      </w:r>
      <w:r w:rsidRPr="00C341CB">
        <w:rPr>
          <w:rStyle w:val="StyleBoldUnderline"/>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w:t>
      </w:r>
      <w:proofErr w:type="gramStart"/>
      <w:r w:rsidRPr="005D12F7">
        <w:t>Their</w:t>
      </w:r>
      <w:proofErr w:type="gramEnd"/>
      <w:r w:rsidRPr="005D12F7">
        <w:t xml:space="preserve"> position is that </w:t>
      </w:r>
      <w:r w:rsidRPr="00C341CB">
        <w:rPr>
          <w:rStyle w:val="StyleBoldUnderline"/>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5D12F7">
        <w:t>142  Despite</w:t>
      </w:r>
      <w:proofErr w:type="gramEnd"/>
      <w:r w:rsidRPr="005D12F7">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w:t>
      </w:r>
      <w:proofErr w:type="gramStart"/>
      <w:r w:rsidRPr="005D12F7">
        <w:rPr>
          <w:rStyle w:val="StyleBoldUnderline"/>
        </w:rPr>
        <w:t>substantial[</w:t>
      </w:r>
      <w:proofErr w:type="gramEnd"/>
      <w:r w:rsidRPr="005D12F7">
        <w:rPr>
          <w:rStyle w:val="StyleBoldUnderline"/>
        </w:rPr>
        <w:t>]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5D12F7">
        <w:lastRenderedPageBreak/>
        <w:t xml:space="preserve">legitimate exercise of the President's war powers in the context of counterterrorism. This is hard to square with the Milligan Court's powerful statements to the contrary. </w:t>
      </w:r>
      <w:proofErr w:type="gramStart"/>
      <w:r w:rsidRPr="005D12F7">
        <w:t>146  IV</w:t>
      </w:r>
      <w:proofErr w:type="gramEnd"/>
      <w:r w:rsidRPr="005D12F7">
        <w:t xml:space="preserve">. MOVING BEYOND INDIVIDUAL STATUS: THE CONSTITUTION APPLIES IN THE UNITED </w:t>
      </w:r>
      <w:proofErr w:type="gramStart"/>
      <w:r w:rsidRPr="005D12F7">
        <w:t xml:space="preserve">STATES  </w:t>
      </w:r>
      <w:r w:rsidRPr="005D12F7">
        <w:rPr>
          <w:rStyle w:val="StyleBoldUnderline"/>
        </w:rPr>
        <w:t>This</w:t>
      </w:r>
      <w:proofErr w:type="gramEnd"/>
      <w:r w:rsidRPr="005D12F7">
        <w:rPr>
          <w:rStyle w:val="StyleBoldUnderline"/>
        </w:rPr>
        <w:t xml:space="preserve">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w:t>
      </w:r>
      <w:proofErr w:type="gramStart"/>
      <w:r w:rsidRPr="005D12F7">
        <w:t xml:space="preserve">CONCERNS  </w:t>
      </w:r>
      <w:r w:rsidRPr="005D12F7">
        <w:rPr>
          <w:rStyle w:val="StyleBoldUnderline"/>
        </w:rPr>
        <w:t>One</w:t>
      </w:r>
      <w:proofErr w:type="gramEnd"/>
      <w:r w:rsidRPr="005D12F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w:t>
      </w:r>
      <w:proofErr w:type="gramStart"/>
      <w:r w:rsidRPr="005D12F7">
        <w:t>. ."</w:t>
      </w:r>
      <w:proofErr w:type="gramEnd"/>
      <w:r w:rsidRPr="005D12F7">
        <w:t xml:space="preserve"> </w:t>
      </w:r>
      <w:proofErr w:type="gramStart"/>
      <w:r w:rsidRPr="005D12F7">
        <w:t>150  B</w:t>
      </w:r>
      <w:proofErr w:type="gramEnd"/>
      <w:r w:rsidRPr="005D12F7">
        <w:t xml:space="preserve">. THE SUSPENSION CLAUSE  </w:t>
      </w:r>
      <w:r w:rsidRPr="00C341CB">
        <w:rPr>
          <w:rStyle w:val="StyleBoldUnderline"/>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5D12F7">
        <w:t xml:space="preserve">NECESSITY  </w:t>
      </w:r>
      <w:r w:rsidRPr="005D12F7">
        <w:rPr>
          <w:rStyle w:val="StyleBoldUnderline"/>
        </w:rPr>
        <w:t>The</w:t>
      </w:r>
      <w:proofErr w:type="gramEnd"/>
      <w:r w:rsidRPr="005D12F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w:t>
      </w:r>
      <w:proofErr w:type="gramStart"/>
      <w:r w:rsidRPr="005D12F7">
        <w:rPr>
          <w:rStyle w:val="StyleBoldUnderline"/>
        </w:rPr>
        <w:t>may</w:t>
      </w:r>
      <w:proofErr w:type="gramEnd"/>
      <w:r w:rsidRPr="005D12F7">
        <w:rPr>
          <w:rStyle w:val="StyleBoldUnderline"/>
        </w:rPr>
        <w:t xml:space="preserve"> not be applied on U.S. territory when civilian law is </w:t>
      </w:r>
      <w:r w:rsidRPr="005D12F7">
        <w:rPr>
          <w:rStyle w:val="StyleBoldUnderline"/>
        </w:rPr>
        <w:lastRenderedPageBreak/>
        <w:t>functioning and "the courts are open and their process unobstructed."</w:t>
      </w:r>
      <w:r w:rsidRPr="005D12F7">
        <w:t xml:space="preserve"> 154 Instead, "[</w:t>
      </w:r>
      <w:proofErr w:type="gramStart"/>
      <w:r w:rsidRPr="005D12F7">
        <w:t>t]he</w:t>
      </w:r>
      <w:proofErr w:type="gramEnd"/>
      <w:r w:rsidRPr="005D12F7">
        <w:t xml:space="preserve"> necessity [for martial law] must be actual and present; the invasion real, such as effectually closes the courts and deposes the civil administration." 155 In the absence of such necessity, "[</w:t>
      </w:r>
      <w:proofErr w:type="gramStart"/>
      <w:r w:rsidRPr="005D12F7">
        <w:t>w]hen</w:t>
      </w:r>
      <w:proofErr w:type="gramEnd"/>
      <w:r w:rsidRPr="005D12F7">
        <w:t xml:space="preserve"> peace prevails, and the authority of the government is undisputed, there is no difficulty of preserving the safeguards of liberty . . . ." </w:t>
      </w:r>
      <w:proofErr w:type="gramStart"/>
      <w:r w:rsidRPr="005D12F7">
        <w:t xml:space="preserve">156  </w:t>
      </w:r>
      <w:r w:rsidRPr="005D12F7">
        <w:rPr>
          <w:rStyle w:val="StyleBoldUnderline"/>
        </w:rPr>
        <w:t>The</w:t>
      </w:r>
      <w:proofErr w:type="gramEnd"/>
      <w:r w:rsidRPr="005D12F7">
        <w:rPr>
          <w:rStyle w:val="StyleBoldUnderline"/>
        </w:rPr>
        <w:t xml:space="preserv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highlight w:val="green"/>
        </w:rPr>
        <w:t>to deploy</w:t>
      </w:r>
      <w:r w:rsidRPr="005D12F7">
        <w:t xml:space="preserve"> within the United States </w:t>
      </w:r>
      <w:r w:rsidRPr="00C341CB">
        <w:rPr>
          <w:rStyle w:val="StyleBoldUnderline"/>
          <w:highlight w:val="green"/>
        </w:rPr>
        <w:t>against</w:t>
      </w:r>
      <w:r w:rsidRPr="005D12F7">
        <w:t xml:space="preserve"> . . . </w:t>
      </w:r>
      <w:r w:rsidRPr="005D12F7">
        <w:rPr>
          <w:rStyle w:val="StyleBoldUnderline"/>
        </w:rPr>
        <w:t>suspected [</w:t>
      </w:r>
      <w:r w:rsidRPr="00C341CB">
        <w:rPr>
          <w:rStyle w:val="StyleBoldUnderline"/>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highlight w:val="green"/>
        </w:rPr>
        <w:t>or more than a decade</w:t>
      </w:r>
      <w:r w:rsidRPr="005D12F7">
        <w:rPr>
          <w:rStyle w:val="StyleBoldUnderline"/>
        </w:rPr>
        <w:t xml:space="preserve"> since the 9/11 attacks, </w:t>
      </w:r>
      <w:r w:rsidRPr="00C341CB">
        <w:rPr>
          <w:rStyle w:val="StyleBoldUnderline"/>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highlight w:val="green"/>
        </w:rPr>
        <w:t xml:space="preserve">successfully thwarted </w:t>
      </w:r>
      <w:proofErr w:type="gramStart"/>
      <w:r w:rsidRPr="00C341CB">
        <w:rPr>
          <w:rStyle w:val="StyleBoldUnderline"/>
          <w:highlight w:val="green"/>
        </w:rPr>
        <w:t>several terrorism</w:t>
      </w:r>
      <w:proofErr w:type="gramEnd"/>
      <w:r w:rsidRPr="00C341CB">
        <w:rPr>
          <w:rStyle w:val="StyleBoldUnderline"/>
          <w:highlight w:val="green"/>
        </w:rPr>
        <w:t xml:space="preserve">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w:t>
      </w:r>
      <w:proofErr w:type="gramStart"/>
      <w:r w:rsidRPr="005D12F7">
        <w:t xml:space="preserve">162  </w:t>
      </w:r>
      <w:r w:rsidRPr="005D12F7">
        <w:rPr>
          <w:rStyle w:val="StyleBoldUnderline"/>
        </w:rPr>
        <w:t>The</w:t>
      </w:r>
      <w:proofErr w:type="gramEnd"/>
      <w:r w:rsidRPr="005D12F7">
        <w:rPr>
          <w:rStyle w:val="StyleBoldUnderline"/>
        </w:rPr>
        <w:t xml:space="preserv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5D12F7">
        <w:t xml:space="preserve">CONCLUSION  </w:t>
      </w:r>
      <w:r w:rsidRPr="00C341CB">
        <w:rPr>
          <w:rStyle w:val="StyleBoldUnderline"/>
          <w:highlight w:val="green"/>
        </w:rPr>
        <w:t>The</w:t>
      </w:r>
      <w:proofErr w:type="gramEnd"/>
      <w:r w:rsidRPr="00C341CB">
        <w:rPr>
          <w:rStyle w:val="StyleBoldUnderline"/>
          <w:highlight w:val="green"/>
        </w:rPr>
        <w:t xml:space="preserv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highlight w:val="green"/>
        </w:rPr>
        <w:t>.</w:t>
      </w:r>
      <w:r w:rsidRPr="005D12F7">
        <w:rPr>
          <w:rStyle w:val="StyleBoldUnderline"/>
        </w:rPr>
        <w:t xml:space="preserve"> </w:t>
      </w:r>
      <w:r w:rsidRPr="00C341CB">
        <w:rPr>
          <w:rStyle w:val="StyleBoldUnderline"/>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highlight w:val="green"/>
        </w:rPr>
        <w:t xml:space="preserve">Courts should apply this default presumption regardless of </w:t>
      </w:r>
      <w:r w:rsidRPr="005D12F7">
        <w:rPr>
          <w:rStyle w:val="StyleBoldUnderline"/>
        </w:rPr>
        <w:t>an individual's</w:t>
      </w:r>
      <w:r w:rsidRPr="00C341CB">
        <w:rPr>
          <w:rStyle w:val="StyleBoldUnderline"/>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highlight w:val="green"/>
        </w:rPr>
        <w:t>this method of statutory interpretation is constitutionally required.</w:t>
      </w:r>
      <w:r w:rsidRPr="005D12F7">
        <w:rPr>
          <w:rStyle w:val="StyleBoldUnderline"/>
        </w:rPr>
        <w:t xml:space="preserve"> "[</w:t>
      </w:r>
      <w:proofErr w:type="gramStart"/>
      <w:r w:rsidRPr="005D12F7">
        <w:rPr>
          <w:rStyle w:val="StyleBoldUnderline"/>
        </w:rPr>
        <w:t>B]y</w:t>
      </w:r>
      <w:proofErr w:type="gramEnd"/>
      <w:r w:rsidRPr="005D12F7">
        <w:rPr>
          <w:rStyle w:val="StyleBoldUnderline"/>
        </w:rPr>
        <w:t xml:space="preserve">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highlight w:val="green"/>
        </w:rPr>
        <w:t>If these constraints are to remain meaningful, these guarantees require</w:t>
      </w:r>
      <w:r w:rsidRPr="005D12F7">
        <w:rPr>
          <w:rStyle w:val="StyleBoldUnderline"/>
        </w:rPr>
        <w:t xml:space="preserve">, at the very least, </w:t>
      </w:r>
      <w:r w:rsidRPr="00C341CB">
        <w:rPr>
          <w:rStyle w:val="StyleBoldUnderline"/>
          <w:highlight w:val="green"/>
        </w:rPr>
        <w:t xml:space="preserve">that courts presume that constitutional guarantees prevail where </w:t>
      </w:r>
      <w:r w:rsidRPr="00C341CB">
        <w:rPr>
          <w:rStyle w:val="StyleBoldUnderline"/>
          <w:highlight w:val="green"/>
        </w:rPr>
        <w:lastRenderedPageBreak/>
        <w:t>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w:t>
      </w:r>
      <w:proofErr w:type="gramStart"/>
      <w:r w:rsidRPr="005D12F7">
        <w:t>T]hese</w:t>
      </w:r>
      <w:proofErr w:type="gramEnd"/>
      <w:r w:rsidRPr="005D12F7">
        <w:t xml:space="preserve"> safeguards need, and should receive, the watchful care of those [e]ntrusted with the guardianship of the Constitution and laws." 168</w:t>
      </w:r>
    </w:p>
    <w:p w:rsidR="00196115" w:rsidRPr="005D12F7" w:rsidRDefault="00196115" w:rsidP="00196115"/>
    <w:p w:rsidR="00196115" w:rsidRPr="005D12F7" w:rsidRDefault="00196115" w:rsidP="00196115">
      <w:pPr>
        <w:pStyle w:val="Heading4"/>
      </w:pPr>
      <w:r w:rsidRPr="005D12F7">
        <w:t>Plan solves – judiciary review and habeas rights</w:t>
      </w:r>
    </w:p>
    <w:p w:rsidR="00196115" w:rsidRPr="005D12F7" w:rsidRDefault="00196115" w:rsidP="00196115">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w:t>
      </w:r>
      <w:proofErr w:type="gramStart"/>
      <w:r w:rsidRPr="005D12F7">
        <w:t>?article</w:t>
      </w:r>
      <w:proofErr w:type="gramEnd"/>
      <w:r w:rsidRPr="005D12F7">
        <w:t>=1003&amp;context=nslb]</w:t>
      </w:r>
    </w:p>
    <w:p w:rsidR="00196115" w:rsidRPr="005D12F7" w:rsidRDefault="00196115" w:rsidP="00196115">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highlight w:val="green"/>
        </w:rPr>
        <w:t xml:space="preserve">habeas </w:t>
      </w:r>
      <w:r w:rsidRPr="005D12F7">
        <w:rPr>
          <w:rStyle w:val="Emphasis"/>
        </w:rPr>
        <w:t>corpus</w:t>
      </w:r>
      <w:r w:rsidRPr="005D12F7">
        <w:rPr>
          <w:rStyle w:val="StyleBoldUnderline"/>
        </w:rPr>
        <w:t xml:space="preserve"> </w:t>
      </w:r>
      <w:r w:rsidRPr="00C341CB">
        <w:rPr>
          <w:rStyle w:val="StyleBoldUnderline"/>
          <w:highlight w:val="green"/>
        </w:rPr>
        <w:t>enables</w:t>
      </w:r>
      <w:r w:rsidRPr="005D12F7">
        <w:rPr>
          <w:rStyle w:val="StyleBoldUnderline"/>
        </w:rPr>
        <w:t xml:space="preserve"> an individual to challenge the factual basis and legality of his detention</w:t>
      </w:r>
      <w:proofErr w:type="gramStart"/>
      <w:r w:rsidRPr="005D12F7">
        <w:t>,91</w:t>
      </w:r>
      <w:proofErr w:type="gramEnd"/>
      <w:r w:rsidRPr="005D12F7">
        <w:t xml:space="preserve"> </w:t>
      </w:r>
      <w:r w:rsidRPr="005D12F7">
        <w:rPr>
          <w:rStyle w:val="StyleBoldUnderline"/>
        </w:rPr>
        <w:t xml:space="preserve">activating </w:t>
      </w:r>
      <w:r w:rsidRPr="00C341CB">
        <w:rPr>
          <w:rStyle w:val="StyleBoldUnderline"/>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w:t>
      </w:r>
      <w:proofErr w:type="gramStart"/>
      <w:r w:rsidRPr="005D12F7">
        <w:t>. .”</w:t>
      </w:r>
      <w:proofErr w:type="gramEnd"/>
      <w:r w:rsidRPr="005D12F7">
        <w:t xml:space="preserve">93 </w:t>
      </w:r>
      <w:r w:rsidRPr="00C341CB">
        <w:rPr>
          <w:rStyle w:val="StyleBoldUnderline"/>
          <w:highlight w:val="green"/>
        </w:rPr>
        <w:t xml:space="preserve">The writ is </w:t>
      </w:r>
      <w:r w:rsidRPr="00C341CB">
        <w:rPr>
          <w:rStyle w:val="Emphasis"/>
          <w:highlight w:val="green"/>
        </w:rPr>
        <w:t>seen as a vital aspect of American jurisprudence</w:t>
      </w:r>
      <w:r w:rsidRPr="00C341CB">
        <w:rPr>
          <w:rStyle w:val="StyleBoldUnderline"/>
          <w:highlight w:val="green"/>
        </w:rPr>
        <w:t xml:space="preserve">, and </w:t>
      </w:r>
      <w:r w:rsidRPr="00C341CB">
        <w:rPr>
          <w:rStyle w:val="Emphasis"/>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w:t>
      </w:r>
      <w:proofErr w:type="gramStart"/>
      <w:r w:rsidRPr="005D12F7">
        <w:t>,95</w:t>
      </w:r>
      <w:proofErr w:type="gramEnd"/>
      <w:r w:rsidRPr="005D12F7">
        <w:t xml:space="preserve"> if not destroy, America.96 </w:t>
      </w:r>
      <w:r w:rsidRPr="00C341CB">
        <w:rPr>
          <w:rStyle w:val="StyleBoldUnderline"/>
          <w:highlight w:val="green"/>
        </w:rPr>
        <w:t xml:space="preserve">American </w:t>
      </w:r>
      <w:r w:rsidRPr="005D12F7">
        <w:rPr>
          <w:rStyle w:val="StyleBoldUnderline"/>
        </w:rPr>
        <w:t xml:space="preserve">success in </w:t>
      </w:r>
      <w:r w:rsidRPr="00C341CB">
        <w:rPr>
          <w:rStyle w:val="StyleBoldUnderline"/>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highlight w:val="green"/>
        </w:rPr>
        <w:t>soft power.</w:t>
      </w:r>
      <w:r w:rsidRPr="00C341CB">
        <w:rPr>
          <w:sz w:val="24"/>
          <w:highlight w:val="green"/>
        </w:rPr>
        <w:t xml:space="preserve"> </w:t>
      </w:r>
      <w:r w:rsidRPr="00C341CB">
        <w:rPr>
          <w:rStyle w:val="StyleBoldUnderline"/>
          <w:highlight w:val="green"/>
        </w:rPr>
        <w:t xml:space="preserve">The law in America is </w:t>
      </w:r>
      <w:r w:rsidRPr="00C341CB">
        <w:rPr>
          <w:rStyle w:val="Emphasis"/>
          <w:highlight w:val="green"/>
        </w:rPr>
        <w:t>an aspect of</w:t>
      </w:r>
      <w:r w:rsidRPr="005D12F7">
        <w:rPr>
          <w:rStyle w:val="Emphasis"/>
        </w:rPr>
        <w:t xml:space="preserve"> its national </w:t>
      </w:r>
      <w:r w:rsidRPr="00C341CB">
        <w:rPr>
          <w:rStyle w:val="Emphasis"/>
          <w:highlight w:val="green"/>
        </w:rPr>
        <w:t>soft power</w:t>
      </w:r>
      <w:r w:rsidRPr="00C341CB">
        <w:rPr>
          <w:rStyle w:val="StyleBoldUnderline"/>
          <w:highlight w:val="green"/>
        </w:rPr>
        <w:t>.</w:t>
      </w:r>
      <w:r w:rsidRPr="005D12F7">
        <w:t xml:space="preserve"> In particular, </w:t>
      </w:r>
      <w:r w:rsidRPr="005D12F7">
        <w:rPr>
          <w:rStyle w:val="StyleBoldUnderline"/>
        </w:rPr>
        <w:t xml:space="preserve">the </w:t>
      </w:r>
      <w:r w:rsidRPr="00C341CB">
        <w:rPr>
          <w:rStyle w:val="StyleBoldUnderline"/>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highlight w:val="green"/>
        </w:rPr>
        <w:t>may ﬁnd attractive the American</w:t>
      </w:r>
      <w:r w:rsidRPr="005D12F7">
        <w:rPr>
          <w:rStyle w:val="StyleBoldUnderline"/>
        </w:rPr>
        <w:t xml:space="preserve"> constitutional </w:t>
      </w:r>
      <w:r w:rsidRPr="00C341CB">
        <w:rPr>
          <w:rStyle w:val="StyleBoldUnderline"/>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highlight w:val="green"/>
        </w:rPr>
        <w:t>individuals</w:t>
      </w:r>
      <w:r w:rsidRPr="005D12F7">
        <w:rPr>
          <w:rStyle w:val="Emphasis"/>
        </w:rPr>
        <w:t xml:space="preserve"> deprived of liberty </w:t>
      </w:r>
      <w:r w:rsidRPr="00C341CB">
        <w:rPr>
          <w:rStyle w:val="Emphasis"/>
          <w:highlight w:val="green"/>
        </w:rPr>
        <w:t xml:space="preserve">have </w:t>
      </w:r>
      <w:r w:rsidRPr="005D12F7">
        <w:rPr>
          <w:rStyle w:val="Emphasis"/>
        </w:rPr>
        <w:t xml:space="preserve">available to them the writ of </w:t>
      </w:r>
      <w:r w:rsidRPr="00C341CB">
        <w:rPr>
          <w:rStyle w:val="Emphasis"/>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they may have some persuasive appeal to the rest of the world, including moderate 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highlight w:val="green"/>
        </w:rPr>
        <w:t>reverence is to be expected</w:t>
      </w:r>
      <w:r w:rsidRPr="005D12F7">
        <w:rPr>
          <w:rStyle w:val="StyleBoldUnderline"/>
        </w:rPr>
        <w:t xml:space="preserve"> and warranted </w:t>
      </w:r>
      <w:r w:rsidRPr="00C341CB">
        <w:rPr>
          <w:rStyle w:val="Emphasis"/>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 xml:space="preserve">The United States has been charged with being unfaithful to its own laws and </w:t>
      </w:r>
      <w:r w:rsidRPr="005D12F7">
        <w:rPr>
          <w:rStyle w:val="StyleBoldUnderline"/>
        </w:rPr>
        <w:lastRenderedPageBreak/>
        <w:t>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w:t>
      </w:r>
      <w:proofErr w:type="gramStart"/>
      <w:r w:rsidRPr="005D12F7">
        <w:t>,99</w:t>
      </w:r>
      <w:proofErr w:type="gramEnd"/>
      <w:r w:rsidRPr="005D12F7">
        <w:t xml:space="preserve">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highlight w:val="green"/>
        </w:rPr>
        <w:t>diminishes</w:t>
      </w:r>
      <w:r w:rsidRPr="005D12F7">
        <w:rPr>
          <w:rStyle w:val="Emphasis"/>
        </w:rPr>
        <w:t xml:space="preserve"> the </w:t>
      </w:r>
      <w:r w:rsidRPr="00C341CB">
        <w:rPr>
          <w:rStyle w:val="Emphasis"/>
          <w:highlight w:val="green"/>
        </w:rPr>
        <w:t>U</w:t>
      </w:r>
      <w:r w:rsidRPr="005D12F7">
        <w:rPr>
          <w:rStyle w:val="Emphasis"/>
        </w:rPr>
        <w:t xml:space="preserve">nited </w:t>
      </w:r>
      <w:r w:rsidRPr="00C341CB">
        <w:rPr>
          <w:rStyle w:val="Emphasis"/>
          <w:highlight w:val="green"/>
        </w:rPr>
        <w:t>S</w:t>
      </w:r>
      <w:r w:rsidRPr="005D12F7">
        <w:rPr>
          <w:rStyle w:val="Emphasis"/>
        </w:rPr>
        <w:t xml:space="preserve">tates’ </w:t>
      </w:r>
      <w:r w:rsidRPr="00C341CB">
        <w:rPr>
          <w:rStyle w:val="Emphasis"/>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highlight w:val="green"/>
        </w:rPr>
        <w:t>the judiciary</w:t>
      </w:r>
      <w:r w:rsidRPr="005D12F7">
        <w:rPr>
          <w:rStyle w:val="StyleBoldUnderline"/>
        </w:rPr>
        <w:t xml:space="preserve"> has been faithful to the rule of law after 9/11 and as such </w:t>
      </w:r>
      <w:r w:rsidRPr="00C341CB">
        <w:rPr>
          <w:rStyle w:val="Emphasis"/>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196115" w:rsidRPr="005D12F7" w:rsidRDefault="00196115" w:rsidP="00196115">
      <w:pPr>
        <w:pStyle w:val="Heading4"/>
      </w:pPr>
      <w:r w:rsidRPr="005D12F7">
        <w:t xml:space="preserve">Suspension Clause application solves without sacrificing military missions </w:t>
      </w:r>
    </w:p>
    <w:p w:rsidR="00196115" w:rsidRPr="005D12F7" w:rsidRDefault="00196115" w:rsidP="00196115">
      <w:r w:rsidRPr="005D12F7">
        <w:rPr>
          <w:rStyle w:val="StyleStyleBold12pt"/>
        </w:rPr>
        <w:t>Nelson ’11</w:t>
      </w:r>
      <w:r w:rsidRPr="005D12F7">
        <w:t xml:space="preserve"> (Luke - B.A., University of Minnesota Duluth, 2007; J.D. Candidate, University of   New Hampshire School of Law, 2011) “Territorial Sovereignty and the Evolving </w:t>
      </w:r>
      <w:proofErr w:type="gramStart"/>
      <w:r w:rsidRPr="005D12F7">
        <w:t>Boumediene  Factors</w:t>
      </w:r>
      <w:proofErr w:type="gramEnd"/>
      <w:r w:rsidRPr="005D12F7">
        <w:t>: Al Maqaleh v. Gates and the Future of Detainee   Habeas Corpus Rights” http://law.unh.edu/assets/images/uploads/publications/unh-law-review-vol-09-no2-nelson.pdf</w:t>
      </w:r>
    </w:p>
    <w:p w:rsidR="00196115" w:rsidRPr="005D12F7" w:rsidRDefault="00196115" w:rsidP="00196115">
      <w:pPr>
        <w:pStyle w:val="card"/>
      </w:pPr>
      <w:r w:rsidRPr="005D12F7">
        <w:t xml:space="preserve">Lastly, </w:t>
      </w:r>
      <w:r w:rsidRPr="00C341CB">
        <w:rPr>
          <w:rStyle w:val="StyleBoldUnderline"/>
          <w:highlight w:val="green"/>
        </w:rPr>
        <w:t>Al Maqaleh presents ano</w:t>
      </w:r>
      <w:r w:rsidRPr="005D12F7">
        <w:t>the</w:t>
      </w:r>
      <w:r w:rsidRPr="00C341CB">
        <w:rPr>
          <w:rStyle w:val="StyleBoldUnderline"/>
          <w:highlight w:val="green"/>
        </w:rPr>
        <w:t>r</w:t>
      </w:r>
      <w:r w:rsidRPr="005D12F7">
        <w:t xml:space="preserve"> </w:t>
      </w:r>
      <w:r w:rsidRPr="00C341CB">
        <w:rPr>
          <w:rStyle w:val="StyleBoldUnderline"/>
          <w:highlight w:val="green"/>
        </w:rPr>
        <w:t>opportunity for the Supreme   Court to</w:t>
      </w:r>
      <w:r w:rsidRPr="005D12F7">
        <w:rPr>
          <w:rStyle w:val="Emphasis2"/>
          <w:rFonts w:ascii="Calibri" w:hAnsi="Calibri"/>
        </w:rPr>
        <w:t xml:space="preserve"> </w:t>
      </w:r>
      <w:r w:rsidRPr="00C341CB">
        <w:rPr>
          <w:rStyle w:val="StyleBoldUnderline"/>
          <w:highlight w:val="green"/>
        </w:rPr>
        <w:t>provide</w:t>
      </w:r>
      <w:r w:rsidRPr="005D12F7">
        <w:rPr>
          <w:rStyle w:val="Emphasis2"/>
          <w:rFonts w:ascii="Calibri" w:hAnsi="Calibri"/>
        </w:rPr>
        <w:t xml:space="preserve"> further </w:t>
      </w:r>
      <w:r w:rsidRPr="00C341CB">
        <w:rPr>
          <w:rStyle w:val="StyleBoldUnderline"/>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w:t>
      </w:r>
      <w:proofErr w:type="gramStart"/>
      <w:r w:rsidRPr="005D12F7">
        <w:t>,   functional</w:t>
      </w:r>
      <w:proofErr w:type="gramEnd"/>
      <w:r w:rsidRPr="005D12F7">
        <w:t xml:space="preserve"> test is its arbitrary and unequal application.144 The Boumediene Court’s deficient guidance on the practical-obstacles factor   only exacerbates this problem. Unquestionably, </w:t>
      </w:r>
      <w:r w:rsidRPr="00C341CB">
        <w:rPr>
          <w:rStyle w:val="StyleBoldUnderline"/>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highlight w:val="green"/>
        </w:rPr>
        <w:t>risk</w:t>
      </w:r>
      <w:r w:rsidRPr="005D12F7">
        <w:rPr>
          <w:rStyle w:val="Emphasis2"/>
          <w:rFonts w:ascii="Calibri" w:hAnsi="Calibri"/>
        </w:rPr>
        <w:t xml:space="preserve"> of </w:t>
      </w:r>
      <w:r w:rsidRPr="00C341CB">
        <w:rPr>
          <w:rStyle w:val="StyleBoldUnderline"/>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proofErr w:type="gramStart"/>
      <w:r w:rsidRPr="00C341CB">
        <w:rPr>
          <w:rStyle w:val="StyleBoldUnderline"/>
          <w:highlight w:val="green"/>
        </w:rPr>
        <w:t>A</w:t>
      </w:r>
      <w:proofErr w:type="gramEnd"/>
      <w:r w:rsidRPr="00C341CB">
        <w:rPr>
          <w:rStyle w:val="StyleBoldUnderline"/>
          <w:highlight w:val="green"/>
        </w:rPr>
        <w:t xml:space="preserve"> detainee should not be   denied Suspension Clause</w:t>
      </w:r>
      <w:r w:rsidRPr="005D12F7">
        <w:rPr>
          <w:rStyle w:val="Emphasis2"/>
          <w:rFonts w:ascii="Calibri" w:hAnsi="Calibri"/>
        </w:rPr>
        <w:t xml:space="preserve"> </w:t>
      </w:r>
      <w:r w:rsidRPr="00C341CB">
        <w:rPr>
          <w:rStyle w:val="StyleBoldUnderline"/>
          <w:highlight w:val="green"/>
        </w:rPr>
        <w:t>protections</w:t>
      </w:r>
      <w:r w:rsidRPr="005D12F7">
        <w:rPr>
          <w:rStyle w:val="Emphasis2"/>
          <w:rFonts w:ascii="Calibri" w:hAnsi="Calibri"/>
        </w:rPr>
        <w:t xml:space="preserve"> </w:t>
      </w:r>
      <w:r w:rsidRPr="00C341CB">
        <w:rPr>
          <w:rStyle w:val="StyleBoldUnderline"/>
          <w:highlight w:val="green"/>
        </w:rPr>
        <w:t>because</w:t>
      </w:r>
      <w:r w:rsidRPr="005D12F7">
        <w:rPr>
          <w:rStyle w:val="Emphasis2"/>
          <w:rFonts w:ascii="Calibri" w:hAnsi="Calibri"/>
        </w:rPr>
        <w:t xml:space="preserve"> </w:t>
      </w:r>
      <w:r w:rsidRPr="00C341CB">
        <w:rPr>
          <w:rStyle w:val="StyleBoldUnderline"/>
          <w:highlight w:val="green"/>
        </w:rPr>
        <w:t>the government   transported</w:t>
      </w:r>
      <w:r w:rsidRPr="005D12F7">
        <w:rPr>
          <w:rStyle w:val="Emphasis2"/>
          <w:rFonts w:ascii="Calibri" w:hAnsi="Calibri"/>
        </w:rPr>
        <w:t xml:space="preserve"> </w:t>
      </w:r>
      <w:r w:rsidRPr="00C341CB">
        <w:rPr>
          <w:rStyle w:val="StyleBoldUnderline"/>
          <w:highlight w:val="green"/>
        </w:rPr>
        <w:t>him</w:t>
      </w:r>
      <w:r w:rsidRPr="005D12F7">
        <w:rPr>
          <w:rStyle w:val="Emphasis2"/>
          <w:rFonts w:ascii="Calibri" w:hAnsi="Calibri"/>
        </w:rPr>
        <w:t xml:space="preserve"> into an active theater </w:t>
      </w:r>
      <w:r w:rsidRPr="00C341CB">
        <w:rPr>
          <w:rStyle w:val="StyleBoldUnderline"/>
          <w:highlight w:val="green"/>
        </w:rPr>
        <w:t>where the</w:t>
      </w:r>
      <w:r w:rsidRPr="005D12F7">
        <w:rPr>
          <w:rStyle w:val="Emphasis2"/>
          <w:rFonts w:ascii="Calibri" w:hAnsi="Calibri"/>
        </w:rPr>
        <w:t xml:space="preserve"> Suspension </w:t>
      </w:r>
      <w:r w:rsidRPr="00C341CB">
        <w:rPr>
          <w:rStyle w:val="StyleBoldUnderline"/>
          <w:highlight w:val="green"/>
        </w:rPr>
        <w:t>Clause</w:t>
      </w:r>
      <w:r w:rsidRPr="005D12F7">
        <w:rPr>
          <w:rStyle w:val="Emphasis2"/>
          <w:rFonts w:ascii="Calibri" w:hAnsi="Calibri"/>
        </w:rPr>
        <w:t xml:space="preserve">   </w:t>
      </w:r>
      <w:r w:rsidRPr="00C341CB">
        <w:rPr>
          <w:rStyle w:val="StyleBoldUnderline"/>
          <w:highlight w:val="green"/>
        </w:rPr>
        <w:t>would</w:t>
      </w:r>
      <w:r w:rsidRPr="005D12F7">
        <w:rPr>
          <w:rStyle w:val="Emphasis2"/>
          <w:rFonts w:ascii="Calibri" w:hAnsi="Calibri"/>
        </w:rPr>
        <w:t xml:space="preserve"> arguably n</w:t>
      </w:r>
      <w:r w:rsidRPr="00C341CB">
        <w:rPr>
          <w:rStyle w:val="StyleBoldUnderline"/>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highlight w:val="green"/>
        </w:rPr>
        <w:t xml:space="preserve">balance between   the </w:t>
      </w:r>
      <w:r w:rsidRPr="00C341CB">
        <w:rPr>
          <w:rStyle w:val="StyleBoldUnderline"/>
          <w:highlight w:val="green"/>
        </w:rPr>
        <w:lastRenderedPageBreak/>
        <w:t>military</w:t>
      </w:r>
      <w:r w:rsidRPr="005D12F7">
        <w:rPr>
          <w:rStyle w:val="Emphasis2"/>
          <w:rFonts w:ascii="Calibri" w:hAnsi="Calibri"/>
        </w:rPr>
        <w:t xml:space="preserve"> </w:t>
      </w:r>
      <w:r w:rsidRPr="00C341CB">
        <w:rPr>
          <w:rStyle w:val="StyleBoldUnderline"/>
          <w:highlight w:val="green"/>
        </w:rPr>
        <w:t>mission</w:t>
      </w:r>
      <w:r w:rsidRPr="005D12F7">
        <w:rPr>
          <w:rStyle w:val="Emphasis2"/>
          <w:rFonts w:ascii="Calibri" w:hAnsi="Calibri"/>
        </w:rPr>
        <w:t xml:space="preserve"> </w:t>
      </w:r>
      <w:r w:rsidRPr="00C341CB">
        <w:rPr>
          <w:rStyle w:val="StyleBoldUnderline"/>
          <w:highlight w:val="green"/>
        </w:rPr>
        <w:t>and</w:t>
      </w:r>
      <w:r w:rsidRPr="005D12F7">
        <w:rPr>
          <w:rStyle w:val="Emphasis2"/>
          <w:rFonts w:ascii="Calibri" w:hAnsi="Calibri"/>
        </w:rPr>
        <w:t xml:space="preserve"> </w:t>
      </w:r>
      <w:r w:rsidRPr="00C341CB">
        <w:rPr>
          <w:rStyle w:val="StyleBoldUnderline"/>
          <w:highlight w:val="green"/>
        </w:rPr>
        <w:t>an individual’s</w:t>
      </w:r>
      <w:r w:rsidRPr="005D12F7">
        <w:rPr>
          <w:rStyle w:val="Emphasis2"/>
          <w:rFonts w:ascii="Calibri" w:hAnsi="Calibri"/>
        </w:rPr>
        <w:t xml:space="preserve"> surest safeguard of </w:t>
      </w:r>
      <w:r w:rsidRPr="00C341CB">
        <w:rPr>
          <w:rStyle w:val="StyleBoldUnderline"/>
          <w:highlight w:val="green"/>
        </w:rPr>
        <w:t>liberty</w:t>
      </w:r>
      <w:r w:rsidRPr="005D12F7">
        <w:rPr>
          <w:rStyle w:val="Emphasis2"/>
          <w:rFonts w:ascii="Calibri" w:hAnsi="Calibri"/>
        </w:rPr>
        <w:t xml:space="preserve">   </w:t>
      </w:r>
      <w:r w:rsidRPr="00C341CB">
        <w:rPr>
          <w:rStyle w:val="StyleBoldUnderline"/>
          <w:highlight w:val="green"/>
        </w:rPr>
        <w:t>will allow the courts to maintain</w:t>
      </w:r>
      <w:r w:rsidRPr="005D12F7">
        <w:rPr>
          <w:rStyle w:val="Emphasis2"/>
          <w:rFonts w:ascii="Calibri" w:hAnsi="Calibri"/>
        </w:rPr>
        <w:t xml:space="preserve"> </w:t>
      </w:r>
      <w:r w:rsidRPr="00C341CB">
        <w:rPr>
          <w:rStyle w:val="StyleBoldUnderline"/>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196115" w:rsidRPr="005D12F7" w:rsidRDefault="00196115" w:rsidP="00196115">
      <w:pPr>
        <w:pStyle w:val="Heading4"/>
      </w:pPr>
    </w:p>
    <w:p w:rsidR="00196115" w:rsidRPr="005D12F7" w:rsidRDefault="00196115" w:rsidP="00196115"/>
    <w:p w:rsidR="00196115" w:rsidRPr="00E6063A" w:rsidRDefault="00196115" w:rsidP="00196115">
      <w:pPr>
        <w:pStyle w:val="card"/>
      </w:pPr>
    </w:p>
    <w:p w:rsidR="00196115" w:rsidRPr="003819AF" w:rsidRDefault="00196115" w:rsidP="00196115"/>
    <w:p w:rsidR="00196115" w:rsidRPr="00E6063A" w:rsidRDefault="00196115" w:rsidP="00196115">
      <w:pPr>
        <w:pStyle w:val="card"/>
      </w:pPr>
    </w:p>
    <w:p w:rsidR="00196115" w:rsidRDefault="00196115" w:rsidP="00196115">
      <w:pPr>
        <w:pStyle w:val="Heading1"/>
      </w:pPr>
      <w:r>
        <w:lastRenderedPageBreak/>
        <w:t>2AC</w:t>
      </w:r>
    </w:p>
    <w:p w:rsidR="00196115" w:rsidRDefault="00196115" w:rsidP="00196115">
      <w:pPr>
        <w:pStyle w:val="Heading2"/>
      </w:pPr>
      <w:r>
        <w:lastRenderedPageBreak/>
        <w:t>Solvency</w:t>
      </w:r>
    </w:p>
    <w:p w:rsidR="00196115" w:rsidRPr="00BF0FFD" w:rsidRDefault="00196115" w:rsidP="00196115">
      <w:pPr>
        <w:pStyle w:val="Heading3"/>
      </w:pPr>
      <w:r w:rsidRPr="00BF0FFD">
        <w:lastRenderedPageBreak/>
        <w:t>2AC Link Uniqueness</w:t>
      </w:r>
    </w:p>
    <w:p w:rsidR="00196115" w:rsidRPr="00BF0FFD" w:rsidRDefault="00196115" w:rsidP="00196115">
      <w:pPr>
        <w:pStyle w:val="Heading4"/>
      </w:pPr>
      <w:r w:rsidRPr="00BF0FFD">
        <w:t>Current detention policy locks in drones</w:t>
      </w:r>
    </w:p>
    <w:p w:rsidR="00196115" w:rsidRPr="00BF0FFD" w:rsidRDefault="00196115" w:rsidP="00196115">
      <w:r w:rsidRPr="00BF0FFD">
        <w:t xml:space="preserve">Jay </w:t>
      </w:r>
      <w:r w:rsidRPr="00BF0FFD">
        <w:rPr>
          <w:rStyle w:val="StyleStyleBold12pt"/>
        </w:rPr>
        <w:t>Lefkowitz 13</w:t>
      </w:r>
      <w:r w:rsidRPr="00BF0FFD">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196115" w:rsidRPr="00BF0FFD" w:rsidRDefault="00196115" w:rsidP="00196115">
      <w:pPr>
        <w:pStyle w:val="card"/>
      </w:pPr>
      <w:r w:rsidRPr="00BF0FFD">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proofErr w:type="gramStart"/>
      <w:r w:rsidRPr="00BF0FFD">
        <w:t>.</w:t>
      </w:r>
      <w:r w:rsidRPr="00BF0FFD">
        <w:rPr>
          <w:sz w:val="12"/>
        </w:rPr>
        <w:t>¶</w:t>
      </w:r>
      <w:proofErr w:type="gramEnd"/>
      <w:r w:rsidRPr="00BF0FFD">
        <w:t xml:space="preserve"> In the past four years, </w:t>
      </w:r>
      <w:r w:rsidRPr="003F43CB">
        <w:rPr>
          <w:rStyle w:val="StyleBoldUnderline"/>
          <w:sz w:val="24"/>
          <w:highlight w:val="yellow"/>
        </w:rPr>
        <w:t>there has been a dramatic shift from detention to drone strikes</w:t>
      </w:r>
      <w:r w:rsidRPr="00BF0FFD">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BF0FFD">
        <w:rPr>
          <w:rStyle w:val="StyleBoldUnderline"/>
          <w:sz w:val="20"/>
          <w:szCs w:val="20"/>
        </w:rPr>
        <w:t>every successful drone strike is another wasted intel</w:t>
      </w:r>
      <w:r w:rsidRPr="00BF0FFD">
        <w:t xml:space="preserve">ligence-gathering </w:t>
      </w:r>
      <w:r w:rsidRPr="00BF0FFD">
        <w:rPr>
          <w:rStyle w:val="StyleBoldUnderline"/>
          <w:sz w:val="20"/>
          <w:szCs w:val="20"/>
        </w:rPr>
        <w:t>opportunity</w:t>
      </w:r>
      <w:proofErr w:type="gramStart"/>
      <w:r w:rsidRPr="00BF0FFD">
        <w:t>.</w:t>
      </w:r>
      <w:r w:rsidRPr="00BF0FFD">
        <w:rPr>
          <w:sz w:val="12"/>
        </w:rPr>
        <w:t>¶</w:t>
      </w:r>
      <w:proofErr w:type="gramEnd"/>
      <w:r w:rsidRPr="00BF0FFD">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proofErr w:type="gramStart"/>
      <w:r w:rsidRPr="00BF0FFD">
        <w:t>.</w:t>
      </w:r>
      <w:r w:rsidRPr="00BF0FFD">
        <w:rPr>
          <w:sz w:val="12"/>
        </w:rPr>
        <w:t>¶</w:t>
      </w:r>
      <w:proofErr w:type="gramEnd"/>
      <w:r w:rsidRPr="00BF0FFD">
        <w:t xml:space="preserve"> Detention requires the government to decide: when is a detainee no longer a threat? </w:t>
      </w:r>
      <w:proofErr w:type="gramStart"/>
      <w:r w:rsidRPr="00BF0FFD">
        <w:t>Should they be tried, and where?</w:t>
      </w:r>
      <w:proofErr w:type="gramEnd"/>
      <w:r w:rsidRPr="00BF0FFD">
        <w:t xml:space="preserve"> When, where and how can they can be repatriated? What intelligence can be shared with a court or opposing counsel? And, one of the hardest questions of all: what if you release a detainee and they take up arms again</w:t>
      </w:r>
      <w:proofErr w:type="gramStart"/>
      <w:r w:rsidRPr="00BF0FFD">
        <w:t>?</w:t>
      </w:r>
      <w:r w:rsidRPr="00BF0FFD">
        <w:rPr>
          <w:sz w:val="12"/>
        </w:rPr>
        <w:t>¶</w:t>
      </w:r>
      <w:proofErr w:type="gramEnd"/>
      <w:r w:rsidRPr="00BF0FFD">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proofErr w:type="gramStart"/>
      <w:r w:rsidRPr="00BF0FFD">
        <w:t>.</w:t>
      </w:r>
      <w:r w:rsidRPr="00BF0FFD">
        <w:rPr>
          <w:sz w:val="12"/>
        </w:rPr>
        <w:t>¶</w:t>
      </w:r>
      <w:proofErr w:type="gramEnd"/>
      <w:r w:rsidRPr="00BF0FFD">
        <w:t xml:space="preserve"> By contrast, drone strikes are easy. With a single </w:t>
      </w:r>
      <w:proofErr w:type="gramStart"/>
      <w:r w:rsidRPr="00BF0FFD">
        <w:t>key stroke</w:t>
      </w:r>
      <w:proofErr w:type="gramEnd"/>
      <w:r w:rsidRPr="00BF0FFD">
        <w:t>,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proofErr w:type="gramStart"/>
      <w:r w:rsidRPr="00BF0FFD">
        <w:t>.</w:t>
      </w:r>
      <w:r w:rsidRPr="00BF0FFD">
        <w:rPr>
          <w:sz w:val="12"/>
        </w:rPr>
        <w:t>¶</w:t>
      </w:r>
      <w:proofErr w:type="gramEnd"/>
      <w:r w:rsidRPr="00BF0FFD">
        <w:t xml:space="preserve"> Yet, </w:t>
      </w:r>
      <w:r w:rsidRPr="00BF0FFD">
        <w:rPr>
          <w:rStyle w:val="StyleBoldUnderline"/>
          <w:sz w:val="20"/>
          <w:szCs w:val="20"/>
        </w:rPr>
        <w:t>even as</w:t>
      </w:r>
      <w:r w:rsidRPr="00BF0FFD">
        <w:t xml:space="preserve"> potential </w:t>
      </w:r>
      <w:r w:rsidRPr="00BF0FFD">
        <w:rPr>
          <w:rStyle w:val="StyleBoldUnderline"/>
          <w:sz w:val="20"/>
          <w:szCs w:val="20"/>
        </w:rPr>
        <w:t>intelligence assets are bombed out of existence</w:t>
      </w:r>
      <w:r w:rsidRPr="00BF0FFD">
        <w:t xml:space="preserve">, </w:t>
      </w:r>
      <w:r w:rsidRPr="00BF0FFD">
        <w:rPr>
          <w:rStyle w:val="StyleBoldUnderline"/>
          <w:sz w:val="20"/>
          <w:szCs w:val="20"/>
        </w:rPr>
        <w:t>the</w:t>
      </w:r>
      <w:r w:rsidRPr="00BF0FFD">
        <w:t xml:space="preserve"> </w:t>
      </w:r>
      <w:r w:rsidRPr="00BF0FFD">
        <w:rPr>
          <w:rStyle w:val="StyleBoldUnderline"/>
          <w:sz w:val="20"/>
          <w:szCs w:val="20"/>
        </w:rPr>
        <w:t>information trail from detainees</w:t>
      </w:r>
      <w:r w:rsidRPr="00BF0FFD">
        <w:t xml:space="preserve"> captured 10 years ago </w:t>
      </w:r>
      <w:r w:rsidRPr="00BF0FFD">
        <w:rPr>
          <w:rStyle w:val="StyleBoldUnderline"/>
          <w:sz w:val="20"/>
          <w:szCs w:val="20"/>
        </w:rPr>
        <w:t>grows cold</w:t>
      </w:r>
      <w:r w:rsidRPr="00BF0FFD">
        <w:t>. At the same time, al-Qaeda evolves and expands. What could we have learnt from even a handful of the high-value operatives killed in drone strikes</w:t>
      </w:r>
      <w:proofErr w:type="gramStart"/>
      <w:r w:rsidRPr="00BF0FFD">
        <w:t>?</w:t>
      </w:r>
      <w:r w:rsidRPr="00BF0FFD">
        <w:rPr>
          <w:sz w:val="12"/>
        </w:rPr>
        <w:t>¶</w:t>
      </w:r>
      <w:proofErr w:type="gramEnd"/>
      <w:r w:rsidRPr="00BF0FFD">
        <w:t xml:space="preserve"> We do not dispute that use of drones against al-Qaeda is a legitimate part of the president’s powers as commander-in-chief, and we have doubts about some proposals that purport to circumscribe that authority. But it is clear </w:t>
      </w:r>
      <w:r w:rsidRPr="003F43CB">
        <w:rPr>
          <w:rStyle w:val="StyleBoldUnderline"/>
          <w:sz w:val="24"/>
          <w:highlight w:val="yellow"/>
        </w:rPr>
        <w:t xml:space="preserve">this administration is using them as a substitute for capture, detention and </w:t>
      </w:r>
      <w:proofErr w:type="gramStart"/>
      <w:r w:rsidRPr="003F43CB">
        <w:rPr>
          <w:rStyle w:val="StyleBoldUnderline"/>
          <w:sz w:val="24"/>
          <w:highlight w:val="yellow"/>
        </w:rPr>
        <w:t>intel</w:t>
      </w:r>
      <w:r w:rsidRPr="00BF0FFD">
        <w:t>ligence-</w:t>
      </w:r>
      <w:r w:rsidRPr="003F43CB">
        <w:rPr>
          <w:rStyle w:val="StyleBoldUnderline"/>
          <w:sz w:val="24"/>
          <w:highlight w:val="yellow"/>
        </w:rPr>
        <w:t>gathering</w:t>
      </w:r>
      <w:proofErr w:type="gramEnd"/>
      <w:r w:rsidRPr="00BF0FFD">
        <w:t xml:space="preserve">. </w:t>
      </w:r>
      <w:r w:rsidRPr="003F43CB">
        <w:rPr>
          <w:rStyle w:val="StyleBoldUnderline"/>
          <w:sz w:val="24"/>
          <w:highlight w:val="yellow"/>
        </w:rPr>
        <w:t>The</w:t>
      </w:r>
      <w:r w:rsidRPr="00BF0FFD">
        <w:t xml:space="preserve"> current </w:t>
      </w:r>
      <w:r w:rsidRPr="003F43CB">
        <w:rPr>
          <w:rStyle w:val="StyleBoldUnderline"/>
          <w:sz w:val="24"/>
          <w:highlight w:val="yellow"/>
        </w:rPr>
        <w:t>debate highlights the need for Congress</w:t>
      </w:r>
      <w:r w:rsidRPr="00BF0FFD">
        <w:t xml:space="preserve"> and the administration </w:t>
      </w:r>
      <w:r w:rsidRPr="003F43CB">
        <w:rPr>
          <w:rStyle w:val="StyleBoldUnderline"/>
          <w:sz w:val="24"/>
          <w:highlight w:val="yellow"/>
        </w:rPr>
        <w:t>to refocus</w:t>
      </w:r>
      <w:r w:rsidRPr="00BF0FFD">
        <w:t xml:space="preserve"> their efforts </w:t>
      </w:r>
      <w:r w:rsidRPr="003F43CB">
        <w:rPr>
          <w:rStyle w:val="StyleBoldUnderline"/>
          <w:sz w:val="24"/>
          <w:highlight w:val="yellow"/>
        </w:rPr>
        <w:t>on</w:t>
      </w:r>
      <w:r w:rsidRPr="00BF0FFD">
        <w:t xml:space="preserve"> </w:t>
      </w:r>
      <w:r w:rsidRPr="003F43CB">
        <w:rPr>
          <w:rStyle w:val="StyleBoldUnderline"/>
          <w:sz w:val="24"/>
          <w:highlight w:val="yellow"/>
        </w:rPr>
        <w:t>developing a</w:t>
      </w:r>
      <w:r w:rsidRPr="00BF0FFD">
        <w:rPr>
          <w:rStyle w:val="StyleBoldUnderline"/>
          <w:sz w:val="20"/>
          <w:szCs w:val="20"/>
        </w:rPr>
        <w:t xml:space="preserve"> </w:t>
      </w:r>
      <w:r w:rsidRPr="00BF0FFD">
        <w:t xml:space="preserve">sensible, </w:t>
      </w:r>
      <w:r w:rsidRPr="003F43CB">
        <w:rPr>
          <w:rStyle w:val="StyleBoldUnderline"/>
          <w:sz w:val="24"/>
          <w:highlight w:val="yellow"/>
        </w:rPr>
        <w:t>sustainable policy for detention</w:t>
      </w:r>
      <w:r w:rsidRPr="00BF0FFD">
        <w:t xml:space="preserve"> </w:t>
      </w:r>
      <w:r w:rsidRPr="003F43CB">
        <w:rPr>
          <w:rStyle w:val="StyleBoldUnderline"/>
          <w:sz w:val="24"/>
          <w:highlight w:val="yellow"/>
        </w:rPr>
        <w:t>of foreign enemy combatants</w:t>
      </w:r>
      <w:r w:rsidRPr="00BF0FFD">
        <w:t xml:space="preserve"> – in which enemies are safely held far from US soil, intelligence is actively gathered and justice promptly administered through military courts – instead of taking the easy way out.</w:t>
      </w:r>
    </w:p>
    <w:p w:rsidR="00196115" w:rsidRPr="00BF0FFD" w:rsidRDefault="00196115" w:rsidP="00196115"/>
    <w:p w:rsidR="00196115" w:rsidRPr="00BF0FFD" w:rsidRDefault="00196115" w:rsidP="00196115">
      <w:pPr>
        <w:pStyle w:val="Heading3"/>
      </w:pPr>
      <w:r w:rsidRPr="00BF0FFD">
        <w:lastRenderedPageBreak/>
        <w:t>2AC No Link</w:t>
      </w:r>
    </w:p>
    <w:p w:rsidR="00196115" w:rsidRPr="00BF0FFD" w:rsidRDefault="00196115" w:rsidP="00196115">
      <w:pPr>
        <w:pStyle w:val="Heading4"/>
      </w:pPr>
      <w:r w:rsidRPr="00BF0FFD">
        <w:t>The aff only maintains the effectiveness of Boumediene—that doesn’t result in targeted killings</w:t>
      </w:r>
    </w:p>
    <w:p w:rsidR="00196115" w:rsidRPr="00ED2817" w:rsidRDefault="00196115" w:rsidP="00196115">
      <w:pPr>
        <w:rPr>
          <w:rFonts w:cs="Cambria"/>
        </w:rPr>
      </w:pPr>
      <w:r w:rsidRPr="00ED2817">
        <w:rPr>
          <w:rStyle w:val="StyleStyleBold12pt"/>
          <w:rFonts w:cs="Cambria"/>
        </w:rPr>
        <w:t>Vladeck 12</w:t>
      </w:r>
      <w:r w:rsidRPr="00ED2817">
        <w:rPr>
          <w:rFonts w:cs="Cambria"/>
        </w:rPr>
        <w:t xml:space="preserve"> [10/01/12, Professor Stephen I. Vladeck of the Washington College of Law at American University, “Detention Policies: What Role for Judicial Review?</w:t>
      </w:r>
      <w:proofErr w:type="gramStart"/>
      <w:r w:rsidRPr="00ED2817">
        <w:rPr>
          <w:rFonts w:cs="Cambria"/>
        </w:rPr>
        <w:t>”,</w:t>
      </w:r>
      <w:proofErr w:type="gramEnd"/>
      <w:r w:rsidRPr="00ED2817">
        <w:rPr>
          <w:rFonts w:cs="Cambria"/>
        </w:rPr>
        <w:t xml:space="preserve"> http://www.abajournal.com/magazine/article/detention_policies_what_role_for_judicial_review/)]</w:t>
      </w:r>
    </w:p>
    <w:p w:rsidR="00196115" w:rsidRPr="00BF0FFD" w:rsidRDefault="00196115" w:rsidP="00196115">
      <w:pPr>
        <w:pStyle w:val="card"/>
        <w:rPr>
          <w:rStyle w:val="StyleBoldUnderline"/>
          <w:sz w:val="20"/>
          <w:szCs w:val="20"/>
        </w:rPr>
      </w:pPr>
      <w:proofErr w:type="gramStart"/>
      <w:r w:rsidRPr="00BF0FFD">
        <w:t>The short chapter that follows aims to take Judge Brown’s suggestion seriously.</w:t>
      </w:r>
      <w:proofErr w:type="gramEnd"/>
      <w:r w:rsidRPr="00BF0FFD">
        <w:t xml:space="preserve"> As I explain, </w:t>
      </w:r>
      <w:r w:rsidRPr="003F43CB">
        <w:rPr>
          <w:rStyle w:val="StyleBoldUnderline"/>
          <w:rFonts w:cs="Cambria"/>
          <w:sz w:val="24"/>
          <w:highlight w:val="yellow"/>
        </w:rPr>
        <w:t>although</w:t>
      </w:r>
      <w:r w:rsidRPr="00ED2817">
        <w:rPr>
          <w:rStyle w:val="StyleBoldUnderline"/>
          <w:rFonts w:cs="Cambria"/>
          <w:sz w:val="24"/>
        </w:rPr>
        <w:t xml:space="preserve"> Judge </w:t>
      </w:r>
      <w:r w:rsidRPr="003F43CB">
        <w:rPr>
          <w:rStyle w:val="StyleBoldUnderline"/>
          <w:rFonts w:cs="Cambria"/>
          <w:sz w:val="24"/>
          <w:highlight w:val="yellow"/>
        </w:rPr>
        <w:t>Brown is</w:t>
      </w:r>
      <w:r w:rsidRPr="00ED2817">
        <w:rPr>
          <w:rStyle w:val="StyleBoldUnderline"/>
          <w:rFonts w:cs="Cambria"/>
          <w:sz w:val="24"/>
        </w:rPr>
        <w:t xml:space="preserve"> clearly </w:t>
      </w:r>
      <w:r w:rsidRPr="003F43CB">
        <w:rPr>
          <w:rStyle w:val="StyleBoldUnderline"/>
          <w:rFonts w:cs="Cambria"/>
          <w:sz w:val="24"/>
          <w:highlight w:val="yellow"/>
        </w:rPr>
        <w:t>correct that judicial review has affected the size of the detainee populations</w:t>
      </w:r>
      <w:r w:rsidRPr="00BF0FFD">
        <w:t xml:space="preserve"> within the territorial United States and at Guantanamo, </w:t>
      </w:r>
      <w:r w:rsidRPr="003F43CB">
        <w:rPr>
          <w:rStyle w:val="Emphasis"/>
          <w:rFonts w:cs="Cambria"/>
          <w:sz w:val="24"/>
          <w:highlight w:val="yellow"/>
        </w:rPr>
        <w:t>it does not</w:t>
      </w:r>
      <w:r w:rsidRPr="00ED2817">
        <w:rPr>
          <w:rStyle w:val="Emphasis"/>
          <w:rFonts w:cs="Cambria"/>
        </w:rPr>
        <w:t xml:space="preserve"> even </w:t>
      </w:r>
      <w:r w:rsidRPr="003F43CB">
        <w:rPr>
          <w:rStyle w:val="Emphasis"/>
          <w:rFonts w:cs="Cambria"/>
          <w:sz w:val="24"/>
          <w:highlight w:val="yellow"/>
        </w:rPr>
        <w:t>remotely follow that the jurisprudence</w:t>
      </w:r>
      <w:r w:rsidRPr="00ED2817">
        <w:rPr>
          <w:rStyle w:val="Emphasis"/>
          <w:rFonts w:cs="Cambria"/>
        </w:rPr>
        <w:t xml:space="preserve"> of the past decade </w:t>
      </w:r>
      <w:r w:rsidRPr="003F43CB">
        <w:rPr>
          <w:rStyle w:val="Emphasis"/>
          <w:rFonts w:cs="Cambria"/>
          <w:sz w:val="24"/>
          <w:highlight w:val="yellow"/>
        </w:rPr>
        <w:t>has precipitated a shift away from detention and toward targeted killings</w:t>
      </w:r>
      <w:r w:rsidRPr="00ED2817">
        <w:rPr>
          <w:rStyle w:val="Emphasis"/>
          <w:rFonts w:cs="Cambria"/>
        </w:rPr>
        <w:t>.</w:t>
      </w:r>
      <w:r w:rsidRPr="00BF0FFD">
        <w:t xml:space="preserve"> To the contrary, </w:t>
      </w:r>
      <w:r w:rsidRPr="003F43CB">
        <w:rPr>
          <w:rStyle w:val="StyleBoldUnderline"/>
          <w:sz w:val="24"/>
          <w:highlight w:val="yellow"/>
        </w:rPr>
        <w:t>the jurisprudence</w:t>
      </w:r>
      <w:r w:rsidRPr="00BF0FFD">
        <w:t xml:space="preserve"> of Judge Brown’s own court </w:t>
      </w:r>
      <w:r w:rsidRPr="003F43CB">
        <w:rPr>
          <w:rStyle w:val="StyleBoldUnderline"/>
          <w:rFonts w:cs="Cambria"/>
          <w:sz w:val="24"/>
          <w:highlight w:val="yellow"/>
        </w:rPr>
        <w:t>has</w:t>
      </w:r>
      <w:r w:rsidRPr="00ED2817">
        <w:rPr>
          <w:rStyle w:val="StyleBoldUnderline"/>
          <w:rFonts w:cs="Cambria"/>
          <w:sz w:val="24"/>
        </w:rPr>
        <w:t xml:space="preserve"> simultaneously</w:t>
      </w:r>
      <w:r w:rsidRPr="00BF0FFD">
        <w:t xml:space="preserve"> (1) </w:t>
      </w:r>
      <w:r w:rsidRPr="003F43CB">
        <w:rPr>
          <w:rStyle w:val="StyleBoldUnderline"/>
          <w:rFonts w:cs="Cambria"/>
          <w:sz w:val="24"/>
          <w:highlight w:val="yellow"/>
        </w:rPr>
        <w:t xml:space="preserve">left the </w:t>
      </w:r>
      <w:r w:rsidRPr="003F43CB">
        <w:rPr>
          <w:rStyle w:val="StyleBoldUnderline"/>
          <w:sz w:val="24"/>
          <w:highlight w:val="yellow"/>
        </w:rPr>
        <w:t>government with</w:t>
      </w:r>
      <w:r w:rsidRPr="00BF0FFD">
        <w:rPr>
          <w:rStyle w:val="StyleBoldUnderline"/>
          <w:sz w:val="20"/>
          <w:szCs w:val="20"/>
        </w:rPr>
        <w:t xml:space="preserve"> far </w:t>
      </w:r>
      <w:r w:rsidRPr="003F43CB">
        <w:rPr>
          <w:rStyle w:val="StyleBoldUnderline"/>
          <w:sz w:val="24"/>
          <w:highlight w:val="yellow"/>
        </w:rPr>
        <w:t>greater</w:t>
      </w:r>
      <w:r w:rsidRPr="00BF0FFD">
        <w:rPr>
          <w:rStyle w:val="StyleBoldUnderline"/>
          <w:sz w:val="20"/>
          <w:szCs w:val="20"/>
        </w:rPr>
        <w:t xml:space="preserve"> detention </w:t>
      </w:r>
      <w:r w:rsidRPr="003F43CB">
        <w:rPr>
          <w:rStyle w:val="StyleBoldUnderline"/>
          <w:sz w:val="24"/>
          <w:highlight w:val="yellow"/>
        </w:rPr>
        <w:t>authority than</w:t>
      </w:r>
      <w:r w:rsidRPr="00BF0FFD">
        <w:rPr>
          <w:rStyle w:val="StyleBoldUnderline"/>
          <w:sz w:val="20"/>
          <w:szCs w:val="20"/>
        </w:rPr>
        <w:t xml:space="preserve"> might </w:t>
      </w:r>
      <w:r w:rsidRPr="00ED2817">
        <w:rPr>
          <w:rStyle w:val="StyleBoldUnderline"/>
          <w:rFonts w:cs="Cambria"/>
          <w:sz w:val="24"/>
        </w:rPr>
        <w:t xml:space="preserve">otherwise be </w:t>
      </w:r>
      <w:r w:rsidRPr="003F43CB">
        <w:rPr>
          <w:rStyle w:val="StyleBoldUnderline"/>
          <w:rFonts w:cs="Cambria"/>
          <w:sz w:val="24"/>
          <w:highlight w:val="yellow"/>
        </w:rPr>
        <w:t>apparent</w:t>
      </w:r>
      <w:r w:rsidRPr="00ED2817">
        <w:rPr>
          <w:rStyle w:val="StyleBoldUnderline"/>
          <w:rFonts w:cs="Cambria"/>
          <w:sz w:val="24"/>
        </w:rPr>
        <w:t xml:space="preserve"> where noncitizens outside the United States are concerned</w:t>
      </w:r>
      <w:r w:rsidRPr="00BF0FFD">
        <w:t xml:space="preserve">; </w:t>
      </w:r>
      <w:r w:rsidRPr="003F43CB">
        <w:rPr>
          <w:rStyle w:val="StyleBoldUnderline"/>
          <w:rFonts w:cs="Cambria"/>
          <w:sz w:val="24"/>
          <w:highlight w:val="yellow"/>
        </w:rPr>
        <w:t>and</w:t>
      </w:r>
      <w:r w:rsidRPr="00BF0FFD">
        <w:t xml:space="preserve"> (2) for better or worse, </w:t>
      </w:r>
      <w:r w:rsidRPr="003F43CB">
        <w:rPr>
          <w:rStyle w:val="Emphasis"/>
          <w:rFonts w:cs="Cambria"/>
          <w:sz w:val="24"/>
          <w:highlight w:val="yellow"/>
        </w:rPr>
        <w:t>added a semblance of legitimacy</w:t>
      </w:r>
      <w:r w:rsidRPr="00ED2817">
        <w:rPr>
          <w:rStyle w:val="Emphasis"/>
          <w:rFonts w:cs="Cambria"/>
        </w:rPr>
        <w:t xml:space="preserve"> to a regime</w:t>
      </w:r>
      <w:r w:rsidRPr="00ED2817">
        <w:rPr>
          <w:rStyle w:val="StyleBoldUnderline"/>
          <w:rFonts w:cs="Cambria"/>
          <w:sz w:val="24"/>
        </w:rPr>
        <w:t xml:space="preserve"> that had previously and repeatedly been decried as lawless</w:t>
      </w:r>
      <w:r w:rsidRPr="00BF0FFD">
        <w:t xml:space="preserve">. And </w:t>
      </w:r>
      <w:r w:rsidRPr="00ED2817">
        <w:rPr>
          <w:rStyle w:val="StyleBoldUnderline"/>
          <w:rFonts w:cs="Cambria"/>
          <w:sz w:val="24"/>
        </w:rPr>
        <w:t>in cases where judicial review prompted the government to release those against whom it had insufficient evidence</w:t>
      </w:r>
      <w:r w:rsidRPr="00BF0FFD">
        <w:t xml:space="preserve">, </w:t>
      </w:r>
      <w:r w:rsidRPr="00ED2817">
        <w:rPr>
          <w:rStyle w:val="StyleBoldUnderline"/>
          <w:rFonts w:cs="Cambria"/>
          <w:sz w:val="24"/>
        </w:rPr>
        <w:t>the effects of such review can</w:t>
      </w:r>
      <w:r w:rsidRPr="00BF0FFD">
        <w:t xml:space="preserve"> only </w:t>
      </w:r>
      <w:r w:rsidRPr="00ED2817">
        <w:rPr>
          <w:rStyle w:val="StyleBoldUnderline"/>
          <w:rFonts w:cs="Cambria"/>
          <w:sz w:val="24"/>
        </w:rPr>
        <w:t>be seen as salutary</w:t>
      </w:r>
      <w:r w:rsidRPr="00BF0FFD">
        <w:t xml:space="preserve">. Thus, </w:t>
      </w:r>
      <w:r w:rsidRPr="00BF0FFD">
        <w:rPr>
          <w:rStyle w:val="StyleBoldUnderline"/>
          <w:sz w:val="20"/>
          <w:szCs w:val="20"/>
        </w:rPr>
        <w:t xml:space="preserve">at the end of a decade where not a single U.S. military detainee was freed by order of a federal judge, it is more than a little ironic for Judge Brown to identify “take no prisoners” as Boumediene’s true legacy. </w:t>
      </w:r>
    </w:p>
    <w:p w:rsidR="00196115" w:rsidRPr="00D101FD" w:rsidRDefault="00196115" w:rsidP="00196115"/>
    <w:p w:rsidR="00196115" w:rsidRPr="00BF0FFD" w:rsidRDefault="00196115" w:rsidP="00196115">
      <w:pPr>
        <w:pStyle w:val="Heading3"/>
      </w:pPr>
      <w:r w:rsidRPr="00BF0FFD">
        <w:lastRenderedPageBreak/>
        <w:t>AT Circumvention</w:t>
      </w:r>
    </w:p>
    <w:p w:rsidR="00196115" w:rsidRPr="00BF0FFD" w:rsidRDefault="00196115" w:rsidP="00196115">
      <w:pPr>
        <w:pStyle w:val="Heading4"/>
      </w:pPr>
      <w:r w:rsidRPr="00BF0FFD">
        <w:t>Obama believes he is constrained by statute – won’t circumvent</w:t>
      </w:r>
    </w:p>
    <w:p w:rsidR="00196115" w:rsidRPr="00BF0FFD" w:rsidRDefault="00196115" w:rsidP="00196115">
      <w:r w:rsidRPr="00BF0FFD">
        <w:t xml:space="preserve">Saikrishna </w:t>
      </w:r>
      <w:r w:rsidRPr="00BF0FFD">
        <w:rPr>
          <w:b/>
          <w:bCs/>
          <w:sz w:val="24"/>
        </w:rPr>
        <w:t>Prakash 12</w:t>
      </w:r>
      <w:r w:rsidRPr="00BF0FFD">
        <w:rPr>
          <w:b/>
        </w:rPr>
        <w:t xml:space="preserve">, </w:t>
      </w:r>
      <w:r w:rsidRPr="00BF0FFD">
        <w:t>professor of law at the University of Virginia and Michael Ramsey, professor of law at San Diego, “The Goldilocks Executive” Feb, SSRN</w:t>
      </w:r>
    </w:p>
    <w:p w:rsidR="00196115" w:rsidRPr="00BF0FFD" w:rsidRDefault="00196115" w:rsidP="00196115">
      <w:pPr>
        <w:pStyle w:val="card"/>
      </w:pPr>
      <w:r w:rsidRPr="00BF0FFD">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3F43CB">
        <w:rPr>
          <w:rStyle w:val="StyleBoldUnderline"/>
          <w:sz w:val="24"/>
          <w:highlight w:val="yellow"/>
        </w:rPr>
        <w:t xml:space="preserve">the </w:t>
      </w:r>
      <w:r w:rsidRPr="00BF0FFD">
        <w:rPr>
          <w:rStyle w:val="StyleBoldUnderline"/>
          <w:sz w:val="20"/>
          <w:szCs w:val="20"/>
        </w:rPr>
        <w:t xml:space="preserve">close </w:t>
      </w:r>
      <w:r w:rsidRPr="003F43CB">
        <w:rPr>
          <w:rStyle w:val="StyleBoldUnderline"/>
          <w:sz w:val="24"/>
          <w:highlight w:val="yellow"/>
        </w:rPr>
        <w:t>attention the Executive pays to legal constraints suggests that the President</w:t>
      </w:r>
      <w:r w:rsidRPr="00BF0FFD">
        <w:t xml:space="preserve"> (who, after all, is in a good position to know) </w:t>
      </w:r>
      <w:r w:rsidRPr="003F43CB">
        <w:rPr>
          <w:rStyle w:val="StyleBoldUnderline"/>
          <w:sz w:val="24"/>
          <w:highlight w:val="yellow"/>
        </w:rPr>
        <w:t>believes</w:t>
      </w:r>
      <w:r w:rsidRPr="003F43CB">
        <w:rPr>
          <w:sz w:val="24"/>
          <w:highlight w:val="yellow"/>
        </w:rPr>
        <w:t xml:space="preserve"> </w:t>
      </w:r>
      <w:r w:rsidRPr="003F43CB">
        <w:rPr>
          <w:rStyle w:val="StyleBoldUnderline"/>
          <w:sz w:val="24"/>
          <w:highlight w:val="yellow"/>
        </w:rPr>
        <w:t>himself constrained by law</w:t>
      </w:r>
      <w:r w:rsidRPr="00BF0FFD">
        <w:t xml:space="preserve">. Perhaps Posner and Vermeule believe that the President is mistaken. But we think, to the contrary, </w:t>
      </w:r>
      <w:r w:rsidRPr="003F43CB">
        <w:rPr>
          <w:rStyle w:val="StyleBoldUnderline"/>
          <w:sz w:val="24"/>
          <w:highlight w:val="yellow"/>
        </w:rPr>
        <w:t xml:space="preserve">it represents the President’s recognition of </w:t>
      </w:r>
      <w:r w:rsidRPr="00BF0FFD">
        <w:rPr>
          <w:rStyle w:val="StyleBoldUnderline"/>
          <w:sz w:val="20"/>
          <w:szCs w:val="20"/>
        </w:rPr>
        <w:t xml:space="preserve">the various </w:t>
      </w:r>
      <w:r w:rsidRPr="003F43CB">
        <w:rPr>
          <w:rStyle w:val="StyleBoldUnderline"/>
          <w:sz w:val="24"/>
          <w:highlight w:val="yellow"/>
        </w:rPr>
        <w:t>constraints</w:t>
      </w:r>
      <w:r w:rsidRPr="00BF0FFD">
        <w:t xml:space="preserve"> we have listed, </w:t>
      </w:r>
      <w:r w:rsidRPr="003F43CB">
        <w:rPr>
          <w:rStyle w:val="StyleBoldUnderline"/>
          <w:sz w:val="24"/>
          <w:highlight w:val="yellow"/>
        </w:rPr>
        <w:t xml:space="preserve">and his appreciation that attempting to operate outside the bounds of law would trigger censure </w:t>
      </w:r>
      <w:r w:rsidRPr="00BF0FFD">
        <w:rPr>
          <w:rStyle w:val="StyleBoldUnderline"/>
          <w:sz w:val="20"/>
          <w:szCs w:val="20"/>
        </w:rPr>
        <w:t>from Congress, courts, and the public</w:t>
      </w:r>
      <w:r w:rsidRPr="00BF0FFD">
        <w:t>.</w:t>
      </w:r>
    </w:p>
    <w:p w:rsidR="00196115" w:rsidRDefault="00196115" w:rsidP="00196115">
      <w:pPr>
        <w:pStyle w:val="Heading2"/>
      </w:pPr>
      <w:r>
        <w:lastRenderedPageBreak/>
        <w:t xml:space="preserve">AT Con Ammend </w:t>
      </w:r>
    </w:p>
    <w:p w:rsidR="00196115" w:rsidRPr="006861A2" w:rsidRDefault="00196115" w:rsidP="00196115">
      <w:pPr>
        <w:pStyle w:val="Heading4"/>
      </w:pPr>
      <w:r w:rsidRPr="006861A2">
        <w:t>The CP doesn’t do anything</w:t>
      </w:r>
    </w:p>
    <w:p w:rsidR="00196115" w:rsidRPr="007B133A" w:rsidRDefault="00196115" w:rsidP="00196115">
      <w:pPr>
        <w:rPr>
          <w:b/>
          <w:sz w:val="26"/>
        </w:rPr>
      </w:pPr>
      <w:proofErr w:type="gramStart"/>
      <w:r w:rsidRPr="006861A2">
        <w:rPr>
          <w:rStyle w:val="StyleStyleBold12pt"/>
        </w:rPr>
        <w:t>Strauss</w:t>
      </w:r>
      <w:r>
        <w:rPr>
          <w:rStyle w:val="StyleStyleBold12pt"/>
        </w:rPr>
        <w:t xml:space="preserve"> ‘1</w:t>
      </w:r>
      <w:r w:rsidRPr="007B133A">
        <w:t xml:space="preserve"> Law Prof at Chicago, 01</w:t>
      </w:r>
      <w:r>
        <w:t xml:space="preserve"> </w:t>
      </w:r>
      <w:r w:rsidRPr="006861A2">
        <w:t>114 Harv.</w:t>
      </w:r>
      <w:proofErr w:type="gramEnd"/>
      <w:r w:rsidRPr="006861A2">
        <w:t xml:space="preserve"> L. Rev. 1457</w:t>
      </w:r>
    </w:p>
    <w:p w:rsidR="00196115" w:rsidRPr="006861A2" w:rsidRDefault="00196115" w:rsidP="00196115">
      <w:pPr>
        <w:pStyle w:val="card"/>
        <w:rPr>
          <w:rStyle w:val="Emphasis"/>
        </w:rPr>
      </w:pPr>
      <w:r w:rsidRPr="006861A2">
        <w:rPr>
          <w:rStyle w:val="StyleBoldUnderline"/>
        </w:rPr>
        <w:t>One final implication is the most practical</w:t>
      </w:r>
      <w:r w:rsidRPr="006861A2">
        <w:t xml:space="preserve"> of all. </w:t>
      </w:r>
      <w:r w:rsidRPr="006861A2">
        <w:rPr>
          <w:rStyle w:val="StyleBoldUnderline"/>
        </w:rPr>
        <w:t>If amendments are in fact a sidelight</w:t>
      </w:r>
      <w:r w:rsidRPr="006861A2">
        <w:t xml:space="preserve">, then it will usually be a mistake for people concerned about an issue to try to address it by amending the Constitution. </w:t>
      </w:r>
      <w:r w:rsidRPr="006861A2">
        <w:rPr>
          <w:rStyle w:val="StyleBoldUnderline"/>
        </w:rPr>
        <w:t>Their resources are</w:t>
      </w:r>
      <w:r w:rsidRPr="006861A2">
        <w:t xml:space="preserve"> generally </w:t>
      </w:r>
      <w:r w:rsidRPr="006861A2">
        <w:rPr>
          <w:rStyle w:val="StyleBoldUnderline"/>
        </w:rPr>
        <w:t>better spent on</w:t>
      </w:r>
      <w:r w:rsidRPr="006861A2">
        <w:t xml:space="preserve"> legislation, </w:t>
      </w:r>
      <w:r w:rsidRPr="006861A2">
        <w:rPr>
          <w:rStyle w:val="StyleBoldUnderline"/>
        </w:rPr>
        <w:t>litigation</w:t>
      </w:r>
      <w:r w:rsidRPr="006861A2">
        <w:t xml:space="preserve">, or </w:t>
      </w:r>
      <w:proofErr w:type="gramStart"/>
      <w:r w:rsidRPr="006861A2">
        <w:t>private-sector</w:t>
      </w:r>
      <w:proofErr w:type="gramEnd"/>
      <w:r w:rsidRPr="006861A2">
        <w:t xml:space="preserve">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43CB">
        <w:rPr>
          <w:rStyle w:val="StyleBoldUnderline"/>
          <w:sz w:val="24"/>
          <w:highlight w:val="yellow"/>
        </w:rPr>
        <w:t xml:space="preserve">constitutional amendments are comparable to </w:t>
      </w:r>
      <w:r w:rsidRPr="003F43CB">
        <w:rPr>
          <w:rStyle w:val="Emphasis"/>
          <w:sz w:val="24"/>
          <w:highlight w:val="yellow"/>
        </w:rPr>
        <w:t>congressional resolutions, presidential proclamations, or declarations of national holidays</w:t>
      </w:r>
      <w:r w:rsidRPr="006861A2">
        <w:t xml:space="preserve">. </w:t>
      </w:r>
      <w:r w:rsidRPr="003F43CB">
        <w:rPr>
          <w:rStyle w:val="StyleBoldUnderline"/>
          <w:sz w:val="24"/>
          <w:highlight w:val="yellow"/>
        </w:rPr>
        <w:t>If they bring about change, they do so because of their symbolic value</w:t>
      </w:r>
      <w:r w:rsidRPr="006861A2">
        <w:rPr>
          <w:rStyle w:val="StyleBoldUnderline"/>
        </w:rPr>
        <w:t xml:space="preserve">, </w:t>
      </w:r>
      <w:r w:rsidRPr="006861A2">
        <w:rPr>
          <w:rStyle w:val="Emphasis"/>
        </w:rPr>
        <w:t>not because of their operative legal effect</w:t>
      </w:r>
      <w:r w:rsidRPr="006861A2">
        <w:rPr>
          <w:rStyle w:val="StyleBoldUnderline"/>
        </w:rPr>
        <w:t>.</w:t>
      </w:r>
      <w:r w:rsidRPr="006861A2">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sidRPr="006861A2">
        <w:rPr>
          <w:rStyle w:val="StyleBoldUnderline"/>
        </w:rPr>
        <w:t xml:space="preserve">changes of constitutional magnitude </w:t>
      </w:r>
      <w:r w:rsidRPr="006861A2">
        <w:t xml:space="preserve">- changes in the small-"c" constitution - </w:t>
      </w:r>
      <w:r w:rsidRPr="006861A2">
        <w:rPr>
          <w:rStyle w:val="StyleBoldUnderline"/>
        </w:rPr>
        <w:t>are not brought about by discrete, supermajoritarian political acts like Article V amendments. It may</w:t>
      </w:r>
      <w:r w:rsidRPr="006861A2">
        <w:t xml:space="preserve"> also </w:t>
      </w:r>
      <w:r w:rsidRPr="006861A2">
        <w:rPr>
          <w:rStyle w:val="StyleBoldUnderline"/>
        </w:rPr>
        <w:t>be true that such fundamental change is always the product of an evolutionary process and cannot be brought about by any discrete political act</w:t>
      </w:r>
      <w:r w:rsidRPr="006861A2">
        <w:t xml:space="preserve"> - by a single statute, judicial decision, or executive action, or (at the state level) by a constitutional amendment, whether adopted by majoritarian referendum or by some other means. </w:t>
      </w:r>
      <w:r w:rsidRPr="006861A2">
        <w:rPr>
          <w:rStyle w:val="StyleBoldUnderline"/>
        </w:rPr>
        <w:t>What is true of Article V amendments may be equally true of these other acts: either they will ratify</w:t>
      </w:r>
      <w:r w:rsidRPr="006861A2">
        <w:t xml:space="preserve"> (while possibly contributing to) </w:t>
      </w:r>
      <w:r w:rsidRPr="006861A2">
        <w:rPr>
          <w:rStyle w:val="StyleBoldUnderline"/>
        </w:rPr>
        <w:t xml:space="preserve">changes that have already taken place, </w:t>
      </w:r>
      <w:r w:rsidRPr="006861A2">
        <w:rPr>
          <w:rStyle w:val="Emphasis"/>
        </w:rPr>
        <w:t xml:space="preserve">or </w:t>
      </w:r>
      <w:r w:rsidRPr="003F43CB">
        <w:rPr>
          <w:rStyle w:val="Emphasis"/>
          <w:sz w:val="24"/>
          <w:highlight w:val="yellow"/>
        </w:rPr>
        <w:t>they will be ineffective until society catches up with the aspirations of the statute or decision.</w:t>
      </w:r>
      <w:r w:rsidRPr="006861A2">
        <w:t xml:space="preserve"> Alternatively, it may be that majoritarian acts (or </w:t>
      </w:r>
      <w:r w:rsidRPr="003F43CB">
        <w:rPr>
          <w:rStyle w:val="StyleBoldUnderline"/>
          <w:sz w:val="24"/>
          <w:highlight w:val="yellow"/>
        </w:rPr>
        <w:t>judicial decisions</w:t>
      </w:r>
      <w:r w:rsidRPr="006861A2">
        <w:t xml:space="preserve">), </w:t>
      </w:r>
      <w:r w:rsidRPr="006861A2">
        <w:rPr>
          <w:rStyle w:val="StyleBoldUnderline"/>
        </w:rPr>
        <w:t xml:space="preserve">precisely because they do not require that the ground be prepared so thoroughly, </w:t>
      </w:r>
      <w:r w:rsidRPr="003F43CB">
        <w:rPr>
          <w:rStyle w:val="Emphasis"/>
          <w:sz w:val="24"/>
          <w:highlight w:val="yellow"/>
        </w:rPr>
        <w:t>can force the pace of change</w:t>
      </w:r>
      <w:r w:rsidRPr="003F43CB">
        <w:rPr>
          <w:rStyle w:val="StyleBoldUnderline"/>
          <w:sz w:val="24"/>
          <w:highlight w:val="yellow"/>
        </w:rPr>
        <w:t xml:space="preserve"> in a way that supermajoritarian acts cannot</w:t>
      </w:r>
      <w:r w:rsidRPr="006861A2">
        <w:t xml:space="preserve">. </w:t>
      </w:r>
      <w:r w:rsidRPr="006861A2">
        <w:rPr>
          <w:rStyle w:val="StyleBoldUnderline"/>
        </w:rPr>
        <w:t>A coalition sufficient to enact legislation might be assembled</w:t>
      </w:r>
      <w:r w:rsidRPr="006861A2">
        <w:t xml:space="preserve"> - or a judicial decision rendered - at a point when a society for the most part has not changed, but the legislation, once enacted (or the decision, once made), </w:t>
      </w:r>
      <w:proofErr w:type="gramStart"/>
      <w:r w:rsidRPr="006861A2">
        <w:rPr>
          <w:rStyle w:val="StyleBoldUnderline"/>
        </w:rPr>
        <w:t>might</w:t>
      </w:r>
      <w:proofErr w:type="gramEnd"/>
      <w:r w:rsidRPr="006861A2">
        <w:rPr>
          <w:rStyle w:val="StyleBoldUnderline"/>
        </w:rPr>
        <w:t xml:space="preserve"> be an important factor in bringing about more comprehensive change.</w:t>
      </w:r>
      <w:r w:rsidRPr="006861A2">
        <w:t xml:space="preserve"> The difference between majoritarian legislation and a supermajoritarian constitutional amendment is that the latter is far more likely to occur only after the change has, for all practical purposes, already taken place. </w:t>
      </w:r>
      <w:r w:rsidRPr="006861A2">
        <w:rPr>
          <w:rStyle w:val="StyleBoldUnderline"/>
        </w:rPr>
        <w:t>Whatever one thinks of these broader speculations</w:t>
      </w:r>
      <w:r w:rsidRPr="006861A2">
        <w:t xml:space="preserve">, however, </w:t>
      </w:r>
      <w:r w:rsidRPr="006861A2">
        <w:rPr>
          <w:rStyle w:val="StyleBoldUnderline"/>
        </w:rPr>
        <w:t>they certainly do not entail a general skepticism about whether political activity matters at all.</w:t>
      </w:r>
      <w:r w:rsidRPr="006861A2">
        <w:t xml:space="preserve"> On the contrary, </w:t>
      </w:r>
      <w:r w:rsidRPr="006861A2">
        <w:rPr>
          <w:rStyle w:val="StyleBoldUnderline"/>
        </w:rPr>
        <w:t xml:space="preserve">legislation and judicial decisions </w:t>
      </w:r>
      <w:r w:rsidRPr="006861A2">
        <w:t xml:space="preserve">- as well as activity in the private realm that may not even be explicitly political - </w:t>
      </w:r>
      <w:r w:rsidRPr="006861A2">
        <w:rPr>
          <w:rStyle w:val="StyleBoldUnderline"/>
        </w:rPr>
        <w:t>can accumulate to bring about fundamental and lasting changes that are then, sometimes, ratified in a textual amendment</w:t>
      </w:r>
      <w:r w:rsidRPr="006861A2">
        <w:t xml:space="preserve">. </w:t>
      </w:r>
      <w:r w:rsidRPr="006861A2">
        <w:rPr>
          <w:rStyle w:val="StyleBoldUnderline"/>
        </w:rPr>
        <w:t>Sustained political and nonpolitical activity of that kind is precisely what does bring about changes of constitutional magnitude</w:t>
      </w:r>
      <w:r w:rsidRPr="006861A2">
        <w:t xml:space="preserve">. </w:t>
      </w:r>
      <w:r w:rsidRPr="006861A2">
        <w:rPr>
          <w:rStyle w:val="Emphasis"/>
        </w:rPr>
        <w:t>My claim is that such changes seldom come about, in a mature democracy, as the result of a formal amendment adopted by a supermajority.</w:t>
      </w:r>
    </w:p>
    <w:p w:rsidR="00196115" w:rsidRPr="001D01D4" w:rsidRDefault="00196115" w:rsidP="00196115"/>
    <w:p w:rsidR="00196115" w:rsidRDefault="00196115" w:rsidP="00196115">
      <w:pPr>
        <w:pStyle w:val="Heading2"/>
      </w:pPr>
      <w:r>
        <w:lastRenderedPageBreak/>
        <w:t>AT Politics</w:t>
      </w:r>
    </w:p>
    <w:p w:rsidR="00196115" w:rsidRDefault="00196115" w:rsidP="00196115">
      <w:pPr>
        <w:pStyle w:val="Heading4"/>
      </w:pPr>
      <w:r>
        <w:t xml:space="preserve">PC failing now – </w:t>
      </w:r>
    </w:p>
    <w:p w:rsidR="00196115" w:rsidRDefault="00196115" w:rsidP="00196115">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196115" w:rsidRPr="00AF5046" w:rsidRDefault="00196115" w:rsidP="00196115">
      <w:pPr>
        <w:pStyle w:val="card"/>
      </w:pPr>
      <w:r>
        <w:t xml:space="preserve">The </w:t>
      </w:r>
      <w:r w:rsidRPr="00985E91">
        <w:rPr>
          <w:rStyle w:val="StyleBoldUnderline"/>
        </w:rPr>
        <w:t>White House</w:t>
      </w:r>
      <w:r>
        <w:t xml:space="preserve"> is now openly declaring that Senate Democrats who support new sanctions against Iran are idling for war, but their </w:t>
      </w:r>
      <w:r w:rsidRPr="00985E91">
        <w:rPr>
          <w:rStyle w:val="StyleBoldUnderline"/>
        </w:rPr>
        <w:t>campaign to pressure their own party members has been going on for months and has done little to dissuade Democrats from supporting sanctions</w:t>
      </w:r>
      <w:r>
        <w:t>. 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p>
    <w:p w:rsidR="00196115" w:rsidRDefault="00196115" w:rsidP="00196115">
      <w:pPr>
        <w:pStyle w:val="Heading4"/>
      </w:pPr>
      <w:r>
        <w:t>Pol cap with dems alienate them.</w:t>
      </w:r>
    </w:p>
    <w:p w:rsidR="00196115" w:rsidRDefault="00196115" w:rsidP="00196115">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196115" w:rsidRPr="00C54754" w:rsidRDefault="00196115" w:rsidP="00196115">
      <w:pPr>
        <w:pStyle w:val="card"/>
      </w:pPr>
      <w:r>
        <w:t>That explanation glosses over the fact that the Obama administration worked against several sanctions measures Congress has passed in recent years, despite claiming credit for those sanctions after the fact</w:t>
      </w:r>
      <w:proofErr w:type="gramStart"/>
      <w:r>
        <w:t>.</w:t>
      </w:r>
      <w:r w:rsidRPr="00822FBE">
        <w:rPr>
          <w:sz w:val="12"/>
        </w:rPr>
        <w:t>¶</w:t>
      </w:r>
      <w:proofErr w:type="gramEnd"/>
      <w:r w:rsidRPr="00822FBE">
        <w:rPr>
          <w:sz w:val="12"/>
        </w:rPr>
        <w:t xml:space="preserve"> </w:t>
      </w:r>
      <w:r>
        <w:t xml:space="preserve">Regardless, both </w:t>
      </w:r>
      <w:r w:rsidRPr="00C54754">
        <w:rPr>
          <w:rStyle w:val="StyleBoldUnderline"/>
        </w:rPr>
        <w:t xml:space="preserve">Democrats who support the administration and those who support </w:t>
      </w:r>
      <w:r w:rsidRPr="00F76EBD">
        <w:rPr>
          <w:rStyle w:val="StyleBoldUnderline"/>
        </w:rPr>
        <w:t>Menendez told</w:t>
      </w:r>
      <w:r>
        <w:t xml:space="preserve"> The Daily Beast that </w:t>
      </w:r>
      <w:r w:rsidRPr="00F76EBD">
        <w:rPr>
          <w:rStyle w:val="StyleBoldUnderline"/>
        </w:rPr>
        <w:t>the White House’s tactic of going after their own party’s legislators is over-the-top and ineffective,</w:t>
      </w:r>
      <w:r>
        <w:t xml:space="preserve"> </w:t>
      </w:r>
      <w:r w:rsidRPr="00F76EBD">
        <w:rPr>
          <w:rStyle w:val="StyleBoldUnderline"/>
        </w:rPr>
        <w:t>alienating allies</w:t>
      </w:r>
      <w:r>
        <w:t xml:space="preserve">, creating bad will on Capitol Hill, </w:t>
      </w:r>
      <w:r w:rsidRPr="00F76EBD">
        <w:rPr>
          <w:rStyle w:val="StyleBoldUnderline"/>
        </w:rPr>
        <w:t xml:space="preserve">and wasting political capital </w:t>
      </w:r>
      <w:r w:rsidRPr="00F76EBD">
        <w:t>the administration may need on this issue down the road.</w:t>
      </w:r>
      <w:r w:rsidRPr="00822FBE">
        <w:rPr>
          <w:sz w:val="12"/>
        </w:rPr>
        <w:t xml:space="preserve">¶ </w:t>
      </w:r>
      <w:r w:rsidRPr="00F76EBD">
        <w:rPr>
          <w:rStyle w:val="StyleBoldUnderline"/>
        </w:rPr>
        <w:t>“The White House has clearly overreached in calling Democratic supporters of the Menendez-Kirk bill warmongers,</w:t>
      </w:r>
      <w:r>
        <w:t>” 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p>
    <w:p w:rsidR="00196115" w:rsidRDefault="00196115" w:rsidP="00196115">
      <w:pPr>
        <w:pStyle w:val="Heading4"/>
      </w:pPr>
      <w:r>
        <w:t>Reid won’t allow a vote</w:t>
      </w:r>
    </w:p>
    <w:p w:rsidR="00196115" w:rsidRDefault="00196115" w:rsidP="00196115">
      <w:r w:rsidRPr="00E311D0">
        <w:rPr>
          <w:rStyle w:val="StyleStyleBold12pt"/>
        </w:rPr>
        <w:t>OKeefe</w:t>
      </w:r>
      <w:r>
        <w:t xml:space="preserve"> Washington Post, </w:t>
      </w:r>
      <w:r w:rsidRPr="00E311D0">
        <w:rPr>
          <w:rStyle w:val="StyleStyleBold12pt"/>
        </w:rPr>
        <w:t>1/10</w:t>
      </w:r>
      <w:r>
        <w:t xml:space="preserve">/14, </w:t>
      </w:r>
      <w:r w:rsidRPr="00861519">
        <w:t>http://www.washingtonpost.com/politics/support-for-iran-sanctions-bill-nears-filibuster-proof-majority/2014/01/10/33efdaee-7a2c-11e3-af7f-13bf0e9965f6_story.html</w:t>
      </w:r>
    </w:p>
    <w:p w:rsidR="00196115" w:rsidRDefault="00196115" w:rsidP="00196115">
      <w:pPr>
        <w:pStyle w:val="card"/>
      </w:pPr>
      <w:r w:rsidRPr="00861519">
        <w:rPr>
          <w:rStyle w:val="StyleBoldUnderline"/>
        </w:rPr>
        <w:t>There are no plans for</w:t>
      </w:r>
      <w:r w:rsidRPr="00861519">
        <w:t xml:space="preserve"> Senate Majority Leader Harry M</w:t>
      </w:r>
      <w:r w:rsidRPr="00861519">
        <w:rPr>
          <w:rStyle w:val="StyleBoldUnderline"/>
        </w:rPr>
        <w:t>. Reid</w:t>
      </w:r>
      <w:r w:rsidRPr="00861519">
        <w:t xml:space="preserve"> (D-Nev.) t</w:t>
      </w:r>
      <w:r w:rsidRPr="00861519">
        <w:rPr>
          <w:rStyle w:val="StyleBoldUnderline"/>
        </w:rPr>
        <w:t>o allow a vote on any proposal in the near future,</w:t>
      </w:r>
      <w:r w:rsidRPr="00861519">
        <w:t xml:space="preserve"> the aides said, but if a bill moves forward, it could complicate negotiations with Iran over its nuclear program.</w:t>
      </w:r>
    </w:p>
    <w:p w:rsidR="00196115" w:rsidRDefault="00196115" w:rsidP="00196115"/>
    <w:p w:rsidR="00196115" w:rsidRDefault="00196115" w:rsidP="00196115">
      <w:pPr>
        <w:pStyle w:val="Heading4"/>
      </w:pPr>
      <w:proofErr w:type="gramStart"/>
      <w:r>
        <w:t>Obama spending pol cap on Gitmo now.</w:t>
      </w:r>
      <w:proofErr w:type="gramEnd"/>
    </w:p>
    <w:p w:rsidR="00196115" w:rsidRPr="00281E26" w:rsidRDefault="00196115" w:rsidP="00196115">
      <w:pPr>
        <w:rPr>
          <w:rStyle w:val="StyleStyleBold12pt"/>
          <w:b w:val="0"/>
        </w:rPr>
      </w:pPr>
      <w:r>
        <w:rPr>
          <w:rStyle w:val="StyleStyleBold12pt"/>
        </w:rPr>
        <w:t xml:space="preserve">Klaidman 13 </w:t>
      </w:r>
      <w:r>
        <w:rPr>
          <w:rStyle w:val="StyleStyleBold12pt"/>
          <w:b w:val="0"/>
        </w:rPr>
        <w:t xml:space="preserve">-  </w:t>
      </w:r>
      <w:r w:rsidRPr="00822FBE">
        <w:t>(Daniel, http://www.thedailybeast.com/articles/2013/12/12/congress-cooperates-obama-pushes-hard-and-closing-gitmo-has-a-chance.htmlhttp://www.thedailybeast.com/articles/2013/12/12/congress-cooperates-obama-pushes-hard-and-closing-gitmo-has-a-chance.html, Congress Cooperates, Obama Pushes Hard, and Closing Gitmo Has a Chance, 12-12-13)</w:t>
      </w:r>
    </w:p>
    <w:p w:rsidR="00196115" w:rsidRPr="00281E26" w:rsidRDefault="00196115" w:rsidP="00196115">
      <w:pPr>
        <w:pStyle w:val="card"/>
      </w:pPr>
      <w:r w:rsidRPr="00281E26">
        <w:t xml:space="preserve">But it is also the case that the </w:t>
      </w:r>
      <w:r w:rsidRPr="00281E26">
        <w:rPr>
          <w:rStyle w:val="StyleBoldUnderline"/>
        </w:rPr>
        <w:t>Guantanamo</w:t>
      </w:r>
      <w:r w:rsidRPr="00281E26">
        <w:t xml:space="preserve"> stalemate began to </w:t>
      </w:r>
      <w:r w:rsidRPr="00281E26">
        <w:rPr>
          <w:rStyle w:val="StyleBoldUnderline"/>
        </w:rPr>
        <w:t>give way</w:t>
      </w:r>
      <w:r w:rsidRPr="00281E26">
        <w:t xml:space="preserve"> to progress </w:t>
      </w:r>
      <w:r w:rsidRPr="00281E26">
        <w:rPr>
          <w:rStyle w:val="StyleBoldUnderline"/>
        </w:rPr>
        <w:t xml:space="preserve">because of a </w:t>
      </w:r>
      <w:r w:rsidRPr="00281E26">
        <w:rPr>
          <w:rStyle w:val="Emphasis"/>
        </w:rPr>
        <w:t>resolute push by Obama</w:t>
      </w:r>
      <w:r w:rsidRPr="00281E26">
        <w:t xml:space="preserve"> </w:t>
      </w:r>
      <w:r w:rsidRPr="00281E26">
        <w:rPr>
          <w:rStyle w:val="StyleBoldUnderline"/>
        </w:rPr>
        <w:t xml:space="preserve">as well as a willingness to </w:t>
      </w:r>
      <w:r w:rsidRPr="00281E26">
        <w:rPr>
          <w:rStyle w:val="Emphasis"/>
        </w:rPr>
        <w:t>spend political capital</w:t>
      </w:r>
      <w:r w:rsidRPr="00281E26">
        <w:t xml:space="preserve"> </w:t>
      </w:r>
      <w:r w:rsidRPr="00281E26">
        <w:rPr>
          <w:rStyle w:val="StyleBoldUnderline"/>
        </w:rPr>
        <w:t>that was not</w:t>
      </w:r>
      <w:r w:rsidRPr="00281E26">
        <w:t xml:space="preserve"> always </w:t>
      </w:r>
      <w:r w:rsidRPr="00281E26">
        <w:rPr>
          <w:rStyle w:val="StyleBoldUnderline"/>
        </w:rPr>
        <w:t>present</w:t>
      </w:r>
      <w:r w:rsidRPr="00281E26">
        <w:t xml:space="preserve"> during the president’s first term. </w:t>
      </w:r>
      <w:r w:rsidRPr="00281E26">
        <w:rPr>
          <w:rStyle w:val="StyleBoldUnderline"/>
        </w:rPr>
        <w:t>Obama</w:t>
      </w:r>
      <w:r w:rsidRPr="00281E26">
        <w:t xml:space="preserve"> </w:t>
      </w:r>
      <w:r w:rsidRPr="00281E26">
        <w:rPr>
          <w:rStyle w:val="StyleBoldUnderline"/>
        </w:rPr>
        <w:t>drove his advisers</w:t>
      </w:r>
      <w:r w:rsidRPr="00281E26">
        <w:t xml:space="preserve"> hard </w:t>
      </w:r>
      <w:r w:rsidRPr="00281E26">
        <w:rPr>
          <w:rStyle w:val="StyleBoldUnderline"/>
        </w:rPr>
        <w:t xml:space="preserve">and pushed them </w:t>
      </w:r>
      <w:r w:rsidRPr="00281E26">
        <w:t>to regularly update him on progress. And crucially, he made sure that his team engaged Congress, both to win the cooperation of lawmakers but also to signal that closing Guantanamo was one of the highest priorities of his second term. Obama first signaled his re-commitment to closing Gitmo last April during a press conference when he was asked about a hunger strike at the prison that had spread to about 100 inmates. Speaking with intensity,</w:t>
      </w:r>
      <w:r w:rsidRPr="00281E26">
        <w:rPr>
          <w:rStyle w:val="StyleBoldUnderline"/>
        </w:rPr>
        <w:t xml:space="preserve"> the president pledged to rededicate himself to the challenge of shuttering the prison.</w:t>
      </w:r>
      <w:r w:rsidRPr="00281E26">
        <w:t xml:space="preserve"> “Guantanamo is not necessary to keep </w:t>
      </w:r>
      <w:r w:rsidRPr="00281E26">
        <w:lastRenderedPageBreak/>
        <w:t>us safe,” he said, tapping at the lectern. “It is expensive. It is inefficient . . . It is a recruitment tool for extremists. It needs to be closed. I’m going to back at this,” he said.</w:t>
      </w:r>
    </w:p>
    <w:p w:rsidR="00196115" w:rsidRPr="002D682F" w:rsidRDefault="00196115" w:rsidP="00196115"/>
    <w:p w:rsidR="00196115" w:rsidRDefault="00196115" w:rsidP="00196115">
      <w:pPr>
        <w:pStyle w:val="Heading4"/>
      </w:pPr>
      <w:r>
        <w:t>Obama not focused on the bill- has landmark NSA speech and review he’s focusing all his attention on the January 17 review</w:t>
      </w:r>
    </w:p>
    <w:p w:rsidR="00196115" w:rsidRPr="00BE3202" w:rsidRDefault="00196115" w:rsidP="00196115">
      <w:r w:rsidRPr="00BE3202">
        <w:rPr>
          <w:rStyle w:val="StyleStyleBold12pt"/>
        </w:rPr>
        <w:t>NAKAMURA 1/10</w:t>
      </w:r>
      <w:r>
        <w:t xml:space="preserve"> </w:t>
      </w:r>
      <w:r w:rsidRPr="00BE3202">
        <w:t xml:space="preserve">DAVID NAKAMURA, columnist for </w:t>
      </w:r>
      <w:proofErr w:type="gramStart"/>
      <w:r w:rsidRPr="00BE3202">
        <w:t>washington</w:t>
      </w:r>
      <w:proofErr w:type="gramEnd"/>
      <w:r w:rsidRPr="00BE3202">
        <w:t xml:space="preserve"> post, ¶ January 10, 2014¶ Obama to speak on NSA reforms Jan. 17, White House says¶ http://www.washingtonpost.com/blogs/post-politics/wp/2014/01/10/obama-to-speak-on-nsa-reforms-jan-17-white-house-says/</w:t>
      </w:r>
    </w:p>
    <w:p w:rsidR="00196115" w:rsidRDefault="00196115" w:rsidP="00196115"/>
    <w:p w:rsidR="00196115" w:rsidRPr="00E95692" w:rsidRDefault="00196115" w:rsidP="00196115">
      <w:pPr>
        <w:pStyle w:val="card"/>
      </w:pPr>
      <w:r w:rsidRPr="00E95692">
        <w:t xml:space="preserve">President </w:t>
      </w:r>
      <w:r w:rsidRPr="00BE3202">
        <w:rPr>
          <w:rStyle w:val="StyleBoldUnderline"/>
        </w:rPr>
        <w:t>Obama will deliver his highly anticipated speech on reforms to the N</w:t>
      </w:r>
      <w:r w:rsidRPr="00E95692">
        <w:t xml:space="preserve">ational </w:t>
      </w:r>
      <w:r w:rsidRPr="00BE3202">
        <w:rPr>
          <w:rStyle w:val="StyleBoldUnderline"/>
        </w:rPr>
        <w:t>S</w:t>
      </w:r>
      <w:r w:rsidRPr="00E95692">
        <w:t xml:space="preserve">ecurity </w:t>
      </w:r>
      <w:r w:rsidRPr="00BE3202">
        <w:rPr>
          <w:rStyle w:val="StyleBoldUnderline"/>
        </w:rPr>
        <w:t>A</w:t>
      </w:r>
      <w:r w:rsidRPr="00E95692">
        <w:t xml:space="preserve">gency </w:t>
      </w:r>
      <w:r w:rsidRPr="00BE3202">
        <w:rPr>
          <w:rStyle w:val="StyleBoldUnderline"/>
        </w:rPr>
        <w:t>on Jan 17</w:t>
      </w:r>
      <w:r w:rsidRPr="00E95692">
        <w:t>, White House press secretary Jay Carney said</w:t>
      </w:r>
      <w:proofErr w:type="gramStart"/>
      <w:r w:rsidRPr="00E95692">
        <w:t>.</w:t>
      </w:r>
      <w:r w:rsidRPr="00E95692">
        <w:rPr>
          <w:sz w:val="12"/>
        </w:rPr>
        <w:t>¶</w:t>
      </w:r>
      <w:proofErr w:type="gramEnd"/>
      <w:r w:rsidRPr="00E95692">
        <w:t xml:space="preserve"> Carney did not elaborate on what the president will say when he lays out his vision for changes to the NSA's vast surveillance activities, </w:t>
      </w:r>
      <w:r w:rsidRPr="00BE3202">
        <w:rPr>
          <w:rStyle w:val="StyleBoldUnderline"/>
        </w:rPr>
        <w:t>in the wake of</w:t>
      </w:r>
      <w:r w:rsidRPr="00E95692">
        <w:t xml:space="preserve"> the disclosures from documents stolen by former government contractor Edward </w:t>
      </w:r>
      <w:r w:rsidRPr="00BE3202">
        <w:rPr>
          <w:rStyle w:val="StyleBoldUnderline"/>
        </w:rPr>
        <w:t>Snowden</w:t>
      </w:r>
      <w:r w:rsidRPr="00E95692">
        <w:t>.</w:t>
      </w:r>
      <w:r w:rsidRPr="00E95692">
        <w:rPr>
          <w:sz w:val="12"/>
        </w:rPr>
        <w:t>¶</w:t>
      </w:r>
      <w:r w:rsidRPr="00E95692">
        <w:t xml:space="preserve"> As </w:t>
      </w:r>
      <w:r w:rsidRPr="00BE3202">
        <w:t>the Washington Post reported Friday</w:t>
      </w:r>
      <w:r w:rsidRPr="00E95692">
        <w:t xml:space="preserve">, </w:t>
      </w:r>
      <w:r w:rsidRPr="00BE3202">
        <w:rPr>
          <w:rStyle w:val="StyleBoldUnderline"/>
        </w:rPr>
        <w:t>Obama</w:t>
      </w:r>
      <w:r w:rsidRPr="00E95692">
        <w:t xml:space="preserve"> and his aides </w:t>
      </w:r>
      <w:r w:rsidRPr="00BE3202">
        <w:rPr>
          <w:rStyle w:val="StyleBoldUnderline"/>
        </w:rPr>
        <w:t>have been focused behind-the-scenes this week on finishing its review of the spy programs and preparing for the president's address to the nation. Privacy and civil liberty activists</w:t>
      </w:r>
      <w:r w:rsidRPr="00E95692">
        <w:t xml:space="preserve">, along with top tech company executives, </w:t>
      </w:r>
      <w:r w:rsidRPr="00BE3202">
        <w:rPr>
          <w:rStyle w:val="StyleBoldUnderline"/>
        </w:rPr>
        <w:t>are calling on the president to adopt</w:t>
      </w:r>
      <w:r w:rsidRPr="00E95692">
        <w:t xml:space="preserve"> sweeping </w:t>
      </w:r>
      <w:r w:rsidRPr="00BE3202">
        <w:rPr>
          <w:rStyle w:val="StyleBoldUnderline"/>
        </w:rPr>
        <w:t>reforms</w:t>
      </w:r>
      <w:r w:rsidRPr="00E95692">
        <w:t xml:space="preserve"> to curb the NSA's collection of phone call metadata and other personal information of online users</w:t>
      </w:r>
      <w:proofErr w:type="gramStart"/>
      <w:r w:rsidRPr="00E95692">
        <w:t>.</w:t>
      </w:r>
      <w:r w:rsidRPr="00E95692">
        <w:rPr>
          <w:sz w:val="12"/>
        </w:rPr>
        <w:t>¶</w:t>
      </w:r>
      <w:proofErr w:type="gramEnd"/>
      <w:r w:rsidRPr="00E95692">
        <w:t xml:space="preserve"> But U.S. defense and intelligence agencies have argued fiercely that such information is necessary to keep the public safe, even though a White House advisory board found in a December report no evidence that such data prevented a terrorist attack.</w:t>
      </w:r>
    </w:p>
    <w:p w:rsidR="00196115" w:rsidRDefault="00196115" w:rsidP="00196115"/>
    <w:p w:rsidR="00196115" w:rsidRDefault="00196115" w:rsidP="00196115">
      <w:pPr>
        <w:pStyle w:val="Heading4"/>
      </w:pPr>
      <w:r>
        <w:t>Obama spending PC on poverty/ unemployment reduction efforts</w:t>
      </w:r>
    </w:p>
    <w:p w:rsidR="00196115" w:rsidRDefault="00196115" w:rsidP="00196115">
      <w:r w:rsidRPr="00BE3202">
        <w:rPr>
          <w:rStyle w:val="StyleStyleBold12pt"/>
        </w:rPr>
        <w:t>Cornyn 1/10</w:t>
      </w:r>
      <w:r>
        <w:t xml:space="preserve"> </w:t>
      </w:r>
      <w:r w:rsidRPr="00BE3202">
        <w:t xml:space="preserve">John Cornyn, political analyst, ¶ January 10, 2014¶ Cornyn: Obama should focus on creating jobs, opportunity in U.S.¶ http://www.chron.com/opinion/outlook/article/Cornyn-Obama-should-focus-on-creating-jobs-5132251.php ¶ </w:t>
      </w:r>
    </w:p>
    <w:p w:rsidR="00196115" w:rsidRPr="009E0B2D" w:rsidRDefault="00196115" w:rsidP="00196115">
      <w:pPr>
        <w:pStyle w:val="card"/>
      </w:pPr>
      <w:r w:rsidRPr="009E0B2D">
        <w:t xml:space="preserve">In recent weeks, President </w:t>
      </w:r>
      <w:r w:rsidRPr="00BE3202">
        <w:t xml:space="preserve">Barack </w:t>
      </w:r>
      <w:r w:rsidRPr="00BE3202">
        <w:rPr>
          <w:rStyle w:val="StyleBoldUnderline"/>
        </w:rPr>
        <w:t>Obama</w:t>
      </w:r>
      <w:r w:rsidRPr="009E0B2D">
        <w:t xml:space="preserve"> has </w:t>
      </w:r>
      <w:r w:rsidRPr="00BE3202">
        <w:rPr>
          <w:rStyle w:val="StyleBoldUnderline"/>
        </w:rPr>
        <w:t>used his office to focus the nation's attention on income inequality and unemployment insurance</w:t>
      </w:r>
      <w:proofErr w:type="gramStart"/>
      <w:r w:rsidRPr="009E0B2D">
        <w:t>.</w:t>
      </w:r>
      <w:r w:rsidRPr="009E0B2D">
        <w:rPr>
          <w:sz w:val="12"/>
        </w:rPr>
        <w:t>¶</w:t>
      </w:r>
      <w:proofErr w:type="gramEnd"/>
      <w:r w:rsidRPr="009E0B2D">
        <w:t xml:space="preserve"> In a certain sense, one might expect him to be an expert on these issues. After all, according to one measure of the income gap cited by the </w:t>
      </w:r>
      <w:r w:rsidRPr="00BE3202">
        <w:t>New York Times</w:t>
      </w:r>
      <w:r w:rsidRPr="009E0B2D">
        <w:t xml:space="preserve">, inequality has increased about four times faster under President Obama than it did under President </w:t>
      </w:r>
      <w:r w:rsidRPr="00BE3202">
        <w:t>George W. Bush</w:t>
      </w:r>
      <w:r w:rsidRPr="009E0B2D">
        <w:t>. Meanwhile, our country has suffered through its longest period of high unemployment since the Great Depression</w:t>
      </w:r>
      <w:proofErr w:type="gramStart"/>
      <w:r w:rsidRPr="009E0B2D">
        <w:t>.</w:t>
      </w:r>
      <w:r w:rsidRPr="009E0B2D">
        <w:rPr>
          <w:sz w:val="12"/>
        </w:rPr>
        <w:t>¶</w:t>
      </w:r>
      <w:proofErr w:type="gramEnd"/>
      <w:r w:rsidRPr="009E0B2D">
        <w:t xml:space="preserve"> Unfortunately, President </w:t>
      </w:r>
      <w:r w:rsidRPr="00BE3202">
        <w:rPr>
          <w:rStyle w:val="StyleBoldUnderline"/>
        </w:rPr>
        <w:t>Obama's expertise seems more focused on political theater and less on practical results</w:t>
      </w:r>
      <w:r w:rsidRPr="009E0B2D">
        <w:t>. He's quick to blame Republicans for nearly anything, but reluctant to admit that any of his policies could be responsible for the economic malaise that has settled over the country.</w:t>
      </w:r>
    </w:p>
    <w:p w:rsidR="00196115" w:rsidRPr="00822FBE" w:rsidRDefault="00196115" w:rsidP="00196115">
      <w:pPr>
        <w:pStyle w:val="Heading4"/>
      </w:pPr>
      <w:r w:rsidRPr="00822FBE">
        <w:t>Plan is an olive branch</w:t>
      </w:r>
    </w:p>
    <w:p w:rsidR="00196115" w:rsidRPr="00822FBE" w:rsidRDefault="00196115" w:rsidP="00196115">
      <w:r w:rsidRPr="00822FBE">
        <w:rPr>
          <w:rStyle w:val="StyleStyleBold12pt"/>
        </w:rPr>
        <w:t>McLaughlin 8/9</w:t>
      </w:r>
      <w:r w:rsidRPr="00822FBE">
        <w:t xml:space="preserve"> (Seth- Washington Times Staff Writer, 2013, “Rand Paul: GOP can grow base by opposing indefinite detention”, http://www.washingtontimes.com/news/2013/aug/9/rand-paul-gop-can-grow-base-opposing-indefinite-de/)</w:t>
      </w:r>
    </w:p>
    <w:p w:rsidR="00196115" w:rsidRDefault="00196115" w:rsidP="00196115">
      <w:pPr>
        <w:pStyle w:val="card"/>
        <w:rPr>
          <w:rStyle w:val="StyleBoldUnderline"/>
        </w:rPr>
      </w:pPr>
      <w:r w:rsidRPr="00F70B14">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highlight w:val="green"/>
        </w:rPr>
        <w:t xml:space="preserve"> </w:t>
      </w:r>
      <w:r w:rsidRPr="0087040A">
        <w:rPr>
          <w:rStyle w:val="Emphasis"/>
          <w:highlight w:val="green"/>
        </w:rPr>
        <w:t>push back against indefinite detention</w:t>
      </w:r>
      <w:proofErr w:type="gramStart"/>
      <w:r w:rsidRPr="00F70B14">
        <w:t>.</w:t>
      </w:r>
      <w:r w:rsidRPr="00F70B14">
        <w:rPr>
          <w:sz w:val="12"/>
        </w:rPr>
        <w:t>¶</w:t>
      </w:r>
      <w:proofErr w:type="gramEnd"/>
      <w:r w:rsidRPr="00F70B14">
        <w:t xml:space="preserve"> Speaking with Bloomberg Businessweek, </w:t>
      </w:r>
      <w:r w:rsidRPr="00F70B14">
        <w:rPr>
          <w:rStyle w:val="StyleBoldUnderline"/>
        </w:rPr>
        <w:t xml:space="preserve">Mr. Paul, </w:t>
      </w:r>
      <w:r w:rsidRPr="0087040A">
        <w:rPr>
          <w:rStyle w:val="Emphasis"/>
          <w:highlight w:val="green"/>
        </w:rPr>
        <w:t>a likely 2016 presidential candidate</w:t>
      </w:r>
      <w:r w:rsidRPr="0087040A">
        <w:rPr>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t>.</w:t>
      </w:r>
      <w:r w:rsidRPr="00F70B14">
        <w:rPr>
          <w:sz w:val="12"/>
        </w:rPr>
        <w:t>¶</w:t>
      </w:r>
      <w:r w:rsidRPr="00F70B14">
        <w:t xml:space="preserve"> “</w:t>
      </w:r>
      <w:r w:rsidRPr="00F70B14">
        <w:rPr>
          <w:rStyle w:val="StyleBoldUnderline"/>
        </w:rPr>
        <w:t>So one of the big issues that I’ve fought here is getting rid of the provision called indefinite detention,”</w:t>
      </w:r>
      <w:r w:rsidRPr="00F70B14">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t xml:space="preserve"> </w:t>
      </w:r>
      <w:r w:rsidRPr="0087040A">
        <w:rPr>
          <w:rStyle w:val="Emphasis"/>
          <w:highlight w:val="green"/>
        </w:rPr>
        <w:t>that resonate beyond</w:t>
      </w:r>
      <w:r w:rsidRPr="0087040A">
        <w:rPr>
          <w:highlight w:val="green"/>
        </w:rPr>
        <w:t xml:space="preserve"> </w:t>
      </w:r>
      <w:r w:rsidRPr="0087040A">
        <w:rPr>
          <w:rStyle w:val="StyleBoldUnderline"/>
          <w:highlight w:val="green"/>
        </w:rPr>
        <w:t>the</w:t>
      </w:r>
      <w:r w:rsidRPr="00F70B14">
        <w:rPr>
          <w:rStyle w:val="StyleBoldUnderline"/>
        </w:rPr>
        <w:t xml:space="preserve"> traditional </w:t>
      </w:r>
      <w:r w:rsidRPr="00F70B14">
        <w:rPr>
          <w:rStyle w:val="StyleBoldUnderline"/>
        </w:rPr>
        <w:lastRenderedPageBreak/>
        <w:t xml:space="preserve">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t>.”</w:t>
      </w:r>
      <w:r w:rsidRPr="00F70B14">
        <w:rPr>
          <w:sz w:val="12"/>
        </w:rPr>
        <w:t>¶</w:t>
      </w:r>
      <w:r w:rsidRPr="00F70B14">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196115" w:rsidRPr="00F40C2E" w:rsidRDefault="00196115" w:rsidP="00196115"/>
    <w:p w:rsidR="00196115" w:rsidRPr="00BF0FFD" w:rsidRDefault="00196115" w:rsidP="00196115">
      <w:pPr>
        <w:pStyle w:val="Heading4"/>
      </w:pPr>
      <w:r w:rsidRPr="00BF0FFD">
        <w:t>Court shields and prevent backlash—star this card</w:t>
      </w:r>
    </w:p>
    <w:p w:rsidR="00196115" w:rsidRPr="00BF0FFD" w:rsidRDefault="00196115" w:rsidP="00196115">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w:t>
      </w:r>
      <w:proofErr w:type="gramStart"/>
      <w:r w:rsidRPr="00BF0FFD">
        <w:rPr>
          <w:rFonts w:cs="Cambria"/>
        </w:rPr>
        <w:t>.,</w:t>
      </w:r>
      <w:proofErr w:type="gramEnd"/>
      <w:r w:rsidRPr="00BF0FFD">
        <w:rPr>
          <w:rFonts w:cs="Cambria"/>
        </w:rPr>
        <w:t xml:space="preserve"> “Punting National Security To The Judiciary”, http://blog.heritage.org/2009/09/25/punting-national-security-to-the-judiciary/]</w:t>
      </w:r>
    </w:p>
    <w:p w:rsidR="00196115" w:rsidRPr="00822FBE" w:rsidRDefault="00196115" w:rsidP="00196115">
      <w:pPr>
        <w:pStyle w:val="card"/>
      </w:pPr>
      <w:r w:rsidRPr="00822FBE">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w:t>
      </w:r>
      <w:r w:rsidRPr="00822FBE">
        <w:t xml:space="preserve">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822FBE">
        <w:t>has</w:t>
      </w:r>
      <w:proofErr w:type="gramEnd"/>
      <w:r w:rsidRPr="00822FBE">
        <w:t xml:space="preserve"> this administration appealed, knowing full well that many of those 30 detainees should not in good conscience be let go? The answer: one.</w:t>
      </w:r>
      <w:r w:rsidRPr="00BF0FFD">
        <w:rPr>
          <w:rStyle w:val="StyleBoldUnderline"/>
          <w:rFonts w:cs="Cambria"/>
          <w:sz w:val="24"/>
        </w:rPr>
        <w:t xml:space="preserv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w:t>
      </w:r>
      <w:r w:rsidRPr="00822FBE">
        <w:t>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he would rather spend that capital on other policy priorities. Politically speaking, it is easier to maintain the status quo and let the detainees seek release from federal judges. The passive approach also helps the administration close Gitmo without taking the heat for actually releasing detainees themselves</w:t>
      </w:r>
      <w:r w:rsidRPr="00822FBE">
        <w:rPr>
          <w:highlight w:val="yellow"/>
        </w:rPr>
        <w:t>.</w:t>
      </w:r>
    </w:p>
    <w:p w:rsidR="00196115" w:rsidRPr="00BF0FFD" w:rsidRDefault="00196115" w:rsidP="00196115">
      <w:pPr>
        <w:pStyle w:val="Heading4"/>
      </w:pPr>
      <w:r w:rsidRPr="00BF0FFD">
        <w:t>Political capital’s irrelevant and winners win—</w:t>
      </w:r>
    </w:p>
    <w:p w:rsidR="00196115" w:rsidRPr="00BF0FFD" w:rsidRDefault="00196115" w:rsidP="00196115">
      <w:pPr>
        <w:tabs>
          <w:tab w:val="left" w:pos="90"/>
          <w:tab w:val="left" w:pos="10710"/>
        </w:tabs>
      </w:pPr>
      <w:r w:rsidRPr="00BF0FFD">
        <w:rPr>
          <w:rStyle w:val="StyleStyleBold12pt"/>
        </w:rPr>
        <w:t>Hirsch 2-7</w:t>
      </w:r>
      <w:r w:rsidRPr="00BF0FFD">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196115" w:rsidRPr="003F43CB" w:rsidRDefault="00196115" w:rsidP="00196115">
      <w:pPr>
        <w:pStyle w:val="card"/>
        <w:rPr>
          <w:sz w:val="24"/>
          <w:highlight w:val="yellow"/>
        </w:rPr>
      </w:pPr>
      <w:r w:rsidRPr="00BF0FFD">
        <w:rPr>
          <w:rStyle w:val="StyleBoldUnderline"/>
          <w:sz w:val="20"/>
          <w:szCs w:val="20"/>
        </w:rPr>
        <w:t>The point is not that “</w:t>
      </w:r>
      <w:r w:rsidRPr="003F43CB">
        <w:rPr>
          <w:rStyle w:val="StyleBoldUnderline"/>
          <w:sz w:val="24"/>
          <w:highlight w:val="yellow"/>
        </w:rPr>
        <w:t>political capital</w:t>
      </w:r>
      <w:r w:rsidRPr="00BF0FFD">
        <w:rPr>
          <w:rStyle w:val="StyleBoldUnderline"/>
          <w:sz w:val="20"/>
          <w:szCs w:val="20"/>
        </w:rPr>
        <w:t xml:space="preserve">” </w:t>
      </w:r>
      <w:r w:rsidRPr="00BF0FFD">
        <w:t xml:space="preserve">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BF0FFD">
        <w:t>In 1964, maybe.</w:t>
      </w:r>
      <w:proofErr w:type="gramEnd"/>
      <w:r w:rsidRPr="00BF0FFD">
        <w:t xml:space="preserve"> And to some degree in 1980.” For that reason, political capital is a concept that misleads far more than it enlightens. It is distortionary. It conveys the idea </w:t>
      </w:r>
      <w:r w:rsidRPr="00BF0FFD">
        <w:lastRenderedPageBreak/>
        <w:t xml:space="preserve">that we know more than we really do about the ever-elusive concept of political power, and it </w:t>
      </w:r>
      <w:r w:rsidRPr="003F43CB">
        <w:rPr>
          <w:rStyle w:val="StyleBoldUnderline"/>
          <w:sz w:val="24"/>
          <w:highlight w:val="yellow"/>
        </w:rPr>
        <w:t>discounts the way</w:t>
      </w:r>
      <w:r w:rsidRPr="00BF0FFD">
        <w:rPr>
          <w:rStyle w:val="StyleBoldUnderline"/>
          <w:sz w:val="20"/>
          <w:szCs w:val="20"/>
        </w:rPr>
        <w:t xml:space="preserve"> </w:t>
      </w:r>
      <w:r w:rsidRPr="003F43CB">
        <w:rPr>
          <w:rStyle w:val="StyleBoldUnderline"/>
          <w:sz w:val="24"/>
          <w:highlight w:val="yellow"/>
        </w:rPr>
        <w:t xml:space="preserve">unforeseen events can </w:t>
      </w:r>
      <w:r w:rsidRPr="00BF0FFD">
        <w:rPr>
          <w:rStyle w:val="StyleBoldUnderline"/>
          <w:sz w:val="20"/>
          <w:szCs w:val="20"/>
        </w:rPr>
        <w:t xml:space="preserve">suddenly </w:t>
      </w:r>
      <w:r w:rsidRPr="003F43CB">
        <w:rPr>
          <w:rStyle w:val="StyleBoldUnderline"/>
          <w:sz w:val="24"/>
          <w:highlight w:val="yellow"/>
        </w:rPr>
        <w:t>change everything</w:t>
      </w:r>
      <w:r w:rsidRPr="00BF0FFD">
        <w:rPr>
          <w:rStyle w:val="StyleBoldUnderline"/>
          <w:sz w:val="20"/>
          <w:szCs w:val="20"/>
        </w:rPr>
        <w:t>.</w:t>
      </w:r>
      <w:r w:rsidRPr="00BF0FFD">
        <w:rPr>
          <w:sz w:val="4"/>
          <w:szCs w:val="4"/>
        </w:rPr>
        <w:t xml:space="preserve"> Instead, </w:t>
      </w:r>
      <w:r w:rsidRPr="00BF0FFD">
        <w:t>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w:t>
      </w:r>
      <w:r w:rsidRPr="00BF0FFD">
        <w:rPr>
          <w:sz w:val="4"/>
          <w:szCs w:val="4"/>
        </w:rPr>
        <w:t xml:space="preserve">? Obama has neither at present. And </w:t>
      </w:r>
      <w:r w:rsidRPr="003F43CB">
        <w:rPr>
          <w:rStyle w:val="StyleBoldUnderline"/>
          <w:sz w:val="24"/>
          <w:highlight w:val="yellow"/>
        </w:rPr>
        <w:t>unless a</w:t>
      </w:r>
      <w:r w:rsidRPr="00BF0FFD">
        <w:rPr>
          <w:rStyle w:val="StyleBoldUnderline"/>
          <w:sz w:val="20"/>
          <w:szCs w:val="20"/>
        </w:rPr>
        <w:t xml:space="preserve"> surge in the economy</w:t>
      </w:r>
      <w:r w:rsidRPr="00BF0FFD">
        <w:t>—at the moment, still stuck—</w:t>
      </w:r>
      <w:r w:rsidRPr="00BF0FFD">
        <w:rPr>
          <w:rStyle w:val="StyleBoldUnderline"/>
          <w:sz w:val="20"/>
          <w:szCs w:val="20"/>
        </w:rPr>
        <w:t xml:space="preserve">or some other </w:t>
      </w:r>
      <w:r w:rsidRPr="003F43CB">
        <w:rPr>
          <w:rStyle w:val="StyleBoldUnderline"/>
          <w:sz w:val="24"/>
          <w:highlight w:val="yellow"/>
        </w:rPr>
        <w:t xml:space="preserve">great victory gives him </w:t>
      </w:r>
      <w:r w:rsidRPr="00BF0FFD">
        <w:rPr>
          <w:rStyle w:val="StyleBoldUnderline"/>
          <w:sz w:val="20"/>
          <w:szCs w:val="20"/>
        </w:rPr>
        <w:t xml:space="preserve">more </w:t>
      </w:r>
      <w:r w:rsidRPr="003F43CB">
        <w:rPr>
          <w:rStyle w:val="StyleBoldUnderline"/>
          <w:sz w:val="24"/>
          <w:highlight w:val="yellow"/>
        </w:rPr>
        <w:t xml:space="preserve">momentum, it is inevitable </w:t>
      </w:r>
      <w:r w:rsidRPr="00BF0FFD">
        <w:rPr>
          <w:rStyle w:val="StyleBoldUnderline"/>
          <w:sz w:val="20"/>
          <w:szCs w:val="20"/>
        </w:rPr>
        <w:t>that the closer Obama gets to the 2014 election,</w:t>
      </w:r>
      <w:r w:rsidRPr="003F43CB">
        <w:rPr>
          <w:rStyle w:val="StyleBoldUnderline"/>
          <w:sz w:val="24"/>
          <w:highlight w:val="yellow"/>
        </w:rPr>
        <w:t xml:space="preserve"> the less he will</w:t>
      </w:r>
      <w:r w:rsidRPr="00BF0FFD">
        <w:rPr>
          <w:rStyle w:val="StyleBoldUnderline"/>
          <w:sz w:val="20"/>
          <w:szCs w:val="20"/>
        </w:rPr>
        <w:t xml:space="preserve"> be able to </w:t>
      </w:r>
      <w:r w:rsidRPr="003F43CB">
        <w:rPr>
          <w:rStyle w:val="StyleBoldUnderline"/>
          <w:sz w:val="24"/>
          <w:highlight w:val="yellow"/>
        </w:rPr>
        <w:t>get done</w:t>
      </w:r>
      <w:r w:rsidRPr="00BF0FFD">
        <w:t xml:space="preserve">. Going into the midterms, Republicans will increasingly avoid any concessions that make him (and the Democrats) stronger. </w:t>
      </w:r>
      <w:r w:rsidRPr="00BF0FFD">
        <w:rPr>
          <w:rStyle w:val="StyleBoldUnderline"/>
          <w:sz w:val="20"/>
          <w:szCs w:val="20"/>
        </w:rPr>
        <w:t xml:space="preserve">But the abrupt emergence of the </w:t>
      </w:r>
      <w:r w:rsidRPr="003F43CB">
        <w:rPr>
          <w:rStyle w:val="StyleBoldUnderline"/>
          <w:sz w:val="24"/>
          <w:highlight w:val="yellow"/>
        </w:rPr>
        <w:t xml:space="preserve">immigration and </w:t>
      </w:r>
      <w:proofErr w:type="gramStart"/>
      <w:r w:rsidRPr="003F43CB">
        <w:rPr>
          <w:rStyle w:val="StyleBoldUnderline"/>
          <w:sz w:val="24"/>
          <w:highlight w:val="yellow"/>
        </w:rPr>
        <w:t>gun-control</w:t>
      </w:r>
      <w:proofErr w:type="gramEnd"/>
      <w:r w:rsidRPr="003F43CB">
        <w:rPr>
          <w:rStyle w:val="StyleBoldUnderline"/>
          <w:sz w:val="24"/>
          <w:highlight w:val="yellow"/>
        </w:rPr>
        <w:t xml:space="preserve"> </w:t>
      </w:r>
      <w:r w:rsidRPr="00BF0FFD">
        <w:rPr>
          <w:rStyle w:val="StyleBoldUnderline"/>
          <w:sz w:val="20"/>
          <w:szCs w:val="20"/>
        </w:rPr>
        <w:t xml:space="preserve">issues </w:t>
      </w:r>
      <w:r w:rsidRPr="003F43CB">
        <w:rPr>
          <w:rStyle w:val="StyleBoldUnderline"/>
          <w:sz w:val="24"/>
          <w:highlight w:val="yellow"/>
        </w:rPr>
        <w:t>illustrates how</w:t>
      </w:r>
      <w:r w:rsidRPr="00BF0FFD">
        <w:rPr>
          <w:rStyle w:val="StyleBoldUnderline"/>
          <w:sz w:val="20"/>
          <w:szCs w:val="20"/>
        </w:rPr>
        <w:t xml:space="preserve"> suddenly shifts in mood can occur and how </w:t>
      </w:r>
      <w:r w:rsidRPr="003F43CB">
        <w:rPr>
          <w:rStyle w:val="StyleBoldUnderline"/>
          <w:sz w:val="24"/>
          <w:highlight w:val="yellow"/>
        </w:rPr>
        <w:t>political interests can align in new ways</w:t>
      </w:r>
      <w:r w:rsidRPr="003F43CB">
        <w:rPr>
          <w:sz w:val="24"/>
          <w:highlight w:val="yellow"/>
        </w:rPr>
        <w:t xml:space="preserve"> </w:t>
      </w:r>
      <w:r w:rsidRPr="00BF0FFD">
        <w:t xml:space="preserve">just as suddenly. Indeed, </w:t>
      </w:r>
      <w:r w:rsidRPr="003F43CB">
        <w:rPr>
          <w:rStyle w:val="StyleBoldUnderline"/>
          <w:sz w:val="24"/>
          <w:highlight w:val="yellow"/>
        </w:rPr>
        <w:t xml:space="preserve">the pseudo-concept of political capital masks a larger truth </w:t>
      </w:r>
      <w:r w:rsidRPr="00822FBE">
        <w:t>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w:t>
      </w:r>
      <w:r w:rsidRPr="00BF0FFD">
        <w:rPr>
          <w:rStyle w:val="StyleBoldUnderline"/>
          <w:sz w:val="20"/>
          <w:szCs w:val="20"/>
        </w:rPr>
        <w:t xml:space="preserve"> </w:t>
      </w:r>
      <w:r w:rsidRPr="003F43CB">
        <w:rPr>
          <w:rStyle w:val="StyleBoldUnderline"/>
          <w:sz w:val="24"/>
          <w:highlight w:val="yellow"/>
        </w:rPr>
        <w:t>political capital is</w:t>
      </w:r>
      <w:r w:rsidRPr="00BF0FFD">
        <w:rPr>
          <w:rStyle w:val="StyleBoldUnderline"/>
          <w:sz w:val="20"/>
          <w:szCs w:val="20"/>
        </w:rPr>
        <w:t xml:space="preserve">, at best, </w:t>
      </w:r>
      <w:r w:rsidRPr="003F43CB">
        <w:rPr>
          <w:rStyle w:val="StyleBoldUnderline"/>
          <w:sz w:val="24"/>
          <w:highlight w:val="yellow"/>
        </w:rPr>
        <w:t>an empty concept</w:t>
      </w:r>
      <w:r w:rsidRPr="00BF0FFD">
        <w:rPr>
          <w:rStyle w:val="StyleBoldUnderline"/>
          <w:sz w:val="20"/>
          <w:szCs w:val="20"/>
        </w:rPr>
        <w:t xml:space="preserve">, and that </w:t>
      </w:r>
      <w:r w:rsidRPr="003F43CB">
        <w:rPr>
          <w:rStyle w:val="StyleBoldUnderline"/>
          <w:sz w:val="24"/>
          <w:highlight w:val="yellow"/>
        </w:rPr>
        <w:t xml:space="preserve">almost nothing in </w:t>
      </w:r>
      <w:r w:rsidRPr="00BF0FFD">
        <w:rPr>
          <w:rStyle w:val="StyleBoldUnderline"/>
          <w:sz w:val="20"/>
          <w:szCs w:val="20"/>
        </w:rPr>
        <w:t xml:space="preserve">the academic </w:t>
      </w:r>
      <w:r w:rsidRPr="003F43CB">
        <w:rPr>
          <w:rStyle w:val="StyleBoldUnderline"/>
          <w:sz w:val="24"/>
          <w:highlight w:val="yellow"/>
        </w:rPr>
        <w:t xml:space="preserve">literature </w:t>
      </w:r>
      <w:r w:rsidRPr="00BF0FFD">
        <w:rPr>
          <w:rStyle w:val="StyleBoldUnderline"/>
          <w:sz w:val="20"/>
          <w:szCs w:val="20"/>
        </w:rPr>
        <w:t xml:space="preserve">successfully </w:t>
      </w:r>
      <w:r w:rsidRPr="003F43CB">
        <w:rPr>
          <w:rStyle w:val="StyleBoldUnderline"/>
          <w:sz w:val="24"/>
          <w:highlight w:val="yellow"/>
        </w:rPr>
        <w:t xml:space="preserve">quantifies </w:t>
      </w:r>
      <w:r w:rsidRPr="00BF0FFD">
        <w:rPr>
          <w:rStyle w:val="StyleBoldUnderline"/>
          <w:sz w:val="20"/>
          <w:szCs w:val="20"/>
        </w:rPr>
        <w:t>or even defines it</w:t>
      </w:r>
      <w:r w:rsidRPr="00BF0FFD">
        <w:rPr>
          <w:sz w:val="4"/>
          <w:szCs w:val="4"/>
        </w:rPr>
        <w:t xml:space="preserve">. “It can refer to a very abstract thing, like a president’s popularity, but there’s no mechanism there. </w:t>
      </w:r>
      <w:proofErr w:type="gramStart"/>
      <w:r w:rsidRPr="00BF0FFD">
        <w:rPr>
          <w:rStyle w:val="StyleBoldUnderline"/>
          <w:sz w:val="20"/>
          <w:szCs w:val="20"/>
        </w:rPr>
        <w:t>That makes it kind of useless,” says Richard Bensel, a government professor at Cornell University</w:t>
      </w:r>
      <w:r w:rsidRPr="00BF0FFD">
        <w:rPr>
          <w:sz w:val="4"/>
          <w:szCs w:val="4"/>
        </w:rPr>
        <w:t>.</w:t>
      </w:r>
      <w:proofErr w:type="gramEnd"/>
      <w:r w:rsidRPr="00BF0FFD">
        <w:rPr>
          <w:sz w:val="4"/>
          <w:szCs w:val="4"/>
        </w:rPr>
        <w:t xml:space="preserve"> Even Ornstein concedes that the calculus is far more complex than the term suggests. </w:t>
      </w:r>
      <w:r w:rsidRPr="00BF0FFD">
        <w:rPr>
          <w:rStyle w:val="StyleBoldUnderline"/>
          <w:sz w:val="20"/>
          <w:szCs w:val="20"/>
        </w:rPr>
        <w:t xml:space="preserve">Winning on one issue often changes the calculation for the next issue; </w:t>
      </w:r>
      <w:r w:rsidRPr="003F43CB">
        <w:rPr>
          <w:rStyle w:val="StyleBoldUnderline"/>
          <w:sz w:val="24"/>
          <w:highlight w:val="yellow"/>
        </w:rPr>
        <w:t xml:space="preserve">there is never any known amount </w:t>
      </w:r>
      <w:r w:rsidRPr="00BF0FFD">
        <w:rPr>
          <w:rStyle w:val="StyleBoldUnderline"/>
          <w:sz w:val="20"/>
          <w:szCs w:val="20"/>
        </w:rPr>
        <w:t>of capital</w:t>
      </w:r>
      <w:r w:rsidRPr="00BF0FFD">
        <w:t xml:space="preserve">. “The idea here is, </w:t>
      </w:r>
      <w:r w:rsidRPr="003F43CB">
        <w:rPr>
          <w:rStyle w:val="StyleBoldUnderline"/>
          <w:sz w:val="24"/>
          <w:highlight w:val="yellow"/>
        </w:rPr>
        <w:t xml:space="preserve">if an issue comes up </w:t>
      </w:r>
      <w:r w:rsidRPr="00BF0FFD">
        <w:rPr>
          <w:rStyle w:val="StyleBoldUnderline"/>
          <w:sz w:val="20"/>
          <w:szCs w:val="20"/>
        </w:rPr>
        <w:t xml:space="preserve">where the conventional wisdom is that president is not going to get what he wants, and he gets it, then each time that happens, </w:t>
      </w:r>
      <w:r w:rsidRPr="003F43CB">
        <w:rPr>
          <w:rStyle w:val="StyleBoldUnderline"/>
          <w:sz w:val="24"/>
          <w:highlight w:val="yellow"/>
        </w:rPr>
        <w:t>it changes the calculus of the other actors</w:t>
      </w:r>
      <w:r w:rsidRPr="003F43CB">
        <w:rPr>
          <w:sz w:val="24"/>
          <w:highlight w:val="yellow"/>
        </w:rPr>
        <w:t xml:space="preserve">” </w:t>
      </w:r>
      <w:r w:rsidRPr="00BF0FFD">
        <w:t>Ornstein says. “</w:t>
      </w:r>
      <w:r w:rsidRPr="00BF0FFD">
        <w:rPr>
          <w:rStyle w:val="StyleBoldUnderline"/>
          <w:sz w:val="20"/>
          <w:szCs w:val="20"/>
        </w:rPr>
        <w:t xml:space="preserve">If they think he’s going to win, </w:t>
      </w:r>
      <w:r w:rsidRPr="003F43CB">
        <w:rPr>
          <w:rStyle w:val="StyleBoldUnderline"/>
          <w:sz w:val="24"/>
          <w:highlight w:val="yellow"/>
        </w:rPr>
        <w:t xml:space="preserve">they may change positions </w:t>
      </w:r>
      <w:r w:rsidRPr="00BF0FFD">
        <w:t xml:space="preserve">to get on the winning side. </w:t>
      </w:r>
      <w:r w:rsidRPr="003F43CB">
        <w:rPr>
          <w:rStyle w:val="StyleBoldUnderline"/>
          <w:sz w:val="24"/>
          <w:highlight w:val="yellow"/>
        </w:rPr>
        <w:t>It’s a bandwagon effect.”</w:t>
      </w:r>
    </w:p>
    <w:p w:rsidR="00196115" w:rsidRPr="00E6063A" w:rsidRDefault="00196115" w:rsidP="00196115">
      <w:pPr>
        <w:pStyle w:val="card"/>
      </w:pPr>
    </w:p>
    <w:p w:rsidR="00196115" w:rsidRDefault="00196115" w:rsidP="00196115">
      <w:pPr>
        <w:pStyle w:val="Heading2"/>
      </w:pPr>
      <w:r>
        <w:lastRenderedPageBreak/>
        <w:t xml:space="preserve">AT Imperialism </w:t>
      </w:r>
    </w:p>
    <w:p w:rsidR="00196115" w:rsidRPr="00BF0FFD" w:rsidRDefault="00196115" w:rsidP="00196115">
      <w:pPr>
        <w:pStyle w:val="Heading4"/>
      </w:pPr>
      <w:r w:rsidRPr="00BF0FFD">
        <w:t>Doesn’t turn the aff – review mechanisms prevent circumvention</w:t>
      </w:r>
    </w:p>
    <w:p w:rsidR="00196115" w:rsidRPr="00BF0FFD" w:rsidRDefault="00196115" w:rsidP="00196115">
      <w:r w:rsidRPr="00BF0FFD">
        <w:rPr>
          <w:b/>
          <w:bCs/>
          <w:sz w:val="24"/>
        </w:rPr>
        <w:t xml:space="preserve">Siegel 12 </w:t>
      </w:r>
      <w:r w:rsidRPr="00BF0FFD">
        <w:t>- Senior Editor for UCLA Law Review, UCLA Law Review, April, 2012, 59 UCLA L. Rev. 1076Reconciling Caperton and Citizens United: When Campaign Spending Should Compel Recusal of Elected Officials, Samuel P. Siegel</w:t>
      </w:r>
    </w:p>
    <w:p w:rsidR="00196115" w:rsidRPr="00BF0FFD" w:rsidRDefault="00196115" w:rsidP="00196115">
      <w:r w:rsidRPr="00BF0FFD">
        <w:t>BIO: * AUTHOR Samuel P. Siegel is a Senior Editor for UCLA Law Review</w:t>
      </w:r>
    </w:p>
    <w:p w:rsidR="00196115" w:rsidRDefault="00196115" w:rsidP="00196115">
      <w:pPr>
        <w:pStyle w:val="card"/>
      </w:pPr>
      <w:r w:rsidRPr="00BF0FFD">
        <w:t xml:space="preserve">The </w:t>
      </w:r>
      <w:r w:rsidRPr="003F43CB">
        <w:rPr>
          <w:rStyle w:val="StyleBoldUnderline"/>
          <w:sz w:val="24"/>
          <w:highlight w:val="yellow"/>
        </w:rPr>
        <w:t>influence</w:t>
      </w:r>
      <w:r w:rsidRPr="00BF0FFD">
        <w:t xml:space="preserve"> of campaign expenditures </w:t>
      </w:r>
      <w:r w:rsidRPr="003F43CB">
        <w:rPr>
          <w:rStyle w:val="StyleBoldUnderline"/>
          <w:sz w:val="24"/>
          <w:highlight w:val="yellow"/>
        </w:rPr>
        <w:t>is</w:t>
      </w:r>
      <w:r w:rsidRPr="00BF0FFD">
        <w:t xml:space="preserve"> further </w:t>
      </w:r>
      <w:r w:rsidRPr="003F43CB">
        <w:rPr>
          <w:rStyle w:val="StyleBoldUnderline"/>
          <w:sz w:val="24"/>
          <w:highlight w:val="yellow"/>
        </w:rPr>
        <w:t>lessened when an adjudicatory decision is made by a group of executive officials</w:t>
      </w:r>
      <w:r w:rsidRPr="00BF0FFD">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3F43CB">
        <w:rPr>
          <w:rStyle w:val="StyleBoldUnderline"/>
          <w:sz w:val="24"/>
          <w:highlight w:val="yellow"/>
        </w:rPr>
        <w:t>the very fact that a committee</w:t>
      </w:r>
      <w:r w:rsidRPr="00BF0FFD">
        <w:t xml:space="preserve">, rather than a single officer, </w:t>
      </w:r>
      <w:r w:rsidRPr="003F43CB">
        <w:rPr>
          <w:rStyle w:val="StyleBoldUnderline"/>
          <w:sz w:val="24"/>
          <w:highlight w:val="yellow"/>
        </w:rPr>
        <w:t>exercises</w:t>
      </w:r>
      <w:r w:rsidRPr="00BF0FFD">
        <w:t xml:space="preserve"> this </w:t>
      </w:r>
      <w:r w:rsidRPr="003F43CB">
        <w:rPr>
          <w:rStyle w:val="StyleBoldUnderline"/>
          <w:sz w:val="24"/>
          <w:highlight w:val="yellow"/>
        </w:rPr>
        <w:t>adjudicatory power insulates its decisions from presidential control</w:t>
      </w:r>
      <w:r w:rsidRPr="00BF0FFD">
        <w:t xml:space="preserve">: "With a single agency, the </w:t>
      </w:r>
      <w:r w:rsidRPr="003F43CB">
        <w:rPr>
          <w:rStyle w:val="StyleBoldUnderline"/>
          <w:sz w:val="24"/>
          <w:highlight w:val="yellow"/>
        </w:rPr>
        <w:t>President could credibly threaten to</w:t>
      </w:r>
      <w:r w:rsidRPr="00BF0FFD">
        <w:t xml:space="preserve"> remove or otherwise </w:t>
      </w:r>
      <w:r w:rsidRPr="003F43CB">
        <w:rPr>
          <w:rStyle w:val="StyleBoldUnderline"/>
          <w:sz w:val="24"/>
          <w:highlight w:val="yellow"/>
        </w:rPr>
        <w:t>pressure</w:t>
      </w:r>
      <w:r w:rsidRPr="00BF0FFD">
        <w:t xml:space="preserve"> or discipline that agency's Secretary or Administrator. </w:t>
      </w:r>
      <w:r w:rsidRPr="003F43CB">
        <w:rPr>
          <w:rStyle w:val="StyleBoldUnderline"/>
          <w:sz w:val="24"/>
          <w:highlight w:val="yellow"/>
        </w:rPr>
        <w:t>But there is strength in numbers</w:t>
      </w:r>
      <w:r w:rsidRPr="00BF0FFD">
        <w:t xml:space="preserve">." n263 Thus, </w:t>
      </w:r>
      <w:r w:rsidRPr="003F43CB">
        <w:rPr>
          <w:rStyle w:val="StyleBoldUnderline"/>
          <w:sz w:val="24"/>
          <w:highlight w:val="yellow"/>
        </w:rPr>
        <w:t>even within a unitary executive, such a structure would likely temper</w:t>
      </w:r>
      <w:r w:rsidRPr="00BF0FFD">
        <w:t xml:space="preserve"> the </w:t>
      </w:r>
      <w:r w:rsidRPr="003F43CB">
        <w:rPr>
          <w:rStyle w:val="StyleBoldUnderline"/>
          <w:sz w:val="24"/>
          <w:highlight w:val="yellow"/>
        </w:rPr>
        <w:t>influence</w:t>
      </w:r>
      <w:r w:rsidRPr="00BF0FFD">
        <w:t xml:space="preserve"> that campaign expenditures would have </w:t>
      </w:r>
      <w:r w:rsidRPr="003F43CB">
        <w:rPr>
          <w:rStyle w:val="StyleBoldUnderline"/>
          <w:sz w:val="24"/>
          <w:highlight w:val="yellow"/>
        </w:rPr>
        <w:t xml:space="preserve">on </w:t>
      </w:r>
      <w:r w:rsidRPr="00BF0FFD">
        <w:rPr>
          <w:rStyle w:val="StyleBoldUnderline"/>
          <w:sz w:val="20"/>
          <w:szCs w:val="20"/>
        </w:rPr>
        <w:t xml:space="preserve">the outcome of an </w:t>
      </w:r>
      <w:r w:rsidRPr="003F43CB">
        <w:rPr>
          <w:rStyle w:val="StyleBoldUnderline"/>
          <w:sz w:val="24"/>
          <w:highlight w:val="yellow"/>
        </w:rPr>
        <w:t>adjudication</w:t>
      </w:r>
      <w:r w:rsidRPr="00BF0FFD">
        <w:t>.</w:t>
      </w:r>
    </w:p>
    <w:p w:rsidR="00196115" w:rsidRPr="00065CF2" w:rsidRDefault="00196115" w:rsidP="00196115">
      <w:pPr>
        <w:pStyle w:val="Heading4"/>
      </w:pPr>
      <w:r w:rsidRPr="00065CF2">
        <w:t>Solely acting outside the realm of the law fails to provide a solution- institutions are inevitable and key to reform detention policies</w:t>
      </w:r>
    </w:p>
    <w:p w:rsidR="00196115" w:rsidRDefault="00196115" w:rsidP="00196115">
      <w:r w:rsidRPr="00DA1E1B">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196115" w:rsidRDefault="00196115" w:rsidP="00196115">
      <w:pPr>
        <w:pStyle w:val="card"/>
      </w:pPr>
      <w:r w:rsidRPr="001401AC">
        <w:rPr>
          <w:rStyle w:val="StyleBoldUnderline"/>
          <w:sz w:val="24"/>
          <w:highlight w:val="green"/>
        </w:rPr>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 xml:space="preserve">stemming from armed conflict with </w:t>
      </w:r>
      <w:proofErr w:type="gramStart"/>
      <w:r w:rsidRPr="006E465F">
        <w:t>non state</w:t>
      </w:r>
      <w:proofErr w:type="gramEnd"/>
      <w:r w:rsidRPr="006E465F">
        <w:t xml:space="preserv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 xml:space="preserve">even the deconstmctionist must shift to positivism and propose an </w:t>
      </w:r>
      <w:proofErr w:type="gramStart"/>
      <w:r w:rsidRPr="001401AC">
        <w:rPr>
          <w:rStyle w:val="StyleBoldUnderline"/>
          <w:sz w:val="24"/>
          <w:highlight w:val="green"/>
        </w:rPr>
        <w:t>altemativ</w:t>
      </w:r>
      <w:r w:rsidRPr="00E70037">
        <w:rPr>
          <w:rStyle w:val="Emphasis"/>
        </w:rPr>
        <w:t>e</w:t>
      </w:r>
      <w:r w:rsidRPr="00E70037">
        <w:rPr>
          <w:rStyle w:val="StyleBoldUnderline"/>
        </w:rPr>
        <w:t>,</w:t>
      </w:r>
      <w:proofErr w:type="gramEnd"/>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 xml:space="preserve">ttempts at a </w:t>
      </w:r>
      <w:r w:rsidRPr="001401AC">
        <w:rPr>
          <w:rStyle w:val="StyleBoldUnderline"/>
          <w:sz w:val="24"/>
          <w:highlight w:val="green"/>
        </w:rPr>
        <w:lastRenderedPageBreak/>
        <w:t>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196115" w:rsidRPr="00120F02" w:rsidRDefault="00196115" w:rsidP="00196115"/>
    <w:p w:rsidR="00196115" w:rsidRDefault="00196115" w:rsidP="00196115">
      <w:pPr>
        <w:pStyle w:val="Heading4"/>
      </w:pPr>
      <w:r>
        <w:t>Reject their generalizations-making universal claims about all democracy is asinine and means they don’t solve─</w:t>
      </w:r>
    </w:p>
    <w:p w:rsidR="00196115" w:rsidRDefault="00196115" w:rsidP="00196115">
      <w:r w:rsidRPr="00DD0257">
        <w:rPr>
          <w:rStyle w:val="cite"/>
        </w:rPr>
        <w:t>Youngs 11</w:t>
      </w:r>
      <w:r>
        <w:t xml:space="preserve"> – Director of FRIDE and Asst Prof @ U of Warwick and Research Fellow @ Norwegian Institute for IR, Richard, “Misunderstanding The Maladies Of Liberal Democracy Promotion”, FRIDE (European Think Tank), Working Paper, 2-18, http://www.eurasiareview.com/misunderstanding-the-maladies-of-liberal-democracy-promotion-18022011/</w:t>
      </w:r>
    </w:p>
    <w:p w:rsidR="00196115" w:rsidRDefault="00196115" w:rsidP="00196115">
      <w:pPr>
        <w:pStyle w:val="card"/>
      </w:pPr>
      <w:r>
        <w:t xml:space="preserve">There are many eloquent critiques that have added much of value to debates over democracy’s international trajectory. But what is now the mainstream general critique tends rather easily to assume many things that in fact require more careful interrogation. Is it really the case that to recover legitimacy, the democracy support agenda requires a whole new concept of democracy? Is the problem really that democracy promoters have insisted upon an unduly narrow form of either electoral or liberal democracy? Is liberal democracy really quite the demon that many now suggest it is? This working paper offers a modest, but hopefully distinctive contribution to these debates by focusing on the nexus between conceptual debate and policy practice. Amelioration of this link is sorely needed. At present, academics’ and diplomats’ perceptions of each other are hardly positive. </w:t>
      </w:r>
      <w:r w:rsidRPr="007F1FC0">
        <w:rPr>
          <w:rStyle w:val="StyleBoldUnderline"/>
        </w:rPr>
        <w:t>Academics dismiss policy-makers as hopelessly reductionist in their understanding of democracy</w:t>
      </w:r>
      <w:r>
        <w:t xml:space="preserve">. Policy-makers see academics as selfabsorbed, abstract and </w:t>
      </w:r>
      <w:proofErr w:type="gramStart"/>
      <w:r>
        <w:t>behind-the-curve</w:t>
      </w:r>
      <w:proofErr w:type="gramEnd"/>
      <w:r>
        <w:t xml:space="preserve">. It is argued here that the stance required is a nuanced one. Some of the key aspects common to critical perspectives are sound and have made an important contribution to debates over democracy promotion. The concept of democracy does indeed need to be opened up to a wider range of ideas. However, this paper questions how far </w:t>
      </w:r>
      <w:r w:rsidRPr="007F1FC0">
        <w:rPr>
          <w:rStyle w:val="StyleBoldUnderline"/>
          <w:highlight w:val="yellow"/>
        </w:rPr>
        <w:t>the scepticism heaped on</w:t>
      </w:r>
      <w:r w:rsidRPr="007F1FC0">
        <w:rPr>
          <w:rStyle w:val="StyleBoldUnderline"/>
        </w:rPr>
        <w:t xml:space="preserve"> </w:t>
      </w:r>
      <w:r w:rsidRPr="007F1FC0">
        <w:rPr>
          <w:rStyle w:val="StyleBoldUnderline"/>
          <w:highlight w:val="yellow"/>
        </w:rPr>
        <w:t>liberalism’s shoulders captures what is</w:t>
      </w:r>
      <w:r w:rsidRPr="007F1FC0">
        <w:rPr>
          <w:rStyle w:val="StyleBoldUnderline"/>
        </w:rPr>
        <w:t xml:space="preserve"> most seriously </w:t>
      </w:r>
      <w:r w:rsidRPr="007F1FC0">
        <w:rPr>
          <w:rStyle w:val="StyleBoldUnderline"/>
          <w:highlight w:val="yellow"/>
        </w:rPr>
        <w:t>wrong with</w:t>
      </w:r>
      <w:r w:rsidRPr="007F1FC0">
        <w:rPr>
          <w:rStyle w:val="StyleBoldUnderline"/>
        </w:rPr>
        <w:t xml:space="preserve"> real world </w:t>
      </w:r>
      <w:r w:rsidRPr="007F1FC0">
        <w:rPr>
          <w:rStyle w:val="StyleBoldUnderline"/>
          <w:highlight w:val="yellow"/>
        </w:rPr>
        <w:t>policy developments.</w:t>
      </w:r>
      <w:r w:rsidRPr="007F1FC0">
        <w:rPr>
          <w:rStyle w:val="StyleBoldUnderline"/>
        </w:rPr>
        <w:t xml:space="preserve"> </w:t>
      </w:r>
      <w:r>
        <w:t xml:space="preserve">Two </w:t>
      </w:r>
      <w:proofErr w:type="gramStart"/>
      <w:r w:rsidRPr="007F1FC0">
        <w:rPr>
          <w:rStyle w:val="StyleBoldUnderline"/>
        </w:rPr>
        <w:t>commonly-made</w:t>
      </w:r>
      <w:proofErr w:type="gramEnd"/>
      <w:r w:rsidRPr="007F1FC0">
        <w:rPr>
          <w:rStyle w:val="StyleBoldUnderline"/>
        </w:rPr>
        <w:t xml:space="preserve"> assumptions rest on empirical ground that is not firm. The first of these is that Western powers are in essence over-promoting liberal democracy</w:t>
      </w:r>
      <w:r>
        <w:t xml:space="preserve">. The facts suggest instead that they are not doing much to promote democracy of any type, whether liberal or otherwise. This is the most notable policy trend of recent years, under-stressed if not entirely ignored by arguments that derive from critical theory. </w:t>
      </w:r>
      <w:r w:rsidRPr="007F1FC0">
        <w:rPr>
          <w:rStyle w:val="StyleBoldUnderline"/>
        </w:rPr>
        <w:t xml:space="preserve">Second is </w:t>
      </w:r>
      <w:r w:rsidRPr="007F1FC0">
        <w:rPr>
          <w:rStyle w:val="StyleBoldUnderline"/>
          <w:highlight w:val="yellow"/>
        </w:rPr>
        <w:t>the</w:t>
      </w:r>
      <w:r w:rsidRPr="007F1FC0">
        <w:rPr>
          <w:rStyle w:val="StyleBoldUnderline"/>
        </w:rPr>
        <w:t xml:space="preserve"> </w:t>
      </w:r>
      <w:r w:rsidRPr="007F1FC0">
        <w:rPr>
          <w:rStyle w:val="StyleBoldUnderline"/>
          <w:highlight w:val="yellow"/>
        </w:rPr>
        <w:t>supposition that</w:t>
      </w:r>
      <w:r w:rsidRPr="007F1FC0">
        <w:rPr>
          <w:rStyle w:val="StyleBoldUnderline"/>
        </w:rPr>
        <w:t xml:space="preserve"> where they are active in democracy support, </w:t>
      </w:r>
      <w:r w:rsidRPr="007F1FC0">
        <w:rPr>
          <w:rStyle w:val="StyleBoldUnderline"/>
          <w:highlight w:val="yellow"/>
        </w:rPr>
        <w:t>Western powers follow a rigidly liberal template</w:t>
      </w:r>
      <w:r w:rsidRPr="007F1FC0">
        <w:rPr>
          <w:rStyle w:val="StyleBoldUnderline"/>
        </w:rPr>
        <w:t xml:space="preserve"> that is inappropriate and </w:t>
      </w:r>
      <w:r w:rsidRPr="007F1FC0">
        <w:rPr>
          <w:rStyle w:val="StyleBoldUnderline"/>
          <w:highlight w:val="yellow"/>
        </w:rPr>
        <w:t>inattentive to local demands</w:t>
      </w:r>
      <w:r w:rsidRPr="007F1FC0">
        <w:rPr>
          <w:rStyle w:val="StyleBoldUnderline"/>
        </w:rPr>
        <w:t xml:space="preserve"> and specificiti</w:t>
      </w:r>
      <w:r>
        <w:t xml:space="preserve">es. Of course, in places some such concerns are well founded and injustices are undoubtedly committed in the pursuit of political change. </w:t>
      </w:r>
      <w:r w:rsidRPr="007F1FC0">
        <w:rPr>
          <w:rStyle w:val="StyleBoldUnderline"/>
        </w:rPr>
        <w:t xml:space="preserve">But this argument </w:t>
      </w:r>
      <w:r w:rsidRPr="007F1FC0">
        <w:rPr>
          <w:rStyle w:val="StyleBoldUnderline"/>
          <w:highlight w:val="yellow"/>
        </w:rPr>
        <w:t>is far too sweeping</w:t>
      </w:r>
      <w:r w:rsidRPr="007F1FC0">
        <w:rPr>
          <w:rStyle w:val="StyleBoldUnderline"/>
        </w:rPr>
        <w:t xml:space="preserve"> when forwarded </w:t>
      </w:r>
      <w:r w:rsidRPr="007F1FC0">
        <w:rPr>
          <w:rStyle w:val="StyleBoldUnderline"/>
          <w:highlight w:val="yellow"/>
        </w:rPr>
        <w:t>as a general meta</w:t>
      </w:r>
      <w:r w:rsidRPr="007F1FC0">
        <w:rPr>
          <w:rStyle w:val="StyleBoldUnderline"/>
        </w:rPr>
        <w:t>-</w:t>
      </w:r>
      <w:r w:rsidRPr="007F1FC0">
        <w:rPr>
          <w:rStyle w:val="StyleBoldUnderline"/>
          <w:highlight w:val="yellow"/>
        </w:rPr>
        <w:t>critique of</w:t>
      </w:r>
      <w:r w:rsidRPr="007F1FC0">
        <w:rPr>
          <w:rStyle w:val="StyleBoldUnderline"/>
        </w:rPr>
        <w:t xml:space="preserve"> democracy </w:t>
      </w:r>
      <w:r w:rsidRPr="007F1FC0">
        <w:rPr>
          <w:rStyle w:val="StyleBoldUnderline"/>
          <w:highlight w:val="yellow"/>
        </w:rPr>
        <w:t>promotion.</w:t>
      </w:r>
      <w:r w:rsidRPr="007F1FC0">
        <w:rPr>
          <w:rStyle w:val="StyleBoldUnderline"/>
        </w:rPr>
        <w:t xml:space="preserve"> Real life </w:t>
      </w:r>
      <w:r w:rsidRPr="007F1FC0">
        <w:rPr>
          <w:rStyle w:val="StyleBoldUnderline"/>
          <w:highlight w:val="yellow"/>
        </w:rPr>
        <w:t>policy formulation is much more ad hoc and varied</w:t>
      </w:r>
      <w:r w:rsidRPr="007F1FC0">
        <w:rPr>
          <w:rStyle w:val="StyleBoldUnderline"/>
        </w:rPr>
        <w:t xml:space="preserve"> in its conceptual bases. This is evident if one takes the trouble to look at the nitty-gritty substance of what democracy promoters are doing on the ground. </w:t>
      </w:r>
      <w:r w:rsidRPr="007F1FC0">
        <w:rPr>
          <w:rStyle w:val="StyleBoldUnderline"/>
          <w:highlight w:val="yellow"/>
        </w:rPr>
        <w:t>In some cases</w:t>
      </w:r>
      <w:r w:rsidRPr="007F1FC0">
        <w:rPr>
          <w:rStyle w:val="StyleBoldUnderline"/>
        </w:rPr>
        <w:t xml:space="preserve"> Western powers </w:t>
      </w:r>
      <w:r w:rsidRPr="007F1FC0">
        <w:rPr>
          <w:rStyle w:val="StyleBoldUnderline"/>
          <w:highlight w:val="yellow"/>
        </w:rPr>
        <w:t>assertively promote liberal democracy. But other combinations are also adopted.</w:t>
      </w:r>
      <w:r w:rsidRPr="007F1FC0">
        <w:rPr>
          <w:rStyle w:val="StyleBoldUnderline"/>
        </w:rPr>
        <w:t xml:space="preserve"> Sometimes policy favours illiberal democracy; sometimes it seeks advances in liberal rights without democracy; and sometimes it is active in supporting neither the ‘liberal’ nor the ‘democracy’ strand of liberal democracy. </w:t>
      </w:r>
      <w:r w:rsidRPr="007F1FC0">
        <w:rPr>
          <w:rStyle w:val="StyleBoldUnderline"/>
          <w:highlight w:val="yellow"/>
        </w:rPr>
        <w:t>The</w:t>
      </w:r>
      <w:r w:rsidRPr="007F1FC0">
        <w:rPr>
          <w:rStyle w:val="StyleBoldUnderline"/>
        </w:rPr>
        <w:t xml:space="preserve"> precise </w:t>
      </w:r>
      <w:r w:rsidRPr="007F1FC0">
        <w:rPr>
          <w:rStyle w:val="StyleBoldUnderline"/>
          <w:highlight w:val="yellow"/>
        </w:rPr>
        <w:t>nature</w:t>
      </w:r>
      <w:r w:rsidRPr="007F1FC0">
        <w:rPr>
          <w:rStyle w:val="StyleBoldUnderline"/>
        </w:rPr>
        <w:t xml:space="preserve"> and balance of such policy options </w:t>
      </w:r>
      <w:r w:rsidRPr="007F1FC0">
        <w:rPr>
          <w:rStyle w:val="StyleBoldUnderline"/>
          <w:highlight w:val="yellow"/>
        </w:rPr>
        <w:t xml:space="preserve">varies </w:t>
      </w:r>
      <w:r w:rsidRPr="007F1FC0">
        <w:rPr>
          <w:rStyle w:val="StyleBoldUnderline"/>
          <w:highlight w:val="yellow"/>
        </w:rPr>
        <w:lastRenderedPageBreak/>
        <w:t>across different</w:t>
      </w:r>
      <w:r w:rsidRPr="007F1FC0">
        <w:rPr>
          <w:rStyle w:val="StyleBoldUnderline"/>
        </w:rPr>
        <w:t xml:space="preserve"> democracy </w:t>
      </w:r>
      <w:r w:rsidRPr="007F1FC0">
        <w:rPr>
          <w:rStyle w:val="StyleBoldUnderline"/>
          <w:highlight w:val="yellow"/>
        </w:rPr>
        <w:t>promoters,</w:t>
      </w:r>
      <w:r w:rsidRPr="007F1FC0">
        <w:rPr>
          <w:rStyle w:val="StyleBoldUnderline"/>
        </w:rPr>
        <w:t xml:space="preserve"> different ‘</w:t>
      </w:r>
      <w:r w:rsidRPr="007F1FC0">
        <w:rPr>
          <w:rStyle w:val="StyleBoldUnderline"/>
          <w:highlight w:val="yellow"/>
        </w:rPr>
        <w:t>target’ states and</w:t>
      </w:r>
      <w:r w:rsidRPr="007F1FC0">
        <w:rPr>
          <w:rStyle w:val="StyleBoldUnderline"/>
        </w:rPr>
        <w:t xml:space="preserve"> over different moments in </w:t>
      </w:r>
      <w:r w:rsidRPr="007F1FC0">
        <w:rPr>
          <w:rStyle w:val="StyleBoldUnderline"/>
          <w:highlight w:val="yellow"/>
        </w:rPr>
        <w:t>time.</w:t>
      </w:r>
      <w:r w:rsidRPr="00DD0257">
        <w:rPr>
          <w:b/>
          <w:highlight w:val="yellow"/>
        </w:rPr>
        <w:t xml:space="preserve"> </w:t>
      </w:r>
      <w:r w:rsidRPr="007F1FC0">
        <w:rPr>
          <w:rStyle w:val="StyleBoldUnderline"/>
          <w:highlight w:val="yellow"/>
        </w:rPr>
        <w:t>Critical theory</w:t>
      </w:r>
      <w:r w:rsidRPr="007F1FC0">
        <w:rPr>
          <w:rStyle w:val="StyleBoldUnderline"/>
        </w:rPr>
        <w:t xml:space="preserve"> inspired approaches risk </w:t>
      </w:r>
      <w:r w:rsidRPr="007F1FC0">
        <w:rPr>
          <w:rStyle w:val="StyleBoldUnderline"/>
          <w:highlight w:val="yellow"/>
        </w:rPr>
        <w:t>seeing a uniformity that simply does not exist in concrete democracy support strategies</w:t>
      </w:r>
      <w:r w:rsidRPr="007F1FC0">
        <w:rPr>
          <w:rStyle w:val="StyleBoldUnderline"/>
        </w:rPr>
        <w:t>.</w:t>
      </w:r>
      <w:r>
        <w:t xml:space="preserve"> </w:t>
      </w:r>
      <w:r w:rsidRPr="007F1FC0">
        <w:rPr>
          <w:rStyle w:val="StyleBoldUnderline"/>
        </w:rPr>
        <w:t xml:space="preserve">They are if anything more </w:t>
      </w:r>
      <w:proofErr w:type="gramStart"/>
      <w:r w:rsidRPr="007F1FC0">
        <w:rPr>
          <w:rStyle w:val="StyleBoldUnderline"/>
        </w:rPr>
        <w:t>straight-jacketed</w:t>
      </w:r>
      <w:proofErr w:type="gramEnd"/>
      <w:r w:rsidRPr="007F1FC0">
        <w:rPr>
          <w:rStyle w:val="StyleBoldUnderline"/>
        </w:rPr>
        <w:t xml:space="preserve"> than the policy-makers they mock as rigidly simplistic in their conceptual understanding of democracy. This is not to suggest that all is well in the democracy promoters’ house; but the renovations needed are </w:t>
      </w:r>
      <w:proofErr w:type="gramStart"/>
      <w:r w:rsidRPr="007F1FC0">
        <w:rPr>
          <w:rStyle w:val="StyleBoldUnderline"/>
        </w:rPr>
        <w:t>more subtle</w:t>
      </w:r>
      <w:proofErr w:type="gramEnd"/>
      <w:r w:rsidRPr="007F1FC0">
        <w:rPr>
          <w:rStyle w:val="StyleBoldUnderline"/>
        </w:rPr>
        <w:t xml:space="preserve"> in nature</w:t>
      </w:r>
      <w:r>
        <w:t>.</w:t>
      </w:r>
    </w:p>
    <w:p w:rsidR="00196115" w:rsidRDefault="00196115" w:rsidP="00196115">
      <w:pPr>
        <w:pStyle w:val="Heading4"/>
      </w:pPr>
      <w:r>
        <w:t xml:space="preserve">Democracy assistance is not inherently neo-liberal. Constantly grouping it as such undermines pragmatic efforts for reform like the plan. </w:t>
      </w:r>
    </w:p>
    <w:p w:rsidR="00196115" w:rsidRDefault="00196115" w:rsidP="00196115">
      <w:r w:rsidRPr="00D75B65">
        <w:rPr>
          <w:rStyle w:val="tagChar"/>
        </w:rPr>
        <w:t>Youngs 11</w:t>
      </w:r>
      <w:r>
        <w:t xml:space="preserve"> – Director of FRIDE and Asst Prof @ U of Warwick and Research Fellow @ Norwegian Institute for IR, Richard, “Misunderstanding The Maladies Of Liberal Democracy Promotion”, FRIDE (European Think Tank), Working Paper, 2-18, http://www.eurasiareview.com/misunderstanding-the-maladies-of-liberal-democracy-promotion-18022011/</w:t>
      </w:r>
    </w:p>
    <w:p w:rsidR="00196115" w:rsidRDefault="00196115" w:rsidP="00196115">
      <w:pPr>
        <w:pStyle w:val="card"/>
        <w:rPr>
          <w:rStyle w:val="StyleBoldUnderline"/>
          <w:highlight w:val="yellow"/>
        </w:rPr>
      </w:pPr>
      <w:r>
        <w:t>Third</w:t>
      </w:r>
      <w:r w:rsidRPr="007F1FC0">
        <w:rPr>
          <w:rStyle w:val="StyleBoldUnderline"/>
        </w:rPr>
        <w:t xml:space="preserve">, </w:t>
      </w:r>
      <w:r w:rsidRPr="007F1FC0">
        <w:rPr>
          <w:rStyle w:val="StyleBoldUnderline"/>
          <w:highlight w:val="yellow"/>
        </w:rPr>
        <w:t>central</w:t>
      </w:r>
      <w:r w:rsidRPr="00D75B65">
        <w:rPr>
          <w:b/>
          <w:highlight w:val="yellow"/>
        </w:rPr>
        <w:t xml:space="preserve"> </w:t>
      </w:r>
      <w:r w:rsidRPr="007F1FC0">
        <w:rPr>
          <w:rStyle w:val="StyleBoldUnderline"/>
          <w:highlight w:val="yellow"/>
        </w:rPr>
        <w:t xml:space="preserve">to critical perspectives is </w:t>
      </w:r>
      <w:r w:rsidRPr="007F1FC0">
        <w:rPr>
          <w:rStyle w:val="StyleBoldUnderline"/>
        </w:rPr>
        <w:t xml:space="preserve">the contention </w:t>
      </w:r>
      <w:r w:rsidRPr="007F1FC0">
        <w:rPr>
          <w:rStyle w:val="StyleBoldUnderline"/>
          <w:highlight w:val="yellow"/>
        </w:rPr>
        <w:t xml:space="preserve">that liberal democracy is joined </w:t>
      </w:r>
      <w:r w:rsidRPr="007F1FC0">
        <w:rPr>
          <w:rStyle w:val="StyleBoldUnderline"/>
        </w:rPr>
        <w:t xml:space="preserve">at the hip </w:t>
      </w:r>
      <w:r w:rsidRPr="007F1FC0">
        <w:rPr>
          <w:rStyle w:val="StyleBoldUnderline"/>
          <w:highlight w:val="yellow"/>
        </w:rPr>
        <w:t>with economic liberalism</w:t>
      </w:r>
      <w:r w:rsidRPr="007F1FC0">
        <w:rPr>
          <w:rStyle w:val="StyleBoldUnderline"/>
        </w:rPr>
        <w:t>, of a type that works against the interests of non-Western states</w:t>
      </w:r>
      <w:r>
        <w:t>. This is the essence of the increasingly popular neo-Gramscian line</w:t>
      </w:r>
      <w:r w:rsidRPr="007F1FC0">
        <w:rPr>
          <w:rStyle w:val="StyleBoldUnderline"/>
        </w:rPr>
        <w:t xml:space="preserve">. This would claim </w:t>
      </w:r>
      <w:r w:rsidRPr="007F1FC0">
        <w:rPr>
          <w:rStyle w:val="StyleBoldUnderline"/>
          <w:highlight w:val="yellow"/>
        </w:rPr>
        <w:t xml:space="preserve">that all the discourse </w:t>
      </w:r>
      <w:r w:rsidRPr="007F1FC0">
        <w:rPr>
          <w:rStyle w:val="StyleBoldUnderline"/>
        </w:rPr>
        <w:t xml:space="preserve">on supporting social justice and accepting other models of democracy </w:t>
      </w:r>
      <w:r w:rsidRPr="007F1FC0">
        <w:rPr>
          <w:rStyle w:val="StyleBoldUnderline"/>
          <w:highlight w:val="yellow"/>
        </w:rPr>
        <w:t>is entirely disingenuous</w:t>
      </w:r>
      <w:r>
        <w:t xml:space="preserve"> – a feint to hide what is in fact a self-interested, narrow preference for liberal democracy. The financial crisis has also nourished a resurgent Marxist critique. Slavoj Zizek sees in this crisis proof that not only is market liberalism the flip side of political liberalism, but that tension between the two is inherent to liberalism itself. He contends that the financial crisis shows that the political economy of class is back as the prime shaper of struggle, negating the notion that liberal norms are universal. This influential thinker advocates that the left return to the Hegelian notion of a strong state and move away from support for liberal individual empowerment.10 </w:t>
      </w:r>
      <w:r w:rsidRPr="007F1FC0">
        <w:rPr>
          <w:rStyle w:val="StyleBoldUnderline"/>
        </w:rPr>
        <w:t xml:space="preserve">It is absolutely true, and vital to highlight, that many injustices are carried out in the name of democracy support, and that the latter can easily be used as a cloak for self-centred Western economic interest in a way that militates against high quality political pluralism. However, </w:t>
      </w:r>
      <w:r w:rsidRPr="007F1FC0">
        <w:rPr>
          <w:rStyle w:val="StyleBoldUnderline"/>
          <w:highlight w:val="yellow"/>
        </w:rPr>
        <w:t xml:space="preserve">the </w:t>
      </w:r>
      <w:r w:rsidRPr="007F1FC0">
        <w:rPr>
          <w:rStyle w:val="StyleBoldUnderline"/>
        </w:rPr>
        <w:t xml:space="preserve">detailed </w:t>
      </w:r>
      <w:r w:rsidRPr="007F1FC0">
        <w:rPr>
          <w:rStyle w:val="StyleBoldUnderline"/>
          <w:highlight w:val="yellow"/>
        </w:rPr>
        <w:t>policy record</w:t>
      </w:r>
      <w:r w:rsidRPr="007F1FC0">
        <w:rPr>
          <w:rStyle w:val="StyleBoldUnderline"/>
        </w:rPr>
        <w:t xml:space="preserve"> once again </w:t>
      </w:r>
      <w:r w:rsidRPr="007F1FC0">
        <w:rPr>
          <w:rStyle w:val="StyleBoldUnderline"/>
          <w:highlight w:val="yellow"/>
        </w:rPr>
        <w:t>shows a more varied picture than is often painted</w:t>
      </w:r>
      <w:r w:rsidRPr="007F1FC0">
        <w:rPr>
          <w:rStyle w:val="StyleBoldUnderline"/>
        </w:rPr>
        <w:t xml:space="preserve">. </w:t>
      </w:r>
      <w:r>
        <w:t>In most cases</w:t>
      </w:r>
      <w:r w:rsidRPr="007F1FC0">
        <w:rPr>
          <w:rStyle w:val="StyleBoldUnderline"/>
        </w:rPr>
        <w:t xml:space="preserve">, </w:t>
      </w:r>
      <w:r w:rsidRPr="007F1FC0">
        <w:rPr>
          <w:rStyle w:val="StyleBoldUnderline"/>
          <w:highlight w:val="yellow"/>
        </w:rPr>
        <w:t xml:space="preserve">Western states are </w:t>
      </w:r>
      <w:r w:rsidRPr="007F1FC0">
        <w:rPr>
          <w:rStyle w:val="StyleBoldUnderline"/>
        </w:rPr>
        <w:t xml:space="preserve">more than </w:t>
      </w:r>
      <w:r w:rsidRPr="007F1FC0">
        <w:rPr>
          <w:rStyle w:val="StyleBoldUnderline"/>
          <w:highlight w:val="yellow"/>
        </w:rPr>
        <w:t>happy to delink the commercial and democracy agendas</w:t>
      </w:r>
      <w:r>
        <w:t xml:space="preserve">. The EU is currently negotiating a large number of trade deals with autocratic regimes, without any apparent worries over the absence of democracy in these states. And conversely, the main post-financial crisis trend is that the West is pulling back from support for trade liberalisation. The Doha round is stuck; most bilateral trade deals are in fact ‘trade light’. Another point of relevance in response to the ‘elitist democracy’, Marxian critique is that the one sector rarely included in democracy initiatives is the business sector – trade unions get far more support from Western democracy promotion agencies. </w:t>
      </w:r>
      <w:r w:rsidRPr="007F1FC0">
        <w:rPr>
          <w:rStyle w:val="StyleBoldUnderline"/>
        </w:rPr>
        <w:t xml:space="preserve">None of </w:t>
      </w:r>
      <w:r w:rsidRPr="007F1FC0">
        <w:rPr>
          <w:rStyle w:val="StyleBoldUnderline"/>
          <w:highlight w:val="yellow"/>
        </w:rPr>
        <w:t xml:space="preserve">this is </w:t>
      </w:r>
      <w:r w:rsidRPr="007F1FC0">
        <w:rPr>
          <w:rStyle w:val="StyleBoldUnderline"/>
        </w:rPr>
        <w:t xml:space="preserve">to argue that neo-imperial dynamics do not exist. But it is </w:t>
      </w:r>
      <w:r w:rsidRPr="007F1FC0">
        <w:rPr>
          <w:rStyle w:val="StyleBoldUnderline"/>
          <w:highlight w:val="yellow"/>
        </w:rPr>
        <w:t xml:space="preserve">a plea for greater forensic rigour </w:t>
      </w:r>
    </w:p>
    <w:p w:rsidR="00196115" w:rsidRDefault="00196115" w:rsidP="00196115">
      <w:pPr>
        <w:pStyle w:val="card"/>
        <w:rPr>
          <w:rStyle w:val="StyleBoldUnderline"/>
          <w:highlight w:val="yellow"/>
        </w:rPr>
      </w:pPr>
    </w:p>
    <w:p w:rsidR="00196115" w:rsidRDefault="00196115" w:rsidP="00196115">
      <w:pPr>
        <w:pStyle w:val="card"/>
        <w:rPr>
          <w:rStyle w:val="StyleBoldUnderline"/>
          <w:highlight w:val="yellow"/>
        </w:rPr>
      </w:pPr>
    </w:p>
    <w:p w:rsidR="00196115" w:rsidRDefault="00196115" w:rsidP="00196115">
      <w:pPr>
        <w:pStyle w:val="card"/>
      </w:pPr>
      <w:proofErr w:type="gramStart"/>
      <w:r w:rsidRPr="007F1FC0">
        <w:rPr>
          <w:rStyle w:val="StyleBoldUnderline"/>
          <w:highlight w:val="yellow"/>
        </w:rPr>
        <w:t>in</w:t>
      </w:r>
      <w:proofErr w:type="gramEnd"/>
      <w:r w:rsidRPr="007F1FC0">
        <w:rPr>
          <w:rStyle w:val="StyleBoldUnderline"/>
          <w:highlight w:val="yellow"/>
        </w:rPr>
        <w:t xml:space="preserve"> determining what kind of policy outcomes can be attributed to such dynamics.</w:t>
      </w:r>
      <w:r>
        <w:t xml:space="preserve"> Western governments are often admonished for striking commercial deals with autocrats, but then also for ‘democratic imperialism’ when they do emphasise liberal norms in their foreign relations – damned if we do, damned if we don’t, some diplomats might feel. A good dose of imperialism could be said to lie in the convenient sidelining of democracy more than any pernicious liberal understanding of political reform. Research suggests that people in autocratic states see ‘imperialism’ in Western double-standards – sometimes supporting, sometimes deferring democracy – more than in any adherence to a particular conceptual model of democratic reform.11 Many critical points raised are important and valid. They certainly offer a welcome complement to the focus of constructivism on identities: </w:t>
      </w:r>
      <w:r w:rsidRPr="007F1FC0">
        <w:rPr>
          <w:rStyle w:val="StyleBoldUnderline"/>
          <w:highlight w:val="yellow"/>
        </w:rPr>
        <w:t xml:space="preserve">it is important to redress </w:t>
      </w:r>
      <w:r w:rsidRPr="007F1FC0">
        <w:rPr>
          <w:rStyle w:val="StyleBoldUnderline"/>
        </w:rPr>
        <w:t xml:space="preserve">the dominance of </w:t>
      </w:r>
      <w:r w:rsidRPr="007F1FC0">
        <w:rPr>
          <w:rStyle w:val="StyleBoldUnderline"/>
          <w:highlight w:val="yellow"/>
        </w:rPr>
        <w:t xml:space="preserve">purely identity-centred debates and recognise </w:t>
      </w:r>
      <w:r w:rsidRPr="007F1FC0">
        <w:rPr>
          <w:rStyle w:val="StyleBoldUnderline"/>
        </w:rPr>
        <w:t xml:space="preserve">that </w:t>
      </w:r>
      <w:r w:rsidRPr="007F1FC0">
        <w:rPr>
          <w:rStyle w:val="StyleBoldUnderline"/>
          <w:highlight w:val="yellow"/>
        </w:rPr>
        <w:t xml:space="preserve">the potential for </w:t>
      </w:r>
      <w:r w:rsidRPr="007F1FC0">
        <w:rPr>
          <w:rStyle w:val="StyleBoldUnderline"/>
        </w:rPr>
        <w:t xml:space="preserve">and blockages to </w:t>
      </w:r>
      <w:r w:rsidRPr="007F1FC0">
        <w:rPr>
          <w:rStyle w:val="StyleBoldUnderline"/>
          <w:highlight w:val="yellow"/>
        </w:rPr>
        <w:t>democracy continue to be rooted in material interests and social structures</w:t>
      </w:r>
      <w:r w:rsidRPr="007F1FC0">
        <w:rPr>
          <w:rStyle w:val="StyleBoldUnderline"/>
        </w:rPr>
        <w:t xml:space="preserve">. </w:t>
      </w:r>
      <w:proofErr w:type="gramStart"/>
      <w:r w:rsidRPr="007F1FC0">
        <w:rPr>
          <w:rStyle w:val="StyleBoldUnderline"/>
        </w:rPr>
        <w:t xml:space="preserve">But </w:t>
      </w:r>
      <w:r w:rsidRPr="007F1FC0">
        <w:rPr>
          <w:rStyle w:val="StyleBoldUnderline"/>
          <w:highlight w:val="yellow"/>
        </w:rPr>
        <w:t>there is much</w:t>
      </w:r>
      <w:r w:rsidRPr="007F1FC0">
        <w:rPr>
          <w:rStyle w:val="StyleBoldUnderline"/>
        </w:rPr>
        <w:t xml:space="preserve">, perhaps wilful </w:t>
      </w:r>
      <w:r w:rsidRPr="007F1FC0">
        <w:rPr>
          <w:rStyle w:val="StyleBoldUnderline"/>
          <w:highlight w:val="yellow"/>
        </w:rPr>
        <w:t>overconflating</w:t>
      </w:r>
      <w:r w:rsidRPr="007F1FC0">
        <w:rPr>
          <w:rStyle w:val="StyleBoldUnderline"/>
        </w:rPr>
        <w:t xml:space="preserve"> of </w:t>
      </w:r>
      <w:r w:rsidRPr="007F1FC0">
        <w:rPr>
          <w:rStyle w:val="StyleBoldUnderline"/>
          <w:highlight w:val="yellow"/>
        </w:rPr>
        <w:t>the criticism of neo-liberal economics with criticism of liberal democracy</w:t>
      </w:r>
      <w:r w:rsidRPr="007F1FC0">
        <w:rPr>
          <w:rStyle w:val="StyleBoldUnderline"/>
        </w:rPr>
        <w:t>.</w:t>
      </w:r>
      <w:proofErr w:type="gramEnd"/>
      <w:r w:rsidRPr="007F1FC0">
        <w:rPr>
          <w:rStyle w:val="StyleBoldUnderline"/>
        </w:rPr>
        <w:t xml:space="preserve"> </w:t>
      </w:r>
    </w:p>
    <w:p w:rsidR="00196115" w:rsidRDefault="00196115" w:rsidP="00196115">
      <w:pPr>
        <w:pStyle w:val="Heading1"/>
      </w:pPr>
      <w:r>
        <w:lastRenderedPageBreak/>
        <w:t>1AR</w:t>
      </w:r>
    </w:p>
    <w:p w:rsidR="00196115" w:rsidRPr="00BF346E" w:rsidRDefault="00196115" w:rsidP="00196115">
      <w:pPr>
        <w:pStyle w:val="Tagline"/>
        <w:tabs>
          <w:tab w:val="left" w:pos="90"/>
          <w:tab w:val="left" w:pos="10710"/>
        </w:tabs>
      </w:pPr>
      <w:r w:rsidRPr="00BF346E">
        <w:t xml:space="preserve">Movements are getting </w:t>
      </w:r>
      <w:r w:rsidRPr="00BF346E">
        <w:rPr>
          <w:u w:val="single"/>
        </w:rPr>
        <w:t>smothered out of existence</w:t>
      </w:r>
      <w:r w:rsidRPr="00BF346E">
        <w:t>—no alternative economic system</w:t>
      </w:r>
    </w:p>
    <w:p w:rsidR="00196115" w:rsidRPr="00BF346E" w:rsidRDefault="00196115" w:rsidP="00196115">
      <w:pPr>
        <w:pStyle w:val="cardtext"/>
        <w:tabs>
          <w:tab w:val="left" w:pos="90"/>
          <w:tab w:val="left" w:pos="10710"/>
        </w:tabs>
        <w:ind w:left="0" w:right="0"/>
      </w:pPr>
      <w:r w:rsidRPr="00BF346E">
        <w:rPr>
          <w:rStyle w:val="StyleStyleBold12pt"/>
        </w:rPr>
        <w:t>Jones 11</w:t>
      </w:r>
      <w:r w:rsidRPr="00BF346E">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196115" w:rsidRPr="00BF346E" w:rsidRDefault="00196115" w:rsidP="00196115">
      <w:pPr>
        <w:pStyle w:val="Card0"/>
        <w:tabs>
          <w:tab w:val="left" w:pos="90"/>
          <w:tab w:val="left" w:pos="10710"/>
        </w:tabs>
        <w:ind w:left="0"/>
      </w:pPr>
      <w:r w:rsidRPr="00BF346E">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p>
    <w:p w:rsidR="00196115" w:rsidRPr="00BF346E" w:rsidRDefault="00196115" w:rsidP="00196115">
      <w:pPr>
        <w:pStyle w:val="Card0"/>
        <w:tabs>
          <w:tab w:val="left" w:pos="90"/>
          <w:tab w:val="left" w:pos="10710"/>
        </w:tabs>
        <w:ind w:left="0"/>
      </w:pPr>
      <w:r w:rsidRPr="007B7A32">
        <w:rPr>
          <w:rStyle w:val="StyleBoldUnderline"/>
          <w:highlight w:val="green"/>
        </w:rPr>
        <w:t>Today, as protesters</w:t>
      </w:r>
      <w:r w:rsidRPr="00BF346E">
        <w:rPr>
          <w:rStyle w:val="StyleBoldUnderline"/>
        </w:rPr>
        <w:t xml:space="preserve"> in nearly a thousand cities </w:t>
      </w:r>
      <w:r w:rsidRPr="007B7A32">
        <w:rPr>
          <w:rStyle w:val="StyleBoldUnderline"/>
          <w:highlight w:val="green"/>
        </w:rPr>
        <w:t>across the world follow</w:t>
      </w:r>
      <w:r w:rsidRPr="00BF346E">
        <w:rPr>
          <w:rStyle w:val="StyleBoldUnderline"/>
        </w:rPr>
        <w:t xml:space="preserve"> the example set by</w:t>
      </w:r>
      <w:r w:rsidRPr="00BF346E">
        <w:t xml:space="preserve"> the </w:t>
      </w:r>
      <w:r w:rsidRPr="007B7A32">
        <w:rPr>
          <w:rStyle w:val="StyleBoldUnderline"/>
          <w:highlight w:val="green"/>
        </w:rPr>
        <w:t>Occupy</w:t>
      </w:r>
      <w:r w:rsidRPr="00BF346E">
        <w:t xml:space="preserve"> Wall Street protests, </w:t>
      </w:r>
      <w:r w:rsidRPr="007B7A32">
        <w:rPr>
          <w:rStyle w:val="StyleBoldUnderline"/>
          <w:highlight w:val="green"/>
        </w:rPr>
        <w:t>it's worth pondering what happened to the anti-globalisation movement</w:t>
      </w:r>
      <w:r w:rsidRPr="00BF346E">
        <w:t xml:space="preserve">. Its </w:t>
      </w:r>
      <w:r w:rsidRPr="00BF346E">
        <w:rPr>
          <w:rStyle w:val="StyleBoldUnderline"/>
        </w:rPr>
        <w:t xml:space="preserve">activists did not lack passion or determination. But </w:t>
      </w:r>
      <w:r w:rsidRPr="007B7A32">
        <w:rPr>
          <w:rStyle w:val="StyleBoldUnderline"/>
          <w:highlight w:val="green"/>
        </w:rPr>
        <w:t xml:space="preserve">they did </w:t>
      </w:r>
      <w:r w:rsidRPr="007B7A32">
        <w:rPr>
          <w:rStyle w:val="StyleBoldUnderline"/>
          <w:highlight w:val="green"/>
          <w:bdr w:val="single" w:sz="4" w:space="0" w:color="auto"/>
        </w:rPr>
        <w:t>lack a coherent alternative</w:t>
      </w:r>
      <w:r w:rsidRPr="007B7A32">
        <w:rPr>
          <w:rStyle w:val="StyleBoldUnderline"/>
          <w:highlight w:val="green"/>
        </w:rPr>
        <w:t xml:space="preserve"> to the neo-liberal project.</w:t>
      </w:r>
      <w:r w:rsidRPr="007B7A32">
        <w:rPr>
          <w:highlight w:val="green"/>
        </w:rPr>
        <w:t xml:space="preserve"> </w:t>
      </w:r>
      <w:r w:rsidRPr="007B7A32">
        <w:rPr>
          <w:rStyle w:val="StyleBoldUnderline"/>
          <w:highlight w:val="green"/>
        </w:rPr>
        <w:t>With no clear</w:t>
      </w:r>
      <w:r w:rsidRPr="00BF346E">
        <w:rPr>
          <w:rStyle w:val="StyleBoldUnderline"/>
        </w:rPr>
        <w:t xml:space="preserve"> political </w:t>
      </w:r>
      <w:r w:rsidRPr="007B7A32">
        <w:rPr>
          <w:rStyle w:val="StyleBoldUnderline"/>
          <w:highlight w:val="green"/>
        </w:rPr>
        <w:t xml:space="preserve">direction, </w:t>
      </w:r>
      <w:r w:rsidRPr="007B7A32">
        <w:rPr>
          <w:rStyle w:val="StyleBoldUnderline"/>
          <w:highlight w:val="green"/>
          <w:bdr w:val="single" w:sz="4" w:space="0" w:color="auto"/>
        </w:rPr>
        <w:t>the movement was easily swept away</w:t>
      </w:r>
      <w:r w:rsidRPr="00BF346E">
        <w:rPr>
          <w:rStyle w:val="StyleBoldUnderline"/>
        </w:rPr>
        <w:t xml:space="preserve"> by</w:t>
      </w:r>
      <w:r w:rsidRPr="00BF346E">
        <w:t xml:space="preserve"> the </w:t>
      </w:r>
      <w:r w:rsidRPr="00BF346E">
        <w:rPr>
          <w:rStyle w:val="StyleBoldUnderline"/>
        </w:rPr>
        <w:t>jingoism and turmoil that followed 9/11,</w:t>
      </w:r>
      <w:r w:rsidRPr="00BF346E">
        <w:t xml:space="preserve"> just two months after Genoa.</w:t>
      </w:r>
    </w:p>
    <w:p w:rsidR="00196115" w:rsidRPr="00BF346E" w:rsidRDefault="00196115" w:rsidP="00196115">
      <w:pPr>
        <w:pStyle w:val="Card0"/>
        <w:tabs>
          <w:tab w:val="left" w:pos="90"/>
          <w:tab w:val="left" w:pos="10710"/>
        </w:tabs>
        <w:ind w:left="0"/>
      </w:pPr>
      <w:r w:rsidRPr="00BF346E">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p>
    <w:p w:rsidR="00196115" w:rsidRPr="00BF346E" w:rsidRDefault="00196115" w:rsidP="00196115">
      <w:pPr>
        <w:pStyle w:val="Card0"/>
        <w:tabs>
          <w:tab w:val="left" w:pos="90"/>
          <w:tab w:val="left" w:pos="10710"/>
        </w:tabs>
        <w:ind w:left="0"/>
        <w:rPr>
          <w:rStyle w:val="StyleBoldUnderline"/>
          <w:b w:val="0"/>
        </w:rPr>
      </w:pPr>
      <w:r w:rsidRPr="00BF346E">
        <w:rPr>
          <w:sz w:val="16"/>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BF346E">
        <w:rPr>
          <w:rStyle w:val="StyleBoldUnderline"/>
        </w:rPr>
        <w:t xml:space="preserve">But </w:t>
      </w:r>
      <w:r w:rsidRPr="007B7A32">
        <w:rPr>
          <w:rStyle w:val="StyleBoldUnderline"/>
          <w:highlight w:val="green"/>
        </w:rPr>
        <w:t>a</w:t>
      </w:r>
      <w:r w:rsidRPr="00BF346E">
        <w:rPr>
          <w:rStyle w:val="StyleBoldUnderline"/>
        </w:rPr>
        <w:t xml:space="preserve"> coherent </w:t>
      </w:r>
      <w:r w:rsidRPr="007B7A32">
        <w:rPr>
          <w:rStyle w:val="StyleBoldUnderline"/>
          <w:highlight w:val="green"/>
        </w:rPr>
        <w:t>alternative to the</w:t>
      </w:r>
      <w:r w:rsidRPr="00BF346E">
        <w:rPr>
          <w:rStyle w:val="StyleBoldUnderline"/>
        </w:rPr>
        <w:t xml:space="preserve"> tottering </w:t>
      </w:r>
      <w:r w:rsidRPr="007B7A32">
        <w:rPr>
          <w:rStyle w:val="StyleBoldUnderline"/>
          <w:highlight w:val="green"/>
        </w:rPr>
        <w:t xml:space="preserve">global economic order </w:t>
      </w:r>
      <w:proofErr w:type="gramStart"/>
      <w:r w:rsidRPr="007B7A32">
        <w:rPr>
          <w:rStyle w:val="StyleBoldUnderline"/>
          <w:highlight w:val="green"/>
        </w:rPr>
        <w:t>remains,</w:t>
      </w:r>
      <w:proofErr w:type="gramEnd"/>
      <w:r w:rsidRPr="00BF346E">
        <w:rPr>
          <w:rStyle w:val="StyleBoldUnderline"/>
        </w:rPr>
        <w:t xml:space="preserve"> it seems, </w:t>
      </w:r>
      <w:r w:rsidRPr="007B7A32">
        <w:rPr>
          <w:rStyle w:val="StyleBoldUnderline"/>
          <w:highlight w:val="green"/>
          <w:bdr w:val="single" w:sz="4" w:space="0" w:color="auto"/>
        </w:rPr>
        <w:t>as distant as ever</w:t>
      </w:r>
      <w:r w:rsidRPr="00BF346E">
        <w:rPr>
          <w:rStyle w:val="StyleBoldUnderline"/>
          <w:bdr w:val="single" w:sz="4" w:space="0" w:color="auto"/>
        </w:rPr>
        <w:t>.</w:t>
      </w:r>
      <w:r w:rsidRPr="00BF346E">
        <w:rPr>
          <w:rStyle w:val="StyleBoldUnderline"/>
        </w:rPr>
        <w:t xml:space="preserve">  Neo-liberalism crashes around, half-dead, with </w:t>
      </w:r>
      <w:proofErr w:type="gramStart"/>
      <w:r w:rsidRPr="00BF346E">
        <w:rPr>
          <w:rStyle w:val="StyleBoldUnderline"/>
        </w:rPr>
        <w:t>no-one</w:t>
      </w:r>
      <w:proofErr w:type="gramEnd"/>
      <w:r w:rsidRPr="00BF346E">
        <w:rPr>
          <w:rStyle w:val="StyleBoldUnderline"/>
        </w:rPr>
        <w:t xml:space="preserve"> to administer the killer blow.</w:t>
      </w:r>
    </w:p>
    <w:p w:rsidR="00196115" w:rsidRPr="00BF346E" w:rsidRDefault="00196115" w:rsidP="00196115">
      <w:pPr>
        <w:pStyle w:val="Card0"/>
        <w:tabs>
          <w:tab w:val="left" w:pos="90"/>
          <w:tab w:val="left" w:pos="10710"/>
        </w:tabs>
        <w:ind w:left="0"/>
        <w:rPr>
          <w:sz w:val="16"/>
        </w:rPr>
      </w:pPr>
      <w:r w:rsidRPr="00BF346E">
        <w:rPr>
          <w:sz w:val="16"/>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BF346E">
        <w:rPr>
          <w:rStyle w:val="StyleBoldUnderline"/>
        </w:rPr>
        <w:t xml:space="preserve">This time round, </w:t>
      </w:r>
      <w:r w:rsidRPr="007B7A32">
        <w:rPr>
          <w:rStyle w:val="StyleBoldUnderline"/>
          <w:highlight w:val="green"/>
        </w:rPr>
        <w:t>there d</w:t>
      </w:r>
      <w:r w:rsidRPr="007B7A32">
        <w:rPr>
          <w:rStyle w:val="StyleBoldUnderline"/>
          <w:highlight w:val="green"/>
          <w:bdr w:val="single" w:sz="4" w:space="0" w:color="auto"/>
        </w:rPr>
        <w:t>oesn't even seem to be an alternative for the right to defeat</w:t>
      </w:r>
      <w:r w:rsidRPr="007B7A32">
        <w:rPr>
          <w:sz w:val="16"/>
          <w:highlight w:val="green"/>
          <w:bdr w:val="single" w:sz="4" w:space="0" w:color="auto"/>
        </w:rPr>
        <w:t>.</w:t>
      </w:r>
      <w:r w:rsidRPr="00BF346E">
        <w:rPr>
          <w:sz w:val="16"/>
        </w:rPr>
        <w:t xml:space="preserve"> That's not the fault of the protesters. In truth, </w:t>
      </w:r>
      <w:r w:rsidRPr="007B7A32">
        <w:rPr>
          <w:rStyle w:val="StyleBoldUnderline"/>
          <w:highlight w:val="green"/>
        </w:rPr>
        <w:t>the left has never recovered from being</w:t>
      </w:r>
      <w:r w:rsidRPr="00BF346E">
        <w:rPr>
          <w:rStyle w:val="StyleBoldUnderline"/>
        </w:rPr>
        <w:t xml:space="preserve"> virtually </w:t>
      </w:r>
      <w:r w:rsidRPr="007B7A32">
        <w:rPr>
          <w:rStyle w:val="StyleBoldUnderline"/>
          <w:highlight w:val="green"/>
          <w:bdr w:val="single" w:sz="4" w:space="0" w:color="auto"/>
        </w:rPr>
        <w:t>smothered out of existence</w:t>
      </w:r>
      <w:r w:rsidRPr="00BF346E">
        <w:rPr>
          <w:sz w:val="16"/>
        </w:rPr>
        <w:t xml:space="preserve">. </w:t>
      </w:r>
      <w:r w:rsidRPr="007B7A32">
        <w:rPr>
          <w:rStyle w:val="StyleBoldUnderline"/>
          <w:highlight w:val="green"/>
        </w:rPr>
        <w:t>It was the victim of</w:t>
      </w:r>
      <w:r w:rsidRPr="00BF346E">
        <w:rPr>
          <w:rStyle w:val="StyleBoldUnderline"/>
        </w:rPr>
        <w:t xml:space="preserve"> a perfect storm: </w:t>
      </w:r>
      <w:r w:rsidRPr="007B7A32">
        <w:rPr>
          <w:rStyle w:val="StyleBoldUnderline"/>
          <w:highlight w:val="green"/>
        </w:rPr>
        <w:t>the rise of the New Right</w:t>
      </w:r>
      <w:r w:rsidRPr="00BF346E">
        <w:rPr>
          <w:rStyle w:val="StyleBoldUnderline"/>
        </w:rPr>
        <w:t xml:space="preserve">; neo-liberal </w:t>
      </w:r>
      <w:r w:rsidRPr="007B7A32">
        <w:rPr>
          <w:rStyle w:val="StyleBoldUnderline"/>
          <w:highlight w:val="green"/>
        </w:rPr>
        <w:t>globalisation</w:t>
      </w:r>
      <w:proofErr w:type="gramStart"/>
      <w:r w:rsidRPr="007B7A32">
        <w:rPr>
          <w:rStyle w:val="StyleBoldUnderline"/>
          <w:highlight w:val="green"/>
        </w:rPr>
        <w:t>;</w:t>
      </w:r>
      <w:proofErr w:type="gramEnd"/>
      <w:r w:rsidRPr="007B7A32">
        <w:rPr>
          <w:rStyle w:val="StyleBoldUnderline"/>
          <w:highlight w:val="green"/>
        </w:rPr>
        <w:t xml:space="preserve"> and the</w:t>
      </w:r>
      <w:r w:rsidRPr="00BF346E">
        <w:rPr>
          <w:sz w:val="16"/>
        </w:rPr>
        <w:t xml:space="preserve"> repeated </w:t>
      </w:r>
      <w:r w:rsidRPr="007B7A32">
        <w:rPr>
          <w:rStyle w:val="StyleBoldUnderline"/>
          <w:highlight w:val="green"/>
        </w:rPr>
        <w:t>defeats suffered by</w:t>
      </w:r>
      <w:r w:rsidRPr="00BF346E">
        <w:rPr>
          <w:rStyle w:val="StyleBoldUnderline"/>
        </w:rPr>
        <w:t xml:space="preserve"> the </w:t>
      </w:r>
      <w:r w:rsidRPr="007B7A32">
        <w:rPr>
          <w:rStyle w:val="StyleBoldUnderline"/>
          <w:highlight w:val="green"/>
        </w:rPr>
        <w:t>trade union</w:t>
      </w:r>
      <w:r w:rsidRPr="00BF346E">
        <w:rPr>
          <w:rStyle w:val="StyleBoldUnderline"/>
        </w:rPr>
        <w:t xml:space="preserve"> movement.</w:t>
      </w:r>
    </w:p>
    <w:p w:rsidR="00196115" w:rsidRDefault="00196115" w:rsidP="00196115">
      <w:pPr>
        <w:pStyle w:val="Card0"/>
        <w:tabs>
          <w:tab w:val="left" w:pos="90"/>
          <w:tab w:val="left" w:pos="10710"/>
        </w:tabs>
        <w:ind w:left="0"/>
        <w:rPr>
          <w:rStyle w:val="StyleBoldUnderline"/>
        </w:rPr>
      </w:pPr>
      <w:r w:rsidRPr="00BF346E">
        <w:rPr>
          <w:sz w:val="16"/>
        </w:rPr>
        <w:t>But, above all, it was the aftermath of the collapse of Communism that did for the left</w:t>
      </w:r>
      <w:r w:rsidRPr="00BF346E">
        <w:rPr>
          <w:rStyle w:val="StyleBoldUnderline"/>
        </w:rPr>
        <w:t xml:space="preserve">. </w:t>
      </w:r>
      <w:r w:rsidRPr="007B7A32">
        <w:rPr>
          <w:rStyle w:val="StyleBoldUnderline"/>
          <w:highlight w:val="green"/>
        </w:rPr>
        <w:t>As US neo-conservative</w:t>
      </w:r>
      <w:r w:rsidRPr="00BF346E">
        <w:rPr>
          <w:sz w:val="16"/>
        </w:rPr>
        <w:t xml:space="preserve"> Midge </w:t>
      </w:r>
      <w:r w:rsidRPr="00BF346E">
        <w:rPr>
          <w:rStyle w:val="StyleBoldUnderline"/>
        </w:rPr>
        <w:t xml:space="preserve">Decter triumphantly </w:t>
      </w:r>
      <w:r w:rsidRPr="007B7A32">
        <w:rPr>
          <w:rStyle w:val="StyleBoldUnderline"/>
          <w:highlight w:val="green"/>
        </w:rPr>
        <w:t>put it: "It's time to say: We've won. Goodbye</w:t>
      </w:r>
    </w:p>
    <w:p w:rsidR="00196115" w:rsidRDefault="00196115" w:rsidP="00196115">
      <w:pPr>
        <w:pStyle w:val="Card0"/>
        <w:tabs>
          <w:tab w:val="left" w:pos="90"/>
          <w:tab w:val="left" w:pos="10710"/>
        </w:tabs>
        <w:ind w:left="0"/>
        <w:rPr>
          <w:rStyle w:val="StyleBoldUnderline"/>
        </w:rPr>
      </w:pPr>
    </w:p>
    <w:p w:rsidR="00196115" w:rsidRDefault="00196115" w:rsidP="00196115">
      <w:pPr>
        <w:pStyle w:val="Card0"/>
        <w:tabs>
          <w:tab w:val="left" w:pos="90"/>
          <w:tab w:val="left" w:pos="10710"/>
        </w:tabs>
        <w:ind w:left="0"/>
        <w:rPr>
          <w:rStyle w:val="StyleBoldUnderline"/>
        </w:rPr>
      </w:pPr>
    </w:p>
    <w:p w:rsidR="00196115" w:rsidRPr="00BF346E" w:rsidRDefault="00196115" w:rsidP="00196115">
      <w:pPr>
        <w:pStyle w:val="Card0"/>
        <w:tabs>
          <w:tab w:val="left" w:pos="90"/>
          <w:tab w:val="left" w:pos="10710"/>
        </w:tabs>
        <w:ind w:left="0"/>
        <w:rPr>
          <w:rStyle w:val="StyleBoldUnderline"/>
          <w:b w:val="0"/>
          <w:bdr w:val="single" w:sz="4" w:space="0" w:color="auto"/>
        </w:rPr>
      </w:pPr>
      <w:r w:rsidRPr="00BF346E">
        <w:rPr>
          <w:sz w:val="16"/>
        </w:rPr>
        <w:t xml:space="preserve">." From the British Labour Party to the African National Congress, left-wing movements across the world hurtled to the right in an almost synchronised fashion. </w:t>
      </w:r>
      <w:r w:rsidRPr="00BF346E">
        <w:rPr>
          <w:rStyle w:val="StyleBoldUnderline"/>
        </w:rPr>
        <w:t xml:space="preserve">It was as though the left wing of the global political spectrum had been </w:t>
      </w:r>
      <w:r w:rsidRPr="00BF346E">
        <w:rPr>
          <w:rStyle w:val="StyleBoldUnderline"/>
        </w:rPr>
        <w:lastRenderedPageBreak/>
        <w:t>sliced off. That's why</w:t>
      </w:r>
      <w:r w:rsidRPr="00BF346E">
        <w:rPr>
          <w:sz w:val="16"/>
        </w:rPr>
        <w:t xml:space="preserve">, </w:t>
      </w:r>
      <w:r w:rsidRPr="007B7A32">
        <w:rPr>
          <w:rStyle w:val="StyleBoldUnderline"/>
          <w:highlight w:val="green"/>
        </w:rPr>
        <w:t xml:space="preserve">although we live in an age of revolt, there remains </w:t>
      </w:r>
      <w:r w:rsidRPr="007B7A32">
        <w:rPr>
          <w:rStyle w:val="StyleBoldUnderline"/>
          <w:highlight w:val="green"/>
          <w:bdr w:val="single" w:sz="4" w:space="0" w:color="auto"/>
        </w:rPr>
        <w:t>no left to give it direction and purpose.</w:t>
      </w:r>
    </w:p>
    <w:p w:rsidR="00196115" w:rsidRPr="00196115" w:rsidRDefault="00196115" w:rsidP="00196115">
      <w:bookmarkStart w:id="0" w:name="_GoBack"/>
      <w:bookmarkEnd w:id="0"/>
    </w:p>
    <w:p w:rsidR="00196115" w:rsidRPr="00196115" w:rsidRDefault="00196115" w:rsidP="00196115"/>
    <w:sectPr w:rsidR="00196115" w:rsidRPr="00196115"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115" w:rsidRDefault="00196115">
      <w:r>
        <w:separator/>
      </w:r>
    </w:p>
    <w:p w:rsidR="00196115" w:rsidRDefault="00196115"/>
    <w:p w:rsidR="00196115" w:rsidRDefault="00196115"/>
    <w:p w:rsidR="00196115" w:rsidRDefault="00196115"/>
  </w:endnote>
  <w:endnote w:type="continuationSeparator" w:id="0">
    <w:p w:rsidR="00196115" w:rsidRDefault="00196115">
      <w:r>
        <w:continuationSeparator/>
      </w:r>
    </w:p>
    <w:p w:rsidR="00196115" w:rsidRDefault="00196115"/>
    <w:p w:rsidR="00196115" w:rsidRDefault="00196115"/>
    <w:p w:rsidR="00196115" w:rsidRDefault="00196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115" w:rsidRDefault="00196115">
      <w:r>
        <w:separator/>
      </w:r>
    </w:p>
    <w:p w:rsidR="00196115" w:rsidRDefault="00196115"/>
    <w:p w:rsidR="00196115" w:rsidRDefault="00196115"/>
    <w:p w:rsidR="00196115" w:rsidRDefault="00196115"/>
  </w:footnote>
  <w:footnote w:type="continuationSeparator" w:id="0">
    <w:p w:rsidR="00196115" w:rsidRDefault="00196115">
      <w:r>
        <w:continuationSeparator/>
      </w:r>
    </w:p>
    <w:p w:rsidR="00196115" w:rsidRDefault="00196115"/>
    <w:p w:rsidR="00196115" w:rsidRDefault="00196115"/>
    <w:p w:rsidR="00196115" w:rsidRDefault="0019611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196115">
      <w:rPr>
        <w:rStyle w:val="PageNumber"/>
        <w:noProof/>
        <w:sz w:val="24"/>
      </w:rPr>
      <w:t>44</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EE8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15"/>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115"/>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19611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1961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19611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19611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19611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19611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19611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196115"/>
    <w:pPr>
      <w:tabs>
        <w:tab w:val="center" w:pos="4320"/>
        <w:tab w:val="right" w:pos="8640"/>
      </w:tabs>
    </w:pPr>
  </w:style>
  <w:style w:type="paragraph" w:styleId="Footer">
    <w:name w:val="footer"/>
    <w:basedOn w:val="Normal"/>
    <w:link w:val="FooterChar"/>
    <w:uiPriority w:val="99"/>
    <w:unhideWhenUsed/>
    <w:rsid w:val="00196115"/>
    <w:pPr>
      <w:tabs>
        <w:tab w:val="center" w:pos="4320"/>
        <w:tab w:val="right" w:pos="8640"/>
      </w:tabs>
    </w:pPr>
  </w:style>
  <w:style w:type="character" w:styleId="PageNumber">
    <w:name w:val="page number"/>
    <w:uiPriority w:val="99"/>
    <w:unhideWhenUsed/>
    <w:rsid w:val="00196115"/>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19611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19611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19611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19611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196115"/>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19611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196115"/>
    <w:rPr>
      <w:rFonts w:ascii="Calibri" w:eastAsia="ＭＳ ゴシック" w:hAnsi="Calibri"/>
      <w:b/>
      <w:bCs/>
      <w:iCs/>
      <w:sz w:val="26"/>
      <w:szCs w:val="24"/>
    </w:rPr>
  </w:style>
  <w:style w:type="paragraph" w:styleId="NoSpacing">
    <w:name w:val="No Spacing"/>
    <w:uiPriority w:val="1"/>
    <w:rsid w:val="00196115"/>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196115"/>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196115"/>
    <w:rPr>
      <w:b/>
      <w:sz w:val="22"/>
      <w:u w:val="single"/>
    </w:rPr>
  </w:style>
  <w:style w:type="character" w:customStyle="1" w:styleId="DocumentMapChar">
    <w:name w:val="Document Map Char"/>
    <w:link w:val="DocumentMap"/>
    <w:uiPriority w:val="99"/>
    <w:rsid w:val="00196115"/>
    <w:rPr>
      <w:rFonts w:ascii="Lucida Grande" w:eastAsia="ＭＳ 明朝" w:hAnsi="Lucida Grande" w:cs="Lucida Grande"/>
      <w:sz w:val="22"/>
      <w:szCs w:val="24"/>
    </w:rPr>
  </w:style>
  <w:style w:type="paragraph" w:styleId="ListParagraph">
    <w:name w:val="List Paragraph"/>
    <w:basedOn w:val="Normal"/>
    <w:uiPriority w:val="34"/>
    <w:rsid w:val="00196115"/>
    <w:pPr>
      <w:ind w:left="720"/>
      <w:contextualSpacing/>
    </w:pPr>
  </w:style>
  <w:style w:type="character" w:customStyle="1" w:styleId="HeaderChar">
    <w:name w:val="Header Char"/>
    <w:link w:val="Header"/>
    <w:uiPriority w:val="99"/>
    <w:rsid w:val="00196115"/>
    <w:rPr>
      <w:rFonts w:ascii="Calibri" w:eastAsia="ＭＳ 明朝" w:hAnsi="Calibri"/>
      <w:sz w:val="22"/>
      <w:szCs w:val="24"/>
    </w:rPr>
  </w:style>
  <w:style w:type="character" w:customStyle="1" w:styleId="FooterChar">
    <w:name w:val="Footer Char"/>
    <w:link w:val="Footer"/>
    <w:uiPriority w:val="99"/>
    <w:rsid w:val="00196115"/>
    <w:rPr>
      <w:rFonts w:ascii="Calibri" w:eastAsia="ＭＳ 明朝" w:hAnsi="Calibri"/>
      <w:sz w:val="22"/>
      <w:szCs w:val="24"/>
    </w:rPr>
  </w:style>
  <w:style w:type="character" w:customStyle="1" w:styleId="StyleBold">
    <w:name w:val="Style Bold"/>
    <w:uiPriority w:val="9"/>
    <w:semiHidden/>
    <w:rsid w:val="00196115"/>
    <w:rPr>
      <w:b/>
      <w:bCs/>
    </w:rPr>
  </w:style>
  <w:style w:type="character" w:styleId="FollowedHyperlink">
    <w:name w:val="FollowedHyperlink"/>
    <w:uiPriority w:val="99"/>
    <w:rsid w:val="00196115"/>
    <w:rPr>
      <w:color w:val="auto"/>
      <w:u w:val="none"/>
    </w:rPr>
  </w:style>
  <w:style w:type="paragraph" w:customStyle="1" w:styleId="Tagline">
    <w:name w:val="Tagline"/>
    <w:basedOn w:val="Normal"/>
    <w:autoRedefine/>
    <w:qFormat/>
    <w:rsid w:val="00196115"/>
    <w:rPr>
      <w:rFonts w:ascii="Times New Roman" w:eastAsia="Cambria" w:hAnsi="Times New Roman"/>
      <w:b/>
      <w:sz w:val="24"/>
      <w:szCs w:val="22"/>
    </w:rPr>
  </w:style>
  <w:style w:type="paragraph" w:customStyle="1" w:styleId="Card0">
    <w:name w:val="Card"/>
    <w:aliases w:val="Tags,tags,No Spacing1111,No Spacing3,Card Format,No Spacing1121,Tag and Cite,nonunderlined,No Spacing21"/>
    <w:basedOn w:val="Normal"/>
    <w:qFormat/>
    <w:rsid w:val="00196115"/>
    <w:pPr>
      <w:ind w:left="288"/>
    </w:pPr>
    <w:rPr>
      <w:rFonts w:ascii="Times New Roman" w:eastAsia="Cambria" w:hAnsi="Times New Roman"/>
      <w:sz w:val="24"/>
      <w:szCs w:val="22"/>
    </w:rPr>
  </w:style>
  <w:style w:type="paragraph" w:customStyle="1" w:styleId="cardtext">
    <w:name w:val="card text"/>
    <w:basedOn w:val="Normal"/>
    <w:link w:val="cardtextChar"/>
    <w:qFormat/>
    <w:rsid w:val="00196115"/>
    <w:pPr>
      <w:ind w:left="288" w:right="288"/>
    </w:pPr>
    <w:rPr>
      <w:rFonts w:ascii="Times New Roman" w:eastAsia="Calibri" w:hAnsi="Times New Roman"/>
      <w:sz w:val="24"/>
      <w:szCs w:val="22"/>
    </w:rPr>
  </w:style>
  <w:style w:type="character" w:customStyle="1" w:styleId="cardtextChar">
    <w:name w:val="card text Char"/>
    <w:link w:val="cardtext"/>
    <w:rsid w:val="00196115"/>
    <w:rPr>
      <w:rFonts w:eastAsia="Calibri"/>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19611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1961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19611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19611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19611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19611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19611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196115"/>
    <w:pPr>
      <w:tabs>
        <w:tab w:val="center" w:pos="4320"/>
        <w:tab w:val="right" w:pos="8640"/>
      </w:tabs>
    </w:pPr>
  </w:style>
  <w:style w:type="paragraph" w:styleId="Footer">
    <w:name w:val="footer"/>
    <w:basedOn w:val="Normal"/>
    <w:link w:val="FooterChar"/>
    <w:uiPriority w:val="99"/>
    <w:unhideWhenUsed/>
    <w:rsid w:val="00196115"/>
    <w:pPr>
      <w:tabs>
        <w:tab w:val="center" w:pos="4320"/>
        <w:tab w:val="right" w:pos="8640"/>
      </w:tabs>
    </w:pPr>
  </w:style>
  <w:style w:type="character" w:styleId="PageNumber">
    <w:name w:val="page number"/>
    <w:uiPriority w:val="99"/>
    <w:unhideWhenUsed/>
    <w:rsid w:val="00196115"/>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19611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19611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19611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19611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196115"/>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19611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196115"/>
    <w:rPr>
      <w:rFonts w:ascii="Calibri" w:eastAsia="ＭＳ ゴシック" w:hAnsi="Calibri"/>
      <w:b/>
      <w:bCs/>
      <w:iCs/>
      <w:sz w:val="26"/>
      <w:szCs w:val="24"/>
    </w:rPr>
  </w:style>
  <w:style w:type="paragraph" w:styleId="NoSpacing">
    <w:name w:val="No Spacing"/>
    <w:uiPriority w:val="1"/>
    <w:rsid w:val="00196115"/>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196115"/>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196115"/>
    <w:rPr>
      <w:b/>
      <w:sz w:val="22"/>
      <w:u w:val="single"/>
    </w:rPr>
  </w:style>
  <w:style w:type="character" w:customStyle="1" w:styleId="DocumentMapChar">
    <w:name w:val="Document Map Char"/>
    <w:link w:val="DocumentMap"/>
    <w:uiPriority w:val="99"/>
    <w:rsid w:val="00196115"/>
    <w:rPr>
      <w:rFonts w:ascii="Lucida Grande" w:eastAsia="ＭＳ 明朝" w:hAnsi="Lucida Grande" w:cs="Lucida Grande"/>
      <w:sz w:val="22"/>
      <w:szCs w:val="24"/>
    </w:rPr>
  </w:style>
  <w:style w:type="paragraph" w:styleId="ListParagraph">
    <w:name w:val="List Paragraph"/>
    <w:basedOn w:val="Normal"/>
    <w:uiPriority w:val="34"/>
    <w:rsid w:val="00196115"/>
    <w:pPr>
      <w:ind w:left="720"/>
      <w:contextualSpacing/>
    </w:pPr>
  </w:style>
  <w:style w:type="character" w:customStyle="1" w:styleId="HeaderChar">
    <w:name w:val="Header Char"/>
    <w:link w:val="Header"/>
    <w:uiPriority w:val="99"/>
    <w:rsid w:val="00196115"/>
    <w:rPr>
      <w:rFonts w:ascii="Calibri" w:eastAsia="ＭＳ 明朝" w:hAnsi="Calibri"/>
      <w:sz w:val="22"/>
      <w:szCs w:val="24"/>
    </w:rPr>
  </w:style>
  <w:style w:type="character" w:customStyle="1" w:styleId="FooterChar">
    <w:name w:val="Footer Char"/>
    <w:link w:val="Footer"/>
    <w:uiPriority w:val="99"/>
    <w:rsid w:val="00196115"/>
    <w:rPr>
      <w:rFonts w:ascii="Calibri" w:eastAsia="ＭＳ 明朝" w:hAnsi="Calibri"/>
      <w:sz w:val="22"/>
      <w:szCs w:val="24"/>
    </w:rPr>
  </w:style>
  <w:style w:type="character" w:customStyle="1" w:styleId="StyleBold">
    <w:name w:val="Style Bold"/>
    <w:uiPriority w:val="9"/>
    <w:semiHidden/>
    <w:rsid w:val="00196115"/>
    <w:rPr>
      <w:b/>
      <w:bCs/>
    </w:rPr>
  </w:style>
  <w:style w:type="character" w:styleId="FollowedHyperlink">
    <w:name w:val="FollowedHyperlink"/>
    <w:uiPriority w:val="99"/>
    <w:rsid w:val="00196115"/>
    <w:rPr>
      <w:color w:val="auto"/>
      <w:u w:val="none"/>
    </w:rPr>
  </w:style>
  <w:style w:type="paragraph" w:customStyle="1" w:styleId="Tagline">
    <w:name w:val="Tagline"/>
    <w:basedOn w:val="Normal"/>
    <w:autoRedefine/>
    <w:qFormat/>
    <w:rsid w:val="00196115"/>
    <w:rPr>
      <w:rFonts w:ascii="Times New Roman" w:eastAsia="Cambria" w:hAnsi="Times New Roman"/>
      <w:b/>
      <w:sz w:val="24"/>
      <w:szCs w:val="22"/>
    </w:rPr>
  </w:style>
  <w:style w:type="paragraph" w:customStyle="1" w:styleId="Card0">
    <w:name w:val="Card"/>
    <w:aliases w:val="Tags,tags,No Spacing1111,No Spacing3,Card Format,No Spacing1121,Tag and Cite,nonunderlined,No Spacing21"/>
    <w:basedOn w:val="Normal"/>
    <w:qFormat/>
    <w:rsid w:val="00196115"/>
    <w:pPr>
      <w:ind w:left="288"/>
    </w:pPr>
    <w:rPr>
      <w:rFonts w:ascii="Times New Roman" w:eastAsia="Cambria" w:hAnsi="Times New Roman"/>
      <w:sz w:val="24"/>
      <w:szCs w:val="22"/>
    </w:rPr>
  </w:style>
  <w:style w:type="paragraph" w:customStyle="1" w:styleId="cardtext">
    <w:name w:val="card text"/>
    <w:basedOn w:val="Normal"/>
    <w:link w:val="cardtextChar"/>
    <w:qFormat/>
    <w:rsid w:val="00196115"/>
    <w:pPr>
      <w:ind w:left="288" w:right="288"/>
    </w:pPr>
    <w:rPr>
      <w:rFonts w:ascii="Times New Roman" w:eastAsia="Calibri" w:hAnsi="Times New Roman"/>
      <w:sz w:val="24"/>
      <w:szCs w:val="22"/>
    </w:rPr>
  </w:style>
  <w:style w:type="character" w:customStyle="1" w:styleId="cardtextChar">
    <w:name w:val="card text Char"/>
    <w:link w:val="cardtext"/>
    <w:rsid w:val="00196115"/>
    <w:rPr>
      <w:rFonts w:eastAsia="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BE63C86-AC03-954F-9179-4622926F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44</Pages>
  <Words>23967</Words>
  <Characters>136618</Characters>
  <Application>Microsoft Macintosh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2014-01-11T18:00:00Z</dcterms:created>
  <dcterms:modified xsi:type="dcterms:W3CDTF">2014-01-11T18:03:00Z</dcterms:modified>
</cp:coreProperties>
</file>