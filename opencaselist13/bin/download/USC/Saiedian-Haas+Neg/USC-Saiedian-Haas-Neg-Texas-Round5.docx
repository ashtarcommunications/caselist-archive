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CCF" w:rsidRPr="003D1331" w:rsidRDefault="00BE5CCF" w:rsidP="00BE5CCF">
      <w:pPr>
        <w:pStyle w:val="Heading2"/>
        <w:rPr>
          <w:rFonts w:asciiTheme="minorHAnsi" w:hAnsiTheme="minorHAnsi"/>
        </w:rPr>
      </w:pPr>
      <w:r w:rsidRPr="003D1331">
        <w:rPr>
          <w:rFonts w:asciiTheme="minorHAnsi" w:hAnsiTheme="minorHAnsi"/>
        </w:rPr>
        <w:t>1NC</w:t>
      </w:r>
    </w:p>
    <w:p w:rsidR="00BE5CCF" w:rsidRPr="003D1331" w:rsidRDefault="00BE5CCF" w:rsidP="00BE5CCF">
      <w:pPr>
        <w:pStyle w:val="Heading3"/>
      </w:pPr>
      <w:r w:rsidRPr="003D1331">
        <w:lastRenderedPageBreak/>
        <w:t>1NC T</w:t>
      </w:r>
    </w:p>
    <w:p w:rsidR="00BE5CCF" w:rsidRPr="00957CA7" w:rsidRDefault="00BE5CCF" w:rsidP="00BE5CCF">
      <w:pPr>
        <w:pStyle w:val="Heading4"/>
        <w:rPr>
          <w:rFonts w:asciiTheme="minorHAnsi" w:hAnsiTheme="minorHAnsi"/>
        </w:rPr>
      </w:pPr>
      <w:r w:rsidRPr="00957CA7">
        <w:rPr>
          <w:rFonts w:asciiTheme="minorHAnsi" w:hAnsiTheme="minorHAnsi"/>
        </w:rPr>
        <w:t xml:space="preserve">Restrictions on authority </w:t>
      </w:r>
      <w:r w:rsidRPr="00957CA7">
        <w:rPr>
          <w:rFonts w:asciiTheme="minorHAnsi" w:hAnsiTheme="minorHAnsi"/>
          <w:u w:val="single"/>
        </w:rPr>
        <w:t>prohibit</w:t>
      </w:r>
      <w:r w:rsidRPr="00957CA7">
        <w:rPr>
          <w:rFonts w:asciiTheme="minorHAnsi" w:hAnsiTheme="minorHAnsi"/>
        </w:rPr>
        <w:t xml:space="preserve">- the aff is a </w:t>
      </w:r>
      <w:r w:rsidRPr="00957CA7">
        <w:rPr>
          <w:rFonts w:asciiTheme="minorHAnsi" w:hAnsiTheme="minorHAnsi"/>
          <w:u w:val="single"/>
        </w:rPr>
        <w:t>condition</w:t>
      </w:r>
    </w:p>
    <w:p w:rsidR="00BE5CCF" w:rsidRPr="00957CA7" w:rsidRDefault="00BE5CCF" w:rsidP="00BE5CCF">
      <w:pPr>
        <w:rPr>
          <w:rFonts w:asciiTheme="minorHAnsi" w:eastAsia="Calibri" w:hAnsiTheme="minorHAnsi"/>
        </w:rPr>
      </w:pPr>
      <w:r w:rsidRPr="00957CA7">
        <w:rPr>
          <w:rFonts w:asciiTheme="minorHAnsi" w:eastAsia="Calibri" w:hAnsiTheme="minorHAnsi"/>
        </w:rPr>
        <w:t>William</w:t>
      </w:r>
      <w:r w:rsidRPr="00957CA7">
        <w:rPr>
          <w:rFonts w:asciiTheme="minorHAnsi" w:eastAsia="Calibri" w:hAnsiTheme="minorHAnsi"/>
          <w:b/>
          <w:bCs/>
          <w:sz w:val="24"/>
          <w:u w:val="single"/>
        </w:rPr>
        <w:t xml:space="preserve"> Conner 78</w:t>
      </w:r>
      <w:r w:rsidRPr="00957CA7">
        <w:rPr>
          <w:rFonts w:asciiTheme="minorHAnsi" w:eastAsia="Calibri" w:hAnsiTheme="minorHAnsi"/>
        </w:rPr>
        <w:t>,</w:t>
      </w:r>
      <w:r w:rsidRPr="00957CA7">
        <w:rPr>
          <w:rFonts w:asciiTheme="minorHAnsi" w:eastAsia="Calibri" w:hAnsiTheme="minorHAnsi"/>
          <w:b/>
          <w:bCs/>
          <w:sz w:val="24"/>
          <w:u w:val="single"/>
        </w:rPr>
        <w:t xml:space="preserve"> </w:t>
      </w:r>
      <w:r w:rsidRPr="00957CA7">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BE5CCF" w:rsidRPr="00957CA7" w:rsidRDefault="00BE5CCF" w:rsidP="00BE5CCF">
      <w:pPr>
        <w:rPr>
          <w:rFonts w:asciiTheme="minorHAnsi" w:eastAsia="Calibri" w:hAnsiTheme="minorHAnsi"/>
          <w:sz w:val="14"/>
        </w:rPr>
      </w:pPr>
      <w:r w:rsidRPr="00957CA7">
        <w:rPr>
          <w:rFonts w:asciiTheme="minorHAnsi" w:eastAsia="Calibri" w:hAnsiTheme="minorHAnsi"/>
          <w:sz w:val="14"/>
        </w:rPr>
        <w:t xml:space="preserve">Plaintiff next contends that </w:t>
      </w:r>
      <w:proofErr w:type="spellStart"/>
      <w:r w:rsidRPr="00957CA7">
        <w:rPr>
          <w:rFonts w:asciiTheme="minorHAnsi" w:eastAsia="Calibri" w:hAnsiTheme="minorHAnsi"/>
          <w:sz w:val="14"/>
        </w:rPr>
        <w:t>Merban</w:t>
      </w:r>
      <w:proofErr w:type="spellEnd"/>
      <w:r w:rsidRPr="00957CA7">
        <w:rPr>
          <w:rFonts w:asciiTheme="minorHAnsi" w:eastAsia="Calibri" w:hAnsiTheme="minorHAnsi"/>
          <w:sz w:val="14"/>
        </w:rPr>
        <w:t xml:space="preserve"> was charged with notice of the restrictions on the authority of plaintiff's officers to execute the guarantees. </w:t>
      </w:r>
      <w:r w:rsidRPr="00957CA7">
        <w:rPr>
          <w:rFonts w:asciiTheme="minorHAnsi" w:eastAsia="Calibri" w:hAnsiTheme="minorHAnsi"/>
          <w:b/>
          <w:bCs/>
          <w:u w:val="thick"/>
        </w:rPr>
        <w:t>Properly interpreted,</w:t>
      </w:r>
      <w:r w:rsidRPr="00957CA7">
        <w:rPr>
          <w:rFonts w:asciiTheme="minorHAnsi" w:eastAsia="Calibri" w:hAnsiTheme="minorHAnsi"/>
          <w:sz w:val="14"/>
        </w:rPr>
        <w:t xml:space="preserve"> </w:t>
      </w:r>
      <w:r w:rsidRPr="00957CA7">
        <w:rPr>
          <w:rFonts w:asciiTheme="minorHAnsi" w:eastAsia="Calibri" w:hAnsiTheme="minorHAnsi"/>
          <w:b/>
          <w:bCs/>
          <w:u w:val="thick"/>
        </w:rPr>
        <w:t xml:space="preserve">the </w:t>
      </w:r>
      <w:r w:rsidRPr="00957CA7">
        <w:rPr>
          <w:rFonts w:asciiTheme="minorHAnsi" w:eastAsia="Calibri" w:hAnsiTheme="minorHAnsi"/>
          <w:b/>
          <w:bCs/>
          <w:highlight w:val="cyan"/>
          <w:u w:val="thick"/>
        </w:rPr>
        <w:t>"conditions</w:t>
      </w:r>
      <w:r w:rsidRPr="00957CA7">
        <w:rPr>
          <w:rFonts w:asciiTheme="minorHAnsi" w:eastAsia="Calibri" w:hAnsiTheme="minorHAnsi"/>
          <w:b/>
          <w:bCs/>
          <w:u w:val="thick"/>
        </w:rPr>
        <w:t xml:space="preserve">" that had been </w:t>
      </w:r>
      <w:r w:rsidRPr="00957CA7">
        <w:rPr>
          <w:rFonts w:asciiTheme="minorHAnsi" w:eastAsia="Calibri" w:hAnsiTheme="minorHAnsi"/>
          <w:b/>
          <w:bCs/>
          <w:highlight w:val="cyan"/>
          <w:u w:val="thick"/>
        </w:rPr>
        <w:t>imposed by plaintiff</w:t>
      </w:r>
      <w:r w:rsidRPr="00957CA7">
        <w:rPr>
          <w:rFonts w:asciiTheme="minorHAnsi" w:eastAsia="Calibri" w:hAnsiTheme="minorHAnsi"/>
          <w:b/>
          <w:bCs/>
          <w:u w:val="thick"/>
        </w:rPr>
        <w:t>'s</w:t>
      </w:r>
      <w:r w:rsidRPr="00957CA7">
        <w:rPr>
          <w:rFonts w:asciiTheme="minorHAnsi" w:eastAsia="Calibri" w:hAnsiTheme="minorHAnsi"/>
          <w:sz w:val="14"/>
        </w:rPr>
        <w:t xml:space="preserve"> Board of Directors and by the Venezuelan Cabinet </w:t>
      </w:r>
      <w:r w:rsidRPr="00957CA7">
        <w:rPr>
          <w:rFonts w:asciiTheme="minorHAnsi" w:eastAsia="Calibri" w:hAnsiTheme="minorHAnsi"/>
          <w:b/>
          <w:iCs/>
          <w:highlight w:val="cyan"/>
          <w:u w:val="thick"/>
          <w:bdr w:val="single" w:sz="18" w:space="0" w:color="auto"/>
        </w:rPr>
        <w:t>were not "</w:t>
      </w:r>
      <w:r w:rsidRPr="00957CA7">
        <w:rPr>
          <w:rFonts w:asciiTheme="minorHAnsi" w:eastAsia="Calibri" w:hAnsiTheme="minorHAnsi"/>
          <w:b/>
          <w:iCs/>
          <w:highlight w:val="cyan"/>
          <w:u w:val="thick"/>
          <w:bdr w:val="single" w:sz="4" w:space="0" w:color="auto"/>
        </w:rPr>
        <w:t>restrictions</w:t>
      </w:r>
      <w:r w:rsidRPr="00957CA7">
        <w:rPr>
          <w:rFonts w:asciiTheme="minorHAnsi" w:eastAsia="Calibri" w:hAnsiTheme="minorHAnsi"/>
          <w:b/>
          <w:bCs/>
          <w:u w:val="thick"/>
        </w:rPr>
        <w:t>" or "limitations"</w:t>
      </w:r>
      <w:r w:rsidRPr="00957CA7">
        <w:rPr>
          <w:rFonts w:asciiTheme="minorHAnsi" w:eastAsia="Calibri" w:hAnsiTheme="minorHAnsi"/>
        </w:rPr>
        <w:t xml:space="preserve"> up</w:t>
      </w:r>
      <w:r w:rsidRPr="00957CA7">
        <w:rPr>
          <w:rFonts w:asciiTheme="minorHAnsi" w:eastAsia="Calibri" w:hAnsiTheme="minorHAnsi"/>
          <w:b/>
          <w:iCs/>
          <w:highlight w:val="cyan"/>
          <w:u w:val="thick"/>
          <w:bdr w:val="single" w:sz="18" w:space="0" w:color="auto"/>
        </w:rPr>
        <w:t>on</w:t>
      </w:r>
      <w:r w:rsidRPr="00957CA7">
        <w:rPr>
          <w:rFonts w:asciiTheme="minorHAnsi" w:eastAsia="Calibri" w:hAnsiTheme="minorHAnsi"/>
        </w:rPr>
        <w:t xml:space="preserve"> the</w:t>
      </w:r>
      <w:r w:rsidRPr="00957CA7">
        <w:rPr>
          <w:rFonts w:asciiTheme="minorHAnsi" w:eastAsia="Calibri" w:hAnsiTheme="minorHAnsi"/>
          <w:b/>
          <w:bCs/>
          <w:u w:val="thick"/>
        </w:rPr>
        <w:t xml:space="preserve"> </w:t>
      </w:r>
      <w:r w:rsidRPr="00957CA7">
        <w:rPr>
          <w:rFonts w:asciiTheme="minorHAnsi" w:eastAsia="Calibri" w:hAnsiTheme="minorHAnsi"/>
          <w:b/>
          <w:iCs/>
          <w:highlight w:val="cyan"/>
          <w:u w:val="thick"/>
          <w:bdr w:val="single" w:sz="4" w:space="0" w:color="auto"/>
        </w:rPr>
        <w:t>authority</w:t>
      </w:r>
      <w:r w:rsidRPr="00957CA7">
        <w:rPr>
          <w:rFonts w:asciiTheme="minorHAnsi" w:eastAsia="Calibri" w:hAnsiTheme="minorHAnsi"/>
          <w:b/>
          <w:bCs/>
          <w:highlight w:val="cyan"/>
          <w:u w:val="thick"/>
        </w:rPr>
        <w:t xml:space="preserve"> </w:t>
      </w:r>
      <w:r w:rsidRPr="00957CA7">
        <w:rPr>
          <w:rFonts w:asciiTheme="minorHAnsi" w:eastAsia="Calibri" w:hAnsiTheme="minorHAnsi"/>
          <w:b/>
          <w:bCs/>
          <w:u w:val="thick"/>
        </w:rPr>
        <w:t xml:space="preserve">of </w:t>
      </w:r>
      <w:r w:rsidRPr="00957CA7">
        <w:rPr>
          <w:rFonts w:asciiTheme="minorHAnsi" w:eastAsia="Calibri" w:hAnsiTheme="minorHAnsi"/>
          <w:sz w:val="14"/>
        </w:rPr>
        <w:t xml:space="preserve">plaintiff's </w:t>
      </w:r>
      <w:r w:rsidRPr="00957CA7">
        <w:rPr>
          <w:rFonts w:asciiTheme="minorHAnsi" w:eastAsia="Calibri" w:hAnsiTheme="minorHAnsi"/>
          <w:b/>
          <w:bCs/>
          <w:u w:val="thick"/>
        </w:rPr>
        <w:t xml:space="preserve">agents </w:t>
      </w:r>
      <w:r w:rsidRPr="00957CA7">
        <w:rPr>
          <w:rFonts w:asciiTheme="minorHAnsi" w:eastAsia="Calibri" w:hAnsiTheme="minorHAnsi"/>
          <w:b/>
          <w:bCs/>
          <w:highlight w:val="cyan"/>
          <w:u w:val="thick"/>
        </w:rPr>
        <w:t xml:space="preserve">but rather </w:t>
      </w:r>
      <w:r w:rsidRPr="00957CA7">
        <w:rPr>
          <w:rFonts w:asciiTheme="minorHAnsi" w:eastAsia="Calibri" w:hAnsiTheme="minorHAnsi"/>
          <w:b/>
          <w:iCs/>
          <w:highlight w:val="cyan"/>
          <w:u w:val="thick"/>
          <w:bdr w:val="single" w:sz="18" w:space="0" w:color="auto"/>
        </w:rPr>
        <w:t>conditions precedent to the granting of authority</w:t>
      </w:r>
      <w:r w:rsidRPr="00957CA7">
        <w:rPr>
          <w:rFonts w:asciiTheme="minorHAnsi" w:eastAsia="Calibri" w:hAnsiTheme="minorHAnsi"/>
          <w:sz w:val="14"/>
        </w:rPr>
        <w:t xml:space="preserve">. Essentially, then, plaintiff's argument is that </w:t>
      </w:r>
      <w:proofErr w:type="spellStart"/>
      <w:r w:rsidRPr="00957CA7">
        <w:rPr>
          <w:rFonts w:asciiTheme="minorHAnsi" w:eastAsia="Calibri" w:hAnsiTheme="minorHAnsi"/>
          <w:sz w:val="14"/>
        </w:rPr>
        <w:t>Merban</w:t>
      </w:r>
      <w:proofErr w:type="spellEnd"/>
      <w:r w:rsidRPr="00957CA7">
        <w:rPr>
          <w:rFonts w:asciiTheme="minorHAnsi" w:eastAsia="Calibri" w:hAnsiTheme="minorHAnsi"/>
          <w:sz w:val="14"/>
        </w:rPr>
        <w:t xml:space="preserve"> should have known that plaintiff's officers were not authorized to act except upon the fulfillment of the specified conditions.</w:t>
      </w:r>
    </w:p>
    <w:p w:rsidR="00BE5CCF" w:rsidRPr="00957CA7" w:rsidRDefault="00BE5CCF" w:rsidP="00BE5CCF">
      <w:pPr>
        <w:keepNext/>
        <w:keepLines/>
        <w:spacing w:before="200"/>
        <w:outlineLvl w:val="3"/>
        <w:rPr>
          <w:rFonts w:asciiTheme="minorHAnsi" w:eastAsia="Times New Roman" w:hAnsiTheme="minorHAnsi" w:cs="Times New Roman"/>
          <w:b/>
          <w:bCs/>
          <w:iCs/>
          <w:sz w:val="24"/>
        </w:rPr>
      </w:pPr>
      <w:r w:rsidRPr="00957CA7">
        <w:rPr>
          <w:rFonts w:asciiTheme="minorHAnsi" w:eastAsia="Times New Roman" w:hAnsiTheme="minorHAnsi" w:cs="Times New Roman"/>
          <w:b/>
          <w:bCs/>
          <w:iCs/>
          <w:sz w:val="24"/>
        </w:rPr>
        <w:t>Vote neg</w:t>
      </w:r>
      <w:r w:rsidRPr="00957CA7">
        <w:rPr>
          <w:rFonts w:asciiTheme="minorHAnsi" w:eastAsia="Times New Roman" w:hAnsiTheme="minorHAnsi" w:cs="Times New Roman"/>
          <w:b/>
          <w:bCs/>
          <w:iCs/>
          <w:sz w:val="24"/>
        </w:rPr>
        <w:br/>
      </w:r>
      <w:r w:rsidRPr="00957CA7">
        <w:rPr>
          <w:rFonts w:asciiTheme="minorHAnsi" w:eastAsia="Times New Roman" w:hAnsiTheme="minorHAnsi" w:cs="Times New Roman"/>
          <w:b/>
          <w:bCs/>
          <w:iCs/>
          <w:sz w:val="24"/>
          <w:u w:val="single"/>
        </w:rPr>
        <w:t>limits</w:t>
      </w:r>
      <w:r w:rsidRPr="00957CA7">
        <w:rPr>
          <w:rFonts w:asciiTheme="minorHAnsi" w:eastAsia="Times New Roman" w:hAnsiTheme="minorHAnsi" w:cs="Times New Roman"/>
          <w:b/>
          <w:bCs/>
          <w:iCs/>
          <w:sz w:val="24"/>
        </w:rPr>
        <w:t xml:space="preserve"> and </w:t>
      </w:r>
      <w:r w:rsidRPr="00957CA7">
        <w:rPr>
          <w:rFonts w:asciiTheme="minorHAnsi" w:eastAsia="Times New Roman" w:hAnsiTheme="minorHAnsi" w:cs="Times New Roman"/>
          <w:b/>
          <w:bCs/>
          <w:iCs/>
          <w:sz w:val="24"/>
          <w:u w:val="single"/>
        </w:rPr>
        <w:t>ground</w:t>
      </w:r>
      <w:r w:rsidRPr="00957CA7">
        <w:rPr>
          <w:rFonts w:asciiTheme="minorHAnsi" w:eastAsia="Times New Roman" w:hAnsiTheme="minorHAnsi" w:cs="Times New Roman"/>
          <w:b/>
          <w:bCs/>
          <w:iCs/>
          <w:sz w:val="24"/>
        </w:rPr>
        <w:t xml:space="preserve">- anything can indirectly affect war powers--also makes the topic </w:t>
      </w:r>
      <w:r w:rsidRPr="00957CA7">
        <w:rPr>
          <w:rFonts w:asciiTheme="minorHAnsi" w:eastAsia="Times New Roman" w:hAnsiTheme="minorHAnsi" w:cs="Times New Roman"/>
          <w:b/>
          <w:bCs/>
          <w:iCs/>
          <w:sz w:val="24"/>
          <w:u w:val="single"/>
        </w:rPr>
        <w:t>bidirectional</w:t>
      </w:r>
      <w:r w:rsidRPr="00957CA7">
        <w:rPr>
          <w:rFonts w:asciiTheme="minorHAnsi" w:eastAsia="Times New Roman" w:hAnsiTheme="minorHAnsi" w:cs="Times New Roman"/>
          <w:b/>
          <w:bCs/>
          <w:iCs/>
          <w:sz w:val="24"/>
        </w:rPr>
        <w:t xml:space="preserve"> because conditions can </w:t>
      </w:r>
      <w:r w:rsidRPr="00957CA7">
        <w:rPr>
          <w:rFonts w:asciiTheme="minorHAnsi" w:eastAsia="Times New Roman" w:hAnsiTheme="minorHAnsi" w:cs="Times New Roman"/>
          <w:b/>
          <w:bCs/>
          <w:iCs/>
          <w:sz w:val="24"/>
          <w:u w:val="single"/>
        </w:rPr>
        <w:t>enhance</w:t>
      </w:r>
      <w:r w:rsidRPr="00957CA7">
        <w:rPr>
          <w:rFonts w:asciiTheme="minorHAnsi" w:eastAsia="Times New Roman" w:hAnsiTheme="minorHAnsi" w:cs="Times New Roman"/>
          <w:b/>
          <w:bCs/>
          <w:iCs/>
          <w:sz w:val="24"/>
        </w:rPr>
        <w:t xml:space="preserve"> executive power</w:t>
      </w:r>
    </w:p>
    <w:p w:rsidR="00BE5CCF" w:rsidRPr="003D1331" w:rsidRDefault="00BE5CCF" w:rsidP="00BE5CCF">
      <w:pPr>
        <w:pStyle w:val="Heading3"/>
        <w:rPr>
          <w:rFonts w:asciiTheme="minorHAnsi" w:hAnsiTheme="minorHAnsi"/>
        </w:rPr>
      </w:pPr>
      <w:r w:rsidRPr="003D1331">
        <w:rPr>
          <w:rFonts w:asciiTheme="minorHAnsi" w:hAnsiTheme="minorHAnsi"/>
        </w:rPr>
        <w:lastRenderedPageBreak/>
        <w:t xml:space="preserve">1NC </w:t>
      </w:r>
      <w:r>
        <w:rPr>
          <w:rFonts w:asciiTheme="minorHAnsi" w:hAnsiTheme="minorHAnsi"/>
        </w:rPr>
        <w:t>Politics of Schmitt K</w:t>
      </w:r>
    </w:p>
    <w:p w:rsidR="00BE5CCF" w:rsidRPr="003D1331" w:rsidRDefault="00BE5CCF" w:rsidP="00BE5CCF">
      <w:pPr>
        <w:pStyle w:val="Heading4"/>
        <w:rPr>
          <w:rFonts w:asciiTheme="minorHAnsi" w:hAnsiTheme="minorHAnsi"/>
        </w:rPr>
      </w:pPr>
      <w:r w:rsidRPr="003D1331">
        <w:rPr>
          <w:rFonts w:asciiTheme="minorHAnsi" w:hAnsiTheme="minorHAnsi"/>
        </w:rPr>
        <w:t xml:space="preserve">Politics is </w:t>
      </w:r>
      <w:proofErr w:type="spellStart"/>
      <w:r w:rsidRPr="003D1331">
        <w:rPr>
          <w:rFonts w:asciiTheme="minorHAnsi" w:hAnsiTheme="minorHAnsi"/>
        </w:rPr>
        <w:t>Schmittian</w:t>
      </w:r>
      <w:proofErr w:type="spellEnd"/>
      <w:r w:rsidRPr="003D1331">
        <w:rPr>
          <w:rFonts w:asciiTheme="minorHAnsi" w:hAnsiTheme="minorHAnsi"/>
        </w:rPr>
        <w:t xml:space="preserve"> – trying to fight the executive on their own battlefield is naïve – the aff is just a liberal knee-jerk reaction that swells executive power </w:t>
      </w:r>
    </w:p>
    <w:p w:rsidR="00BE5CCF" w:rsidRPr="003D1331" w:rsidRDefault="00BE5CCF" w:rsidP="00BE5CCF">
      <w:pPr>
        <w:rPr>
          <w:rFonts w:asciiTheme="minorHAnsi" w:hAnsiTheme="minorHAnsi"/>
        </w:rPr>
      </w:pPr>
      <w:r w:rsidRPr="003D1331">
        <w:rPr>
          <w:rStyle w:val="StyleStyleBold12pt"/>
          <w:rFonts w:asciiTheme="minorHAnsi" w:hAnsiTheme="minorHAnsi"/>
        </w:rPr>
        <w:t>Kinniburgh, 5/27</w:t>
      </w:r>
      <w:r w:rsidRPr="003D1331">
        <w:rPr>
          <w:rFonts w:asciiTheme="minorHAnsi" w:hAnsiTheme="minorHAnsi"/>
          <w:b/>
        </w:rPr>
        <w:t xml:space="preserve"> – </w:t>
      </w:r>
      <w:r w:rsidRPr="003D1331">
        <w:rPr>
          <w:rFonts w:asciiTheme="minorHAnsi" w:hAnsiTheme="minorHAnsi"/>
        </w:rPr>
        <w:t xml:space="preserve">(Colin, Dissent, 5-27, </w:t>
      </w:r>
      <w:hyperlink r:id="rId11" w:history="1">
        <w:r w:rsidRPr="003D1331">
          <w:rPr>
            <w:rFonts w:asciiTheme="minorHAnsi" w:hAnsiTheme="minorHAnsi"/>
          </w:rPr>
          <w:t>http://www.dissentmagazine.org/blog/partial-readings-the-rule-of-law</w:t>
        </w:r>
      </w:hyperlink>
      <w:r w:rsidRPr="003D1331">
        <w:rPr>
          <w:rFonts w:asciiTheme="minorHAnsi" w:hAnsiTheme="minorHAnsi"/>
        </w:rPr>
        <w:t xml:space="preserve">) </w:t>
      </w:r>
    </w:p>
    <w:p w:rsidR="00BE5CCF" w:rsidRPr="003D1331" w:rsidRDefault="00BE5CCF" w:rsidP="00BE5CCF">
      <w:pPr>
        <w:rPr>
          <w:rFonts w:asciiTheme="minorHAnsi" w:hAnsiTheme="minorHAnsi"/>
          <w:b/>
          <w:iCs/>
          <w:highlight w:val="green"/>
          <w:u w:val="single"/>
          <w:bdr w:val="single" w:sz="18" w:space="0" w:color="auto"/>
        </w:rPr>
      </w:pPr>
      <w:r w:rsidRPr="003D1331">
        <w:rPr>
          <w:rFonts w:asciiTheme="minorHAnsi" w:hAnsiTheme="minorHAnsi"/>
          <w:sz w:val="16"/>
        </w:rPr>
        <w:t xml:space="preserve">The shamelessness of the endeavor is impressive—a far cry, in many ways, from the CIA’s secretive Cold War–era assassination plots. </w:t>
      </w:r>
      <w:r w:rsidRPr="003D1331">
        <w:rPr>
          <w:rStyle w:val="StyleBoldUnderline"/>
          <w:rFonts w:asciiTheme="minorHAnsi" w:hAnsiTheme="minorHAnsi"/>
          <w:highlight w:val="green"/>
        </w:rPr>
        <w:t>Obama has succeeded in anchoring a legal infrastructure for state-sponsored assassinations</w:t>
      </w:r>
      <w:r w:rsidRPr="003D1331">
        <w:rPr>
          <w:rStyle w:val="StyleBoldUnderline"/>
          <w:rFonts w:asciiTheme="minorHAnsi" w:hAnsiTheme="minorHAnsi"/>
        </w:rPr>
        <w:t xml:space="preserve"> on foreign soil while trumpeting it, in broad daylight, as a framework for accountability. Peppered </w:t>
      </w:r>
      <w:r w:rsidRPr="003D1331">
        <w:rPr>
          <w:rStyle w:val="StyleBoldUnderline"/>
          <w:rFonts w:asciiTheme="minorHAnsi" w:hAnsiTheme="minorHAnsi"/>
          <w:highlight w:val="green"/>
        </w:rPr>
        <w:t>with allusions</w:t>
      </w:r>
      <w:r w:rsidRPr="003D1331">
        <w:rPr>
          <w:rStyle w:val="StyleBoldUnderline"/>
          <w:rFonts w:asciiTheme="minorHAnsi" w:hAnsiTheme="minorHAnsi"/>
        </w:rPr>
        <w:t xml:space="preserve"> to the Constitution and </w:t>
      </w:r>
      <w:r w:rsidRPr="003D1331">
        <w:rPr>
          <w:rStyle w:val="StyleBoldUnderline"/>
          <w:rFonts w:asciiTheme="minorHAnsi" w:hAnsiTheme="minorHAnsi"/>
          <w:highlight w:val="green"/>
        </w:rPr>
        <w:t>to “the law</w:t>
      </w:r>
      <w:r w:rsidRPr="003D1331">
        <w:rPr>
          <w:rStyle w:val="StyleBoldUnderline"/>
          <w:rFonts w:asciiTheme="minorHAnsi" w:hAnsiTheme="minorHAnsi"/>
        </w:rPr>
        <w:t xml:space="preserve">” more generally, </w:t>
      </w:r>
      <w:r w:rsidRPr="003D1331">
        <w:rPr>
          <w:rStyle w:val="StyleBoldUnderline"/>
          <w:rFonts w:asciiTheme="minorHAnsi" w:hAnsiTheme="minorHAnsi"/>
          <w:highlight w:val="green"/>
        </w:rPr>
        <w:t xml:space="preserve">the call for transparency </w:t>
      </w:r>
      <w:r w:rsidRPr="003D1331">
        <w:rPr>
          <w:rStyle w:val="StyleBoldUnderline"/>
          <w:rFonts w:asciiTheme="minorHAnsi" w:hAnsiTheme="minorHAnsi"/>
          <w:highlight w:val="cyan"/>
        </w:rPr>
        <w:t xml:space="preserve">instead </w:t>
      </w:r>
      <w:r w:rsidRPr="003D1331">
        <w:rPr>
          <w:rStyle w:val="Emphasis"/>
          <w:rFonts w:asciiTheme="minorHAnsi" w:hAnsiTheme="minorHAnsi"/>
          <w:highlight w:val="green"/>
        </w:rPr>
        <w:t xml:space="preserve">appears to provide an Orwellian foil for </w:t>
      </w:r>
      <w:r w:rsidRPr="003D1331">
        <w:rPr>
          <w:rStyle w:val="Emphasis"/>
          <w:rFonts w:asciiTheme="minorHAnsi" w:hAnsiTheme="minorHAnsi"/>
          <w:highlight w:val="cyan"/>
        </w:rPr>
        <w:t xml:space="preserve">a </w:t>
      </w:r>
      <w:r w:rsidRPr="003D1331">
        <w:rPr>
          <w:rStyle w:val="Emphasis"/>
          <w:rFonts w:asciiTheme="minorHAnsi" w:hAnsiTheme="minorHAnsi"/>
          <w:highlight w:val="green"/>
        </w:rPr>
        <w:t xml:space="preserve">remarkable expansion of executive powers. </w:t>
      </w:r>
      <w:r w:rsidRPr="003D1331">
        <w:rPr>
          <w:rStyle w:val="StyleBoldUnderline"/>
          <w:rFonts w:asciiTheme="minorHAnsi" w:hAnsiTheme="minorHAnsi"/>
          <w:highlight w:val="green"/>
        </w:rPr>
        <w:t>Existing laws</w:t>
      </w:r>
      <w:r w:rsidRPr="003D1331">
        <w:rPr>
          <w:rStyle w:val="StyleBoldUnderline"/>
          <w:rFonts w:asciiTheme="minorHAnsi" w:hAnsiTheme="minorHAnsi"/>
        </w:rPr>
        <w:t xml:space="preserve">, domestic or international, </w:t>
      </w:r>
      <w:r w:rsidRPr="003D1331">
        <w:rPr>
          <w:rStyle w:val="StyleBoldUnderline"/>
          <w:rFonts w:asciiTheme="minorHAnsi" w:hAnsiTheme="minorHAnsi"/>
          <w:highlight w:val="green"/>
        </w:rPr>
        <w:t xml:space="preserve">are </w:t>
      </w:r>
      <w:r w:rsidRPr="003D1331">
        <w:rPr>
          <w:rStyle w:val="StyleBoldUnderline"/>
          <w:rFonts w:asciiTheme="minorHAnsi" w:hAnsiTheme="minorHAnsi"/>
        </w:rPr>
        <w:t xml:space="preserve">proving a </w:t>
      </w:r>
      <w:r w:rsidRPr="003D1331">
        <w:rPr>
          <w:rStyle w:val="StyleBoldUnderline"/>
          <w:rFonts w:asciiTheme="minorHAnsi" w:hAnsiTheme="minorHAnsi"/>
          <w:highlight w:val="green"/>
        </w:rPr>
        <w:t xml:space="preserve">hopelessly inadequate </w:t>
      </w:r>
      <w:r w:rsidRPr="003D1331">
        <w:rPr>
          <w:rStyle w:val="StyleBoldUnderline"/>
          <w:rFonts w:asciiTheme="minorHAnsi" w:hAnsiTheme="minorHAnsi"/>
          <w:highlight w:val="cyan"/>
        </w:rPr>
        <w:t>framework with which to hold the Obama administration accountable</w:t>
      </w:r>
      <w:r w:rsidRPr="003D1331">
        <w:rPr>
          <w:rFonts w:asciiTheme="minorHAnsi" w:hAnsiTheme="minorHAnsi"/>
          <w:sz w:val="16"/>
        </w:rPr>
        <w:t xml:space="preserve"> for arbitrary assassinations abroad. </w:t>
      </w:r>
      <w:r w:rsidRPr="003D1331">
        <w:rPr>
          <w:rStyle w:val="StyleBoldUnderline"/>
          <w:rFonts w:asciiTheme="minorHAnsi" w:hAnsiTheme="minorHAnsi"/>
        </w:rPr>
        <w:t xml:space="preserve">No doubt </w:t>
      </w:r>
      <w:r w:rsidRPr="003D1331">
        <w:rPr>
          <w:rStyle w:val="StyleBoldUnderline"/>
          <w:rFonts w:asciiTheme="minorHAnsi" w:hAnsiTheme="minorHAnsi"/>
          <w:highlight w:val="cyan"/>
        </w:rPr>
        <w:t>it is tempting to turn to the Constitution, the Universal Declaration of Human Rights, and other relevant legal documents as a litmus test for</w:t>
      </w:r>
      <w:r w:rsidRPr="003D1331">
        <w:rPr>
          <w:rStyle w:val="StyleBoldUnderline"/>
          <w:rFonts w:asciiTheme="minorHAnsi" w:hAnsiTheme="minorHAnsi"/>
        </w:rPr>
        <w:t xml:space="preserve"> the validity of </w:t>
      </w:r>
      <w:r w:rsidRPr="003D1331">
        <w:rPr>
          <w:rStyle w:val="StyleBoldUnderline"/>
          <w:rFonts w:asciiTheme="minorHAnsi" w:hAnsiTheme="minorHAnsi"/>
          <w:highlight w:val="cyan"/>
        </w:rPr>
        <w:t>government actions</w:t>
      </w:r>
      <w:r w:rsidRPr="003D1331">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3D1331">
        <w:rPr>
          <w:rFonts w:asciiTheme="minorHAnsi" w:hAnsiTheme="minorHAnsi"/>
          <w:sz w:val="16"/>
        </w:rPr>
        <w:t>a certain</w:t>
      </w:r>
      <w:proofErr w:type="gramEnd"/>
      <w:r w:rsidRPr="003D1331">
        <w:rPr>
          <w:rFonts w:asciiTheme="minorHAnsi" w:hAnsiTheme="minorHAnsi"/>
          <w:sz w:val="16"/>
        </w:rPr>
        <w:t xml:space="preserve"> clarity in diagnosing excesses of state power, as well as a certain amount of leverage with which to pressure the states committing the injustices. </w:t>
      </w:r>
      <w:r w:rsidRPr="003D1331">
        <w:rPr>
          <w:rStyle w:val="StyleBoldUnderline"/>
          <w:rFonts w:asciiTheme="minorHAnsi" w:hAnsiTheme="minorHAnsi"/>
        </w:rPr>
        <w:t>To hope,</w:t>
      </w:r>
      <w:r w:rsidRPr="003D1331">
        <w:rPr>
          <w:rFonts w:asciiTheme="minorHAnsi" w:hAnsiTheme="minorHAnsi"/>
          <w:sz w:val="16"/>
        </w:rPr>
        <w:t xml:space="preserve"> however, </w:t>
      </w:r>
      <w:r w:rsidRPr="003D1331">
        <w:rPr>
          <w:rStyle w:val="Emphasis"/>
          <w:rFonts w:asciiTheme="minorHAnsi" w:hAnsiTheme="minorHAnsi"/>
          <w:highlight w:val="green"/>
        </w:rPr>
        <w:t>that legal systems alone can redress gross injustices is naive.</w:t>
      </w:r>
      <w:r w:rsidRPr="003D1331">
        <w:rPr>
          <w:rFonts w:asciiTheme="minorHAnsi" w:hAnsiTheme="minorHAnsi"/>
          <w:sz w:val="16"/>
          <w:highlight w:val="green"/>
        </w:rPr>
        <w:t xml:space="preserve"> </w:t>
      </w:r>
      <w:r w:rsidRPr="003D1331">
        <w:rPr>
          <w:rStyle w:val="StyleBoldUnderline"/>
          <w:rFonts w:asciiTheme="minorHAnsi" w:hAnsiTheme="minorHAnsi"/>
          <w:highlight w:val="cyan"/>
        </w:rPr>
        <w:t>Many leftists</w:t>
      </w:r>
      <w:r w:rsidRPr="003D1331">
        <w:rPr>
          <w:rFonts w:asciiTheme="minorHAnsi" w:hAnsiTheme="minorHAnsi"/>
          <w:sz w:val="16"/>
        </w:rPr>
        <w:t>—and not just “bloodless liberals”—</w:t>
      </w:r>
      <w:r w:rsidRPr="003D1331">
        <w:rPr>
          <w:rStyle w:val="StyleBoldUnderline"/>
          <w:rFonts w:asciiTheme="minorHAnsi" w:hAnsiTheme="minorHAnsi"/>
          <w:highlight w:val="cyan"/>
        </w:rPr>
        <w:t xml:space="preserve">feel obliged to retain faith in </w:t>
      </w:r>
      <w:r w:rsidRPr="003D1331">
        <w:rPr>
          <w:rStyle w:val="StyleBoldUnderline"/>
          <w:rFonts w:asciiTheme="minorHAnsi" w:hAnsiTheme="minorHAnsi"/>
          <w:highlight w:val="green"/>
        </w:rPr>
        <w:t xml:space="preserve">laws </w:t>
      </w:r>
      <w:r w:rsidRPr="003D1331">
        <w:rPr>
          <w:rStyle w:val="StyleBoldUnderline"/>
          <w:rFonts w:asciiTheme="minorHAnsi" w:hAnsiTheme="minorHAnsi"/>
          <w:highlight w:val="cyan"/>
        </w:rPr>
        <w:t xml:space="preserve">and courts as a lifeline against oppression, rather than </w:t>
      </w:r>
      <w:r w:rsidRPr="003D1331">
        <w:rPr>
          <w:rStyle w:val="StyleBoldUnderline"/>
          <w:rFonts w:asciiTheme="minorHAnsi" w:hAnsiTheme="minorHAnsi"/>
          <w:highlight w:val="green"/>
        </w:rPr>
        <w:t>as mere instruments of that same oppression</w:t>
      </w:r>
      <w:r w:rsidRPr="003D1331">
        <w:rPr>
          <w:rFonts w:asciiTheme="minorHAnsi" w:hAnsiTheme="minorHAnsi"/>
          <w:sz w:val="16"/>
          <w:highlight w:val="cyan"/>
        </w:rPr>
        <w:t xml:space="preserve">. </w:t>
      </w:r>
      <w:r w:rsidRPr="003D1331">
        <w:rPr>
          <w:rStyle w:val="StyleBoldUnderline"/>
          <w:rFonts w:asciiTheme="minorHAnsi" w:hAnsiTheme="minorHAnsi"/>
          <w:highlight w:val="cyan"/>
        </w:rPr>
        <w:t>Even Marx,</w:t>
      </w:r>
      <w:r w:rsidRPr="003D1331">
        <w:rPr>
          <w:rFonts w:asciiTheme="minorHAnsi" w:hAnsiTheme="minorHAnsi"/>
          <w:sz w:val="16"/>
        </w:rPr>
        <w:t xml:space="preserve"> when he was subjected, along with fellow Communist League exiles, to a mass show trial in Prussian courts in the 1850s, </w:t>
      </w:r>
      <w:r w:rsidRPr="003D1331">
        <w:rPr>
          <w:rStyle w:val="StyleBoldUnderline"/>
          <w:rFonts w:asciiTheme="minorHAnsi" w:hAnsiTheme="minorHAnsi"/>
          <w:highlight w:val="cyan"/>
        </w:rPr>
        <w:t>was convinced that providing sufficient evidence of his innocence would turn the case against his accuser,</w:t>
      </w:r>
      <w:r w:rsidRPr="003D1331">
        <w:rPr>
          <w:rFonts w:asciiTheme="minorHAnsi" w:hAnsiTheme="minorHAnsi"/>
          <w:sz w:val="16"/>
        </w:rPr>
        <w:t xml:space="preserve"> Wilhelm </w:t>
      </w:r>
      <w:proofErr w:type="spellStart"/>
      <w:r w:rsidRPr="003D1331">
        <w:rPr>
          <w:rFonts w:asciiTheme="minorHAnsi" w:hAnsiTheme="minorHAnsi"/>
          <w:sz w:val="16"/>
        </w:rPr>
        <w:t>Stieber</w:t>
      </w:r>
      <w:proofErr w:type="spellEnd"/>
      <w:r w:rsidRPr="003D1331">
        <w:rPr>
          <w:rFonts w:asciiTheme="minorHAnsi" w:hAnsiTheme="minorHAnsi"/>
          <w:sz w:val="16"/>
        </w:rPr>
        <w:t xml:space="preserve">, a Prussian secret agent who reportedly forged his evidence against the communists. </w:t>
      </w:r>
      <w:r w:rsidRPr="003D1331">
        <w:rPr>
          <w:rStyle w:val="StyleBoldUnderline"/>
          <w:rFonts w:asciiTheme="minorHAnsi" w:hAnsiTheme="minorHAnsi"/>
        </w:rPr>
        <w:t xml:space="preserve">In his writings, </w:t>
      </w:r>
      <w:r w:rsidRPr="003D1331">
        <w:rPr>
          <w:rStyle w:val="StyleBoldUnderline"/>
          <w:rFonts w:asciiTheme="minorHAnsi" w:hAnsiTheme="minorHAnsi"/>
          <w:highlight w:val="cyan"/>
        </w:rPr>
        <w:t>Marx</w:t>
      </w:r>
      <w:r w:rsidRPr="003D1331">
        <w:rPr>
          <w:rStyle w:val="StyleBoldUnderline"/>
          <w:rFonts w:asciiTheme="minorHAnsi" w:hAnsiTheme="minorHAnsi"/>
        </w:rPr>
        <w:t xml:space="preserve"> expressed his disillusionment with all bourgeois institutions,</w:t>
      </w:r>
      <w:r w:rsidRPr="003D1331">
        <w:rPr>
          <w:rFonts w:asciiTheme="minorHAnsi" w:hAnsiTheme="minorHAnsi"/>
          <w:sz w:val="16"/>
        </w:rPr>
        <w:t xml:space="preserve"> including the courts; </w:t>
      </w:r>
      <w:r w:rsidRPr="003D1331">
        <w:rPr>
          <w:rStyle w:val="StyleBoldUnderline"/>
          <w:rFonts w:asciiTheme="minorHAnsi" w:hAnsiTheme="minorHAnsi"/>
        </w:rPr>
        <w:t xml:space="preserve">in practice, he </w:t>
      </w:r>
      <w:r w:rsidRPr="003D1331">
        <w:rPr>
          <w:rStyle w:val="StyleBoldUnderline"/>
          <w:rFonts w:asciiTheme="minorHAnsi" w:hAnsiTheme="minorHAnsi"/>
          <w:highlight w:val="cyan"/>
        </w:rPr>
        <w:t>hoped that the law would serve him justice</w:t>
      </w:r>
      <w:r w:rsidRPr="003D1331">
        <w:rPr>
          <w:rFonts w:asciiTheme="minorHAnsi" w:hAnsiTheme="minorHAnsi"/>
          <w:sz w:val="16"/>
        </w:rPr>
        <w:t xml:space="preserve">. Richard Evans highlights this tension in his insightful review of Jonathan </w:t>
      </w:r>
      <w:proofErr w:type="spellStart"/>
      <w:r w:rsidRPr="003D1331">
        <w:rPr>
          <w:rFonts w:asciiTheme="minorHAnsi" w:hAnsiTheme="minorHAnsi"/>
          <w:sz w:val="16"/>
        </w:rPr>
        <w:t>Sperber’s</w:t>
      </w:r>
      <w:proofErr w:type="spellEnd"/>
      <w:r w:rsidRPr="003D1331">
        <w:rPr>
          <w:rFonts w:asciiTheme="minorHAnsi" w:hAnsiTheme="minorHAnsi"/>
          <w:sz w:val="16"/>
        </w:rPr>
        <w:t xml:space="preserve"> Karl Marx: A Nineteenth-Century Life, published in the most recent London Review of Books. “</w:t>
      </w:r>
      <w:r w:rsidRPr="003D1331">
        <w:rPr>
          <w:rStyle w:val="StyleBoldUnderline"/>
          <w:rFonts w:asciiTheme="minorHAnsi" w:hAnsiTheme="minorHAnsi"/>
          <w:highlight w:val="cyan"/>
        </w:rPr>
        <w:t>Naively forgetting</w:t>
      </w:r>
      <w:r w:rsidRPr="003D1331">
        <w:rPr>
          <w:rFonts w:asciiTheme="minorHAnsi" w:hAnsiTheme="minorHAnsi"/>
          <w:sz w:val="16"/>
        </w:rPr>
        <w:t xml:space="preserve">,” writes Evans, “what they had said in the Manifesto – </w:t>
      </w:r>
      <w:r w:rsidRPr="003D1331">
        <w:rPr>
          <w:rStyle w:val="StyleBoldUnderline"/>
          <w:rFonts w:asciiTheme="minorHAnsi" w:hAnsiTheme="minorHAnsi"/>
          <w:highlight w:val="cyan"/>
        </w:rPr>
        <w:t xml:space="preserve">that </w:t>
      </w:r>
      <w:r w:rsidRPr="003D1331">
        <w:rPr>
          <w:rStyle w:val="StyleBoldUnderline"/>
          <w:rFonts w:asciiTheme="minorHAnsi" w:hAnsiTheme="minorHAnsi"/>
          <w:highlight w:val="green"/>
        </w:rPr>
        <w:t>the law was just an instrument of class interests</w:t>
      </w:r>
      <w:r w:rsidRPr="003D1331">
        <w:rPr>
          <w:rFonts w:asciiTheme="minorHAnsi" w:hAnsiTheme="minorHAnsi"/>
          <w:sz w:val="16"/>
        </w:rPr>
        <w:t xml:space="preserve"> – Marx and Engels expected [their evidence against </w:t>
      </w:r>
      <w:proofErr w:type="spellStart"/>
      <w:r w:rsidRPr="003D1331">
        <w:rPr>
          <w:rFonts w:asciiTheme="minorHAnsi" w:hAnsiTheme="minorHAnsi"/>
          <w:sz w:val="16"/>
        </w:rPr>
        <w:t>Stieber</w:t>
      </w:r>
      <w:proofErr w:type="spellEnd"/>
      <w:r w:rsidRPr="003D1331">
        <w:rPr>
          <w:rFonts w:asciiTheme="minorHAnsi" w:hAnsiTheme="minorHAnsi"/>
          <w:sz w:val="16"/>
        </w:rPr>
        <w:t xml:space="preserve">] to lead to an acquittal, but the jury found several of the defendants guilty, and </w:t>
      </w:r>
      <w:proofErr w:type="spellStart"/>
      <w:r w:rsidRPr="003D1331">
        <w:rPr>
          <w:rFonts w:asciiTheme="minorHAnsi" w:hAnsiTheme="minorHAnsi"/>
          <w:sz w:val="16"/>
        </w:rPr>
        <w:t>Stieber</w:t>
      </w:r>
      <w:proofErr w:type="spellEnd"/>
      <w:r w:rsidRPr="003D1331">
        <w:rPr>
          <w:rFonts w:asciiTheme="minorHAnsi" w:hAnsiTheme="minorHAnsi"/>
          <w:sz w:val="16"/>
        </w:rPr>
        <w:t xml:space="preserve"> went unpunished.” </w:t>
      </w:r>
      <w:r w:rsidRPr="003D1331">
        <w:rPr>
          <w:rStyle w:val="StyleBoldUnderline"/>
          <w:rFonts w:asciiTheme="minorHAnsi" w:hAnsiTheme="minorHAnsi"/>
          <w:highlight w:val="cyan"/>
        </w:rPr>
        <w:t>Marx’s disappointment is all too familiar. It is familiar from situations of international conflict, illustrated by Obama’s drone strikes justifications; it is evident, too, when a police officer shoots dead an unarmed Bronx teenager in his own bathroom</w:t>
      </w:r>
      <w:r w:rsidRPr="003D1331">
        <w:rPr>
          <w:rStyle w:val="StyleBoldUnderline"/>
          <w:rFonts w:asciiTheme="minorHAnsi" w:hAnsiTheme="minorHAnsi"/>
        </w:rPr>
        <w:t xml:space="preserve">, and the charge of </w:t>
      </w:r>
      <w:proofErr w:type="spellStart"/>
      <w:r w:rsidRPr="003D1331">
        <w:rPr>
          <w:rStyle w:val="StyleBoldUnderline"/>
          <w:rFonts w:asciiTheme="minorHAnsi" w:hAnsiTheme="minorHAnsi"/>
        </w:rPr>
        <w:t>manslaugher</w:t>
      </w:r>
      <w:proofErr w:type="spellEnd"/>
      <w:r w:rsidRPr="003D1331">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3D1331">
        <w:rPr>
          <w:rFonts w:asciiTheme="minorHAnsi" w:hAnsiTheme="minorHAnsi"/>
          <w:sz w:val="16"/>
        </w:rPr>
        <w:t xml:space="preserve">, and </w:t>
      </w:r>
      <w:proofErr w:type="spellStart"/>
      <w:r w:rsidRPr="003D1331">
        <w:rPr>
          <w:rFonts w:asciiTheme="minorHAnsi" w:hAnsiTheme="minorHAnsi"/>
          <w:sz w:val="16"/>
        </w:rPr>
        <w:t>Ramarley</w:t>
      </w:r>
      <w:proofErr w:type="spellEnd"/>
      <w:r w:rsidRPr="003D1331">
        <w:rPr>
          <w:rFonts w:asciiTheme="minorHAnsi" w:hAnsiTheme="minorHAnsi"/>
          <w:sz w:val="16"/>
        </w:rPr>
        <w:t xml:space="preserve"> Graham’s case was the first that even came close to a criminal conviction—only to be dropped for ludicrous reasons. </w:t>
      </w:r>
      <w:r w:rsidRPr="003D1331">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3D1331">
        <w:rPr>
          <w:rFonts w:asciiTheme="minorHAnsi" w:hAnsiTheme="minorHAnsi"/>
          <w:sz w:val="16"/>
        </w:rPr>
        <w:t xml:space="preserve">, Floyd, </w:t>
      </w:r>
      <w:proofErr w:type="gramStart"/>
      <w:r w:rsidRPr="003D1331">
        <w:rPr>
          <w:rFonts w:asciiTheme="minorHAnsi" w:hAnsiTheme="minorHAnsi"/>
          <w:sz w:val="16"/>
        </w:rPr>
        <w:t>et</w:t>
      </w:r>
      <w:proofErr w:type="gramEnd"/>
      <w:r w:rsidRPr="003D1331">
        <w:rPr>
          <w:rFonts w:asciiTheme="minorHAnsi" w:hAnsiTheme="minorHAnsi"/>
          <w:sz w:val="16"/>
        </w:rPr>
        <w:t xml:space="preserve">. </w:t>
      </w:r>
      <w:proofErr w:type="gramStart"/>
      <w:r w:rsidRPr="003D1331">
        <w:rPr>
          <w:rFonts w:asciiTheme="minorHAnsi" w:hAnsiTheme="minorHAnsi"/>
          <w:sz w:val="16"/>
        </w:rPr>
        <w:t>al. vs. City of New York, which may just convict the NYPD of discrimination despite the odds.</w:t>
      </w:r>
      <w:proofErr w:type="gramEnd"/>
      <w:r w:rsidRPr="003D1331">
        <w:rPr>
          <w:rFonts w:asciiTheme="minorHAnsi" w:hAnsiTheme="minorHAnsi"/>
          <w:sz w:val="16"/>
        </w:rPr>
        <w:t xml:space="preserve"> District court judge </w:t>
      </w:r>
      <w:proofErr w:type="spellStart"/>
      <w:r w:rsidRPr="003D1331">
        <w:rPr>
          <w:rFonts w:asciiTheme="minorHAnsi" w:hAnsiTheme="minorHAnsi"/>
          <w:sz w:val="16"/>
        </w:rPr>
        <w:t>Shira</w:t>
      </w:r>
      <w:proofErr w:type="spellEnd"/>
      <w:r w:rsidRPr="003D1331">
        <w:rPr>
          <w:rFonts w:asciiTheme="minorHAnsi" w:hAnsiTheme="minorHAnsi"/>
          <w:sz w:val="16"/>
        </w:rPr>
        <w:t xml:space="preserve"> </w:t>
      </w:r>
      <w:proofErr w:type="spellStart"/>
      <w:r w:rsidRPr="003D1331">
        <w:rPr>
          <w:rFonts w:asciiTheme="minorHAnsi" w:hAnsiTheme="minorHAnsi"/>
          <w:sz w:val="16"/>
        </w:rPr>
        <w:t>Scheindlin</w:t>
      </w:r>
      <w:proofErr w:type="spellEnd"/>
      <w:r w:rsidRPr="003D1331">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3D1331">
        <w:rPr>
          <w:rStyle w:val="StyleBoldUnderline"/>
          <w:rFonts w:asciiTheme="minorHAnsi" w:hAnsiTheme="minorHAnsi"/>
          <w:highlight w:val="green"/>
        </w:rPr>
        <w:t xml:space="preserve">when the </w:t>
      </w:r>
      <w:r w:rsidRPr="003D1331">
        <w:rPr>
          <w:rStyle w:val="StyleBoldUnderline"/>
          <w:rFonts w:asciiTheme="minorHAnsi" w:hAnsiTheme="minorHAnsi"/>
          <w:highlight w:val="green"/>
        </w:rPr>
        <w:lastRenderedPageBreak/>
        <w:t xml:space="preserve">powerful </w:t>
      </w:r>
      <w:r w:rsidRPr="003D1331">
        <w:rPr>
          <w:rStyle w:val="Emphasis"/>
          <w:rFonts w:asciiTheme="minorHAnsi" w:hAnsiTheme="minorHAnsi"/>
          <w:highlight w:val="green"/>
        </w:rPr>
        <w:t>choose the battlefield and write the laws of war, meeting them on their terms is a dangerous game.</w:t>
      </w:r>
    </w:p>
    <w:p w:rsidR="00BE5CCF" w:rsidRPr="003D1331" w:rsidRDefault="00BE5CCF" w:rsidP="00BE5CCF">
      <w:pPr>
        <w:pStyle w:val="Heading4"/>
        <w:rPr>
          <w:rFonts w:asciiTheme="minorHAnsi" w:hAnsiTheme="minorHAnsi"/>
        </w:rPr>
      </w:pPr>
      <w:r w:rsidRPr="003D1331">
        <w:rPr>
          <w:rFonts w:asciiTheme="minorHAnsi" w:hAnsiTheme="minorHAnsi"/>
        </w:rPr>
        <w:t>Legality is what feeds a new form of muscular liberalism where these illusions cannot see how much they sustain it which legitimizes wars for democracies and doctrines of pre-emption</w:t>
      </w:r>
    </w:p>
    <w:p w:rsidR="00BE5CCF" w:rsidRPr="003D1331" w:rsidRDefault="00BE5CCF" w:rsidP="00BE5CCF">
      <w:pPr>
        <w:rPr>
          <w:rFonts w:asciiTheme="minorHAnsi" w:hAnsiTheme="minorHAnsi"/>
        </w:rPr>
      </w:pPr>
      <w:proofErr w:type="spellStart"/>
      <w:r w:rsidRPr="003D1331">
        <w:rPr>
          <w:rStyle w:val="StyleStyleBold12pt"/>
          <w:rFonts w:asciiTheme="minorHAnsi" w:hAnsiTheme="minorHAnsi"/>
        </w:rPr>
        <w:t>Motha</w:t>
      </w:r>
      <w:proofErr w:type="spellEnd"/>
      <w:r w:rsidRPr="003D1331">
        <w:rPr>
          <w:rStyle w:val="StyleStyleBold12pt"/>
          <w:rFonts w:asciiTheme="minorHAnsi" w:hAnsiTheme="minorHAnsi"/>
        </w:rPr>
        <w:t xml:space="preserve"> 8</w:t>
      </w:r>
      <w:r w:rsidRPr="003D1331">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BE5CCF" w:rsidRPr="003D1331" w:rsidRDefault="00BE5CCF" w:rsidP="00BE5CCF">
      <w:pPr>
        <w:rPr>
          <w:rStyle w:val="Emphasis"/>
          <w:rFonts w:asciiTheme="minorHAnsi" w:hAnsiTheme="minorHAnsi"/>
        </w:rPr>
      </w:pPr>
      <w:r w:rsidRPr="003D1331">
        <w:rPr>
          <w:rStyle w:val="StyleBoldUnderline"/>
          <w:rFonts w:asciiTheme="minorHAnsi" w:hAnsiTheme="minorHAnsi"/>
        </w:rPr>
        <w:t xml:space="preserve">A </w:t>
      </w:r>
      <w:proofErr w:type="gramStart"/>
      <w:r w:rsidRPr="003D1331">
        <w:rPr>
          <w:rStyle w:val="StyleBoldUnderline"/>
          <w:rFonts w:asciiTheme="minorHAnsi" w:hAnsiTheme="minorHAnsi"/>
        </w:rPr>
        <w:t>universalist</w:t>
      </w:r>
      <w:proofErr w:type="gramEnd"/>
      <w:r w:rsidRPr="003D1331">
        <w:rPr>
          <w:rStyle w:val="StyleBoldUnderline"/>
          <w:rFonts w:asciiTheme="minorHAnsi" w:hAnsiTheme="minorHAnsi"/>
        </w:rPr>
        <w:t xml:space="preserve"> </w:t>
      </w:r>
      <w:r w:rsidRPr="003D1331">
        <w:rPr>
          <w:rStyle w:val="StyleBoldUnderline"/>
          <w:rFonts w:asciiTheme="minorHAnsi" w:hAnsiTheme="minorHAnsi"/>
          <w:highlight w:val="green"/>
        </w:rPr>
        <w:t>liberal ideology has been</w:t>
      </w:r>
      <w:r w:rsidRPr="003D1331">
        <w:rPr>
          <w:rStyle w:val="StyleBoldUnderline"/>
          <w:rFonts w:asciiTheme="minorHAnsi" w:hAnsiTheme="minorHAnsi"/>
        </w:rPr>
        <w:t xml:space="preserve"> re-a</w:t>
      </w:r>
      <w:r w:rsidRPr="003D1331">
        <w:rPr>
          <w:rStyle w:val="StyleBoldUnderline"/>
          <w:rFonts w:asciiTheme="minorHAnsi" w:hAnsiTheme="minorHAnsi"/>
          <w:highlight w:val="green"/>
        </w:rPr>
        <w:t>sserted. It is not only neo-con hawks</w:t>
      </w:r>
      <w:r w:rsidRPr="003D1331">
        <w:rPr>
          <w:rFonts w:asciiTheme="minorHAnsi" w:hAnsiTheme="minorHAnsi"/>
          <w:sz w:val="16"/>
        </w:rPr>
        <w:t xml:space="preserve"> or </w:t>
      </w:r>
      <w:proofErr w:type="spellStart"/>
      <w:r w:rsidRPr="003D1331">
        <w:rPr>
          <w:rFonts w:asciiTheme="minorHAnsi" w:hAnsiTheme="minorHAnsi"/>
          <w:sz w:val="16"/>
        </w:rPr>
        <w:t>Blairite</w:t>
      </w:r>
      <w:proofErr w:type="spellEnd"/>
      <w:r w:rsidRPr="003D1331">
        <w:rPr>
          <w:rFonts w:asciiTheme="minorHAnsi" w:hAnsiTheme="minorHAnsi"/>
          <w:sz w:val="16"/>
        </w:rPr>
        <w:t xml:space="preserve"> opportunists </w:t>
      </w:r>
      <w:r w:rsidRPr="003D1331">
        <w:rPr>
          <w:rStyle w:val="StyleBoldUnderline"/>
          <w:rFonts w:asciiTheme="minorHAnsi" w:hAnsiTheme="minorHAnsi"/>
          <w:highlight w:val="green"/>
        </w:rPr>
        <w:t>that</w:t>
      </w:r>
      <w:r w:rsidRPr="003D1331">
        <w:rPr>
          <w:rStyle w:val="StyleBoldUnderline"/>
          <w:rFonts w:asciiTheme="minorHAnsi" w:hAnsiTheme="minorHAnsi"/>
        </w:rPr>
        <w:t xml:space="preserve"> now </w:t>
      </w:r>
      <w:proofErr w:type="spellStart"/>
      <w:r w:rsidRPr="003D1331">
        <w:rPr>
          <w:rStyle w:val="StyleBoldUnderline"/>
          <w:rFonts w:asciiTheme="minorHAnsi" w:hAnsiTheme="minorHAnsi"/>
          <w:highlight w:val="green"/>
        </w:rPr>
        <w:t>legitimise</w:t>
      </w:r>
      <w:proofErr w:type="spellEnd"/>
      <w:r w:rsidRPr="003D1331">
        <w:rPr>
          <w:rStyle w:val="StyleBoldUnderline"/>
          <w:rFonts w:asciiTheme="minorHAnsi" w:hAnsiTheme="minorHAnsi"/>
          <w:highlight w:val="green"/>
        </w:rPr>
        <w:t xml:space="preserve"> wars for democracy</w:t>
      </w:r>
      <w:r w:rsidRPr="003D1331">
        <w:rPr>
          <w:rFonts w:asciiTheme="minorHAnsi" w:hAnsiTheme="minorHAnsi"/>
          <w:sz w:val="16"/>
        </w:rPr>
        <w:t xml:space="preserve">. Alarmingly, </w:t>
      </w:r>
      <w:r w:rsidRPr="003D1331">
        <w:rPr>
          <w:rStyle w:val="StyleBoldUnderline"/>
          <w:rFonts w:asciiTheme="minorHAnsi" w:hAnsiTheme="minorHAnsi"/>
          <w:highlight w:val="cyan"/>
        </w:rPr>
        <w:t xml:space="preserve">it is a generation of political thinkers who </w:t>
      </w:r>
      <w:r w:rsidRPr="003D1331">
        <w:rPr>
          <w:rStyle w:val="Emphasis"/>
          <w:rFonts w:asciiTheme="minorHAnsi" w:hAnsiTheme="minorHAnsi"/>
          <w:highlight w:val="cyan"/>
        </w:rPr>
        <w:t xml:space="preserve">opposed the </w:t>
      </w:r>
      <w:proofErr w:type="spellStart"/>
      <w:r w:rsidRPr="003D1331">
        <w:rPr>
          <w:rStyle w:val="Emphasis"/>
          <w:rFonts w:asciiTheme="minorHAnsi" w:hAnsiTheme="minorHAnsi"/>
          <w:highlight w:val="cyan"/>
        </w:rPr>
        <w:t>Nixonian</w:t>
      </w:r>
      <w:proofErr w:type="spellEnd"/>
      <w:r w:rsidRPr="003D1331">
        <w:rPr>
          <w:rStyle w:val="Emphasis"/>
          <w:rFonts w:asciiTheme="minorHAnsi" w:hAnsiTheme="minorHAnsi"/>
          <w:highlight w:val="cyan"/>
        </w:rPr>
        <w:t xml:space="preserve"> logic of war</w:t>
      </w:r>
      <w:r w:rsidRPr="003D1331">
        <w:rPr>
          <w:rStyle w:val="StyleBoldUnderline"/>
          <w:rFonts w:asciiTheme="minorHAnsi" w:hAnsiTheme="minorHAnsi"/>
        </w:rPr>
        <w:t xml:space="preserve"> </w:t>
      </w:r>
      <w:r w:rsidRPr="003D1331">
        <w:rPr>
          <w:rFonts w:asciiTheme="minorHAnsi" w:hAnsiTheme="minorHAnsi"/>
          <w:sz w:val="16"/>
        </w:rPr>
        <w:t xml:space="preserve">(wars to show that a country can ‘credibly’ fight a war to protect its interests1), </w:t>
      </w:r>
      <w:r w:rsidRPr="003D1331">
        <w:rPr>
          <w:rStyle w:val="StyleBoldUnderline"/>
          <w:rFonts w:asciiTheme="minorHAnsi" w:hAnsiTheme="minorHAnsi"/>
        </w:rPr>
        <w:t>and those humbled by the anticolonial struggles of liberation</w:t>
      </w:r>
      <w:r w:rsidRPr="003D1331">
        <w:rPr>
          <w:rFonts w:asciiTheme="minorHAnsi" w:hAnsiTheme="minorHAnsi"/>
          <w:sz w:val="16"/>
        </w:rPr>
        <w:t xml:space="preserve"> from previous incarnations of European superiority that are renewing spurious civilizational discourses. </w:t>
      </w:r>
      <w:r w:rsidRPr="003D1331">
        <w:rPr>
          <w:rStyle w:val="StyleBoldUnderline"/>
          <w:rFonts w:asciiTheme="minorHAnsi" w:hAnsiTheme="minorHAnsi"/>
          <w:highlight w:val="green"/>
        </w:rPr>
        <w:t>This ‘muscular liberalism’</w:t>
      </w:r>
      <w:r w:rsidRPr="003D1331">
        <w:rPr>
          <w:rStyle w:val="StyleBoldUnderline"/>
          <w:rFonts w:asciiTheme="minorHAnsi" w:hAnsiTheme="minorHAnsi"/>
        </w:rPr>
        <w:t xml:space="preserve"> has </w:t>
      </w:r>
      <w:r w:rsidRPr="003D1331">
        <w:rPr>
          <w:rStyle w:val="StyleBoldUnderline"/>
          <w:rFonts w:asciiTheme="minorHAnsi" w:hAnsiTheme="minorHAnsi"/>
          <w:highlight w:val="green"/>
        </w:rPr>
        <w:t xml:space="preserve">found its voice at the moment of a global political debate about the </w:t>
      </w:r>
      <w:r w:rsidRPr="003D1331">
        <w:rPr>
          <w:rStyle w:val="Emphasis"/>
          <w:rFonts w:asciiTheme="minorHAnsi" w:hAnsiTheme="minorHAnsi"/>
          <w:highlight w:val="green"/>
        </w:rPr>
        <w:t>legality</w:t>
      </w:r>
      <w:r w:rsidRPr="003D1331">
        <w:rPr>
          <w:rFonts w:asciiTheme="minorHAnsi" w:hAnsiTheme="minorHAnsi"/>
          <w:sz w:val="16"/>
        </w:rPr>
        <w:t xml:space="preserve"> and effectiveness </w:t>
      </w:r>
      <w:r w:rsidRPr="003D1331">
        <w:rPr>
          <w:rStyle w:val="StyleBoldUnderline"/>
          <w:rFonts w:asciiTheme="minorHAnsi" w:hAnsiTheme="minorHAnsi"/>
          <w:highlight w:val="green"/>
        </w:rPr>
        <w:t>of ‘just wars’</w:t>
      </w:r>
      <w:r w:rsidRPr="003D1331">
        <w:rPr>
          <w:rStyle w:val="StyleBoldUnderline"/>
          <w:rFonts w:asciiTheme="minorHAnsi" w:hAnsiTheme="minorHAnsi"/>
        </w:rPr>
        <w:t xml:space="preserve"> </w:t>
      </w:r>
      <w:r w:rsidRPr="003D1331">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3D1331">
        <w:rPr>
          <w:rStyle w:val="StyleBoldUnderline"/>
          <w:rFonts w:asciiTheme="minorHAnsi" w:hAnsiTheme="minorHAnsi"/>
        </w:rPr>
        <w:t xml:space="preserve">Parts of </w:t>
      </w:r>
      <w:r w:rsidRPr="003D1331">
        <w:rPr>
          <w:rStyle w:val="StyleBoldUnderline"/>
          <w:rFonts w:asciiTheme="minorHAnsi" w:hAnsiTheme="minorHAnsi"/>
          <w:highlight w:val="green"/>
        </w:rPr>
        <w:t>the liberal left</w:t>
      </w:r>
      <w:r w:rsidRPr="003D1331">
        <w:rPr>
          <w:rStyle w:val="StyleBoldUnderline"/>
          <w:rFonts w:asciiTheme="minorHAnsi" w:hAnsiTheme="minorHAnsi"/>
        </w:rPr>
        <w:t xml:space="preserve"> have now </w:t>
      </w:r>
      <w:r w:rsidRPr="003D1331">
        <w:rPr>
          <w:rStyle w:val="StyleBoldUnderline"/>
          <w:rFonts w:asciiTheme="minorHAnsi" w:hAnsiTheme="minorHAnsi"/>
          <w:highlight w:val="green"/>
        </w:rPr>
        <w:t>aligned themselves</w:t>
      </w:r>
      <w:r w:rsidRPr="003D1331">
        <w:rPr>
          <w:rStyle w:val="StyleBoldUnderline"/>
          <w:rFonts w:asciiTheme="minorHAnsi" w:hAnsiTheme="minorHAnsi"/>
        </w:rPr>
        <w:t xml:space="preserve"> </w:t>
      </w:r>
      <w:r w:rsidRPr="003D1331">
        <w:rPr>
          <w:rStyle w:val="StyleBoldUnderline"/>
          <w:rFonts w:asciiTheme="minorHAnsi" w:hAnsiTheme="minorHAnsi"/>
          <w:highlight w:val="green"/>
        </w:rPr>
        <w:t>with neocons</w:t>
      </w:r>
      <w:r w:rsidRPr="003D1331">
        <w:rPr>
          <w:rStyle w:val="StyleBoldUnderline"/>
          <w:rFonts w:asciiTheme="minorHAnsi" w:hAnsiTheme="minorHAnsi"/>
        </w:rPr>
        <w:t>ervative foreign policies,</w:t>
      </w:r>
      <w:r w:rsidRPr="003D1331">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3D1331">
        <w:rPr>
          <w:rStyle w:val="StyleBoldUnderline"/>
          <w:rFonts w:asciiTheme="minorHAnsi" w:hAnsiTheme="minorHAnsi"/>
        </w:rPr>
        <w:t xml:space="preserve">Much </w:t>
      </w:r>
      <w:r w:rsidRPr="003D1331">
        <w:rPr>
          <w:rStyle w:val="StyleBoldUnderline"/>
          <w:rFonts w:asciiTheme="minorHAnsi" w:hAnsiTheme="minorHAnsi"/>
          <w:highlight w:val="green"/>
        </w:rPr>
        <w:t>horror and suffering has been unleashed</w:t>
      </w:r>
      <w:r w:rsidRPr="003D1331">
        <w:rPr>
          <w:rStyle w:val="StyleBoldUnderline"/>
          <w:rFonts w:asciiTheme="minorHAnsi" w:hAnsiTheme="minorHAnsi"/>
        </w:rPr>
        <w:t xml:space="preserve"> on the world </w:t>
      </w:r>
      <w:r w:rsidRPr="003D1331">
        <w:rPr>
          <w:rStyle w:val="Emphasis"/>
          <w:rFonts w:asciiTheme="minorHAnsi" w:hAnsiTheme="minorHAnsi"/>
          <w:highlight w:val="green"/>
        </w:rPr>
        <w:t>in the name of the liberal society</w:t>
      </w:r>
      <w:r w:rsidRPr="003D1331">
        <w:rPr>
          <w:rFonts w:asciiTheme="minorHAnsi" w:hAnsiTheme="minorHAnsi"/>
          <w:sz w:val="16"/>
        </w:rPr>
        <w:t xml:space="preserve"> which must endure. However, when suicide bombing and state-terror are compared, the retort is that there is no moral equivalence between the two. </w:t>
      </w:r>
      <w:proofErr w:type="spellStart"/>
      <w:r w:rsidRPr="003D1331">
        <w:rPr>
          <w:rFonts w:asciiTheme="minorHAnsi" w:hAnsiTheme="minorHAnsi"/>
          <w:sz w:val="16"/>
        </w:rPr>
        <w:t>Talal</w:t>
      </w:r>
      <w:proofErr w:type="spellEnd"/>
      <w:r w:rsidRPr="003D1331">
        <w:rPr>
          <w:rFonts w:asciiTheme="minorHAnsi" w:hAnsiTheme="minorHAnsi"/>
          <w:sz w:val="16"/>
        </w:rPr>
        <w:t xml:space="preserve"> </w:t>
      </w:r>
      <w:proofErr w:type="spellStart"/>
      <w:r w:rsidRPr="003D1331">
        <w:rPr>
          <w:rFonts w:asciiTheme="minorHAnsi" w:hAnsiTheme="minorHAnsi"/>
          <w:sz w:val="16"/>
        </w:rPr>
        <w:t>Asad</w:t>
      </w:r>
      <w:proofErr w:type="spellEnd"/>
      <w:r w:rsidRPr="003D1331">
        <w:rPr>
          <w:rFonts w:asciiTheme="minorHAnsi" w:hAnsiTheme="minorHAnsi"/>
          <w:sz w:val="16"/>
        </w:rPr>
        <w:t xml:space="preserve"> in his evocative book, On Suicide Bombing, has probed the horror that is felt about suicide bombing in contrast to state violence and terror.2 </w:t>
      </w:r>
      <w:proofErr w:type="gramStart"/>
      <w:r w:rsidRPr="003D1331">
        <w:rPr>
          <w:rFonts w:asciiTheme="minorHAnsi" w:hAnsiTheme="minorHAnsi"/>
          <w:sz w:val="16"/>
        </w:rPr>
        <w:t>What</w:t>
      </w:r>
      <w:proofErr w:type="gramEnd"/>
      <w:r w:rsidRPr="003D1331">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3D1331">
        <w:rPr>
          <w:rStyle w:val="StyleBoldUnderline"/>
          <w:rFonts w:asciiTheme="minorHAnsi" w:hAnsiTheme="minorHAnsi"/>
        </w:rPr>
        <w:t>oppositions of good deaths and bad</w:t>
      </w:r>
      <w:r w:rsidRPr="003D1331">
        <w:rPr>
          <w:rFonts w:asciiTheme="minorHAnsi" w:hAnsiTheme="minorHAnsi"/>
          <w:sz w:val="16"/>
        </w:rPr>
        <w:t xml:space="preserve">, justifiable killing and barbarism, which </w:t>
      </w:r>
      <w:r w:rsidRPr="003D1331">
        <w:rPr>
          <w:rStyle w:val="StyleBoldUnderline"/>
          <w:rFonts w:asciiTheme="minorHAnsi" w:hAnsiTheme="minorHAnsi"/>
        </w:rPr>
        <w:t>have been so central to left liberal arguments.</w:t>
      </w:r>
      <w:r w:rsidRPr="003D1331">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3D1331">
        <w:rPr>
          <w:rStyle w:val="StyleBoldUnderline"/>
          <w:rFonts w:asciiTheme="minorHAnsi" w:hAnsiTheme="minorHAnsi"/>
        </w:rPr>
        <w:t>thanatopolitics</w:t>
      </w:r>
      <w:proofErr w:type="spellEnd"/>
      <w:r w:rsidRPr="003D1331">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3D1331">
        <w:rPr>
          <w:rFonts w:asciiTheme="minorHAnsi" w:hAnsiTheme="minorHAnsi"/>
          <w:sz w:val="16"/>
        </w:rPr>
        <w:t>overdetermined</w:t>
      </w:r>
      <w:proofErr w:type="spellEnd"/>
      <w:r w:rsidRPr="003D1331">
        <w:rPr>
          <w:rFonts w:asciiTheme="minorHAnsi" w:hAnsiTheme="minorHAnsi"/>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3D1331">
        <w:rPr>
          <w:rFonts w:asciiTheme="minorHAnsi" w:hAnsiTheme="minorHAnsi"/>
          <w:sz w:val="16"/>
        </w:rPr>
        <w:t>Islamo</w:t>
      </w:r>
      <w:proofErr w:type="spellEnd"/>
      <w:r w:rsidRPr="003D1331">
        <w:rPr>
          <w:rFonts w:asciiTheme="minorHAnsi" w:hAnsiTheme="minorHAnsi"/>
          <w:sz w:val="16"/>
        </w:rPr>
        <w:t>-fascist’ or the ‘irrational’ Muslim.3 The causes of suicide bombing are often implicitly placed on Islam itself – a religion that is represented as devoid of ‘</w:t>
      </w:r>
      <w:proofErr w:type="spellStart"/>
      <w:r w:rsidRPr="003D1331">
        <w:rPr>
          <w:rFonts w:asciiTheme="minorHAnsi" w:hAnsiTheme="minorHAnsi"/>
          <w:sz w:val="16"/>
        </w:rPr>
        <w:t>scepticism</w:t>
      </w:r>
      <w:proofErr w:type="spellEnd"/>
      <w:r w:rsidRPr="003D1331">
        <w:rPr>
          <w:rFonts w:asciiTheme="minorHAnsi" w:hAnsiTheme="minorHAnsi"/>
          <w:sz w:val="16"/>
        </w:rPr>
        <w:t xml:space="preserve">, doubt, or rebellion’ and thus seen as a </w:t>
      </w:r>
      <w:proofErr w:type="spellStart"/>
      <w:r w:rsidRPr="003D1331">
        <w:rPr>
          <w:rFonts w:asciiTheme="minorHAnsi" w:hAnsiTheme="minorHAnsi"/>
          <w:sz w:val="16"/>
        </w:rPr>
        <w:t>favourable</w:t>
      </w:r>
      <w:proofErr w:type="spellEnd"/>
      <w:r w:rsidRPr="003D1331">
        <w:rPr>
          <w:rFonts w:asciiTheme="minorHAnsi" w:hAnsiTheme="minorHAnsi"/>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3D1331">
        <w:rPr>
          <w:rStyle w:val="StyleBoldUnderline"/>
          <w:rFonts w:asciiTheme="minorHAnsi" w:hAnsiTheme="minorHAnsi"/>
        </w:rPr>
        <w:t xml:space="preserve">An increasingly </w:t>
      </w:r>
      <w:proofErr w:type="spellStart"/>
      <w:r w:rsidRPr="003D1331">
        <w:rPr>
          <w:rStyle w:val="StyleBoldUnderline"/>
          <w:rFonts w:asciiTheme="minorHAnsi" w:hAnsiTheme="minorHAnsi"/>
          <w:highlight w:val="green"/>
        </w:rPr>
        <w:t>globalised</w:t>
      </w:r>
      <w:proofErr w:type="spellEnd"/>
      <w:r w:rsidRPr="003D1331">
        <w:rPr>
          <w:rStyle w:val="StyleBoldUnderline"/>
          <w:rFonts w:asciiTheme="minorHAnsi" w:hAnsiTheme="minorHAnsi"/>
          <w:highlight w:val="green"/>
        </w:rPr>
        <w:t xml:space="preserve"> world is made up of political communities</w:t>
      </w:r>
      <w:r w:rsidRPr="003D1331">
        <w:rPr>
          <w:rStyle w:val="StyleBoldUnderline"/>
          <w:rFonts w:asciiTheme="minorHAnsi" w:hAnsiTheme="minorHAnsi"/>
        </w:rPr>
        <w:t xml:space="preserve"> and juridical orders </w:t>
      </w:r>
      <w:r w:rsidRPr="003D1331">
        <w:rPr>
          <w:rStyle w:val="StyleBoldUnderline"/>
          <w:rFonts w:asciiTheme="minorHAnsi" w:hAnsiTheme="minorHAnsi"/>
          <w:highlight w:val="green"/>
        </w:rPr>
        <w:t xml:space="preserve">that have been </w:t>
      </w:r>
      <w:r w:rsidRPr="003D1331">
        <w:rPr>
          <w:rStyle w:val="Emphasis"/>
          <w:rFonts w:asciiTheme="minorHAnsi" w:hAnsiTheme="minorHAnsi"/>
          <w:highlight w:val="green"/>
        </w:rPr>
        <w:t>‘emptied’ of authority</w:t>
      </w:r>
      <w:r w:rsidRPr="003D1331">
        <w:rPr>
          <w:rStyle w:val="Emphasis"/>
          <w:rFonts w:asciiTheme="minorHAnsi" w:hAnsiTheme="minorHAnsi"/>
        </w:rPr>
        <w:t xml:space="preserve"> </w:t>
      </w:r>
      <w:r w:rsidRPr="003D1331">
        <w:rPr>
          <w:rFonts w:asciiTheme="minorHAnsi" w:hAnsiTheme="minorHAnsi"/>
          <w:sz w:val="16"/>
        </w:rPr>
        <w:t xml:space="preserve">and certainty. </w:t>
      </w:r>
      <w:r w:rsidRPr="003D1331">
        <w:rPr>
          <w:rStyle w:val="StyleBoldUnderline"/>
          <w:rFonts w:asciiTheme="minorHAnsi" w:hAnsiTheme="minorHAnsi"/>
          <w:highlight w:val="green"/>
        </w:rPr>
        <w:t>This crisis of sense conditions the horror felt by</w:t>
      </w:r>
      <w:r w:rsidRPr="003D1331">
        <w:rPr>
          <w:rStyle w:val="StyleBoldUnderline"/>
          <w:rFonts w:asciiTheme="minorHAnsi" w:hAnsiTheme="minorHAnsi"/>
        </w:rPr>
        <w:t xml:space="preserve"> the supposedly </w:t>
      </w:r>
      <w:r w:rsidRPr="003D1331">
        <w:rPr>
          <w:rStyle w:val="StyleBoldUnderline"/>
          <w:rFonts w:asciiTheme="minorHAnsi" w:hAnsiTheme="minorHAnsi"/>
          <w:highlight w:val="green"/>
        </w:rPr>
        <w:t>rational liberal in the face of</w:t>
      </w:r>
      <w:r w:rsidRPr="003D1331">
        <w:rPr>
          <w:rStyle w:val="StyleBoldUnderline"/>
          <w:rFonts w:asciiTheme="minorHAnsi" w:hAnsiTheme="minorHAnsi"/>
        </w:rPr>
        <w:t xml:space="preserve"> Islamist </w:t>
      </w:r>
      <w:r w:rsidRPr="003D1331">
        <w:rPr>
          <w:rStyle w:val="StyleBoldUnderline"/>
          <w:rFonts w:asciiTheme="minorHAnsi" w:hAnsiTheme="minorHAnsi"/>
          <w:highlight w:val="green"/>
        </w:rPr>
        <w:t>terrorism</w:t>
      </w:r>
      <w:r w:rsidRPr="003D1331">
        <w:rPr>
          <w:rFonts w:asciiTheme="minorHAnsi" w:hAnsiTheme="minorHAnsi"/>
          <w:sz w:val="16"/>
        </w:rPr>
        <w:t xml:space="preserve">. </w:t>
      </w:r>
      <w:r w:rsidRPr="003D1331">
        <w:rPr>
          <w:rStyle w:val="Emphasis"/>
          <w:rFonts w:asciiTheme="minorHAnsi" w:hAnsiTheme="minorHAnsi"/>
        </w:rPr>
        <w:t>Horror at terrorism</w:t>
      </w:r>
      <w:r w:rsidRPr="003D1331">
        <w:rPr>
          <w:rStyle w:val="StyleBoldUnderline"/>
          <w:rFonts w:asciiTheme="minorHAnsi" w:hAnsiTheme="minorHAnsi"/>
        </w:rPr>
        <w:t xml:space="preserve"> is then the affective bond that sustains a grouping that otherwise </w:t>
      </w:r>
      <w:r w:rsidRPr="003D1331">
        <w:rPr>
          <w:rStyle w:val="Emphasis"/>
          <w:rFonts w:asciiTheme="minorHAnsi" w:hAnsiTheme="minorHAnsi"/>
        </w:rPr>
        <w:t>suffers the loss of a political project</w:t>
      </w:r>
      <w:r w:rsidRPr="003D1331">
        <w:rPr>
          <w:rStyle w:val="StyleBoldUnderline"/>
          <w:rFonts w:asciiTheme="minorHAnsi" w:hAnsiTheme="minorHAnsi"/>
        </w:rPr>
        <w:t xml:space="preserve"> with a definite end. </w:t>
      </w:r>
      <w:r w:rsidRPr="003D1331">
        <w:rPr>
          <w:rFonts w:asciiTheme="minorHAnsi" w:hAnsiTheme="minorHAnsi"/>
          <w:sz w:val="16"/>
        </w:rPr>
        <w:t xml:space="preserve">The general objective of this essay is to </w:t>
      </w:r>
      <w:r w:rsidRPr="003D1331">
        <w:rPr>
          <w:rFonts w:asciiTheme="minorHAnsi" w:hAnsiTheme="minorHAnsi"/>
          <w:sz w:val="16"/>
        </w:rPr>
        <w:lastRenderedPageBreak/>
        <w:t xml:space="preserve">challenge the </w:t>
      </w:r>
      <w:r w:rsidRPr="003D1331">
        <w:rPr>
          <w:rStyle w:val="StyleBoldUnderline"/>
          <w:rFonts w:asciiTheme="minorHAnsi" w:hAnsiTheme="minorHAnsi"/>
          <w:highlight w:val="green"/>
        </w:rPr>
        <w:t>unexamined assumptions about politics</w:t>
      </w:r>
      <w:r w:rsidRPr="003D1331">
        <w:rPr>
          <w:rStyle w:val="StyleBoldUnderline"/>
          <w:rFonts w:asciiTheme="minorHAnsi" w:hAnsiTheme="minorHAnsi"/>
        </w:rPr>
        <w:t xml:space="preserve"> and death</w:t>
      </w:r>
      <w:r w:rsidRPr="003D1331">
        <w:rPr>
          <w:rFonts w:asciiTheme="minorHAnsi" w:hAnsiTheme="minorHAnsi"/>
          <w:sz w:val="16"/>
        </w:rPr>
        <w:t xml:space="preserve"> that circulate </w:t>
      </w:r>
      <w:r w:rsidRPr="003D1331">
        <w:rPr>
          <w:rStyle w:val="StyleBoldUnderline"/>
          <w:rFonts w:asciiTheme="minorHAnsi" w:hAnsiTheme="minorHAnsi"/>
          <w:highlight w:val="green"/>
        </w:rPr>
        <w:t>in</w:t>
      </w:r>
      <w:r w:rsidRPr="003D1331">
        <w:rPr>
          <w:rStyle w:val="StyleBoldUnderline"/>
          <w:rFonts w:asciiTheme="minorHAnsi" w:hAnsiTheme="minorHAnsi"/>
        </w:rPr>
        <w:t xml:space="preserve"> liberal </w:t>
      </w:r>
      <w:r w:rsidRPr="003D1331">
        <w:rPr>
          <w:rStyle w:val="StyleBoldUnderline"/>
          <w:rFonts w:asciiTheme="minorHAnsi" w:hAnsiTheme="minorHAnsi"/>
          <w:highlight w:val="green"/>
        </w:rPr>
        <w:t>left denunciations of</w:t>
      </w:r>
      <w:r w:rsidRPr="003D1331">
        <w:rPr>
          <w:rStyle w:val="StyleBoldUnderline"/>
          <w:rFonts w:asciiTheme="minorHAnsi" w:hAnsiTheme="minorHAnsi"/>
        </w:rPr>
        <w:t xml:space="preserve"> Islamic </w:t>
      </w:r>
      <w:r w:rsidRPr="003D1331">
        <w:rPr>
          <w:rStyle w:val="StyleBoldUnderline"/>
          <w:rFonts w:asciiTheme="minorHAnsi" w:hAnsiTheme="minorHAnsi"/>
          <w:highlight w:val="green"/>
        </w:rPr>
        <w:t>fascism</w:t>
      </w:r>
      <w:r w:rsidRPr="003D1331">
        <w:rPr>
          <w:rFonts w:asciiTheme="minorHAnsi" w:hAnsiTheme="minorHAnsi"/>
          <w:sz w:val="16"/>
        </w:rPr>
        <w:t xml:space="preserve">. The </w:t>
      </w:r>
      <w:r w:rsidRPr="003D1331">
        <w:rPr>
          <w:rStyle w:val="StyleBoldUnderline"/>
          <w:rFonts w:asciiTheme="minorHAnsi" w:hAnsiTheme="minorHAnsi"/>
        </w:rPr>
        <w:t>horror and fascination</w:t>
      </w:r>
      <w:r w:rsidRPr="003D1331">
        <w:rPr>
          <w:rFonts w:asciiTheme="minorHAnsi" w:hAnsiTheme="minorHAnsi"/>
          <w:sz w:val="16"/>
        </w:rPr>
        <w:t xml:space="preserve"> with the figure of the suicide bomber </w:t>
      </w:r>
      <w:r w:rsidRPr="003D1331">
        <w:rPr>
          <w:rStyle w:val="StyleBoldUnderline"/>
          <w:rFonts w:asciiTheme="minorHAnsi" w:hAnsiTheme="minorHAnsi"/>
        </w:rPr>
        <w:t>reveals an unacknowledged affective bond that constitutes the muscular liberal left as a political formation</w:t>
      </w:r>
      <w:r w:rsidRPr="003D1331">
        <w:rPr>
          <w:rFonts w:asciiTheme="minorHAnsi" w:hAnsiTheme="minorHAnsi"/>
          <w:sz w:val="16"/>
        </w:rPr>
        <w:t xml:space="preserve">. This relies on disavowing the sacrificial and theological underpinnings of political liberalism itself – and ignores the continuities between what is called the ‘West’ and the </w:t>
      </w:r>
      <w:proofErr w:type="spellStart"/>
      <w:r w:rsidRPr="003D1331">
        <w:rPr>
          <w:rFonts w:asciiTheme="minorHAnsi" w:hAnsiTheme="minorHAnsi"/>
          <w:sz w:val="16"/>
        </w:rPr>
        <w:t>theologico</w:t>
      </w:r>
      <w:proofErr w:type="spellEnd"/>
      <w:r w:rsidRPr="003D1331">
        <w:rPr>
          <w:rFonts w:asciiTheme="minorHAnsi" w:hAnsiTheme="minorHAnsi"/>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3D1331">
        <w:rPr>
          <w:rStyle w:val="StyleBoldUnderline"/>
          <w:rFonts w:asciiTheme="minorHAnsi" w:hAnsiTheme="minorHAnsi"/>
        </w:rPr>
        <w:t>democrats and progressives’</w:t>
      </w:r>
      <w:r w:rsidRPr="003D1331">
        <w:rPr>
          <w:rFonts w:asciiTheme="minorHAnsi" w:hAnsiTheme="minorHAnsi"/>
          <w:sz w:val="16"/>
        </w:rPr>
        <w:t xml:space="preserve">, but whose </w:t>
      </w:r>
      <w:r w:rsidRPr="003D1331">
        <w:rPr>
          <w:rStyle w:val="StyleBoldUnderline"/>
          <w:rFonts w:asciiTheme="minorHAnsi" w:hAnsiTheme="minorHAnsi"/>
        </w:rPr>
        <w:t>writings feature bellicose assertions about the superiority of western models of democracy, and universal human rights</w:t>
      </w:r>
      <w:r w:rsidRPr="003D1331">
        <w:rPr>
          <w:rFonts w:asciiTheme="minorHAnsi" w:hAnsiTheme="minorHAnsi"/>
          <w:sz w:val="16"/>
        </w:rPr>
        <w:t xml:space="preserve">.7 </w:t>
      </w:r>
      <w:r w:rsidRPr="003D1331">
        <w:rPr>
          <w:rStyle w:val="StyleBoldUnderline"/>
          <w:rFonts w:asciiTheme="minorHAnsi" w:hAnsiTheme="minorHAnsi"/>
        </w:rPr>
        <w:t>Among this liberal left, democracy and freedom become hemispheric</w:t>
      </w:r>
      <w:r w:rsidRPr="003D1331">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3D1331">
        <w:rPr>
          <w:rFonts w:asciiTheme="minorHAnsi" w:hAnsiTheme="minorHAnsi"/>
          <w:sz w:val="16"/>
        </w:rPr>
        <w:t>PostMarxists</w:t>
      </w:r>
      <w:proofErr w:type="spellEnd"/>
      <w:r w:rsidRPr="003D1331">
        <w:rPr>
          <w:rFonts w:asciiTheme="minorHAnsi" w:hAnsiTheme="minorHAnsi"/>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3D1331">
        <w:rPr>
          <w:rStyle w:val="StyleBoldUnderline"/>
          <w:rFonts w:asciiTheme="minorHAnsi" w:hAnsiTheme="minorHAnsi"/>
        </w:rPr>
        <w:t>The liberal state exploited</w:t>
      </w:r>
      <w:r w:rsidRPr="003D1331">
        <w:rPr>
          <w:rFonts w:asciiTheme="minorHAnsi" w:hAnsiTheme="minorHAnsi"/>
          <w:sz w:val="16"/>
        </w:rPr>
        <w:t xml:space="preserve"> these </w:t>
      </w:r>
      <w:r w:rsidRPr="003D1331">
        <w:rPr>
          <w:rStyle w:val="StyleBoldUnderline"/>
          <w:rFonts w:asciiTheme="minorHAnsi" w:hAnsiTheme="minorHAnsi"/>
        </w:rPr>
        <w:t>divisions on the left</w:t>
      </w:r>
      <w:r w:rsidRPr="003D1331">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3D1331">
        <w:rPr>
          <w:rFonts w:asciiTheme="minorHAnsi" w:hAnsiTheme="minorHAnsi"/>
          <w:sz w:val="16"/>
        </w:rPr>
        <w:t>mobilised</w:t>
      </w:r>
      <w:proofErr w:type="spellEnd"/>
      <w:r w:rsidRPr="003D1331">
        <w:rPr>
          <w:rFonts w:asciiTheme="minorHAnsi" w:hAnsiTheme="minorHAnsi"/>
          <w:sz w:val="16"/>
        </w:rPr>
        <w:t xml:space="preserve"> religion, science, and theories of economic development to secure resources and justify extreme violence where necessary. Global domination, it might be argued, has always been a </w:t>
      </w:r>
      <w:proofErr w:type="spellStart"/>
      <w:r w:rsidRPr="003D1331">
        <w:rPr>
          <w:rFonts w:asciiTheme="minorHAnsi" w:hAnsiTheme="minorHAnsi"/>
          <w:sz w:val="16"/>
        </w:rPr>
        <w:t>thanatopolitical</w:t>
      </w:r>
      <w:proofErr w:type="spellEnd"/>
      <w:r w:rsidRPr="003D1331">
        <w:rPr>
          <w:rFonts w:asciiTheme="minorHAnsi" w:hAnsiTheme="minorHAnsi"/>
          <w:sz w:val="16"/>
        </w:rPr>
        <w:t xml:space="preserve"> enterprise. So what’s different now? </w:t>
      </w:r>
      <w:r w:rsidRPr="003D1331">
        <w:rPr>
          <w:rStyle w:val="StyleBoldUnderline"/>
          <w:rFonts w:asciiTheme="minorHAnsi" w:hAnsiTheme="minorHAnsi"/>
        </w:rPr>
        <w:t xml:space="preserve">What is crucial, now, is that </w:t>
      </w:r>
      <w:r w:rsidRPr="003D1331">
        <w:rPr>
          <w:rStyle w:val="StyleBoldUnderline"/>
          <w:rFonts w:asciiTheme="minorHAnsi" w:hAnsiTheme="minorHAnsi"/>
          <w:highlight w:val="green"/>
        </w:rPr>
        <w:t>the entire spectrum of liberalism</w:t>
      </w:r>
      <w:r w:rsidRPr="003D1331">
        <w:rPr>
          <w:rStyle w:val="StyleBoldUnderline"/>
          <w:rFonts w:asciiTheme="minorHAnsi" w:hAnsiTheme="minorHAnsi"/>
        </w:rPr>
        <w:t>,</w:t>
      </w:r>
      <w:r w:rsidRPr="003D1331">
        <w:rPr>
          <w:rFonts w:asciiTheme="minorHAnsi" w:hAnsiTheme="minorHAnsi"/>
          <w:sz w:val="16"/>
        </w:rPr>
        <w:t xml:space="preserve"> including the ‘rational </w:t>
      </w:r>
      <w:proofErr w:type="spellStart"/>
      <w:r w:rsidRPr="003D1331">
        <w:rPr>
          <w:rFonts w:asciiTheme="minorHAnsi" w:hAnsiTheme="minorHAnsi"/>
          <w:sz w:val="16"/>
        </w:rPr>
        <w:t>centre</w:t>
      </w:r>
      <w:proofErr w:type="spellEnd"/>
      <w:r w:rsidRPr="003D1331">
        <w:rPr>
          <w:rFonts w:asciiTheme="minorHAnsi" w:hAnsiTheme="minorHAnsi"/>
          <w:sz w:val="16"/>
        </w:rPr>
        <w:t xml:space="preserve">’, </w:t>
      </w:r>
      <w:r w:rsidRPr="003D1331">
        <w:rPr>
          <w:rStyle w:val="StyleBoldUnderline"/>
          <w:rFonts w:asciiTheme="minorHAnsi" w:hAnsiTheme="minorHAnsi"/>
          <w:highlight w:val="green"/>
        </w:rPr>
        <w:t>is engaged in the</w:t>
      </w:r>
      <w:r w:rsidRPr="003D1331">
        <w:rPr>
          <w:rStyle w:val="StyleBoldUnderline"/>
          <w:rFonts w:asciiTheme="minorHAnsi" w:hAnsiTheme="minorHAnsi"/>
        </w:rPr>
        <w:t xml:space="preserve"> </w:t>
      </w:r>
      <w:r w:rsidRPr="003D1331">
        <w:rPr>
          <w:rStyle w:val="Emphasis"/>
          <w:rFonts w:asciiTheme="minorHAnsi" w:hAnsiTheme="minorHAnsi"/>
        </w:rPr>
        <w:t xml:space="preserve">kind of </w:t>
      </w:r>
      <w:r w:rsidRPr="003D1331">
        <w:rPr>
          <w:rStyle w:val="Emphasis"/>
          <w:rFonts w:asciiTheme="minorHAnsi" w:hAnsiTheme="minorHAnsi"/>
          <w:highlight w:val="green"/>
        </w:rPr>
        <w:t xml:space="preserve">mindset </w:t>
      </w:r>
      <w:r w:rsidRPr="003D1331">
        <w:rPr>
          <w:rStyle w:val="StyleBoldUnderline"/>
          <w:rFonts w:asciiTheme="minorHAnsi" w:hAnsiTheme="minorHAnsi"/>
          <w:highlight w:val="green"/>
        </w:rPr>
        <w:t xml:space="preserve">whereby </w:t>
      </w:r>
      <w:r w:rsidRPr="003D1331">
        <w:rPr>
          <w:rStyle w:val="Emphasis"/>
          <w:rFonts w:asciiTheme="minorHAnsi" w:hAnsiTheme="minorHAnsi"/>
          <w:highlight w:val="green"/>
        </w:rPr>
        <w:t>a destructive and deadly war is justified in the name of protecting</w:t>
      </w:r>
      <w:r w:rsidRPr="003D1331">
        <w:rPr>
          <w:rFonts w:asciiTheme="minorHAnsi" w:hAnsiTheme="minorHAnsi"/>
          <w:sz w:val="16"/>
        </w:rPr>
        <w:t xml:space="preserve"> or establishing democracy, </w:t>
      </w:r>
      <w:r w:rsidRPr="003D1331">
        <w:rPr>
          <w:rStyle w:val="Emphasis"/>
          <w:rFonts w:asciiTheme="minorHAnsi" w:hAnsiTheme="minorHAnsi"/>
          <w:highlight w:val="green"/>
        </w:rPr>
        <w:t>the rule of law</w:t>
      </w:r>
      <w:r w:rsidRPr="003D1331">
        <w:rPr>
          <w:rFonts w:asciiTheme="minorHAnsi" w:hAnsiTheme="minorHAnsi"/>
          <w:sz w:val="16"/>
          <w:highlight w:val="green"/>
        </w:rPr>
        <w:t>,</w:t>
      </w:r>
      <w:r w:rsidRPr="003D1331">
        <w:rPr>
          <w:rFonts w:asciiTheme="minorHAnsi" w:hAnsiTheme="minorHAnsi"/>
          <w:sz w:val="16"/>
        </w:rPr>
        <w:t xml:space="preserve"> and human rights. It might then be retorted that this ‘rational </w:t>
      </w:r>
      <w:proofErr w:type="spellStart"/>
      <w:r w:rsidRPr="003D1331">
        <w:rPr>
          <w:rFonts w:asciiTheme="minorHAnsi" w:hAnsiTheme="minorHAnsi"/>
          <w:sz w:val="16"/>
        </w:rPr>
        <w:t>centre</w:t>
      </w:r>
      <w:proofErr w:type="spellEnd"/>
      <w:r w:rsidRPr="003D1331">
        <w:rPr>
          <w:rFonts w:asciiTheme="minorHAnsi" w:hAnsiTheme="minorHAnsi"/>
          <w:sz w:val="16"/>
        </w:rPr>
        <w:t xml:space="preserve">’ of liberalism have ‘always’ been oriented in this way. That is partly true, but it is worth recalling that </w:t>
      </w:r>
      <w:r w:rsidRPr="003D1331">
        <w:rPr>
          <w:rStyle w:val="StyleBoldUnderline"/>
          <w:rFonts w:asciiTheme="minorHAnsi" w:hAnsiTheme="minorHAnsi"/>
        </w:rPr>
        <w:t>the liberal left</w:t>
      </w:r>
      <w:r w:rsidRPr="003D1331">
        <w:rPr>
          <w:rFonts w:asciiTheme="minorHAnsi" w:hAnsiTheme="minorHAnsi"/>
          <w:sz w:val="16"/>
        </w:rPr>
        <w:t xml:space="preserve"> I have in mind is the generation that </w:t>
      </w:r>
      <w:r w:rsidRPr="003D1331">
        <w:rPr>
          <w:rStyle w:val="StyleBoldUnderline"/>
          <w:rFonts w:asciiTheme="minorHAnsi" w:hAnsiTheme="minorHAnsi"/>
        </w:rPr>
        <w:t>came of age with opposition to the war in Vietnam,</w:t>
      </w:r>
      <w:r w:rsidRPr="003D1331">
        <w:rPr>
          <w:rFonts w:asciiTheme="minorHAnsi" w:hAnsiTheme="minorHAnsi"/>
          <w:sz w:val="16"/>
        </w:rPr>
        <w:t xml:space="preserve"> other Indo-Chinese conflagrations, and the undoing of empire. </w:t>
      </w:r>
      <w:r w:rsidRPr="003D1331">
        <w:rPr>
          <w:rStyle w:val="StyleBoldUnderline"/>
          <w:rFonts w:asciiTheme="minorHAnsi" w:hAnsiTheme="minorHAnsi"/>
        </w:rPr>
        <w:t>This is a left that observed the Cold War</w:t>
      </w:r>
      <w:r w:rsidRPr="003D1331">
        <w:rPr>
          <w:rFonts w:asciiTheme="minorHAnsi" w:hAnsiTheme="minorHAnsi"/>
          <w:sz w:val="16"/>
        </w:rPr>
        <w:t xml:space="preserve"> conducted through various ‘hot wars’ in Africa, Central and Latin America, and South East Asia </w:t>
      </w:r>
      <w:r w:rsidRPr="003D1331">
        <w:rPr>
          <w:rStyle w:val="StyleBoldUnderline"/>
          <w:rFonts w:asciiTheme="minorHAnsi" w:hAnsiTheme="minorHAnsi"/>
          <w:highlight w:val="green"/>
        </w:rPr>
        <w:t>and</w:t>
      </w:r>
      <w:r w:rsidRPr="003D1331">
        <w:rPr>
          <w:rStyle w:val="StyleBoldUnderline"/>
          <w:rFonts w:asciiTheme="minorHAnsi" w:hAnsiTheme="minorHAnsi"/>
        </w:rPr>
        <w:t xml:space="preserve"> thus at least </w:t>
      </w:r>
      <w:r w:rsidRPr="003D1331">
        <w:rPr>
          <w:rStyle w:val="Emphasis"/>
          <w:rFonts w:asciiTheme="minorHAnsi" w:hAnsiTheme="minorHAnsi"/>
        </w:rPr>
        <w:t xml:space="preserve">hoped to </w:t>
      </w:r>
      <w:r w:rsidRPr="003D1331">
        <w:rPr>
          <w:rStyle w:val="Emphasis"/>
          <w:rFonts w:asciiTheme="minorHAnsi" w:hAnsiTheme="minorHAnsi"/>
          <w:highlight w:val="green"/>
        </w:rPr>
        <w:t>build a ‘new world order’</w:t>
      </w:r>
      <w:r w:rsidRPr="003D1331">
        <w:rPr>
          <w:rStyle w:val="Emphasis"/>
          <w:rFonts w:asciiTheme="minorHAnsi" w:hAnsiTheme="minorHAnsi"/>
        </w:rPr>
        <w:t xml:space="preserve"> of international law and multilateralism</w:t>
      </w:r>
      <w:r w:rsidRPr="003D1331">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3D1331">
        <w:rPr>
          <w:rStyle w:val="StyleBoldUnderline"/>
          <w:rFonts w:asciiTheme="minorHAnsi" w:hAnsiTheme="minorHAnsi"/>
        </w:rPr>
        <w:t xml:space="preserve">But now, a deadly politics, a </w:t>
      </w:r>
      <w:proofErr w:type="spellStart"/>
      <w:r w:rsidRPr="003D1331">
        <w:rPr>
          <w:rStyle w:val="StyleBoldUnderline"/>
          <w:rFonts w:asciiTheme="minorHAnsi" w:hAnsiTheme="minorHAnsi"/>
        </w:rPr>
        <w:t>thanatopolitics</w:t>
      </w:r>
      <w:proofErr w:type="spellEnd"/>
      <w:r w:rsidRPr="003D1331">
        <w:rPr>
          <w:rStyle w:val="StyleBoldUnderline"/>
          <w:rFonts w:asciiTheme="minorHAnsi" w:hAnsiTheme="minorHAnsi"/>
        </w:rPr>
        <w:t>, is drawn out of a liberal horror and struggle</w:t>
      </w:r>
      <w:r w:rsidRPr="003D1331">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3D1331">
        <w:rPr>
          <w:rFonts w:asciiTheme="minorHAnsi" w:hAnsiTheme="minorHAnsi"/>
          <w:sz w:val="16"/>
        </w:rPr>
        <w:t>cult</w:t>
      </w:r>
      <w:proofErr w:type="gramEnd"/>
      <w:r w:rsidRPr="003D1331">
        <w:rPr>
          <w:rFonts w:asciiTheme="minorHAnsi" w:hAnsiTheme="minorHAnsi"/>
          <w:sz w:val="16"/>
        </w:rPr>
        <w:t xml:space="preserve"> of death’ versus modern secular rationality has come to be a central preoccupation of the liberal left. In the process, as </w:t>
      </w:r>
      <w:proofErr w:type="spellStart"/>
      <w:r w:rsidRPr="003D1331">
        <w:rPr>
          <w:rFonts w:asciiTheme="minorHAnsi" w:hAnsiTheme="minorHAnsi"/>
          <w:sz w:val="16"/>
        </w:rPr>
        <w:t>Talal</w:t>
      </w:r>
      <w:proofErr w:type="spellEnd"/>
      <w:r w:rsidRPr="003D1331">
        <w:rPr>
          <w:rFonts w:asciiTheme="minorHAnsi" w:hAnsiTheme="minorHAnsi"/>
          <w:sz w:val="16"/>
        </w:rPr>
        <w:t xml:space="preserve"> </w:t>
      </w:r>
      <w:proofErr w:type="spellStart"/>
      <w:r w:rsidRPr="003D1331">
        <w:rPr>
          <w:rFonts w:asciiTheme="minorHAnsi" w:hAnsiTheme="minorHAnsi"/>
          <w:sz w:val="16"/>
        </w:rPr>
        <w:t>Asad</w:t>
      </w:r>
      <w:proofErr w:type="spellEnd"/>
      <w:r w:rsidRPr="003D1331">
        <w:rPr>
          <w:rFonts w:asciiTheme="minorHAnsi" w:hAnsiTheme="minorHAnsi"/>
          <w:sz w:val="16"/>
        </w:rPr>
        <w:t xml:space="preserve"> has eloquently pointed out, </w:t>
      </w:r>
      <w:r w:rsidRPr="003D1331">
        <w:rPr>
          <w:rStyle w:val="Emphasis"/>
          <w:rFonts w:asciiTheme="minorHAnsi" w:hAnsiTheme="minorHAnsi"/>
          <w:highlight w:val="green"/>
        </w:rPr>
        <w:t>horror about terrorism</w:t>
      </w:r>
      <w:r w:rsidRPr="003D1331">
        <w:rPr>
          <w:rStyle w:val="StyleBoldUnderline"/>
          <w:rFonts w:asciiTheme="minorHAnsi" w:hAnsiTheme="minorHAnsi"/>
          <w:highlight w:val="green"/>
        </w:rPr>
        <w:t xml:space="preserve"> has</w:t>
      </w:r>
      <w:r w:rsidRPr="003D1331">
        <w:rPr>
          <w:rStyle w:val="StyleBoldUnderline"/>
          <w:rFonts w:asciiTheme="minorHAnsi" w:hAnsiTheme="minorHAnsi"/>
        </w:rPr>
        <w:t xml:space="preserve"> come to be </w:t>
      </w:r>
      <w:r w:rsidRPr="003D1331">
        <w:rPr>
          <w:rStyle w:val="StyleBoldUnderline"/>
          <w:rFonts w:asciiTheme="minorHAnsi" w:hAnsiTheme="minorHAnsi"/>
          <w:highlight w:val="green"/>
        </w:rPr>
        <w:t>revealed</w:t>
      </w:r>
      <w:r w:rsidRPr="003D1331">
        <w:rPr>
          <w:rStyle w:val="StyleBoldUnderline"/>
          <w:rFonts w:asciiTheme="minorHAnsi" w:hAnsiTheme="minorHAnsi"/>
        </w:rPr>
        <w:t xml:space="preserve"> as </w:t>
      </w:r>
      <w:r w:rsidRPr="003D1331">
        <w:rPr>
          <w:rStyle w:val="StyleBoldUnderline"/>
          <w:rFonts w:asciiTheme="minorHAnsi" w:hAnsiTheme="minorHAnsi"/>
          <w:highlight w:val="green"/>
        </w:rPr>
        <w:t>one way</w:t>
      </w:r>
      <w:r w:rsidRPr="003D1331">
        <w:rPr>
          <w:rStyle w:val="StyleBoldUnderline"/>
          <w:rFonts w:asciiTheme="minorHAnsi" w:hAnsiTheme="minorHAnsi"/>
        </w:rPr>
        <w:t xml:space="preserve"> in </w:t>
      </w:r>
      <w:r w:rsidRPr="003D1331">
        <w:rPr>
          <w:rStyle w:val="StyleBoldUnderline"/>
          <w:rFonts w:asciiTheme="minorHAnsi" w:hAnsiTheme="minorHAnsi"/>
          <w:highlight w:val="green"/>
        </w:rPr>
        <w:t xml:space="preserve">which </w:t>
      </w:r>
      <w:r w:rsidRPr="003D1331">
        <w:rPr>
          <w:rStyle w:val="Emphasis"/>
          <w:rFonts w:asciiTheme="minorHAnsi" w:hAnsiTheme="minorHAnsi"/>
          <w:highlight w:val="green"/>
        </w:rPr>
        <w:t>liberal subjectivity</w:t>
      </w:r>
      <w:r w:rsidRPr="003D1331">
        <w:rPr>
          <w:rStyle w:val="StyleBoldUnderline"/>
          <w:rFonts w:asciiTheme="minorHAnsi" w:hAnsiTheme="minorHAnsi"/>
        </w:rPr>
        <w:t xml:space="preserve"> and its relation to political community </w:t>
      </w:r>
      <w:r w:rsidRPr="003D1331">
        <w:rPr>
          <w:rStyle w:val="StyleBoldUnderline"/>
          <w:rFonts w:asciiTheme="minorHAnsi" w:hAnsiTheme="minorHAnsi"/>
          <w:highlight w:val="green"/>
        </w:rPr>
        <w:t>can be</w:t>
      </w:r>
      <w:r w:rsidRPr="003D1331">
        <w:rPr>
          <w:rFonts w:asciiTheme="minorHAnsi" w:hAnsiTheme="minorHAnsi"/>
          <w:sz w:val="16"/>
        </w:rPr>
        <w:t xml:space="preserve"> interrogated and </w:t>
      </w:r>
      <w:r w:rsidRPr="003D1331">
        <w:rPr>
          <w:rStyle w:val="StyleBoldUnderline"/>
          <w:rFonts w:asciiTheme="minorHAnsi" w:hAnsiTheme="minorHAnsi"/>
          <w:highlight w:val="green"/>
        </w:rPr>
        <w:t>understood</w:t>
      </w:r>
      <w:r w:rsidRPr="003D1331">
        <w:rPr>
          <w:rFonts w:asciiTheme="minorHAnsi" w:hAnsiTheme="minorHAnsi"/>
          <w:sz w:val="16"/>
        </w:rPr>
        <w:t xml:space="preserve">.9 Moreover, </w:t>
      </w:r>
      <w:r w:rsidRPr="003D1331">
        <w:rPr>
          <w:rStyle w:val="StyleBoldUnderline"/>
          <w:rFonts w:asciiTheme="minorHAnsi" w:hAnsiTheme="minorHAnsi"/>
        </w:rPr>
        <w:t xml:space="preserve">the potential for </w:t>
      </w:r>
      <w:r w:rsidRPr="003D1331">
        <w:rPr>
          <w:rStyle w:val="StyleBoldUnderline"/>
          <w:rFonts w:asciiTheme="minorHAnsi" w:hAnsiTheme="minorHAnsi"/>
          <w:highlight w:val="green"/>
        </w:rPr>
        <w:t xml:space="preserve">liberal principles </w:t>
      </w:r>
      <w:r w:rsidRPr="003D1331">
        <w:rPr>
          <w:rStyle w:val="Emphasis"/>
          <w:rFonts w:asciiTheme="minorHAnsi" w:hAnsiTheme="minorHAnsi"/>
          <w:highlight w:val="green"/>
        </w:rPr>
        <w:t>to be deployed in</w:t>
      </w:r>
      <w:r w:rsidRPr="003D1331">
        <w:rPr>
          <w:rStyle w:val="Emphasis"/>
          <w:rFonts w:asciiTheme="minorHAnsi" w:hAnsiTheme="minorHAnsi"/>
        </w:rPr>
        <w:t xml:space="preserve"> the service of </w:t>
      </w:r>
      <w:r w:rsidRPr="003D1331">
        <w:rPr>
          <w:rStyle w:val="Emphasis"/>
          <w:rFonts w:asciiTheme="minorHAnsi" w:hAnsiTheme="minorHAnsi"/>
          <w:highlight w:val="green"/>
        </w:rPr>
        <w:t>legitimating a doctrine of pre-emption</w:t>
      </w:r>
      <w:r w:rsidRPr="003D1331">
        <w:rPr>
          <w:rStyle w:val="Emphasis"/>
          <w:rFonts w:asciiTheme="minorHAnsi" w:hAnsiTheme="minorHAnsi"/>
        </w:rPr>
        <w:t xml:space="preserve"> as the ‘new internationalism’ is significant</w:t>
      </w:r>
      <w:r w:rsidRPr="003D1331">
        <w:rPr>
          <w:rStyle w:val="StyleBoldUnderline"/>
          <w:rFonts w:asciiTheme="minorHAnsi" w:hAnsiTheme="minorHAnsi"/>
        </w:rPr>
        <w:t>.</w:t>
      </w:r>
      <w:r w:rsidRPr="003D1331">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3D1331">
        <w:rPr>
          <w:rFonts w:asciiTheme="minorHAnsi" w:hAnsiTheme="minorHAnsi"/>
          <w:sz w:val="16"/>
        </w:rPr>
        <w:lastRenderedPageBreak/>
        <w:t xml:space="preserve">unidentifiable line between ‘west’ and the rest (the ‘Muslim world’). </w:t>
      </w:r>
      <w:r w:rsidRPr="003D1331">
        <w:rPr>
          <w:rStyle w:val="StyleBoldUnderline"/>
          <w:rFonts w:asciiTheme="minorHAnsi" w:hAnsiTheme="minorHAnsi"/>
          <w:highlight w:val="green"/>
        </w:rPr>
        <w:t>The ‘war for democracy’</w:t>
      </w:r>
      <w:r w:rsidRPr="003D1331">
        <w:rPr>
          <w:rFonts w:asciiTheme="minorHAnsi" w:hAnsiTheme="minorHAnsi"/>
          <w:sz w:val="16"/>
        </w:rPr>
        <w:t xml:space="preserve"> waged against ‘Islamist terrorism’ and Muslim fundamentalism </w:t>
      </w:r>
      <w:r w:rsidRPr="003D1331">
        <w:rPr>
          <w:rStyle w:val="StyleBoldUnderline"/>
          <w:rFonts w:asciiTheme="minorHAnsi" w:hAnsiTheme="minorHAnsi"/>
          <w:highlight w:val="green"/>
        </w:rPr>
        <w:t xml:space="preserve">is the </w:t>
      </w:r>
      <w:r w:rsidRPr="003D1331">
        <w:rPr>
          <w:rStyle w:val="Emphasis"/>
          <w:rFonts w:asciiTheme="minorHAnsi" w:hAnsiTheme="minorHAnsi"/>
          <w:highlight w:val="green"/>
        </w:rPr>
        <w:t>crucible</w:t>
      </w:r>
      <w:r w:rsidRPr="003D1331">
        <w:rPr>
          <w:rStyle w:val="Emphasis"/>
          <w:rFonts w:asciiTheme="minorHAnsi" w:hAnsiTheme="minorHAnsi"/>
        </w:rPr>
        <w:t xml:space="preserve"> on </w:t>
      </w:r>
      <w:r w:rsidRPr="003D1331">
        <w:rPr>
          <w:rStyle w:val="Emphasis"/>
          <w:rFonts w:asciiTheme="minorHAnsi" w:hAnsiTheme="minorHAnsi"/>
          <w:highlight w:val="green"/>
        </w:rPr>
        <w:t>which</w:t>
      </w:r>
      <w:r w:rsidRPr="003D1331">
        <w:rPr>
          <w:rStyle w:val="Emphasis"/>
          <w:rFonts w:asciiTheme="minorHAnsi" w:hAnsiTheme="minorHAnsi"/>
        </w:rPr>
        <w:t xml:space="preserve"> the </w:t>
      </w:r>
      <w:r w:rsidRPr="003D1331">
        <w:rPr>
          <w:rStyle w:val="Emphasis"/>
          <w:rFonts w:asciiTheme="minorHAnsi" w:hAnsiTheme="minorHAnsi"/>
          <w:highlight w:val="green"/>
        </w:rPr>
        <w:t>new alignment of the liberal left is forged.</w:t>
      </w:r>
    </w:p>
    <w:p w:rsidR="00BE5CCF" w:rsidRPr="003D1331" w:rsidRDefault="00BE5CCF" w:rsidP="00BE5CCF">
      <w:pPr>
        <w:pStyle w:val="Heading4"/>
        <w:rPr>
          <w:rFonts w:asciiTheme="minorHAnsi" w:hAnsiTheme="minorHAnsi"/>
        </w:rPr>
      </w:pPr>
      <w:r w:rsidRPr="003D1331">
        <w:rPr>
          <w:rFonts w:asciiTheme="minorHAnsi" w:hAnsiTheme="minorHAnsi"/>
        </w:rPr>
        <w:t xml:space="preserve">The alt is to reject the aff in favor of building a culture of resilience </w:t>
      </w:r>
    </w:p>
    <w:p w:rsidR="00BE5CCF" w:rsidRPr="003D1331" w:rsidRDefault="00BE5CCF" w:rsidP="00BE5CCF">
      <w:pPr>
        <w:rPr>
          <w:rFonts w:asciiTheme="minorHAnsi" w:eastAsia="Calibri" w:hAnsiTheme="minorHAnsi"/>
        </w:rPr>
      </w:pPr>
      <w:proofErr w:type="spellStart"/>
      <w:r w:rsidRPr="003D1331">
        <w:rPr>
          <w:rStyle w:val="StyleStyleBold12pt"/>
          <w:rFonts w:asciiTheme="minorHAnsi" w:eastAsia="Calibri" w:hAnsiTheme="minorHAnsi"/>
        </w:rPr>
        <w:t>Vermeule</w:t>
      </w:r>
      <w:proofErr w:type="spellEnd"/>
      <w:r w:rsidRPr="003D1331">
        <w:rPr>
          <w:rStyle w:val="StyleStyleBold12pt"/>
          <w:rFonts w:asciiTheme="minorHAnsi" w:eastAsia="Calibri" w:hAnsiTheme="minorHAnsi"/>
        </w:rPr>
        <w:t xml:space="preserve"> and Posner 11</w:t>
      </w:r>
      <w:r w:rsidRPr="003D1331">
        <w:rPr>
          <w:rFonts w:asciiTheme="minorHAnsi" w:eastAsia="Calibri" w:hAnsiTheme="minorHAnsi"/>
        </w:rPr>
        <w:t xml:space="preserve"> Adrian </w:t>
      </w:r>
      <w:proofErr w:type="spellStart"/>
      <w:r w:rsidRPr="003D1331">
        <w:rPr>
          <w:rFonts w:asciiTheme="minorHAnsi" w:eastAsia="Calibri" w:hAnsiTheme="minorHAnsi"/>
        </w:rPr>
        <w:t>Vermeule</w:t>
      </w:r>
      <w:proofErr w:type="spellEnd"/>
      <w:r w:rsidRPr="003D1331">
        <w:rPr>
          <w:rFonts w:asciiTheme="minorHAnsi" w:eastAsia="Calibri" w:hAnsiTheme="minorHAnsi"/>
        </w:rPr>
        <w:t xml:space="preserve">, prof of Law at Harvard University Law School, Eric A Posner., prof of Law at the University of Chicago Law School, </w:t>
      </w:r>
      <w:r w:rsidRPr="003D1331">
        <w:rPr>
          <w:rFonts w:asciiTheme="minorHAnsi" w:eastAsia="Calibri" w:hAnsiTheme="minorHAnsi"/>
          <w:i/>
        </w:rPr>
        <w:t xml:space="preserve">Executive Unbound: After the </w:t>
      </w:r>
      <w:proofErr w:type="spellStart"/>
      <w:r w:rsidRPr="003D1331">
        <w:rPr>
          <w:rFonts w:asciiTheme="minorHAnsi" w:eastAsia="Calibri" w:hAnsiTheme="minorHAnsi"/>
          <w:i/>
        </w:rPr>
        <w:t>Madisonian</w:t>
      </w:r>
      <w:proofErr w:type="spellEnd"/>
      <w:r w:rsidRPr="003D1331">
        <w:rPr>
          <w:rFonts w:asciiTheme="minorHAnsi" w:eastAsia="Calibri" w:hAnsiTheme="minorHAnsi"/>
          <w:i/>
        </w:rPr>
        <w:t xml:space="preserve"> Republic</w:t>
      </w:r>
      <w:r w:rsidRPr="003D1331">
        <w:rPr>
          <w:rFonts w:asciiTheme="minorHAnsi" w:eastAsia="Calibri" w:hAnsiTheme="minorHAnsi"/>
        </w:rPr>
        <w:t>, Oxford University Press 2011</w:t>
      </w:r>
    </w:p>
    <w:p w:rsidR="00BE5CCF" w:rsidRDefault="00BE5CCF" w:rsidP="00BE5CCF">
      <w:pPr>
        <w:rPr>
          <w:rStyle w:val="StyleBoldUnderline"/>
          <w:rFonts w:asciiTheme="minorHAnsi" w:eastAsia="Calibri" w:hAnsiTheme="minorHAnsi"/>
        </w:rPr>
      </w:pPr>
      <w:r w:rsidRPr="003D1331">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3D1331">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3D1331">
        <w:rPr>
          <w:rFonts w:asciiTheme="minorHAnsi" w:eastAsia="Calibri" w:hAnsiTheme="minorHAnsi"/>
          <w:sz w:val="16"/>
        </w:rPr>
        <w:t>,</w:t>
      </w:r>
      <w:r w:rsidRPr="003D1331">
        <w:rPr>
          <w:rStyle w:val="StyleBoldUnderline"/>
          <w:rFonts w:asciiTheme="minorHAnsi" w:eastAsia="Calibri" w:hAnsiTheme="minorHAnsi"/>
        </w:rPr>
        <w:t>1</w:t>
      </w:r>
      <w:proofErr w:type="gramEnd"/>
      <w:r w:rsidRPr="003D1331">
        <w:rPr>
          <w:rStyle w:val="StyleBoldUnderline"/>
          <w:rFonts w:asciiTheme="minorHAnsi" w:eastAsia="Calibri" w:hAnsiTheme="minorHAnsi"/>
        </w:rPr>
        <w:t xml:space="preserve"> and it has created independent agencies over which the president in theory has limited control. The fed</w:t>
      </w:r>
      <w:r w:rsidRPr="003D1331">
        <w:rPr>
          <w:rStyle w:val="StyleBoldUnderline"/>
          <w:rFonts w:asciiTheme="minorHAnsi" w:eastAsia="Calibri" w:hAnsiTheme="minorHAnsi"/>
        </w:rPr>
        <w:softHyphen/>
        <w:t>eral courts can expect the executive to submit to their orders, and the Supreme Court retains certain quasi-lawmaking powers</w:t>
      </w:r>
      <w:r w:rsidRPr="003D1331">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3D1331">
        <w:rPr>
          <w:rStyle w:val="StyleBoldUnderline"/>
          <w:rFonts w:asciiTheme="minorHAnsi" w:eastAsia="Calibri" w:hAnsiTheme="minorHAnsi"/>
          <w:highlight w:val="green"/>
        </w:rPr>
        <w:t>legal checks on executive authority</w:t>
      </w:r>
      <w:r w:rsidRPr="003D1331">
        <w:rPr>
          <w:rStyle w:val="StyleBoldUnderline"/>
          <w:rFonts w:asciiTheme="minorHAnsi" w:eastAsia="Calibri" w:hAnsiTheme="minorHAnsi"/>
        </w:rPr>
        <w:t xml:space="preserve"> </w:t>
      </w:r>
      <w:r w:rsidRPr="003D1331">
        <w:rPr>
          <w:rFonts w:asciiTheme="minorHAnsi" w:eastAsia="Calibri" w:hAnsiTheme="minorHAnsi"/>
          <w:sz w:val="16"/>
        </w:rPr>
        <w:t xml:space="preserve">(aside from the electoral constraint) </w:t>
      </w:r>
      <w:r w:rsidRPr="003D1331">
        <w:rPr>
          <w:rStyle w:val="StyleBoldUnderline"/>
          <w:rFonts w:asciiTheme="minorHAnsi" w:eastAsia="Calibri" w:hAnsiTheme="minorHAnsi"/>
          <w:highlight w:val="green"/>
        </w:rPr>
        <w:t xml:space="preserve">have eroded </w:t>
      </w:r>
      <w:r w:rsidRPr="003D1331">
        <w:rPr>
          <w:rStyle w:val="StyleBoldUnderline"/>
          <w:rFonts w:asciiTheme="minorHAnsi" w:eastAsia="Calibri" w:hAnsiTheme="minorHAnsi"/>
        </w:rPr>
        <w:t>considerably over the last two hundred years.</w:t>
      </w:r>
      <w:r w:rsidRPr="003D1331">
        <w:rPr>
          <w:rFonts w:asciiTheme="minorHAnsi" w:eastAsia="Calibri" w:hAnsiTheme="minorHAnsi"/>
          <w:sz w:val="16"/>
        </w:rPr>
        <w:t xml:space="preserve"> Congress has delegated extensive powers to the executive. For new initia</w:t>
      </w:r>
      <w:r w:rsidRPr="003D1331">
        <w:rPr>
          <w:rFonts w:asciiTheme="minorHAnsi" w:eastAsia="Calibri" w:hAnsiTheme="minorHAnsi"/>
          <w:sz w:val="16"/>
        </w:rPr>
        <w:softHyphen/>
        <w:t xml:space="preserve">tives, </w:t>
      </w:r>
      <w:r w:rsidRPr="003D1331">
        <w:rPr>
          <w:rStyle w:val="Emphasis"/>
          <w:rFonts w:asciiTheme="minorHAnsi" w:eastAsia="Calibri" w:hAnsiTheme="minorHAnsi"/>
          <w:highlight w:val="green"/>
        </w:rPr>
        <w:t>the executive leads and Congress follows.</w:t>
      </w:r>
      <w:r w:rsidRPr="003D1331">
        <w:rPr>
          <w:rFonts w:asciiTheme="minorHAnsi" w:eastAsia="Calibri" w:hAnsiTheme="minorHAnsi"/>
          <w:sz w:val="16"/>
        </w:rPr>
        <w:t xml:space="preserve"> </w:t>
      </w:r>
      <w:r w:rsidRPr="003D1331">
        <w:rPr>
          <w:rStyle w:val="StyleBoldUnderline"/>
          <w:rFonts w:asciiTheme="minorHAnsi" w:eastAsia="Calibri" w:hAnsiTheme="minorHAnsi"/>
          <w:highlight w:val="green"/>
        </w:rPr>
        <w:t>Congress</w:t>
      </w:r>
      <w:r w:rsidRPr="003D1331">
        <w:rPr>
          <w:rStyle w:val="StyleBoldUnderline"/>
          <w:rFonts w:asciiTheme="minorHAnsi" w:eastAsia="Calibri" w:hAnsiTheme="minorHAnsi"/>
        </w:rPr>
        <w:t xml:space="preserve"> can certainly slow down policymaking, and block bills proposed by the executive; but it </w:t>
      </w:r>
      <w:r w:rsidRPr="003D1331">
        <w:rPr>
          <w:rStyle w:val="StyleBoldUnderline"/>
          <w:rFonts w:asciiTheme="minorHAnsi" w:eastAsia="Calibri" w:hAnsiTheme="minorHAnsi"/>
          <w:highlight w:val="green"/>
        </w:rPr>
        <w:t>cannot set the agenda</w:t>
      </w:r>
      <w:r w:rsidRPr="003D1331">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3D1331">
        <w:rPr>
          <w:rFonts w:asciiTheme="minorHAnsi" w:eastAsia="Calibri" w:hAnsiTheme="minorHAnsi"/>
          <w:sz w:val="16"/>
        </w:rPr>
        <w:t xml:space="preserve">. The states increasingly exercise authority at the sufferance of the national government and hence the president. </w:t>
      </w:r>
      <w:r w:rsidRPr="003D1331">
        <w:rPr>
          <w:rStyle w:val="StyleBoldUnderline"/>
          <w:rFonts w:asciiTheme="minorHAnsi" w:eastAsia="Calibri" w:hAnsiTheme="minorHAnsi"/>
        </w:rPr>
        <w:t xml:space="preserve">The federal courts have not tried to stop the erosion of congressional power and state power. </w:t>
      </w:r>
      <w:r w:rsidRPr="003D1331">
        <w:rPr>
          <w:rFonts w:asciiTheme="minorHAnsi" w:eastAsia="Calibri" w:hAnsiTheme="minorHAnsi"/>
          <w:sz w:val="16"/>
        </w:rPr>
        <w:t>Some commentators argue that the federal courts have taken over Con</w:t>
      </w:r>
      <w:r w:rsidRPr="003D1331">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3D1331">
        <w:rPr>
          <w:rStyle w:val="Emphasis"/>
          <w:rFonts w:asciiTheme="minorHAnsi" w:eastAsia="Calibri" w:hAnsiTheme="minorHAnsi"/>
          <w:highlight w:val="green"/>
        </w:rPr>
        <w:t>the Court remains a marginal player</w:t>
      </w:r>
      <w:r w:rsidRPr="003D1331">
        <w:rPr>
          <w:rFonts w:asciiTheme="minorHAnsi" w:eastAsia="Calibri" w:hAnsiTheme="minorHAnsi"/>
          <w:sz w:val="16"/>
        </w:rPr>
        <w:t xml:space="preserve">. </w:t>
      </w:r>
      <w:r w:rsidRPr="003D1331">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3D1331">
        <w:rPr>
          <w:rFonts w:asciiTheme="minorHAnsi" w:eastAsia="Calibri" w:hAnsiTheme="minorHAnsi"/>
          <w:sz w:val="16"/>
        </w:rPr>
        <w:t xml:space="preserve"> </w:t>
      </w:r>
      <w:r w:rsidRPr="003D1331">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3D1331">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3D1331">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3D1331">
        <w:rPr>
          <w:rStyle w:val="StyleBoldUnderline"/>
          <w:rFonts w:asciiTheme="minorHAnsi" w:eastAsia="Calibri" w:hAnsiTheme="minorHAnsi"/>
        </w:rPr>
        <w:softHyphen/>
        <w:t xml:space="preserve">rorism policies took the form of </w:t>
      </w:r>
      <w:r w:rsidRPr="003D1331">
        <w:rPr>
          <w:rStyle w:val="Emphasis"/>
          <w:rFonts w:asciiTheme="minorHAnsi" w:eastAsia="Calibri" w:hAnsiTheme="minorHAnsi"/>
        </w:rPr>
        <w:t>incremental rulings handed down at a gla</w:t>
      </w:r>
      <w:r w:rsidRPr="003D1331">
        <w:rPr>
          <w:rStyle w:val="Emphasis"/>
          <w:rFonts w:asciiTheme="minorHAnsi" w:eastAsia="Calibri" w:hAnsiTheme="minorHAnsi"/>
        </w:rPr>
        <w:softHyphen/>
        <w:t>cial pace</w:t>
      </w:r>
      <w:r w:rsidRPr="003D1331">
        <w:rPr>
          <w:rStyle w:val="StyleBoldUnderline"/>
          <w:rFonts w:asciiTheme="minorHAnsi" w:eastAsia="Calibri" w:hAnsiTheme="minorHAnsi"/>
        </w:rPr>
        <w:t xml:space="preserve">, </w:t>
      </w:r>
      <w:r w:rsidRPr="003D1331">
        <w:rPr>
          <w:rStyle w:val="Emphasis"/>
          <w:rFonts w:asciiTheme="minorHAnsi" w:eastAsia="Calibri" w:hAnsiTheme="minorHAnsi"/>
        </w:rPr>
        <w:t xml:space="preserve">none of which actually stopped any of the major counterterrorism tactics </w:t>
      </w:r>
      <w:r w:rsidRPr="003D1331">
        <w:rPr>
          <w:rStyle w:val="StyleBoldUnderline"/>
          <w:rFonts w:asciiTheme="minorHAnsi" w:eastAsia="Calibri" w:hAnsiTheme="minorHAnsi"/>
        </w:rPr>
        <w:t>of that administration, including the application of military power against Al Qaeda, the indefinite detention of members of Al Qaeda, tar</w:t>
      </w:r>
      <w:r w:rsidRPr="003D1331">
        <w:rPr>
          <w:rStyle w:val="StyleBoldUnderline"/>
          <w:rFonts w:asciiTheme="minorHAnsi" w:eastAsia="Calibri" w:hAnsiTheme="minorHAnsi"/>
        </w:rPr>
        <w:softHyphen/>
        <w:t>geted assassinations, the immigration sweeps, even coercive interrogation</w:t>
      </w:r>
      <w:r w:rsidRPr="003D1331">
        <w:rPr>
          <w:rFonts w:asciiTheme="minorHAnsi" w:eastAsia="Calibri" w:hAnsiTheme="minorHAnsi"/>
          <w:sz w:val="16"/>
        </w:rPr>
        <w:t xml:space="preserve">. </w:t>
      </w:r>
      <w:r w:rsidRPr="003D1331">
        <w:rPr>
          <w:rStyle w:val="Emphasis"/>
          <w:rFonts w:asciiTheme="minorHAnsi" w:eastAsia="Calibri" w:hAnsiTheme="minorHAnsi"/>
          <w:highlight w:val="green"/>
        </w:rPr>
        <w:t xml:space="preserve">The (limited) modifications of </w:t>
      </w:r>
      <w:r w:rsidRPr="003D1331">
        <w:rPr>
          <w:rStyle w:val="Emphasis"/>
          <w:rFonts w:asciiTheme="minorHAnsi" w:eastAsia="Calibri" w:hAnsiTheme="minorHAnsi"/>
        </w:rPr>
        <w:t xml:space="preserve">those </w:t>
      </w:r>
      <w:r w:rsidRPr="003D1331">
        <w:rPr>
          <w:rStyle w:val="Emphasis"/>
          <w:rFonts w:asciiTheme="minorHAnsi" w:eastAsia="Calibri" w:hAnsiTheme="minorHAnsi"/>
          <w:highlight w:val="green"/>
        </w:rPr>
        <w:t xml:space="preserve">tactics </w:t>
      </w:r>
      <w:r w:rsidRPr="003D1331">
        <w:rPr>
          <w:rStyle w:val="Emphasis"/>
          <w:rFonts w:asciiTheme="minorHAnsi" w:eastAsia="Calibri" w:hAnsiTheme="minorHAnsi"/>
        </w:rPr>
        <w:t xml:space="preserve">that have occurred </w:t>
      </w:r>
      <w:r w:rsidRPr="003D1331">
        <w:rPr>
          <w:rStyle w:val="Emphasis"/>
          <w:rFonts w:asciiTheme="minorHAnsi" w:eastAsia="Calibri" w:hAnsiTheme="minorHAnsi"/>
          <w:highlight w:val="green"/>
        </w:rPr>
        <w:t xml:space="preserve">resulted not from legal interventions but from policy adjustments driven by changed </w:t>
      </w:r>
      <w:r w:rsidRPr="003D1331">
        <w:rPr>
          <w:rStyle w:val="Emphasis"/>
          <w:rFonts w:asciiTheme="minorHAnsi" w:eastAsia="Calibri" w:hAnsiTheme="minorHAnsi"/>
          <w:highlight w:val="green"/>
        </w:rPr>
        <w:lastRenderedPageBreak/>
        <w:t>circumstances and public opinion</w:t>
      </w:r>
      <w:r w:rsidRPr="003D1331">
        <w:rPr>
          <w:rFonts w:asciiTheme="minorHAnsi" w:eastAsia="Calibri" w:hAnsiTheme="minorHAnsi"/>
          <w:sz w:val="16"/>
        </w:rPr>
        <w:t xml:space="preserve">, and by electoral victory of the Obama administration. However, </w:t>
      </w:r>
      <w:r w:rsidRPr="003D1331">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3D1331">
        <w:rPr>
          <w:rFonts w:asciiTheme="minorHAnsi" w:eastAsia="Calibri" w:hAnsiTheme="minorHAnsi"/>
          <w:sz w:val="16"/>
        </w:rPr>
        <w:t xml:space="preserve">. </w:t>
      </w:r>
      <w:r w:rsidRPr="003D1331">
        <w:rPr>
          <w:rStyle w:val="StyleBoldUnderline"/>
          <w:rFonts w:asciiTheme="minorHAnsi" w:eastAsia="Calibri" w:hAnsiTheme="minorHAnsi"/>
        </w:rPr>
        <w:t>The 9/11 attack provided a reminder of just how extensive the presi</w:t>
      </w:r>
      <w:r w:rsidRPr="003D1331">
        <w:rPr>
          <w:rStyle w:val="StyleBoldUnderline"/>
          <w:rFonts w:asciiTheme="minorHAnsi" w:eastAsia="Calibri" w:hAnsiTheme="minorHAnsi"/>
        </w:rPr>
        <w:softHyphen/>
        <w:t>dent’s power is</w:t>
      </w:r>
      <w:r w:rsidRPr="003D1331">
        <w:rPr>
          <w:rFonts w:asciiTheme="minorHAnsi" w:eastAsia="Calibri" w:hAnsiTheme="minorHAnsi"/>
          <w:sz w:val="16"/>
        </w:rPr>
        <w:t xml:space="preserve">. The executive claimed the constitutional authority to, in effect, use emergency powers. </w:t>
      </w:r>
      <w:r w:rsidRPr="003D1331">
        <w:rPr>
          <w:rStyle w:val="StyleBoldUnderline"/>
          <w:rFonts w:asciiTheme="minorHAnsi" w:eastAsia="Calibri" w:hAnsiTheme="minorHAnsi"/>
        </w:rPr>
        <w:t>Because Congress provided redundant stat</w:t>
      </w:r>
      <w:r w:rsidRPr="003D1331">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3D1331">
        <w:rPr>
          <w:rStyle w:val="StyleBoldUnderline"/>
          <w:rFonts w:asciiTheme="minorHAnsi" w:eastAsia="Calibri" w:hAnsiTheme="minorHAnsi"/>
        </w:rPr>
        <w:t>executives</w:t>
      </w:r>
      <w:proofErr w:type="gramEnd"/>
      <w:r w:rsidRPr="003D1331">
        <w:rPr>
          <w:rStyle w:val="StyleBoldUnderline"/>
          <w:rFonts w:asciiTheme="minorHAnsi" w:eastAsia="Calibri" w:hAnsiTheme="minorHAnsi"/>
        </w:rPr>
        <w:t xml:space="preserve"> constitutional claims, these claims were never tested in a legal or public forum</w:t>
      </w:r>
      <w:r w:rsidRPr="003D1331">
        <w:rPr>
          <w:rFonts w:asciiTheme="minorHAnsi" w:eastAsia="Calibri" w:hAnsiTheme="minorHAnsi"/>
          <w:sz w:val="16"/>
        </w:rPr>
        <w:t>. But it is worth trying to ima</w:t>
      </w:r>
      <w:r w:rsidRPr="003D1331">
        <w:rPr>
          <w:rFonts w:asciiTheme="minorHAnsi" w:eastAsia="Calibri" w:hAnsiTheme="minorHAnsi"/>
          <w:sz w:val="16"/>
        </w:rPr>
        <w:softHyphen/>
        <w:t>gine what would have happened if Congress had refused to pass the Autho</w:t>
      </w:r>
      <w:r w:rsidRPr="003D1331">
        <w:rPr>
          <w:rFonts w:asciiTheme="minorHAnsi" w:eastAsia="Calibri" w:hAnsiTheme="minorHAnsi"/>
          <w:sz w:val="16"/>
        </w:rPr>
        <w:softHyphen/>
        <w:t>rization for Use of Military Force and the Supreme Court had ordered the executive to release detainees in a contested case. We think that the execu</w:t>
      </w:r>
      <w:r w:rsidRPr="003D1331">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3D1331">
        <w:rPr>
          <w:rFonts w:asciiTheme="minorHAnsi" w:eastAsia="Calibri" w:hAnsiTheme="minorHAnsi"/>
          <w:sz w:val="16"/>
        </w:rPr>
        <w:softHyphen/>
        <w:t xml:space="preserve">tive’s way. </w:t>
      </w:r>
      <w:r w:rsidRPr="003D1331">
        <w:rPr>
          <w:rStyle w:val="Emphasis"/>
          <w:rFonts w:asciiTheme="minorHAnsi" w:eastAsia="Calibri" w:hAnsiTheme="minorHAnsi"/>
          <w:highlight w:val="green"/>
        </w:rPr>
        <w:t xml:space="preserve">The major check on the </w:t>
      </w:r>
      <w:proofErr w:type="gramStart"/>
      <w:r w:rsidRPr="003D1331">
        <w:rPr>
          <w:rStyle w:val="Emphasis"/>
          <w:rFonts w:asciiTheme="minorHAnsi" w:eastAsia="Calibri" w:hAnsiTheme="minorHAnsi"/>
          <w:highlight w:val="green"/>
        </w:rPr>
        <w:t>executives</w:t>
      </w:r>
      <w:proofErr w:type="gramEnd"/>
      <w:r w:rsidRPr="003D1331">
        <w:rPr>
          <w:rStyle w:val="Emphasis"/>
          <w:rFonts w:asciiTheme="minorHAnsi" w:eastAsia="Calibri" w:hAnsiTheme="minorHAnsi"/>
          <w:highlight w:val="green"/>
        </w:rPr>
        <w:t xml:space="preserve"> power to declare an emer</w:t>
      </w:r>
      <w:r w:rsidRPr="003D1331">
        <w:rPr>
          <w:rStyle w:val="Emphasis"/>
          <w:rFonts w:asciiTheme="minorHAnsi" w:eastAsia="Calibri" w:hAnsiTheme="minorHAnsi"/>
          <w:highlight w:val="green"/>
        </w:rPr>
        <w:softHyphen/>
        <w:t>gency and to use emergency powers is—political.</w:t>
      </w:r>
      <w:r w:rsidRPr="003D1331">
        <w:rPr>
          <w:rStyle w:val="Emphasis"/>
          <w:rFonts w:asciiTheme="minorHAnsi" w:eastAsia="Calibri" w:hAnsiTheme="minorHAnsi"/>
        </w:rPr>
        <w:t xml:space="preserve"> </w:t>
      </w:r>
      <w:r w:rsidRPr="003D1331">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3D1331">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3D1331">
        <w:rPr>
          <w:rStyle w:val="StyleBoldUnderline"/>
          <w:rFonts w:asciiTheme="minorHAnsi" w:eastAsia="Calibri" w:hAnsiTheme="minorHAnsi"/>
        </w:rPr>
        <w:t>The political check on the executive is real</w:t>
      </w:r>
      <w:r w:rsidRPr="003D1331">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3D1331">
        <w:rPr>
          <w:rStyle w:val="StyleBoldUnderline"/>
          <w:rFonts w:asciiTheme="minorHAnsi" w:eastAsia="Calibri" w:hAnsiTheme="minorHAnsi"/>
        </w:rPr>
        <w:t>to be justified by emergency would not be approved if the justification were not plausible</w:t>
      </w:r>
      <w:r w:rsidRPr="003D1331">
        <w:rPr>
          <w:rStyle w:val="StyleBoldUnderline"/>
          <w:rFonts w:asciiTheme="minorHAnsi" w:eastAsia="Calibri" w:hAnsiTheme="minorHAnsi"/>
          <w:highlight w:val="green"/>
        </w:rPr>
        <w:t xml:space="preserve">. Separation of powers may be suffering </w:t>
      </w:r>
      <w:r w:rsidRPr="003D1331">
        <w:rPr>
          <w:rStyle w:val="StyleBoldUnderline"/>
          <w:rFonts w:asciiTheme="minorHAnsi" w:eastAsia="Calibri" w:hAnsiTheme="minorHAnsi"/>
        </w:rPr>
        <w:t>through an enfeebled old age</w:t>
      </w:r>
      <w:r w:rsidRPr="003D1331">
        <w:rPr>
          <w:rStyle w:val="StyleBoldUnderline"/>
          <w:rFonts w:asciiTheme="minorHAnsi" w:eastAsia="Calibri" w:hAnsiTheme="minorHAnsi"/>
          <w:highlight w:val="green"/>
        </w:rPr>
        <w:t xml:space="preserve">, but </w:t>
      </w:r>
      <w:r w:rsidRPr="003D1331">
        <w:rPr>
          <w:rStyle w:val="Emphasis"/>
          <w:rFonts w:asciiTheme="minorHAnsi" w:eastAsia="Calibri" w:hAnsiTheme="minorHAnsi"/>
          <w:highlight w:val="green"/>
        </w:rPr>
        <w:t>electoral democracy is alive and well.</w:t>
      </w:r>
      <w:r w:rsidRPr="003D1331">
        <w:rPr>
          <w:rStyle w:val="StyleBoldUnderline"/>
          <w:rFonts w:asciiTheme="minorHAnsi" w:eastAsia="Calibri" w:hAnsiTheme="minorHAnsi"/>
        </w:rPr>
        <w:t xml:space="preserve"> </w:t>
      </w:r>
      <w:r w:rsidRPr="003D1331">
        <w:rPr>
          <w:rFonts w:asciiTheme="minorHAnsi" w:eastAsia="Calibri" w:hAnsiTheme="minorHAnsi"/>
          <w:sz w:val="16"/>
        </w:rPr>
        <w:t xml:space="preserve">We have suggested that </w:t>
      </w:r>
      <w:r w:rsidRPr="003D1331">
        <w:rPr>
          <w:rStyle w:val="StyleBoldUnderline"/>
          <w:rFonts w:asciiTheme="minorHAnsi" w:eastAsia="Calibri" w:hAnsiTheme="minorHAnsi"/>
        </w:rPr>
        <w:t>the historical developments that have under</w:t>
      </w:r>
      <w:r w:rsidRPr="003D1331">
        <w:rPr>
          <w:rStyle w:val="StyleBoldUnderline"/>
          <w:rFonts w:asciiTheme="minorHAnsi" w:eastAsia="Calibri" w:hAnsiTheme="minorHAnsi"/>
        </w:rPr>
        <w:softHyphen/>
        <w:t xml:space="preserve">mined separation of powers have strengthened democracy. </w:t>
      </w:r>
      <w:r w:rsidRPr="003D1331">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3D1331">
        <w:rPr>
          <w:rFonts w:asciiTheme="minorHAnsi" w:eastAsia="Calibri" w:hAnsiTheme="minorHAnsi"/>
          <w:sz w:val="16"/>
        </w:rPr>
        <w:t>size of markets expand</w:t>
      </w:r>
      <w:proofErr w:type="gramEnd"/>
      <w:r w:rsidRPr="003D1331">
        <w:rPr>
          <w:rFonts w:asciiTheme="minorHAnsi" w:eastAsia="Calibri" w:hAnsiTheme="minorHAnsi"/>
          <w:sz w:val="16"/>
        </w:rPr>
        <w:t>, and hence the scale of regulatory activity must increase. Localities and states lose their ability to regulate markets, and the national govern</w:t>
      </w:r>
      <w:r w:rsidRPr="003D1331">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3D1331">
        <w:rPr>
          <w:rFonts w:asciiTheme="minorHAnsi" w:eastAsia="Calibri" w:hAnsiTheme="minorHAnsi"/>
          <w:sz w:val="16"/>
        </w:rPr>
        <w:softHyphen/>
        <w:t>itor the executive. Today, whistleblowers can easily find an audience on the Internet</w:t>
      </w:r>
      <w:proofErr w:type="gramStart"/>
      <w:r w:rsidRPr="003D1331">
        <w:rPr>
          <w:rFonts w:asciiTheme="minorHAnsi" w:eastAsia="Calibri" w:hAnsiTheme="minorHAnsi"/>
          <w:sz w:val="16"/>
        </w:rPr>
        <w:t>,;</w:t>
      </w:r>
      <w:proofErr w:type="gramEnd"/>
      <w:r w:rsidRPr="003D1331">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3D1331">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3D1331">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3D1331">
        <w:rPr>
          <w:rStyle w:val="StyleBoldUnderline"/>
          <w:rFonts w:asciiTheme="minorHAnsi" w:eastAsia="Calibri" w:hAnsiTheme="minorHAnsi"/>
        </w:rPr>
        <w:t>Madisonian</w:t>
      </w:r>
      <w:proofErr w:type="spellEnd"/>
      <w:r w:rsidRPr="003D1331">
        <w:rPr>
          <w:rStyle w:val="StyleBoldUnderline"/>
          <w:rFonts w:asciiTheme="minorHAnsi" w:eastAsia="Calibri" w:hAnsiTheme="minorHAnsi"/>
        </w:rPr>
        <w:t xml:space="preserve"> prism, while normative theorists should cease bemoaning the decline of </w:t>
      </w:r>
      <w:proofErr w:type="spellStart"/>
      <w:r w:rsidRPr="003D1331">
        <w:rPr>
          <w:rStyle w:val="StyleBoldUnderline"/>
          <w:rFonts w:asciiTheme="minorHAnsi" w:eastAsia="Calibri" w:hAnsiTheme="minorHAnsi"/>
        </w:rPr>
        <w:t>Madisonianism</w:t>
      </w:r>
      <w:proofErr w:type="spellEnd"/>
      <w:r w:rsidRPr="003D1331">
        <w:rPr>
          <w:rStyle w:val="StyleBoldUnderline"/>
          <w:rFonts w:asciiTheme="minorHAnsi" w:eastAsia="Calibri" w:hAnsiTheme="minorHAnsi"/>
        </w:rPr>
        <w:t xml:space="preserve"> and instead make their peace with the new political order</w:t>
      </w:r>
      <w:r w:rsidRPr="003D1331">
        <w:rPr>
          <w:rStyle w:val="Emphasis"/>
          <w:rFonts w:asciiTheme="minorHAnsi" w:eastAsia="Calibri" w:hAnsiTheme="minorHAnsi"/>
        </w:rPr>
        <w:t xml:space="preserve">. </w:t>
      </w:r>
      <w:r w:rsidRPr="003D1331">
        <w:rPr>
          <w:rStyle w:val="Emphasis"/>
          <w:rFonts w:asciiTheme="minorHAnsi" w:eastAsia="Calibri" w:hAnsiTheme="minorHAnsi"/>
          <w:highlight w:val="green"/>
        </w:rPr>
        <w:t>The center of gravity has shifted to the executive</w:t>
      </w:r>
      <w:r w:rsidRPr="003D1331">
        <w:rPr>
          <w:rStyle w:val="StyleBoldUnderline"/>
          <w:rFonts w:asciiTheme="minorHAnsi" w:eastAsia="Calibri" w:hAnsiTheme="minorHAnsi"/>
          <w:highlight w:val="green"/>
        </w:rPr>
        <w:t xml:space="preserve">, which both makes policy </w:t>
      </w:r>
      <w:r w:rsidRPr="003D1331">
        <w:rPr>
          <w:rStyle w:val="StyleBoldUnderline"/>
          <w:rFonts w:asciiTheme="minorHAnsi" w:eastAsia="Calibri" w:hAnsiTheme="minorHAnsi"/>
        </w:rPr>
        <w:t>and administers it,</w:t>
      </w:r>
      <w:r w:rsidRPr="003D1331">
        <w:rPr>
          <w:rStyle w:val="StyleBoldUnderline"/>
          <w:rFonts w:asciiTheme="minorHAnsi" w:eastAsia="Calibri" w:hAnsiTheme="minorHAnsi"/>
          <w:highlight w:val="green"/>
        </w:rPr>
        <w:t xml:space="preserve"> subject to weak constraints imposed by Congress, </w:t>
      </w:r>
      <w:r w:rsidRPr="003D1331">
        <w:rPr>
          <w:rStyle w:val="StyleBoldUnderline"/>
          <w:rFonts w:asciiTheme="minorHAnsi" w:eastAsia="Calibri" w:hAnsiTheme="minorHAnsi"/>
        </w:rPr>
        <w:t>the judiciary, and the states</w:t>
      </w:r>
      <w:r w:rsidRPr="003D1331">
        <w:rPr>
          <w:rFonts w:asciiTheme="minorHAnsi" w:eastAsia="Calibri" w:hAnsiTheme="minorHAnsi"/>
          <w:sz w:val="16"/>
        </w:rPr>
        <w:t xml:space="preserve">. </w:t>
      </w:r>
      <w:r w:rsidRPr="003D1331">
        <w:rPr>
          <w:rStyle w:val="Emphasis"/>
          <w:rFonts w:asciiTheme="minorHAnsi" w:eastAsia="Calibri" w:hAnsiTheme="minorHAnsi"/>
        </w:rPr>
        <w:t>It is pointless to bewail these developments</w:t>
      </w:r>
      <w:r w:rsidRPr="003D1331">
        <w:rPr>
          <w:rStyle w:val="StyleBoldUnderline"/>
          <w:rFonts w:asciiTheme="minorHAnsi" w:eastAsia="Calibri" w:hAnsiTheme="minorHAnsi"/>
        </w:rPr>
        <w:t xml:space="preserve">, and </w:t>
      </w:r>
      <w:r w:rsidRPr="003D1331">
        <w:rPr>
          <w:rStyle w:val="Emphasis"/>
          <w:rFonts w:asciiTheme="minorHAnsi" w:eastAsia="Calibri" w:hAnsiTheme="minorHAnsi"/>
        </w:rPr>
        <w:t xml:space="preserve">futile to argue that </w:t>
      </w:r>
      <w:proofErr w:type="spellStart"/>
      <w:r w:rsidRPr="003D1331">
        <w:rPr>
          <w:rStyle w:val="Emphasis"/>
          <w:rFonts w:asciiTheme="minorHAnsi" w:eastAsia="Calibri" w:hAnsiTheme="minorHAnsi"/>
        </w:rPr>
        <w:t>Madisonian</w:t>
      </w:r>
      <w:proofErr w:type="spellEnd"/>
      <w:r w:rsidRPr="003D1331">
        <w:rPr>
          <w:rStyle w:val="Emphasis"/>
          <w:rFonts w:asciiTheme="minorHAnsi" w:eastAsia="Calibri" w:hAnsiTheme="minorHAnsi"/>
        </w:rPr>
        <w:t xml:space="preserve"> structures should be reinvigorated</w:t>
      </w:r>
      <w:r w:rsidRPr="003D1331">
        <w:rPr>
          <w:rFonts w:asciiTheme="minorHAnsi" w:eastAsia="Calibri" w:hAnsiTheme="minorHAnsi"/>
          <w:sz w:val="16"/>
        </w:rPr>
        <w:t xml:space="preserve">. </w:t>
      </w:r>
      <w:r w:rsidRPr="003D1331">
        <w:rPr>
          <w:rStyle w:val="StyleBoldUnderline"/>
          <w:rFonts w:asciiTheme="minorHAnsi" w:eastAsia="Calibri" w:hAnsiTheme="minorHAnsi"/>
        </w:rPr>
        <w:t>Instead</w:t>
      </w:r>
      <w:r w:rsidRPr="003D1331">
        <w:rPr>
          <w:rStyle w:val="StyleBoldUnderline"/>
          <w:rFonts w:asciiTheme="minorHAnsi" w:eastAsia="Calibri" w:hAnsiTheme="minorHAnsi"/>
          <w:highlight w:val="green"/>
        </w:rPr>
        <w:t xml:space="preserve">, </w:t>
      </w:r>
      <w:r w:rsidRPr="003D1331">
        <w:rPr>
          <w:rStyle w:val="StyleBoldUnderline"/>
          <w:rFonts w:asciiTheme="minorHAnsi" w:eastAsia="Calibri" w:hAnsiTheme="minorHAnsi"/>
        </w:rPr>
        <w:t>attention should shift to the political constraints on the president and the institutions through, which those political con</w:t>
      </w:r>
      <w:r w:rsidRPr="003D1331">
        <w:rPr>
          <w:rStyle w:val="StyleBoldUnderline"/>
          <w:rFonts w:asciiTheme="minorHAnsi" w:eastAsia="Calibri" w:hAnsiTheme="minorHAnsi"/>
        </w:rPr>
        <w:softHyphen/>
        <w:t>straints operate</w:t>
      </w:r>
      <w:r w:rsidRPr="003D1331">
        <w:rPr>
          <w:rFonts w:asciiTheme="minorHAnsi" w:eastAsia="Calibri" w:hAnsiTheme="minorHAnsi"/>
          <w:sz w:val="16"/>
        </w:rPr>
        <w:t xml:space="preserve">—chief among them elections, parties, bureaucracy, and the media. </w:t>
      </w:r>
      <w:r w:rsidRPr="003D1331">
        <w:rPr>
          <w:rStyle w:val="StyleBoldUnderline"/>
          <w:rFonts w:asciiTheme="minorHAnsi" w:eastAsia="Calibri" w:hAnsiTheme="minorHAnsi"/>
          <w:highlight w:val="green"/>
        </w:rPr>
        <w:t xml:space="preserve">As long as the public informs itself and maintains a skeptical attitude </w:t>
      </w:r>
      <w:r w:rsidRPr="003D1331">
        <w:rPr>
          <w:rStyle w:val="StyleBoldUnderline"/>
          <w:rFonts w:asciiTheme="minorHAnsi" w:eastAsia="Calibri" w:hAnsiTheme="minorHAnsi"/>
        </w:rPr>
        <w:t>toward the motivations of government officials,</w:t>
      </w:r>
      <w:r w:rsidRPr="003D1331">
        <w:rPr>
          <w:rStyle w:val="StyleBoldUnderline"/>
          <w:rFonts w:asciiTheme="minorHAnsi" w:eastAsia="Calibri" w:hAnsiTheme="minorHAnsi"/>
          <w:highlight w:val="green"/>
        </w:rPr>
        <w:t xml:space="preserve"> the executive can operate </w:t>
      </w:r>
      <w:r w:rsidRPr="003D1331">
        <w:rPr>
          <w:rStyle w:val="StyleBoldUnderline"/>
          <w:rFonts w:asciiTheme="minorHAnsi" w:eastAsia="Calibri" w:hAnsiTheme="minorHAnsi"/>
        </w:rPr>
        <w:t>effectively</w:t>
      </w:r>
      <w:r w:rsidRPr="003D1331">
        <w:rPr>
          <w:rStyle w:val="StyleBoldUnderline"/>
          <w:rFonts w:asciiTheme="minorHAnsi" w:eastAsia="Calibri" w:hAnsiTheme="minorHAnsi"/>
          <w:highlight w:val="green"/>
        </w:rPr>
        <w:t xml:space="preserve"> only by proving over and over that it deserves the public s trust. </w:t>
      </w:r>
      <w:r w:rsidRPr="003D1331">
        <w:rPr>
          <w:rStyle w:val="StyleBoldUnderline"/>
          <w:rFonts w:asciiTheme="minorHAnsi" w:eastAsia="Calibri" w:hAnsiTheme="minorHAnsi"/>
        </w:rPr>
        <w:t xml:space="preserve">The irony of the new political order is that the executive, freed from the bonds of law, inspires more distrust than in the past, and thus must enter ad hoc partnerships with political rivals in </w:t>
      </w:r>
      <w:r w:rsidRPr="003D1331">
        <w:rPr>
          <w:rStyle w:val="StyleBoldUnderline"/>
          <w:rFonts w:asciiTheme="minorHAnsi" w:eastAsia="Calibri" w:hAnsiTheme="minorHAnsi"/>
        </w:rPr>
        <w:lastRenderedPageBreak/>
        <w:t>order to persuade people that it means well.</w:t>
      </w:r>
      <w:r w:rsidRPr="003D1331">
        <w:rPr>
          <w:rFonts w:asciiTheme="minorHAnsi" w:eastAsia="Calibri" w:hAnsiTheme="minorHAnsi"/>
          <w:sz w:val="16"/>
        </w:rPr>
        <w:t xml:space="preserve"> But </w:t>
      </w:r>
      <w:r w:rsidRPr="003D1331">
        <w:rPr>
          <w:rStyle w:val="StyleBoldUnderline"/>
          <w:rFonts w:asciiTheme="minorHAnsi" w:eastAsia="Calibri" w:hAnsiTheme="minorHAnsi"/>
        </w:rPr>
        <w:t>the new system is more fluid, allowing the executive to form those partnerships when they are needed to advance its goals, and not otherwise</w:t>
      </w:r>
      <w:r w:rsidRPr="003D1331">
        <w:rPr>
          <w:rFonts w:asciiTheme="minorHAnsi" w:eastAsia="Calibri" w:hAnsiTheme="minorHAnsi"/>
          <w:sz w:val="16"/>
        </w:rPr>
        <w:t>. Certain types of partnership have become recurrent pat</w:t>
      </w:r>
      <w:r w:rsidRPr="003D1331">
        <w:rPr>
          <w:rFonts w:asciiTheme="minorHAnsi" w:eastAsia="Calibri" w:hAnsiTheme="minorHAnsi"/>
          <w:sz w:val="16"/>
        </w:rPr>
        <w:softHyphen/>
        <w:t xml:space="preserve">terns—for example, inviting a member of the opposite party to join the president’s cabinet. Others are likely in the future. </w:t>
      </w:r>
      <w:r w:rsidRPr="003D1331">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3D1331">
        <w:rPr>
          <w:rFonts w:asciiTheme="minorHAnsi" w:eastAsia="Calibri" w:hAnsiTheme="minorHAnsi"/>
          <w:sz w:val="16"/>
        </w:rPr>
        <w:t xml:space="preserve">. </w:t>
      </w:r>
      <w:r w:rsidRPr="003D1331">
        <w:rPr>
          <w:rStyle w:val="StyleBoldUnderline"/>
          <w:rFonts w:asciiTheme="minorHAnsi" w:eastAsia="Calibri" w:hAnsiTheme="minorHAnsi"/>
        </w:rPr>
        <w:t>The centuries-old British parliamentary system, which operated in. just this way, should provide reason, for optimism</w:t>
      </w:r>
      <w:r w:rsidRPr="003D1331">
        <w:rPr>
          <w:rFonts w:asciiTheme="minorHAnsi" w:eastAsia="Calibri" w:hAnsiTheme="minorHAnsi"/>
          <w:sz w:val="16"/>
        </w:rPr>
        <w:t xml:space="preserve">. </w:t>
      </w:r>
      <w:r w:rsidRPr="003D1331">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3D1331">
        <w:rPr>
          <w:rStyle w:val="StyleBoldUnderline"/>
          <w:rFonts w:asciiTheme="minorHAnsi" w:eastAsia="Calibri" w:hAnsiTheme="minorHAnsi"/>
        </w:rPr>
        <w:t>Madisonian</w:t>
      </w:r>
      <w:proofErr w:type="spellEnd"/>
      <w:r w:rsidRPr="003D1331">
        <w:rPr>
          <w:rStyle w:val="StyleBoldUnderline"/>
          <w:rFonts w:asciiTheme="minorHAnsi" w:eastAsia="Calibri" w:hAnsiTheme="minorHAnsi"/>
        </w:rPr>
        <w:t xml:space="preserve"> separation of legislative and executive powers</w:t>
      </w:r>
    </w:p>
    <w:p w:rsidR="00BE5CCF" w:rsidRDefault="00BE5CCF" w:rsidP="00BE5CCF">
      <w:pPr>
        <w:pStyle w:val="Heading3"/>
      </w:pPr>
      <w:r>
        <w:lastRenderedPageBreak/>
        <w:t xml:space="preserve">1NC CP </w:t>
      </w:r>
    </w:p>
    <w:p w:rsidR="00BE5CCF" w:rsidRPr="00D64CD2" w:rsidRDefault="00BE5CCF" w:rsidP="00BE5CCF">
      <w:pPr>
        <w:pStyle w:val="Heading4"/>
      </w:pPr>
      <w:r w:rsidRPr="00BA3899">
        <w:t>The</w:t>
      </w:r>
      <w:r>
        <w:t xml:space="preserve"> Executive Branch of the United States</w:t>
      </w:r>
      <w:r w:rsidRPr="00BA3899">
        <w:t xml:space="preserve"> should </w:t>
      </w:r>
      <w:r>
        <w:t>end the detention of</w:t>
      </w:r>
      <w:r w:rsidRPr="00BA3899">
        <w:t xml:space="preserve"> </w:t>
      </w:r>
      <w:r>
        <w:t xml:space="preserve">all </w:t>
      </w:r>
      <w:r w:rsidRPr="008A1D88">
        <w:t>remaining Afghan detainees at the U.S. military detention center in Guantanamo Bay, Cuba</w:t>
      </w:r>
      <w:r>
        <w:t xml:space="preserve"> by ordering their immediate release and transfer to Afghanistan. 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BE5CCF" w:rsidRPr="005E088D" w:rsidRDefault="00BE5CCF" w:rsidP="00BE5CCF">
      <w:pPr>
        <w:pStyle w:val="Heading4"/>
      </w:pPr>
      <w:r>
        <w:t>Presidential veto power and executive deference mean external restraints fail – internal separation of powers constrains the president and leads to better decision making</w:t>
      </w:r>
    </w:p>
    <w:p w:rsidR="00BE5CCF" w:rsidRDefault="00BE5CCF" w:rsidP="00BE5CCF">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BE5CCF" w:rsidRDefault="00BE5CCF" w:rsidP="00BE5CCF">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774A16">
        <w:rPr>
          <w:sz w:val="14"/>
        </w:rPr>
        <w:t>might separation of powers</w:t>
      </w:r>
      <w:proofErr w:type="gramEnd"/>
      <w:r w:rsidRPr="00774A16">
        <w:rPr>
          <w:sz w:val="14"/>
        </w:rPr>
        <w:t xml:space="preserve">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lastRenderedPageBreak/>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w:t>
      </w:r>
      <w:r w:rsidRPr="0082073A">
        <w:rPr>
          <w:rStyle w:val="StyleBoldUnderline"/>
        </w:rPr>
        <w:lastRenderedPageBreak/>
        <w:t xml:space="preserve">the political branches are controlled by the same party,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Instead of preserving bicameralism, Chadha has led to its subversion and "no-</w:t>
      </w:r>
      <w:proofErr w:type="spellStart"/>
      <w:r w:rsidRPr="00774A16">
        <w:rPr>
          <w:sz w:val="14"/>
        </w:rPr>
        <w:t>cameralism</w:t>
      </w:r>
      <w:proofErr w:type="spellEnd"/>
      <w:r w:rsidRPr="00774A16">
        <w:rPr>
          <w:sz w:val="14"/>
        </w:rPr>
        <w:t xml:space="preserve">."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BE5CCF" w:rsidRDefault="00BE5CCF" w:rsidP="00BE5CCF">
      <w:pPr>
        <w:pStyle w:val="Heading4"/>
      </w:pPr>
      <w:r>
        <w:t>Internal checks comparatively solve better and don’t link to politics</w:t>
      </w:r>
    </w:p>
    <w:p w:rsidR="00BE5CCF" w:rsidRPr="00BD334B" w:rsidRDefault="00BE5CCF" w:rsidP="00BE5CCF">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BE5CCF" w:rsidRDefault="00BE5CCF" w:rsidP="00BE5CCF">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 xml:space="preserve">expertise-based </w:t>
      </w:r>
      <w:proofErr w:type="spellStart"/>
      <w:r w:rsidRPr="0090163B">
        <w:rPr>
          <w:rStyle w:val="StyleBoldUnderline"/>
          <w:highlight w:val="cyan"/>
        </w:rPr>
        <w:t>decisionmaking</w:t>
      </w:r>
      <w:proofErr w:type="spellEnd"/>
      <w:r>
        <w:t>. 79</w:t>
      </w:r>
    </w:p>
    <w:p w:rsidR="00BE5CCF" w:rsidRPr="00D17C4E" w:rsidRDefault="00BE5CCF" w:rsidP="00BE5CCF"/>
    <w:p w:rsidR="00BE5CCF" w:rsidRPr="00755405" w:rsidRDefault="00BE5CCF" w:rsidP="00BE5CCF"/>
    <w:p w:rsidR="00BE5CCF" w:rsidRPr="00755405" w:rsidRDefault="00BE5CCF" w:rsidP="00BE5CCF">
      <w:pPr>
        <w:pStyle w:val="Heading3"/>
      </w:pPr>
      <w:r>
        <w:lastRenderedPageBreak/>
        <w:t>1NC DA</w:t>
      </w:r>
    </w:p>
    <w:p w:rsidR="00BE5CCF" w:rsidRDefault="00BE5CCF" w:rsidP="00BE5CCF">
      <w:pPr>
        <w:pStyle w:val="Heading4"/>
      </w:pPr>
      <w:r>
        <w:t>Insiders think TPA will pass but strong Obama push is key</w:t>
      </w:r>
    </w:p>
    <w:p w:rsidR="00BE5CCF" w:rsidRPr="00F95A1B" w:rsidRDefault="00BE5CCF" w:rsidP="00BE5CCF">
      <w:pPr>
        <w:rPr>
          <w:rStyle w:val="StyleStyleBold12pt"/>
        </w:rPr>
      </w:pPr>
      <w:r w:rsidRPr="00F95A1B">
        <w:rPr>
          <w:rStyle w:val="StyleStyleBold12pt"/>
        </w:rPr>
        <w:t>Economist 2/7</w:t>
      </w:r>
    </w:p>
    <w:p w:rsidR="00BE5CCF" w:rsidRDefault="00BE5CCF" w:rsidP="00BE5CCF">
      <w:r>
        <w:t>“Harry Reid Threatens To Impoverish The World By At Least $600 Billion A Year” FEB. 7, 2014</w:t>
      </w:r>
    </w:p>
    <w:p w:rsidR="00BE5CCF" w:rsidRDefault="00BE5CCF" w:rsidP="00BE5CCF">
      <w:r w:rsidRPr="008947E9">
        <w:t>http://www.businessinsider.com/harry-reid-threatens-to-impoverish-the-world-by-at-least-600-billion-a-year-2014-2</w:t>
      </w:r>
    </w:p>
    <w:p w:rsidR="00BE5CCF" w:rsidRPr="00F95A1B" w:rsidRDefault="00BE5CCF" w:rsidP="00BE5CCF">
      <w:pPr>
        <w:rPr>
          <w:rStyle w:val="StyleBoldUnderline"/>
        </w:rPr>
      </w:pPr>
      <w:proofErr w:type="spellStart"/>
      <w:r w:rsidRPr="00F95A1B">
        <w:rPr>
          <w:sz w:val="12"/>
        </w:rPr>
        <w:t>Mr</w:t>
      </w:r>
      <w:proofErr w:type="spellEnd"/>
      <w:r w:rsidRPr="00F95A1B">
        <w:rPr>
          <w:sz w:val="12"/>
        </w:rPr>
        <w:t xml:space="preserve"> </w:t>
      </w:r>
      <w:r w:rsidRPr="00F95A1B">
        <w:rPr>
          <w:rStyle w:val="StyleBoldUnderline"/>
        </w:rPr>
        <w:t xml:space="preserve">Obama has never been an ardent free-trader, yet his second term got off to a promising start. </w:t>
      </w:r>
      <w:r w:rsidRPr="00755405">
        <w:rPr>
          <w:rStyle w:val="Emphasis"/>
          <w:highlight w:val="yellow"/>
        </w:rPr>
        <w:t>The Trans-Pacific P</w:t>
      </w:r>
      <w:r w:rsidRPr="00F95A1B">
        <w:rPr>
          <w:sz w:val="12"/>
        </w:rPr>
        <w:t xml:space="preserve">artnership, a deal with large Pacific-rim economies, </w:t>
      </w:r>
      <w:r w:rsidRPr="00755405">
        <w:rPr>
          <w:rStyle w:val="StyleBoldUnderline"/>
          <w:highlight w:val="yellow"/>
        </w:rPr>
        <w:t>is close to completion</w:t>
      </w:r>
      <w:r w:rsidRPr="00F95A1B">
        <w:rPr>
          <w:sz w:val="12"/>
        </w:rPr>
        <w:t xml:space="preserve">; America and Japan are hammering out the rules for farm goods. </w:t>
      </w:r>
      <w:r w:rsidRPr="00F95A1B">
        <w:rPr>
          <w:rStyle w:val="StyleBoldUnderline"/>
        </w:rPr>
        <w:t>European and American trade wonks continue to meet regularly, hoping to wrap up a "next-generation" trade agreement as early as next year</w:t>
      </w:r>
      <w:r w:rsidRPr="00F95A1B">
        <w:rPr>
          <w:sz w:val="12"/>
        </w:rPr>
        <w:t xml:space="preserve">.¶ </w:t>
      </w:r>
      <w:r w:rsidRPr="00755405">
        <w:rPr>
          <w:rStyle w:val="StyleBoldUnderline"/>
          <w:highlight w:val="yellow"/>
        </w:rPr>
        <w:t>To make all this happen</w:t>
      </w:r>
      <w:r w:rsidRPr="00755405">
        <w:rPr>
          <w:sz w:val="12"/>
          <w:highlight w:val="yellow"/>
        </w:rPr>
        <w:t xml:space="preserve"> </w:t>
      </w:r>
      <w:proofErr w:type="spellStart"/>
      <w:r w:rsidRPr="00755405">
        <w:rPr>
          <w:sz w:val="12"/>
          <w:highlight w:val="yellow"/>
        </w:rPr>
        <w:t>Mr</w:t>
      </w:r>
      <w:proofErr w:type="spellEnd"/>
      <w:r w:rsidRPr="00755405">
        <w:rPr>
          <w:sz w:val="12"/>
          <w:highlight w:val="yellow"/>
        </w:rPr>
        <w:t xml:space="preserve"> </w:t>
      </w:r>
      <w:r w:rsidRPr="00755405">
        <w:rPr>
          <w:rStyle w:val="StyleBoldUnderline"/>
          <w:highlight w:val="yellow"/>
        </w:rPr>
        <w:t>Obama needs "t</w:t>
      </w:r>
      <w:r w:rsidRPr="00755405">
        <w:rPr>
          <w:sz w:val="12"/>
          <w:highlight w:val="yellow"/>
        </w:rPr>
        <w:t xml:space="preserve">rade </w:t>
      </w:r>
      <w:r w:rsidRPr="00755405">
        <w:rPr>
          <w:rStyle w:val="StyleBoldUnderline"/>
          <w:highlight w:val="yellow"/>
        </w:rPr>
        <w:t>p</w:t>
      </w:r>
      <w:r w:rsidRPr="00755405">
        <w:rPr>
          <w:sz w:val="12"/>
          <w:highlight w:val="yellow"/>
        </w:rPr>
        <w:t xml:space="preserve">romotion </w:t>
      </w:r>
      <w:r w:rsidRPr="00755405">
        <w:rPr>
          <w:rStyle w:val="StyleBoldUnderline"/>
          <w:highlight w:val="yellow"/>
        </w:rPr>
        <w:t>a</w:t>
      </w:r>
      <w:r w:rsidRPr="00755405">
        <w:rPr>
          <w:sz w:val="12"/>
          <w:highlight w:val="yellow"/>
        </w:rPr>
        <w:t>uthority</w:t>
      </w:r>
      <w:r w:rsidRPr="00F95A1B">
        <w:rPr>
          <w:sz w:val="12"/>
        </w:rPr>
        <w:t xml:space="preserve">"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w:t>
      </w:r>
      <w:r w:rsidRPr="00755405">
        <w:rPr>
          <w:rStyle w:val="StyleBoldUnderline"/>
          <w:highlight w:val="yellow"/>
        </w:rPr>
        <w:t>Since Republicans are generally pro-trade and Democrats are generally loyal to</w:t>
      </w:r>
      <w:r w:rsidRPr="00755405">
        <w:rPr>
          <w:sz w:val="12"/>
          <w:highlight w:val="yellow"/>
        </w:rPr>
        <w:t xml:space="preserve"> </w:t>
      </w:r>
      <w:proofErr w:type="spellStart"/>
      <w:r w:rsidRPr="00755405">
        <w:rPr>
          <w:sz w:val="12"/>
          <w:highlight w:val="yellow"/>
        </w:rPr>
        <w:t>Mr</w:t>
      </w:r>
      <w:proofErr w:type="spellEnd"/>
      <w:r w:rsidRPr="00755405">
        <w:rPr>
          <w:sz w:val="12"/>
          <w:highlight w:val="yellow"/>
        </w:rPr>
        <w:t xml:space="preserve"> </w:t>
      </w:r>
      <w:r w:rsidRPr="00755405">
        <w:rPr>
          <w:rStyle w:val="StyleBoldUnderline"/>
          <w:highlight w:val="yellow"/>
        </w:rPr>
        <w:t>Obama, most</w:t>
      </w:r>
      <w:r w:rsidRPr="00F95A1B">
        <w:rPr>
          <w:sz w:val="12"/>
        </w:rPr>
        <w:t xml:space="preserve"> people in Washington at first </w:t>
      </w:r>
      <w:r w:rsidRPr="00755405">
        <w:rPr>
          <w:rStyle w:val="StyleBoldUnderline"/>
          <w:highlight w:val="yellow"/>
        </w:rPr>
        <w:t>assumed</w:t>
      </w:r>
      <w:r w:rsidRPr="00F95A1B">
        <w:rPr>
          <w:sz w:val="12"/>
        </w:rPr>
        <w:t xml:space="preserve"> that </w:t>
      </w:r>
      <w:r w:rsidRPr="00755405">
        <w:rPr>
          <w:rStyle w:val="StyleBoldUnderline"/>
          <w:highlight w:val="yellow"/>
        </w:rPr>
        <w:t>Congress would give it to him</w:t>
      </w:r>
      <w:r w:rsidRPr="00F95A1B">
        <w:rPr>
          <w:sz w:val="12"/>
        </w:rPr>
        <w:t xml:space="preserve"> without a fuss.¶ </w:t>
      </w:r>
      <w:proofErr w:type="gramStart"/>
      <w:r w:rsidRPr="00F95A1B">
        <w:rPr>
          <w:sz w:val="12"/>
        </w:rPr>
        <w:t>But</w:t>
      </w:r>
      <w:proofErr w:type="gramEnd"/>
      <w:r w:rsidRPr="00F95A1B">
        <w:rPr>
          <w:sz w:val="12"/>
        </w:rPr>
        <w:t xml:space="preserve"> with elections looming and lawmakers in a populist mood, that is far from certain. Late last year roughly half the members of the House wrote to </w:t>
      </w:r>
      <w:proofErr w:type="spellStart"/>
      <w:r w:rsidRPr="00F95A1B">
        <w:rPr>
          <w:sz w:val="12"/>
        </w:rPr>
        <w:t>Mr</w:t>
      </w:r>
      <w:proofErr w:type="spellEnd"/>
      <w:r w:rsidRPr="00F95A1B">
        <w:rPr>
          <w:sz w:val="12"/>
        </w:rPr>
        <w:t xml:space="preserve"> Obama declaring their opposition to fast-track; most were from his own party. In early January a bipartisan group of senators introduced a fast-track bill. </w:t>
      </w:r>
      <w:proofErr w:type="spellStart"/>
      <w:r w:rsidRPr="00F95A1B">
        <w:rPr>
          <w:sz w:val="12"/>
        </w:rPr>
        <w:t>Mr</w:t>
      </w:r>
      <w:proofErr w:type="spellEnd"/>
      <w:r w:rsidRPr="00F95A1B">
        <w:rPr>
          <w:sz w:val="12"/>
        </w:rPr>
        <w:t xml:space="preserve"> </w:t>
      </w:r>
      <w:r w:rsidRPr="00F95A1B">
        <w:rPr>
          <w:rStyle w:val="StyleBoldUnderline"/>
        </w:rPr>
        <w:t>Obama spoke up for it in his state-of-the-union address</w:t>
      </w:r>
      <w:r w:rsidRPr="00F95A1B">
        <w:rPr>
          <w:sz w:val="12"/>
        </w:rPr>
        <w:t xml:space="preserve">, but only in passing and in mercantilist terms. The aim is "to protect our workers, protect our environment and open new markets to new goods stamped 'Made in the USA'," he said; without mentioning that cheap imports raise living standards.¶ Barely had he left the podium when </w:t>
      </w:r>
      <w:proofErr w:type="spellStart"/>
      <w:r w:rsidRPr="00F95A1B">
        <w:rPr>
          <w:sz w:val="12"/>
        </w:rPr>
        <w:t>Mr</w:t>
      </w:r>
      <w:proofErr w:type="spellEnd"/>
      <w:r w:rsidRPr="00F95A1B">
        <w:rPr>
          <w:sz w:val="12"/>
        </w:rPr>
        <w:t xml:space="preserve"> </w:t>
      </w:r>
      <w:r w:rsidRPr="00F95A1B">
        <w:rPr>
          <w:rStyle w:val="StyleBoldUnderline"/>
        </w:rPr>
        <w:t xml:space="preserve">Reid </w:t>
      </w:r>
      <w:r w:rsidRPr="00F95A1B">
        <w:rPr>
          <w:sz w:val="12"/>
        </w:rPr>
        <w:t xml:space="preserve">mugged him. Answering questions from reporters, he </w:t>
      </w:r>
      <w:r w:rsidRPr="00F95A1B">
        <w:rPr>
          <w:rStyle w:val="StyleBoldUnderline"/>
        </w:rPr>
        <w:t>reiterated his opposition</w:t>
      </w:r>
      <w:r w:rsidRPr="00F95A1B">
        <w:rPr>
          <w:sz w:val="12"/>
        </w:rPr>
        <w:t xml:space="preserve"> to fast-track and advised its backers "not [to] push this right now". </w:t>
      </w:r>
      <w:r w:rsidRPr="00755405">
        <w:rPr>
          <w:rStyle w:val="Emphasis"/>
          <w:highlight w:val="yellow"/>
        </w:rPr>
        <w:t>Insiders doubt</w:t>
      </w:r>
      <w:r w:rsidRPr="00F95A1B">
        <w:rPr>
          <w:sz w:val="12"/>
        </w:rPr>
        <w:t xml:space="preserve"> that </w:t>
      </w:r>
      <w:proofErr w:type="spellStart"/>
      <w:r w:rsidRPr="00F95A1B">
        <w:rPr>
          <w:sz w:val="12"/>
        </w:rPr>
        <w:t>Mr</w:t>
      </w:r>
      <w:proofErr w:type="spellEnd"/>
      <w:r w:rsidRPr="00F95A1B">
        <w:rPr>
          <w:sz w:val="12"/>
        </w:rPr>
        <w:t xml:space="preserve"> </w:t>
      </w:r>
      <w:r w:rsidRPr="00755405">
        <w:rPr>
          <w:rStyle w:val="Emphasis"/>
          <w:highlight w:val="yellow"/>
        </w:rPr>
        <w:t>Reid would kill the bill</w:t>
      </w:r>
      <w:r w:rsidRPr="00F95A1B">
        <w:rPr>
          <w:sz w:val="12"/>
        </w:rPr>
        <w:t xml:space="preserve"> outright. Haggling in the Senate may yield a new version with enough about </w:t>
      </w:r>
      <w:proofErr w:type="spellStart"/>
      <w:r w:rsidRPr="00F95A1B">
        <w:rPr>
          <w:sz w:val="12"/>
        </w:rPr>
        <w:t>labour</w:t>
      </w:r>
      <w:proofErr w:type="spellEnd"/>
      <w:r w:rsidRPr="00F95A1B">
        <w:rPr>
          <w:sz w:val="12"/>
        </w:rPr>
        <w:t xml:space="preserve"> standards and the environment to satisfy the protectionists. If so, </w:t>
      </w:r>
      <w:proofErr w:type="spellStart"/>
      <w:r w:rsidRPr="00F95A1B">
        <w:rPr>
          <w:sz w:val="12"/>
        </w:rPr>
        <w:t>Mr</w:t>
      </w:r>
      <w:proofErr w:type="spellEnd"/>
      <w:r w:rsidRPr="00F95A1B">
        <w:rPr>
          <w:sz w:val="12"/>
        </w:rPr>
        <w:t xml:space="preserve"> </w:t>
      </w:r>
      <w:r w:rsidRPr="00755405">
        <w:rPr>
          <w:rStyle w:val="StyleBoldUnderline"/>
          <w:highlight w:val="yellow"/>
        </w:rPr>
        <w:t xml:space="preserve">Reid will probably allow a vote, </w:t>
      </w:r>
      <w:r w:rsidRPr="00755405">
        <w:rPr>
          <w:rStyle w:val="Emphasis"/>
          <w:highlight w:val="yellow"/>
        </w:rPr>
        <w:t>and the bill should pass</w:t>
      </w:r>
      <w:r w:rsidRPr="00F95A1B">
        <w:rPr>
          <w:sz w:val="12"/>
        </w:rPr>
        <w:t xml:space="preserve">. The White House remains publicly optimistic.¶ </w:t>
      </w:r>
      <w:proofErr w:type="gramStart"/>
      <w:r w:rsidRPr="00F95A1B">
        <w:rPr>
          <w:sz w:val="12"/>
        </w:rPr>
        <w:t>Yet</w:t>
      </w:r>
      <w:proofErr w:type="gramEnd"/>
      <w:r w:rsidRPr="00F95A1B">
        <w:rPr>
          <w:sz w:val="12"/>
        </w:rPr>
        <w:t xml:space="preserve"> damage is already being done. Michael </w:t>
      </w:r>
      <w:proofErr w:type="spellStart"/>
      <w:r w:rsidRPr="00F95A1B">
        <w:rPr>
          <w:sz w:val="12"/>
        </w:rPr>
        <w:t>Froman</w:t>
      </w:r>
      <w:proofErr w:type="spellEnd"/>
      <w:r w:rsidRPr="00F95A1B">
        <w:rPr>
          <w:sz w:val="12"/>
        </w:rPr>
        <w:t xml:space="preserve">, </w:t>
      </w:r>
      <w:proofErr w:type="spellStart"/>
      <w:r w:rsidRPr="00F95A1B">
        <w:rPr>
          <w:sz w:val="12"/>
        </w:rPr>
        <w:t>Mr</w:t>
      </w:r>
      <w:proofErr w:type="spellEnd"/>
      <w:r w:rsidRPr="00F95A1B">
        <w:rPr>
          <w:sz w:val="12"/>
        </w:rPr>
        <w:t xml:space="preserve"> Obama's trade representative, says negotiations have not been affected by the politicking in Washington. However, even if </w:t>
      </w:r>
      <w:proofErr w:type="spellStart"/>
      <w:r w:rsidRPr="00F95A1B">
        <w:rPr>
          <w:sz w:val="12"/>
        </w:rPr>
        <w:t>Mr</w:t>
      </w:r>
      <w:proofErr w:type="spellEnd"/>
      <w:r w:rsidRPr="00F95A1B">
        <w:rPr>
          <w:sz w:val="12"/>
        </w:rPr>
        <w:t xml:space="preserve"> Reid's rebellion was partly for show (his seat is at risk in 2016), it still worries America's trade partners. </w:t>
      </w:r>
      <w:proofErr w:type="spellStart"/>
      <w:r w:rsidRPr="00F95A1B">
        <w:rPr>
          <w:sz w:val="12"/>
        </w:rPr>
        <w:t>Shinzo</w:t>
      </w:r>
      <w:proofErr w:type="spellEnd"/>
      <w:r w:rsidRPr="00F95A1B">
        <w:rPr>
          <w:sz w:val="12"/>
        </w:rPr>
        <w:t xml:space="preserve"> Abe, Japan's prime </w:t>
      </w:r>
      <w:proofErr w:type="gramStart"/>
      <w:r w:rsidRPr="00F95A1B">
        <w:rPr>
          <w:sz w:val="12"/>
        </w:rPr>
        <w:t>minister,</w:t>
      </w:r>
      <w:proofErr w:type="gramEnd"/>
      <w:r w:rsidRPr="00F95A1B">
        <w:rPr>
          <w:sz w:val="12"/>
        </w:rPr>
        <w:t xml:space="preserve"> may be reluctant to offend voters at home for the sake of a trade deal that America's legislators might promptly torpedo. Similarly, the French, who have been a constant pain in talks between America and Europe, could argue that since America's leaders seem determined to attach conditions to a fast-track bill, France's demands for carve-outs deserve consideration, too.¶ At home meanwhile, Democratic opposition could harden. Some lawmakers may see an opportunity to put daylight between themselves and their Republican foes ahead of November's elections. With corporate profits looking healthy and wages still stagnant almost five years into the recovery, some may be tempted to portray Republican backing for free trade as support for fat-cat corporations.¶ </w:t>
      </w:r>
      <w:proofErr w:type="spellStart"/>
      <w:r w:rsidRPr="00F95A1B">
        <w:rPr>
          <w:sz w:val="12"/>
        </w:rPr>
        <w:t>Mr</w:t>
      </w:r>
      <w:proofErr w:type="spellEnd"/>
      <w:r w:rsidRPr="00F95A1B">
        <w:rPr>
          <w:sz w:val="12"/>
        </w:rPr>
        <w:t xml:space="preserve"> </w:t>
      </w:r>
      <w:r w:rsidRPr="00F95A1B">
        <w:rPr>
          <w:rStyle w:val="StyleBoldUnderline"/>
        </w:rPr>
        <w:t>Reid's</w:t>
      </w:r>
      <w:r w:rsidRPr="00F95A1B">
        <w:rPr>
          <w:sz w:val="12"/>
        </w:rPr>
        <w:t xml:space="preserve"> surprise </w:t>
      </w:r>
      <w:r w:rsidRPr="00F95A1B">
        <w:rPr>
          <w:rStyle w:val="StyleBoldUnderline"/>
        </w:rPr>
        <w:t>rebuke suggests</w:t>
      </w:r>
      <w:r w:rsidRPr="00F95A1B">
        <w:rPr>
          <w:sz w:val="12"/>
        </w:rPr>
        <w:t xml:space="preserve"> that </w:t>
      </w:r>
      <w:proofErr w:type="spellStart"/>
      <w:r w:rsidRPr="00F95A1B">
        <w:rPr>
          <w:sz w:val="12"/>
        </w:rPr>
        <w:t>Mr</w:t>
      </w:r>
      <w:proofErr w:type="spellEnd"/>
      <w:r w:rsidRPr="00F95A1B">
        <w:rPr>
          <w:sz w:val="12"/>
        </w:rPr>
        <w:t xml:space="preserve"> </w:t>
      </w:r>
      <w:r w:rsidRPr="00755405">
        <w:rPr>
          <w:rStyle w:val="StyleBoldUnderline"/>
          <w:highlight w:val="yellow"/>
        </w:rPr>
        <w:t>Obama</w:t>
      </w:r>
      <w:r w:rsidRPr="00F95A1B">
        <w:rPr>
          <w:sz w:val="12"/>
        </w:rPr>
        <w:t xml:space="preserve"> needs to communicate better with his allies. And if he wishes to prevent two of the most promising trade deals in a decade from unravelling, he </w:t>
      </w:r>
      <w:r w:rsidRPr="00755405">
        <w:rPr>
          <w:rStyle w:val="StyleBoldUnderline"/>
          <w:highlight w:val="yellow"/>
        </w:rPr>
        <w:t>will need to make a</w:t>
      </w:r>
      <w:r w:rsidRPr="00F95A1B">
        <w:rPr>
          <w:sz w:val="12"/>
        </w:rPr>
        <w:t xml:space="preserve"> far more </w:t>
      </w:r>
      <w:r w:rsidRPr="00755405">
        <w:rPr>
          <w:rStyle w:val="Emphasis"/>
          <w:highlight w:val="yellow"/>
        </w:rPr>
        <w:t>full-throated case</w:t>
      </w:r>
      <w:r w:rsidRPr="00F95A1B">
        <w:rPr>
          <w:rStyle w:val="StyleBoldUnderline"/>
        </w:rPr>
        <w:t xml:space="preserve"> for the benefits of free exchange.</w:t>
      </w:r>
    </w:p>
    <w:p w:rsidR="00BE5CCF" w:rsidRDefault="00BE5CCF" w:rsidP="00BE5CCF">
      <w:pPr>
        <w:rPr>
          <w:sz w:val="12"/>
        </w:rPr>
      </w:pPr>
    </w:p>
    <w:p w:rsidR="00BE5CCF" w:rsidRPr="00755405" w:rsidRDefault="00BE5CCF" w:rsidP="00BE5CCF">
      <w:pPr>
        <w:pStyle w:val="Heading4"/>
        <w:rPr>
          <w:rFonts w:asciiTheme="minorHAnsi" w:hAnsiTheme="minorHAnsi"/>
        </w:rPr>
      </w:pPr>
      <w:r w:rsidRPr="0094306F">
        <w:rPr>
          <w:rFonts w:asciiTheme="minorHAnsi" w:hAnsiTheme="minorHAnsi"/>
        </w:rPr>
        <w:t>Plan tanks capital and derails the agenda – empirics prove</w:t>
      </w:r>
    </w:p>
    <w:p w:rsidR="00BE5CCF" w:rsidRPr="0094306F" w:rsidRDefault="00BE5CCF" w:rsidP="00BE5CCF">
      <w:pPr>
        <w:rPr>
          <w:rFonts w:asciiTheme="minorHAnsi" w:hAnsiTheme="minorHAnsi"/>
        </w:rPr>
      </w:pPr>
      <w:proofErr w:type="spellStart"/>
      <w:r w:rsidRPr="0094306F">
        <w:rPr>
          <w:rStyle w:val="StyleStyleBold12pt"/>
          <w:rFonts w:asciiTheme="minorHAnsi" w:hAnsiTheme="minorHAnsi"/>
        </w:rPr>
        <w:t>Kriner</w:t>
      </w:r>
      <w:proofErr w:type="spellEnd"/>
      <w:r w:rsidRPr="0094306F">
        <w:rPr>
          <w:rStyle w:val="StyleStyleBold12pt"/>
          <w:rFonts w:asciiTheme="minorHAnsi" w:hAnsiTheme="minorHAnsi"/>
        </w:rPr>
        <w:t xml:space="preserve"> ’10</w:t>
      </w:r>
      <w:r w:rsidRPr="0094306F">
        <w:rPr>
          <w:rFonts w:asciiTheme="minorHAnsi" w:hAnsiTheme="minorHAnsi"/>
        </w:rPr>
        <w:t xml:space="preserve"> Douglas L. </w:t>
      </w:r>
      <w:proofErr w:type="spellStart"/>
      <w:r w:rsidRPr="0094306F">
        <w:rPr>
          <w:rFonts w:asciiTheme="minorHAnsi" w:hAnsiTheme="minorHAnsi"/>
        </w:rPr>
        <w:t>Kriner</w:t>
      </w:r>
      <w:proofErr w:type="spellEnd"/>
      <w:r w:rsidRPr="0094306F">
        <w:rPr>
          <w:rFonts w:asciiTheme="minorHAnsi" w:hAnsiTheme="minorHAnsi"/>
        </w:rPr>
        <w:t>, assistant professor of political science at Boston University, “After the Rubicon: Congress, Presidents, and the Politics of Waging War”, University of Chicago Press, Dec 1, 2010, page 68-69</w:t>
      </w:r>
    </w:p>
    <w:p w:rsidR="00BE5CCF" w:rsidRDefault="00BE5CCF" w:rsidP="00BE5CCF">
      <w:pPr>
        <w:rPr>
          <w:rStyle w:val="StyleBoldUnderline"/>
          <w:rFonts w:asciiTheme="minorHAnsi" w:hAnsiTheme="minorHAnsi"/>
        </w:rPr>
      </w:pPr>
      <w:r w:rsidRPr="0094306F">
        <w:rPr>
          <w:rStyle w:val="StyleBoldUnderline"/>
          <w:rFonts w:asciiTheme="minorHAnsi" w:hAnsiTheme="minorHAnsi"/>
        </w:rPr>
        <w:t>While congressional support leaves the president’s reserve of political capital intact</w:t>
      </w:r>
      <w:r w:rsidRPr="0094306F">
        <w:rPr>
          <w:rFonts w:asciiTheme="minorHAnsi" w:hAnsiTheme="minorHAnsi"/>
          <w:sz w:val="14"/>
        </w:rPr>
        <w:t xml:space="preserve">, </w:t>
      </w:r>
      <w:r w:rsidRPr="0094306F">
        <w:rPr>
          <w:rStyle w:val="Emphasis"/>
          <w:rFonts w:asciiTheme="minorHAnsi" w:hAnsiTheme="minorHAnsi"/>
          <w:highlight w:val="green"/>
        </w:rPr>
        <w:t>congressional criticism saps energy from other initiatives</w:t>
      </w:r>
      <w:r w:rsidRPr="0094306F">
        <w:rPr>
          <w:rStyle w:val="Emphasis"/>
          <w:rFonts w:asciiTheme="minorHAnsi" w:hAnsiTheme="minorHAnsi"/>
        </w:rPr>
        <w:t xml:space="preserve"> on the home front </w:t>
      </w:r>
      <w:r w:rsidRPr="0094306F">
        <w:rPr>
          <w:rStyle w:val="Emphasis"/>
          <w:rFonts w:asciiTheme="minorHAnsi" w:hAnsiTheme="minorHAnsi"/>
          <w:highlight w:val="yellow"/>
        </w:rPr>
        <w:t xml:space="preserve">by </w:t>
      </w:r>
      <w:r w:rsidRPr="0094306F">
        <w:rPr>
          <w:rStyle w:val="Emphasis"/>
          <w:rFonts w:asciiTheme="minorHAnsi" w:hAnsiTheme="minorHAnsi"/>
          <w:highlight w:val="green"/>
        </w:rPr>
        <w:t>forcing the president to expend energy</w:t>
      </w:r>
      <w:r w:rsidRPr="0094306F">
        <w:rPr>
          <w:rStyle w:val="Emphasis"/>
          <w:rFonts w:asciiTheme="minorHAnsi" w:hAnsiTheme="minorHAnsi"/>
          <w:highlight w:val="yellow"/>
        </w:rPr>
        <w:t xml:space="preserve"> and effort </w:t>
      </w:r>
      <w:r w:rsidRPr="0094306F">
        <w:rPr>
          <w:rStyle w:val="Emphasis"/>
          <w:rFonts w:asciiTheme="minorHAnsi" w:hAnsiTheme="minorHAnsi"/>
          <w:highlight w:val="green"/>
        </w:rPr>
        <w:t>defending his</w:t>
      </w:r>
      <w:r w:rsidRPr="0094306F">
        <w:rPr>
          <w:rStyle w:val="Emphasis"/>
          <w:rFonts w:asciiTheme="minorHAnsi" w:hAnsiTheme="minorHAnsi"/>
        </w:rPr>
        <w:t xml:space="preserve"> international </w:t>
      </w:r>
      <w:r w:rsidRPr="0094306F">
        <w:rPr>
          <w:rStyle w:val="Emphasis"/>
          <w:rFonts w:asciiTheme="minorHAnsi" w:hAnsiTheme="minorHAnsi"/>
          <w:highlight w:val="green"/>
        </w:rPr>
        <w:t>agenda. Political capital spent shoring up support for</w:t>
      </w:r>
      <w:r w:rsidRPr="0094306F">
        <w:rPr>
          <w:rStyle w:val="Emphasis"/>
          <w:rFonts w:asciiTheme="minorHAnsi" w:hAnsiTheme="minorHAnsi"/>
          <w:highlight w:val="yellow"/>
        </w:rPr>
        <w:t xml:space="preserve"> a president’s </w:t>
      </w:r>
      <w:r w:rsidRPr="0094306F">
        <w:rPr>
          <w:rStyle w:val="Emphasis"/>
          <w:rFonts w:asciiTheme="minorHAnsi" w:hAnsiTheme="minorHAnsi"/>
          <w:highlight w:val="green"/>
        </w:rPr>
        <w:t xml:space="preserve">foreign </w:t>
      </w:r>
      <w:proofErr w:type="gramStart"/>
      <w:r w:rsidRPr="0094306F">
        <w:rPr>
          <w:rStyle w:val="Emphasis"/>
          <w:rFonts w:asciiTheme="minorHAnsi" w:hAnsiTheme="minorHAnsi"/>
          <w:highlight w:val="green"/>
        </w:rPr>
        <w:t>policies</w:t>
      </w:r>
      <w:r w:rsidRPr="0094306F">
        <w:rPr>
          <w:rStyle w:val="Emphasis"/>
          <w:rFonts w:asciiTheme="minorHAnsi" w:hAnsiTheme="minorHAnsi"/>
          <w:highlight w:val="yellow"/>
        </w:rPr>
        <w:t xml:space="preserve"> is</w:t>
      </w:r>
      <w:proofErr w:type="gramEnd"/>
      <w:r w:rsidRPr="0094306F">
        <w:rPr>
          <w:rStyle w:val="Emphasis"/>
          <w:rFonts w:asciiTheme="minorHAnsi" w:hAnsiTheme="minorHAnsi"/>
          <w:highlight w:val="yellow"/>
        </w:rPr>
        <w:t xml:space="preserve"> capital </w:t>
      </w:r>
      <w:r w:rsidRPr="0094306F">
        <w:rPr>
          <w:rStyle w:val="Emphasis"/>
          <w:rFonts w:asciiTheme="minorHAnsi" w:hAnsiTheme="minorHAnsi"/>
          <w:highlight w:val="green"/>
        </w:rPr>
        <w:t xml:space="preserve">that is unavailable for </w:t>
      </w:r>
      <w:r w:rsidRPr="0094306F">
        <w:rPr>
          <w:rStyle w:val="Emphasis"/>
          <w:rFonts w:asciiTheme="minorHAnsi" w:hAnsiTheme="minorHAnsi"/>
          <w:highlight w:val="yellow"/>
        </w:rPr>
        <w:t xml:space="preserve">his future </w:t>
      </w:r>
      <w:r w:rsidRPr="0094306F">
        <w:rPr>
          <w:rStyle w:val="Emphasis"/>
          <w:rFonts w:asciiTheme="minorHAnsi" w:hAnsiTheme="minorHAnsi"/>
          <w:highlight w:val="green"/>
        </w:rPr>
        <w:t>policy initiatives</w:t>
      </w:r>
      <w:r w:rsidRPr="0094306F">
        <w:rPr>
          <w:rFonts w:asciiTheme="minorHAnsi" w:hAnsiTheme="minorHAnsi"/>
          <w:sz w:val="14"/>
        </w:rPr>
        <w:t xml:space="preserve">. Moreover, </w:t>
      </w:r>
      <w:r w:rsidRPr="0094306F">
        <w:rPr>
          <w:rStyle w:val="StyleBoldUnderline"/>
          <w:rFonts w:asciiTheme="minorHAnsi" w:hAnsiTheme="minorHAnsi"/>
          <w:highlight w:val="yellow"/>
        </w:rPr>
        <w:t xml:space="preserve">any </w:t>
      </w:r>
      <w:r w:rsidRPr="0094306F">
        <w:rPr>
          <w:rStyle w:val="StyleBoldUnderline"/>
          <w:rFonts w:asciiTheme="minorHAnsi" w:hAnsiTheme="minorHAnsi"/>
          <w:highlight w:val="green"/>
        </w:rPr>
        <w:t xml:space="preserve">weakening </w:t>
      </w:r>
      <w:r w:rsidRPr="0094306F">
        <w:rPr>
          <w:rStyle w:val="StyleBoldUnderline"/>
          <w:rFonts w:asciiTheme="minorHAnsi" w:hAnsiTheme="minorHAnsi"/>
          <w:highlight w:val="yellow"/>
        </w:rPr>
        <w:t xml:space="preserve">in the </w:t>
      </w:r>
      <w:r w:rsidRPr="0094306F">
        <w:rPr>
          <w:rStyle w:val="StyleBoldUnderline"/>
          <w:rFonts w:asciiTheme="minorHAnsi" w:hAnsiTheme="minorHAnsi"/>
          <w:highlight w:val="green"/>
        </w:rPr>
        <w:t xml:space="preserve">president’s political clout </w:t>
      </w:r>
      <w:r w:rsidRPr="0094306F">
        <w:rPr>
          <w:rStyle w:val="StyleBoldUnderline"/>
          <w:rFonts w:asciiTheme="minorHAnsi" w:hAnsiTheme="minorHAnsi"/>
          <w:highlight w:val="yellow"/>
        </w:rPr>
        <w:t xml:space="preserve">may </w:t>
      </w:r>
      <w:r w:rsidRPr="0094306F">
        <w:rPr>
          <w:rStyle w:val="StyleBoldUnderline"/>
          <w:rFonts w:asciiTheme="minorHAnsi" w:hAnsiTheme="minorHAnsi"/>
          <w:highlight w:val="green"/>
        </w:rPr>
        <w:t>have immediate ramifications</w:t>
      </w:r>
      <w:r w:rsidRPr="0094306F">
        <w:rPr>
          <w:rFonts w:asciiTheme="minorHAnsi" w:hAnsiTheme="minorHAnsi"/>
          <w:sz w:val="14"/>
          <w:highlight w:val="green"/>
        </w:rPr>
        <w:t xml:space="preserve"> </w:t>
      </w:r>
      <w:r w:rsidRPr="0094306F">
        <w:rPr>
          <w:rFonts w:asciiTheme="minorHAnsi" w:hAnsiTheme="minorHAnsi"/>
          <w:sz w:val="14"/>
        </w:rPr>
        <w:t xml:space="preserve">for his reelection prospects, as well as indirect consequences </w:t>
      </w:r>
      <w:r w:rsidRPr="0094306F">
        <w:rPr>
          <w:rStyle w:val="StyleBoldUnderline"/>
          <w:rFonts w:asciiTheme="minorHAnsi" w:hAnsiTheme="minorHAnsi"/>
        </w:rPr>
        <w:t>for congressional races</w:t>
      </w:r>
      <w:r w:rsidRPr="0094306F">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94306F">
        <w:rPr>
          <w:rStyle w:val="StyleBoldUnderline"/>
          <w:rFonts w:asciiTheme="minorHAnsi" w:hAnsiTheme="minorHAnsi"/>
        </w:rPr>
        <w:t>In addition to boding ill for the president’s perceived political capital and reputation</w:t>
      </w:r>
      <w:r w:rsidRPr="0094306F">
        <w:rPr>
          <w:rFonts w:asciiTheme="minorHAnsi" w:hAnsiTheme="minorHAnsi"/>
          <w:sz w:val="14"/>
        </w:rPr>
        <w:t xml:space="preserve">, </w:t>
      </w:r>
      <w:r w:rsidRPr="0094306F">
        <w:rPr>
          <w:rStyle w:val="Emphasis"/>
          <w:rFonts w:asciiTheme="minorHAnsi" w:hAnsiTheme="minorHAnsi"/>
        </w:rPr>
        <w:t xml:space="preserve">such </w:t>
      </w:r>
      <w:r w:rsidRPr="0094306F">
        <w:rPr>
          <w:rStyle w:val="Emphasis"/>
          <w:rFonts w:asciiTheme="minorHAnsi" w:hAnsiTheme="minorHAnsi"/>
          <w:highlight w:val="green"/>
        </w:rPr>
        <w:t xml:space="preserve">partisan losses </w:t>
      </w:r>
      <w:r w:rsidRPr="0094306F">
        <w:rPr>
          <w:rStyle w:val="Emphasis"/>
          <w:rFonts w:asciiTheme="minorHAnsi" w:hAnsiTheme="minorHAnsi"/>
          <w:highlight w:val="yellow"/>
        </w:rPr>
        <w:t xml:space="preserve">in Congress only </w:t>
      </w:r>
      <w:r w:rsidRPr="0094306F">
        <w:rPr>
          <w:rStyle w:val="Emphasis"/>
          <w:rFonts w:asciiTheme="minorHAnsi" w:hAnsiTheme="minorHAnsi"/>
          <w:highlight w:val="green"/>
        </w:rPr>
        <w:t>further imperil his</w:t>
      </w:r>
      <w:r w:rsidRPr="0094306F">
        <w:rPr>
          <w:rStyle w:val="Emphasis"/>
          <w:rFonts w:asciiTheme="minorHAnsi" w:hAnsiTheme="minorHAnsi"/>
          <w:highlight w:val="yellow"/>
        </w:rPr>
        <w:t xml:space="preserve"> programmatic </w:t>
      </w:r>
      <w:r w:rsidRPr="0094306F">
        <w:rPr>
          <w:rStyle w:val="Emphasis"/>
          <w:rFonts w:asciiTheme="minorHAnsi" w:hAnsiTheme="minorHAnsi"/>
          <w:highlight w:val="green"/>
        </w:rPr>
        <w:t>agenda</w:t>
      </w:r>
      <w:r w:rsidRPr="0094306F">
        <w:rPr>
          <w:rStyle w:val="Emphasis"/>
          <w:rFonts w:asciiTheme="minorHAnsi" w:hAnsiTheme="minorHAnsi"/>
        </w:rPr>
        <w:t xml:space="preserve">, both international and domestic. </w:t>
      </w:r>
      <w:r w:rsidRPr="0094306F">
        <w:rPr>
          <w:rStyle w:val="Emphasis"/>
          <w:rFonts w:asciiTheme="minorHAnsi" w:hAnsiTheme="minorHAnsi"/>
          <w:highlight w:val="green"/>
        </w:rPr>
        <w:t>Scholars have long noted</w:t>
      </w:r>
      <w:r w:rsidRPr="0094306F">
        <w:rPr>
          <w:rStyle w:val="StyleBoldUnderline"/>
          <w:rFonts w:asciiTheme="minorHAnsi" w:hAnsiTheme="minorHAnsi"/>
        </w:rPr>
        <w:t xml:space="preserve"> that President Lyndon </w:t>
      </w:r>
      <w:r w:rsidRPr="0094306F">
        <w:rPr>
          <w:rStyle w:val="StyleBoldUnderline"/>
          <w:rFonts w:asciiTheme="minorHAnsi" w:hAnsiTheme="minorHAnsi"/>
          <w:highlight w:val="green"/>
        </w:rPr>
        <w:t>Johnson’s dream</w:t>
      </w:r>
      <w:r w:rsidRPr="0094306F">
        <w:rPr>
          <w:rStyle w:val="StyleBoldUnderline"/>
          <w:rFonts w:asciiTheme="minorHAnsi" w:hAnsiTheme="minorHAnsi"/>
        </w:rPr>
        <w:t xml:space="preserve"> of a Great Society </w:t>
      </w:r>
      <w:r w:rsidRPr="0094306F">
        <w:rPr>
          <w:rFonts w:asciiTheme="minorHAnsi" w:hAnsiTheme="minorHAnsi"/>
          <w:sz w:val="14"/>
        </w:rPr>
        <w:t xml:space="preserve">also </w:t>
      </w:r>
      <w:r w:rsidRPr="0094306F">
        <w:rPr>
          <w:rStyle w:val="StyleBoldUnderline"/>
          <w:rFonts w:asciiTheme="minorHAnsi" w:hAnsiTheme="minorHAnsi"/>
          <w:highlight w:val="green"/>
        </w:rPr>
        <w:t>perished in</w:t>
      </w:r>
      <w:r w:rsidRPr="0094306F">
        <w:rPr>
          <w:rFonts w:asciiTheme="minorHAnsi" w:hAnsiTheme="minorHAnsi"/>
          <w:sz w:val="14"/>
        </w:rPr>
        <w:t xml:space="preserve"> the rice paddies of </w:t>
      </w:r>
      <w:r w:rsidRPr="0094306F">
        <w:rPr>
          <w:rStyle w:val="StyleBoldUnderline"/>
          <w:rFonts w:asciiTheme="minorHAnsi" w:hAnsiTheme="minorHAnsi"/>
          <w:highlight w:val="green"/>
        </w:rPr>
        <w:t>Vietnam</w:t>
      </w:r>
      <w:r w:rsidRPr="0094306F">
        <w:rPr>
          <w:rFonts w:asciiTheme="minorHAnsi" w:hAnsiTheme="minorHAnsi"/>
          <w:sz w:val="14"/>
          <w:highlight w:val="green"/>
        </w:rPr>
        <w:t xml:space="preserve">. </w:t>
      </w:r>
      <w:r w:rsidRPr="0094306F">
        <w:rPr>
          <w:rStyle w:val="StyleBoldUnderline"/>
          <w:rFonts w:asciiTheme="minorHAnsi" w:hAnsiTheme="minorHAnsi"/>
          <w:highlight w:val="green"/>
        </w:rPr>
        <w:t>Lacking</w:t>
      </w:r>
      <w:r w:rsidRPr="0094306F">
        <w:rPr>
          <w:rStyle w:val="StyleBoldUnderline"/>
          <w:rFonts w:asciiTheme="minorHAnsi" w:hAnsiTheme="minorHAnsi"/>
        </w:rPr>
        <w:t xml:space="preserve"> the </w:t>
      </w:r>
      <w:r w:rsidRPr="0094306F">
        <w:rPr>
          <w:rStyle w:val="StyleBoldUnderline"/>
          <w:rFonts w:asciiTheme="minorHAnsi" w:hAnsiTheme="minorHAnsi"/>
        </w:rPr>
        <w:lastRenderedPageBreak/>
        <w:t>requisite</w:t>
      </w:r>
      <w:r w:rsidRPr="0094306F">
        <w:rPr>
          <w:rFonts w:asciiTheme="minorHAnsi" w:hAnsiTheme="minorHAnsi"/>
          <w:sz w:val="14"/>
        </w:rPr>
        <w:t xml:space="preserve"> funds in a war-depleted treasury and the </w:t>
      </w:r>
      <w:r w:rsidRPr="0094306F">
        <w:rPr>
          <w:rStyle w:val="StyleBoldUnderline"/>
          <w:rFonts w:asciiTheme="minorHAnsi" w:hAnsiTheme="minorHAnsi"/>
        </w:rPr>
        <w:t xml:space="preserve">political </w:t>
      </w:r>
      <w:r w:rsidRPr="0094306F">
        <w:rPr>
          <w:rStyle w:val="StyleBoldUnderline"/>
          <w:rFonts w:asciiTheme="minorHAnsi" w:hAnsiTheme="minorHAnsi"/>
          <w:highlight w:val="green"/>
        </w:rPr>
        <w:t>capital</w:t>
      </w:r>
      <w:r w:rsidRPr="0094306F">
        <w:rPr>
          <w:rStyle w:val="StyleBoldUnderline"/>
          <w:rFonts w:asciiTheme="minorHAnsi" w:hAnsiTheme="minorHAnsi"/>
        </w:rPr>
        <w:t xml:space="preserve"> needed to sustain his legislative vision, </w:t>
      </w:r>
      <w:r w:rsidRPr="0094306F">
        <w:rPr>
          <w:rStyle w:val="StyleBoldUnderline"/>
          <w:rFonts w:asciiTheme="minorHAnsi" w:hAnsiTheme="minorHAnsi"/>
          <w:highlight w:val="green"/>
        </w:rPr>
        <w:t>Johnson</w:t>
      </w:r>
      <w:r w:rsidRPr="0094306F">
        <w:rPr>
          <w:rStyle w:val="StyleBoldUnderline"/>
          <w:rFonts w:asciiTheme="minorHAnsi" w:hAnsiTheme="minorHAnsi"/>
        </w:rPr>
        <w:t xml:space="preserve"> gradually </w:t>
      </w:r>
      <w:r w:rsidRPr="0094306F">
        <w:rPr>
          <w:rStyle w:val="StyleBoldUnderline"/>
          <w:rFonts w:asciiTheme="minorHAnsi" w:hAnsiTheme="minorHAnsi"/>
          <w:highlight w:val="green"/>
        </w:rPr>
        <w:t xml:space="preserve">let </w:t>
      </w:r>
      <w:r w:rsidRPr="0094306F">
        <w:rPr>
          <w:rStyle w:val="StyleBoldUnderline"/>
          <w:rFonts w:asciiTheme="minorHAnsi" w:hAnsiTheme="minorHAnsi"/>
          <w:highlight w:val="yellow"/>
        </w:rPr>
        <w:t xml:space="preserve">his </w:t>
      </w:r>
      <w:r w:rsidRPr="0094306F">
        <w:rPr>
          <w:rStyle w:val="StyleBoldUnderline"/>
          <w:rFonts w:asciiTheme="minorHAnsi" w:hAnsiTheme="minorHAnsi"/>
          <w:highlight w:val="green"/>
        </w:rPr>
        <w:t>domestic goals slip</w:t>
      </w:r>
      <w:r w:rsidRPr="0094306F">
        <w:rPr>
          <w:rStyle w:val="StyleBoldUnderline"/>
          <w:rFonts w:asciiTheme="minorHAnsi" w:hAnsiTheme="minorHAnsi"/>
        </w:rPr>
        <w:t xml:space="preserve"> away as he hunkered down in an effort first to win and then to end the Vietnam War. In the same way, many of President </w:t>
      </w:r>
      <w:r w:rsidRPr="0094306F">
        <w:rPr>
          <w:rStyle w:val="StyleBoldUnderline"/>
          <w:rFonts w:asciiTheme="minorHAnsi" w:hAnsiTheme="minorHAnsi"/>
          <w:highlight w:val="green"/>
        </w:rPr>
        <w:t xml:space="preserve">Bush’s </w:t>
      </w:r>
      <w:r w:rsidRPr="0094306F">
        <w:rPr>
          <w:rStyle w:val="StyleBoldUnderline"/>
          <w:rFonts w:asciiTheme="minorHAnsi" w:hAnsiTheme="minorHAnsi"/>
          <w:highlight w:val="yellow"/>
        </w:rPr>
        <w:t xml:space="preserve">highest second-term </w:t>
      </w:r>
      <w:r w:rsidRPr="0094306F">
        <w:rPr>
          <w:rStyle w:val="StyleBoldUnderline"/>
          <w:rFonts w:asciiTheme="minorHAnsi" w:hAnsiTheme="minorHAnsi"/>
          <w:highlight w:val="green"/>
        </w:rPr>
        <w:t>domestic proprieties</w:t>
      </w:r>
      <w:r w:rsidRPr="0094306F">
        <w:rPr>
          <w:rFonts w:asciiTheme="minorHAnsi" w:hAnsiTheme="minorHAnsi"/>
          <w:sz w:val="14"/>
        </w:rPr>
        <w:t xml:space="preserve">, such as Social Security and immigration reform, </w:t>
      </w:r>
      <w:r w:rsidRPr="0094306F">
        <w:rPr>
          <w:rStyle w:val="StyleBoldUnderline"/>
          <w:rFonts w:asciiTheme="minorHAnsi" w:hAnsiTheme="minorHAnsi"/>
          <w:highlight w:val="green"/>
        </w:rPr>
        <w:t>failed</w:t>
      </w:r>
      <w:r w:rsidRPr="0094306F">
        <w:rPr>
          <w:rStyle w:val="StyleBoldUnderline"/>
          <w:rFonts w:asciiTheme="minorHAnsi" w:hAnsiTheme="minorHAnsi"/>
        </w:rPr>
        <w:t xml:space="preserve"> perhaps in large part </w:t>
      </w:r>
      <w:r w:rsidRPr="0094306F">
        <w:rPr>
          <w:rStyle w:val="StyleBoldUnderline"/>
          <w:rFonts w:asciiTheme="minorHAnsi" w:hAnsiTheme="minorHAnsi"/>
          <w:highlight w:val="green"/>
        </w:rPr>
        <w:t>because the administration had to expend</w:t>
      </w:r>
      <w:r w:rsidRPr="0094306F">
        <w:rPr>
          <w:rStyle w:val="StyleBoldUnderline"/>
          <w:rFonts w:asciiTheme="minorHAnsi" w:hAnsiTheme="minorHAnsi"/>
        </w:rPr>
        <w:t xml:space="preserve"> so much </w:t>
      </w:r>
      <w:r w:rsidRPr="0094306F">
        <w:rPr>
          <w:rStyle w:val="StyleBoldUnderline"/>
          <w:rFonts w:asciiTheme="minorHAnsi" w:hAnsiTheme="minorHAnsi"/>
          <w:highlight w:val="green"/>
        </w:rPr>
        <w:t>energy</w:t>
      </w:r>
      <w:r w:rsidRPr="0094306F">
        <w:rPr>
          <w:rStyle w:val="StyleBoldUnderline"/>
          <w:rFonts w:asciiTheme="minorHAnsi" w:hAnsiTheme="minorHAnsi"/>
        </w:rPr>
        <w:t xml:space="preserve"> and effort waging a rear-guard action </w:t>
      </w:r>
      <w:r w:rsidRPr="0094306F">
        <w:rPr>
          <w:rStyle w:val="StyleBoldUnderline"/>
          <w:rFonts w:asciiTheme="minorHAnsi" w:hAnsiTheme="minorHAnsi"/>
          <w:highlight w:val="green"/>
        </w:rPr>
        <w:t>against congressional critics of the war</w:t>
      </w:r>
      <w:r w:rsidRPr="0094306F">
        <w:rPr>
          <w:rStyle w:val="StyleBoldUnderline"/>
          <w:rFonts w:asciiTheme="minorHAnsi" w:hAnsiTheme="minorHAnsi"/>
        </w:rPr>
        <w:t xml:space="preserve"> in Iraq</w:t>
      </w:r>
      <w:r w:rsidRPr="0094306F">
        <w:rPr>
          <w:rFonts w:asciiTheme="minorHAnsi" w:hAnsiTheme="minorHAnsi"/>
          <w:sz w:val="14"/>
        </w:rPr>
        <w:t xml:space="preserve">.61 </w:t>
      </w:r>
      <w:r w:rsidRPr="0094306F">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94306F">
        <w:rPr>
          <w:rStyle w:val="StyleBoldUnderline"/>
          <w:rFonts w:asciiTheme="minorHAnsi" w:hAnsiTheme="minorHAnsi"/>
        </w:rPr>
        <w:t>If congressional opposition in the military arena stands to derail other elements of his agenda</w:t>
      </w:r>
      <w:r w:rsidRPr="0094306F">
        <w:rPr>
          <w:rFonts w:asciiTheme="minorHAnsi" w:hAnsiTheme="minorHAnsi"/>
          <w:sz w:val="14"/>
        </w:rPr>
        <w:t xml:space="preserve">, all else being equal, </w:t>
      </w:r>
      <w:r w:rsidRPr="0094306F">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BE5CCF" w:rsidRPr="00025422" w:rsidRDefault="00BE5CCF" w:rsidP="00BE5CCF">
      <w:pPr>
        <w:pStyle w:val="Heading4"/>
      </w:pPr>
      <w:r w:rsidRPr="00025422">
        <w:t>TPA is critical to US economic growth and restoring America’s free trade credibility</w:t>
      </w:r>
      <w:r>
        <w:t xml:space="preserve"> – Obama PC is key</w:t>
      </w:r>
    </w:p>
    <w:p w:rsidR="00BE5CCF" w:rsidRPr="00025422" w:rsidRDefault="00BE5CCF" w:rsidP="00BE5CCF">
      <w:r w:rsidRPr="00025422">
        <w:rPr>
          <w:rStyle w:val="StyleStyleBold12pt"/>
        </w:rPr>
        <w:t>Riley and Kim 4/16</w:t>
      </w:r>
      <w:r>
        <w:rPr>
          <w:rStyle w:val="StyleStyleBold12pt"/>
        </w:rPr>
        <w:t xml:space="preserve"> </w:t>
      </w:r>
      <w:r w:rsidRPr="00025422">
        <w:t xml:space="preserve">Bryan Riley is Jay Van </w:t>
      </w:r>
      <w:proofErr w:type="spellStart"/>
      <w:r w:rsidRPr="00025422">
        <w:t>Andel</w:t>
      </w:r>
      <w:proofErr w:type="spellEnd"/>
      <w:r w:rsidRPr="00025422">
        <w:t xml:space="preserve"> Senior Analyst in Trade Policy and Anthony B. Kim is a Senior Policy Analyst in the Center for International Trade and Economics at The Heritage Foundation.</w:t>
      </w:r>
    </w:p>
    <w:p w:rsidR="00BE5CCF" w:rsidRPr="00025422" w:rsidRDefault="00BE5CCF" w:rsidP="00BE5CCF">
      <w:r w:rsidRPr="00025422">
        <w:t>www.heritage.org/research/reports/2013/04/advancing-trade-freedom-key-objective-of-trade-promotion-authority-renewal</w:t>
      </w:r>
    </w:p>
    <w:p w:rsidR="00BE5CCF" w:rsidRDefault="00BE5CCF" w:rsidP="00BE5CCF">
      <w:pPr>
        <w:rPr>
          <w:sz w:val="16"/>
        </w:rPr>
      </w:pPr>
      <w:r w:rsidRPr="00025422">
        <w:rPr>
          <w:sz w:val="16"/>
        </w:rPr>
        <w:t>Trade Promotion Authority (</w:t>
      </w:r>
      <w:r w:rsidRPr="00A30262">
        <w:rPr>
          <w:rStyle w:val="Emphasis"/>
          <w:highlight w:val="green"/>
        </w:rPr>
        <w:t>TPA) has been a critical tool for advancing free trade</w:t>
      </w:r>
      <w:r w:rsidRPr="00025422">
        <w:rPr>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w:t>
      </w:r>
      <w:r w:rsidRPr="00025422">
        <w:rPr>
          <w:sz w:val="12"/>
        </w:rPr>
        <w:t>¶</w:t>
      </w:r>
      <w:r w:rsidRPr="00025422">
        <w:rPr>
          <w:sz w:val="16"/>
        </w:rPr>
        <w:t xml:space="preserve"> </w:t>
      </w:r>
      <w:r w:rsidRPr="00025422">
        <w:rPr>
          <w:rStyle w:val="StyleBoldUnderline"/>
        </w:rPr>
        <w:t>More than a decade has passed since TPA was last renewed</w:t>
      </w:r>
      <w:r w:rsidRPr="00025422">
        <w:rPr>
          <w:sz w:val="16"/>
        </w:rPr>
        <w:t xml:space="preserve"> in 2002, and its authority expired in 2007. </w:t>
      </w:r>
      <w:r w:rsidRPr="00406A22">
        <w:rPr>
          <w:rStyle w:val="StyleBoldUnderline"/>
          <w:highlight w:val="yellow"/>
        </w:rPr>
        <w:t xml:space="preserve">Reinstituting </w:t>
      </w:r>
      <w:r w:rsidRPr="00A30262">
        <w:rPr>
          <w:rStyle w:val="StyleBoldUnderline"/>
          <w:highlight w:val="green"/>
        </w:rPr>
        <w:t>TPA may</w:t>
      </w:r>
      <w:r w:rsidRPr="00025422">
        <w:rPr>
          <w:rStyle w:val="StyleBoldUnderline"/>
        </w:rPr>
        <w:t xml:space="preserve"> well </w:t>
      </w:r>
      <w:r w:rsidRPr="00A30262">
        <w:rPr>
          <w:rStyle w:val="StyleBoldUnderline"/>
          <w:highlight w:val="green"/>
        </w:rPr>
        <w:t>be the most important legislative action on trade</w:t>
      </w:r>
      <w:r w:rsidRPr="00025422">
        <w:rPr>
          <w:rStyle w:val="StyleBoldUnderline"/>
        </w:rPr>
        <w:t xml:space="preserve"> for both Congress and the President</w:t>
      </w:r>
      <w:r w:rsidRPr="00025422">
        <w:rPr>
          <w:sz w:val="16"/>
        </w:rPr>
        <w:t xml:space="preserve"> in 2013 </w:t>
      </w:r>
      <w:r w:rsidRPr="00A30262">
        <w:rPr>
          <w:rStyle w:val="StyleBoldUnderline"/>
          <w:highlight w:val="green"/>
        </w:rPr>
        <w:t>given the urgency of restoring America’s credibility in advancing open markets</w:t>
      </w:r>
      <w:r w:rsidRPr="00025422">
        <w:rPr>
          <w:rStyle w:val="StyleBoldUnderline"/>
        </w:rPr>
        <w:t xml:space="preserve"> and securing greater benefits of two-way trade</w:t>
      </w:r>
      <w:r w:rsidRPr="00025422">
        <w:rPr>
          <w:sz w:val="16"/>
        </w:rPr>
        <w:t xml:space="preserve"> for Americans. As the case for timely reinstallation of an effective and practical TPA is stronger than ever, the quest for renewing TPA should be guided by principles that enhance trade freedom, a vital component of America’s economic freedom.</w:t>
      </w:r>
      <w:r w:rsidRPr="00025422">
        <w:rPr>
          <w:sz w:val="12"/>
        </w:rPr>
        <w:t>¶</w:t>
      </w:r>
      <w:r w:rsidRPr="00025422">
        <w:rPr>
          <w:sz w:val="16"/>
        </w:rPr>
        <w:t xml:space="preserve"> Emerging TPA Renewal Debates</w:t>
      </w:r>
      <w:r w:rsidRPr="00025422">
        <w:rPr>
          <w:sz w:val="12"/>
        </w:rPr>
        <w:t>¶</w:t>
      </w:r>
      <w:r w:rsidRPr="00025422">
        <w:rPr>
          <w:sz w:val="16"/>
        </w:rPr>
        <w:t xml:space="preserve"> Both House Ways and Means Committee chairman David Camp (R–MI) and Senate Finance Committee chairman Max Baucus (D–MT) have announced plans to pursue TPA legislation. However, many lawmakers have correctly pointed out that </w:t>
      </w:r>
      <w:r w:rsidRPr="00025422">
        <w:rPr>
          <w:rStyle w:val="StyleBoldUnderline"/>
        </w:rPr>
        <w:t xml:space="preserve">a proactive </w:t>
      </w:r>
      <w:r w:rsidRPr="00A30262">
        <w:rPr>
          <w:rStyle w:val="StyleBoldUnderline"/>
          <w:highlight w:val="green"/>
        </w:rPr>
        <w:t>push from</w:t>
      </w:r>
      <w:r w:rsidRPr="00025422">
        <w:rPr>
          <w:sz w:val="16"/>
        </w:rPr>
        <w:t xml:space="preserve"> President </w:t>
      </w:r>
      <w:r w:rsidRPr="00A30262">
        <w:rPr>
          <w:rStyle w:val="StyleBoldUnderline"/>
          <w:highlight w:val="green"/>
        </w:rPr>
        <w:t>Obama is critical, given that trade bills have been a thorny issue</w:t>
      </w:r>
      <w:r w:rsidRPr="00406A22">
        <w:rPr>
          <w:rStyle w:val="StyleBoldUnderline"/>
          <w:highlight w:val="yellow"/>
        </w:rPr>
        <w:t xml:space="preserve"> for</w:t>
      </w:r>
      <w:r w:rsidRPr="00025422">
        <w:rPr>
          <w:rStyle w:val="StyleBoldUnderline"/>
        </w:rPr>
        <w:t xml:space="preserve"> many </w:t>
      </w:r>
      <w:r w:rsidRPr="00406A22">
        <w:rPr>
          <w:rStyle w:val="StyleBoldUnderline"/>
          <w:highlight w:val="yellow"/>
        </w:rPr>
        <w:t>Dem</w:t>
      </w:r>
      <w:r w:rsidRPr="00025422">
        <w:rPr>
          <w:rStyle w:val="StyleBoldUnderline"/>
        </w:rPr>
        <w:t>ocrat</w:t>
      </w:r>
      <w:r w:rsidRPr="00406A22">
        <w:rPr>
          <w:rStyle w:val="StyleBoldUnderline"/>
          <w:highlight w:val="yellow"/>
        </w:rPr>
        <w:t>s</w:t>
      </w:r>
      <w:r w:rsidRPr="00025422">
        <w:rPr>
          <w:rStyle w:val="StyleBoldUnderline"/>
        </w:rPr>
        <w:t xml:space="preserve"> in recent years.</w:t>
      </w:r>
      <w:r w:rsidRPr="00025422">
        <w:rPr>
          <w:rStyle w:val="StyleBoldUnderline"/>
          <w:sz w:val="12"/>
        </w:rPr>
        <w:t xml:space="preserve">¶ </w:t>
      </w:r>
      <w:proofErr w:type="gramStart"/>
      <w:r w:rsidRPr="00025422">
        <w:rPr>
          <w:sz w:val="16"/>
        </w:rPr>
        <w:t>Historically</w:t>
      </w:r>
      <w:proofErr w:type="gramEnd"/>
      <w:r w:rsidRPr="00025422">
        <w:rPr>
          <w:sz w:val="16"/>
        </w:rPr>
        <w:t>,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025422">
        <w:rPr>
          <w:sz w:val="16"/>
        </w:rPr>
        <w:t>.[</w:t>
      </w:r>
      <w:proofErr w:type="gramEnd"/>
      <w:r w:rsidRPr="00025422">
        <w:rPr>
          <w:sz w:val="16"/>
        </w:rPr>
        <w:t>1]</w:t>
      </w:r>
      <w:r w:rsidRPr="00025422">
        <w:rPr>
          <w:sz w:val="12"/>
        </w:rPr>
        <w:t>¶</w:t>
      </w:r>
      <w:r w:rsidRPr="00025422">
        <w:rPr>
          <w:sz w:val="16"/>
        </w:rPr>
        <w:t xml:space="preserve"> After four years of informing Congress it would seek TPA at “the appropriate time,” early this year the Obama Administration finally indicated its interest in working with Congress to get TPA done. The President’s 2013 trade agenda offered the Administration’s most forward-leaning language yet, specifying that “to facilitate the conclusion, approval, and implementation of market-opening negotiating efforts, we will also work with Congress on Trade Promotion Authority.”[2]</w:t>
      </w:r>
      <w:r w:rsidRPr="00025422">
        <w:rPr>
          <w:sz w:val="12"/>
        </w:rPr>
        <w:t>¶</w:t>
      </w:r>
      <w:r w:rsidRPr="00025422">
        <w:rPr>
          <w:sz w:val="16"/>
        </w:rPr>
        <w:t xml:space="preserve"> In the 2002 Bipartisan Trade Promotion Authority Act, Congress—whose role in formulating U.S. trade policy includes defining trade negotiation objectives—made it clear that</w:t>
      </w:r>
      <w:r w:rsidRPr="00025422">
        <w:rPr>
          <w:sz w:val="12"/>
        </w:rPr>
        <w:t>¶</w:t>
      </w:r>
      <w:r w:rsidRPr="00025422">
        <w:rPr>
          <w:sz w:val="16"/>
        </w:rPr>
        <w:t xml:space="preserve"> </w:t>
      </w:r>
      <w:r w:rsidRPr="00406A22">
        <w:rPr>
          <w:sz w:val="16"/>
          <w:highlight w:val="yellow"/>
        </w:rPr>
        <w:t>[</w:t>
      </w:r>
      <w:r w:rsidRPr="00406A22">
        <w:rPr>
          <w:rStyle w:val="StyleBoldUnderline"/>
          <w:highlight w:val="yellow"/>
        </w:rPr>
        <w:t xml:space="preserve">t]he </w:t>
      </w:r>
      <w:r w:rsidRPr="00A30262">
        <w:rPr>
          <w:rStyle w:val="StyleBoldUnderline"/>
          <w:highlight w:val="green"/>
        </w:rPr>
        <w:t>expansion of</w:t>
      </w:r>
      <w:r w:rsidRPr="00025422">
        <w:rPr>
          <w:rStyle w:val="StyleBoldUnderline"/>
        </w:rPr>
        <w:t xml:space="preserve"> international </w:t>
      </w:r>
      <w:r w:rsidRPr="00A30262">
        <w:rPr>
          <w:rStyle w:val="StyleBoldUnderline"/>
          <w:highlight w:val="green"/>
        </w:rPr>
        <w:t>trade is vital to</w:t>
      </w:r>
      <w:r w:rsidRPr="00025422">
        <w:rPr>
          <w:rStyle w:val="StyleBoldUnderline"/>
        </w:rPr>
        <w:t xml:space="preserve"> the </w:t>
      </w:r>
      <w:r w:rsidRPr="00A30262">
        <w:rPr>
          <w:rStyle w:val="StyleBoldUnderline"/>
          <w:highlight w:val="green"/>
        </w:rPr>
        <w:t>national security</w:t>
      </w:r>
      <w:r w:rsidRPr="00025422">
        <w:rPr>
          <w:rStyle w:val="StyleBoldUnderline"/>
        </w:rPr>
        <w:t xml:space="preserve"> of the United States. Trade is critical to the </w:t>
      </w:r>
      <w:r w:rsidRPr="00A30262">
        <w:rPr>
          <w:rStyle w:val="StyleBoldUnderline"/>
          <w:highlight w:val="green"/>
        </w:rPr>
        <w:t>economic growth and strength of</w:t>
      </w:r>
      <w:r w:rsidRPr="00025422">
        <w:rPr>
          <w:sz w:val="16"/>
        </w:rPr>
        <w:t xml:space="preserve"> the </w:t>
      </w:r>
      <w:r w:rsidRPr="00406A22">
        <w:rPr>
          <w:rStyle w:val="StyleBoldUnderline"/>
          <w:highlight w:val="yellow"/>
        </w:rPr>
        <w:t>U</w:t>
      </w:r>
      <w:r w:rsidRPr="00025422">
        <w:rPr>
          <w:sz w:val="16"/>
        </w:rPr>
        <w:t xml:space="preserve">nited </w:t>
      </w:r>
      <w:r w:rsidRPr="00406A22">
        <w:rPr>
          <w:rStyle w:val="StyleBoldUnderline"/>
          <w:highlight w:val="yellow"/>
        </w:rPr>
        <w:t>S</w:t>
      </w:r>
      <w:r w:rsidRPr="00025422">
        <w:rPr>
          <w:sz w:val="16"/>
        </w:rPr>
        <w:t xml:space="preserve">tates and to its </w:t>
      </w:r>
      <w:r w:rsidRPr="00A30262">
        <w:rPr>
          <w:rStyle w:val="StyleBoldUnderline"/>
          <w:highlight w:val="green"/>
        </w:rPr>
        <w:t>leadership</w:t>
      </w:r>
      <w:r w:rsidRPr="00025422">
        <w:rPr>
          <w:sz w:val="16"/>
        </w:rPr>
        <w:t xml:space="preserve"> in the world. </w:t>
      </w:r>
      <w:r w:rsidRPr="00025422">
        <w:rPr>
          <w:rStyle w:val="StyleBoldUnderline"/>
        </w:rPr>
        <w:t xml:space="preserve">Stable trading relationships promote security and prosperity.… </w:t>
      </w:r>
      <w:r w:rsidRPr="00A30262">
        <w:rPr>
          <w:rStyle w:val="StyleBoldUnderline"/>
          <w:highlight w:val="green"/>
        </w:rPr>
        <w:t xml:space="preserve">Leadership </w:t>
      </w:r>
      <w:r w:rsidRPr="00406A22">
        <w:rPr>
          <w:rStyle w:val="StyleBoldUnderline"/>
          <w:highlight w:val="yellow"/>
        </w:rPr>
        <w:t>by the U</w:t>
      </w:r>
      <w:r w:rsidRPr="00025422">
        <w:rPr>
          <w:sz w:val="16"/>
        </w:rPr>
        <w:t xml:space="preserve">nited </w:t>
      </w:r>
      <w:r w:rsidRPr="00406A22">
        <w:rPr>
          <w:rStyle w:val="StyleBoldUnderline"/>
          <w:highlight w:val="yellow"/>
        </w:rPr>
        <w:t>S</w:t>
      </w:r>
      <w:r w:rsidRPr="00025422">
        <w:rPr>
          <w:sz w:val="16"/>
        </w:rPr>
        <w:t xml:space="preserve">tates </w:t>
      </w:r>
      <w:r w:rsidRPr="00A30262">
        <w:rPr>
          <w:rStyle w:val="StyleBoldUnderline"/>
          <w:highlight w:val="green"/>
        </w:rPr>
        <w:t>in</w:t>
      </w:r>
      <w:r w:rsidRPr="00025422">
        <w:rPr>
          <w:rStyle w:val="StyleBoldUnderline"/>
        </w:rPr>
        <w:t xml:space="preserve"> international </w:t>
      </w:r>
      <w:r w:rsidRPr="00A30262">
        <w:rPr>
          <w:rStyle w:val="StyleBoldUnderline"/>
          <w:highlight w:val="green"/>
        </w:rPr>
        <w:t>trade fosters open markets, democracy, and peace</w:t>
      </w:r>
      <w:r w:rsidRPr="00025422">
        <w:rPr>
          <w:rStyle w:val="StyleBoldUnderline"/>
        </w:rPr>
        <w:t xml:space="preserve"> </w:t>
      </w:r>
      <w:r w:rsidRPr="00025422">
        <w:rPr>
          <w:sz w:val="16"/>
        </w:rPr>
        <w:t>throughout the world</w:t>
      </w:r>
      <w:proofErr w:type="gramStart"/>
      <w:r w:rsidRPr="00025422">
        <w:rPr>
          <w:sz w:val="16"/>
        </w:rPr>
        <w:t>.[</w:t>
      </w:r>
      <w:proofErr w:type="gramEnd"/>
      <w:r w:rsidRPr="00025422">
        <w:rPr>
          <w:sz w:val="16"/>
        </w:rPr>
        <w:t>3]</w:t>
      </w:r>
    </w:p>
    <w:p w:rsidR="00BE5CCF" w:rsidRPr="007630C3" w:rsidRDefault="00BE5CCF" w:rsidP="00BE5CCF">
      <w:pPr>
        <w:pStyle w:val="Heading4"/>
        <w:rPr>
          <w:rFonts w:asciiTheme="minorHAnsi" w:eastAsia="Times New Roman" w:hAnsiTheme="minorHAnsi"/>
        </w:rPr>
      </w:pPr>
      <w:r>
        <w:rPr>
          <w:rFonts w:asciiTheme="minorHAnsi" w:eastAsia="Times New Roman" w:hAnsiTheme="minorHAnsi"/>
        </w:rPr>
        <w:t>Decline collapses power projection – leads to nuclear war</w:t>
      </w:r>
    </w:p>
    <w:p w:rsidR="00BE5CCF" w:rsidRPr="007630C3" w:rsidRDefault="00BE5CCF" w:rsidP="00BE5CCF">
      <w:pPr>
        <w:rPr>
          <w:rFonts w:asciiTheme="minorHAnsi" w:hAnsiTheme="minorHAnsi"/>
        </w:rPr>
      </w:pPr>
      <w:r w:rsidRPr="007630C3">
        <w:rPr>
          <w:rStyle w:val="StyleStyleBold12pt"/>
          <w:rFonts w:asciiTheme="minorHAnsi" w:hAnsiTheme="minorHAnsi"/>
        </w:rPr>
        <w:t>Harris &amp; Burrows 9</w:t>
      </w:r>
      <w:r w:rsidRPr="007630C3">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BE5CCF" w:rsidRDefault="00BE5CCF" w:rsidP="00BE5CCF">
      <w:pPr>
        <w:rPr>
          <w:rFonts w:asciiTheme="minorHAnsi" w:hAnsiTheme="minorHAnsi"/>
          <w:sz w:val="16"/>
          <w:u w:color="0000FF"/>
        </w:rPr>
      </w:pPr>
      <w:r w:rsidRPr="005E7FB8">
        <w:rPr>
          <w:rFonts w:asciiTheme="minorHAnsi"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w:t>
      </w:r>
      <w:r w:rsidRPr="005E7FB8">
        <w:rPr>
          <w:rFonts w:asciiTheme="minorHAnsi" w:hAnsiTheme="minorHAnsi"/>
          <w:sz w:val="16"/>
        </w:rPr>
        <w:lastRenderedPageBreak/>
        <w:t xml:space="preserve">consequences, there is a growing sense of insecurity. Even so, </w:t>
      </w:r>
      <w:r w:rsidRPr="007630C3">
        <w:rPr>
          <w:rStyle w:val="StyleBoldUnderline"/>
          <w:rFonts w:asciiTheme="minorHAnsi" w:hAnsiTheme="minorHAnsi"/>
        </w:rPr>
        <w:t>history may be</w:t>
      </w:r>
      <w:r w:rsidRPr="005E7FB8">
        <w:rPr>
          <w:rFonts w:asciiTheme="minorHAnsi" w:hAnsiTheme="minorHAnsi"/>
          <w:bCs/>
          <w:sz w:val="16"/>
        </w:rPr>
        <w:t xml:space="preserve"> more </w:t>
      </w:r>
      <w:r w:rsidRPr="007630C3">
        <w:rPr>
          <w:rStyle w:val="StyleBoldUnderline"/>
          <w:rFonts w:asciiTheme="minorHAnsi" w:hAnsiTheme="minorHAnsi"/>
        </w:rPr>
        <w:t>instructive</w:t>
      </w:r>
      <w:r w:rsidRPr="005E7FB8">
        <w:rPr>
          <w:rFonts w:asciiTheme="minorHAnsi" w:hAnsiTheme="minorHAnsi"/>
          <w:bCs/>
          <w:sz w:val="16"/>
        </w:rPr>
        <w:t xml:space="preserve"> than ever</w:t>
      </w:r>
      <w:r w:rsidRPr="005E7FB8">
        <w:rPr>
          <w:rFonts w:asciiTheme="minorHAnsi" w:hAnsiTheme="minorHAnsi"/>
          <w:sz w:val="16"/>
        </w:rPr>
        <w:t xml:space="preserve">. While we continue to believe that </w:t>
      </w:r>
      <w:r w:rsidRPr="005E7FB8">
        <w:rPr>
          <w:rFonts w:asciiTheme="minorHAnsi" w:hAnsiTheme="minorHAnsi"/>
          <w:bCs/>
          <w:sz w:val="16"/>
        </w:rPr>
        <w:t xml:space="preserve">the </w:t>
      </w:r>
      <w:r w:rsidRPr="005E7FB8">
        <w:rPr>
          <w:rStyle w:val="StyleBoldUnderline"/>
          <w:rFonts w:asciiTheme="minorHAnsi" w:hAnsiTheme="minorHAnsi"/>
          <w:highlight w:val="yellow"/>
        </w:rPr>
        <w:t>Great Depression</w:t>
      </w:r>
      <w:r w:rsidRPr="005E7FB8">
        <w:rPr>
          <w:rFonts w:asciiTheme="minorHAnsi" w:hAnsiTheme="minorHAnsi"/>
          <w:sz w:val="16"/>
        </w:rPr>
        <w:t xml:space="preserve"> </w:t>
      </w:r>
      <w:r w:rsidRPr="005E7FB8">
        <w:rPr>
          <w:rFonts w:asciiTheme="minorHAnsi" w:hAnsiTheme="minorHAnsi"/>
          <w:sz w:val="16"/>
          <w:szCs w:val="14"/>
        </w:rPr>
        <w:t>i</w:t>
      </w:r>
      <w:r w:rsidRPr="005E7FB8">
        <w:rPr>
          <w:rFonts w:asciiTheme="minorHAnsi" w:hAnsiTheme="minorHAnsi"/>
          <w:bCs/>
          <w:sz w:val="16"/>
        </w:rPr>
        <w:t>s</w:t>
      </w:r>
      <w:r w:rsidRPr="005E7FB8">
        <w:rPr>
          <w:rFonts w:asciiTheme="minorHAnsi" w:hAnsiTheme="minorHAnsi"/>
          <w:sz w:val="16"/>
        </w:rPr>
        <w:t xml:space="preserve"> not likely to be repeated, the </w:t>
      </w:r>
      <w:r w:rsidRPr="005E7FB8">
        <w:rPr>
          <w:rStyle w:val="StyleBoldUnderline"/>
          <w:rFonts w:asciiTheme="minorHAnsi" w:hAnsiTheme="minorHAnsi"/>
          <w:highlight w:val="yellow"/>
        </w:rPr>
        <w:t>lessons</w:t>
      </w:r>
      <w:r w:rsidRPr="005E7FB8">
        <w:rPr>
          <w:rFonts w:asciiTheme="minorHAnsi" w:hAnsiTheme="minorHAnsi"/>
          <w:sz w:val="16"/>
        </w:rPr>
        <w:t xml:space="preserve"> to be drawn from that period </w:t>
      </w:r>
      <w:r w:rsidRPr="005E7FB8">
        <w:rPr>
          <w:rStyle w:val="StyleBoldUnderline"/>
          <w:rFonts w:asciiTheme="minorHAnsi" w:hAnsiTheme="minorHAnsi"/>
          <w:highlight w:val="yellow"/>
        </w:rPr>
        <w:t>include the</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harmful effects on</w:t>
      </w:r>
      <w:r w:rsidRPr="007630C3">
        <w:rPr>
          <w:rStyle w:val="Emphasis"/>
          <w:rFonts w:asciiTheme="minorHAnsi" w:hAnsiTheme="minorHAnsi"/>
        </w:rPr>
        <w:t xml:space="preserve"> fledgling </w:t>
      </w:r>
      <w:r w:rsidRPr="005E7FB8">
        <w:rPr>
          <w:rStyle w:val="Emphasis"/>
          <w:rFonts w:asciiTheme="minorHAnsi" w:hAnsiTheme="minorHAnsi"/>
          <w:highlight w:val="yellow"/>
        </w:rPr>
        <w:t>democracies</w:t>
      </w:r>
      <w:r w:rsidRPr="005E7FB8">
        <w:rPr>
          <w:rFonts w:asciiTheme="minorHAnsi" w:hAnsiTheme="minorHAnsi"/>
          <w:bCs/>
          <w:sz w:val="16"/>
        </w:rPr>
        <w:t xml:space="preserve"> and multiethnic societies</w:t>
      </w:r>
      <w:r w:rsidRPr="005E7FB8">
        <w:rPr>
          <w:rFonts w:asciiTheme="minorHAnsi" w:hAnsiTheme="minorHAnsi"/>
          <w:sz w:val="16"/>
        </w:rPr>
        <w:t xml:space="preserve"> (think Central Europe in 1920s and 1930s) </w:t>
      </w:r>
      <w:r w:rsidRPr="005E7FB8">
        <w:rPr>
          <w:rStyle w:val="StyleBoldUnderline"/>
          <w:rFonts w:asciiTheme="minorHAnsi" w:hAnsiTheme="minorHAnsi"/>
          <w:highlight w:val="yellow"/>
        </w:rPr>
        <w:t>and</w:t>
      </w:r>
      <w:r w:rsidRPr="005E7FB8">
        <w:rPr>
          <w:rFonts w:asciiTheme="minorHAnsi" w:hAnsiTheme="minorHAnsi"/>
          <w:sz w:val="16"/>
        </w:rPr>
        <w:t xml:space="preserve"> on the </w:t>
      </w:r>
      <w:r w:rsidRPr="007630C3">
        <w:rPr>
          <w:rStyle w:val="StyleBoldUnderline"/>
          <w:rFonts w:asciiTheme="minorHAnsi" w:hAnsiTheme="minorHAnsi"/>
        </w:rPr>
        <w:t xml:space="preserve">sustainability of </w:t>
      </w:r>
      <w:r w:rsidRPr="005E7FB8">
        <w:rPr>
          <w:rStyle w:val="StyleBoldUnderline"/>
          <w:rFonts w:asciiTheme="minorHAnsi" w:hAnsiTheme="minorHAnsi"/>
          <w:highlight w:val="yellow"/>
        </w:rPr>
        <w:t>multilateral institutions</w:t>
      </w:r>
      <w:r w:rsidRPr="005E7FB8">
        <w:rPr>
          <w:rFonts w:asciiTheme="minorHAnsi" w:hAnsiTheme="minorHAnsi"/>
          <w:sz w:val="16"/>
        </w:rPr>
        <w:t xml:space="preserve"> (think League of Nations in the same period). </w:t>
      </w:r>
      <w:r w:rsidRPr="005E7FB8">
        <w:rPr>
          <w:rFonts w:asciiTheme="minorHAnsi" w:hAnsiTheme="minorHAnsi"/>
          <w:bCs/>
          <w:sz w:val="16"/>
        </w:rPr>
        <w:t>There is no reason to think that this would not be true</w:t>
      </w:r>
      <w:r w:rsidRPr="007630C3">
        <w:rPr>
          <w:rFonts w:asciiTheme="minorHAnsi" w:hAnsiTheme="minorHAnsi"/>
          <w:bCs/>
          <w:u w:val="single"/>
        </w:rPr>
        <w:t xml:space="preserve"> </w:t>
      </w:r>
      <w:r w:rsidRPr="005E7FB8">
        <w:rPr>
          <w:rStyle w:val="StyleBoldUnderline"/>
          <w:rFonts w:asciiTheme="minorHAnsi" w:hAnsiTheme="minorHAnsi"/>
          <w:highlight w:val="yellow"/>
        </w:rPr>
        <w:t>in the twenty-first</w:t>
      </w:r>
      <w:r w:rsidRPr="005E7FB8">
        <w:rPr>
          <w:rFonts w:asciiTheme="minorHAnsi" w:hAnsiTheme="minorHAnsi"/>
          <w:bCs/>
          <w:sz w:val="16"/>
        </w:rPr>
        <w:t xml:space="preserve"> as much as in the twentieth </w:t>
      </w:r>
      <w:r w:rsidRPr="005E7FB8">
        <w:rPr>
          <w:rStyle w:val="StyleBoldUnderline"/>
          <w:rFonts w:asciiTheme="minorHAnsi" w:hAnsiTheme="minorHAnsi"/>
          <w:highlight w:val="yellow"/>
        </w:rPr>
        <w:t>century</w:t>
      </w:r>
      <w:r w:rsidRPr="005E7FB8">
        <w:rPr>
          <w:rFonts w:asciiTheme="minorHAnsi" w:hAnsiTheme="minorHAnsi"/>
          <w:sz w:val="16"/>
        </w:rPr>
        <w:t xml:space="preserve">. For that reason, the ways in which </w:t>
      </w:r>
      <w:r w:rsidRPr="007630C3">
        <w:rPr>
          <w:rStyle w:val="Emphasis"/>
          <w:rFonts w:asciiTheme="minorHAnsi" w:hAnsiTheme="minorHAnsi"/>
        </w:rPr>
        <w:t xml:space="preserve">the </w:t>
      </w:r>
      <w:r w:rsidRPr="005E7FB8">
        <w:rPr>
          <w:rStyle w:val="Emphasis"/>
          <w:rFonts w:asciiTheme="minorHAnsi" w:hAnsiTheme="minorHAnsi"/>
          <w:highlight w:val="yellow"/>
        </w:rPr>
        <w:t xml:space="preserve">potential for </w:t>
      </w:r>
      <w:r w:rsidRPr="007630C3">
        <w:rPr>
          <w:rStyle w:val="Emphasis"/>
          <w:rFonts w:asciiTheme="minorHAnsi" w:hAnsiTheme="minorHAnsi"/>
        </w:rPr>
        <w:t xml:space="preserve">greater </w:t>
      </w:r>
      <w:r w:rsidRPr="005E7FB8">
        <w:rPr>
          <w:rStyle w:val="Emphasis"/>
          <w:rFonts w:asciiTheme="minorHAnsi" w:hAnsiTheme="minorHAnsi"/>
          <w:highlight w:val="yellow"/>
        </w:rPr>
        <w:t>conflict could grow</w:t>
      </w:r>
      <w:r w:rsidRPr="005E7FB8">
        <w:rPr>
          <w:rFonts w:asciiTheme="minorHAnsi" w:hAnsiTheme="minorHAnsi"/>
          <w:sz w:val="16"/>
        </w:rPr>
        <w:t xml:space="preserve"> would seem to be even more apt </w:t>
      </w:r>
      <w:r w:rsidRPr="005E7FB8">
        <w:rPr>
          <w:rStyle w:val="StyleBoldUnderline"/>
          <w:rFonts w:asciiTheme="minorHAnsi" w:hAnsiTheme="minorHAnsi"/>
          <w:highlight w:val="yellow"/>
        </w:rPr>
        <w:t>in a</w:t>
      </w:r>
      <w:r w:rsidRPr="007630C3">
        <w:rPr>
          <w:rFonts w:asciiTheme="minorHAnsi" w:hAnsiTheme="minorHAnsi"/>
          <w:bCs/>
          <w:u w:val="single"/>
        </w:rPr>
        <w:t xml:space="preserve"> </w:t>
      </w:r>
      <w:r w:rsidRPr="005E7FB8">
        <w:rPr>
          <w:rFonts w:asciiTheme="minorHAnsi" w:hAnsiTheme="minorHAnsi"/>
          <w:bCs/>
          <w:sz w:val="16"/>
        </w:rPr>
        <w:t xml:space="preserve">constantly </w:t>
      </w:r>
      <w:r w:rsidRPr="005E7FB8">
        <w:rPr>
          <w:rStyle w:val="StyleBoldUnderline"/>
          <w:rFonts w:asciiTheme="minorHAnsi" w:hAnsiTheme="minorHAnsi"/>
          <w:highlight w:val="yellow"/>
        </w:rPr>
        <w:t>volatile economic environment</w:t>
      </w:r>
      <w:r w:rsidRPr="005E7FB8">
        <w:rPr>
          <w:rFonts w:asciiTheme="minorHAnsi"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5E7FB8">
        <w:rPr>
          <w:rStyle w:val="Emphasis"/>
          <w:rFonts w:asciiTheme="minorHAnsi" w:hAnsiTheme="minorHAnsi"/>
          <w:highlight w:val="yellow"/>
        </w:rPr>
        <w:t>Terrorism</w:t>
      </w:r>
      <w:r w:rsidRPr="007630C3">
        <w:rPr>
          <w:rStyle w:val="StyleBoldUnderline"/>
          <w:rFonts w:asciiTheme="minorHAnsi" w:hAnsiTheme="minorHAnsi"/>
        </w:rPr>
        <w:t xml:space="preserve">’s appeal </w:t>
      </w:r>
      <w:r w:rsidRPr="005E7FB8">
        <w:rPr>
          <w:rStyle w:val="StyleBoldUnderline"/>
          <w:rFonts w:asciiTheme="minorHAnsi" w:hAnsiTheme="minorHAnsi"/>
          <w:highlight w:val="yellow"/>
        </w:rPr>
        <w:t>will decline if</w:t>
      </w:r>
      <w:r w:rsidRPr="007630C3">
        <w:rPr>
          <w:rFonts w:asciiTheme="minorHAnsi" w:hAnsiTheme="minorHAnsi"/>
          <w:bCs/>
          <w:u w:val="single"/>
        </w:rPr>
        <w:t xml:space="preserve"> </w:t>
      </w:r>
      <w:r w:rsidRPr="005E7FB8">
        <w:rPr>
          <w:rFonts w:asciiTheme="minorHAnsi" w:hAnsiTheme="minorHAnsi"/>
          <w:bCs/>
          <w:sz w:val="16"/>
        </w:rPr>
        <w:t xml:space="preserve">economic </w:t>
      </w:r>
      <w:r w:rsidRPr="005E7FB8">
        <w:rPr>
          <w:rStyle w:val="StyleBoldUnderline"/>
          <w:rFonts w:asciiTheme="minorHAnsi" w:hAnsiTheme="minorHAnsi"/>
          <w:highlight w:val="yellow"/>
        </w:rPr>
        <w:t>growth continues</w:t>
      </w:r>
      <w:r w:rsidRPr="005E7FB8">
        <w:rPr>
          <w:rFonts w:asciiTheme="minorHAnsi" w:hAnsiTheme="minorHAnsi"/>
          <w:bCs/>
          <w:sz w:val="16"/>
        </w:rPr>
        <w:t xml:space="preserve"> in the Middle East and youth unemployment is reduced</w:t>
      </w:r>
      <w:r w:rsidRPr="005E7FB8">
        <w:rPr>
          <w:rFonts w:asciiTheme="minorHAnsi" w:hAnsiTheme="minorHAnsi"/>
          <w:sz w:val="16"/>
          <w:u w:color="0000FF"/>
        </w:rPr>
        <w:t>.</w:t>
      </w:r>
      <w:r w:rsidRPr="005E7FB8">
        <w:rPr>
          <w:rFonts w:asciiTheme="minorHAnsi" w:hAnsiTheme="minorHAnsi"/>
          <w:sz w:val="16"/>
        </w:rPr>
        <w:t xml:space="preserve"> For those terrorist groups that remain active in 2025, however, the diffusion of technologies and scientific knowledge will place some of the world’s most dangerous capabilities within their reach. </w:t>
      </w:r>
      <w:r w:rsidRPr="007630C3">
        <w:rPr>
          <w:rStyle w:val="StyleBoldUnderline"/>
          <w:rFonts w:asciiTheme="minorHAnsi" w:hAnsiTheme="minorHAnsi"/>
        </w:rPr>
        <w:t>Terrorist groups</w:t>
      </w:r>
      <w:r w:rsidRPr="005E7FB8">
        <w:rPr>
          <w:rFonts w:asciiTheme="minorHAnsi" w:hAnsiTheme="minorHAnsi"/>
          <w:sz w:val="16"/>
        </w:rPr>
        <w:t xml:space="preserve"> in 2025 </w:t>
      </w:r>
      <w:r w:rsidRPr="007630C3">
        <w:rPr>
          <w:rStyle w:val="StyleBoldUnderline"/>
          <w:rFonts w:asciiTheme="minorHAnsi" w:hAnsiTheme="minorHAnsi"/>
        </w:rPr>
        <w:t>will</w:t>
      </w:r>
      <w:r w:rsidRPr="005E7FB8">
        <w:rPr>
          <w:rFonts w:asciiTheme="minorHAnsi" w:hAnsiTheme="minorHAnsi"/>
          <w:sz w:val="16"/>
        </w:rPr>
        <w:t xml:space="preserve"> likely </w:t>
      </w:r>
      <w:r w:rsidRPr="005E7FB8">
        <w:rPr>
          <w:rFonts w:asciiTheme="minorHAnsi" w:hAnsiTheme="minorHAnsi"/>
          <w:bCs/>
          <w:sz w:val="16"/>
        </w:rPr>
        <w:t>be</w:t>
      </w:r>
      <w:r w:rsidRPr="005E7FB8">
        <w:rPr>
          <w:rFonts w:asciiTheme="minorHAnsi" w:hAnsiTheme="minorHAnsi"/>
          <w:sz w:val="16"/>
        </w:rPr>
        <w:t xml:space="preserve"> a combination of descendants of long established </w:t>
      </w:r>
      <w:proofErr w:type="spellStart"/>
      <w:r w:rsidRPr="005E7FB8">
        <w:rPr>
          <w:rFonts w:asciiTheme="minorHAnsi" w:hAnsiTheme="minorHAnsi"/>
          <w:sz w:val="16"/>
        </w:rPr>
        <w:t>groups_inheriting</w:t>
      </w:r>
      <w:proofErr w:type="spellEnd"/>
      <w:r w:rsidRPr="005E7FB8">
        <w:rPr>
          <w:rFonts w:asciiTheme="minorHAnsi" w:hAnsiTheme="minorHAnsi"/>
          <w:sz w:val="16"/>
        </w:rPr>
        <w:t xml:space="preserve"> organizational structures, command and control processes, and </w:t>
      </w:r>
      <w:r w:rsidRPr="005E7FB8">
        <w:rPr>
          <w:rFonts w:asciiTheme="minorHAnsi" w:hAnsiTheme="minorHAnsi"/>
          <w:bCs/>
          <w:sz w:val="16"/>
        </w:rPr>
        <w:t>training</w:t>
      </w:r>
      <w:r w:rsidRPr="005E7FB8">
        <w:rPr>
          <w:rFonts w:asciiTheme="minorHAnsi" w:hAnsiTheme="minorHAnsi"/>
          <w:sz w:val="16"/>
        </w:rPr>
        <w:t xml:space="preserve"> procedures necessary </w:t>
      </w:r>
      <w:r w:rsidRPr="005E7FB8">
        <w:rPr>
          <w:rFonts w:asciiTheme="minorHAnsi" w:hAnsiTheme="minorHAnsi"/>
          <w:bCs/>
          <w:sz w:val="16"/>
        </w:rPr>
        <w:t>to conduct</w:t>
      </w:r>
      <w:r w:rsidRPr="005E7FB8">
        <w:rPr>
          <w:rFonts w:asciiTheme="minorHAnsi" w:hAnsiTheme="minorHAnsi"/>
          <w:sz w:val="16"/>
          <w:u w:color="0000FF"/>
        </w:rPr>
        <w:t xml:space="preserve"> </w:t>
      </w:r>
      <w:r w:rsidRPr="005E7FB8">
        <w:rPr>
          <w:rFonts w:asciiTheme="minorHAnsi" w:hAnsiTheme="minorHAnsi"/>
          <w:bCs/>
          <w:sz w:val="16"/>
        </w:rPr>
        <w:t>sophisticated attacks and</w:t>
      </w:r>
      <w:r w:rsidRPr="005E7FB8">
        <w:rPr>
          <w:rFonts w:asciiTheme="minorHAnsi" w:hAnsiTheme="minorHAnsi"/>
          <w:sz w:val="16"/>
        </w:rPr>
        <w:t xml:space="preserve"> newly emergent collections of the angry and disenfranchised that </w:t>
      </w:r>
      <w:r w:rsidRPr="007630C3">
        <w:rPr>
          <w:rStyle w:val="StyleBoldUnderline"/>
          <w:rFonts w:asciiTheme="minorHAnsi" w:hAnsiTheme="minorHAnsi"/>
        </w:rPr>
        <w:t>become self-radicalized</w:t>
      </w:r>
      <w:r w:rsidRPr="005E7FB8">
        <w:rPr>
          <w:rFonts w:asciiTheme="minorHAnsi" w:hAnsiTheme="minorHAnsi"/>
          <w:bCs/>
          <w:sz w:val="16"/>
        </w:rPr>
        <w:t xml:space="preserve">, particularly in the absence of economic outlets that would become narrower </w:t>
      </w:r>
      <w:r w:rsidRPr="007630C3">
        <w:rPr>
          <w:rStyle w:val="StyleBoldUnderline"/>
          <w:rFonts w:asciiTheme="minorHAnsi" w:hAnsiTheme="minorHAnsi"/>
        </w:rPr>
        <w:t xml:space="preserve">in an economic downturn. </w:t>
      </w:r>
      <w:r w:rsidRPr="005E7FB8">
        <w:rPr>
          <w:rStyle w:val="StyleBoldUnderline"/>
          <w:rFonts w:asciiTheme="minorHAnsi" w:hAnsiTheme="minorHAnsi"/>
          <w:highlight w:val="yellow"/>
        </w:rPr>
        <w:t>The most dangerous casualty of</w:t>
      </w:r>
      <w:r w:rsidRPr="007630C3">
        <w:rPr>
          <w:rStyle w:val="StyleBoldUnderline"/>
          <w:rFonts w:asciiTheme="minorHAnsi" w:hAnsiTheme="minorHAnsi"/>
        </w:rPr>
        <w:t xml:space="preserve"> a</w:t>
      </w:r>
      <w:r w:rsidRPr="005E7FB8">
        <w:rPr>
          <w:rFonts w:asciiTheme="minorHAnsi" w:hAnsiTheme="minorHAnsi"/>
          <w:bCs/>
          <w:sz w:val="16"/>
        </w:rPr>
        <w:t>ny</w:t>
      </w:r>
      <w:r w:rsidRPr="005E7FB8">
        <w:rPr>
          <w:rFonts w:asciiTheme="minorHAnsi" w:hAnsiTheme="minorHAnsi"/>
          <w:sz w:val="16"/>
        </w:rPr>
        <w:t xml:space="preserve"> </w:t>
      </w:r>
      <w:r w:rsidRPr="005E7FB8">
        <w:rPr>
          <w:rStyle w:val="Emphasis"/>
          <w:rFonts w:asciiTheme="minorHAnsi" w:hAnsiTheme="minorHAnsi"/>
          <w:highlight w:val="yellow"/>
        </w:rPr>
        <w:t>economically-induced drawdown</w:t>
      </w:r>
      <w:r w:rsidRPr="005E7FB8">
        <w:rPr>
          <w:rFonts w:asciiTheme="minorHAnsi" w:hAnsiTheme="minorHAnsi"/>
          <w:b/>
          <w:bCs/>
          <w:sz w:val="16"/>
          <w:bdr w:val="single" w:sz="4" w:space="0" w:color="auto" w:frame="1"/>
        </w:rPr>
        <w:t xml:space="preserve"> </w:t>
      </w:r>
      <w:r w:rsidRPr="005E7FB8">
        <w:rPr>
          <w:rFonts w:asciiTheme="minorHAnsi" w:hAnsiTheme="minorHAnsi"/>
          <w:sz w:val="16"/>
        </w:rPr>
        <w:t>of U.S. military presence</w:t>
      </w:r>
      <w:r w:rsidRPr="005E7FB8">
        <w:rPr>
          <w:rFonts w:asciiTheme="minorHAnsi" w:hAnsiTheme="minorHAnsi"/>
          <w:bCs/>
          <w:sz w:val="16"/>
        </w:rPr>
        <w:t xml:space="preserve"> </w:t>
      </w:r>
      <w:r w:rsidRPr="005E7FB8">
        <w:rPr>
          <w:rStyle w:val="StyleBoldUnderline"/>
          <w:rFonts w:asciiTheme="minorHAnsi" w:hAnsiTheme="minorHAnsi"/>
          <w:highlight w:val="yellow"/>
        </w:rPr>
        <w:t>would</w:t>
      </w:r>
      <w:r w:rsidRPr="005E7FB8">
        <w:rPr>
          <w:rFonts w:asciiTheme="minorHAnsi" w:hAnsiTheme="minorHAnsi"/>
          <w:sz w:val="16"/>
        </w:rPr>
        <w:t xml:space="preserve"> almost certainly </w:t>
      </w:r>
      <w:r w:rsidRPr="005E7FB8">
        <w:rPr>
          <w:rStyle w:val="StyleBoldUnderline"/>
          <w:rFonts w:asciiTheme="minorHAnsi" w:hAnsiTheme="minorHAnsi"/>
          <w:highlight w:val="yellow"/>
        </w:rPr>
        <w:t>be the Middle East</w:t>
      </w:r>
      <w:r w:rsidRPr="005E7FB8">
        <w:rPr>
          <w:rFonts w:asciiTheme="minorHAnsi" w:hAnsiTheme="minorHAnsi"/>
          <w:sz w:val="16"/>
          <w:highlight w:val="yellow"/>
        </w:rPr>
        <w:t>.</w:t>
      </w:r>
      <w:r w:rsidRPr="005E7FB8">
        <w:rPr>
          <w:rFonts w:asciiTheme="minorHAnsi" w:hAnsiTheme="minorHAnsi"/>
          <w:sz w:val="16"/>
        </w:rPr>
        <w:t xml:space="preserve"> Although Iran’s acquisition of nuclear weapons is not inevitable, </w:t>
      </w:r>
      <w:r w:rsidRPr="007630C3">
        <w:rPr>
          <w:rStyle w:val="StyleBoldUnderline"/>
          <w:rFonts w:asciiTheme="minorHAnsi" w:hAnsiTheme="minorHAnsi"/>
        </w:rPr>
        <w:t>worries</w:t>
      </w:r>
      <w:r w:rsidRPr="005E7FB8">
        <w:rPr>
          <w:rFonts w:asciiTheme="minorHAnsi" w:hAnsiTheme="minorHAnsi"/>
          <w:sz w:val="16"/>
        </w:rPr>
        <w:t xml:space="preserve"> about a nuclear-armed Iran </w:t>
      </w:r>
      <w:r w:rsidRPr="007630C3">
        <w:rPr>
          <w:rStyle w:val="StyleBoldUnderline"/>
          <w:rFonts w:asciiTheme="minorHAnsi" w:hAnsiTheme="minorHAnsi"/>
        </w:rPr>
        <w:t xml:space="preserve">could lead </w:t>
      </w:r>
      <w:r w:rsidRPr="005E7FB8">
        <w:rPr>
          <w:rStyle w:val="StyleBoldUnderline"/>
          <w:rFonts w:asciiTheme="minorHAnsi" w:hAnsiTheme="minorHAnsi"/>
          <w:highlight w:val="yellow"/>
        </w:rPr>
        <w:t>states</w:t>
      </w:r>
      <w:r w:rsidRPr="005E7FB8">
        <w:rPr>
          <w:rFonts w:asciiTheme="minorHAnsi" w:hAnsiTheme="minorHAnsi"/>
          <w:bCs/>
          <w:sz w:val="16"/>
        </w:rPr>
        <w:t xml:space="preserve"> in the region </w:t>
      </w:r>
      <w:r w:rsidRPr="007630C3">
        <w:rPr>
          <w:rStyle w:val="StyleBoldUnderline"/>
          <w:rFonts w:asciiTheme="minorHAnsi" w:hAnsiTheme="minorHAnsi"/>
        </w:rPr>
        <w:t>to develop new security arrangements</w:t>
      </w:r>
      <w:r w:rsidRPr="005E7FB8">
        <w:rPr>
          <w:rFonts w:asciiTheme="minorHAnsi" w:hAnsiTheme="minorHAnsi"/>
          <w:bCs/>
          <w:sz w:val="16"/>
        </w:rPr>
        <w:t xml:space="preserve"> with external powers, </w:t>
      </w:r>
      <w:r w:rsidRPr="005E7FB8">
        <w:rPr>
          <w:rStyle w:val="Emphasis"/>
          <w:rFonts w:asciiTheme="minorHAnsi" w:hAnsiTheme="minorHAnsi"/>
          <w:highlight w:val="yellow"/>
        </w:rPr>
        <w:t>acquire</w:t>
      </w:r>
      <w:r w:rsidRPr="007630C3">
        <w:rPr>
          <w:rStyle w:val="Emphasis"/>
          <w:rFonts w:asciiTheme="minorHAnsi" w:hAnsiTheme="minorHAnsi"/>
        </w:rPr>
        <w:t xml:space="preserve"> additional weapons</w:t>
      </w:r>
      <w:r w:rsidRPr="007630C3">
        <w:rPr>
          <w:rStyle w:val="StyleBoldUnderline"/>
          <w:rFonts w:asciiTheme="minorHAnsi" w:hAnsiTheme="minorHAnsi"/>
        </w:rPr>
        <w:t>, and</w:t>
      </w:r>
      <w:r w:rsidRPr="005E7FB8">
        <w:rPr>
          <w:rFonts w:asciiTheme="minorHAnsi" w:hAnsiTheme="minorHAnsi"/>
          <w:bCs/>
          <w:sz w:val="16"/>
        </w:rPr>
        <w:t xml:space="preserve"> consider </w:t>
      </w:r>
      <w:r w:rsidRPr="007630C3">
        <w:rPr>
          <w:rStyle w:val="StyleBoldUnderline"/>
          <w:rFonts w:asciiTheme="minorHAnsi" w:hAnsiTheme="minorHAnsi"/>
        </w:rPr>
        <w:t>pursuing</w:t>
      </w:r>
      <w:r w:rsidRPr="005E7FB8">
        <w:rPr>
          <w:rFonts w:asciiTheme="minorHAnsi" w:hAnsiTheme="minorHAnsi"/>
          <w:bCs/>
          <w:sz w:val="16"/>
        </w:rPr>
        <w:t xml:space="preserve"> their own </w:t>
      </w:r>
      <w:r w:rsidRPr="005E7FB8">
        <w:rPr>
          <w:rStyle w:val="Emphasis"/>
          <w:rFonts w:asciiTheme="minorHAnsi" w:hAnsiTheme="minorHAnsi"/>
          <w:highlight w:val="yellow"/>
        </w:rPr>
        <w:t>nuclear ambitions</w:t>
      </w:r>
      <w:r w:rsidRPr="005E7FB8">
        <w:rPr>
          <w:rStyle w:val="StyleBoldUnderline"/>
          <w:rFonts w:asciiTheme="minorHAnsi" w:hAnsiTheme="minorHAnsi"/>
          <w:highlight w:val="yellow"/>
        </w:rPr>
        <w:t>. It is not clear that</w:t>
      </w:r>
      <w:r w:rsidRPr="005E7FB8">
        <w:rPr>
          <w:rFonts w:asciiTheme="minorHAnsi" w:hAnsiTheme="minorHAnsi"/>
          <w:sz w:val="16"/>
          <w:highlight w:val="yellow"/>
        </w:rPr>
        <w:t xml:space="preserve"> </w:t>
      </w:r>
      <w:r w:rsidRPr="005E7FB8">
        <w:rPr>
          <w:rFonts w:asciiTheme="minorHAnsi" w:hAnsiTheme="minorHAnsi"/>
          <w:sz w:val="16"/>
        </w:rPr>
        <w:t xml:space="preserve">the type of </w:t>
      </w:r>
      <w:r w:rsidRPr="005E7FB8">
        <w:rPr>
          <w:rStyle w:val="StyleBoldUnderline"/>
          <w:rFonts w:asciiTheme="minorHAnsi" w:hAnsiTheme="minorHAnsi"/>
          <w:highlight w:val="yellow"/>
        </w:rPr>
        <w:t>stable deterrent relationship</w:t>
      </w:r>
      <w:r w:rsidRPr="005E7FB8">
        <w:rPr>
          <w:rFonts w:asciiTheme="minorHAnsi" w:hAnsiTheme="minorHAnsi"/>
          <w:sz w:val="16"/>
        </w:rPr>
        <w:t xml:space="preserve"> that existed between the great powers for most of the Cold War </w:t>
      </w:r>
      <w:r w:rsidRPr="005E7FB8">
        <w:rPr>
          <w:rStyle w:val="StyleBoldUnderline"/>
          <w:rFonts w:asciiTheme="minorHAnsi" w:hAnsiTheme="minorHAnsi"/>
          <w:highlight w:val="yellow"/>
        </w:rPr>
        <w:t>would emerge</w:t>
      </w:r>
      <w:r w:rsidRPr="005E7FB8">
        <w:rPr>
          <w:rFonts w:asciiTheme="minorHAnsi" w:hAnsiTheme="minorHAnsi"/>
          <w:sz w:val="16"/>
          <w:highlight w:val="yellow"/>
        </w:rPr>
        <w:t xml:space="preserve"> </w:t>
      </w:r>
      <w:r w:rsidRPr="005E7FB8">
        <w:rPr>
          <w:rFonts w:asciiTheme="minorHAnsi" w:hAnsiTheme="minorHAnsi"/>
          <w:sz w:val="16"/>
        </w:rPr>
        <w:t xml:space="preserve">naturally in the Middle East with a nuclear Iran. Episodes of low intensity </w:t>
      </w:r>
      <w:r w:rsidRPr="005E7FB8">
        <w:rPr>
          <w:rStyle w:val="StyleBoldUnderline"/>
          <w:rFonts w:asciiTheme="minorHAnsi" w:hAnsiTheme="minorHAnsi"/>
          <w:highlight w:val="yellow"/>
        </w:rPr>
        <w:t>conflict</w:t>
      </w:r>
      <w:r w:rsidRPr="005E7FB8">
        <w:rPr>
          <w:rFonts w:asciiTheme="minorHAnsi" w:hAnsiTheme="minorHAnsi"/>
          <w:bCs/>
          <w:sz w:val="16"/>
          <w:highlight w:val="yellow"/>
        </w:rPr>
        <w:t xml:space="preserve"> a</w:t>
      </w:r>
      <w:r w:rsidRPr="005E7FB8">
        <w:rPr>
          <w:rFonts w:asciiTheme="minorHAnsi" w:hAnsiTheme="minorHAnsi"/>
          <w:bCs/>
          <w:sz w:val="16"/>
        </w:rPr>
        <w:t>nd</w:t>
      </w:r>
      <w:r w:rsidRPr="005E7FB8">
        <w:rPr>
          <w:rFonts w:asciiTheme="minorHAnsi" w:hAnsiTheme="minorHAnsi"/>
          <w:sz w:val="16"/>
        </w:rPr>
        <w:t xml:space="preserve"> terrorism taking place under a nuclear umbrella </w:t>
      </w:r>
      <w:r w:rsidRPr="005E7FB8">
        <w:rPr>
          <w:rStyle w:val="StyleBoldUnderline"/>
          <w:rFonts w:asciiTheme="minorHAnsi" w:hAnsiTheme="minorHAnsi"/>
          <w:highlight w:val="yellow"/>
        </w:rPr>
        <w:t>could lead to</w:t>
      </w:r>
      <w:r w:rsidRPr="007630C3">
        <w:rPr>
          <w:rStyle w:val="StyleBoldUnderline"/>
          <w:rFonts w:asciiTheme="minorHAnsi" w:hAnsiTheme="minorHAnsi"/>
        </w:rPr>
        <w:t xml:space="preserve"> an</w:t>
      </w:r>
      <w:r w:rsidRPr="007630C3">
        <w:rPr>
          <w:rFonts w:asciiTheme="minorHAnsi" w:hAnsiTheme="minorHAnsi"/>
          <w:bCs/>
          <w:u w:val="single"/>
        </w:rPr>
        <w:t xml:space="preserve"> </w:t>
      </w:r>
      <w:r w:rsidRPr="005E7FB8">
        <w:rPr>
          <w:rStyle w:val="Emphasis"/>
          <w:rFonts w:asciiTheme="minorHAnsi" w:hAnsiTheme="minorHAnsi"/>
          <w:highlight w:val="yellow"/>
        </w:rPr>
        <w:t>unintended escalation</w:t>
      </w:r>
      <w:r w:rsidRPr="007630C3">
        <w:rPr>
          <w:rFonts w:asciiTheme="minorHAnsi" w:hAnsiTheme="minorHAnsi"/>
          <w:bCs/>
          <w:u w:val="single"/>
        </w:rPr>
        <w:t xml:space="preserve"> and </w:t>
      </w:r>
      <w:r w:rsidRPr="007630C3">
        <w:rPr>
          <w:rStyle w:val="Emphasis"/>
          <w:rFonts w:asciiTheme="minorHAnsi" w:hAnsiTheme="minorHAnsi"/>
        </w:rPr>
        <w:t>broader conflict</w:t>
      </w:r>
      <w:r w:rsidRPr="005E7FB8">
        <w:rPr>
          <w:rFonts w:asciiTheme="minorHAnsi" w:hAnsiTheme="minorHAnsi"/>
          <w:sz w:val="16"/>
        </w:rPr>
        <w:t xml:space="preserve"> if clear red lines between those states involved are not well established. The </w:t>
      </w:r>
      <w:r w:rsidRPr="007630C3">
        <w:rPr>
          <w:rFonts w:asciiTheme="minorHAnsi" w:hAnsiTheme="minorHAnsi"/>
          <w:bCs/>
          <w:u w:val="single"/>
        </w:rPr>
        <w:t xml:space="preserve">close </w:t>
      </w:r>
      <w:r w:rsidRPr="005E7FB8">
        <w:rPr>
          <w:rStyle w:val="StyleBoldUnderline"/>
          <w:rFonts w:asciiTheme="minorHAnsi" w:hAnsiTheme="minorHAnsi"/>
          <w:highlight w:val="yellow"/>
        </w:rPr>
        <w:t>proximity</w:t>
      </w:r>
      <w:r w:rsidRPr="005E7FB8">
        <w:rPr>
          <w:rFonts w:asciiTheme="minorHAnsi" w:hAnsiTheme="minorHAnsi"/>
          <w:bCs/>
          <w:highlight w:val="yellow"/>
          <w:u w:val="single"/>
        </w:rPr>
        <w:t xml:space="preserve"> </w:t>
      </w:r>
      <w:r w:rsidRPr="005E7FB8">
        <w:rPr>
          <w:rStyle w:val="StyleBoldUnderline"/>
          <w:rFonts w:asciiTheme="minorHAnsi" w:hAnsiTheme="minorHAnsi"/>
          <w:highlight w:val="yellow"/>
        </w:rPr>
        <w:t>of</w:t>
      </w:r>
      <w:r w:rsidRPr="005E7FB8">
        <w:rPr>
          <w:rFonts w:asciiTheme="minorHAnsi" w:hAnsiTheme="minorHAnsi"/>
          <w:bCs/>
          <w:sz w:val="16"/>
        </w:rPr>
        <w:t xml:space="preserve"> potential </w:t>
      </w:r>
      <w:r w:rsidRPr="005E7FB8">
        <w:rPr>
          <w:rStyle w:val="Emphasis"/>
          <w:rFonts w:asciiTheme="minorHAnsi" w:hAnsiTheme="minorHAnsi"/>
          <w:highlight w:val="yellow"/>
        </w:rPr>
        <w:t>nuclear rivals</w:t>
      </w:r>
      <w:r w:rsidRPr="005E7FB8">
        <w:rPr>
          <w:rFonts w:asciiTheme="minorHAnsi" w:hAnsiTheme="minorHAns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5E7FB8">
        <w:rPr>
          <w:rFonts w:asciiTheme="minorHAnsi" w:hAnsiTheme="minorHAnsi"/>
          <w:bCs/>
          <w:sz w:val="16"/>
        </w:rPr>
        <w:t>short warning and missile flight times, and uncertainty</w:t>
      </w:r>
      <w:r w:rsidRPr="005E7FB8">
        <w:rPr>
          <w:rFonts w:asciiTheme="minorHAnsi" w:hAnsiTheme="minorHAnsi"/>
          <w:sz w:val="16"/>
        </w:rPr>
        <w:t xml:space="preserve"> of Iranian intentions </w:t>
      </w:r>
      <w:r w:rsidRPr="005E7FB8">
        <w:rPr>
          <w:rStyle w:val="StyleBoldUnderline"/>
          <w:rFonts w:asciiTheme="minorHAnsi" w:hAnsiTheme="minorHAnsi"/>
          <w:highlight w:val="yellow"/>
        </w:rPr>
        <w:t>may place</w:t>
      </w:r>
      <w:r w:rsidRPr="007630C3">
        <w:rPr>
          <w:rStyle w:val="StyleBoldUnderline"/>
          <w:rFonts w:asciiTheme="minorHAnsi" w:hAnsiTheme="minorHAnsi"/>
        </w:rPr>
        <w:t xml:space="preserve"> more </w:t>
      </w:r>
      <w:r w:rsidRPr="005E7FB8">
        <w:rPr>
          <w:rStyle w:val="StyleBoldUnderline"/>
          <w:rFonts w:asciiTheme="minorHAnsi" w:hAnsiTheme="minorHAnsi"/>
          <w:highlight w:val="yellow"/>
        </w:rPr>
        <w:t>focus on</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preemption</w:t>
      </w:r>
      <w:r w:rsidRPr="005E7FB8">
        <w:rPr>
          <w:rFonts w:asciiTheme="minorHAnsi" w:hAnsiTheme="minorHAnsi"/>
          <w:bCs/>
          <w:sz w:val="16"/>
        </w:rPr>
        <w:t xml:space="preserve"> </w:t>
      </w:r>
      <w:r w:rsidRPr="005E7FB8">
        <w:rPr>
          <w:rFonts w:asciiTheme="minorHAnsi" w:hAnsiTheme="minorHAnsi"/>
          <w:sz w:val="16"/>
        </w:rPr>
        <w:t xml:space="preserve">rather than defense, potentially </w:t>
      </w:r>
      <w:r w:rsidRPr="005E7FB8">
        <w:rPr>
          <w:rStyle w:val="StyleBoldUnderline"/>
          <w:rFonts w:asciiTheme="minorHAnsi" w:hAnsiTheme="minorHAnsi"/>
          <w:highlight w:val="yellow"/>
        </w:rPr>
        <w:t>leading to</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escalating crises</w:t>
      </w:r>
      <w:r w:rsidRPr="005E7FB8">
        <w:rPr>
          <w:rFonts w:asciiTheme="minorHAnsi" w:hAnsiTheme="minorHAnsi"/>
          <w:sz w:val="16"/>
        </w:rPr>
        <w:t xml:space="preserve">. 36 Types of </w:t>
      </w:r>
      <w:r w:rsidRPr="007630C3">
        <w:rPr>
          <w:rStyle w:val="StyleBoldUnderline"/>
          <w:rFonts w:asciiTheme="minorHAnsi" w:hAnsiTheme="minorHAnsi"/>
        </w:rPr>
        <w:t>conflict</w:t>
      </w:r>
      <w:r w:rsidRPr="005E7FB8">
        <w:rPr>
          <w:rFonts w:asciiTheme="minorHAnsi" w:hAnsiTheme="minorHAnsi"/>
          <w:bCs/>
          <w:sz w:val="16"/>
        </w:rPr>
        <w:t xml:space="preserve"> </w:t>
      </w:r>
      <w:r w:rsidRPr="005E7FB8">
        <w:rPr>
          <w:rFonts w:asciiTheme="minorHAnsi" w:hAnsiTheme="minorHAnsi"/>
          <w:sz w:val="16"/>
        </w:rPr>
        <w:t xml:space="preserve">that the world continues to experience, such as </w:t>
      </w:r>
      <w:r w:rsidRPr="007630C3">
        <w:rPr>
          <w:rFonts w:asciiTheme="minorHAnsi" w:hAnsiTheme="minorHAnsi"/>
          <w:bCs/>
          <w:u w:val="single"/>
        </w:rPr>
        <w:t xml:space="preserve">over resources, </w:t>
      </w:r>
      <w:r w:rsidRPr="007630C3">
        <w:rPr>
          <w:rStyle w:val="StyleBoldUnderline"/>
          <w:rFonts w:asciiTheme="minorHAnsi" w:hAnsiTheme="minorHAnsi"/>
        </w:rPr>
        <w:t>could reemerge</w:t>
      </w:r>
      <w:r w:rsidRPr="005E7FB8">
        <w:rPr>
          <w:rFonts w:asciiTheme="minorHAnsi" w:hAnsiTheme="minorHAnsi"/>
          <w:sz w:val="16"/>
        </w:rPr>
        <w:t xml:space="preserve">, particularly if </w:t>
      </w:r>
      <w:r w:rsidRPr="005E7FB8">
        <w:rPr>
          <w:rStyle w:val="StyleBoldUnderline"/>
          <w:rFonts w:asciiTheme="minorHAnsi" w:hAnsiTheme="minorHAnsi"/>
          <w:highlight w:val="yellow"/>
        </w:rPr>
        <w:t>protectionism</w:t>
      </w:r>
      <w:r w:rsidRPr="005E7FB8">
        <w:rPr>
          <w:rFonts w:asciiTheme="minorHAnsi" w:hAnsiTheme="minorHAnsi"/>
          <w:bCs/>
          <w:highlight w:val="yellow"/>
          <w:u w:val="single"/>
        </w:rPr>
        <w:t xml:space="preserve"> </w:t>
      </w:r>
      <w:r w:rsidRPr="005E7FB8">
        <w:rPr>
          <w:rFonts w:asciiTheme="minorHAnsi" w:hAnsiTheme="minorHAnsi"/>
          <w:bCs/>
          <w:sz w:val="16"/>
        </w:rPr>
        <w:t xml:space="preserve">grows and there is a resort to neo-mercantilist practices. Perceptions </w:t>
      </w:r>
      <w:r w:rsidRPr="005E7FB8">
        <w:rPr>
          <w:rFonts w:asciiTheme="minorHAnsi" w:hAnsiTheme="minorHAnsi"/>
          <w:sz w:val="16"/>
        </w:rPr>
        <w:t xml:space="preserve">of renewed energy scarcity will drive countries to take actions to assure their future access to energy supplies. In the worst case, this </w:t>
      </w:r>
      <w:r w:rsidRPr="005E7FB8">
        <w:rPr>
          <w:rStyle w:val="StyleBoldUnderline"/>
          <w:rFonts w:asciiTheme="minorHAnsi" w:hAnsiTheme="minorHAnsi"/>
          <w:highlight w:val="yellow"/>
        </w:rPr>
        <w:t>could result in</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interstate conflicts</w:t>
      </w:r>
      <w:r w:rsidRPr="005E7FB8">
        <w:rPr>
          <w:rFonts w:asciiTheme="minorHAnsi" w:hAnsiTheme="minorHAnsi"/>
          <w:bCs/>
          <w:highlight w:val="yellow"/>
          <w:u w:val="single"/>
        </w:rPr>
        <w:t xml:space="preserve"> </w:t>
      </w:r>
      <w:r w:rsidRPr="005E7FB8">
        <w:rPr>
          <w:rFonts w:asciiTheme="minorHAnsi" w:hAnsiTheme="minorHAnsi"/>
          <w:bCs/>
          <w:sz w:val="16"/>
        </w:rPr>
        <w:t>if government leaders deem assured access to energy resources</w:t>
      </w:r>
      <w:r w:rsidRPr="005E7FB8">
        <w:rPr>
          <w:rFonts w:asciiTheme="minorHAnsi" w:hAnsiTheme="minorHAnsi"/>
          <w:sz w:val="16"/>
        </w:rPr>
        <w:t xml:space="preserve">, for example, to be </w:t>
      </w:r>
      <w:r w:rsidRPr="005E7FB8">
        <w:rPr>
          <w:rFonts w:asciiTheme="minorHAnsi" w:hAnsiTheme="minorHAnsi"/>
          <w:bCs/>
          <w:sz w:val="16"/>
        </w:rPr>
        <w:t xml:space="preserve">essential for </w:t>
      </w:r>
      <w:r w:rsidRPr="005E7FB8">
        <w:rPr>
          <w:rFonts w:asciiTheme="minorHAnsi" w:hAnsiTheme="minorHAnsi"/>
          <w:sz w:val="16"/>
        </w:rPr>
        <w:t xml:space="preserve">maintaining domestic stability and the </w:t>
      </w:r>
      <w:r w:rsidRPr="005E7FB8">
        <w:rPr>
          <w:rFonts w:asciiTheme="minorHAnsi" w:hAnsiTheme="minorHAnsi"/>
          <w:bCs/>
          <w:sz w:val="16"/>
        </w:rPr>
        <w:t>survival of their regime</w:t>
      </w:r>
      <w:r w:rsidRPr="005E7FB8">
        <w:rPr>
          <w:rFonts w:asciiTheme="minorHAnsi" w:hAnsiTheme="minorHAnsi"/>
          <w:sz w:val="16"/>
        </w:rPr>
        <w:t xml:space="preserve">. Even actions short of war, however, will have important geopolitical implications. Maritime security concerns are providing a rationale for naval buildups and modernization efforts, such as </w:t>
      </w:r>
      <w:r w:rsidRPr="005E7FB8">
        <w:rPr>
          <w:rFonts w:asciiTheme="minorHAnsi" w:hAnsiTheme="minorHAnsi"/>
          <w:bCs/>
          <w:sz w:val="16"/>
        </w:rPr>
        <w:t>China’s and India</w:t>
      </w:r>
      <w:r w:rsidRPr="005E7FB8">
        <w:rPr>
          <w:rFonts w:asciiTheme="minorHAnsi" w:hAnsiTheme="minorHAnsi"/>
          <w:sz w:val="16"/>
          <w:u w:color="0000FF"/>
        </w:rPr>
        <w:t>’</w:t>
      </w:r>
      <w:r w:rsidRPr="005E7FB8">
        <w:rPr>
          <w:rFonts w:asciiTheme="minorHAnsi" w:hAnsiTheme="minorHAnsi"/>
          <w:sz w:val="16"/>
        </w:rPr>
        <w:t xml:space="preserve">s development of blue water naval capabilities. </w:t>
      </w:r>
      <w:r w:rsidRPr="005E7FB8">
        <w:rPr>
          <w:rFonts w:asciiTheme="minorHAnsi" w:hAnsiTheme="minorHAnsi"/>
          <w:bCs/>
          <w:sz w:val="16"/>
        </w:rPr>
        <w:t>If</w:t>
      </w:r>
      <w:r w:rsidRPr="005E7FB8">
        <w:rPr>
          <w:rFonts w:asciiTheme="minorHAnsi" w:hAnsiTheme="minorHAnsi"/>
          <w:sz w:val="16"/>
        </w:rPr>
        <w:t xml:space="preserve"> the </w:t>
      </w:r>
      <w:r w:rsidRPr="005E7FB8">
        <w:rPr>
          <w:rFonts w:asciiTheme="minorHAnsi" w:hAnsiTheme="minorHAnsi"/>
          <w:bCs/>
          <w:sz w:val="16"/>
        </w:rPr>
        <w:t xml:space="preserve">fiscal stimulus focus for these countries indeed turns inward, one of the most obvious funding targets may be military. </w:t>
      </w:r>
      <w:r w:rsidRPr="007630C3">
        <w:rPr>
          <w:rStyle w:val="StyleBoldUnderline"/>
          <w:rFonts w:asciiTheme="minorHAnsi" w:hAnsiTheme="minorHAnsi"/>
        </w:rPr>
        <w:t>Buildup o</w:t>
      </w:r>
      <w:r w:rsidRPr="007630C3">
        <w:rPr>
          <w:rFonts w:asciiTheme="minorHAnsi" w:hAnsiTheme="minorHAnsi"/>
          <w:bCs/>
          <w:u w:val="single"/>
        </w:rPr>
        <w:t>f</w:t>
      </w:r>
      <w:r w:rsidRPr="005E7FB8">
        <w:rPr>
          <w:rFonts w:asciiTheme="minorHAnsi" w:hAnsiTheme="minorHAnsi"/>
          <w:bCs/>
          <w:sz w:val="16"/>
        </w:rPr>
        <w:t xml:space="preserve"> regional</w:t>
      </w:r>
      <w:r w:rsidRPr="005E7FB8">
        <w:rPr>
          <w:rFonts w:asciiTheme="minorHAnsi" w:hAnsiTheme="minorHAnsi"/>
          <w:sz w:val="16"/>
        </w:rPr>
        <w:t xml:space="preserve"> naval </w:t>
      </w:r>
      <w:r w:rsidRPr="007630C3">
        <w:rPr>
          <w:rStyle w:val="StyleBoldUnderline"/>
          <w:rFonts w:asciiTheme="minorHAnsi" w:hAnsiTheme="minorHAnsi"/>
        </w:rPr>
        <w:t>capabilities could lead to increased tensions, rivalries, and counterbalancing</w:t>
      </w:r>
      <w:r w:rsidRPr="005E7FB8">
        <w:rPr>
          <w:rFonts w:asciiTheme="minorHAnsi" w:hAnsiTheme="minorHAnsi"/>
          <w:bCs/>
          <w:sz w:val="16"/>
        </w:rPr>
        <w:t xml:space="preserve"> moves</w:t>
      </w:r>
      <w:r w:rsidRPr="005E7FB8">
        <w:rPr>
          <w:rFonts w:asciiTheme="minorHAnsi" w:hAnsiTheme="minorHAnsi"/>
          <w:sz w:val="16"/>
        </w:rPr>
        <w:t xml:space="preserve">, but it also will create opportunities for multinational cooperation in protecting critical sea lanes. </w:t>
      </w:r>
      <w:r w:rsidRPr="005E7FB8">
        <w:rPr>
          <w:rFonts w:asciiTheme="minorHAnsi" w:hAnsiTheme="minorHAnsi"/>
          <w:bCs/>
          <w:sz w:val="16"/>
        </w:rPr>
        <w:t>With water</w:t>
      </w:r>
      <w:r w:rsidRPr="005E7FB8">
        <w:rPr>
          <w:rFonts w:asciiTheme="minorHAnsi" w:hAnsiTheme="minorHAnsi"/>
          <w:sz w:val="16"/>
        </w:rPr>
        <w:t xml:space="preserve"> also </w:t>
      </w:r>
      <w:r w:rsidRPr="005E7FB8">
        <w:rPr>
          <w:rFonts w:asciiTheme="minorHAnsi" w:hAnsiTheme="minorHAnsi"/>
          <w:bCs/>
          <w:sz w:val="16"/>
        </w:rPr>
        <w:t xml:space="preserve">becoming scarcer in Asia and the Middle East, </w:t>
      </w:r>
      <w:r w:rsidRPr="007630C3">
        <w:rPr>
          <w:rStyle w:val="StyleBoldUnderline"/>
          <w:rFonts w:asciiTheme="minorHAnsi" w:hAnsiTheme="minorHAnsi"/>
        </w:rPr>
        <w:t>cooperation to manage changing water resources is likely to be</w:t>
      </w:r>
      <w:r w:rsidRPr="007630C3">
        <w:rPr>
          <w:rFonts w:asciiTheme="minorHAnsi" w:hAnsiTheme="minorHAnsi"/>
          <w:bCs/>
          <w:u w:val="single"/>
        </w:rPr>
        <w:t xml:space="preserve"> </w:t>
      </w:r>
      <w:r w:rsidRPr="005E7FB8">
        <w:rPr>
          <w:rFonts w:asciiTheme="minorHAnsi" w:hAnsiTheme="minorHAnsi"/>
          <w:bCs/>
          <w:sz w:val="16"/>
        </w:rPr>
        <w:t xml:space="preserve">increasingly </w:t>
      </w:r>
      <w:r w:rsidRPr="007630C3">
        <w:rPr>
          <w:rStyle w:val="StyleBoldUnderline"/>
          <w:rFonts w:asciiTheme="minorHAnsi" w:hAnsiTheme="minorHAnsi"/>
        </w:rPr>
        <w:t>difficult</w:t>
      </w:r>
      <w:r w:rsidRPr="005E7FB8">
        <w:rPr>
          <w:rFonts w:asciiTheme="minorHAnsi" w:hAnsiTheme="minorHAnsi"/>
          <w:sz w:val="16"/>
        </w:rPr>
        <w:t xml:space="preserve"> both </w:t>
      </w:r>
      <w:r w:rsidRPr="005E7FB8">
        <w:rPr>
          <w:rFonts w:asciiTheme="minorHAnsi" w:hAnsiTheme="minorHAnsi"/>
          <w:bCs/>
          <w:sz w:val="16"/>
        </w:rPr>
        <w:t xml:space="preserve">within and between states in a </w:t>
      </w:r>
      <w:r w:rsidRPr="005E7FB8">
        <w:rPr>
          <w:rFonts w:asciiTheme="minorHAnsi" w:hAnsiTheme="minorHAnsi"/>
          <w:sz w:val="16"/>
        </w:rPr>
        <w:t>more dog-eat-dog world</w:t>
      </w:r>
      <w:r w:rsidRPr="005E7FB8">
        <w:rPr>
          <w:rFonts w:asciiTheme="minorHAnsi" w:hAnsiTheme="minorHAnsi"/>
          <w:sz w:val="16"/>
          <w:u w:color="0000FF"/>
        </w:rPr>
        <w:t xml:space="preserve">. </w:t>
      </w:r>
    </w:p>
    <w:p w:rsidR="00BE5CCF" w:rsidRDefault="00BE5CCF" w:rsidP="00BE5CCF">
      <w:pPr>
        <w:pStyle w:val="Heading3"/>
      </w:pPr>
      <w:r>
        <w:lastRenderedPageBreak/>
        <w:t xml:space="preserve">1NC Solvency </w:t>
      </w:r>
    </w:p>
    <w:p w:rsidR="00BE5CCF" w:rsidRPr="00755405" w:rsidRDefault="00BE5CCF" w:rsidP="00BE5CCF">
      <w:pPr>
        <w:pStyle w:val="Heading4"/>
      </w:pPr>
      <w:r w:rsidRPr="00755405">
        <w:t xml:space="preserve">Alt causes the aff won’t solve </w:t>
      </w:r>
    </w:p>
    <w:p w:rsidR="00BE5CCF" w:rsidRDefault="00BE5CCF" w:rsidP="00BE5CCF">
      <w:proofErr w:type="spellStart"/>
      <w:r w:rsidRPr="004A4328">
        <w:rPr>
          <w:rStyle w:val="StyleStyleBold12pt"/>
        </w:rPr>
        <w:t>Rai</w:t>
      </w:r>
      <w:proofErr w:type="spellEnd"/>
      <w:r w:rsidRPr="004A4328">
        <w:rPr>
          <w:rStyle w:val="StyleStyleBold12pt"/>
        </w:rPr>
        <w:t>, 1/25</w:t>
      </w:r>
      <w:r>
        <w:t xml:space="preserve"> (“Karzai says either US restart talks with Taliban or leave Afghanistan” All Voices. Web, </w:t>
      </w:r>
      <w:proofErr w:type="spellStart"/>
      <w:r>
        <w:t>ACc</w:t>
      </w:r>
      <w:proofErr w:type="spellEnd"/>
      <w:r>
        <w:t xml:space="preserve"> 1/27/14. </w:t>
      </w:r>
      <w:hyperlink r:id="rId12" w:history="1">
        <w:r w:rsidRPr="00AF4469">
          <w:rPr>
            <w:rStyle w:val="Hyperlink"/>
          </w:rPr>
          <w:t>http://www.allvoices.com/contributed-news/16411896-karzai-says-either-us-restart-talks-with-taliban-or-leave-afghanistan</w:t>
        </w:r>
      </w:hyperlink>
      <w:r>
        <w:t xml:space="preserve">) Nasty </w:t>
      </w:r>
      <w:r w:rsidRPr="00755405">
        <w:rPr>
          <w:sz w:val="12"/>
        </w:rPr>
        <w:t xml:space="preserve">¶ </w:t>
      </w:r>
      <w:r w:rsidRPr="00AF46E5">
        <w:t>In a clear indication of the Afghan-US security deal in jeopardy, President</w:t>
      </w:r>
      <w:r>
        <w:t xml:space="preserve"> </w:t>
      </w:r>
      <w:hyperlink r:id="rId13" w:tgtFrame="_blank" w:history="1">
        <w:r w:rsidRPr="00AF46E5">
          <w:t>Hamid Karzai</w:t>
        </w:r>
      </w:hyperlink>
      <w:r w:rsidRPr="00AF46E5">
        <w:t>, on Saturday toughening his stand said, if the US wants to leave Afghanistan it can do so “even today,” but he will not sign a security accord, unless Washington restarts peace talks</w:t>
      </w:r>
      <w:r>
        <w:t xml:space="preserve"> </w:t>
      </w:r>
      <w:r w:rsidRPr="00AF46E5">
        <w:t>with Taliban.</w:t>
      </w:r>
      <w:r w:rsidRPr="00755405">
        <w:rPr>
          <w:sz w:val="12"/>
        </w:rPr>
        <w:t xml:space="preserve">¶ </w:t>
      </w:r>
      <w:r w:rsidRPr="004A4328">
        <w:rPr>
          <w:rStyle w:val="StyleBoldUnderline"/>
        </w:rPr>
        <w:t>A bilateral security agreement (BSA) would enable a small contingent of American troops to remain in Afghanistan beyond 2014 to carry on counter-terrorism measures as well as advice and help Afghan security force</w:t>
      </w:r>
      <w:r w:rsidRPr="00AF46E5">
        <w:t>s.</w:t>
      </w:r>
      <w:r w:rsidRPr="00755405">
        <w:rPr>
          <w:sz w:val="12"/>
        </w:rPr>
        <w:t xml:space="preserve">¶ </w:t>
      </w:r>
      <w:r w:rsidRPr="00E36AAB">
        <w:rPr>
          <w:rStyle w:val="Emphasis"/>
          <w:highlight w:val="yellow"/>
        </w:rPr>
        <w:t>Karzai speaking to reporters in Kabul repeated that before he signs the BSA, the US must honestly foster a peace process with Taliban</w:t>
      </w:r>
      <w:r w:rsidRPr="00AF46E5">
        <w:t>. "The start of a peace process would mean that no foreigners can benefit from the continuation of war," he</w:t>
      </w:r>
      <w:r>
        <w:t xml:space="preserve"> </w:t>
      </w:r>
      <w:hyperlink r:id="rId14" w:tgtFrame="_blank" w:history="1">
        <w:r w:rsidRPr="00AF46E5">
          <w:t>said</w:t>
        </w:r>
      </w:hyperlink>
      <w:r w:rsidRPr="00AF46E5">
        <w:t>.</w:t>
      </w:r>
      <w:r w:rsidRPr="00755405">
        <w:rPr>
          <w:sz w:val="12"/>
        </w:rPr>
        <w:t xml:space="preserve">¶ </w:t>
      </w:r>
      <w:r w:rsidRPr="00E36AAB">
        <w:rPr>
          <w:rStyle w:val="StyleBoldUnderline"/>
        </w:rPr>
        <w:t>Unless Afghans are satisfied the security accord will bring positive results “signing the document will mean bringing repression to the country, its soil and the people</w:t>
      </w:r>
      <w:r w:rsidRPr="00AF46E5">
        <w:t>,” said Karzai.</w:t>
      </w:r>
      <w:r w:rsidRPr="00755405">
        <w:rPr>
          <w:sz w:val="12"/>
        </w:rPr>
        <w:t xml:space="preserve">¶ </w:t>
      </w:r>
      <w:r w:rsidRPr="00AF46E5">
        <w:t xml:space="preserve">The </w:t>
      </w:r>
      <w:r w:rsidRPr="00E36AAB">
        <w:rPr>
          <w:rStyle w:val="Emphasis"/>
          <w:highlight w:val="yellow"/>
        </w:rPr>
        <w:t>US has warned it will be forced to leave the war-ravaged nation by Dec. 2014 end and also cut off financial aid to Afghanistan, if the BSA is not signed.</w:t>
      </w:r>
      <w:r w:rsidRPr="00AF46E5">
        <w:t xml:space="preserve"> A meeting of Afghan elders and politicians (</w:t>
      </w:r>
      <w:proofErr w:type="spellStart"/>
      <w:r w:rsidRPr="00AF46E5">
        <w:t>Loya</w:t>
      </w:r>
      <w:proofErr w:type="spellEnd"/>
      <w:r w:rsidRPr="00AF46E5">
        <w:t xml:space="preserve"> Jirga) has already backed the security pact and even urged Karzai to sign it.</w:t>
      </w:r>
      <w:r w:rsidRPr="00755405">
        <w:rPr>
          <w:sz w:val="12"/>
        </w:rPr>
        <w:t xml:space="preserve">¶ </w:t>
      </w:r>
      <w:r w:rsidRPr="00E36AAB">
        <w:t xml:space="preserve">But </w:t>
      </w:r>
      <w:r w:rsidRPr="00E36AAB">
        <w:rPr>
          <w:rStyle w:val="Emphasis"/>
        </w:rPr>
        <w:t>K</w:t>
      </w:r>
      <w:r w:rsidRPr="00E36AAB">
        <w:rPr>
          <w:rStyle w:val="Emphasis"/>
          <w:highlight w:val="yellow"/>
        </w:rPr>
        <w:t>arzai has stubbornly refused to sign it. Instead, demanded the US forces stop all military raids on Afghan home</w:t>
      </w:r>
      <w:r w:rsidRPr="00E36AAB">
        <w:rPr>
          <w:highlight w:val="yellow"/>
        </w:rPr>
        <w:t>s</w:t>
      </w:r>
      <w:r w:rsidRPr="00AF46E5">
        <w:t xml:space="preserve"> including drone strikes while pursuing insurgents. In addition to reviving peace talks with the Taliban, he also wants the US to ensure transparent elections in 2014.</w:t>
      </w:r>
      <w:r w:rsidRPr="00755405">
        <w:rPr>
          <w:sz w:val="12"/>
        </w:rPr>
        <w:t xml:space="preserve">¶ </w:t>
      </w:r>
      <w:r w:rsidRPr="00AF46E5">
        <w:t>Dismissing the US warnings, President Karzai said that if Washington is not willing to accept his conditions and thinking of “leaving, then Allah Hafiz to them [May God Be with them] and they can leave even today”. As far as Afghans are concerned, he said, they will survive.</w:t>
      </w:r>
      <w:r w:rsidRPr="00755405">
        <w:rPr>
          <w:sz w:val="12"/>
        </w:rPr>
        <w:t xml:space="preserve">¶ </w:t>
      </w:r>
      <w:r w:rsidRPr="00AF46E5">
        <w:t>The Afghan president was clear about one thing that his country would never sign anything under duress, adding that “no pressure, no threats and no psychological war against our people will force us to sign the BSA”.</w:t>
      </w:r>
      <w:r w:rsidRPr="00755405">
        <w:rPr>
          <w:sz w:val="12"/>
        </w:rPr>
        <w:t xml:space="preserve">¶ </w:t>
      </w:r>
      <w:r w:rsidRPr="00AF46E5">
        <w:t xml:space="preserve">He was pressing the US for talks with the Taliban, (in power from 1996-2001) as it was crucial to ensure that Afghanistan was not left with a feeble central government. "Starting peace talks is a condition because we want to be confident that after the signing of the security agreement, Afghanistan will not be divided into fiefdoms," </w:t>
      </w:r>
      <w:proofErr w:type="spellStart"/>
      <w:r w:rsidRPr="00AF46E5">
        <w:t>he</w:t>
      </w:r>
      <w:hyperlink r:id="rId15" w:tgtFrame="_blank" w:history="1">
        <w:r w:rsidRPr="00AF46E5">
          <w:t>said</w:t>
        </w:r>
        <w:proofErr w:type="spellEnd"/>
      </w:hyperlink>
      <w:r w:rsidRPr="00AF46E5">
        <w:t>.</w:t>
      </w:r>
      <w:r w:rsidRPr="00755405">
        <w:rPr>
          <w:sz w:val="12"/>
        </w:rPr>
        <w:t xml:space="preserve">¶ </w:t>
      </w:r>
      <w:r w:rsidRPr="00AF46E5">
        <w:t>K</w:t>
      </w:r>
      <w:r w:rsidRPr="00E36AAB">
        <w:rPr>
          <w:rStyle w:val="Emphasis"/>
          <w:highlight w:val="yellow"/>
        </w:rPr>
        <w:t>arzai also slammed the use of paid adverts by the US lobbying for the BSA to be signed.</w:t>
      </w:r>
      <w:r w:rsidRPr="00AF46E5">
        <w:t xml:space="preserve"> Referring to the advertisements broadcast for weeks by local media but since taken off the air, he</w:t>
      </w:r>
      <w:r>
        <w:t xml:space="preserve"> </w:t>
      </w:r>
      <w:hyperlink r:id="rId16" w:tgtFrame="_blank" w:history="1">
        <w:r w:rsidRPr="00AF46E5">
          <w:t>said</w:t>
        </w:r>
      </w:hyperlink>
      <w:r w:rsidRPr="00AF46E5">
        <w:t>: "To harm the psyche and soul of the people of Afghanistan, there is serious propaganda going on."</w:t>
      </w:r>
      <w:r w:rsidRPr="00755405">
        <w:rPr>
          <w:sz w:val="12"/>
        </w:rPr>
        <w:t xml:space="preserve">¶ </w:t>
      </w:r>
      <w:r w:rsidRPr="00AF46E5">
        <w:t xml:space="preserve">Ahmad </w:t>
      </w:r>
      <w:proofErr w:type="spellStart"/>
      <w:r w:rsidRPr="00AF46E5">
        <w:t>Saeedi</w:t>
      </w:r>
      <w:proofErr w:type="spellEnd"/>
      <w:r w:rsidRPr="00AF46E5">
        <w:t>, a Kabul-based political and security analyst,</w:t>
      </w:r>
      <w:r>
        <w:t xml:space="preserve"> </w:t>
      </w:r>
      <w:hyperlink r:id="rId17" w:tgtFrame="_blank" w:history="1">
        <w:r w:rsidRPr="00AF46E5">
          <w:t>said</w:t>
        </w:r>
      </w:hyperlink>
      <w:r>
        <w:t xml:space="preserve"> </w:t>
      </w:r>
      <w:r w:rsidRPr="00AF46E5">
        <w:t xml:space="preserve">by telephone that </w:t>
      </w:r>
      <w:r w:rsidRPr="00E36AAB">
        <w:rPr>
          <w:rStyle w:val="Emphasis"/>
        </w:rPr>
        <w:t xml:space="preserve">Americans may not be in a position to fulfill the conditions set by Karzai, whose demands could “motivate the Taliban to lay down their arms.” </w:t>
      </w:r>
      <w:r w:rsidRPr="00AF46E5">
        <w:t>Taliban forces have long sought the complete withdrawal of US troops and also rejected a BSA, he said.</w:t>
      </w:r>
      <w:r w:rsidRPr="00755405">
        <w:rPr>
          <w:sz w:val="12"/>
        </w:rPr>
        <w:t xml:space="preserve">¶ </w:t>
      </w:r>
      <w:r w:rsidRPr="00AF46E5">
        <w:t>Meanwhile, the US does not really want to exit out of Afghanistan in a hurry as Pentagon would most certainly want to keep under its control the Afghan bases. It will provide the American forces with the means to project military might against neighboring Iran, China, South Asia and the oil-rich former Soviet republics of Central Asia.</w:t>
      </w:r>
      <w:r w:rsidRPr="00755405">
        <w:rPr>
          <w:sz w:val="12"/>
        </w:rPr>
        <w:t xml:space="preserve">¶ </w:t>
      </w:r>
      <w:r w:rsidRPr="00AF46E5">
        <w:t>Perhaps, the experienced and shrewd politician, Hamid Karzai knows this and therefore playing his cards pretty well to garner the maximum advantage for himself and Afghanistan.</w:t>
      </w:r>
    </w:p>
    <w:p w:rsidR="00BE5CCF" w:rsidRPr="00697716" w:rsidRDefault="00BE5CCF" w:rsidP="00BE5CCF">
      <w:pPr>
        <w:pStyle w:val="Heading4"/>
      </w:pPr>
      <w:r w:rsidRPr="00697716">
        <w:t xml:space="preserve">The aff is worse - Obama will circumvent it </w:t>
      </w:r>
      <w:proofErr w:type="spellStart"/>
      <w:r w:rsidRPr="00697716">
        <w:t>anad</w:t>
      </w:r>
      <w:proofErr w:type="spellEnd"/>
      <w:r w:rsidRPr="00697716">
        <w:t xml:space="preserve"> never release the Gitmo 46. </w:t>
      </w:r>
    </w:p>
    <w:p w:rsidR="00BE5CCF" w:rsidRPr="00697716" w:rsidRDefault="00BE5CCF" w:rsidP="00BE5CCF">
      <w:pPr>
        <w:rPr>
          <w:rFonts w:asciiTheme="majorHAnsi" w:hAnsiTheme="majorHAnsi"/>
        </w:rPr>
      </w:pPr>
      <w:r w:rsidRPr="00697716">
        <w:rPr>
          <w:rFonts w:asciiTheme="majorHAnsi" w:hAnsiTheme="majorHAnsi"/>
        </w:rPr>
        <w:t xml:space="preserve">Michael </w:t>
      </w:r>
      <w:r w:rsidRPr="00697716">
        <w:rPr>
          <w:rStyle w:val="StyleStyleBold12pt"/>
          <w:rFonts w:asciiTheme="majorHAnsi" w:hAnsiTheme="majorHAnsi"/>
        </w:rPr>
        <w:t>Crowley</w:t>
      </w:r>
      <w:r w:rsidRPr="00697716">
        <w:rPr>
          <w:rFonts w:asciiTheme="majorHAnsi" w:hAnsiTheme="majorHAnsi"/>
        </w:rPr>
        <w:t xml:space="preserve">, May 24, </w:t>
      </w:r>
      <w:r w:rsidRPr="00697716">
        <w:rPr>
          <w:rStyle w:val="StyleStyleBold12pt"/>
          <w:rFonts w:asciiTheme="majorHAnsi" w:hAnsiTheme="majorHAnsi"/>
        </w:rPr>
        <w:t>2013</w:t>
      </w:r>
      <w:r w:rsidRPr="00697716">
        <w:rPr>
          <w:rFonts w:asciiTheme="majorHAnsi" w:hAnsiTheme="majorHAnsi"/>
        </w:rPr>
        <w:t xml:space="preserve">, Time, “Can Obama End the War on Terror?” </w:t>
      </w:r>
      <w:hyperlink r:id="rId18" w:history="1">
        <w:r w:rsidRPr="00697716">
          <w:rPr>
            <w:rStyle w:val="Hyperlink"/>
            <w:rFonts w:asciiTheme="majorHAnsi" w:hAnsiTheme="majorHAnsi"/>
          </w:rPr>
          <w:t>http://swampland.time.com/2013/05/24/can-obama-end-the-war-on-terror/</w:t>
        </w:r>
      </w:hyperlink>
    </w:p>
    <w:p w:rsidR="00BE5CCF" w:rsidRPr="00697716" w:rsidRDefault="00BE5CCF" w:rsidP="00BE5CCF">
      <w:pPr>
        <w:rPr>
          <w:rStyle w:val="Emphasis"/>
        </w:rPr>
      </w:pPr>
      <w:r w:rsidRPr="00697716">
        <w:rPr>
          <w:rFonts w:asciiTheme="majorHAnsi" w:hAnsiTheme="majorHAnsi"/>
          <w:sz w:val="12"/>
        </w:rPr>
        <w:t xml:space="preserve"> </w:t>
      </w:r>
      <w:r w:rsidRPr="00697716">
        <w:rPr>
          <w:rFonts w:asciiTheme="majorHAnsi" w:hAnsiTheme="majorHAnsi"/>
        </w:rPr>
        <w:t xml:space="preserve">But </w:t>
      </w:r>
      <w:r w:rsidRPr="00697716">
        <w:rPr>
          <w:rFonts w:asciiTheme="majorHAnsi" w:hAnsiTheme="majorHAnsi"/>
          <w:u w:val="single"/>
        </w:rPr>
        <w:t xml:space="preserve">there’s another other critique. </w:t>
      </w:r>
      <w:r w:rsidRPr="00697716">
        <w:rPr>
          <w:rFonts w:asciiTheme="majorHAnsi" w:hAnsiTheme="majorHAnsi"/>
        </w:rPr>
        <w:t>This one holds that Guantanamo itself isn’t the problem. It’s the policy behind it: indefinite detention.</w:t>
      </w:r>
      <w:r w:rsidRPr="00697716">
        <w:rPr>
          <w:rFonts w:asciiTheme="majorHAnsi" w:hAnsiTheme="majorHAnsi"/>
          <w:u w:val="single"/>
        </w:rPr>
        <w:t xml:space="preserve"> </w:t>
      </w:r>
      <w:r w:rsidRPr="00755405">
        <w:rPr>
          <w:rFonts w:asciiTheme="majorHAnsi" w:hAnsiTheme="majorHAnsi"/>
          <w:highlight w:val="yellow"/>
          <w:u w:val="single"/>
        </w:rPr>
        <w:t xml:space="preserve">Obama’s plan would send some Guantanamo detainees back to their home in </w:t>
      </w:r>
      <w:r w:rsidRPr="00755405">
        <w:rPr>
          <w:rFonts w:asciiTheme="majorHAnsi" w:hAnsiTheme="majorHAnsi"/>
          <w:highlight w:val="yellow"/>
          <w:u w:val="single"/>
        </w:rPr>
        <w:lastRenderedPageBreak/>
        <w:t>Yemen</w:t>
      </w:r>
      <w:r w:rsidRPr="00697716">
        <w:rPr>
          <w:rFonts w:asciiTheme="majorHAnsi" w:hAnsiTheme="majorHAnsi"/>
        </w:rPr>
        <w:t xml:space="preserve">, and possibly to some other countries, and try others in the criminal and military justice systems on U.S. soil. </w:t>
      </w:r>
      <w:r w:rsidRPr="00697716">
        <w:rPr>
          <w:rFonts w:asciiTheme="majorHAnsi" w:hAnsiTheme="majorHAnsi"/>
          <w:u w:val="single"/>
        </w:rPr>
        <w:t xml:space="preserve">But even </w:t>
      </w:r>
      <w:r w:rsidRPr="00755405">
        <w:rPr>
          <w:rStyle w:val="Emphasis"/>
          <w:highlight w:val="yellow"/>
        </w:rPr>
        <w:t>Obama’s plan would leave nearly 50 prisoners in a state of indefinite detention. These are prisoners who probably can never be charged in court</w:t>
      </w:r>
      <w:r w:rsidRPr="00697716">
        <w:rPr>
          <w:rStyle w:val="Emphasis"/>
        </w:rPr>
        <w:t>,</w:t>
      </w:r>
      <w:r w:rsidRPr="00697716">
        <w:rPr>
          <w:rFonts w:asciiTheme="majorHAnsi" w:hAnsiTheme="majorHAnsi"/>
        </w:rPr>
        <w:t xml:space="preserve"> either because the evidence against them is tainted by the use of torture, or because the government is convinced they are dangerous but </w:t>
      </w:r>
      <w:proofErr w:type="gramStart"/>
      <w:r w:rsidRPr="00697716">
        <w:rPr>
          <w:rFonts w:asciiTheme="majorHAnsi" w:hAnsiTheme="majorHAnsi"/>
        </w:rPr>
        <w:t>does</w:t>
      </w:r>
      <w:proofErr w:type="gramEnd"/>
      <w:r w:rsidRPr="00697716">
        <w:rPr>
          <w:rFonts w:asciiTheme="majorHAnsi" w:hAnsiTheme="majorHAnsi"/>
        </w:rPr>
        <w:t xml:space="preserve"> not have specific charges to mount against them. On this question, </w:t>
      </w:r>
      <w:r w:rsidRPr="00755405">
        <w:rPr>
          <w:rStyle w:val="Emphasis"/>
          <w:highlight w:val="yellow"/>
        </w:rPr>
        <w:t>Obama essentially punted</w:t>
      </w:r>
      <w:r w:rsidRPr="00697716">
        <w:rPr>
          <w:rFonts w:asciiTheme="majorHAnsi" w:hAnsiTheme="majorHAnsi"/>
        </w:rPr>
        <w:t>: “[O]</w:t>
      </w:r>
      <w:proofErr w:type="spellStart"/>
      <w:r w:rsidRPr="00697716">
        <w:rPr>
          <w:rFonts w:asciiTheme="majorHAnsi" w:hAnsiTheme="majorHAnsi"/>
        </w:rPr>
        <w:t>nce</w:t>
      </w:r>
      <w:proofErr w:type="spellEnd"/>
      <w:r w:rsidRPr="00697716">
        <w:rPr>
          <w:rFonts w:asciiTheme="majorHAnsi" w:hAnsiTheme="majorHAnsi"/>
        </w:rPr>
        <w:t xml:space="preserve"> we commit to a process of closing GTMO, I am confident that this legacy problem can be resolved, consistent with our commitment to the rule of law,” he said.</w:t>
      </w:r>
      <w:r w:rsidRPr="00697716">
        <w:rPr>
          <w:rFonts w:asciiTheme="majorHAnsi" w:hAnsiTheme="majorHAnsi"/>
          <w:sz w:val="12"/>
        </w:rPr>
        <w:t xml:space="preserve">¶ </w:t>
      </w:r>
      <w:r w:rsidRPr="00697716">
        <w:rPr>
          <w:rFonts w:asciiTheme="majorHAnsi" w:hAnsiTheme="majorHAnsi"/>
        </w:rPr>
        <w:t>“[H]</w:t>
      </w:r>
      <w:proofErr w:type="spellStart"/>
      <w:r w:rsidRPr="00697716">
        <w:rPr>
          <w:rFonts w:asciiTheme="majorHAnsi" w:hAnsiTheme="majorHAnsi"/>
        </w:rPr>
        <w:t>istory</w:t>
      </w:r>
      <w:proofErr w:type="spellEnd"/>
      <w:r w:rsidRPr="00697716">
        <w:rPr>
          <w:rFonts w:asciiTheme="majorHAnsi" w:hAnsiTheme="majorHAnsi"/>
        </w:rPr>
        <w:t xml:space="preserve"> will cast a harsh judgment on this aspect of our fight against terrorism, and those of us who fail to end it,” Obama went on to say. But </w:t>
      </w:r>
      <w:r w:rsidRPr="00755405">
        <w:rPr>
          <w:rStyle w:val="Emphasis"/>
          <w:highlight w:val="yellow"/>
        </w:rPr>
        <w:t>he has not offered a clear plan for what to do with these prisoners who apparently cannot be tried</w:t>
      </w:r>
      <w:r w:rsidRPr="00755405">
        <w:rPr>
          <w:rFonts w:asciiTheme="majorHAnsi" w:hAnsiTheme="majorHAnsi"/>
          <w:highlight w:val="yellow"/>
          <w:u w:val="single"/>
        </w:rPr>
        <w:t>.</w:t>
      </w:r>
      <w:r w:rsidRPr="00755405">
        <w:rPr>
          <w:rFonts w:asciiTheme="majorHAnsi" w:hAnsiTheme="majorHAnsi"/>
          <w:highlight w:val="yellow"/>
        </w:rPr>
        <w:t xml:space="preserve"> </w:t>
      </w:r>
      <w:r w:rsidRPr="00755405">
        <w:rPr>
          <w:rStyle w:val="Emphasis"/>
          <w:highlight w:val="yellow"/>
        </w:rPr>
        <w:t>One thing he does not seem prepared to do is simply release them.</w:t>
      </w:r>
      <w:r w:rsidRPr="00697716">
        <w:rPr>
          <w:rFonts w:asciiTheme="majorHAnsi" w:hAnsiTheme="majorHAnsi"/>
        </w:rPr>
        <w:t xml:space="preserve"> America may have damaged al Qaeda enough that Barack Obama can talk about a day when the war against the disciples of Osama bin Laden will be over. But that day has not yet arrived. And until it does, O</w:t>
      </w:r>
      <w:r w:rsidRPr="00697716">
        <w:rPr>
          <w:rStyle w:val="Emphasis"/>
        </w:rPr>
        <w:t>bama may have to live with some unpleasant moral compromises.</w:t>
      </w:r>
    </w:p>
    <w:p w:rsidR="00BE5CCF" w:rsidRPr="00697716" w:rsidRDefault="00BE5CCF" w:rsidP="00BE5CCF">
      <w:pPr>
        <w:pStyle w:val="Heading4"/>
      </w:pPr>
      <w:r w:rsidRPr="00697716">
        <w:t xml:space="preserve">Circumvention paints Obama as unilateral – it destroys any legitimacy gained by the aff.  </w:t>
      </w:r>
    </w:p>
    <w:p w:rsidR="00BE5CCF" w:rsidRPr="00697716" w:rsidRDefault="00BE5CCF" w:rsidP="00BE5CCF">
      <w:pPr>
        <w:rPr>
          <w:rFonts w:asciiTheme="majorHAnsi" w:hAnsiTheme="majorHAnsi"/>
        </w:rPr>
      </w:pPr>
      <w:r w:rsidRPr="00697716">
        <w:rPr>
          <w:rStyle w:val="StyleStyleBold12pt"/>
          <w:rFonts w:asciiTheme="majorHAnsi" w:hAnsiTheme="majorHAnsi"/>
        </w:rPr>
        <w:t>Sillivana, 2009 (</w:t>
      </w:r>
      <w:r w:rsidRPr="00697716">
        <w:rPr>
          <w:rFonts w:asciiTheme="majorHAnsi" w:hAnsiTheme="majorHAnsi"/>
        </w:rPr>
        <w:t xml:space="preserve">Assistant Professor of Law, Paul M. Herbert Law Center, Louisiana State </w:t>
      </w:r>
      <w:proofErr w:type="spellStart"/>
      <w:r w:rsidRPr="00697716">
        <w:rPr>
          <w:rFonts w:asciiTheme="majorHAnsi" w:hAnsiTheme="majorHAnsi"/>
        </w:rPr>
        <w:t>University</w:t>
      </w:r>
      <w:proofErr w:type="gramStart"/>
      <w:r w:rsidRPr="00697716">
        <w:rPr>
          <w:rFonts w:asciiTheme="majorHAnsi" w:hAnsiTheme="majorHAnsi"/>
        </w:rPr>
        <w:t>.“</w:t>
      </w:r>
      <w:proofErr w:type="gramEnd"/>
      <w:r w:rsidRPr="00697716">
        <w:rPr>
          <w:rFonts w:asciiTheme="majorHAnsi" w:hAnsiTheme="majorHAnsi"/>
        </w:rPr>
        <w:t>Lincoln’s</w:t>
      </w:r>
      <w:proofErr w:type="spellEnd"/>
      <w:r w:rsidRPr="00697716">
        <w:rPr>
          <w:rFonts w:asciiTheme="majorHAnsi" w:hAnsiTheme="majorHAnsi"/>
        </w:rPr>
        <w:t xml:space="preserve"> Constitutionalism in Time of War: Lessons for the War on Terror?” Article: “INTERNATIONAL LAW AND DOMESTIC LEGITIMACY: REMARKS PREPARED FOR LINCOLN’S CONSTITUTIONALISM IN TIME OF WAR: LESSONS FOR THE CURRENT WAR ON TERROR? </w:t>
      </w:r>
      <w:proofErr w:type="gramStart"/>
      <w:r w:rsidRPr="00697716">
        <w:rPr>
          <w:rFonts w:asciiTheme="majorHAnsi" w:hAnsiTheme="majorHAnsi"/>
        </w:rPr>
        <w:t>Chapman Law Review.</w:t>
      </w:r>
      <w:proofErr w:type="gramEnd"/>
      <w:r w:rsidRPr="00697716">
        <w:rPr>
          <w:rFonts w:asciiTheme="majorHAnsi" w:hAnsiTheme="majorHAnsi"/>
        </w:rPr>
        <w:t xml:space="preserve"> </w:t>
      </w:r>
      <w:proofErr w:type="gramStart"/>
      <w:r w:rsidRPr="00697716">
        <w:rPr>
          <w:rFonts w:asciiTheme="majorHAnsi" w:hAnsiTheme="majorHAnsi"/>
        </w:rPr>
        <w:t>Spring 2009.</w:t>
      </w:r>
      <w:proofErr w:type="gramEnd"/>
      <w:r w:rsidRPr="00697716">
        <w:rPr>
          <w:rFonts w:asciiTheme="majorHAnsi" w:hAnsiTheme="majorHAnsi"/>
        </w:rPr>
        <w:t xml:space="preserve"> Web, </w:t>
      </w:r>
      <w:proofErr w:type="spellStart"/>
      <w:r w:rsidRPr="00697716">
        <w:rPr>
          <w:rFonts w:asciiTheme="majorHAnsi" w:hAnsiTheme="majorHAnsi"/>
        </w:rPr>
        <w:t>Acc</w:t>
      </w:r>
      <w:proofErr w:type="spellEnd"/>
      <w:r w:rsidRPr="00697716">
        <w:rPr>
          <w:rFonts w:asciiTheme="majorHAnsi" w:hAnsiTheme="majorHAnsi"/>
        </w:rPr>
        <w:t xml:space="preserve"> 8/14/2013 at </w:t>
      </w:r>
      <w:hyperlink r:id="rId19" w:history="1">
        <w:r w:rsidRPr="00697716">
          <w:rPr>
            <w:rFonts w:asciiTheme="majorHAnsi" w:hAnsiTheme="majorHAnsi"/>
          </w:rPr>
          <w:t>http://www.chapmanlawreview.com/?p=1514</w:t>
        </w:r>
      </w:hyperlink>
      <w:r w:rsidRPr="00697716">
        <w:rPr>
          <w:rFonts w:asciiTheme="majorHAnsi" w:hAnsiTheme="majorHAnsi"/>
        </w:rPr>
        <w:t>)</w:t>
      </w:r>
    </w:p>
    <w:p w:rsidR="00BE5CCF" w:rsidRPr="00697716" w:rsidRDefault="00BE5CCF" w:rsidP="00BE5CCF">
      <w:pPr>
        <w:rPr>
          <w:rFonts w:asciiTheme="majorHAnsi" w:hAnsiTheme="majorHAnsi"/>
          <w:sz w:val="10"/>
        </w:rPr>
      </w:pPr>
      <w:r w:rsidRPr="00697716">
        <w:rPr>
          <w:rFonts w:asciiTheme="majorHAnsi" w:hAnsiTheme="majorHAnsi"/>
          <w:sz w:val="12"/>
        </w:rPr>
        <w:t>¶</w:t>
      </w:r>
      <w:r w:rsidRPr="00697716">
        <w:rPr>
          <w:rFonts w:asciiTheme="majorHAnsi" w:hAnsiTheme="majorHAnsi"/>
          <w:sz w:val="10"/>
        </w:rPr>
        <w:t xml:space="preserve"> </w:t>
      </w:r>
      <w:r w:rsidRPr="00697716">
        <w:rPr>
          <w:rStyle w:val="StyleBoldUnderline"/>
          <w:rFonts w:asciiTheme="majorHAnsi" w:hAnsiTheme="majorHAnsi"/>
        </w:rPr>
        <w:t xml:space="preserve">The contemporary framework of international law and international organizations has served as an obstacle to the </w:t>
      </w:r>
      <w:r w:rsidRPr="00697716">
        <w:rPr>
          <w:rStyle w:val="Emphasis"/>
        </w:rPr>
        <w:t>legitimation of</w:t>
      </w:r>
      <w:r w:rsidRPr="00697716">
        <w:rPr>
          <w:rStyle w:val="StyleBoldUnderline"/>
          <w:rFonts w:asciiTheme="majorHAnsi" w:hAnsiTheme="majorHAnsi"/>
        </w:rPr>
        <w:t xml:space="preserve"> current U.S. policy</w:t>
      </w:r>
      <w:r w:rsidRPr="00697716">
        <w:rPr>
          <w:rFonts w:asciiTheme="majorHAnsi" w:hAnsiTheme="majorHAnsi"/>
          <w:sz w:val="10"/>
        </w:rPr>
        <w:t>, but also created an unmatched structural opportunity for President Obama to incorporate U.S. policy preferences into the goals, operations, and structures of the international system. This can perhaps best be done by incorporating structural restraints on the exercise of U.S. power as the general rule while simultaneously opening the debate over the normative desirability of provisions of international law that he perceives as obstructing U.S. goals.</w:t>
      </w:r>
      <w:r w:rsidRPr="00697716">
        <w:rPr>
          <w:rFonts w:asciiTheme="majorHAnsi" w:hAnsiTheme="majorHAnsi"/>
          <w:sz w:val="12"/>
        </w:rPr>
        <w:t>¶</w:t>
      </w:r>
      <w:r w:rsidRPr="00697716">
        <w:rPr>
          <w:rFonts w:asciiTheme="majorHAnsi" w:hAnsiTheme="majorHAnsi"/>
          <w:sz w:val="10"/>
        </w:rPr>
        <w:t xml:space="preserve"> </w:t>
      </w:r>
      <w:r w:rsidRPr="00697716">
        <w:rPr>
          <w:rFonts w:asciiTheme="majorHAnsi" w:hAnsiTheme="majorHAnsi"/>
          <w:sz w:val="12"/>
        </w:rPr>
        <w:t>¶</w:t>
      </w:r>
      <w:r w:rsidRPr="00697716">
        <w:rPr>
          <w:rFonts w:asciiTheme="majorHAnsi" w:hAnsiTheme="majorHAnsi"/>
          <w:sz w:val="10"/>
        </w:rPr>
        <w:t xml:space="preserve"> Similarly, </w:t>
      </w:r>
      <w:r w:rsidRPr="00697716">
        <w:rPr>
          <w:rStyle w:val="Emphasis"/>
        </w:rPr>
        <w:t>purveyors of international law are best served n</w:t>
      </w:r>
      <w:r w:rsidRPr="00697716">
        <w:rPr>
          <w:rFonts w:asciiTheme="majorHAnsi" w:hAnsiTheme="majorHAnsi"/>
          <w:sz w:val="10"/>
        </w:rPr>
        <w:t>ot by reflexive service to provisions of existing law, but</w:t>
      </w:r>
      <w:r w:rsidRPr="00697716">
        <w:rPr>
          <w:rStyle w:val="Emphasis"/>
        </w:rPr>
        <w:t xml:space="preserve"> through the advocacy of the type of structural limitations that international law has proven most effective– procedural safeguards and overarching principles of action</w:t>
      </w:r>
      <w:r w:rsidRPr="00697716">
        <w:rPr>
          <w:rFonts w:asciiTheme="majorHAnsi" w:hAnsiTheme="majorHAnsi"/>
          <w:sz w:val="10"/>
        </w:rPr>
        <w:t>.</w:t>
      </w:r>
      <w:r w:rsidRPr="00697716">
        <w:rPr>
          <w:rFonts w:asciiTheme="majorHAnsi" w:hAnsiTheme="majorHAnsi"/>
          <w:sz w:val="12"/>
        </w:rPr>
        <w:t>¶</w:t>
      </w:r>
      <w:r w:rsidRPr="00697716">
        <w:rPr>
          <w:rFonts w:asciiTheme="majorHAnsi" w:hAnsiTheme="majorHAnsi"/>
          <w:sz w:val="10"/>
        </w:rPr>
        <w:t xml:space="preserve"> </w:t>
      </w:r>
      <w:r w:rsidRPr="00697716">
        <w:rPr>
          <w:rFonts w:asciiTheme="majorHAnsi" w:hAnsiTheme="majorHAnsi"/>
          <w:sz w:val="12"/>
        </w:rPr>
        <w:t>¶</w:t>
      </w:r>
      <w:r w:rsidRPr="00697716">
        <w:rPr>
          <w:rFonts w:asciiTheme="majorHAnsi" w:hAnsiTheme="majorHAnsi"/>
          <w:sz w:val="10"/>
        </w:rPr>
        <w:t xml:space="preserve"> </w:t>
      </w:r>
      <w:r w:rsidRPr="00697716">
        <w:rPr>
          <w:rStyle w:val="Emphasis"/>
        </w:rPr>
        <w:t>The process of public debate in the United States encourages an airing of policy choices that may tweak the executive’s proposed policy or encourage more fundamental restructuring of policy frameworks.</w:t>
      </w:r>
      <w:r w:rsidRPr="00697716">
        <w:rPr>
          <w:rFonts w:asciiTheme="majorHAnsi" w:hAnsiTheme="majorHAnsi"/>
          <w:sz w:val="10"/>
        </w:rPr>
        <w:t xml:space="preserve"> As an international matter, the incorporation of allies, enemies and NGOs forces recognition of an underlying value to a controversial policy in an attempt to stake out substantive grounds for the purpose of compromise.67 </w:t>
      </w:r>
      <w:r w:rsidRPr="00697716">
        <w:rPr>
          <w:rStyle w:val="Emphasis"/>
        </w:rPr>
        <w:t>In both circumstances, the policy of the President no longer emanates from the executive branch alone, but creates investment among a group of actors that, as a consequence of that investment, creates legitimacy</w:t>
      </w:r>
      <w:r w:rsidRPr="00697716">
        <w:rPr>
          <w:rFonts w:asciiTheme="majorHAnsi" w:hAnsiTheme="majorHAnsi"/>
          <w:sz w:val="10"/>
        </w:rPr>
        <w:t>.</w:t>
      </w:r>
      <w:r w:rsidRPr="00697716">
        <w:rPr>
          <w:rFonts w:asciiTheme="majorHAnsi" w:hAnsiTheme="majorHAnsi"/>
          <w:sz w:val="12"/>
        </w:rPr>
        <w:t>¶</w:t>
      </w:r>
      <w:r w:rsidRPr="00697716">
        <w:rPr>
          <w:rFonts w:asciiTheme="majorHAnsi" w:hAnsiTheme="majorHAnsi"/>
          <w:sz w:val="10"/>
        </w:rPr>
        <w:t xml:space="preserve"> </w:t>
      </w:r>
      <w:r w:rsidRPr="00697716">
        <w:rPr>
          <w:rFonts w:asciiTheme="majorHAnsi" w:hAnsiTheme="majorHAnsi"/>
          <w:sz w:val="12"/>
        </w:rPr>
        <w:t>¶</w:t>
      </w:r>
      <w:r w:rsidRPr="00697716">
        <w:rPr>
          <w:rFonts w:asciiTheme="majorHAnsi" w:hAnsiTheme="majorHAnsi"/>
          <w:sz w:val="10"/>
        </w:rPr>
        <w:t xml:space="preserve"> *501 A. Consensus Building and International Dialogue</w:t>
      </w:r>
      <w:r w:rsidRPr="00697716">
        <w:rPr>
          <w:rFonts w:asciiTheme="majorHAnsi" w:hAnsiTheme="majorHAnsi"/>
          <w:sz w:val="12"/>
        </w:rPr>
        <w:t>¶</w:t>
      </w:r>
      <w:r w:rsidRPr="00697716">
        <w:rPr>
          <w:rFonts w:asciiTheme="majorHAnsi" w:hAnsiTheme="majorHAnsi"/>
          <w:sz w:val="10"/>
        </w:rPr>
        <w:t xml:space="preserve"> </w:t>
      </w:r>
      <w:r w:rsidRPr="00697716">
        <w:rPr>
          <w:rFonts w:asciiTheme="majorHAnsi" w:hAnsiTheme="majorHAnsi"/>
          <w:sz w:val="12"/>
        </w:rPr>
        <w:t>¶</w:t>
      </w:r>
      <w:r w:rsidRPr="00697716">
        <w:rPr>
          <w:rFonts w:asciiTheme="majorHAnsi" w:hAnsiTheme="majorHAnsi"/>
          <w:sz w:val="10"/>
        </w:rPr>
        <w:t xml:space="preserve"> The conflict between exercising unilateral power and engaging in a consultative process is, at heart, playing out the tension between exercising the discretion that attaches to unilateral power against the intrinsic constraints that accompany seeking approval from other parties. In resolving this tension</w:t>
      </w:r>
      <w:r w:rsidRPr="00697716">
        <w:rPr>
          <w:rStyle w:val="Emphasis"/>
        </w:rPr>
        <w:t>, the executive branch sacrifices discretion to some degree each time it pursues external approval</w:t>
      </w:r>
      <w:r w:rsidRPr="00697716">
        <w:rPr>
          <w:rFonts w:asciiTheme="majorHAnsi" w:hAnsiTheme="majorHAnsi"/>
          <w:sz w:val="10"/>
        </w:rPr>
        <w:t xml:space="preserve">. Similarly, </w:t>
      </w:r>
      <w:r w:rsidRPr="00697716">
        <w:rPr>
          <w:rStyle w:val="Emphasis"/>
        </w:rPr>
        <w:t>presidential policies are vulnerable to the external challenge of illegitimacy when the foundation of those policies is exclusively the unilateral power of the President</w:t>
      </w:r>
      <w:r w:rsidRPr="00697716">
        <w:rPr>
          <w:rFonts w:asciiTheme="majorHAnsi" w:hAnsiTheme="majorHAnsi"/>
          <w:sz w:val="10"/>
        </w:rPr>
        <w:t>.68 This give-and-take represents a core element of many commentators’ critiques of the Bush Administration’s failure to engage in consultation and consensus building.69 Instead of integrating legal constraints into a broader framework of war policy</w:t>
      </w:r>
      <w:r w:rsidRPr="00697716">
        <w:rPr>
          <w:rStyle w:val="Emphasis"/>
        </w:rPr>
        <w:t>, the Administration “chose to push its legal discretion to its limit, and rejected any binding legal constraints.”</w:t>
      </w:r>
      <w:r w:rsidRPr="00697716">
        <w:rPr>
          <w:rFonts w:asciiTheme="majorHAnsi" w:hAnsiTheme="majorHAnsi"/>
          <w:sz w:val="10"/>
        </w:rPr>
        <w:t>70</w:t>
      </w:r>
      <w:r w:rsidRPr="00697716">
        <w:rPr>
          <w:rFonts w:asciiTheme="majorHAnsi" w:hAnsiTheme="majorHAnsi"/>
          <w:sz w:val="12"/>
        </w:rPr>
        <w:t>¶</w:t>
      </w:r>
      <w:r w:rsidRPr="00697716">
        <w:rPr>
          <w:rFonts w:asciiTheme="majorHAnsi" w:hAnsiTheme="majorHAnsi"/>
          <w:sz w:val="10"/>
        </w:rPr>
        <w:t xml:space="preserve"> </w:t>
      </w:r>
      <w:r w:rsidRPr="00697716">
        <w:rPr>
          <w:rFonts w:asciiTheme="majorHAnsi" w:hAnsiTheme="majorHAnsi"/>
          <w:sz w:val="12"/>
        </w:rPr>
        <w:t>¶</w:t>
      </w:r>
      <w:r w:rsidRPr="00697716">
        <w:rPr>
          <w:rFonts w:asciiTheme="majorHAnsi" w:hAnsiTheme="majorHAnsi"/>
          <w:sz w:val="10"/>
        </w:rPr>
        <w:t xml:space="preserve"> </w:t>
      </w:r>
      <w:proofErr w:type="gramStart"/>
      <w:r w:rsidRPr="00697716">
        <w:rPr>
          <w:rFonts w:asciiTheme="majorHAnsi" w:hAnsiTheme="majorHAnsi"/>
          <w:sz w:val="10"/>
        </w:rPr>
        <w:t>Working</w:t>
      </w:r>
      <w:proofErr w:type="gramEnd"/>
      <w:r w:rsidRPr="00697716">
        <w:rPr>
          <w:rFonts w:asciiTheme="majorHAnsi" w:hAnsiTheme="majorHAnsi"/>
          <w:sz w:val="10"/>
        </w:rPr>
        <w:t xml:space="preserve"> within international law affecting security policy encourages the executive branch to engage in its policy decision-making and execution in as transparent a manner as possible and justifies such actions in public in order to preserve underlying policy goals that might otherwise be compromised.</w:t>
      </w:r>
    </w:p>
    <w:p w:rsidR="00BE5CCF" w:rsidRPr="00AF46E5" w:rsidRDefault="00BE5CCF" w:rsidP="00BE5CCF"/>
    <w:p w:rsidR="00BE5CCF" w:rsidRPr="00755405" w:rsidRDefault="00BE5CCF" w:rsidP="00BE5CCF"/>
    <w:p w:rsidR="00BE5CCF" w:rsidRDefault="00BE5CCF" w:rsidP="00BE5CCF">
      <w:pPr>
        <w:pStyle w:val="Heading3"/>
      </w:pPr>
      <w:r>
        <w:lastRenderedPageBreak/>
        <w:t>Adv. 1</w:t>
      </w:r>
    </w:p>
    <w:p w:rsidR="00BE5CCF" w:rsidRPr="00755405" w:rsidRDefault="00BE5CCF" w:rsidP="00BE5CCF"/>
    <w:p w:rsidR="00BE5CCF" w:rsidRPr="009422FD" w:rsidRDefault="00BE5CCF" w:rsidP="00BE5CCF">
      <w:pPr>
        <w:rPr>
          <w:b/>
          <w:sz w:val="40"/>
          <w:szCs w:val="40"/>
        </w:rPr>
      </w:pPr>
      <w:r w:rsidRPr="009422FD">
        <w:rPr>
          <w:b/>
          <w:sz w:val="40"/>
          <w:szCs w:val="40"/>
        </w:rPr>
        <w:t>Pakistani nukes are safe. They are conscious of the security threat and take appropriate safeguards.</w:t>
      </w:r>
    </w:p>
    <w:p w:rsidR="00BE5CCF" w:rsidRPr="009422FD" w:rsidRDefault="00BE5CCF" w:rsidP="00BE5CCF">
      <w:pPr>
        <w:rPr>
          <w:sz w:val="40"/>
          <w:szCs w:val="40"/>
        </w:rPr>
      </w:pPr>
      <w:r w:rsidRPr="009422FD">
        <w:rPr>
          <w:b/>
          <w:sz w:val="40"/>
          <w:szCs w:val="40"/>
          <w:highlight w:val="yellow"/>
        </w:rPr>
        <w:t>Siddiqi, 10</w:t>
      </w:r>
      <w:r w:rsidRPr="009422FD">
        <w:rPr>
          <w:b/>
          <w:sz w:val="40"/>
          <w:szCs w:val="40"/>
        </w:rPr>
        <w:t xml:space="preserve"> </w:t>
      </w:r>
      <w:r w:rsidRPr="009422FD">
        <w:rPr>
          <w:sz w:val="40"/>
          <w:szCs w:val="40"/>
        </w:rPr>
        <w:t>(</w:t>
      </w:r>
      <w:proofErr w:type="spellStart"/>
      <w:r w:rsidRPr="009422FD">
        <w:rPr>
          <w:sz w:val="40"/>
          <w:szCs w:val="40"/>
        </w:rPr>
        <w:t>Shahid</w:t>
      </w:r>
      <w:proofErr w:type="spellEnd"/>
      <w:r w:rsidRPr="009422FD">
        <w:rPr>
          <w:sz w:val="40"/>
          <w:szCs w:val="40"/>
        </w:rPr>
        <w:t xml:space="preserve"> R., Axis of Logic Columnist, former Paki Air Force and former Bureau Chief – Pakistan &amp; Gulf Economist, “Critical Analysis Are Pakistan’s Strategic Nuclear Assets Threatened by Terrorists?” 2-22, </w:t>
      </w:r>
      <w:hyperlink r:id="rId20" w:history="1">
        <w:r w:rsidRPr="009422FD">
          <w:rPr>
            <w:rStyle w:val="Hyperlink"/>
            <w:sz w:val="40"/>
            <w:szCs w:val="40"/>
          </w:rPr>
          <w:t>http://axisoflogic.com/artman/publish/Article_58619.shtml</w:t>
        </w:r>
      </w:hyperlink>
      <w:r w:rsidRPr="009422FD">
        <w:rPr>
          <w:sz w:val="40"/>
          <w:szCs w:val="40"/>
        </w:rPr>
        <w:t>)</w:t>
      </w:r>
    </w:p>
    <w:p w:rsidR="00BE5CCF" w:rsidRPr="009422FD" w:rsidRDefault="00BE5CCF" w:rsidP="00BE5CCF">
      <w:pPr>
        <w:rPr>
          <w:sz w:val="40"/>
          <w:szCs w:val="40"/>
        </w:rPr>
      </w:pPr>
    </w:p>
    <w:p w:rsidR="00BE5CCF" w:rsidRPr="009422FD" w:rsidRDefault="00BE5CCF" w:rsidP="00BE5CCF">
      <w:pPr>
        <w:rPr>
          <w:sz w:val="40"/>
          <w:szCs w:val="40"/>
        </w:rPr>
      </w:pPr>
      <w:r w:rsidRPr="009422FD">
        <w:rPr>
          <w:sz w:val="40"/>
          <w:szCs w:val="40"/>
        </w:rPr>
        <w:t>"</w:t>
      </w:r>
      <w:r w:rsidRPr="009422FD">
        <w:rPr>
          <w:sz w:val="40"/>
          <w:szCs w:val="40"/>
          <w:u w:val="single"/>
        </w:rPr>
        <w:t xml:space="preserve">This is all overblown rhetoric. </w:t>
      </w:r>
      <w:r w:rsidRPr="009422FD">
        <w:rPr>
          <w:sz w:val="40"/>
          <w:szCs w:val="40"/>
          <w:highlight w:val="yellow"/>
          <w:u w:val="single"/>
        </w:rPr>
        <w:t>Even if the</w:t>
      </w:r>
      <w:r w:rsidRPr="009422FD">
        <w:rPr>
          <w:sz w:val="40"/>
          <w:szCs w:val="40"/>
          <w:u w:val="single"/>
        </w:rPr>
        <w:t xml:space="preserve"> country's </w:t>
      </w:r>
      <w:r w:rsidRPr="009422FD">
        <w:rPr>
          <w:sz w:val="40"/>
          <w:szCs w:val="40"/>
          <w:highlight w:val="yellow"/>
          <w:u w:val="single"/>
        </w:rPr>
        <w:t>leadership were</w:t>
      </w:r>
      <w:r w:rsidRPr="009422FD">
        <w:rPr>
          <w:sz w:val="40"/>
          <w:szCs w:val="40"/>
          <w:u w:val="single"/>
        </w:rPr>
        <w:t xml:space="preserve"> to be </w:t>
      </w:r>
      <w:r w:rsidRPr="009422FD">
        <w:rPr>
          <w:sz w:val="40"/>
          <w:szCs w:val="40"/>
          <w:highlight w:val="yellow"/>
          <w:u w:val="single"/>
        </w:rPr>
        <w:t>incapacitated</w:t>
      </w:r>
      <w:r w:rsidRPr="009422FD">
        <w:rPr>
          <w:sz w:val="40"/>
          <w:szCs w:val="40"/>
          <w:u w:val="single"/>
        </w:rPr>
        <w:t xml:space="preserve">, Pakistan's </w:t>
      </w:r>
      <w:r w:rsidRPr="009422FD">
        <w:rPr>
          <w:sz w:val="40"/>
          <w:szCs w:val="40"/>
          <w:highlight w:val="yellow"/>
          <w:u w:val="single"/>
        </w:rPr>
        <w:t>protections are s</w:t>
      </w:r>
      <w:r w:rsidRPr="009422FD">
        <w:rPr>
          <w:sz w:val="40"/>
          <w:szCs w:val="40"/>
          <w:u w:val="single"/>
        </w:rPr>
        <w:t xml:space="preserve">o </w:t>
      </w:r>
      <w:r w:rsidRPr="009422FD">
        <w:rPr>
          <w:sz w:val="40"/>
          <w:szCs w:val="40"/>
          <w:highlight w:val="yellow"/>
          <w:u w:val="single"/>
        </w:rPr>
        <w:t>strong</w:t>
      </w:r>
      <w:r w:rsidRPr="009422FD">
        <w:rPr>
          <w:sz w:val="40"/>
          <w:szCs w:val="40"/>
          <w:u w:val="single"/>
        </w:rPr>
        <w:t xml:space="preserve"> that </w:t>
      </w:r>
      <w:r w:rsidRPr="009422FD">
        <w:rPr>
          <w:sz w:val="40"/>
          <w:szCs w:val="40"/>
          <w:highlight w:val="yellow"/>
          <w:u w:val="single"/>
        </w:rPr>
        <w:t>the arsenal could never slip</w:t>
      </w:r>
      <w:r w:rsidRPr="009422FD">
        <w:rPr>
          <w:sz w:val="40"/>
          <w:szCs w:val="40"/>
          <w:u w:val="single"/>
        </w:rPr>
        <w:t xml:space="preserve"> from the hands of the country's National Command Authority</w:t>
      </w:r>
      <w:r w:rsidRPr="009422FD">
        <w:rPr>
          <w:sz w:val="40"/>
          <w:szCs w:val="40"/>
        </w:rPr>
        <w:t xml:space="preserve">”, General </w:t>
      </w:r>
      <w:proofErr w:type="spellStart"/>
      <w:r w:rsidRPr="009422FD">
        <w:rPr>
          <w:sz w:val="40"/>
          <w:szCs w:val="40"/>
          <w:u w:val="single"/>
        </w:rPr>
        <w:t>Kidwai</w:t>
      </w:r>
      <w:proofErr w:type="spellEnd"/>
      <w:r w:rsidRPr="009422FD">
        <w:rPr>
          <w:sz w:val="40"/>
          <w:szCs w:val="40"/>
          <w:u w:val="single"/>
        </w:rPr>
        <w:t xml:space="preserve"> told</w:t>
      </w:r>
      <w:r w:rsidRPr="009422FD">
        <w:rPr>
          <w:sz w:val="40"/>
          <w:szCs w:val="40"/>
        </w:rPr>
        <w:t xml:space="preserve"> David Sangers of </w:t>
      </w:r>
      <w:r w:rsidRPr="009422FD">
        <w:rPr>
          <w:sz w:val="40"/>
          <w:szCs w:val="40"/>
          <w:u w:val="single"/>
        </w:rPr>
        <w:t>New York Times.</w:t>
      </w:r>
      <w:r w:rsidRPr="009422FD">
        <w:rPr>
          <w:sz w:val="40"/>
          <w:szCs w:val="40"/>
        </w:rPr>
        <w:t xml:space="preserve">  </w:t>
      </w:r>
      <w:r w:rsidRPr="009422FD">
        <w:rPr>
          <w:sz w:val="40"/>
          <w:szCs w:val="40"/>
          <w:highlight w:val="yellow"/>
          <w:u w:val="single"/>
        </w:rPr>
        <w:t>Pakistan has</w:t>
      </w:r>
      <w:r w:rsidRPr="009422FD">
        <w:rPr>
          <w:sz w:val="40"/>
          <w:szCs w:val="40"/>
          <w:u w:val="single"/>
        </w:rPr>
        <w:t xml:space="preserve"> successfully put its strategic </w:t>
      </w:r>
      <w:r w:rsidRPr="009422FD">
        <w:rPr>
          <w:sz w:val="40"/>
          <w:szCs w:val="40"/>
          <w:highlight w:val="yellow"/>
          <w:u w:val="single"/>
        </w:rPr>
        <w:t>weapons</w:t>
      </w:r>
      <w:r w:rsidRPr="009422FD">
        <w:rPr>
          <w:sz w:val="40"/>
          <w:szCs w:val="40"/>
          <w:u w:val="single"/>
        </w:rPr>
        <w:t xml:space="preserve"> program </w:t>
      </w:r>
      <w:r w:rsidRPr="009422FD">
        <w:rPr>
          <w:sz w:val="40"/>
          <w:szCs w:val="40"/>
          <w:highlight w:val="yellow"/>
          <w:u w:val="single"/>
        </w:rPr>
        <w:t>under</w:t>
      </w:r>
      <w:r w:rsidRPr="009422FD">
        <w:rPr>
          <w:sz w:val="40"/>
          <w:szCs w:val="40"/>
          <w:u w:val="single"/>
        </w:rPr>
        <w:t xml:space="preserve"> formalized </w:t>
      </w:r>
      <w:r w:rsidRPr="009422FD">
        <w:rPr>
          <w:sz w:val="40"/>
          <w:szCs w:val="40"/>
          <w:highlight w:val="yellow"/>
          <w:u w:val="single"/>
        </w:rPr>
        <w:t>institutional control and oversight</w:t>
      </w:r>
      <w:r w:rsidRPr="009422FD">
        <w:rPr>
          <w:sz w:val="40"/>
          <w:szCs w:val="40"/>
          <w:highlight w:val="yellow"/>
        </w:rPr>
        <w:t xml:space="preserve">. </w:t>
      </w:r>
      <w:r w:rsidRPr="009422FD">
        <w:rPr>
          <w:sz w:val="40"/>
          <w:szCs w:val="40"/>
          <w:highlight w:val="yellow"/>
          <w:u w:val="single"/>
        </w:rPr>
        <w:t>National Command Authority</w:t>
      </w:r>
      <w:r w:rsidRPr="009422FD">
        <w:rPr>
          <w:sz w:val="40"/>
          <w:szCs w:val="40"/>
          <w:u w:val="single"/>
        </w:rPr>
        <w:t xml:space="preserve"> effectively controls, manages and monitors strategic organizations, </w:t>
      </w:r>
      <w:r w:rsidRPr="009422FD">
        <w:rPr>
          <w:sz w:val="40"/>
          <w:szCs w:val="40"/>
          <w:highlight w:val="yellow"/>
          <w:u w:val="single"/>
        </w:rPr>
        <w:t>prevents</w:t>
      </w:r>
      <w:r w:rsidRPr="009422FD">
        <w:rPr>
          <w:sz w:val="40"/>
          <w:szCs w:val="40"/>
          <w:u w:val="single"/>
        </w:rPr>
        <w:t xml:space="preserve"> tangible and intangible </w:t>
      </w:r>
      <w:r w:rsidRPr="009422FD">
        <w:rPr>
          <w:sz w:val="40"/>
          <w:szCs w:val="40"/>
          <w:highlight w:val="yellow"/>
          <w:u w:val="single"/>
        </w:rPr>
        <w:t xml:space="preserve">transfers </w:t>
      </w:r>
      <w:r w:rsidRPr="009422FD">
        <w:rPr>
          <w:sz w:val="40"/>
          <w:szCs w:val="40"/>
          <w:u w:val="single"/>
        </w:rPr>
        <w:t>or leakage of sensitive technologies and material</w:t>
      </w:r>
      <w:r w:rsidRPr="009422FD">
        <w:rPr>
          <w:sz w:val="40"/>
          <w:szCs w:val="40"/>
        </w:rPr>
        <w:t xml:space="preserve"> - measures in line with IAEA safeguards. </w:t>
      </w:r>
      <w:r w:rsidRPr="009422FD">
        <w:rPr>
          <w:sz w:val="40"/>
          <w:szCs w:val="40"/>
          <w:u w:val="single"/>
        </w:rPr>
        <w:t xml:space="preserve">An over 8000-men strong </w:t>
      </w:r>
      <w:r w:rsidRPr="009422FD">
        <w:rPr>
          <w:sz w:val="40"/>
          <w:szCs w:val="40"/>
          <w:highlight w:val="yellow"/>
          <w:u w:val="single"/>
        </w:rPr>
        <w:t>Security Division secures nuclear assets</w:t>
      </w:r>
      <w:r w:rsidRPr="009422FD">
        <w:rPr>
          <w:sz w:val="40"/>
          <w:szCs w:val="40"/>
          <w:u w:val="single"/>
        </w:rPr>
        <w:t xml:space="preserve"> and materials and guards against malevolent activities</w:t>
      </w:r>
      <w:r w:rsidRPr="009422FD">
        <w:rPr>
          <w:sz w:val="40"/>
          <w:szCs w:val="40"/>
        </w:rPr>
        <w:t xml:space="preserve">. </w:t>
      </w:r>
      <w:r w:rsidRPr="009422FD">
        <w:rPr>
          <w:sz w:val="40"/>
          <w:szCs w:val="40"/>
          <w:u w:val="single"/>
        </w:rPr>
        <w:t xml:space="preserve">Supported by the strategic forces, it is fully </w:t>
      </w:r>
      <w:r w:rsidRPr="009422FD">
        <w:rPr>
          <w:sz w:val="40"/>
          <w:szCs w:val="40"/>
          <w:highlight w:val="yellow"/>
          <w:u w:val="single"/>
        </w:rPr>
        <w:t>capable of ensuring nuclear security</w:t>
      </w:r>
      <w:r w:rsidRPr="009422FD">
        <w:rPr>
          <w:sz w:val="40"/>
          <w:szCs w:val="40"/>
          <w:u w:val="single"/>
        </w:rPr>
        <w:t xml:space="preserve"> of </w:t>
      </w:r>
      <w:r w:rsidRPr="009422FD">
        <w:rPr>
          <w:sz w:val="40"/>
          <w:szCs w:val="40"/>
          <w:u w:val="single"/>
        </w:rPr>
        <w:lastRenderedPageBreak/>
        <w:t xml:space="preserve">components </w:t>
      </w:r>
      <w:r w:rsidRPr="009422FD">
        <w:rPr>
          <w:sz w:val="40"/>
          <w:szCs w:val="40"/>
          <w:highlight w:val="yellow"/>
          <w:u w:val="single"/>
        </w:rPr>
        <w:t>even in transit</w:t>
      </w:r>
      <w:r w:rsidRPr="009422FD">
        <w:rPr>
          <w:sz w:val="40"/>
          <w:szCs w:val="40"/>
        </w:rPr>
        <w:t xml:space="preserve">.  Prevention of theft of nuclear assets or fissile </w:t>
      </w:r>
      <w:proofErr w:type="gramStart"/>
      <w:r w:rsidRPr="009422FD">
        <w:rPr>
          <w:sz w:val="40"/>
          <w:szCs w:val="40"/>
        </w:rPr>
        <w:t>material  Like</w:t>
      </w:r>
      <w:proofErr w:type="gramEnd"/>
      <w:r w:rsidRPr="009422FD">
        <w:rPr>
          <w:sz w:val="40"/>
          <w:szCs w:val="40"/>
        </w:rPr>
        <w:t xml:space="preserve"> other nuclear states, Pakistan also faces the security challenge of preventing Non-State Actors and terror groups from gaining access to nuclear assets. </w:t>
      </w:r>
      <w:r w:rsidRPr="009422FD">
        <w:rPr>
          <w:sz w:val="40"/>
          <w:szCs w:val="40"/>
          <w:u w:val="single"/>
        </w:rPr>
        <w:t>Its preventive measures are no less effective than those of others</w:t>
      </w:r>
      <w:r w:rsidRPr="009422FD">
        <w:rPr>
          <w:sz w:val="40"/>
          <w:szCs w:val="40"/>
        </w:rPr>
        <w:t xml:space="preserve">.  Commenting on security of nuclear weapons, </w:t>
      </w:r>
      <w:r w:rsidRPr="009422FD">
        <w:rPr>
          <w:sz w:val="40"/>
          <w:szCs w:val="40"/>
          <w:u w:val="single"/>
        </w:rPr>
        <w:t>Congressional Research Service Report</w:t>
      </w:r>
      <w:r w:rsidRPr="009422FD">
        <w:rPr>
          <w:sz w:val="40"/>
          <w:szCs w:val="40"/>
        </w:rPr>
        <w:t xml:space="preserve"> (RL-31589) on Nuclear Threat Reduction Measures for India and Pakistan; </w:t>
      </w:r>
      <w:r w:rsidRPr="009422FD">
        <w:rPr>
          <w:sz w:val="40"/>
          <w:szCs w:val="40"/>
          <w:u w:val="single"/>
        </w:rPr>
        <w:t>observes, “Fissile material components (</w:t>
      </w:r>
      <w:r w:rsidRPr="009422FD">
        <w:rPr>
          <w:sz w:val="40"/>
          <w:szCs w:val="40"/>
          <w:highlight w:val="yellow"/>
          <w:u w:val="single"/>
        </w:rPr>
        <w:t>pits) are</w:t>
      </w:r>
      <w:r w:rsidRPr="009422FD">
        <w:rPr>
          <w:sz w:val="40"/>
          <w:szCs w:val="40"/>
          <w:u w:val="single"/>
        </w:rPr>
        <w:t xml:space="preserve"> thought to be kept </w:t>
      </w:r>
      <w:r w:rsidRPr="009422FD">
        <w:rPr>
          <w:sz w:val="40"/>
          <w:szCs w:val="40"/>
          <w:highlight w:val="yellow"/>
          <w:u w:val="single"/>
        </w:rPr>
        <w:t>separate</w:t>
      </w:r>
      <w:r w:rsidRPr="009422FD">
        <w:rPr>
          <w:sz w:val="40"/>
          <w:szCs w:val="40"/>
          <w:u w:val="single"/>
        </w:rPr>
        <w:t xml:space="preserve">ly </w:t>
      </w:r>
      <w:r w:rsidRPr="009422FD">
        <w:rPr>
          <w:sz w:val="40"/>
          <w:szCs w:val="40"/>
          <w:highlight w:val="yellow"/>
          <w:u w:val="single"/>
        </w:rPr>
        <w:t>from</w:t>
      </w:r>
      <w:r w:rsidRPr="009422FD">
        <w:rPr>
          <w:sz w:val="40"/>
          <w:szCs w:val="40"/>
          <w:u w:val="single"/>
        </w:rPr>
        <w:t xml:space="preserve"> the rest of the </w:t>
      </w:r>
      <w:r w:rsidRPr="009422FD">
        <w:rPr>
          <w:sz w:val="40"/>
          <w:szCs w:val="40"/>
          <w:highlight w:val="yellow"/>
          <w:u w:val="single"/>
        </w:rPr>
        <w:t>warhead</w:t>
      </w:r>
      <w:r w:rsidRPr="009422FD">
        <w:rPr>
          <w:sz w:val="40"/>
          <w:szCs w:val="40"/>
          <w:highlight w:val="yellow"/>
        </w:rPr>
        <w:t xml:space="preserve">. </w:t>
      </w:r>
      <w:r w:rsidRPr="009422FD">
        <w:rPr>
          <w:sz w:val="40"/>
          <w:szCs w:val="40"/>
          <w:highlight w:val="yellow"/>
          <w:u w:val="single"/>
        </w:rPr>
        <w:t>S</w:t>
      </w:r>
      <w:r w:rsidRPr="009422FD">
        <w:rPr>
          <w:sz w:val="40"/>
          <w:szCs w:val="40"/>
          <w:u w:val="single"/>
        </w:rPr>
        <w:t>uch a physical separation helps deter unauthorized use and complicates theft</w:t>
      </w:r>
      <w:r w:rsidRPr="009422FD">
        <w:rPr>
          <w:sz w:val="40"/>
          <w:szCs w:val="40"/>
        </w:rPr>
        <w:t xml:space="preserve">”.  </w:t>
      </w:r>
      <w:r w:rsidRPr="009422FD">
        <w:rPr>
          <w:sz w:val="40"/>
          <w:szCs w:val="40"/>
          <w:u w:val="single"/>
        </w:rPr>
        <w:t xml:space="preserve">Pakistan is believed to have incorporated certain </w:t>
      </w:r>
      <w:r w:rsidRPr="009422FD">
        <w:rPr>
          <w:sz w:val="40"/>
          <w:szCs w:val="40"/>
          <w:highlight w:val="yellow"/>
          <w:u w:val="single"/>
        </w:rPr>
        <w:t>technical safety features</w:t>
      </w:r>
      <w:r w:rsidRPr="009422FD">
        <w:rPr>
          <w:sz w:val="40"/>
          <w:szCs w:val="40"/>
          <w:u w:val="single"/>
        </w:rPr>
        <w:t xml:space="preserve"> into the weapon design which </w:t>
      </w:r>
      <w:r w:rsidRPr="009422FD">
        <w:rPr>
          <w:sz w:val="40"/>
          <w:szCs w:val="40"/>
          <w:highlight w:val="yellow"/>
          <w:u w:val="single"/>
        </w:rPr>
        <w:t>coupled with de-mated status</w:t>
      </w:r>
      <w:r w:rsidRPr="009422FD">
        <w:rPr>
          <w:sz w:val="40"/>
          <w:szCs w:val="40"/>
          <w:u w:val="single"/>
        </w:rPr>
        <w:t xml:space="preserve"> of the weapons</w:t>
      </w:r>
      <w:r w:rsidRPr="009422FD">
        <w:rPr>
          <w:sz w:val="40"/>
          <w:szCs w:val="40"/>
        </w:rPr>
        <w:t xml:space="preserve">, </w:t>
      </w:r>
      <w:r w:rsidRPr="009422FD">
        <w:rPr>
          <w:sz w:val="40"/>
          <w:szCs w:val="40"/>
          <w:u w:val="single"/>
        </w:rPr>
        <w:t>wherein the warhead and the fissile core are stored in separate locations</w:t>
      </w:r>
      <w:r w:rsidRPr="009422FD">
        <w:rPr>
          <w:sz w:val="40"/>
          <w:szCs w:val="40"/>
        </w:rPr>
        <w:t xml:space="preserve">, </w:t>
      </w:r>
      <w:r w:rsidRPr="009422FD">
        <w:rPr>
          <w:sz w:val="40"/>
          <w:szCs w:val="40"/>
          <w:highlight w:val="yellow"/>
          <w:u w:val="single"/>
        </w:rPr>
        <w:t>discourages and denies seizure</w:t>
      </w:r>
      <w:r w:rsidRPr="009422FD">
        <w:rPr>
          <w:sz w:val="40"/>
          <w:szCs w:val="40"/>
          <w:u w:val="single"/>
        </w:rPr>
        <w:t xml:space="preserve"> or theft of an intact nuclear device</w:t>
      </w:r>
      <w:r w:rsidRPr="009422FD">
        <w:rPr>
          <w:sz w:val="40"/>
          <w:szCs w:val="40"/>
        </w:rPr>
        <w:t xml:space="preserve">, guards against accidental or unauthorized launch </w:t>
      </w:r>
      <w:r w:rsidRPr="009422FD">
        <w:rPr>
          <w:sz w:val="40"/>
          <w:szCs w:val="40"/>
          <w:u w:val="single"/>
        </w:rPr>
        <w:t>and prevents diversion of fissile material in the form of weapon components.</w:t>
      </w:r>
      <w:r w:rsidRPr="009422FD">
        <w:rPr>
          <w:sz w:val="40"/>
          <w:szCs w:val="40"/>
        </w:rPr>
        <w:t xml:space="preserve">  </w:t>
      </w:r>
      <w:r w:rsidRPr="009422FD">
        <w:rPr>
          <w:sz w:val="40"/>
          <w:szCs w:val="40"/>
          <w:u w:val="single"/>
        </w:rPr>
        <w:t xml:space="preserve">Pakistan’s </w:t>
      </w:r>
      <w:r w:rsidRPr="009422FD">
        <w:rPr>
          <w:sz w:val="40"/>
          <w:szCs w:val="40"/>
          <w:highlight w:val="yellow"/>
          <w:u w:val="single"/>
        </w:rPr>
        <w:t>nuclear controls also include</w:t>
      </w:r>
      <w:r w:rsidRPr="009422FD">
        <w:rPr>
          <w:sz w:val="40"/>
          <w:szCs w:val="40"/>
          <w:u w:val="single"/>
        </w:rPr>
        <w:t xml:space="preserve"> the functional equivalent to</w:t>
      </w:r>
      <w:r w:rsidRPr="009422FD">
        <w:rPr>
          <w:sz w:val="40"/>
          <w:szCs w:val="40"/>
        </w:rPr>
        <w:t xml:space="preserve"> the two-man rule and Permissive Action Links </w:t>
      </w:r>
      <w:r w:rsidRPr="009422FD">
        <w:rPr>
          <w:sz w:val="40"/>
          <w:szCs w:val="40"/>
          <w:u w:val="single"/>
        </w:rPr>
        <w:t>(</w:t>
      </w:r>
      <w:r w:rsidRPr="009422FD">
        <w:rPr>
          <w:sz w:val="40"/>
          <w:szCs w:val="40"/>
          <w:highlight w:val="yellow"/>
          <w:u w:val="single"/>
        </w:rPr>
        <w:t>PALs</w:t>
      </w:r>
      <w:r w:rsidRPr="009422FD">
        <w:rPr>
          <w:sz w:val="40"/>
          <w:szCs w:val="40"/>
          <w:u w:val="single"/>
        </w:rPr>
        <w:t>)</w:t>
      </w:r>
      <w:r w:rsidRPr="009422FD">
        <w:rPr>
          <w:sz w:val="40"/>
          <w:szCs w:val="40"/>
        </w:rPr>
        <w:t xml:space="preserve"> that most nuclear states rely on to protect against loss of control, inadvertent weapons use, accidents, and other mishaps.  </w:t>
      </w:r>
      <w:r w:rsidRPr="009422FD">
        <w:rPr>
          <w:sz w:val="40"/>
          <w:szCs w:val="40"/>
          <w:u w:val="single"/>
        </w:rPr>
        <w:t xml:space="preserve">Pakistan’s nuclear material or radioactive sources </w:t>
      </w:r>
      <w:proofErr w:type="gramStart"/>
      <w:r w:rsidRPr="009422FD">
        <w:rPr>
          <w:sz w:val="40"/>
          <w:szCs w:val="40"/>
          <w:u w:val="single"/>
        </w:rPr>
        <w:t>have remained</w:t>
      </w:r>
      <w:proofErr w:type="gramEnd"/>
      <w:r w:rsidRPr="009422FD">
        <w:rPr>
          <w:sz w:val="40"/>
          <w:szCs w:val="40"/>
          <w:u w:val="single"/>
        </w:rPr>
        <w:t xml:space="preserve"> safe from theft or pilferage nor </w:t>
      </w:r>
      <w:r w:rsidRPr="009422FD">
        <w:rPr>
          <w:sz w:val="40"/>
          <w:szCs w:val="40"/>
          <w:u w:val="single"/>
        </w:rPr>
        <w:lastRenderedPageBreak/>
        <w:t>has there been any attempt by terrorist elements to gain access to weapons or materials</w:t>
      </w:r>
      <w:r w:rsidRPr="009422FD">
        <w:rPr>
          <w:sz w:val="40"/>
          <w:szCs w:val="40"/>
        </w:rPr>
        <w:t xml:space="preserve">. </w:t>
      </w:r>
      <w:r w:rsidRPr="009422FD">
        <w:rPr>
          <w:sz w:val="40"/>
          <w:szCs w:val="40"/>
          <w:u w:val="single"/>
        </w:rPr>
        <w:t>Lamenting the Western attitude</w:t>
      </w:r>
      <w:r w:rsidRPr="009422FD">
        <w:rPr>
          <w:sz w:val="40"/>
          <w:szCs w:val="40"/>
        </w:rPr>
        <w:t xml:space="preserve"> Peter </w:t>
      </w:r>
      <w:proofErr w:type="spellStart"/>
      <w:r w:rsidRPr="009422FD">
        <w:rPr>
          <w:sz w:val="40"/>
          <w:szCs w:val="40"/>
          <w:u w:val="single"/>
        </w:rPr>
        <w:t>Lavoy</w:t>
      </w:r>
      <w:proofErr w:type="spellEnd"/>
      <w:r w:rsidRPr="009422FD">
        <w:rPr>
          <w:sz w:val="40"/>
          <w:szCs w:val="40"/>
        </w:rPr>
        <w:t xml:space="preserve"> (National Intelligence for Analysis) </w:t>
      </w:r>
      <w:r w:rsidRPr="009422FD">
        <w:rPr>
          <w:sz w:val="40"/>
          <w:szCs w:val="40"/>
          <w:u w:val="single"/>
        </w:rPr>
        <w:t>states, “Since the 1998 tests, various pronouncements</w:t>
      </w:r>
      <w:r w:rsidRPr="009422FD">
        <w:rPr>
          <w:sz w:val="40"/>
          <w:szCs w:val="40"/>
        </w:rPr>
        <w:t xml:space="preserve">, publications in the Western press, and events in the region </w:t>
      </w:r>
      <w:r w:rsidRPr="009422FD">
        <w:rPr>
          <w:sz w:val="40"/>
          <w:szCs w:val="40"/>
          <w:u w:val="single"/>
        </w:rPr>
        <w:t>have eroded the credibility of Pakistan’s nuclear command and control</w:t>
      </w:r>
      <w:r w:rsidRPr="009422FD">
        <w:rPr>
          <w:sz w:val="40"/>
          <w:szCs w:val="40"/>
        </w:rPr>
        <w:t xml:space="preserve">, </w:t>
      </w:r>
      <w:r w:rsidRPr="009422FD">
        <w:rPr>
          <w:sz w:val="40"/>
          <w:szCs w:val="40"/>
          <w:u w:val="single"/>
        </w:rPr>
        <w:t>overshadowing the efforts that have been made since 1999 to harness a coherent command system to ensure management of its nuclear capabilities</w:t>
      </w:r>
      <w:r w:rsidRPr="009422FD">
        <w:rPr>
          <w:sz w:val="40"/>
          <w:szCs w:val="40"/>
        </w:rPr>
        <w:t xml:space="preserve">….”  </w:t>
      </w:r>
      <w:proofErr w:type="spellStart"/>
      <w:r w:rsidRPr="009422FD">
        <w:rPr>
          <w:sz w:val="40"/>
          <w:szCs w:val="40"/>
        </w:rPr>
        <w:t>Guarav</w:t>
      </w:r>
      <w:proofErr w:type="spellEnd"/>
      <w:r w:rsidRPr="009422FD">
        <w:rPr>
          <w:sz w:val="40"/>
          <w:szCs w:val="40"/>
        </w:rPr>
        <w:t xml:space="preserve"> </w:t>
      </w:r>
      <w:proofErr w:type="spellStart"/>
      <w:r w:rsidRPr="009422FD">
        <w:rPr>
          <w:sz w:val="40"/>
          <w:szCs w:val="40"/>
          <w:u w:val="single"/>
        </w:rPr>
        <w:t>Kampani</w:t>
      </w:r>
      <w:proofErr w:type="spellEnd"/>
      <w:r w:rsidRPr="009422FD">
        <w:rPr>
          <w:sz w:val="40"/>
          <w:szCs w:val="40"/>
          <w:u w:val="single"/>
        </w:rPr>
        <w:t xml:space="preserve"> of Center for Nonproliferation Studies says, “Despite such speculative scenario building among policy and security analysts, there is little public evidence to suggest that the safety or the security of Pakistan’s nuclear installations or its nuclear command and control mechanism was ever in jeopardy from internal political instability or Islamists or terrorists forces inside Pakistan or nearby in Afghanistan</w:t>
      </w:r>
      <w:r w:rsidRPr="009422FD">
        <w:rPr>
          <w:sz w:val="40"/>
          <w:szCs w:val="40"/>
        </w:rPr>
        <w:t xml:space="preserve">, either </w:t>
      </w:r>
      <w:r w:rsidRPr="009422FD">
        <w:rPr>
          <w:sz w:val="40"/>
          <w:szCs w:val="40"/>
          <w:u w:val="single"/>
        </w:rPr>
        <w:t>during the</w:t>
      </w:r>
      <w:r w:rsidRPr="009422FD">
        <w:rPr>
          <w:sz w:val="40"/>
          <w:szCs w:val="40"/>
        </w:rPr>
        <w:t xml:space="preserve"> American ‘</w:t>
      </w:r>
      <w:r w:rsidRPr="009422FD">
        <w:rPr>
          <w:sz w:val="40"/>
          <w:szCs w:val="40"/>
          <w:u w:val="single"/>
        </w:rPr>
        <w:t>War against Terrorism</w:t>
      </w:r>
      <w:r w:rsidRPr="009422FD">
        <w:rPr>
          <w:sz w:val="40"/>
          <w:szCs w:val="40"/>
        </w:rPr>
        <w:t xml:space="preserve">‘ in Afghanistan </w:t>
      </w:r>
      <w:r w:rsidRPr="009422FD">
        <w:rPr>
          <w:sz w:val="40"/>
          <w:szCs w:val="40"/>
          <w:u w:val="single"/>
        </w:rPr>
        <w:t>or during the 2001-2002 India-Pakistan military standoff.</w:t>
      </w:r>
      <w:r w:rsidRPr="009422FD">
        <w:rPr>
          <w:sz w:val="40"/>
          <w:szCs w:val="40"/>
        </w:rPr>
        <w:t xml:space="preserve">  In their analysis of threats from Islamic fundamentalism, Scott </w:t>
      </w:r>
      <w:r w:rsidRPr="009422FD">
        <w:rPr>
          <w:sz w:val="40"/>
          <w:szCs w:val="40"/>
          <w:u w:val="single"/>
        </w:rPr>
        <w:t xml:space="preserve">Parrish and </w:t>
      </w:r>
      <w:r w:rsidRPr="009422FD">
        <w:rPr>
          <w:sz w:val="40"/>
          <w:szCs w:val="40"/>
        </w:rPr>
        <w:t xml:space="preserve">William C. </w:t>
      </w:r>
      <w:r w:rsidRPr="009422FD">
        <w:rPr>
          <w:sz w:val="40"/>
          <w:szCs w:val="40"/>
          <w:u w:val="single"/>
        </w:rPr>
        <w:t>Potter</w:t>
      </w:r>
      <w:r w:rsidRPr="009422FD">
        <w:rPr>
          <w:sz w:val="40"/>
          <w:szCs w:val="40"/>
        </w:rPr>
        <w:t xml:space="preserve"> of the WMD Commission </w:t>
      </w:r>
      <w:r w:rsidRPr="009422FD">
        <w:rPr>
          <w:sz w:val="40"/>
          <w:szCs w:val="40"/>
          <w:u w:val="single"/>
        </w:rPr>
        <w:t>opined,</w:t>
      </w:r>
      <w:r w:rsidRPr="009422FD">
        <w:rPr>
          <w:sz w:val="40"/>
          <w:szCs w:val="40"/>
        </w:rPr>
        <w:t xml:space="preserve"> “……. </w:t>
      </w:r>
      <w:r w:rsidRPr="009422FD">
        <w:rPr>
          <w:sz w:val="40"/>
          <w:szCs w:val="40"/>
          <w:u w:val="single"/>
        </w:rPr>
        <w:t>while many states may view Islamic fundamentalism as a significant threat</w:t>
      </w:r>
      <w:r w:rsidRPr="009422FD">
        <w:rPr>
          <w:sz w:val="40"/>
          <w:szCs w:val="40"/>
        </w:rPr>
        <w:t xml:space="preserve">, </w:t>
      </w:r>
      <w:r w:rsidRPr="009422FD">
        <w:rPr>
          <w:sz w:val="40"/>
          <w:szCs w:val="40"/>
          <w:u w:val="single"/>
        </w:rPr>
        <w:t>there appears to be much less agreement on the nature of that threat</w:t>
      </w:r>
      <w:r w:rsidRPr="009422FD">
        <w:rPr>
          <w:sz w:val="40"/>
          <w:szCs w:val="40"/>
        </w:rPr>
        <w:t xml:space="preserve"> and its relationship </w:t>
      </w:r>
      <w:r w:rsidRPr="009422FD">
        <w:rPr>
          <w:sz w:val="40"/>
          <w:szCs w:val="40"/>
          <w:u w:val="single"/>
        </w:rPr>
        <w:t>to nuclear terrorism or proliferation</w:t>
      </w:r>
      <w:r w:rsidRPr="009422FD">
        <w:rPr>
          <w:sz w:val="40"/>
          <w:szCs w:val="40"/>
        </w:rPr>
        <w:t xml:space="preserve">”. </w:t>
      </w:r>
    </w:p>
    <w:p w:rsidR="00BE5CCF" w:rsidRDefault="00BE5CCF" w:rsidP="00BE5CCF">
      <w:pPr>
        <w:pStyle w:val="Heading3"/>
      </w:pPr>
      <w:r>
        <w:lastRenderedPageBreak/>
        <w:t>Adv. 2</w:t>
      </w:r>
    </w:p>
    <w:p w:rsidR="00BE5CCF" w:rsidRPr="00755405" w:rsidRDefault="00BE5CCF" w:rsidP="00BE5CCF"/>
    <w:p w:rsidR="00BE5CCF" w:rsidRPr="009422FD" w:rsidRDefault="00BE5CCF" w:rsidP="00BE5CCF">
      <w:pPr>
        <w:rPr>
          <w:b/>
          <w:sz w:val="40"/>
          <w:szCs w:val="40"/>
        </w:rPr>
      </w:pPr>
      <w:r w:rsidRPr="009422FD">
        <w:rPr>
          <w:b/>
          <w:sz w:val="40"/>
          <w:szCs w:val="40"/>
        </w:rPr>
        <w:t>No impact to Afghanistan</w:t>
      </w:r>
    </w:p>
    <w:p w:rsidR="00BE5CCF" w:rsidRPr="009422FD" w:rsidRDefault="00BE5CCF" w:rsidP="00BE5CCF">
      <w:pPr>
        <w:rPr>
          <w:sz w:val="40"/>
          <w:szCs w:val="40"/>
        </w:rPr>
      </w:pPr>
      <w:proofErr w:type="spellStart"/>
      <w:r w:rsidRPr="009422FD">
        <w:rPr>
          <w:b/>
          <w:sz w:val="40"/>
          <w:szCs w:val="40"/>
        </w:rPr>
        <w:t>Haass</w:t>
      </w:r>
      <w:proofErr w:type="spellEnd"/>
      <w:r w:rsidRPr="009422FD">
        <w:rPr>
          <w:b/>
          <w:sz w:val="40"/>
          <w:szCs w:val="40"/>
        </w:rPr>
        <w:t xml:space="preserve"> 10/11/09</w:t>
      </w:r>
      <w:r w:rsidRPr="009422FD">
        <w:rPr>
          <w:sz w:val="40"/>
          <w:szCs w:val="40"/>
        </w:rPr>
        <w:t xml:space="preserve"> – President, Council on Foreign Relations, former Director of the State Department's Policy Planning Staff</w:t>
      </w:r>
    </w:p>
    <w:p w:rsidR="00BE5CCF" w:rsidRPr="009422FD" w:rsidRDefault="00BE5CCF" w:rsidP="00BE5CCF">
      <w:pPr>
        <w:rPr>
          <w:sz w:val="40"/>
          <w:szCs w:val="40"/>
        </w:rPr>
      </w:pPr>
      <w:proofErr w:type="gramStart"/>
      <w:r w:rsidRPr="009422FD">
        <w:rPr>
          <w:sz w:val="40"/>
          <w:szCs w:val="40"/>
        </w:rPr>
        <w:t>(Richard N. “In the Afghan War, Aim for the Middle.”</w:t>
      </w:r>
      <w:proofErr w:type="gramEnd"/>
      <w:r w:rsidRPr="009422FD">
        <w:rPr>
          <w:sz w:val="40"/>
          <w:szCs w:val="40"/>
        </w:rPr>
        <w:t xml:space="preserve"> Washington Post Op-Ed. http://www.cfr.org/publication/20383/in_the_afghan_war_aim_for_the_middle.html)</w:t>
      </w:r>
    </w:p>
    <w:p w:rsidR="00BE5CCF" w:rsidRPr="009422FD" w:rsidRDefault="00BE5CCF" w:rsidP="00BE5CCF">
      <w:pPr>
        <w:rPr>
          <w:sz w:val="40"/>
          <w:szCs w:val="40"/>
        </w:rPr>
      </w:pPr>
      <w:r w:rsidRPr="009422FD">
        <w:rPr>
          <w:bCs/>
          <w:iCs/>
          <w:sz w:val="40"/>
          <w:szCs w:val="40"/>
          <w:highlight w:val="yellow"/>
          <w:u w:val="single"/>
        </w:rPr>
        <w:t>Why does Afghanistan matter?</w:t>
      </w:r>
      <w:r w:rsidRPr="009422FD">
        <w:rPr>
          <w:bCs/>
          <w:iCs/>
          <w:sz w:val="40"/>
          <w:szCs w:val="40"/>
          <w:u w:val="single"/>
        </w:rPr>
        <w:t xml:space="preserve"> We generally hear four arguments.</w:t>
      </w:r>
      <w:r w:rsidRPr="009422FD">
        <w:rPr>
          <w:sz w:val="40"/>
          <w:szCs w:val="40"/>
        </w:rPr>
        <w:t xml:space="preserve"> First, if the Taliban returns to power, Afghanistan will again be a haven for terrorist groups. Second, if the Taliban takes over, Afghanistan will again become a human rights nightmare. Third, a perceived defeat of the United States in Afghanistan would be a blow to U.S. prestige everywhere and would embolden radicals. Fourth, an Afghanistan under Taliban control would be used by extremists as a sanctuary from which to destabilize Pakistan. </w:t>
      </w:r>
      <w:r w:rsidRPr="009422FD">
        <w:rPr>
          <w:bCs/>
          <w:iCs/>
          <w:sz w:val="40"/>
          <w:szCs w:val="40"/>
          <w:highlight w:val="yellow"/>
          <w:u w:val="single"/>
        </w:rPr>
        <w:t>No</w:t>
      </w:r>
      <w:r w:rsidRPr="009422FD">
        <w:rPr>
          <w:bCs/>
          <w:iCs/>
          <w:sz w:val="40"/>
          <w:szCs w:val="40"/>
          <w:u w:val="single"/>
        </w:rPr>
        <w:t xml:space="preserve">ne of these </w:t>
      </w:r>
      <w:r w:rsidRPr="009422FD">
        <w:rPr>
          <w:bCs/>
          <w:iCs/>
          <w:sz w:val="40"/>
          <w:szCs w:val="40"/>
          <w:highlight w:val="yellow"/>
          <w:u w:val="single"/>
        </w:rPr>
        <w:t>assumptions</w:t>
      </w:r>
      <w:r w:rsidRPr="009422FD">
        <w:rPr>
          <w:bCs/>
          <w:iCs/>
          <w:sz w:val="40"/>
          <w:szCs w:val="40"/>
          <w:u w:val="single"/>
        </w:rPr>
        <w:t xml:space="preserve"> is </w:t>
      </w:r>
      <w:r w:rsidRPr="009422FD">
        <w:rPr>
          <w:bCs/>
          <w:iCs/>
          <w:sz w:val="40"/>
          <w:szCs w:val="40"/>
          <w:highlight w:val="yellow"/>
          <w:u w:val="single"/>
        </w:rPr>
        <w:t>as strong as proponents maintain.</w:t>
      </w:r>
      <w:r w:rsidRPr="009422FD">
        <w:rPr>
          <w:sz w:val="40"/>
          <w:szCs w:val="40"/>
        </w:rPr>
        <w:t xml:space="preserve"> Afghanistan certainly matters -- the question is how much. </w:t>
      </w:r>
      <w:r w:rsidRPr="009422FD">
        <w:rPr>
          <w:bCs/>
          <w:iCs/>
          <w:sz w:val="40"/>
          <w:szCs w:val="40"/>
          <w:highlight w:val="yellow"/>
          <w:u w:val="single"/>
        </w:rPr>
        <w:t>Al-Qaeda does not require Afghan real estate to constitute a</w:t>
      </w:r>
      <w:r w:rsidRPr="009422FD">
        <w:rPr>
          <w:bCs/>
          <w:iCs/>
          <w:sz w:val="40"/>
          <w:szCs w:val="40"/>
          <w:u w:val="single"/>
        </w:rPr>
        <w:t xml:space="preserve"> regional or global </w:t>
      </w:r>
      <w:r w:rsidRPr="009422FD">
        <w:rPr>
          <w:bCs/>
          <w:iCs/>
          <w:sz w:val="40"/>
          <w:szCs w:val="40"/>
          <w:highlight w:val="yellow"/>
          <w:u w:val="single"/>
        </w:rPr>
        <w:t>threat. Terrorists gravitate to areas of least resistance; if they cannot use Afghanistan, they will use countries such as Yemen</w:t>
      </w:r>
      <w:r w:rsidRPr="009422FD">
        <w:rPr>
          <w:bCs/>
          <w:iCs/>
          <w:sz w:val="40"/>
          <w:szCs w:val="40"/>
          <w:u w:val="single"/>
        </w:rPr>
        <w:t xml:space="preserve"> or </w:t>
      </w:r>
      <w:r w:rsidRPr="009422FD">
        <w:rPr>
          <w:bCs/>
          <w:iCs/>
          <w:sz w:val="40"/>
          <w:szCs w:val="40"/>
          <w:highlight w:val="yellow"/>
          <w:u w:val="single"/>
        </w:rPr>
        <w:t>Somalia, as</w:t>
      </w:r>
      <w:r w:rsidRPr="009422FD">
        <w:rPr>
          <w:sz w:val="40"/>
          <w:szCs w:val="40"/>
        </w:rPr>
        <w:t xml:space="preserve"> in fact </w:t>
      </w:r>
      <w:r w:rsidRPr="009422FD">
        <w:rPr>
          <w:bCs/>
          <w:iCs/>
          <w:sz w:val="40"/>
          <w:szCs w:val="40"/>
          <w:highlight w:val="yellow"/>
          <w:u w:val="single"/>
        </w:rPr>
        <w:t xml:space="preserve">they </w:t>
      </w:r>
      <w:r w:rsidRPr="009422FD">
        <w:rPr>
          <w:bCs/>
          <w:iCs/>
          <w:sz w:val="40"/>
          <w:szCs w:val="40"/>
          <w:highlight w:val="yellow"/>
          <w:u w:val="single"/>
        </w:rPr>
        <w:lastRenderedPageBreak/>
        <w:t>already are.</w:t>
      </w:r>
      <w:r w:rsidRPr="009422FD">
        <w:rPr>
          <w:sz w:val="40"/>
          <w:szCs w:val="40"/>
        </w:rPr>
        <w:t xml:space="preserve"> No doubt, the human rights situation would grow worse under Taliban rule, but helping Afghan girls get an education, no matter how laudable, is not a goal that justifies an enormous U.S. military commitment. And yes, </w:t>
      </w:r>
      <w:r w:rsidRPr="009422FD">
        <w:rPr>
          <w:bCs/>
          <w:iCs/>
          <w:sz w:val="40"/>
          <w:szCs w:val="40"/>
          <w:u w:val="single"/>
        </w:rPr>
        <w:t xml:space="preserve">the </w:t>
      </w:r>
      <w:r w:rsidRPr="009422FD">
        <w:rPr>
          <w:bCs/>
          <w:iCs/>
          <w:sz w:val="40"/>
          <w:szCs w:val="40"/>
          <w:highlight w:val="yellow"/>
          <w:u w:val="single"/>
        </w:rPr>
        <w:t>taking of Kabul by</w:t>
      </w:r>
      <w:r w:rsidRPr="009422FD">
        <w:rPr>
          <w:bCs/>
          <w:iCs/>
          <w:sz w:val="40"/>
          <w:szCs w:val="40"/>
          <w:u w:val="single"/>
        </w:rPr>
        <w:t xml:space="preserve"> the </w:t>
      </w:r>
      <w:r w:rsidRPr="009422FD">
        <w:rPr>
          <w:bCs/>
          <w:iCs/>
          <w:sz w:val="40"/>
          <w:szCs w:val="40"/>
          <w:highlight w:val="yellow"/>
          <w:u w:val="single"/>
        </w:rPr>
        <w:t>Taliban would become part of the radicals' narrative, but</w:t>
      </w:r>
      <w:r w:rsidRPr="009422FD">
        <w:rPr>
          <w:bCs/>
          <w:iCs/>
          <w:sz w:val="40"/>
          <w:szCs w:val="40"/>
          <w:u w:val="single"/>
        </w:rPr>
        <w:t xml:space="preserve"> the </w:t>
      </w:r>
      <w:r w:rsidRPr="009422FD">
        <w:rPr>
          <w:bCs/>
          <w:iCs/>
          <w:sz w:val="40"/>
          <w:szCs w:val="40"/>
          <w:highlight w:val="yellow"/>
          <w:u w:val="single"/>
        </w:rPr>
        <w:t>U</w:t>
      </w:r>
      <w:r w:rsidRPr="009422FD">
        <w:rPr>
          <w:bCs/>
          <w:iCs/>
          <w:sz w:val="40"/>
          <w:szCs w:val="40"/>
          <w:u w:val="single"/>
        </w:rPr>
        <w:t xml:space="preserve">nited </w:t>
      </w:r>
      <w:r w:rsidRPr="009422FD">
        <w:rPr>
          <w:bCs/>
          <w:iCs/>
          <w:sz w:val="40"/>
          <w:szCs w:val="40"/>
          <w:highlight w:val="yellow"/>
          <w:u w:val="single"/>
        </w:rPr>
        <w:t>S</w:t>
      </w:r>
      <w:r w:rsidRPr="009422FD">
        <w:rPr>
          <w:bCs/>
          <w:iCs/>
          <w:sz w:val="40"/>
          <w:szCs w:val="40"/>
          <w:u w:val="single"/>
        </w:rPr>
        <w:t xml:space="preserve">tates </w:t>
      </w:r>
      <w:r w:rsidRPr="009422FD">
        <w:rPr>
          <w:bCs/>
          <w:iCs/>
          <w:sz w:val="40"/>
          <w:szCs w:val="40"/>
          <w:highlight w:val="yellow"/>
          <w:u w:val="single"/>
        </w:rPr>
        <w:t>fared well in Asia after</w:t>
      </w:r>
      <w:r w:rsidRPr="009422FD">
        <w:rPr>
          <w:bCs/>
          <w:iCs/>
          <w:sz w:val="40"/>
          <w:szCs w:val="40"/>
          <w:u w:val="single"/>
        </w:rPr>
        <w:t xml:space="preserve"> the </w:t>
      </w:r>
      <w:r w:rsidRPr="009422FD">
        <w:rPr>
          <w:bCs/>
          <w:iCs/>
          <w:sz w:val="40"/>
          <w:szCs w:val="40"/>
          <w:highlight w:val="yellow"/>
          <w:u w:val="single"/>
        </w:rPr>
        <w:t>fall of South Vietnam,</w:t>
      </w:r>
      <w:r w:rsidRPr="009422FD">
        <w:rPr>
          <w:bCs/>
          <w:iCs/>
          <w:sz w:val="40"/>
          <w:szCs w:val="40"/>
          <w:u w:val="single"/>
        </w:rPr>
        <w:t xml:space="preserve"> and </w:t>
      </w:r>
      <w:r w:rsidRPr="009422FD">
        <w:rPr>
          <w:bCs/>
          <w:iCs/>
          <w:sz w:val="40"/>
          <w:szCs w:val="40"/>
          <w:highlight w:val="yellow"/>
          <w:u w:val="single"/>
        </w:rPr>
        <w:t>less than a decade after an ignominious withdrawal from Beirut</w:t>
      </w:r>
      <w:r w:rsidRPr="009422FD">
        <w:rPr>
          <w:bCs/>
          <w:iCs/>
          <w:sz w:val="40"/>
          <w:szCs w:val="40"/>
          <w:u w:val="single"/>
        </w:rPr>
        <w:t xml:space="preserve">, the United States </w:t>
      </w:r>
      <w:r w:rsidRPr="009422FD">
        <w:rPr>
          <w:bCs/>
          <w:iCs/>
          <w:sz w:val="40"/>
          <w:szCs w:val="40"/>
          <w:highlight w:val="yellow"/>
          <w:u w:val="single"/>
        </w:rPr>
        <w:t>amassed</w:t>
      </w:r>
      <w:r w:rsidRPr="009422FD">
        <w:rPr>
          <w:bCs/>
          <w:iCs/>
          <w:sz w:val="40"/>
          <w:szCs w:val="40"/>
          <w:u w:val="single"/>
        </w:rPr>
        <w:t xml:space="preserve"> the </w:t>
      </w:r>
      <w:r w:rsidRPr="009422FD">
        <w:rPr>
          <w:bCs/>
          <w:iCs/>
          <w:sz w:val="40"/>
          <w:szCs w:val="40"/>
          <w:highlight w:val="yellow"/>
          <w:u w:val="single"/>
        </w:rPr>
        <w:t>international coalition that ousted</w:t>
      </w:r>
      <w:r w:rsidRPr="009422FD">
        <w:rPr>
          <w:bCs/>
          <w:iCs/>
          <w:sz w:val="40"/>
          <w:szCs w:val="40"/>
          <w:u w:val="single"/>
        </w:rPr>
        <w:t xml:space="preserve"> Saddam </w:t>
      </w:r>
      <w:r w:rsidRPr="009422FD">
        <w:rPr>
          <w:bCs/>
          <w:iCs/>
          <w:sz w:val="40"/>
          <w:szCs w:val="40"/>
          <w:highlight w:val="yellow"/>
          <w:u w:val="single"/>
        </w:rPr>
        <w:t>Hussein from Kuwait. There are and always will be opportunities to demonstrate</w:t>
      </w:r>
      <w:r w:rsidRPr="009422FD">
        <w:rPr>
          <w:bCs/>
          <w:iCs/>
          <w:sz w:val="40"/>
          <w:szCs w:val="40"/>
          <w:u w:val="single"/>
        </w:rPr>
        <w:t xml:space="preserve"> the</w:t>
      </w:r>
      <w:r w:rsidRPr="009422FD">
        <w:rPr>
          <w:bCs/>
          <w:iCs/>
          <w:sz w:val="40"/>
          <w:szCs w:val="40"/>
          <w:highlight w:val="yellow"/>
          <w:u w:val="single"/>
        </w:rPr>
        <w:t xml:space="preserve"> effectiveness of U.S. power</w:t>
      </w:r>
      <w:r w:rsidRPr="009422FD">
        <w:rPr>
          <w:sz w:val="40"/>
          <w:szCs w:val="40"/>
          <w:highlight w:val="yellow"/>
        </w:rPr>
        <w:t>.</w:t>
      </w:r>
    </w:p>
    <w:p w:rsidR="00BE5CCF" w:rsidRDefault="00BE5CCF" w:rsidP="00BE5CCF">
      <w:pPr>
        <w:pStyle w:val="Heading3"/>
      </w:pPr>
      <w:r>
        <w:lastRenderedPageBreak/>
        <w:t>Adv. 3</w:t>
      </w:r>
    </w:p>
    <w:p w:rsidR="00BE5CCF" w:rsidRPr="00A70EBA" w:rsidRDefault="00BE5CCF" w:rsidP="00BE5CCF">
      <w:pPr>
        <w:pStyle w:val="Heading4"/>
      </w:pPr>
      <w:r w:rsidRPr="00A70EBA">
        <w:t>Lack of ANSF training is an alt cause — their article</w:t>
      </w:r>
    </w:p>
    <w:p w:rsidR="00BE5CCF" w:rsidRPr="00A70EBA" w:rsidRDefault="00BE5CCF" w:rsidP="00BE5CCF">
      <w:r w:rsidRPr="00A70EBA">
        <w:rPr>
          <w:rFonts w:eastAsia="MS Mincho" w:cs="Times New Roman"/>
          <w:b/>
          <w:sz w:val="24"/>
          <w:szCs w:val="20"/>
        </w:rPr>
        <w:t>Kagan, 7/18</w:t>
      </w:r>
      <w:r w:rsidRPr="00A70EBA">
        <w:rPr>
          <w:rFonts w:eastAsia="MS Mincho" w:cs="Times New Roman"/>
          <w:bCs/>
          <w:sz w:val="24"/>
          <w:szCs w:val="20"/>
        </w:rPr>
        <w:t>/</w:t>
      </w:r>
      <w:r w:rsidRPr="00A70EBA">
        <w:t xml:space="preserve">2013 [Frederick W., Christopher </w:t>
      </w:r>
      <w:proofErr w:type="spellStart"/>
      <w:r w:rsidRPr="00A70EBA">
        <w:t>DeMuth</w:t>
      </w:r>
      <w:proofErr w:type="spellEnd"/>
      <w:r w:rsidRPr="00A70EBA">
        <w:t xml:space="preserve">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w:t>
      </w:r>
      <w:hyperlink r:id="rId21" w:history="1">
        <w:r w:rsidRPr="00A70EBA">
          <w:t>http://www.criticalthreats.org/al-qaeda/kagan-continued-expansion-al-qaeda-affiliates-capabilities-july-18-2013</w:t>
        </w:r>
      </w:hyperlink>
      <w:r w:rsidRPr="00A70EBA">
        <w:t>, BJM]</w:t>
      </w:r>
    </w:p>
    <w:p w:rsidR="00BE5CCF" w:rsidRPr="00A70EBA" w:rsidRDefault="00BE5CCF" w:rsidP="00BE5CCF">
      <w:r w:rsidRPr="00A70EBA">
        <w:rPr>
          <w:highlight w:val="yellow"/>
        </w:rPr>
        <w:t>The war against al Qaeda is not going well</w:t>
      </w:r>
      <w:r w:rsidRPr="00A70EBA">
        <w:t xml:space="preserve">. Afghanistan has seen the most success, since Coalition and Afghan National Security Forces (ANSF) have been able to prevent al Qaeda from re-establishing effective sanctuary in the places from which the 9/11 attacks were planned and launched. The killing of Osama bin Laden has not been followed-up in Pakistan with disruption to the leadership group there on the scale of operations that preceded the Abbottabad raid. </w:t>
      </w:r>
      <w:r w:rsidRPr="00A70EBA">
        <w:rPr>
          <w:highlight w:val="green"/>
        </w:rPr>
        <w:t>Al Qaeda affiliates</w:t>
      </w:r>
      <w:r w:rsidRPr="00A70EBA">
        <w:t xml:space="preserve"> in Iraq, Syria, Yemen, and West Africa </w:t>
      </w:r>
      <w:r w:rsidRPr="00A70EBA">
        <w:rPr>
          <w:highlight w:val="green"/>
        </w:rPr>
        <w:t xml:space="preserve">have dramatically expanded </w:t>
      </w:r>
      <w:r w:rsidRPr="00A70EBA">
        <w:t xml:space="preserve">their </w:t>
      </w:r>
      <w:r w:rsidRPr="00A70EBA">
        <w:rPr>
          <w:highlight w:val="yellow"/>
        </w:rPr>
        <w:t>operating areas and capabilities</w:t>
      </w:r>
      <w:r w:rsidRPr="00A70EBA">
        <w:t xml:space="preserve"> since 2009 </w:t>
      </w:r>
      <w:r w:rsidRPr="00A70EBA">
        <w:rPr>
          <w:highlight w:val="yellow"/>
        </w:rPr>
        <w:t xml:space="preserve">and appear poised to continue </w:t>
      </w:r>
      <w:r w:rsidRPr="00A70EBA">
        <w:t xml:space="preserve">that expansion. </w:t>
      </w:r>
      <w:r w:rsidRPr="00A70EBA">
        <w:rPr>
          <w:highlight w:val="green"/>
        </w:rPr>
        <w:t xml:space="preserve">Progress against al </w:t>
      </w:r>
      <w:proofErr w:type="spellStart"/>
      <w:r w:rsidRPr="00A70EBA">
        <w:rPr>
          <w:highlight w:val="green"/>
        </w:rPr>
        <w:t>Shabaab</w:t>
      </w:r>
      <w:proofErr w:type="spellEnd"/>
      <w:r w:rsidRPr="00A70EBA">
        <w:rPr>
          <w:highlight w:val="yellow"/>
        </w:rPr>
        <w:t>,</w:t>
      </w:r>
      <w:r w:rsidRPr="00A70EBA">
        <w:t xml:space="preserve"> the al Qaeda affiliate in Somalia</w:t>
      </w:r>
      <w:r w:rsidRPr="00A70EBA">
        <w:rPr>
          <w:highlight w:val="green"/>
        </w:rPr>
        <w:t>, is extremely fragile and shows signs of beginning to unravel</w:t>
      </w:r>
      <w:r w:rsidRPr="00A70EBA">
        <w:rPr>
          <w:highlight w:val="yellow"/>
        </w:rPr>
        <w:t>.</w:t>
      </w:r>
      <w:r w:rsidRPr="00A70EBA">
        <w:t xml:space="preserve"> New groups with al Qaeda leanings, although not </w:t>
      </w:r>
      <w:proofErr w:type="gramStart"/>
      <w:r w:rsidRPr="00A70EBA">
        <w:t>affiliations,</w:t>
      </w:r>
      <w:proofErr w:type="gramEnd"/>
      <w:r w:rsidRPr="00A70EBA">
        <w:t xml:space="preserve"> are emerging in Egypt, and old groups that had not previously been affiliated with al Qaeda, such as </w:t>
      </w:r>
      <w:proofErr w:type="spellStart"/>
      <w:r w:rsidRPr="00A70EBA">
        <w:t>Boko</w:t>
      </w:r>
      <w:proofErr w:type="spellEnd"/>
      <w:r w:rsidRPr="00A70EBA">
        <w:t xml:space="preserve"> Haram in Nigeria, appear to be moving closer to it. </w:t>
      </w:r>
      <w:r w:rsidRPr="00A70EBA">
        <w:rPr>
          <w:highlight w:val="green"/>
        </w:rPr>
        <w:t xml:space="preserve">Current trends point </w:t>
      </w:r>
      <w:r w:rsidRPr="00A70EBA">
        <w:rPr>
          <w:highlight w:val="yellow"/>
        </w:rPr>
        <w:t xml:space="preserve">to </w:t>
      </w:r>
      <w:r w:rsidRPr="00A70EBA">
        <w:t xml:space="preserve">continued </w:t>
      </w:r>
      <w:r w:rsidRPr="00A70EBA">
        <w:rPr>
          <w:highlight w:val="green"/>
        </w:rPr>
        <w:t xml:space="preserve">expansion of al Qaeda affiliates </w:t>
      </w:r>
      <w:r w:rsidRPr="00A70EBA">
        <w:t xml:space="preserve">and their capabilities, and it is difficult to see how current or proposed American and international policies are likely to contain that expansion, let alone reduce it to 2009 levels or below. Americans must seriously consider the possibility that </w:t>
      </w:r>
      <w:r w:rsidRPr="00A70EBA">
        <w:rPr>
          <w:highlight w:val="green"/>
        </w:rPr>
        <w:t>we are</w:t>
      </w:r>
      <w:r w:rsidRPr="00A70EBA">
        <w:t xml:space="preserve">, in fact, </w:t>
      </w:r>
      <w:r w:rsidRPr="00A70EBA">
        <w:rPr>
          <w:highlight w:val="green"/>
        </w:rPr>
        <w:t>starting to lose the war against al Qaeda</w:t>
      </w:r>
      <w:r w:rsidRPr="00A70EBA">
        <w:t xml:space="preserve">.  </w:t>
      </w:r>
      <w:r w:rsidRPr="00A70EBA">
        <w:rPr>
          <w:highlight w:val="yellow"/>
        </w:rPr>
        <w:t>The</w:t>
      </w:r>
      <w:r w:rsidRPr="00A70EBA">
        <w:t xml:space="preserve"> policy </w:t>
      </w:r>
      <w:r w:rsidRPr="00A70EBA">
        <w:rPr>
          <w:highlight w:val="yellow"/>
        </w:rPr>
        <w:t>debate</w:t>
      </w:r>
      <w:r w:rsidRPr="00A70EBA">
        <w:t xml:space="preserve"> </w:t>
      </w:r>
      <w:r w:rsidRPr="00A70EBA">
        <w:rPr>
          <w:highlight w:val="yellow"/>
        </w:rPr>
        <w:t xml:space="preserve">about al Qaeda has been bedeviled by competing definitions </w:t>
      </w:r>
      <w:r w:rsidRPr="00A70EBA">
        <w:t xml:space="preserve">of the group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A70EBA">
        <w:rPr>
          <w:highlight w:val="green"/>
        </w:rPr>
        <w:t>Obama</w:t>
      </w:r>
      <w:r w:rsidRPr="00A70EBA">
        <w:t xml:space="preserve"> Administration </w:t>
      </w:r>
      <w:r w:rsidRPr="00A70EBA">
        <w:rPr>
          <w:highlight w:val="green"/>
        </w:rPr>
        <w:t xml:space="preserve">has focused narrowly on the "core </w:t>
      </w:r>
      <w:r w:rsidRPr="00A70EBA">
        <w:t xml:space="preserve">group" in Pakistan around bin Laden and, after his death, around his successor, </w:t>
      </w:r>
      <w:proofErr w:type="spellStart"/>
      <w:r w:rsidRPr="00A70EBA">
        <w:t>Ayman</w:t>
      </w:r>
      <w:proofErr w:type="spellEnd"/>
      <w:r w:rsidRPr="00A70EBA">
        <w:t xml:space="preserve"> al Zawahiri. The current administration has also labored to distinguish al Qaeda franchises that have the intent and capability to attack the United States homeland from those that do not, implying (or sometimes stating) that the U.S. should act only against the former while observing the latter to ensure that they do not change course.  </w:t>
      </w:r>
    </w:p>
    <w:p w:rsidR="00BE5CCF" w:rsidRPr="00A70EBA" w:rsidRDefault="00BE5CCF" w:rsidP="00BE5CCF">
      <w:pPr>
        <w:rPr>
          <w:b/>
        </w:rPr>
      </w:pPr>
      <w:r w:rsidRPr="00A70EBA">
        <w:rPr>
          <w:b/>
        </w:rPr>
        <w:t>*Stanford Stops Here*</w:t>
      </w:r>
    </w:p>
    <w:p w:rsidR="00BE5CCF" w:rsidRPr="00A70EBA" w:rsidRDefault="00BE5CCF" w:rsidP="00BE5CCF">
      <w:r w:rsidRPr="00A70EBA">
        <w:t xml:space="preserve">American airpower supporting local Afghan militias drove al Qaeda from its training bases near the major Afghan cities of Kandahar and Jalalabad in 2001, but the group retreated to mountain </w:t>
      </w:r>
      <w:proofErr w:type="spellStart"/>
      <w:r w:rsidRPr="00A70EBA">
        <w:t>fastnesses</w:t>
      </w:r>
      <w:proofErr w:type="spellEnd"/>
      <w:r w:rsidRPr="00A70EBA">
        <w:t xml:space="preserve"> near (but not over) the Pakistan border.  Since there is now some debate about the wisdom of introducing American ground forces into Afghanistan in the first place, it is worth remembering that only the operations of those (very limited) ground forces we deployed in 2002 actually drove al Qaeda out of Afghanistan almost entirely.  Although limited al Qaeda cells and individual (generally low-ranking) leaders have remained in Afghanistan (primarily in the extremely rugged and remote areas of Afghanistan's northeast), the leadership group never returned, nor have new training camps or bases been established.  The continued limited al Qaeda presence in Afghanistan and periodic statements by the group, however, indicate that it has not abandoned the desire to re-establish itself in its former strongholds.  </w:t>
      </w:r>
      <w:r w:rsidRPr="00A70EBA">
        <w:rPr>
          <w:highlight w:val="green"/>
          <w:u w:val="single"/>
        </w:rPr>
        <w:t>Continued success in Afghanistan</w:t>
      </w:r>
      <w:r w:rsidRPr="00A70EBA">
        <w:t xml:space="preserve"> therefore </w:t>
      </w:r>
      <w:r w:rsidRPr="00A70EBA">
        <w:rPr>
          <w:highlight w:val="green"/>
          <w:u w:val="single"/>
        </w:rPr>
        <w:t>requires</w:t>
      </w:r>
      <w:r w:rsidRPr="00A70EBA">
        <w:rPr>
          <w:u w:val="single"/>
        </w:rPr>
        <w:t xml:space="preserve"> ensuring that </w:t>
      </w:r>
      <w:r w:rsidRPr="00A70EBA">
        <w:rPr>
          <w:highlight w:val="green"/>
          <w:u w:val="single"/>
        </w:rPr>
        <w:t>the ANSF remains strong</w:t>
      </w:r>
      <w:r w:rsidRPr="00A70EBA">
        <w:rPr>
          <w:u w:val="single"/>
        </w:rPr>
        <w:t xml:space="preserve"> and coherent enough </w:t>
      </w:r>
      <w:r w:rsidRPr="00A70EBA">
        <w:rPr>
          <w:highlight w:val="green"/>
          <w:u w:val="single"/>
        </w:rPr>
        <w:t>to prevent al Qaeda from returning after</w:t>
      </w:r>
      <w:r w:rsidRPr="00A70EBA">
        <w:rPr>
          <w:u w:val="single"/>
        </w:rPr>
        <w:t xml:space="preserve"> the </w:t>
      </w:r>
      <w:r w:rsidRPr="00A70EBA">
        <w:rPr>
          <w:highlight w:val="green"/>
          <w:u w:val="single"/>
        </w:rPr>
        <w:t>withdrawal of</w:t>
      </w:r>
      <w:r w:rsidRPr="00A70EBA">
        <w:rPr>
          <w:u w:val="single"/>
        </w:rPr>
        <w:t xml:space="preserve"> U.S. combat </w:t>
      </w:r>
      <w:r w:rsidRPr="00A70EBA">
        <w:rPr>
          <w:highlight w:val="green"/>
          <w:u w:val="single"/>
        </w:rPr>
        <w:t>forces</w:t>
      </w:r>
      <w:r w:rsidRPr="00A70EBA">
        <w:t>.</w:t>
      </w:r>
    </w:p>
    <w:p w:rsidR="00BE5CCF" w:rsidRPr="00A70EBA" w:rsidRDefault="00BE5CCF" w:rsidP="00BE5CCF">
      <w:pPr>
        <w:pStyle w:val="Heading4"/>
      </w:pPr>
      <w:r w:rsidRPr="00A70EBA">
        <w:t xml:space="preserve">The risk of terror is </w:t>
      </w:r>
      <w:r w:rsidRPr="00A70EBA">
        <w:rPr>
          <w:u w:val="single"/>
        </w:rPr>
        <w:t>very low</w:t>
      </w:r>
      <w:r w:rsidRPr="00A70EBA">
        <w:t xml:space="preserve"> and they need to </w:t>
      </w:r>
      <w:r w:rsidRPr="00A70EBA">
        <w:rPr>
          <w:u w:val="single"/>
        </w:rPr>
        <w:t>secure fissile material</w:t>
      </w:r>
      <w:r w:rsidRPr="00A70EBA">
        <w:t xml:space="preserve"> to solve — your author</w:t>
      </w:r>
    </w:p>
    <w:p w:rsidR="00BE5CCF" w:rsidRPr="00A70EBA" w:rsidRDefault="00BE5CCF" w:rsidP="00BE5CCF">
      <w:pPr>
        <w:rPr>
          <w:rFonts w:eastAsia="MS Mincho" w:cs="Times New Roman"/>
          <w:bCs/>
          <w:sz w:val="16"/>
          <w:szCs w:val="16"/>
        </w:rPr>
      </w:pPr>
      <w:r w:rsidRPr="00A70EBA">
        <w:rPr>
          <w:rFonts w:eastAsia="MS Mincho" w:cs="Times New Roman"/>
          <w:b/>
          <w:szCs w:val="20"/>
        </w:rPr>
        <w:t>Allison, IR Director @ Harvard, 12</w:t>
      </w:r>
      <w:r w:rsidRPr="00A70EBA">
        <w:rPr>
          <w:rFonts w:eastAsia="MS Mincho" w:cs="Times New Roman"/>
          <w:sz w:val="18"/>
          <w:szCs w:val="20"/>
        </w:rPr>
        <w:t xml:space="preserve"> </w:t>
      </w:r>
      <w:r w:rsidRPr="00A70EBA">
        <w:rPr>
          <w:rFonts w:eastAsia="MS Mincho" w:cs="Times New Roman"/>
          <w:bCs/>
          <w:sz w:val="16"/>
          <w:szCs w:val="16"/>
        </w:rPr>
        <w:t xml:space="preserve">[Graham, Director, </w:t>
      </w:r>
      <w:proofErr w:type="spellStart"/>
      <w:r w:rsidRPr="00A70EBA">
        <w:rPr>
          <w:rFonts w:eastAsia="MS Mincho" w:cs="Times New Roman"/>
          <w:bCs/>
          <w:sz w:val="16"/>
          <w:szCs w:val="16"/>
        </w:rPr>
        <w:t>Belfer</w:t>
      </w:r>
      <w:proofErr w:type="spellEnd"/>
      <w:r w:rsidRPr="00A70EBA">
        <w:rPr>
          <w:rFonts w:eastAsia="MS Mincho" w:cs="Times New Roman"/>
          <w:bCs/>
          <w:sz w:val="16"/>
          <w:szCs w:val="16"/>
        </w:rPr>
        <w:t xml:space="preserve"> Center for Science and International Affairs; Douglas Dillon Professor of Government, Harvard Kennedy School, "Living in the Era of </w:t>
      </w:r>
      <w:proofErr w:type="spellStart"/>
      <w:r w:rsidRPr="00A70EBA">
        <w:rPr>
          <w:rFonts w:eastAsia="MS Mincho" w:cs="Times New Roman"/>
          <w:bCs/>
          <w:sz w:val="16"/>
          <w:szCs w:val="16"/>
        </w:rPr>
        <w:t>Megaterror</w:t>
      </w:r>
      <w:proofErr w:type="spellEnd"/>
      <w:r w:rsidRPr="00A70EBA">
        <w:rPr>
          <w:rFonts w:eastAsia="MS Mincho" w:cs="Times New Roman"/>
          <w:bCs/>
          <w:sz w:val="16"/>
          <w:szCs w:val="16"/>
        </w:rPr>
        <w:t xml:space="preserve">", Sept 7, </w:t>
      </w:r>
      <w:hyperlink r:id="rId22" w:history="1">
        <w:r w:rsidRPr="00A70EBA">
          <w:rPr>
            <w:rFonts w:eastAsia="MS Mincho" w:cs="Times New Roman"/>
            <w:bCs/>
            <w:sz w:val="16"/>
            <w:szCs w:val="16"/>
          </w:rPr>
          <w:t>http://belfercenter.ksg.harvard.edu/publication/22302/living_in_the_era_of_megaterror.html</w:t>
        </w:r>
      </w:hyperlink>
      <w:r w:rsidRPr="00A70EBA">
        <w:rPr>
          <w:rFonts w:eastAsia="MS Mincho" w:cs="Times New Roman"/>
          <w:bCs/>
          <w:sz w:val="16"/>
          <w:szCs w:val="16"/>
        </w:rPr>
        <w:t>. BJM]</w:t>
      </w:r>
    </w:p>
    <w:p w:rsidR="00BE5CCF" w:rsidRPr="00A70EBA" w:rsidRDefault="00BE5CCF" w:rsidP="00BE5CCF">
      <w:pPr>
        <w:rPr>
          <w:u w:val="single"/>
        </w:rPr>
      </w:pPr>
      <w:r w:rsidRPr="00A70EBA">
        <w:rPr>
          <w:u w:val="single"/>
        </w:rPr>
        <w:t xml:space="preserve">Fortunately, </w:t>
      </w:r>
      <w:r w:rsidRPr="00A70EBA">
        <w:rPr>
          <w:highlight w:val="green"/>
          <w:u w:val="single"/>
        </w:rPr>
        <w:t>it is more difficult for a terrorist to acquire</w:t>
      </w:r>
      <w:r w:rsidRPr="00A70EBA">
        <w:rPr>
          <w:u w:val="single"/>
        </w:rPr>
        <w:t xml:space="preserve"> the “</w:t>
      </w:r>
      <w:r w:rsidRPr="00A70EBA">
        <w:rPr>
          <w:highlight w:val="green"/>
          <w:u w:val="single"/>
        </w:rPr>
        <w:t>means” to cause</w:t>
      </w:r>
      <w:r w:rsidRPr="00A70EBA">
        <w:rPr>
          <w:u w:val="single"/>
        </w:rPr>
        <w:t xml:space="preserve"> mass </w:t>
      </w:r>
      <w:r w:rsidRPr="00A70EBA">
        <w:rPr>
          <w:highlight w:val="green"/>
          <w:u w:val="single"/>
        </w:rPr>
        <w:t>casualties. Producing highly enriched uranium</w:t>
      </w:r>
      <w:r w:rsidRPr="00A70EBA">
        <w:t xml:space="preserve"> or plutonium </w:t>
      </w:r>
      <w:r w:rsidRPr="00A70EBA">
        <w:rPr>
          <w:highlight w:val="green"/>
          <w:u w:val="single"/>
        </w:rPr>
        <w:t>requires expensive industrial-scale investments</w:t>
      </w:r>
      <w:r w:rsidRPr="00A70EBA">
        <w:rPr>
          <w:u w:val="single"/>
        </w:rPr>
        <w:t xml:space="preserve"> that </w:t>
      </w:r>
      <w:r w:rsidRPr="00A70EBA">
        <w:rPr>
          <w:highlight w:val="green"/>
          <w:u w:val="single"/>
        </w:rPr>
        <w:t>only states will make. If all</w:t>
      </w:r>
      <w:r w:rsidRPr="00A70EBA">
        <w:rPr>
          <w:u w:val="single"/>
        </w:rPr>
        <w:t xml:space="preserve"> fissile </w:t>
      </w:r>
      <w:r w:rsidRPr="00A70EBA">
        <w:rPr>
          <w:highlight w:val="green"/>
          <w:u w:val="single"/>
        </w:rPr>
        <w:t>material can be secured to a gold standard</w:t>
      </w:r>
      <w:r w:rsidRPr="00A70EBA">
        <w:rPr>
          <w:u w:val="single"/>
        </w:rPr>
        <w:t xml:space="preserve"> </w:t>
      </w:r>
      <w:r w:rsidRPr="00A70EBA">
        <w:rPr>
          <w:highlight w:val="green"/>
          <w:u w:val="single"/>
        </w:rPr>
        <w:t>beyond the reach of</w:t>
      </w:r>
      <w:r w:rsidRPr="00A70EBA">
        <w:rPr>
          <w:u w:val="single"/>
        </w:rPr>
        <w:t xml:space="preserve"> thieves or </w:t>
      </w:r>
      <w:r w:rsidRPr="00A70EBA">
        <w:rPr>
          <w:highlight w:val="green"/>
          <w:u w:val="single"/>
        </w:rPr>
        <w:t>terrorists</w:t>
      </w:r>
      <w:r w:rsidRPr="00A70EBA">
        <w:rPr>
          <w:u w:val="single"/>
        </w:rPr>
        <w:t>, aspirations to become the world’s first nuclear terrorist can be thwarted.</w:t>
      </w:r>
    </w:p>
    <w:p w:rsidR="00BE5CCF" w:rsidRPr="00A70EBA" w:rsidRDefault="00BE5CCF" w:rsidP="00BE5CCF">
      <w:r w:rsidRPr="00A70EBA">
        <w:rPr>
          <w:u w:val="single"/>
        </w:rPr>
        <w:lastRenderedPageBreak/>
        <w:t>Capabilities for producing bioterrorist agents are not so easily secured or policed</w:t>
      </w:r>
      <w:r w:rsidRPr="00A70EBA">
        <w:t>. While more has been done, and much more could be done to further raise the technological barrier, as knowledge advances and technological capabilities to make pathogens become more accessible, the means for bioterrorism will come within the reach of terrorists.</w:t>
      </w:r>
    </w:p>
    <w:p w:rsidR="00BE5CCF" w:rsidRPr="00A70EBA" w:rsidRDefault="00BE5CCF" w:rsidP="00BE5CCF">
      <w:pPr>
        <w:pStyle w:val="Heading4"/>
      </w:pPr>
      <w:r w:rsidRPr="00A70EBA">
        <w:t xml:space="preserve">Troops are </w:t>
      </w:r>
      <w:r w:rsidRPr="00A70EBA">
        <w:rPr>
          <w:u w:val="single"/>
        </w:rPr>
        <w:t>insufficient to solve</w:t>
      </w:r>
      <w:r w:rsidRPr="00A70EBA">
        <w:t xml:space="preserve"> bioterror — your author</w:t>
      </w:r>
    </w:p>
    <w:p w:rsidR="00BE5CCF" w:rsidRPr="00A70EBA" w:rsidRDefault="00BE5CCF" w:rsidP="00BE5CCF">
      <w:pPr>
        <w:rPr>
          <w:rFonts w:eastAsia="MS Mincho" w:cs="Times New Roman"/>
          <w:szCs w:val="20"/>
        </w:rPr>
      </w:pPr>
      <w:proofErr w:type="spellStart"/>
      <w:r w:rsidRPr="00A70EBA">
        <w:rPr>
          <w:rFonts w:eastAsia="MS Mincho" w:cs="Times New Roman"/>
          <w:b/>
          <w:szCs w:val="20"/>
        </w:rPr>
        <w:t>Myhrvold</w:t>
      </w:r>
      <w:proofErr w:type="spellEnd"/>
      <w:r w:rsidRPr="00A70EBA">
        <w:rPr>
          <w:rFonts w:eastAsia="MS Mincho" w:cs="Times New Roman"/>
          <w:b/>
          <w:szCs w:val="20"/>
        </w:rPr>
        <w:t xml:space="preserve"> 13</w:t>
      </w:r>
      <w:r w:rsidRPr="00A70EBA">
        <w:rPr>
          <w:rFonts w:eastAsia="MS Mincho" w:cs="Times New Roman"/>
          <w:sz w:val="18"/>
          <w:szCs w:val="20"/>
        </w:rPr>
        <w:t xml:space="preserve"> </w:t>
      </w:r>
      <w:r w:rsidRPr="00A70EBA">
        <w:rPr>
          <w:rFonts w:eastAsia="MS Mincho" w:cs="Times New Roman"/>
          <w:bCs/>
          <w:sz w:val="16"/>
          <w:szCs w:val="16"/>
        </w:rPr>
        <w:t xml:space="preserve">[Nathan, formerly Chief Technology Officer at Microsoft, is co-founder of Intellectual Ventures—one of the largest patent holding companies in the world, “Strategic Terrorism: A Call to Action”, The </w:t>
      </w:r>
      <w:proofErr w:type="spellStart"/>
      <w:r w:rsidRPr="00A70EBA">
        <w:rPr>
          <w:rFonts w:eastAsia="MS Mincho" w:cs="Times New Roman"/>
          <w:bCs/>
          <w:sz w:val="16"/>
          <w:szCs w:val="16"/>
        </w:rPr>
        <w:t>Lawfare</w:t>
      </w:r>
      <w:proofErr w:type="spellEnd"/>
      <w:r w:rsidRPr="00A70EBA">
        <w:rPr>
          <w:rFonts w:eastAsia="MS Mincho" w:cs="Times New Roman"/>
          <w:bCs/>
          <w:sz w:val="16"/>
          <w:szCs w:val="16"/>
        </w:rPr>
        <w:t xml:space="preserve"> Research Paper </w:t>
      </w:r>
      <w:proofErr w:type="gramStart"/>
      <w:r w:rsidRPr="00A70EBA">
        <w:rPr>
          <w:rFonts w:eastAsia="MS Mincho" w:cs="Times New Roman"/>
          <w:bCs/>
          <w:sz w:val="16"/>
          <w:szCs w:val="16"/>
        </w:rPr>
        <w:t>Series  Research</w:t>
      </w:r>
      <w:proofErr w:type="gramEnd"/>
      <w:r w:rsidRPr="00A70EBA">
        <w:rPr>
          <w:rFonts w:eastAsia="MS Mincho" w:cs="Times New Roman"/>
          <w:bCs/>
          <w:sz w:val="16"/>
          <w:szCs w:val="16"/>
        </w:rPr>
        <w:t xml:space="preserve"> paper NO . 2, </w:t>
      </w:r>
      <w:hyperlink r:id="rId23" w:history="1">
        <w:r w:rsidRPr="00A70EBA">
          <w:rPr>
            <w:rFonts w:eastAsia="MS Mincho" w:cs="Times New Roman"/>
            <w:bCs/>
            <w:sz w:val="16"/>
            <w:szCs w:val="16"/>
          </w:rPr>
          <w:t>http://www.lawfareblog.com/wp-content/uploads/2013/07/Strategic-Terrorism-Myhrvold-7-3-2013.pdf</w:t>
        </w:r>
      </w:hyperlink>
      <w:r w:rsidRPr="00A70EBA">
        <w:rPr>
          <w:rFonts w:eastAsia="MS Mincho" w:cs="Times New Roman"/>
          <w:bCs/>
          <w:sz w:val="16"/>
          <w:szCs w:val="16"/>
        </w:rPr>
        <w:t>, BJM]</w:t>
      </w:r>
    </w:p>
    <w:p w:rsidR="00BE5CCF" w:rsidRDefault="00BE5CCF" w:rsidP="00BE5CCF">
      <w:r w:rsidRPr="00A70EBA">
        <w:t xml:space="preserve">Worries about the future of the human race are hardly novel. </w:t>
      </w:r>
      <w:proofErr w:type="gramStart"/>
      <w:r w:rsidRPr="00A70EBA">
        <w:t>indeed</w:t>
      </w:r>
      <w:proofErr w:type="gramEnd"/>
      <w:r w:rsidRPr="00A70EBA">
        <w:t xml:space="preserve">, </w:t>
      </w:r>
      <w:r w:rsidRPr="00A70EBA">
        <w:rPr>
          <w:highlight w:val="green"/>
          <w:u w:val="single"/>
        </w:rPr>
        <w:t>the notion</w:t>
      </w:r>
      <w:r w:rsidRPr="00A70EBA">
        <w:rPr>
          <w:u w:val="single"/>
        </w:rPr>
        <w:t xml:space="preserve"> that </w:t>
      </w:r>
      <w:r w:rsidRPr="00A70EBA">
        <w:rPr>
          <w:highlight w:val="green"/>
          <w:u w:val="single"/>
        </w:rPr>
        <w:t>terrorists</w:t>
      </w:r>
      <w:r w:rsidRPr="00A70EBA">
        <w:rPr>
          <w:u w:val="single"/>
        </w:rPr>
        <w:t xml:space="preserve"> </w:t>
      </w:r>
      <w:r w:rsidRPr="00A70EBA">
        <w:t xml:space="preserve">or others </w:t>
      </w:r>
      <w:r w:rsidRPr="00A70EBA">
        <w:rPr>
          <w:highlight w:val="green"/>
          <w:u w:val="single"/>
        </w:rPr>
        <w:t>might use w</w:t>
      </w:r>
      <w:r w:rsidRPr="00A70EBA">
        <w:t xml:space="preserve">eapons of </w:t>
      </w:r>
      <w:r w:rsidRPr="00A70EBA">
        <w:rPr>
          <w:highlight w:val="green"/>
          <w:u w:val="single"/>
        </w:rPr>
        <w:t>m</w:t>
      </w:r>
      <w:r w:rsidRPr="00A70EBA">
        <w:t xml:space="preserve">ass </w:t>
      </w:r>
      <w:r w:rsidRPr="00A70EBA">
        <w:rPr>
          <w:highlight w:val="green"/>
          <w:u w:val="single"/>
        </w:rPr>
        <w:t>d</w:t>
      </w:r>
      <w:r w:rsidRPr="00A70EBA">
        <w:t xml:space="preserve">estruction </w:t>
      </w:r>
      <w:r w:rsidRPr="00A70EBA">
        <w:rPr>
          <w:highlight w:val="green"/>
          <w:u w:val="single"/>
        </w:rPr>
        <w:t>is</w:t>
      </w:r>
      <w:r w:rsidRPr="00A70EBA">
        <w:rPr>
          <w:u w:val="single"/>
        </w:rPr>
        <w:t xml:space="preserve"> </w:t>
      </w:r>
      <w:r w:rsidRPr="00A70EBA">
        <w:t xml:space="preserve">so </w:t>
      </w:r>
      <w:r w:rsidRPr="00A70EBA">
        <w:rPr>
          <w:highlight w:val="green"/>
          <w:u w:val="single"/>
        </w:rPr>
        <w:t>common</w:t>
      </w:r>
      <w:r w:rsidRPr="00A70EBA">
        <w:t xml:space="preserve">place as to be almost passé. </w:t>
      </w:r>
      <w:proofErr w:type="gramStart"/>
      <w:r w:rsidRPr="00A70EBA">
        <w:t>spy</w:t>
      </w:r>
      <w:proofErr w:type="gramEnd"/>
      <w:r w:rsidRPr="00A70EBA">
        <w:t xml:space="preserve"> novels, movies, and television dramas explore this plot frequently. We have become desensitized to this entire genre, in part because James Bond always manages to save the world in the end. </w:t>
      </w:r>
      <w:proofErr w:type="gramStart"/>
      <w:r w:rsidRPr="00A70EBA">
        <w:t>reality</w:t>
      </w:r>
      <w:proofErr w:type="gramEnd"/>
      <w:r w:rsidRPr="00A70EBA">
        <w:t xml:space="preserve"> may be different. </w:t>
      </w:r>
      <w:proofErr w:type="gramStart"/>
      <w:r w:rsidRPr="00A70EBA">
        <w:t>in</w:t>
      </w:r>
      <w:proofErr w:type="gramEnd"/>
      <w:r w:rsidRPr="00A70EBA">
        <w:t xml:space="preserve"> my estimation, the </w:t>
      </w:r>
      <w:proofErr w:type="spellStart"/>
      <w:r w:rsidRPr="00A70EBA">
        <w:t>U.s.</w:t>
      </w:r>
      <w:proofErr w:type="spellEnd"/>
      <w:r w:rsidRPr="00A70EBA">
        <w:t xml:space="preserve"> government, although well-meaning, is unable to protect us from the greatest threats we face. The other nations of the world are also utterly unprepared. </w:t>
      </w:r>
      <w:proofErr w:type="gramStart"/>
      <w:r w:rsidRPr="00A70EBA">
        <w:t>even</w:t>
      </w:r>
      <w:proofErr w:type="gramEnd"/>
      <w:r w:rsidRPr="00A70EBA">
        <w:t xml:space="preserve"> obvious and simple steps are not being taken. The gap between what is necessary and what is being contemplated, much less being done, is staggering. </w:t>
      </w:r>
      <w:proofErr w:type="gramStart"/>
      <w:r w:rsidRPr="00A70EBA">
        <w:t>my</w:t>
      </w:r>
      <w:proofErr w:type="gramEnd"/>
      <w:r w:rsidRPr="00A70EBA">
        <w:t xml:space="preserve"> appraisal of the present situation does not discount the enormous efforts of many brave </w:t>
      </w:r>
      <w:r w:rsidRPr="00A70EBA">
        <w:rPr>
          <w:u w:val="single"/>
        </w:rPr>
        <w:t xml:space="preserve">men and women in </w:t>
      </w:r>
      <w:r w:rsidRPr="00A70EBA">
        <w:rPr>
          <w:highlight w:val="green"/>
          <w:u w:val="single"/>
        </w:rPr>
        <w:t>law enforcement, intelligence</w:t>
      </w:r>
      <w:r w:rsidRPr="00A70EBA">
        <w:rPr>
          <w:u w:val="single"/>
        </w:rPr>
        <w:t xml:space="preserve"> services, </w:t>
      </w:r>
      <w:r w:rsidRPr="00A70EBA">
        <w:rPr>
          <w:highlight w:val="green"/>
          <w:u w:val="single"/>
        </w:rPr>
        <w:t>and the military</w:t>
      </w:r>
      <w:r w:rsidRPr="00A70EBA">
        <w:t xml:space="preserve">. These people </w:t>
      </w:r>
      <w:r w:rsidRPr="00A70EBA">
        <w:rPr>
          <w:highlight w:val="green"/>
          <w:u w:val="single"/>
        </w:rPr>
        <w:t>are doing what they can, but</w:t>
      </w:r>
      <w:r w:rsidRPr="00A70EBA">
        <w:rPr>
          <w:u w:val="single"/>
        </w:rPr>
        <w:t xml:space="preserve"> the </w:t>
      </w:r>
      <w:r w:rsidRPr="00A70EBA">
        <w:rPr>
          <w:highlight w:val="green"/>
          <w:u w:val="single"/>
        </w:rPr>
        <w:t>resources</w:t>
      </w:r>
      <w:r w:rsidRPr="00A70EBA">
        <w:rPr>
          <w:u w:val="single"/>
        </w:rPr>
        <w:t xml:space="preserve"> that </w:t>
      </w:r>
      <w:r w:rsidRPr="00A70EBA">
        <w:rPr>
          <w:highlight w:val="green"/>
          <w:u w:val="single"/>
        </w:rPr>
        <w:t>we commit to defense and</w:t>
      </w:r>
      <w:r w:rsidRPr="00A70EBA">
        <w:rPr>
          <w:u w:val="single"/>
        </w:rPr>
        <w:t xml:space="preserve"> the </w:t>
      </w:r>
      <w:r w:rsidRPr="00A70EBA">
        <w:rPr>
          <w:highlight w:val="green"/>
          <w:u w:val="single"/>
        </w:rPr>
        <w:t>gathering</w:t>
      </w:r>
      <w:r w:rsidRPr="00A70EBA">
        <w:rPr>
          <w:u w:val="single"/>
        </w:rPr>
        <w:t xml:space="preserve"> of </w:t>
      </w:r>
      <w:r w:rsidRPr="00A70EBA">
        <w:rPr>
          <w:highlight w:val="green"/>
          <w:u w:val="single"/>
        </w:rPr>
        <w:t>intel</w:t>
      </w:r>
      <w:r w:rsidRPr="00A70EBA">
        <w:rPr>
          <w:u w:val="single"/>
        </w:rPr>
        <w:t xml:space="preserve">ligence </w:t>
      </w:r>
      <w:r w:rsidRPr="00A70EBA">
        <w:rPr>
          <w:highlight w:val="green"/>
          <w:u w:val="single"/>
        </w:rPr>
        <w:t>are</w:t>
      </w:r>
      <w:r w:rsidRPr="00A70EBA">
        <w:rPr>
          <w:u w:val="single"/>
        </w:rPr>
        <w:t xml:space="preserve"> mostly </w:t>
      </w:r>
      <w:r w:rsidRPr="00A70EBA">
        <w:rPr>
          <w:highlight w:val="green"/>
          <w:u w:val="single"/>
        </w:rPr>
        <w:t>squandered</w:t>
      </w:r>
      <w:r w:rsidRPr="00A70EBA">
        <w:rPr>
          <w:u w:val="single"/>
        </w:rPr>
        <w:t xml:space="preserve"> on problems that are far less dangerous to the </w:t>
      </w:r>
      <w:proofErr w:type="spellStart"/>
      <w:proofErr w:type="gramStart"/>
      <w:r w:rsidRPr="00A70EBA">
        <w:rPr>
          <w:u w:val="single"/>
        </w:rPr>
        <w:t>american</w:t>
      </w:r>
      <w:proofErr w:type="spellEnd"/>
      <w:proofErr w:type="gramEnd"/>
      <w:r w:rsidRPr="00A70EBA">
        <w:rPr>
          <w:u w:val="single"/>
        </w:rPr>
        <w:t xml:space="preserve"> public than the ones we are ignoring. </w:t>
      </w:r>
      <w:proofErr w:type="gramStart"/>
      <w:r w:rsidRPr="00A70EBA">
        <w:rPr>
          <w:highlight w:val="green"/>
          <w:u w:val="single"/>
        </w:rPr>
        <w:t>addressing</w:t>
      </w:r>
      <w:proofErr w:type="gramEnd"/>
      <w:r w:rsidRPr="00A70EBA">
        <w:rPr>
          <w:highlight w:val="green"/>
          <w:u w:val="single"/>
        </w:rPr>
        <w:t xml:space="preserve"> the issue in a meaningful way will</w:t>
      </w:r>
      <w:r w:rsidRPr="00A70EBA">
        <w:rPr>
          <w:u w:val="single"/>
        </w:rPr>
        <w:t xml:space="preserve"> ultimately </w:t>
      </w:r>
      <w:r w:rsidRPr="00A70EBA">
        <w:rPr>
          <w:b/>
          <w:highlight w:val="green"/>
          <w:u w:val="single"/>
          <w:bdr w:val="single" w:sz="4" w:space="0" w:color="auto"/>
        </w:rPr>
        <w:t>require large structural changes in many parts of the government</w:t>
      </w:r>
      <w:r w:rsidRPr="00A70EBA">
        <w:t xml:space="preserve">. </w:t>
      </w:r>
      <w:proofErr w:type="gramStart"/>
      <w:r w:rsidRPr="00A70EBA">
        <w:t>so</w:t>
      </w:r>
      <w:proofErr w:type="gramEnd"/>
      <w:r w:rsidRPr="00A70EBA">
        <w:t xml:space="preserve"> far, however, our </w:t>
      </w:r>
      <w:r w:rsidRPr="00A70EBA">
        <w:rPr>
          <w:u w:val="single"/>
        </w:rPr>
        <w:t xml:space="preserve">political </w:t>
      </w:r>
      <w:r w:rsidRPr="00A70EBA">
        <w:rPr>
          <w:highlight w:val="green"/>
          <w:u w:val="single"/>
        </w:rPr>
        <w:t>leaders have had neither the vision to see the enormity of the problem nor the will to combat it.</w:t>
      </w:r>
      <w:r w:rsidRPr="00A70EBA">
        <w:rPr>
          <w:u w:val="single"/>
        </w:rPr>
        <w:t xml:space="preserve"> </w:t>
      </w:r>
      <w:r w:rsidRPr="00A70EBA">
        <w:t xml:space="preserve">These weaknesses are not surprising: bureaucracies change only under extreme duress. </w:t>
      </w:r>
      <w:proofErr w:type="gramStart"/>
      <w:r w:rsidRPr="00A70EBA">
        <w:t>and</w:t>
      </w:r>
      <w:proofErr w:type="gramEnd"/>
      <w:r w:rsidRPr="00A70EBA">
        <w:t xml:space="preserve"> despite what some may say, the shocking attacks of </w:t>
      </w:r>
      <w:proofErr w:type="spellStart"/>
      <w:r w:rsidRPr="00A70EBA">
        <w:t>september</w:t>
      </w:r>
      <w:proofErr w:type="spellEnd"/>
      <w:r w:rsidRPr="00A70EBA">
        <w:t xml:space="preserve"> 11th, 2001, have not served as a wake-up call to get serious. given the meager response to that assault, every reason exists to believe that sometime in the next few decades </w:t>
      </w:r>
      <w:proofErr w:type="spellStart"/>
      <w:r w:rsidRPr="00A70EBA">
        <w:t>america</w:t>
      </w:r>
      <w:proofErr w:type="spellEnd"/>
      <w:r w:rsidRPr="00A70EBA">
        <w:t xml:space="preserve"> will be attacked on a scale that will make 9/11 look trivial by comparison. The goal of this essay is to present the case for making the needed changes before such a catastrophe occurs. The issues described here are too important to ignore. </w:t>
      </w:r>
    </w:p>
    <w:p w:rsidR="00BE5CCF" w:rsidRDefault="00BE5CCF" w:rsidP="00BE5CCF">
      <w:pPr>
        <w:pStyle w:val="Heading4"/>
      </w:pPr>
      <w:r>
        <w:t>No risk of nuclear terrorism – technically impossible***</w:t>
      </w:r>
    </w:p>
    <w:p w:rsidR="00BE5CCF" w:rsidRPr="00676572" w:rsidRDefault="00BE5CCF" w:rsidP="00BE5CCF">
      <w:r w:rsidRPr="00676572">
        <w:rPr>
          <w:rStyle w:val="StyleStyleBold12pt"/>
        </w:rPr>
        <w:t>Michael</w:t>
      </w:r>
      <w:r>
        <w:t xml:space="preserve">, Professor Nuclear </w:t>
      </w:r>
      <w:proofErr w:type="spellStart"/>
      <w:r>
        <w:t>Counterprolif</w:t>
      </w:r>
      <w:proofErr w:type="spellEnd"/>
      <w:r>
        <w:t xml:space="preserve"> and Deterrence at Air Force </w:t>
      </w:r>
      <w:proofErr w:type="spellStart"/>
      <w:r>
        <w:t>Counterprolif</w:t>
      </w:r>
      <w:proofErr w:type="spellEnd"/>
      <w:r>
        <w:t xml:space="preserve"> Center, </w:t>
      </w:r>
      <w:r w:rsidRPr="00676572">
        <w:rPr>
          <w:rStyle w:val="StyleStyleBold12pt"/>
        </w:rPr>
        <w:t>’12</w:t>
      </w:r>
      <w:r>
        <w:t xml:space="preserve"> (George, March, “Strategic Nuclear Terrorism and the Risk of State Decapitation” </w:t>
      </w:r>
      <w:proofErr w:type="spellStart"/>
      <w:r>
        <w:t>Defence</w:t>
      </w:r>
      <w:proofErr w:type="spellEnd"/>
      <w:r>
        <w:t xml:space="preserve"> Studies, </w:t>
      </w:r>
      <w:proofErr w:type="spellStart"/>
      <w:r>
        <w:t>Vol</w:t>
      </w:r>
      <w:proofErr w:type="spellEnd"/>
      <w:r>
        <w:t xml:space="preserve"> 12 Issue 1, p 67-105, T&amp;F Online)</w:t>
      </w:r>
    </w:p>
    <w:p w:rsidR="00BE5CCF" w:rsidRDefault="00BE5CCF" w:rsidP="00BE5CCF">
      <w:pPr>
        <w:rPr>
          <w:sz w:val="12"/>
        </w:rPr>
      </w:pPr>
      <w:r w:rsidRPr="00027F8A">
        <w:rPr>
          <w:rStyle w:val="StyleBoldUnderline"/>
        </w:rPr>
        <w:t xml:space="preserve">Despite the alarming prospect of </w:t>
      </w:r>
      <w:r w:rsidRPr="0038157B">
        <w:rPr>
          <w:rStyle w:val="StyleBoldUnderline"/>
        </w:rPr>
        <w:t>nuclear terrorism</w:t>
      </w:r>
      <w:r w:rsidRPr="00027F8A">
        <w:rPr>
          <w:rStyle w:val="StyleBoldUnderline"/>
        </w:rPr>
        <w:t xml:space="preserve">, the </w:t>
      </w:r>
      <w:r w:rsidRPr="0038157B">
        <w:rPr>
          <w:rStyle w:val="StyleBoldUnderline"/>
          <w:highlight w:val="cyan"/>
        </w:rPr>
        <w:t>obstacles to obtaining</w:t>
      </w:r>
      <w:r w:rsidRPr="00027F8A">
        <w:rPr>
          <w:rStyle w:val="StyleBoldUnderline"/>
        </w:rPr>
        <w:t xml:space="preserve"> such </w:t>
      </w:r>
      <w:r w:rsidRPr="0038157B">
        <w:rPr>
          <w:rStyle w:val="StyleBoldUnderline"/>
          <w:highlight w:val="cyan"/>
        </w:rPr>
        <w:t>capabilities are formidable</w:t>
      </w:r>
      <w:r w:rsidRPr="00FF6602">
        <w:rPr>
          <w:sz w:val="12"/>
        </w:rPr>
        <w:t xml:space="preserve">. There are several pathways that terrorists could take to acquire a nuclear device. Seizing an intact nuclear weapon would be the most direct method. However, </w:t>
      </w:r>
      <w:r w:rsidRPr="00027F8A">
        <w:rPr>
          <w:rStyle w:val="StyleBoldUnderline"/>
        </w:rPr>
        <w:t>neither nuclear weapons nor nuclear technology has proliferated to the degree that some observers once feared</w:t>
      </w:r>
      <w:r w:rsidRPr="00FF6602">
        <w:rPr>
          <w:sz w:val="12"/>
        </w:rPr>
        <w:t xml:space="preserve">. Although nuclear weapons have been around for over 65 years, the so-called nuclear club stands at only nine members. 72 Terrorists could attempt to purloin a weapon from a nuclear stockpile; however, </w:t>
      </w:r>
      <w:r w:rsidRPr="0038157B">
        <w:rPr>
          <w:rStyle w:val="StyleBoldUnderline"/>
          <w:highlight w:val="cyan"/>
        </w:rPr>
        <w:t>absconding with a nuclear weapon would be problematical because of tight security measures at installations</w:t>
      </w:r>
      <w:r w:rsidRPr="00FF6602">
        <w:rPr>
          <w:sz w:val="12"/>
        </w:rPr>
        <w:t xml:space="preserve">.¶ </w:t>
      </w:r>
      <w:proofErr w:type="gramStart"/>
      <w:r w:rsidRPr="00FF6602">
        <w:rPr>
          <w:sz w:val="12"/>
        </w:rPr>
        <w:t>Alternatively</w:t>
      </w:r>
      <w:proofErr w:type="gramEnd"/>
      <w:r w:rsidRPr="00FF6602">
        <w:rPr>
          <w:sz w:val="12"/>
        </w:rPr>
        <w:t xml:space="preserve">, </w:t>
      </w:r>
      <w:r w:rsidRPr="00027F8A">
        <w:rPr>
          <w:rStyle w:val="StyleBoldUnderline"/>
        </w:rPr>
        <w:t xml:space="preserve">a terrorist group could attempt to acquire a bomb through an illicit transaction, but </w:t>
      </w:r>
      <w:r w:rsidRPr="0038157B">
        <w:rPr>
          <w:rStyle w:val="StyleBoldUnderline"/>
          <w:highlight w:val="cyan"/>
        </w:rPr>
        <w:t>there is no</w:t>
      </w:r>
      <w:r w:rsidRPr="00027F8A">
        <w:rPr>
          <w:rStyle w:val="StyleBoldUnderline"/>
        </w:rPr>
        <w:t xml:space="preserve"> real </w:t>
      </w:r>
      <w:r w:rsidRPr="0038157B">
        <w:rPr>
          <w:rStyle w:val="StyleBoldUnderline"/>
          <w:highlight w:val="cyan"/>
        </w:rPr>
        <w:t>well-developed black market</w:t>
      </w:r>
      <w:r w:rsidRPr="00027F8A">
        <w:rPr>
          <w:rStyle w:val="StyleBoldUnderline"/>
        </w:rPr>
        <w:t xml:space="preserve"> for illicit nuclear materials</w:t>
      </w:r>
      <w:r w:rsidRPr="00FF6602">
        <w:rPr>
          <w:sz w:val="12"/>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027F8A">
        <w:rPr>
          <w:rStyle w:val="StyleBoldUnderline"/>
        </w:rPr>
        <w:t xml:space="preserve">the </w:t>
      </w:r>
      <w:r w:rsidRPr="0038157B">
        <w:rPr>
          <w:rStyle w:val="StyleBoldUnderline"/>
          <w:highlight w:val="cyan"/>
        </w:rPr>
        <w:t>financial requirements</w:t>
      </w:r>
      <w:r w:rsidRPr="00027F8A">
        <w:rPr>
          <w:rStyle w:val="StyleBoldUnderline"/>
        </w:rPr>
        <w:t xml:space="preserve"> for a transaction involving nuclear weapons </w:t>
      </w:r>
      <w:r w:rsidRPr="0038157B">
        <w:rPr>
          <w:rStyle w:val="StyleBoldUnderline"/>
          <w:highlight w:val="cyan"/>
        </w:rPr>
        <w:t>would be very high</w:t>
      </w:r>
      <w:r w:rsidRPr="00027F8A">
        <w:rPr>
          <w:rStyle w:val="StyleBoldUnderline"/>
        </w:rPr>
        <w:t>, as states have spent millions and billions of dollars to obtain their arsenals</w:t>
      </w:r>
      <w:r w:rsidRPr="00FF6602">
        <w:rPr>
          <w:sz w:val="12"/>
        </w:rPr>
        <w:t xml:space="preserve">. 76 Furthermore, </w:t>
      </w:r>
      <w:r w:rsidRPr="0038157B">
        <w:rPr>
          <w:rStyle w:val="StyleBoldUnderline"/>
          <w:highlight w:val="cyan"/>
        </w:rPr>
        <w:t>transferring such sums</w:t>
      </w:r>
      <w:r w:rsidRPr="00027F8A">
        <w:rPr>
          <w:rStyle w:val="StyleBoldUnderline"/>
        </w:rPr>
        <w:t xml:space="preserve"> of money </w:t>
      </w:r>
      <w:r w:rsidRPr="0038157B">
        <w:rPr>
          <w:rStyle w:val="StyleBoldUnderline"/>
          <w:highlight w:val="cyan"/>
        </w:rPr>
        <w:t>could raise red flags</w:t>
      </w:r>
      <w:r w:rsidRPr="00027F8A">
        <w:rPr>
          <w:rStyle w:val="StyleBoldUnderline"/>
        </w:rPr>
        <w:t>, which would present opportunities for authorities to uncover the plot</w:t>
      </w:r>
      <w:r w:rsidRPr="00FF6602">
        <w:rPr>
          <w:sz w:val="12"/>
        </w:rPr>
        <w:t xml:space="preserve">. When pursuing nuclear transactions, terrorist groups would be vulnerable to sting operations. 77¶ </w:t>
      </w:r>
      <w:r w:rsidRPr="0038157B">
        <w:rPr>
          <w:rStyle w:val="StyleBoldUnderline"/>
          <w:highlight w:val="cyan"/>
        </w:rPr>
        <w:t>Even if terrorists acquired a</w:t>
      </w:r>
      <w:r w:rsidRPr="00027F8A">
        <w:rPr>
          <w:rStyle w:val="StyleBoldUnderline"/>
        </w:rPr>
        <w:t xml:space="preserve">n intact </w:t>
      </w:r>
      <w:r w:rsidRPr="0038157B">
        <w:rPr>
          <w:rStyle w:val="StyleBoldUnderline"/>
          <w:highlight w:val="cyan"/>
        </w:rPr>
        <w:t>nuclear weapon, the group would</w:t>
      </w:r>
      <w:r w:rsidRPr="00027F8A">
        <w:rPr>
          <w:rStyle w:val="StyleBoldUnderline"/>
        </w:rPr>
        <w:t xml:space="preserve"> still </w:t>
      </w:r>
      <w:r w:rsidRPr="0038157B">
        <w:rPr>
          <w:rStyle w:val="StyleBoldUnderline"/>
          <w:highlight w:val="cyan"/>
        </w:rPr>
        <w:t>have to bypass</w:t>
      </w:r>
      <w:r w:rsidRPr="00027F8A">
        <w:rPr>
          <w:rStyle w:val="StyleBoldUnderline"/>
        </w:rPr>
        <w:t xml:space="preserve"> or defeat various </w:t>
      </w:r>
      <w:r w:rsidRPr="0038157B">
        <w:rPr>
          <w:rStyle w:val="StyleBoldUnderline"/>
          <w:highlight w:val="cyan"/>
        </w:rPr>
        <w:t>safeguards, such as</w:t>
      </w:r>
      <w:r w:rsidRPr="00FF6602">
        <w:rPr>
          <w:sz w:val="12"/>
        </w:rPr>
        <w:t xml:space="preserve"> permissive action links (</w:t>
      </w:r>
      <w:r w:rsidRPr="0038157B">
        <w:rPr>
          <w:rStyle w:val="StyleBoldUnderline"/>
          <w:highlight w:val="cyan"/>
        </w:rPr>
        <w:t>PALs</w:t>
      </w:r>
      <w:r w:rsidRPr="00027F8A">
        <w:rPr>
          <w:rStyle w:val="StyleBoldUnderline"/>
        </w:rPr>
        <w:t>), and</w:t>
      </w:r>
      <w:r w:rsidRPr="00FF6602">
        <w:rPr>
          <w:sz w:val="12"/>
        </w:rPr>
        <w:t xml:space="preserve"> </w:t>
      </w:r>
      <w:proofErr w:type="spellStart"/>
      <w:r w:rsidRPr="00FF6602">
        <w:rPr>
          <w:sz w:val="12"/>
        </w:rPr>
        <w:t>safing</w:t>
      </w:r>
      <w:proofErr w:type="spellEnd"/>
      <w:r w:rsidRPr="00FF6602">
        <w:rPr>
          <w:sz w:val="12"/>
        </w:rPr>
        <w:t>, arming, fusing, and firing (</w:t>
      </w:r>
      <w:r w:rsidRPr="00027F8A">
        <w:rPr>
          <w:rStyle w:val="StyleBoldUnderline"/>
        </w:rPr>
        <w:t>SAFF) procedures</w:t>
      </w:r>
      <w:r w:rsidRPr="00FF6602">
        <w:rPr>
          <w:sz w:val="12"/>
        </w:rPr>
        <w:t xml:space="preserve">. Both </w:t>
      </w:r>
      <w:proofErr w:type="gramStart"/>
      <w:r w:rsidRPr="00027F8A">
        <w:rPr>
          <w:rStyle w:val="StyleBoldUnderline"/>
        </w:rPr>
        <w:t>US</w:t>
      </w:r>
      <w:proofErr w:type="gramEnd"/>
      <w:r w:rsidRPr="00027F8A">
        <w:rPr>
          <w:rStyle w:val="StyleBoldUnderline"/>
        </w:rPr>
        <w:t xml:space="preserve"> and </w:t>
      </w:r>
      <w:r w:rsidRPr="0038157B">
        <w:rPr>
          <w:rStyle w:val="StyleBoldUnderline"/>
          <w:highlight w:val="cyan"/>
        </w:rPr>
        <w:t>Russian</w:t>
      </w:r>
      <w:r w:rsidRPr="00027F8A">
        <w:rPr>
          <w:rStyle w:val="StyleBoldUnderline"/>
        </w:rPr>
        <w:t xml:space="preserve"> nuclear </w:t>
      </w:r>
      <w:r w:rsidRPr="0038157B">
        <w:rPr>
          <w:rStyle w:val="StyleBoldUnderline"/>
          <w:highlight w:val="cyan"/>
        </w:rPr>
        <w:t>weapons are outfitted with complicated</w:t>
      </w:r>
      <w:r w:rsidRPr="00027F8A">
        <w:rPr>
          <w:rStyle w:val="StyleBoldUnderline"/>
        </w:rPr>
        <w:t xml:space="preserve"> physical and electronic </w:t>
      </w:r>
      <w:r w:rsidRPr="0038157B">
        <w:rPr>
          <w:rStyle w:val="StyleBoldUnderline"/>
          <w:highlight w:val="cyan"/>
        </w:rPr>
        <w:t>locking mechanisms</w:t>
      </w:r>
      <w:r w:rsidRPr="00FF6602">
        <w:rPr>
          <w:sz w:val="12"/>
        </w:rPr>
        <w:t xml:space="preserve">. 78 </w:t>
      </w:r>
      <w:r w:rsidRPr="00027F8A">
        <w:rPr>
          <w:rStyle w:val="StyleBoldUnderline"/>
        </w:rPr>
        <w:t xml:space="preserve">Nuclear </w:t>
      </w:r>
      <w:r w:rsidRPr="00027F8A">
        <w:rPr>
          <w:rStyle w:val="StyleBoldUnderline"/>
        </w:rPr>
        <w:lastRenderedPageBreak/>
        <w:t xml:space="preserve">weapons in </w:t>
      </w:r>
      <w:r w:rsidRPr="0038157B">
        <w:rPr>
          <w:rStyle w:val="StyleBoldUnderline"/>
          <w:highlight w:val="cyan"/>
        </w:rPr>
        <w:t>other countries are</w:t>
      </w:r>
      <w:r w:rsidRPr="00027F8A">
        <w:rPr>
          <w:rStyle w:val="StyleBoldUnderline"/>
        </w:rPr>
        <w:t xml:space="preserve"> usually stored </w:t>
      </w:r>
      <w:r w:rsidRPr="0038157B">
        <w:rPr>
          <w:rStyle w:val="StyleBoldUnderline"/>
          <w:highlight w:val="cyan"/>
        </w:rPr>
        <w:t>partially disassembled</w:t>
      </w:r>
      <w:r w:rsidRPr="00027F8A">
        <w:rPr>
          <w:rStyle w:val="StyleBoldUnderline"/>
        </w:rPr>
        <w:t>, which would make purloining a fully functional weapon very challenging</w:t>
      </w:r>
      <w:r w:rsidRPr="00FF6602">
        <w:rPr>
          <w:sz w:val="12"/>
        </w:rPr>
        <w:t xml:space="preserve">. 79¶ </w:t>
      </w:r>
      <w:proofErr w:type="gramStart"/>
      <w:r w:rsidRPr="00FF6602">
        <w:rPr>
          <w:sz w:val="12"/>
        </w:rPr>
        <w:t>Failing</w:t>
      </w:r>
      <w:proofErr w:type="gramEnd"/>
      <w:r w:rsidRPr="00FF6602">
        <w:rPr>
          <w:sz w:val="12"/>
        </w:rPr>
        <w:t xml:space="preserve">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 </w:t>
      </w:r>
      <w:proofErr w:type="gramStart"/>
      <w:r w:rsidRPr="00FF6602">
        <w:rPr>
          <w:sz w:val="12"/>
        </w:rPr>
        <w:t>Numerous</w:t>
      </w:r>
      <w:proofErr w:type="gramEnd"/>
      <w:r w:rsidRPr="00FF6602">
        <w:rPr>
          <w:sz w:val="12"/>
        </w:rPr>
        <w:t xml:space="preserve"> experts have weighed in on the workability of constructing an IND. Hans </w:t>
      </w:r>
      <w:r w:rsidRPr="0038157B">
        <w:rPr>
          <w:rStyle w:val="StyleBoldUnderline"/>
          <w:highlight w:val="cyan"/>
        </w:rPr>
        <w:t>Bethe</w:t>
      </w:r>
      <w:r w:rsidRPr="00027F8A">
        <w:rPr>
          <w:rStyle w:val="StyleBoldUnderline"/>
        </w:rPr>
        <w:t xml:space="preserve">, the Nobel laureate who worked </w:t>
      </w:r>
      <w:r w:rsidRPr="0038157B">
        <w:rPr>
          <w:rStyle w:val="StyleBoldUnderline"/>
          <w:highlight w:val="cyan"/>
        </w:rPr>
        <w:t>on the Manhattan Project</w:t>
      </w:r>
      <w:r w:rsidRPr="00027F8A">
        <w:rPr>
          <w:rStyle w:val="StyleBoldUnderline"/>
        </w:rPr>
        <w:t xml:space="preserve">, once </w:t>
      </w:r>
      <w:r w:rsidRPr="0038157B">
        <w:rPr>
          <w:rStyle w:val="StyleBoldUnderline"/>
          <w:highlight w:val="cyan"/>
        </w:rPr>
        <w:t>calculated</w:t>
      </w:r>
      <w:r w:rsidRPr="00027F8A">
        <w:rPr>
          <w:rStyle w:val="StyleBoldUnderline"/>
        </w:rPr>
        <w:t xml:space="preserve"> that a minimum of </w:t>
      </w:r>
      <w:r w:rsidRPr="0038157B">
        <w:rPr>
          <w:rStyle w:val="StyleBoldUnderline"/>
          <w:highlight w:val="cyan"/>
        </w:rPr>
        <w:t>six highly-trained persons</w:t>
      </w:r>
      <w:r w:rsidRPr="00027F8A">
        <w:rPr>
          <w:rStyle w:val="StyleBoldUnderline"/>
        </w:rPr>
        <w:t xml:space="preserve"> representing the right expertise </w:t>
      </w:r>
      <w:r w:rsidRPr="0038157B">
        <w:rPr>
          <w:rStyle w:val="StyleBoldUnderline"/>
          <w:highlight w:val="cyan"/>
        </w:rPr>
        <w:t>would be required</w:t>
      </w:r>
      <w:r w:rsidRPr="00027F8A">
        <w:rPr>
          <w:rStyle w:val="StyleBoldUnderline"/>
        </w:rPr>
        <w:t xml:space="preserve"> to fabricate a nuclear device</w:t>
      </w:r>
      <w:r w:rsidRPr="00FF6602">
        <w:rPr>
          <w:sz w:val="12"/>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FF6602">
        <w:rPr>
          <w:sz w:val="12"/>
        </w:rPr>
        <w:t>Belfer</w:t>
      </w:r>
      <w:proofErr w:type="spellEnd"/>
      <w:r w:rsidRPr="00FF6602">
        <w:rPr>
          <w:sz w:val="12"/>
        </w:rPr>
        <w:t xml:space="preserve"> Center for Science and International Affairs, concluded that a team of 19 persons could build a nuclear device in the United States for about $10 million. 83¶ </w:t>
      </w:r>
      <w:proofErr w:type="gramStart"/>
      <w:r w:rsidRPr="00027F8A">
        <w:rPr>
          <w:rStyle w:val="StyleBoldUnderline"/>
        </w:rPr>
        <w:t>The</w:t>
      </w:r>
      <w:proofErr w:type="gramEnd"/>
      <w:r w:rsidRPr="00027F8A">
        <w:rPr>
          <w:rStyle w:val="StyleBoldUnderline"/>
        </w:rPr>
        <w:t xml:space="preserve"> most crucial step in the IND pathway is acquiring enough fissile material for the weapon</w:t>
      </w:r>
      <w:r w:rsidRPr="00FF6602">
        <w:rPr>
          <w:sz w:val="12"/>
        </w:rPr>
        <w:t xml:space="preserve">. According to some estimates, </w:t>
      </w:r>
      <w:r w:rsidRPr="00027F8A">
        <w:rPr>
          <w:rStyle w:val="StyleBoldUnderline"/>
        </w:rPr>
        <w:t xml:space="preserve">roughly </w:t>
      </w:r>
      <w:r w:rsidRPr="0038157B">
        <w:rPr>
          <w:rStyle w:val="StyleBoldUnderline"/>
          <w:highlight w:val="cyan"/>
        </w:rPr>
        <w:t>25 kilograms of weapons-grade uranium</w:t>
      </w:r>
      <w:r w:rsidRPr="00027F8A">
        <w:rPr>
          <w:rStyle w:val="StyleBoldUnderline"/>
        </w:rPr>
        <w:t xml:space="preserve"> or 8 kilograms of weapons-grade plutonium </w:t>
      </w:r>
      <w:r w:rsidRPr="0038157B">
        <w:rPr>
          <w:rStyle w:val="StyleBoldUnderline"/>
          <w:highlight w:val="cyan"/>
        </w:rPr>
        <w:t>would be required</w:t>
      </w:r>
      <w:r w:rsidRPr="00027F8A">
        <w:rPr>
          <w:rStyle w:val="StyleBoldUnderline"/>
        </w:rPr>
        <w:t xml:space="preserve"> to support a self-sustaining fission chain reaction</w:t>
      </w:r>
      <w:r w:rsidRPr="00FF6602">
        <w:rPr>
          <w:sz w:val="12"/>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38157B">
        <w:rPr>
          <w:rStyle w:val="StyleBoldUnderline"/>
          <w:highlight w:val="cyan"/>
        </w:rPr>
        <w:t>the total of all</w:t>
      </w:r>
      <w:r w:rsidRPr="00027F8A">
        <w:rPr>
          <w:rStyle w:val="StyleBoldUnderline"/>
        </w:rPr>
        <w:t xml:space="preserve"> known </w:t>
      </w:r>
      <w:r w:rsidRPr="0038157B">
        <w:rPr>
          <w:rStyle w:val="StyleBoldUnderline"/>
          <w:highlight w:val="cyan"/>
        </w:rPr>
        <w:t>thefts of HEU</w:t>
      </w:r>
      <w:r w:rsidRPr="00027F8A">
        <w:rPr>
          <w:rStyle w:val="StyleBoldUnderline"/>
        </w:rPr>
        <w:t xml:space="preserve"> around the world between 1993 and 2006 </w:t>
      </w:r>
      <w:r w:rsidRPr="0038157B">
        <w:rPr>
          <w:rStyle w:val="StyleBoldUnderline"/>
          <w:highlight w:val="cyan"/>
        </w:rPr>
        <w:t>amounted to less than eight kilograms</w:t>
      </w:r>
      <w:r w:rsidRPr="00027F8A">
        <w:rPr>
          <w:rStyle w:val="StyleBoldUnderline"/>
        </w:rPr>
        <w:t>, far short of the estimated minimum 25 kilograms necessary for a crude improvised nuclear device</w:t>
      </w:r>
      <w:r w:rsidRPr="00FF6602">
        <w:rPr>
          <w:sz w:val="12"/>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FF6602">
        <w:rPr>
          <w:sz w:val="12"/>
        </w:rPr>
        <w:t>well nigh</w:t>
      </w:r>
      <w:proofErr w:type="spellEnd"/>
      <w:r w:rsidRPr="00FF6602">
        <w:rPr>
          <w:sz w:val="12"/>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 Plutonium is more available around the world than HEU and smuggling plutonium would be relatively easy insofar as it commonly comes in two-pound bars or gravel-like pellets. 92 </w:t>
      </w:r>
      <w:r w:rsidRPr="00027F8A">
        <w:rPr>
          <w:rStyle w:val="StyleBoldUnderline"/>
        </w:rPr>
        <w:t xml:space="preserve">Constructing an IND from </w:t>
      </w:r>
      <w:r w:rsidRPr="0038157B">
        <w:rPr>
          <w:rStyle w:val="StyleBoldUnderline"/>
          <w:highlight w:val="cyan"/>
        </w:rPr>
        <w:t>plutonium</w:t>
      </w:r>
      <w:r w:rsidRPr="00FF6602">
        <w:rPr>
          <w:sz w:val="12"/>
        </w:rPr>
        <w:t xml:space="preserve">, though, </w:t>
      </w:r>
      <w:r w:rsidRPr="0038157B">
        <w:rPr>
          <w:rStyle w:val="StyleBoldUnderline"/>
          <w:highlight w:val="cyan"/>
        </w:rPr>
        <w:t>would be much more challenging</w:t>
      </w:r>
      <w:r w:rsidRPr="00027F8A">
        <w:rPr>
          <w:rStyle w:val="StyleBoldUnderline"/>
        </w:rPr>
        <w:t xml:space="preserve"> insofar as it would require the more sophisticated implosion-style design that would require highly trained engineers working in well-equipped labs</w:t>
      </w:r>
      <w:r w:rsidRPr="00FF6602">
        <w:rPr>
          <w:sz w:val="12"/>
        </w:rPr>
        <w:t xml:space="preserve">.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 </w:t>
      </w:r>
      <w:proofErr w:type="gramStart"/>
      <w:r w:rsidRPr="00FF6602">
        <w:rPr>
          <w:sz w:val="12"/>
        </w:rPr>
        <w:t>But</w:t>
      </w:r>
      <w:proofErr w:type="gramEnd"/>
      <w:r w:rsidRPr="00FF6602">
        <w:rPr>
          <w:sz w:val="12"/>
        </w:rPr>
        <w:t xml:space="preserve"> </w:t>
      </w:r>
      <w:r w:rsidRPr="0038157B">
        <w:rPr>
          <w:rStyle w:val="StyleBoldUnderline"/>
          <w:highlight w:val="cyan"/>
        </w:rPr>
        <w:t>even assuming</w:t>
      </w:r>
      <w:r w:rsidRPr="00027F8A">
        <w:rPr>
          <w:rStyle w:val="StyleBoldUnderline"/>
        </w:rPr>
        <w:t xml:space="preserve"> that </w:t>
      </w:r>
      <w:r w:rsidRPr="0038157B">
        <w:rPr>
          <w:rStyle w:val="StyleBoldUnderline"/>
          <w:highlight w:val="cyan"/>
        </w:rPr>
        <w:t>fissile material could be acquired, the</w:t>
      </w:r>
      <w:r w:rsidRPr="00027F8A">
        <w:rPr>
          <w:rStyle w:val="StyleBoldUnderline"/>
        </w:rPr>
        <w:t xml:space="preserve"> terrorist </w:t>
      </w:r>
      <w:r w:rsidRPr="0038157B">
        <w:rPr>
          <w:rStyle w:val="StyleBoldUnderline"/>
          <w:highlight w:val="cyan"/>
        </w:rPr>
        <w:t>group would</w:t>
      </w:r>
      <w:r w:rsidRPr="00027F8A">
        <w:rPr>
          <w:rStyle w:val="StyleBoldUnderline"/>
        </w:rPr>
        <w:t xml:space="preserve"> still </w:t>
      </w:r>
      <w:r w:rsidRPr="0038157B">
        <w:rPr>
          <w:rStyle w:val="StyleBoldUnderline"/>
          <w:highlight w:val="cyan"/>
        </w:rPr>
        <w:t>need</w:t>
      </w:r>
      <w:r w:rsidRPr="00027F8A">
        <w:rPr>
          <w:rStyle w:val="StyleBoldUnderline"/>
        </w:rPr>
        <w:t xml:space="preserve"> the </w:t>
      </w:r>
      <w:r w:rsidRPr="0038157B">
        <w:rPr>
          <w:rStyle w:val="StyleBoldUnderline"/>
          <w:highlight w:val="cyan"/>
        </w:rPr>
        <w:t>technical expertise to</w:t>
      </w:r>
      <w:r w:rsidRPr="00027F8A">
        <w:rPr>
          <w:rStyle w:val="StyleBoldUnderline"/>
        </w:rPr>
        <w:t xml:space="preserve"> complete the required steps to </w:t>
      </w:r>
      <w:r w:rsidRPr="0038157B">
        <w:rPr>
          <w:rStyle w:val="StyleBoldUnderline"/>
          <w:highlight w:val="cyan"/>
        </w:rPr>
        <w:t xml:space="preserve">assemble a </w:t>
      </w:r>
      <w:r w:rsidRPr="0038157B">
        <w:rPr>
          <w:rStyle w:val="StyleBoldUnderline"/>
        </w:rPr>
        <w:t xml:space="preserve">nuclear </w:t>
      </w:r>
      <w:r w:rsidRPr="0038157B">
        <w:rPr>
          <w:rStyle w:val="StyleBoldUnderline"/>
          <w:highlight w:val="cyan"/>
        </w:rPr>
        <w:t>device</w:t>
      </w:r>
      <w:r w:rsidRPr="00FF6602">
        <w:rPr>
          <w:sz w:val="12"/>
        </w:rPr>
        <w:t xml:space="preserve">.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 </w:t>
      </w:r>
      <w:proofErr w:type="gramStart"/>
      <w:r w:rsidRPr="00FF6602">
        <w:rPr>
          <w:sz w:val="12"/>
        </w:rPr>
        <w:t>In</w:t>
      </w:r>
      <w:proofErr w:type="gramEnd"/>
      <w:r w:rsidRPr="00FF6602">
        <w:rPr>
          <w:sz w:val="12"/>
        </w:rPr>
        <w:t xml:space="preserve"> sum, </w:t>
      </w:r>
      <w:r w:rsidRPr="00027F8A">
        <w:rPr>
          <w:rStyle w:val="StyleBoldUnderline"/>
        </w:rPr>
        <w:t xml:space="preserve">the </w:t>
      </w:r>
      <w:r w:rsidRPr="0038157B">
        <w:rPr>
          <w:rStyle w:val="StyleBoldUnderline"/>
          <w:highlight w:val="cyan"/>
        </w:rPr>
        <w:t>hurdles</w:t>
      </w:r>
      <w:r w:rsidRPr="00027F8A">
        <w:rPr>
          <w:rStyle w:val="StyleBoldUnderline"/>
        </w:rPr>
        <w:t xml:space="preserve"> that a terrorist group would have to overcome to build or acquire a nuclear bomb </w:t>
      </w:r>
      <w:r w:rsidRPr="0038157B">
        <w:rPr>
          <w:rStyle w:val="StyleBoldUnderline"/>
          <w:highlight w:val="cyan"/>
        </w:rPr>
        <w:t>are very high</w:t>
      </w:r>
      <w:r w:rsidRPr="00027F8A">
        <w:rPr>
          <w:rStyle w:val="StyleBoldUnderline"/>
        </w:rPr>
        <w:t xml:space="preserve">. If states that aspire to obtain nuclear capability face serious difficulties, it would follow that </w:t>
      </w:r>
      <w:r w:rsidRPr="0038157B">
        <w:rPr>
          <w:rStyle w:val="StyleBoldUnderline"/>
          <w:highlight w:val="cyan"/>
        </w:rPr>
        <w:t>it would be even more challenging for terrorist groups</w:t>
      </w:r>
      <w:r w:rsidRPr="00027F8A">
        <w:rPr>
          <w:rStyle w:val="StyleBoldUnderline"/>
        </w:rPr>
        <w:t xml:space="preserve"> with far fewer resources and a </w:t>
      </w:r>
      <w:r w:rsidRPr="0038157B">
        <w:rPr>
          <w:rStyle w:val="StyleBoldUnderline"/>
          <w:highlight w:val="cyan"/>
        </w:rPr>
        <w:t>without a</w:t>
      </w:r>
      <w:r w:rsidRPr="00027F8A">
        <w:rPr>
          <w:rStyle w:val="StyleBoldUnderline"/>
        </w:rPr>
        <w:t xml:space="preserve"> secure </w:t>
      </w:r>
      <w:r w:rsidRPr="0038157B">
        <w:rPr>
          <w:rStyle w:val="StyleBoldUnderline"/>
          <w:highlight w:val="cyan"/>
        </w:rPr>
        <w:t>geographic area</w:t>
      </w:r>
      <w:r w:rsidRPr="00027F8A">
        <w:rPr>
          <w:rStyle w:val="StyleBoldUnderline"/>
        </w:rPr>
        <w:t xml:space="preserve"> in which </w:t>
      </w:r>
      <w:r w:rsidRPr="0038157B">
        <w:rPr>
          <w:rStyle w:val="StyleBoldUnderline"/>
          <w:highlight w:val="cyan"/>
        </w:rPr>
        <w:t>to undertake such a project</w:t>
      </w:r>
      <w:r w:rsidRPr="00FF6602">
        <w:rPr>
          <w:sz w:val="12"/>
        </w:rPr>
        <w:t xml:space="preserve">.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 </w:t>
      </w:r>
      <w:r w:rsidRPr="00027F8A">
        <w:rPr>
          <w:rStyle w:val="StyleBoldUnderline"/>
        </w:rPr>
        <w:t xml:space="preserve">In order to be successful, </w:t>
      </w:r>
      <w:r w:rsidRPr="0038157B">
        <w:rPr>
          <w:rStyle w:val="StyleBoldUnderline"/>
          <w:highlight w:val="cyan"/>
        </w:rPr>
        <w:t>terrorists must succeed at each stage</w:t>
      </w:r>
      <w:r w:rsidRPr="00027F8A">
        <w:rPr>
          <w:rStyle w:val="StyleBoldUnderline"/>
        </w:rPr>
        <w:t xml:space="preserve"> of the plot. With clandestine activities, </w:t>
      </w:r>
      <w:r w:rsidRPr="0038157B">
        <w:rPr>
          <w:rStyle w:val="StyleBoldUnderline"/>
          <w:highlight w:val="cyan"/>
        </w:rPr>
        <w:t>the probability of security leaks increases</w:t>
      </w:r>
      <w:r w:rsidRPr="00027F8A">
        <w:rPr>
          <w:rStyle w:val="StyleBoldUnderline"/>
        </w:rPr>
        <w:t xml:space="preserve"> with the number of persons involved</w:t>
      </w:r>
      <w:r w:rsidRPr="00FF6602">
        <w:rPr>
          <w:sz w:val="12"/>
        </w:rPr>
        <w:t xml:space="preserve">. 98 The plot would require not only highly competent technicians, but also unflinching loyalty and discipline from the participants. </w:t>
      </w:r>
      <w:r w:rsidRPr="00027F8A">
        <w:rPr>
          <w:rStyle w:val="StyleBoldUnderline"/>
        </w:rPr>
        <w:t>A strong central authority would be necessary to coordinate the numerous operatives involved in the acquisition and delivery of the weapon. Substantial funding to procure the materials with which to build a bomb would be necessary</w:t>
      </w:r>
      <w:r w:rsidRPr="00FF6602">
        <w:rPr>
          <w:sz w:val="12"/>
        </w:rPr>
        <w:t xml:space="preserve">,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 As Matthew Bunn and Anthony </w:t>
      </w:r>
      <w:proofErr w:type="spellStart"/>
      <w:r w:rsidRPr="00FF6602">
        <w:rPr>
          <w:sz w:val="12"/>
        </w:rPr>
        <w:t>Wier</w:t>
      </w:r>
      <w:proofErr w:type="spellEnd"/>
      <w:r w:rsidRPr="00FF6602">
        <w:rPr>
          <w:sz w:val="12"/>
        </w:rPr>
        <w:t xml:space="preserve"> once pointed out, </w:t>
      </w:r>
      <w:r w:rsidRPr="00027F8A">
        <w:rPr>
          <w:rStyle w:val="StyleBoldUnderline"/>
        </w:rPr>
        <w:t xml:space="preserve">in setting the parameters of nuclear </w:t>
      </w:r>
      <w:proofErr w:type="gramStart"/>
      <w:r w:rsidRPr="00027F8A">
        <w:rPr>
          <w:rStyle w:val="StyleBoldUnderline"/>
        </w:rPr>
        <w:t>terrorism,</w:t>
      </w:r>
      <w:proofErr w:type="gramEnd"/>
      <w:r w:rsidRPr="00027F8A">
        <w:rPr>
          <w:rStyle w:val="StyleBoldUnderline"/>
        </w:rPr>
        <w:t xml:space="preserve"> </w:t>
      </w:r>
      <w:r w:rsidRPr="0038157B">
        <w:rPr>
          <w:rStyle w:val="StyleBoldUnderline"/>
        </w:rPr>
        <w:t>the laws of physics are</w:t>
      </w:r>
      <w:r w:rsidRPr="00FF6602">
        <w:rPr>
          <w:sz w:val="12"/>
        </w:rPr>
        <w:t xml:space="preserve"> both kind and cruel. In a sense, they are </w:t>
      </w:r>
      <w:r w:rsidRPr="0038157B">
        <w:rPr>
          <w:rStyle w:val="StyleBoldUnderline"/>
        </w:rPr>
        <w:t>kind</w:t>
      </w:r>
      <w:r w:rsidRPr="00027F8A">
        <w:rPr>
          <w:rStyle w:val="StyleBoldUnderline"/>
        </w:rPr>
        <w:t xml:space="preserve"> insofar as the </w:t>
      </w:r>
      <w:r w:rsidRPr="0038157B">
        <w:rPr>
          <w:rStyle w:val="StyleBoldUnderline"/>
          <w:highlight w:val="cyan"/>
        </w:rPr>
        <w:t xml:space="preserve">essential ingredients </w:t>
      </w:r>
      <w:r w:rsidRPr="0038157B">
        <w:rPr>
          <w:rStyle w:val="StyleBoldUnderline"/>
          <w:highlight w:val="cyan"/>
        </w:rPr>
        <w:lastRenderedPageBreak/>
        <w:t>for a bomb are very difficult to produce</w:t>
      </w:r>
      <w:r w:rsidRPr="00FF6602">
        <w:rPr>
          <w:sz w:val="12"/>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BE5CCF" w:rsidRPr="00E04DCB" w:rsidRDefault="00BE5CCF" w:rsidP="00BE5CCF">
      <w:pPr>
        <w:pStyle w:val="Heading4"/>
      </w:pPr>
      <w:r w:rsidRPr="00E04DCB">
        <w:t xml:space="preserve">Multiple barriers mean bioterror is extremely unlikely </w:t>
      </w:r>
    </w:p>
    <w:p w:rsidR="00BE5CCF" w:rsidRPr="00951B34" w:rsidRDefault="00BE5CCF" w:rsidP="00BE5CCF">
      <w:proofErr w:type="spellStart"/>
      <w:r w:rsidRPr="00951B34">
        <w:rPr>
          <w:rStyle w:val="StyleStyleBold12pt"/>
        </w:rPr>
        <w:t>Schneidmiller</w:t>
      </w:r>
      <w:proofErr w:type="spellEnd"/>
      <w:r w:rsidRPr="00951B34">
        <w:t>, Global Security Newswire, 1-13-</w:t>
      </w:r>
      <w:r w:rsidRPr="00951B34">
        <w:rPr>
          <w:rStyle w:val="StyleStyleBold12pt"/>
        </w:rPr>
        <w:t>09</w:t>
      </w:r>
      <w:r w:rsidRPr="00951B34">
        <w:t xml:space="preserve"> (Chris, “Experts Debate Threat of Nuclear, Biological Terrorism,” http://www.globalsecuritynewswire.org/gsn/nw_20090113_7105.php)</w:t>
      </w:r>
    </w:p>
    <w:p w:rsidR="00BE5CCF" w:rsidRPr="00E04DCB" w:rsidRDefault="00BE5CCF" w:rsidP="00BE5CCF">
      <w:r w:rsidRPr="001E557D">
        <w:rPr>
          <w:sz w:val="14"/>
        </w:rPr>
        <w:t xml:space="preserve">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w:t>
      </w:r>
      <w:proofErr w:type="spellStart"/>
      <w:r w:rsidRPr="001E557D">
        <w:rPr>
          <w:sz w:val="14"/>
        </w:rPr>
        <w:t>nonstate</w:t>
      </w:r>
      <w:proofErr w:type="spellEnd"/>
      <w:r w:rsidRPr="001E557D">
        <w:rPr>
          <w:sz w:val="14"/>
        </w:rPr>
        <w:t xml:space="preserv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w:t>
      </w:r>
      <w:proofErr w:type="spellStart"/>
      <w:r w:rsidRPr="001E557D">
        <w:rPr>
          <w:sz w:val="14"/>
        </w:rPr>
        <w:t>Qadeer</w:t>
      </w:r>
      <w:proofErr w:type="spellEnd"/>
      <w:r w:rsidRPr="001E557D">
        <w:rPr>
          <w:sz w:val="14"/>
        </w:rPr>
        <w:t xml:space="preserve">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he added. "For all the alarmism, we haven't done that much about the problem," Walsh said. "We've done a lot in the name of nuclear terrorism, the attack on Iraq, these other things, but we have moved ever so modestly to lock down nuclear materials." Biological Terrorism </w:t>
      </w:r>
      <w:proofErr w:type="gramStart"/>
      <w:r w:rsidRPr="001E557D">
        <w:rPr>
          <w:sz w:val="14"/>
        </w:rPr>
        <w:t>Another</w:t>
      </w:r>
      <w:proofErr w:type="gramEnd"/>
      <w:r w:rsidRPr="001E557D">
        <w:rPr>
          <w:sz w:val="14"/>
        </w:rPr>
        <w:t xml:space="preserve"> two analysts offered a similar debate on the potential for terrorists to carry out an attack using infectious disease material. Milton</w:t>
      </w:r>
      <w:r w:rsidRPr="00E04DCB">
        <w:t xml:space="preserve"> </w:t>
      </w:r>
      <w:proofErr w:type="spellStart"/>
      <w:r w:rsidRPr="00027F8A">
        <w:rPr>
          <w:rStyle w:val="StyleBoldUnderline"/>
        </w:rPr>
        <w:t>Leitenberg</w:t>
      </w:r>
      <w:proofErr w:type="spellEnd"/>
      <w:r w:rsidRPr="00027F8A">
        <w:rPr>
          <w:rStyle w:val="StyleBoldUnderline"/>
        </w:rPr>
        <w:t>, a senior research scholar at the Center for International and Security Studies</w:t>
      </w:r>
      <w:r w:rsidRPr="00E04DCB">
        <w:t xml:space="preserve"> at the University of Maryland, </w:t>
      </w:r>
      <w:r w:rsidRPr="00027F8A">
        <w:rPr>
          <w:rStyle w:val="StyleBoldUnderline"/>
        </w:rPr>
        <w:t xml:space="preserve">played down the threat in comparison to other health risks. </w:t>
      </w:r>
      <w:r w:rsidRPr="00027F8A">
        <w:rPr>
          <w:rStyle w:val="StyleBoldUnderline"/>
          <w:highlight w:val="cyan"/>
        </w:rPr>
        <w:t>Bioterrorism has killed five U.S. citizens in the 21st century</w:t>
      </w:r>
      <w:r w:rsidRPr="00027F8A">
        <w:rPr>
          <w:rStyle w:val="StyleBoldUnderline"/>
        </w:rPr>
        <w:t xml:space="preserve"> -- the victims of the 2001 anthrax attacks</w:t>
      </w:r>
      <w:r w:rsidRPr="00E04DCB">
        <w:t xml:space="preserve">, he said. </w:t>
      </w:r>
      <w:r w:rsidRPr="00027F8A">
        <w:rPr>
          <w:rStyle w:val="StyleBoldUnderline"/>
        </w:rPr>
        <w:t>Meanwhile, at least 400,000 deaths are linked each year to obesity in this country. The U</w:t>
      </w:r>
      <w:r w:rsidRPr="00E04DCB">
        <w:t xml:space="preserve">nited </w:t>
      </w:r>
      <w:r w:rsidRPr="00027F8A">
        <w:rPr>
          <w:rStyle w:val="StyleBoldUnderline"/>
        </w:rPr>
        <w:t>S</w:t>
      </w:r>
      <w:r w:rsidRPr="00E04DCB">
        <w:t xml:space="preserve">tates </w:t>
      </w:r>
      <w:r w:rsidRPr="00027F8A">
        <w:rPr>
          <w:rStyle w:val="StyleBoldUnderline"/>
        </w:rPr>
        <w:t>has authorized $57 billion in spending since the anthrax mailings for biological prevention and defense</w:t>
      </w:r>
      <w:r w:rsidRPr="00E04DCB">
        <w:t xml:space="preserve"> activities, </w:t>
      </w:r>
      <w:proofErr w:type="spellStart"/>
      <w:r w:rsidRPr="00E04DCB">
        <w:t>Leitenberg</w:t>
      </w:r>
      <w:proofErr w:type="spellEnd"/>
      <w:r w:rsidRPr="00E04DCB">
        <w:t xml:space="preserve"> said. </w:t>
      </w:r>
      <w:r w:rsidRPr="00027F8A">
        <w:rPr>
          <w:rStyle w:val="StyleBoldUnderline"/>
        </w:rPr>
        <w:t>Much of the money would have been better used to prepare for pandemic flu, he argued. "</w:t>
      </w:r>
      <w:r w:rsidRPr="00027F8A">
        <w:rPr>
          <w:rStyle w:val="StyleBoldUnderline"/>
          <w:highlight w:val="cyan"/>
        </w:rPr>
        <w:t>Mistaken threat assessments make mistaken policy</w:t>
      </w:r>
      <w:r w:rsidRPr="00027F8A">
        <w:rPr>
          <w:rStyle w:val="StyleBoldUnderline"/>
        </w:rPr>
        <w:t xml:space="preserve"> and make mistaken allocation of financial resources</w:t>
      </w:r>
      <w:r w:rsidRPr="00E04DCB">
        <w:t xml:space="preserve">," </w:t>
      </w:r>
      <w:proofErr w:type="spellStart"/>
      <w:r w:rsidRPr="00E04DCB">
        <w:t>Leitenberg</w:t>
      </w:r>
      <w:proofErr w:type="spellEnd"/>
      <w:r w:rsidRPr="00E04DCB">
        <w:t xml:space="preserve"> said. The number of states with offensive biological weapons programs appears to have stabilized at six beginning in the mid-1970s, despite subsequent intelligence estimates that once indicated an increasing number of efforts, </w:t>
      </w:r>
      <w:proofErr w:type="spellStart"/>
      <w:r w:rsidRPr="00E04DCB">
        <w:t>Leitenberg</w:t>
      </w:r>
      <w:proofErr w:type="spellEnd"/>
      <w:r w:rsidRPr="00E04DCB">
        <w:t xml:space="preserve"> said. Caveats in present analyses of those states make it near-impossible to determine the extent to which their activities remain offensive in nature, he added. </w:t>
      </w:r>
      <w:r w:rsidRPr="00027F8A">
        <w:rPr>
          <w:rStyle w:val="StyleBoldUnderline"/>
          <w:highlight w:val="cyan"/>
        </w:rPr>
        <w:t>There has been minimal proliferation of biological expertise or technology to nations of concern</w:t>
      </w:r>
      <w:r w:rsidRPr="00027F8A">
        <w:rPr>
          <w:rStyle w:val="StyleBoldUnderline"/>
        </w:rPr>
        <w:t xml:space="preserve"> in recent decades</w:t>
      </w:r>
      <w:r w:rsidRPr="00E04DCB">
        <w:t xml:space="preserve">, </w:t>
      </w:r>
      <w:proofErr w:type="spellStart"/>
      <w:r w:rsidRPr="00E04DCB">
        <w:t>Leitenberg</w:t>
      </w:r>
      <w:proofErr w:type="spellEnd"/>
      <w:r w:rsidRPr="00E04DCB">
        <w:t xml:space="preserve"> said. He identified roughly 12 Russian scientists who ended up in Iran and shipments of technology and pathogen strains to Iraq from France, Germany, the former Soviet Union and the United States between 1980 and 1990. </w:t>
      </w:r>
      <w:r w:rsidRPr="00027F8A">
        <w:rPr>
          <w:rStyle w:val="StyleBoldUnderline"/>
          <w:highlight w:val="cyan"/>
        </w:rPr>
        <w:t xml:space="preserve">No evidence exists of state assistance to </w:t>
      </w:r>
      <w:proofErr w:type="spellStart"/>
      <w:r w:rsidRPr="00027F8A">
        <w:rPr>
          <w:rStyle w:val="StyleBoldUnderline"/>
          <w:highlight w:val="cyan"/>
        </w:rPr>
        <w:t>nonstate</w:t>
      </w:r>
      <w:proofErr w:type="spellEnd"/>
      <w:r w:rsidRPr="00027F8A">
        <w:rPr>
          <w:rStyle w:val="StyleBoldUnderline"/>
          <w:highlight w:val="cyan"/>
        </w:rPr>
        <w:t xml:space="preserve"> groups in this sector</w:t>
      </w:r>
      <w:r w:rsidRPr="00027F8A">
        <w:rPr>
          <w:rStyle w:val="StyleBoldUnderline"/>
        </w:rPr>
        <w:t xml:space="preserve">. </w:t>
      </w:r>
      <w:proofErr w:type="gramStart"/>
      <w:r w:rsidRPr="00027F8A">
        <w:rPr>
          <w:rStyle w:val="StyleBoldUnderline"/>
        </w:rPr>
        <w:t>Two prominent extremist organizations</w:t>
      </w:r>
      <w:r w:rsidRPr="00E04DCB">
        <w:t xml:space="preserve">, </w:t>
      </w:r>
      <w:r w:rsidRPr="00027F8A">
        <w:rPr>
          <w:rStyle w:val="StyleBoldUnderline"/>
          <w:highlight w:val="cyan"/>
        </w:rPr>
        <w:t xml:space="preserve">al-Qaeda and </w:t>
      </w:r>
      <w:proofErr w:type="spellStart"/>
      <w:r w:rsidRPr="00027F8A">
        <w:rPr>
          <w:rStyle w:val="StyleBoldUnderline"/>
          <w:highlight w:val="cyan"/>
        </w:rPr>
        <w:t>Aum</w:t>
      </w:r>
      <w:proofErr w:type="spellEnd"/>
      <w:r w:rsidRPr="00027F8A">
        <w:rPr>
          <w:rStyle w:val="StyleBoldUnderline"/>
          <w:highlight w:val="cyan"/>
        </w:rPr>
        <w:t xml:space="preserve"> </w:t>
      </w:r>
      <w:proofErr w:type="spellStart"/>
      <w:r w:rsidRPr="00027F8A">
        <w:rPr>
          <w:rStyle w:val="StyleBoldUnderline"/>
          <w:highlight w:val="cyan"/>
        </w:rPr>
        <w:t>Shinrikyo</w:t>
      </w:r>
      <w:proofErr w:type="spellEnd"/>
      <w:r w:rsidRPr="00027F8A">
        <w:rPr>
          <w:rStyle w:val="StyleBoldUnderline"/>
        </w:rPr>
        <w:t xml:space="preserve"> in Japan,</w:t>
      </w:r>
      <w:r w:rsidRPr="00E04DCB">
        <w:t xml:space="preserve"> </w:t>
      </w:r>
      <w:r w:rsidRPr="00027F8A">
        <w:rPr>
          <w:rStyle w:val="StyleBoldUnderline"/>
          <w:highlight w:val="cyan"/>
        </w:rPr>
        <w:t>failed to produce pathogenic disease strains that could be used in an attack</w:t>
      </w:r>
      <w:r w:rsidRPr="001E557D">
        <w:rPr>
          <w:highlight w:val="cyan"/>
        </w:rPr>
        <w:t>,</w:t>
      </w:r>
      <w:r w:rsidRPr="00E04DCB">
        <w:t xml:space="preserve"> according to </w:t>
      </w:r>
      <w:proofErr w:type="spellStart"/>
      <w:r w:rsidRPr="00E04DCB">
        <w:t>Leitenberg</w:t>
      </w:r>
      <w:proofErr w:type="spellEnd"/>
      <w:r w:rsidRPr="00E04DCB">
        <w:t>.</w:t>
      </w:r>
      <w:proofErr w:type="gramEnd"/>
      <w:r w:rsidRPr="00E04DCB">
        <w:t xml:space="preserve"> </w:t>
      </w:r>
      <w:r w:rsidRPr="00027F8A">
        <w:rPr>
          <w:rStyle w:val="StyleBoldUnderline"/>
          <w:highlight w:val="cyan"/>
        </w:rPr>
        <w:t>Terrorists would have to acquire the correct disease strain, handle it safely, correctly reproduce and store the material and then disperse it properly</w:t>
      </w:r>
      <w:r w:rsidRPr="00E04DCB">
        <w:t xml:space="preserve">, </w:t>
      </w:r>
      <w:proofErr w:type="spellStart"/>
      <w:r w:rsidRPr="00E04DCB">
        <w:t>Leitenberg</w:t>
      </w:r>
      <w:proofErr w:type="spellEnd"/>
      <w:r w:rsidRPr="00E04DCB">
        <w:t xml:space="preserve"> said. </w:t>
      </w:r>
      <w:r w:rsidRPr="00027F8A">
        <w:rPr>
          <w:rStyle w:val="StyleBoldUnderline"/>
        </w:rPr>
        <w:t xml:space="preserve">He dismissed their ability to do so. "What we've found so far is that </w:t>
      </w:r>
      <w:r w:rsidRPr="00027F8A">
        <w:rPr>
          <w:rStyle w:val="StyleBoldUnderline"/>
          <w:highlight w:val="cyan"/>
        </w:rPr>
        <w:t>those people have been totally abysmally ignorant of how to read the technical, professional literature</w:t>
      </w:r>
      <w:r w:rsidRPr="00027F8A">
        <w:rPr>
          <w:highlight w:val="cyan"/>
        </w:rPr>
        <w:t>,</w:t>
      </w:r>
      <w:r w:rsidRPr="00E04DCB">
        <w:t xml:space="preserve">" </w:t>
      </w:r>
      <w:proofErr w:type="spellStart"/>
      <w:r w:rsidRPr="00E04DCB">
        <w:t>Leitenberg</w:t>
      </w:r>
      <w:proofErr w:type="spellEnd"/>
      <w:r w:rsidRPr="00E04DCB">
        <w:t xml:space="preserve"> said. "</w:t>
      </w:r>
      <w:proofErr w:type="gramStart"/>
      <w:r w:rsidRPr="00E04DCB">
        <w:t>What's</w:t>
      </w:r>
      <w:proofErr w:type="gramEnd"/>
      <w:r w:rsidRPr="00E04DCB">
        <w:t xml:space="preserve"> on the jihadi Web sites comes from American poisoners' handbooks sold here at gun shows. Which can't make anything and what it would make is just garbage." </w:t>
      </w:r>
    </w:p>
    <w:p w:rsidR="00BE5CCF" w:rsidRDefault="00BE5CCF" w:rsidP="00BE5CCF">
      <w:pPr>
        <w:rPr>
          <w:sz w:val="12"/>
        </w:rPr>
      </w:pPr>
    </w:p>
    <w:p w:rsidR="00BE5CCF" w:rsidRPr="00A70EBA" w:rsidRDefault="00BE5CCF" w:rsidP="00BE5CCF"/>
    <w:p w:rsidR="00BE5CCF" w:rsidRPr="00755405" w:rsidRDefault="00BE5CCF" w:rsidP="00BE5CCF"/>
    <w:p w:rsidR="00BE5CCF" w:rsidRDefault="00BE5CCF" w:rsidP="00BE5CCF">
      <w:pPr>
        <w:pStyle w:val="Heading2"/>
      </w:pPr>
      <w:r>
        <w:lastRenderedPageBreak/>
        <w:t>2NC</w:t>
      </w:r>
    </w:p>
    <w:p w:rsidR="00BE5CCF" w:rsidRPr="004248D9" w:rsidRDefault="00BE5CCF" w:rsidP="00BE5CCF">
      <w:pPr>
        <w:pStyle w:val="Heading3"/>
        <w:rPr>
          <w:rFonts w:asciiTheme="minorHAnsi" w:hAnsiTheme="minorHAnsi"/>
        </w:rPr>
      </w:pPr>
      <w:r w:rsidRPr="004248D9">
        <w:rPr>
          <w:rFonts w:asciiTheme="minorHAnsi" w:hAnsiTheme="minorHAnsi"/>
        </w:rPr>
        <w:lastRenderedPageBreak/>
        <w:t xml:space="preserve">2NC </w:t>
      </w:r>
      <w:proofErr w:type="spellStart"/>
      <w:r>
        <w:rPr>
          <w:rFonts w:asciiTheme="minorHAnsi" w:hAnsiTheme="minorHAnsi"/>
        </w:rPr>
        <w:t>PreReq</w:t>
      </w:r>
      <w:proofErr w:type="spellEnd"/>
    </w:p>
    <w:p w:rsidR="00BE5CCF" w:rsidRPr="004248D9" w:rsidRDefault="00BE5CCF" w:rsidP="00BE5CCF">
      <w:pPr>
        <w:pStyle w:val="Heading4"/>
        <w:rPr>
          <w:rFonts w:asciiTheme="minorHAnsi" w:hAnsiTheme="minorHAnsi"/>
        </w:rPr>
      </w:pPr>
      <w:r w:rsidRPr="004248D9">
        <w:rPr>
          <w:rFonts w:asciiTheme="minorHAnsi" w:hAnsiTheme="minorHAnsi"/>
        </w:rPr>
        <w:t>Counterplan is a prerequisite – key to effective legislative and judicial oversight</w:t>
      </w:r>
    </w:p>
    <w:p w:rsidR="00BE5CCF" w:rsidRPr="004248D9" w:rsidRDefault="00BE5CCF" w:rsidP="00BE5CCF">
      <w:pPr>
        <w:rPr>
          <w:rFonts w:asciiTheme="minorHAnsi" w:hAnsiTheme="minorHAnsi"/>
        </w:rPr>
      </w:pPr>
      <w:r w:rsidRPr="004248D9">
        <w:rPr>
          <w:rStyle w:val="StyleStyleBold12pt"/>
          <w:rFonts w:asciiTheme="minorHAnsi" w:hAnsiTheme="minorHAnsi"/>
        </w:rPr>
        <w:t>Metzger ‘9</w:t>
      </w:r>
      <w:r w:rsidRPr="004248D9">
        <w:rPr>
          <w:rFonts w:asciiTheme="minorHAnsi" w:hAnsiTheme="minorHAnsi"/>
        </w:rPr>
        <w:t xml:space="preserve">, Gillian E. Metzger, Professor of Law @ Columbia Law School, “The Interdependent Relationship </w:t>
      </w:r>
      <w:proofErr w:type="gramStart"/>
      <w:r w:rsidRPr="004248D9">
        <w:rPr>
          <w:rFonts w:asciiTheme="minorHAnsi" w:hAnsiTheme="minorHAnsi"/>
        </w:rPr>
        <w:t>Between</w:t>
      </w:r>
      <w:proofErr w:type="gramEnd"/>
      <w:r w:rsidRPr="004248D9">
        <w:rPr>
          <w:rFonts w:asciiTheme="minorHAnsi" w:hAnsiTheme="minorHAnsi"/>
        </w:rPr>
        <w:t xml:space="preserve"> Internal and External Separation of Powers” 59 Emory L.J. 423, Emory Law Journal, 2009</w:t>
      </w:r>
    </w:p>
    <w:p w:rsidR="00BE5CCF" w:rsidRPr="004248D9" w:rsidRDefault="00BE5CCF" w:rsidP="00BE5CCF">
      <w:pPr>
        <w:rPr>
          <w:rFonts w:asciiTheme="minorHAnsi" w:hAnsiTheme="minorHAnsi"/>
        </w:rPr>
      </w:pPr>
      <w:r w:rsidRPr="004248D9">
        <w:rPr>
          <w:rFonts w:asciiTheme="minorHAnsi" w:hAnsiTheme="minorHAnsi"/>
        </w:rP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4248D9">
        <w:rPr>
          <w:rStyle w:val="StyleBoldUnderline"/>
          <w:rFonts w:asciiTheme="minorHAnsi" w:hAnsiTheme="minorHAnsi"/>
          <w:highlight w:val="cyan"/>
        </w:rPr>
        <w:t>Internal</w:t>
      </w:r>
      <w:r w:rsidRPr="004248D9">
        <w:rPr>
          <w:rStyle w:val="StyleBoldUnderline"/>
          <w:rFonts w:asciiTheme="minorHAnsi" w:hAnsiTheme="minorHAnsi"/>
        </w:rPr>
        <w:t xml:space="preserve"> agency </w:t>
      </w:r>
      <w:r w:rsidRPr="004248D9">
        <w:rPr>
          <w:rStyle w:val="StyleBoldUnderline"/>
          <w:rFonts w:asciiTheme="minorHAnsi" w:hAnsiTheme="minorHAnsi"/>
          <w:highlight w:val="cyan"/>
        </w:rPr>
        <w:t>experts and</w:t>
      </w:r>
      <w:r w:rsidRPr="004248D9">
        <w:rPr>
          <w:rStyle w:val="StyleBoldUnderline"/>
          <w:rFonts w:asciiTheme="minorHAnsi" w:hAnsiTheme="minorHAnsi"/>
        </w:rPr>
        <w:t xml:space="preserve"> watchdogs are important sources of that information</w:t>
      </w:r>
      <w:r w:rsidRPr="004248D9">
        <w:rPr>
          <w:rFonts w:asciiTheme="minorHAnsi" w:hAnsiTheme="minorHAnsi"/>
        </w:rPr>
        <w:t xml:space="preserve">, whether in the guise </w:t>
      </w:r>
      <w:proofErr w:type="gramStart"/>
      <w:r w:rsidRPr="004248D9">
        <w:rPr>
          <w:rFonts w:asciiTheme="minorHAnsi" w:hAnsiTheme="minorHAnsi"/>
        </w:rPr>
        <w:t>of  [</w:t>
      </w:r>
      <w:proofErr w:type="gramEnd"/>
      <w:r w:rsidRPr="004248D9">
        <w:rPr>
          <w:rFonts w:asciiTheme="minorHAnsi" w:hAnsiTheme="minorHAnsi"/>
        </w:rPr>
        <w:t xml:space="preserve">*445]  </w:t>
      </w:r>
      <w:r w:rsidRPr="004248D9">
        <w:rPr>
          <w:rStyle w:val="StyleBoldUnderline"/>
          <w:rFonts w:asciiTheme="minorHAnsi" w:hAnsiTheme="minorHAnsi"/>
        </w:rPr>
        <w:t>formal reports, studies, and testimony or informal conversations and leaks</w:t>
      </w:r>
      <w:r w:rsidRPr="004248D9">
        <w:rPr>
          <w:rFonts w:asciiTheme="minorHAnsi" w:hAnsiTheme="minorHAnsi"/>
        </w:rPr>
        <w:t xml:space="preserve">. 95 </w:t>
      </w:r>
      <w:r w:rsidRPr="004248D9">
        <w:rPr>
          <w:rStyle w:val="StyleBoldUnderline"/>
          <w:rFonts w:asciiTheme="minorHAnsi" w:hAnsiTheme="minorHAnsi"/>
          <w:highlight w:val="cyan"/>
        </w:rPr>
        <w:t>Procedural constraints within agencies</w:t>
      </w:r>
      <w:r w:rsidRPr="004248D9">
        <w:rPr>
          <w:rStyle w:val="StyleBoldUnderline"/>
          <w:rFonts w:asciiTheme="minorHAnsi" w:hAnsiTheme="minorHAnsi"/>
        </w:rPr>
        <w:t xml:space="preserve"> can serve a similar function, </w:t>
      </w:r>
      <w:r w:rsidRPr="004248D9">
        <w:rPr>
          <w:rStyle w:val="StyleBoldUnderline"/>
          <w:rFonts w:asciiTheme="minorHAnsi" w:hAnsiTheme="minorHAnsi"/>
          <w:highlight w:val="cyan"/>
        </w:rPr>
        <w:t>alert</w:t>
      </w:r>
      <w:r w:rsidRPr="004248D9">
        <w:rPr>
          <w:rStyle w:val="StyleBoldUnderline"/>
          <w:rFonts w:asciiTheme="minorHAnsi" w:hAnsiTheme="minorHAnsi"/>
        </w:rPr>
        <w:t xml:space="preserve">ing </w:t>
      </w:r>
      <w:r w:rsidRPr="004248D9">
        <w:rPr>
          <w:rStyle w:val="StyleBoldUnderline"/>
          <w:rFonts w:asciiTheme="minorHAnsi" w:hAnsiTheme="minorHAnsi"/>
          <w:highlight w:val="cyan"/>
        </w:rPr>
        <w:t>Congress to agency activities</w:t>
      </w:r>
      <w:r w:rsidRPr="004248D9">
        <w:rPr>
          <w:rFonts w:asciiTheme="minorHAnsi" w:hAnsiTheme="minorHAnsi"/>
        </w:rPr>
        <w:t xml:space="preserve">. 96 </w:t>
      </w:r>
      <w:r w:rsidRPr="004248D9">
        <w:rPr>
          <w:rStyle w:val="StyleBoldUnderline"/>
          <w:rFonts w:asciiTheme="minorHAnsi" w:hAnsiTheme="minorHAnsi"/>
          <w:highlight w:val="cyan"/>
        </w:rPr>
        <w:t>Internal mechanisms</w:t>
      </w:r>
      <w:r w:rsidRPr="004248D9">
        <w:rPr>
          <w:rStyle w:val="StyleBoldUnderline"/>
          <w:rFonts w:asciiTheme="minorHAnsi" w:hAnsiTheme="minorHAnsi"/>
        </w:rPr>
        <w:t xml:space="preserve"> also </w:t>
      </w:r>
      <w:r w:rsidRPr="004248D9">
        <w:rPr>
          <w:rStyle w:val="StyleBoldUnderline"/>
          <w:rFonts w:asciiTheme="minorHAnsi" w:hAnsiTheme="minorHAnsi"/>
          <w:highlight w:val="cyan"/>
        </w:rPr>
        <w:t>reinforce congressional mandates</w:t>
      </w:r>
      <w:r w:rsidRPr="004248D9">
        <w:rPr>
          <w:rStyle w:val="StyleBoldUnderline"/>
          <w:rFonts w:asciiTheme="minorHAnsi" w:hAnsiTheme="minorHAnsi"/>
        </w:rPr>
        <w:t xml:space="preserve"> by </w:t>
      </w:r>
      <w:r w:rsidRPr="004248D9">
        <w:rPr>
          <w:rStyle w:val="StyleBoldUnderline"/>
          <w:rFonts w:asciiTheme="minorHAnsi" w:hAnsiTheme="minorHAnsi"/>
          <w:highlight w:val="cyan"/>
        </w:rPr>
        <w:t>creating bodies of personnel within the Executive</w:t>
      </w:r>
      <w:r w:rsidRPr="004248D9">
        <w:rPr>
          <w:rStyle w:val="StyleBoldUnderline"/>
          <w:rFonts w:asciiTheme="minorHAnsi" w:hAnsiTheme="minorHAnsi"/>
        </w:rPr>
        <w:t xml:space="preserve"> Branch who are </w:t>
      </w:r>
      <w:r w:rsidRPr="004248D9">
        <w:rPr>
          <w:rStyle w:val="StyleBoldUnderline"/>
          <w:rFonts w:asciiTheme="minorHAnsi" w:hAnsiTheme="minorHAnsi"/>
          <w:highlight w:val="cyan"/>
        </w:rPr>
        <w:t>committed to enforcing</w:t>
      </w:r>
      <w:r w:rsidRPr="004248D9">
        <w:rPr>
          <w:rStyle w:val="StyleBoldUnderline"/>
          <w:rFonts w:asciiTheme="minorHAnsi" w:hAnsiTheme="minorHAnsi"/>
        </w:rPr>
        <w:t xml:space="preserve"> the governing statutory regime that sets out the </w:t>
      </w:r>
      <w:r w:rsidRPr="004248D9">
        <w:rPr>
          <w:rStyle w:val="StyleBoldUnderline"/>
          <w:rFonts w:asciiTheme="minorHAnsi" w:hAnsiTheme="minorHAnsi"/>
          <w:highlight w:val="cyan"/>
        </w:rPr>
        <w:t>parameters of their authority</w:t>
      </w:r>
      <w:r w:rsidRPr="004248D9">
        <w:rPr>
          <w:rStyle w:val="StyleBoldUnderline"/>
          <w:rFonts w:asciiTheme="minorHAnsi" w:hAnsiTheme="minorHAnsi"/>
        </w:rPr>
        <w:t xml:space="preserve"> and regulatory responsibilities - and on whose expertise the functioning of these regulatory regimes often depends</w:t>
      </w:r>
      <w:r w:rsidRPr="004248D9">
        <w:rPr>
          <w:rFonts w:asciiTheme="minorHAnsi" w:hAnsiTheme="minorHAnsi"/>
        </w:rPr>
        <w:t xml:space="preserve">. 97 </w:t>
      </w:r>
      <w:r w:rsidRPr="004248D9">
        <w:rPr>
          <w:rStyle w:val="StyleBoldUnderline"/>
          <w:rFonts w:asciiTheme="minorHAnsi" w:hAnsiTheme="minorHAnsi"/>
          <w:highlight w:val="cyan"/>
        </w:rPr>
        <w:t>Courts equally depend on information</w:t>
      </w:r>
      <w:r w:rsidRPr="004248D9">
        <w:rPr>
          <w:rStyle w:val="StyleBoldUnderline"/>
          <w:rFonts w:asciiTheme="minorHAnsi" w:hAnsiTheme="minorHAnsi"/>
        </w:rPr>
        <w:t xml:space="preserve"> and evidence compiled </w:t>
      </w:r>
      <w:r w:rsidRPr="004248D9">
        <w:rPr>
          <w:rStyle w:val="StyleBoldUnderline"/>
          <w:rFonts w:asciiTheme="minorHAnsi" w:hAnsiTheme="minorHAnsi"/>
          <w:highlight w:val="cyan"/>
        </w:rPr>
        <w:t>by agency personnel to review agency actions,</w:t>
      </w:r>
      <w:r w:rsidRPr="004248D9">
        <w:rPr>
          <w:rStyle w:val="StyleBoldUnderline"/>
          <w:rFonts w:asciiTheme="minorHAnsi" w:hAnsiTheme="minorHAnsi"/>
        </w:rPr>
        <w:t xml:space="preserve"> and </w:t>
      </w:r>
      <w:r w:rsidRPr="004248D9">
        <w:rPr>
          <w:rStyle w:val="StyleBoldUnderline"/>
          <w:rFonts w:asciiTheme="minorHAnsi" w:hAnsiTheme="minorHAnsi"/>
          <w:highlight w:val="cyan"/>
        </w:rPr>
        <w:t>they have invoked this dependence</w:t>
      </w:r>
      <w:r w:rsidRPr="004248D9">
        <w:rPr>
          <w:rStyle w:val="StyleBoldUnderline"/>
          <w:rFonts w:asciiTheme="minorHAnsi" w:hAnsiTheme="minorHAnsi"/>
        </w:rPr>
        <w:t xml:space="preserve"> to justify the requirement that agencies disclose underlying information and offer detailed explanations of their decisions</w:t>
      </w:r>
      <w:r w:rsidRPr="004248D9">
        <w:rPr>
          <w:rFonts w:asciiTheme="minorHAnsi" w:hAnsiTheme="minorHAnsi"/>
        </w:rP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rsidRPr="004248D9">
        <w:rPr>
          <w:rFonts w:asciiTheme="minorHAnsi" w:hAnsiTheme="minorHAnsi"/>
        </w:rPr>
        <w:t>decisionmaking</w:t>
      </w:r>
      <w:proofErr w:type="spellEnd"/>
      <w:r w:rsidRPr="004248D9">
        <w:rPr>
          <w:rFonts w:asciiTheme="minorHAnsi" w:hAnsiTheme="minorHAnsi"/>
        </w:rPr>
        <w:t xml:space="preserve"> by agency officials. 100 Evidence that decisions were made over the objections of career staff and agency professionals often triggers more rigorous review. 101 A particularly </w:t>
      </w:r>
      <w:proofErr w:type="gramStart"/>
      <w:r w:rsidRPr="004248D9">
        <w:rPr>
          <w:rFonts w:asciiTheme="minorHAnsi" w:hAnsiTheme="minorHAnsi"/>
        </w:rPr>
        <w:t>striking  [</w:t>
      </w:r>
      <w:proofErr w:type="gramEnd"/>
      <w:r w:rsidRPr="004248D9">
        <w:rPr>
          <w:rFonts w:asciiTheme="minorHAnsi" w:hAnsiTheme="minorHAnsi"/>
        </w:rPr>
        <w:t xml:space="preserve">*446]  suggestion of how internal checks can effect judicial review came in the recent Boumediene litigation. </w:t>
      </w:r>
      <w:r w:rsidRPr="004248D9">
        <w:rPr>
          <w:rStyle w:val="StyleBoldUnderline"/>
          <w:rFonts w:asciiTheme="minorHAnsi" w:hAnsiTheme="minorHAnsi"/>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rsidRPr="004248D9">
        <w:rPr>
          <w:rFonts w:asciiTheme="minorHAnsi" w:hAnsiTheme="minorHAnsi"/>
        </w:rPr>
        <w:t>. 102</w:t>
      </w:r>
    </w:p>
    <w:p w:rsidR="00BE5CCF" w:rsidRPr="004248D9" w:rsidRDefault="00BE5CCF" w:rsidP="00BE5CCF">
      <w:pPr>
        <w:pStyle w:val="Heading3"/>
        <w:rPr>
          <w:rFonts w:asciiTheme="minorHAnsi" w:hAnsiTheme="minorHAnsi"/>
        </w:rPr>
      </w:pPr>
      <w:r w:rsidRPr="004248D9">
        <w:rPr>
          <w:rFonts w:asciiTheme="minorHAnsi" w:hAnsiTheme="minorHAnsi"/>
        </w:rPr>
        <w:lastRenderedPageBreak/>
        <w:t>A2 Rollback: Congress</w:t>
      </w:r>
    </w:p>
    <w:p w:rsidR="00BE5CCF" w:rsidRPr="004248D9" w:rsidRDefault="00BE5CCF" w:rsidP="00BE5CCF">
      <w:pPr>
        <w:pStyle w:val="Heading4"/>
        <w:rPr>
          <w:rFonts w:asciiTheme="minorHAnsi" w:hAnsiTheme="minorHAnsi"/>
        </w:rPr>
      </w:pPr>
      <w:bookmarkStart w:id="0" w:name="_Toc302660281"/>
      <w:r w:rsidRPr="004248D9">
        <w:rPr>
          <w:rFonts w:asciiTheme="minorHAnsi" w:hAnsiTheme="minorHAnsi"/>
        </w:rPr>
        <w:t xml:space="preserve">Just because congress </w:t>
      </w:r>
      <w:r w:rsidRPr="004248D9">
        <w:rPr>
          <w:rFonts w:asciiTheme="minorHAnsi" w:hAnsiTheme="minorHAnsi"/>
          <w:u w:val="single"/>
        </w:rPr>
        <w:t>could</w:t>
      </w:r>
      <w:r w:rsidRPr="004248D9">
        <w:rPr>
          <w:rFonts w:asciiTheme="minorHAnsi" w:hAnsiTheme="minorHAnsi"/>
        </w:rPr>
        <w:t xml:space="preserve"> doesn’t mean they </w:t>
      </w:r>
      <w:r w:rsidRPr="004248D9">
        <w:rPr>
          <w:rFonts w:asciiTheme="minorHAnsi" w:hAnsiTheme="minorHAnsi"/>
          <w:u w:val="single"/>
        </w:rPr>
        <w:t>will</w:t>
      </w:r>
      <w:r w:rsidRPr="004248D9">
        <w:rPr>
          <w:rFonts w:asciiTheme="minorHAnsi" w:hAnsiTheme="minorHAnsi"/>
        </w:rPr>
        <w:t xml:space="preserve"> – you have to prove they will kill the CP</w:t>
      </w:r>
    </w:p>
    <w:p w:rsidR="00BE5CCF" w:rsidRPr="004248D9" w:rsidRDefault="00BE5CCF" w:rsidP="00BE5CCF">
      <w:pPr>
        <w:pStyle w:val="Heading4"/>
        <w:rPr>
          <w:rFonts w:asciiTheme="minorHAnsi" w:hAnsiTheme="minorHAnsi"/>
        </w:rPr>
      </w:pPr>
      <w:r w:rsidRPr="004248D9">
        <w:rPr>
          <w:rFonts w:asciiTheme="minorHAnsi" w:hAnsiTheme="minorHAnsi"/>
        </w:rPr>
        <w:t>Congress only rolled back one XO in 25 years</w:t>
      </w:r>
      <w:bookmarkEnd w:id="0"/>
      <w:r w:rsidRPr="004248D9">
        <w:rPr>
          <w:rFonts w:asciiTheme="minorHAnsi" w:hAnsiTheme="minorHAnsi"/>
        </w:rPr>
        <w:t xml:space="preserve"> </w:t>
      </w:r>
    </w:p>
    <w:p w:rsidR="00BE5CCF" w:rsidRPr="004248D9" w:rsidRDefault="00BE5CCF" w:rsidP="00BE5CCF">
      <w:pPr>
        <w:rPr>
          <w:rStyle w:val="Author-Date"/>
          <w:rFonts w:asciiTheme="minorHAnsi" w:hAnsiTheme="minorHAnsi"/>
          <w:bCs/>
          <w:sz w:val="26"/>
        </w:rPr>
      </w:pPr>
      <w:r w:rsidRPr="004248D9">
        <w:rPr>
          <w:rStyle w:val="StyleStyleBold12pt"/>
          <w:rFonts w:asciiTheme="minorHAnsi" w:hAnsiTheme="minorHAnsi"/>
        </w:rPr>
        <w:t>Olson 99</w:t>
      </w:r>
      <w:r w:rsidRPr="004248D9">
        <w:rPr>
          <w:rStyle w:val="Author-Date"/>
          <w:rFonts w:asciiTheme="minorHAnsi" w:hAnsiTheme="minorHAnsi"/>
        </w:rPr>
        <w:tab/>
      </w:r>
    </w:p>
    <w:p w:rsidR="00BE5CCF" w:rsidRPr="004248D9" w:rsidRDefault="00BE5CCF" w:rsidP="00BE5CCF">
      <w:pPr>
        <w:rPr>
          <w:rFonts w:asciiTheme="minorHAnsi" w:hAnsiTheme="minorHAnsi"/>
          <w:sz w:val="16"/>
          <w:szCs w:val="16"/>
        </w:rPr>
      </w:pPr>
      <w:bookmarkStart w:id="1" w:name="_Toc302660282"/>
      <w:r w:rsidRPr="004248D9">
        <w:rPr>
          <w:rFonts w:asciiTheme="minorHAnsi" w:hAnsiTheme="minorHAnsi"/>
          <w:sz w:val="16"/>
          <w:szCs w:val="16"/>
        </w:rPr>
        <w:t>William Olson of William Olson, PC, Attorneys at Law, “The Impact of Executive Orders on the Legislative Process” http://www.cato.org/testimony/ct-wo102799.html October 27, 1999</w:t>
      </w:r>
      <w:bookmarkEnd w:id="1"/>
    </w:p>
    <w:p w:rsidR="00BE5CCF" w:rsidRPr="004248D9" w:rsidRDefault="00BE5CCF" w:rsidP="00BE5CCF">
      <w:pPr>
        <w:rPr>
          <w:rStyle w:val="Emphasis"/>
          <w:rFonts w:asciiTheme="minorHAnsi" w:hAnsiTheme="minorHAnsi"/>
        </w:rPr>
      </w:pPr>
      <w:r w:rsidRPr="004248D9">
        <w:rPr>
          <w:rStyle w:val="StyleBoldUnderline"/>
          <w:rFonts w:asciiTheme="minorHAnsi" w:hAnsiTheme="minorHAnsi"/>
        </w:rPr>
        <w:t>Congress has done little</w:t>
      </w:r>
      <w:r w:rsidRPr="004248D9">
        <w:rPr>
          <w:rFonts w:asciiTheme="minorHAnsi" w:hAnsiTheme="minorHAnsi"/>
          <w:sz w:val="16"/>
        </w:rPr>
        <w:t xml:space="preserve"> more than the courts </w:t>
      </w:r>
      <w:r w:rsidRPr="004248D9">
        <w:rPr>
          <w:rStyle w:val="StyleBoldUnderline"/>
          <w:rFonts w:asciiTheme="minorHAnsi" w:hAnsiTheme="minorHAnsi"/>
        </w:rPr>
        <w:t>in restricting presidential lawmaking</w:t>
      </w:r>
      <w:r w:rsidRPr="004248D9">
        <w:rPr>
          <w:rFonts w:asciiTheme="minorHAnsi" w:hAnsiTheme="minorHAnsi"/>
          <w:sz w:val="16"/>
        </w:rPr>
        <w:t xml:space="preserve">. Nevertheless, </w:t>
      </w:r>
      <w:r w:rsidRPr="004248D9">
        <w:rPr>
          <w:rStyle w:val="StyleBoldUnderline"/>
          <w:rFonts w:asciiTheme="minorHAnsi" w:hAnsiTheme="minorHAnsi"/>
        </w:rPr>
        <w:t xml:space="preserve">Congress did make </w:t>
      </w:r>
      <w:r w:rsidRPr="004248D9">
        <w:rPr>
          <w:rStyle w:val="Emphasis"/>
          <w:rFonts w:asciiTheme="minorHAnsi" w:hAnsiTheme="minorHAnsi"/>
        </w:rPr>
        <w:t>one</w:t>
      </w:r>
      <w:r w:rsidRPr="004248D9">
        <w:rPr>
          <w:rStyle w:val="StyleBoldUnderline"/>
          <w:rFonts w:asciiTheme="minorHAnsi" w:hAnsiTheme="minorHAnsi"/>
        </w:rPr>
        <w:t xml:space="preserve"> bold step to check</w:t>
      </w:r>
      <w:r w:rsidRPr="004248D9">
        <w:rPr>
          <w:rFonts w:asciiTheme="minorHAnsi" w:hAnsiTheme="minorHAnsi"/>
          <w:sz w:val="16"/>
        </w:rPr>
        <w:t xml:space="preserve"> executive powers in the related arenas of </w:t>
      </w:r>
      <w:r w:rsidRPr="004248D9">
        <w:rPr>
          <w:rStyle w:val="StyleBoldUnderline"/>
          <w:rFonts w:asciiTheme="minorHAnsi" w:hAnsiTheme="minorHAnsi"/>
        </w:rPr>
        <w:t>executive orders</w:t>
      </w:r>
      <w:r w:rsidRPr="004248D9">
        <w:rPr>
          <w:rFonts w:asciiTheme="minorHAnsi" w:hAnsiTheme="minorHAnsi"/>
          <w:sz w:val="16"/>
        </w:rPr>
        <w:t xml:space="preserve">, states of emergency and emergency powers. The Congressional concern led to the creation of a Special Senate Committee on the Termination of the National Emergency, co-chaired by Sens. Frank Church (D-ID) and Charles Mathias, Jr. (R-MD), </w:t>
      </w:r>
      <w:r w:rsidRPr="004248D9">
        <w:rPr>
          <w:rStyle w:val="Emphasis"/>
          <w:rFonts w:asciiTheme="minorHAnsi" w:hAnsiTheme="minorHAnsi"/>
        </w:rPr>
        <w:t xml:space="preserve">more than 25 years ago. </w:t>
      </w:r>
    </w:p>
    <w:p w:rsidR="00BE5CCF" w:rsidRPr="004248D9" w:rsidRDefault="00BE5CCF" w:rsidP="00BE5CCF">
      <w:pPr>
        <w:keepNext/>
        <w:keepLines/>
        <w:spacing w:before="200"/>
        <w:outlineLvl w:val="3"/>
        <w:rPr>
          <w:rFonts w:asciiTheme="minorHAnsi" w:eastAsiaTheme="majorEastAsia" w:hAnsiTheme="minorHAnsi" w:cstheme="majorBidi"/>
          <w:b/>
          <w:bCs/>
          <w:iCs/>
          <w:sz w:val="26"/>
        </w:rPr>
      </w:pPr>
      <w:r w:rsidRPr="004248D9">
        <w:rPr>
          <w:rFonts w:asciiTheme="minorHAnsi" w:eastAsiaTheme="majorEastAsia" w:hAnsiTheme="minorHAnsi" w:cstheme="majorBidi"/>
          <w:b/>
          <w:bCs/>
          <w:iCs/>
          <w:sz w:val="26"/>
        </w:rPr>
        <w:t>There is a 0.2% risk of an overturn</w:t>
      </w:r>
    </w:p>
    <w:p w:rsidR="00BE5CCF" w:rsidRPr="004248D9" w:rsidRDefault="00BE5CCF" w:rsidP="00BE5CCF">
      <w:pPr>
        <w:rPr>
          <w:rFonts w:asciiTheme="minorHAnsi" w:hAnsiTheme="minorHAnsi"/>
          <w:b/>
          <w:bCs/>
          <w:sz w:val="26"/>
        </w:rPr>
      </w:pPr>
      <w:r w:rsidRPr="004248D9">
        <w:rPr>
          <w:rFonts w:asciiTheme="minorHAnsi" w:hAnsiTheme="minorHAnsi"/>
          <w:b/>
          <w:bCs/>
          <w:sz w:val="26"/>
        </w:rPr>
        <w:t xml:space="preserve">Krause and Cohen 2000 </w:t>
      </w:r>
    </w:p>
    <w:p w:rsidR="00BE5CCF" w:rsidRPr="004248D9" w:rsidRDefault="00BE5CCF" w:rsidP="00BE5CCF">
      <w:pPr>
        <w:rPr>
          <w:rFonts w:asciiTheme="minorHAnsi" w:hAnsiTheme="minorHAnsi"/>
          <w:sz w:val="16"/>
          <w:szCs w:val="16"/>
        </w:rPr>
      </w:pPr>
      <w:r w:rsidRPr="004248D9">
        <w:rPr>
          <w:rFonts w:asciiTheme="minorHAnsi" w:hAnsiTheme="minorHAnsi"/>
          <w:b/>
          <w:bCs/>
          <w:sz w:val="16"/>
          <w:szCs w:val="16"/>
        </w:rPr>
        <w:t>[</w:t>
      </w:r>
      <w:r w:rsidRPr="004248D9">
        <w:rPr>
          <w:rFonts w:asciiTheme="minorHAnsi" w:hAnsiTheme="minorHAnsi"/>
          <w:sz w:val="16"/>
          <w:szCs w:val="16"/>
        </w:rPr>
        <w:t>George and David, Professors of Political Science @ South Carolina, “Opportunity, Constraints, and the Development of the Institutional Presidency: The Issuance of Executive Orders”</w:t>
      </w:r>
      <w:r w:rsidRPr="004248D9">
        <w:rPr>
          <w:rFonts w:asciiTheme="minorHAnsi" w:hAnsiTheme="minorHAnsi"/>
          <w:b/>
          <w:bCs/>
          <w:sz w:val="16"/>
          <w:szCs w:val="16"/>
        </w:rPr>
        <w:t xml:space="preserve"> </w:t>
      </w:r>
      <w:r w:rsidRPr="004248D9">
        <w:rPr>
          <w:rFonts w:asciiTheme="minorHAnsi" w:hAnsiTheme="minorHAnsi"/>
          <w:sz w:val="16"/>
          <w:szCs w:val="16"/>
        </w:rPr>
        <w:t xml:space="preserve">The Journal </w:t>
      </w:r>
      <w:proofErr w:type="gramStart"/>
      <w:r w:rsidRPr="004248D9">
        <w:rPr>
          <w:rFonts w:asciiTheme="minorHAnsi" w:hAnsiTheme="minorHAnsi"/>
          <w:sz w:val="16"/>
          <w:szCs w:val="16"/>
        </w:rPr>
        <w:t>Of</w:t>
      </w:r>
      <w:proofErr w:type="gramEnd"/>
      <w:r w:rsidRPr="004248D9">
        <w:rPr>
          <w:rFonts w:asciiTheme="minorHAnsi" w:hAnsiTheme="minorHAnsi"/>
          <w:sz w:val="16"/>
          <w:szCs w:val="16"/>
        </w:rPr>
        <w:t xml:space="preserve"> Politics, Vol. 62, No. 1, February 2000, JSTOR]</w:t>
      </w:r>
    </w:p>
    <w:p w:rsidR="00BE5CCF" w:rsidRPr="004248D9" w:rsidRDefault="00BE5CCF" w:rsidP="00BE5CCF">
      <w:pPr>
        <w:widowControl w:val="0"/>
        <w:ind w:right="288"/>
        <w:rPr>
          <w:rFonts w:asciiTheme="minorHAnsi" w:eastAsia="Times New Roman" w:hAnsiTheme="minorHAnsi"/>
          <w:sz w:val="16"/>
          <w:szCs w:val="16"/>
        </w:rPr>
      </w:pPr>
      <w:r w:rsidRPr="004248D9">
        <w:rPr>
          <w:rFonts w:asciiTheme="minorHAnsi" w:eastAsia="Times New Roman" w:hAnsiTheme="minorHAnsi"/>
          <w:sz w:val="16"/>
          <w:szCs w:val="16"/>
        </w:rPr>
        <w:t>We use the annual number of executive orders issued by presidents from 1939 to 1996 to test our hypotheses. Executive orders possess a number of properties that make them appropriate for our purposes. First, the series of executive orders is long, and we can cover the entirety of the institutionalizing and institutional-</w:t>
      </w:r>
      <w:proofErr w:type="spellStart"/>
      <w:r w:rsidRPr="004248D9">
        <w:rPr>
          <w:rFonts w:asciiTheme="minorHAnsi" w:eastAsia="Times New Roman" w:hAnsiTheme="minorHAnsi"/>
          <w:sz w:val="16"/>
          <w:szCs w:val="16"/>
        </w:rPr>
        <w:t>ized</w:t>
      </w:r>
      <w:proofErr w:type="spellEnd"/>
      <w:r w:rsidRPr="004248D9">
        <w:rPr>
          <w:rFonts w:asciiTheme="minorHAnsi" w:eastAsia="Times New Roman" w:hAnsiTheme="minorHAnsi"/>
          <w:sz w:val="16"/>
          <w:szCs w:val="16"/>
        </w:rPr>
        <w:t xml:space="preserve"> eras to date.6 Second, unlike research on presidential vetoes (Shields and Huang 1997) and public activities (Hager and Sullivan 1994), which have found support for presidency-centered variables but not president-centered factors, ex-</w:t>
      </w:r>
      <w:proofErr w:type="spellStart"/>
      <w:r w:rsidRPr="004248D9">
        <w:rPr>
          <w:rFonts w:asciiTheme="minorHAnsi" w:eastAsia="Times New Roman" w:hAnsiTheme="minorHAnsi"/>
          <w:sz w:val="16"/>
          <w:szCs w:val="16"/>
        </w:rPr>
        <w:t>ecutive</w:t>
      </w:r>
      <w:proofErr w:type="spellEnd"/>
      <w:r w:rsidRPr="004248D9">
        <w:rPr>
          <w:rFonts w:asciiTheme="minorHAnsi" w:eastAsia="Times New Roman" w:hAnsiTheme="minorHAnsi"/>
          <w:sz w:val="16"/>
          <w:szCs w:val="16"/>
        </w:rPr>
        <w:t xml:space="preserve"> orders offer a stronger possibility that the latter set of factors will be more prominent in explaining their use. One, they are more highly discretionary than vetoes.7 More </w:t>
      </w:r>
      <w:proofErr w:type="gramStart"/>
      <w:r w:rsidRPr="004248D9">
        <w:rPr>
          <w:rFonts w:asciiTheme="minorHAnsi" w:eastAsia="Times New Roman" w:hAnsiTheme="minorHAnsi"/>
          <w:sz w:val="16"/>
          <w:szCs w:val="16"/>
        </w:rPr>
        <w:t>critically,</w:t>
      </w:r>
      <w:proofErr w:type="gramEnd"/>
      <w:r w:rsidRPr="004248D9">
        <w:rPr>
          <w:rFonts w:asciiTheme="minorHAnsi" w:eastAsia="Times New Roman" w:hAnsiTheme="minorHAnsi"/>
          <w:sz w:val="16"/>
          <w:szCs w:val="16"/>
        </w:rPr>
        <w:t xml:space="preserve"> presidents take action first and unilaterally. In ad-</w:t>
      </w:r>
      <w:proofErr w:type="spellStart"/>
      <w:r w:rsidRPr="004248D9">
        <w:rPr>
          <w:rFonts w:asciiTheme="minorHAnsi" w:eastAsia="Times New Roman" w:hAnsiTheme="minorHAnsi"/>
          <w:sz w:val="16"/>
          <w:szCs w:val="16"/>
        </w:rPr>
        <w:t>dition</w:t>
      </w:r>
      <w:proofErr w:type="spellEnd"/>
      <w:r w:rsidRPr="004248D9">
        <w:rPr>
          <w:rFonts w:asciiTheme="minorHAnsi" w:eastAsia="Times New Roman" w:hAnsiTheme="minorHAnsi"/>
          <w:sz w:val="16"/>
          <w:szCs w:val="20"/>
        </w:rPr>
        <w:t xml:space="preserve">, </w:t>
      </w:r>
      <w:r w:rsidRPr="004248D9">
        <w:rPr>
          <w:rStyle w:val="StyleBoldUnderline"/>
          <w:rFonts w:asciiTheme="minorHAnsi" w:hAnsiTheme="minorHAnsi"/>
        </w:rPr>
        <w:t>Congress has tended to allow e</w:t>
      </w:r>
      <w:r w:rsidRPr="004248D9">
        <w:rPr>
          <w:rFonts w:asciiTheme="minorHAnsi" w:eastAsia="Times New Roman" w:hAnsiTheme="minorHAnsi"/>
          <w:b/>
          <w:szCs w:val="24"/>
          <w:u w:val="single"/>
        </w:rPr>
        <w:t xml:space="preserve">xecutive </w:t>
      </w:r>
      <w:r w:rsidRPr="004248D9">
        <w:rPr>
          <w:rStyle w:val="StyleBoldUnderline"/>
          <w:rFonts w:asciiTheme="minorHAnsi" w:hAnsiTheme="minorHAnsi"/>
        </w:rPr>
        <w:t>o</w:t>
      </w:r>
      <w:r w:rsidRPr="004248D9">
        <w:rPr>
          <w:rFonts w:asciiTheme="minorHAnsi" w:eastAsia="Times New Roman" w:hAnsiTheme="minorHAnsi"/>
          <w:b/>
          <w:szCs w:val="24"/>
          <w:u w:val="single"/>
        </w:rPr>
        <w:t>rder</w:t>
      </w:r>
      <w:r w:rsidRPr="004248D9">
        <w:rPr>
          <w:rStyle w:val="StyleBoldUnderline"/>
          <w:rFonts w:asciiTheme="minorHAnsi" w:hAnsiTheme="minorHAnsi"/>
        </w:rPr>
        <w:t>s to stand due to</w:t>
      </w:r>
      <w:r w:rsidRPr="004248D9">
        <w:rPr>
          <w:rFonts w:asciiTheme="minorHAnsi" w:eastAsia="Times New Roman" w:hAnsiTheme="minorHAnsi"/>
          <w:b/>
          <w:szCs w:val="24"/>
          <w:u w:val="single"/>
        </w:rPr>
        <w:t xml:space="preserve"> its own </w:t>
      </w:r>
      <w:r w:rsidRPr="004248D9">
        <w:rPr>
          <w:rStyle w:val="StyleBoldUnderline"/>
          <w:rFonts w:asciiTheme="minorHAnsi" w:hAnsiTheme="minorHAnsi"/>
        </w:rPr>
        <w:t>collective action problems and the cumbersomeness of</w:t>
      </w:r>
      <w:r w:rsidRPr="004248D9">
        <w:rPr>
          <w:rFonts w:asciiTheme="minorHAnsi" w:eastAsia="Times New Roman" w:hAnsiTheme="minorHAnsi"/>
          <w:b/>
          <w:szCs w:val="24"/>
          <w:u w:val="single"/>
        </w:rPr>
        <w:t xml:space="preserve"> using </w:t>
      </w:r>
      <w:r w:rsidRPr="004248D9">
        <w:rPr>
          <w:rStyle w:val="StyleBoldUnderline"/>
          <w:rFonts w:asciiTheme="minorHAnsi" w:hAnsiTheme="minorHAnsi"/>
        </w:rPr>
        <w:t>the legislative process</w:t>
      </w:r>
      <w:r w:rsidRPr="004248D9">
        <w:rPr>
          <w:rFonts w:asciiTheme="minorHAnsi" w:eastAsia="Times New Roman" w:hAnsiTheme="minorHAnsi"/>
          <w:b/>
          <w:szCs w:val="24"/>
          <w:u w:val="single"/>
        </w:rPr>
        <w:t xml:space="preserve"> to reverse or stop such presidential actions</w:t>
      </w:r>
      <w:r w:rsidRPr="004248D9">
        <w:rPr>
          <w:rFonts w:asciiTheme="minorHAnsi" w:eastAsia="Times New Roman" w:hAnsiTheme="minorHAnsi"/>
          <w:u w:val="thick"/>
        </w:rPr>
        <w:t>.</w:t>
      </w:r>
      <w:r w:rsidRPr="004248D9">
        <w:rPr>
          <w:rFonts w:asciiTheme="minorHAnsi" w:eastAsia="Times New Roman" w:hAnsiTheme="minorHAnsi"/>
          <w:sz w:val="16"/>
          <w:szCs w:val="20"/>
        </w:rPr>
        <w:t xml:space="preserve"> Moe and Howell (1998) report that between 1973 and 1997, </w:t>
      </w:r>
      <w:r w:rsidRPr="004248D9">
        <w:rPr>
          <w:rStyle w:val="StyleBoldUnderline"/>
          <w:rFonts w:asciiTheme="minorHAnsi" w:hAnsiTheme="minorHAnsi"/>
        </w:rPr>
        <w:t>Congress challenged only 36 of</w:t>
      </w:r>
      <w:r w:rsidRPr="004248D9">
        <w:rPr>
          <w:rFonts w:asciiTheme="minorHAnsi" w:eastAsia="Times New Roman" w:hAnsiTheme="minorHAnsi"/>
          <w:b/>
          <w:szCs w:val="24"/>
          <w:u w:val="single"/>
        </w:rPr>
        <w:t xml:space="preserve"> more than </w:t>
      </w:r>
      <w:r w:rsidRPr="004248D9">
        <w:rPr>
          <w:rStyle w:val="StyleBoldUnderline"/>
          <w:rFonts w:asciiTheme="minorHAnsi" w:hAnsiTheme="minorHAnsi"/>
        </w:rPr>
        <w:t>1,000</w:t>
      </w:r>
      <w:r w:rsidRPr="004248D9">
        <w:rPr>
          <w:rFonts w:asciiTheme="minorHAnsi" w:eastAsia="Times New Roman" w:hAnsiTheme="minorHAnsi"/>
          <w:b/>
          <w:szCs w:val="24"/>
          <w:u w:val="single"/>
        </w:rPr>
        <w:t xml:space="preserve"> executive </w:t>
      </w:r>
      <w:r w:rsidRPr="004248D9">
        <w:rPr>
          <w:rStyle w:val="StyleBoldUnderline"/>
          <w:rFonts w:asciiTheme="minorHAnsi" w:hAnsiTheme="minorHAnsi"/>
        </w:rPr>
        <w:t>orders</w:t>
      </w:r>
      <w:r w:rsidRPr="004248D9">
        <w:rPr>
          <w:rFonts w:asciiTheme="minorHAnsi" w:eastAsia="Times New Roman" w:hAnsiTheme="minorHAnsi"/>
          <w:b/>
          <w:szCs w:val="24"/>
          <w:u w:val="single"/>
        </w:rPr>
        <w:t xml:space="preserve"> issued. And </w:t>
      </w:r>
      <w:r w:rsidRPr="004248D9">
        <w:rPr>
          <w:rStyle w:val="StyleBoldUnderline"/>
          <w:rFonts w:asciiTheme="minorHAnsi" w:hAnsiTheme="minorHAnsi"/>
        </w:rPr>
        <w:t xml:space="preserve">only two of </w:t>
      </w:r>
      <w:r w:rsidRPr="004248D9">
        <w:rPr>
          <w:rFonts w:asciiTheme="minorHAnsi" w:eastAsia="Times New Roman" w:hAnsiTheme="minorHAnsi"/>
          <w:b/>
          <w:szCs w:val="24"/>
          <w:u w:val="single"/>
        </w:rPr>
        <w:t xml:space="preserve">these </w:t>
      </w:r>
      <w:r w:rsidRPr="004248D9">
        <w:rPr>
          <w:rStyle w:val="StyleBoldUnderline"/>
          <w:rFonts w:asciiTheme="minorHAnsi" w:hAnsiTheme="minorHAnsi"/>
        </w:rPr>
        <w:t>36 challenges led to overturning the</w:t>
      </w:r>
      <w:r w:rsidRPr="004248D9">
        <w:rPr>
          <w:rFonts w:asciiTheme="minorHAnsi" w:eastAsia="Times New Roman" w:hAnsiTheme="minorHAnsi"/>
          <w:b/>
          <w:szCs w:val="24"/>
          <w:u w:val="single"/>
        </w:rPr>
        <w:t xml:space="preserve"> president's executive </w:t>
      </w:r>
      <w:r w:rsidRPr="004248D9">
        <w:rPr>
          <w:rStyle w:val="StyleBoldUnderline"/>
          <w:rFonts w:asciiTheme="minorHAnsi" w:hAnsiTheme="minorHAnsi"/>
        </w:rPr>
        <w:t>order</w:t>
      </w:r>
      <w:r w:rsidRPr="004248D9">
        <w:rPr>
          <w:rFonts w:asciiTheme="minorHAnsi" w:eastAsia="Times New Roman" w:hAnsiTheme="minorHAnsi"/>
          <w:b/>
          <w:szCs w:val="24"/>
          <w:u w:val="single"/>
        </w:rPr>
        <w:t xml:space="preserve">. Therefore, </w:t>
      </w:r>
      <w:r w:rsidRPr="004248D9">
        <w:rPr>
          <w:rStyle w:val="StyleBoldUnderline"/>
          <w:rFonts w:asciiTheme="minorHAnsi" w:hAnsiTheme="minorHAnsi"/>
        </w:rPr>
        <w:t>presidents are likely to be very successful in implementing their</w:t>
      </w:r>
      <w:r w:rsidRPr="004248D9">
        <w:rPr>
          <w:rFonts w:asciiTheme="minorHAnsi" w:eastAsia="Times New Roman" w:hAnsiTheme="minorHAnsi"/>
          <w:b/>
          <w:szCs w:val="24"/>
          <w:u w:val="single"/>
        </w:rPr>
        <w:t xml:space="preserve"> own </w:t>
      </w:r>
      <w:r w:rsidRPr="004248D9">
        <w:rPr>
          <w:rStyle w:val="StyleBoldUnderline"/>
          <w:rFonts w:asciiTheme="minorHAnsi" w:hAnsiTheme="minorHAnsi"/>
        </w:rPr>
        <w:t>agendas through</w:t>
      </w:r>
      <w:r w:rsidRPr="004248D9">
        <w:rPr>
          <w:rFonts w:asciiTheme="minorHAnsi" w:eastAsia="Times New Roman" w:hAnsiTheme="minorHAnsi"/>
          <w:b/>
          <w:szCs w:val="24"/>
          <w:u w:val="single"/>
        </w:rPr>
        <w:t xml:space="preserve"> </w:t>
      </w:r>
      <w:r w:rsidRPr="004248D9">
        <w:rPr>
          <w:rStyle w:val="StyleBoldUnderline"/>
          <w:rFonts w:asciiTheme="minorHAnsi" w:hAnsiTheme="minorHAnsi"/>
        </w:rPr>
        <w:t>such actions</w:t>
      </w:r>
      <w:r w:rsidRPr="004248D9">
        <w:rPr>
          <w:rFonts w:asciiTheme="minorHAnsi" w:eastAsia="Times New Roman" w:hAnsiTheme="minorHAnsi"/>
          <w:sz w:val="16"/>
          <w:szCs w:val="20"/>
        </w:rPr>
        <w:t xml:space="preserve">. </w:t>
      </w:r>
      <w:r w:rsidRPr="004248D9">
        <w:rPr>
          <w:rFonts w:asciiTheme="minorHAnsi" w:eastAsia="Times New Roman" w:hAnsiTheme="minorHAnsi"/>
          <w:sz w:val="16"/>
          <w:szCs w:val="16"/>
        </w:rPr>
        <w:t xml:space="preserve">In fact, the nature of executive orders leads one to surmise that idiopathic factors will be relatively more important than presidency-centered variables in explaining this form of presidential action. Finally, executive orders have rarely been studied quantitatively (see </w:t>
      </w:r>
      <w:proofErr w:type="spellStart"/>
      <w:r w:rsidRPr="004248D9">
        <w:rPr>
          <w:rFonts w:asciiTheme="minorHAnsi" w:eastAsia="Times New Roman" w:hAnsiTheme="minorHAnsi"/>
          <w:sz w:val="16"/>
          <w:szCs w:val="16"/>
        </w:rPr>
        <w:t>Gleiber</w:t>
      </w:r>
      <w:proofErr w:type="spellEnd"/>
      <w:r w:rsidRPr="004248D9">
        <w:rPr>
          <w:rFonts w:asciiTheme="minorHAnsi" w:eastAsia="Times New Roman" w:hAnsiTheme="minorHAnsi"/>
          <w:sz w:val="16"/>
          <w:szCs w:val="16"/>
        </w:rPr>
        <w:t xml:space="preserve"> and Shull 1992; Gomez and Shull 1995; Krause and Cohen 1997)8, so a description of the factors motivating their use is worth-while.9 Such a description will allow us to determine the relative efficacy of these competing perspectives on presidential behavior.10 </w:t>
      </w:r>
    </w:p>
    <w:p w:rsidR="00BE5CCF" w:rsidRPr="004248D9" w:rsidRDefault="00BE5CCF" w:rsidP="00BE5CCF">
      <w:pPr>
        <w:pStyle w:val="Heading4"/>
        <w:rPr>
          <w:rFonts w:asciiTheme="minorHAnsi" w:hAnsiTheme="minorHAnsi"/>
        </w:rPr>
      </w:pPr>
      <w:r w:rsidRPr="004248D9">
        <w:rPr>
          <w:rFonts w:asciiTheme="minorHAnsi" w:hAnsiTheme="minorHAnsi"/>
        </w:rPr>
        <w:t>Many orders of magnitude prove that the CP is less likely to be rolled back than the plan</w:t>
      </w:r>
    </w:p>
    <w:p w:rsidR="00BE5CCF" w:rsidRPr="004248D9" w:rsidRDefault="00BE5CCF" w:rsidP="00BE5CCF">
      <w:pPr>
        <w:rPr>
          <w:rFonts w:asciiTheme="minorHAnsi" w:hAnsiTheme="minorHAnsi"/>
        </w:rPr>
      </w:pPr>
      <w:r w:rsidRPr="004248D9">
        <w:rPr>
          <w:rStyle w:val="StyleStyleBold12pt"/>
          <w:rFonts w:asciiTheme="minorHAnsi" w:hAnsiTheme="minorHAnsi"/>
        </w:rPr>
        <w:t>Moe and Howell 99</w:t>
      </w:r>
      <w:r w:rsidRPr="004248D9">
        <w:rPr>
          <w:rFonts w:asciiTheme="minorHAnsi" w:hAnsiTheme="minorHAnsi"/>
        </w:rPr>
        <w:t xml:space="preserve"> Terry Moe, William Bennett Munro professor of political science at Stanford University, a senior fellow at Stanford University's Hoover Institution, and a member of the Hoover Institution’s </w:t>
      </w:r>
      <w:proofErr w:type="spellStart"/>
      <w:r w:rsidRPr="004248D9">
        <w:rPr>
          <w:rFonts w:asciiTheme="minorHAnsi" w:hAnsiTheme="minorHAnsi"/>
        </w:rPr>
        <w:t>Koret</w:t>
      </w:r>
      <w:proofErr w:type="spellEnd"/>
      <w:r w:rsidRPr="004248D9">
        <w:rPr>
          <w:rFonts w:asciiTheme="minorHAnsi" w:hAnsiTheme="minorHAnsi"/>
        </w:rPr>
        <w:t xml:space="preserve"> Task Force on K-12, William Howell, the Sydney Stein Professor in American Politics in the Harris School, a professor in the Department of Political Science and the College, and a co-director of the Program on Political Institutions, “The Presidential Power of Unilateral Action” 1999, Oxford University Press, http://jleo.oxfordjournals.org.ezproxy.baylor.edu/content/15/1/132.full.pdf</w:t>
      </w:r>
    </w:p>
    <w:p w:rsidR="00BE5CCF" w:rsidRPr="004248D9" w:rsidRDefault="00BE5CCF" w:rsidP="00BE5CCF">
      <w:pPr>
        <w:rPr>
          <w:rFonts w:asciiTheme="minorHAnsi" w:hAnsiTheme="minorHAnsi"/>
          <w:sz w:val="16"/>
        </w:rPr>
      </w:pPr>
      <w:r w:rsidRPr="004248D9">
        <w:rPr>
          <w:rFonts w:asciiTheme="minorHAnsi" w:hAnsiTheme="minorHAnsi"/>
          <w:sz w:val="16"/>
        </w:rPr>
        <w:t xml:space="preserve">On the other hand, the second form of agenda control, rooted as it is in </w:t>
      </w:r>
      <w:r w:rsidRPr="004248D9">
        <w:rPr>
          <w:rStyle w:val="StyleBoldUnderline"/>
          <w:rFonts w:asciiTheme="minorHAnsi" w:hAnsiTheme="minorHAnsi"/>
        </w:rPr>
        <w:t>unilateral action, gives the president what he wants immediately</w:t>
      </w:r>
      <w:r w:rsidRPr="004248D9">
        <w:rPr>
          <w:rFonts w:asciiTheme="minorHAnsi" w:hAnsiTheme="minorHAnsi"/>
          <w:sz w:val="16"/>
        </w:rPr>
        <w:t xml:space="preserve"> – a shift in the status quo, and perhaps a new increment to his new power – and depends for its success on Congress’s not being able to pass new (and veto-proof) legislation that would overturn or change it. Such a requirement is much more readily met, for </w:t>
      </w:r>
      <w:r w:rsidRPr="004248D9">
        <w:rPr>
          <w:rStyle w:val="StyleBoldUnderline"/>
          <w:rFonts w:asciiTheme="minorHAnsi" w:hAnsiTheme="minorHAnsi"/>
        </w:rPr>
        <w:t xml:space="preserve">it is far easier, </w:t>
      </w:r>
      <w:r w:rsidRPr="004248D9">
        <w:rPr>
          <w:rStyle w:val="Emphasis"/>
          <w:rFonts w:asciiTheme="minorHAnsi" w:hAnsiTheme="minorHAnsi"/>
        </w:rPr>
        <w:t xml:space="preserve">by many </w:t>
      </w:r>
      <w:proofErr w:type="gramStart"/>
      <w:r w:rsidRPr="004248D9">
        <w:rPr>
          <w:rStyle w:val="Emphasis"/>
          <w:rFonts w:asciiTheme="minorHAnsi" w:hAnsiTheme="minorHAnsi"/>
        </w:rPr>
        <w:t>order</w:t>
      </w:r>
      <w:proofErr w:type="gramEnd"/>
      <w:r w:rsidRPr="004248D9">
        <w:rPr>
          <w:rStyle w:val="Emphasis"/>
          <w:rFonts w:asciiTheme="minorHAnsi" w:hAnsiTheme="minorHAnsi"/>
        </w:rPr>
        <w:t xml:space="preserve"> of magnitude, to block congressional action than it is to engineer new legislation</w:t>
      </w:r>
      <w:r w:rsidRPr="004248D9">
        <w:rPr>
          <w:rFonts w:asciiTheme="minorHAnsi" w:hAnsiTheme="minorHAnsi"/>
          <w:sz w:val="16"/>
        </w:rPr>
        <w:t xml:space="preserve">. And if this were not enough, </w:t>
      </w:r>
      <w:r w:rsidRPr="004248D9">
        <w:rPr>
          <w:rStyle w:val="StyleBoldUnderline"/>
          <w:rFonts w:asciiTheme="minorHAnsi" w:hAnsiTheme="minorHAnsi"/>
        </w:rPr>
        <w:t>the new status quo initiated by the president may in itself defuse legislative opposition and do away with the need to block at all</w:t>
      </w:r>
      <w:r w:rsidRPr="004248D9">
        <w:rPr>
          <w:rFonts w:asciiTheme="minorHAnsi" w:hAnsiTheme="minorHAnsi"/>
          <w:sz w:val="16"/>
        </w:rPr>
        <w:t xml:space="preserve">. When a president </w:t>
      </w:r>
      <w:r w:rsidRPr="004248D9">
        <w:rPr>
          <w:rFonts w:asciiTheme="minorHAnsi" w:hAnsiTheme="minorHAnsi"/>
          <w:sz w:val="16"/>
        </w:rPr>
        <w:lastRenderedPageBreak/>
        <w:t xml:space="preserve">unilaterally launches an invasion of another country, for instance, Congress faces a drastically different set of options than it did before the conflict started, and may find itself politically compelled to support and provide funds for an exercise it never would have agreed to beforehand. Needless to say, these </w:t>
      </w:r>
      <w:r w:rsidRPr="004248D9">
        <w:rPr>
          <w:rStyle w:val="StyleBoldUnderline"/>
          <w:rFonts w:asciiTheme="minorHAnsi" w:hAnsiTheme="minorHAnsi"/>
        </w:rPr>
        <w:t>advantages of agenda control give modern presidents strong incentives to favor an “administrative strategy” of leadership as opposed to a “legislative strategy</w:t>
      </w:r>
      <w:r w:rsidRPr="004248D9">
        <w:rPr>
          <w:rFonts w:asciiTheme="minorHAnsi" w:hAnsiTheme="minorHAnsi"/>
          <w:sz w:val="16"/>
        </w:rPr>
        <w:t>” (Nathan, 1983).</w:t>
      </w:r>
    </w:p>
    <w:p w:rsidR="00BE5CCF" w:rsidRPr="004248D9" w:rsidRDefault="00BE5CCF" w:rsidP="00BE5CCF">
      <w:pPr>
        <w:pStyle w:val="Heading3"/>
        <w:rPr>
          <w:rFonts w:asciiTheme="minorHAnsi" w:hAnsiTheme="minorHAnsi"/>
        </w:rPr>
      </w:pPr>
      <w:r w:rsidRPr="004248D9">
        <w:rPr>
          <w:rFonts w:asciiTheme="minorHAnsi" w:hAnsiTheme="minorHAnsi"/>
        </w:rPr>
        <w:lastRenderedPageBreak/>
        <w:t>2NC Politics NB</w:t>
      </w:r>
    </w:p>
    <w:p w:rsidR="00BE5CCF" w:rsidRPr="004248D9" w:rsidRDefault="00BE5CCF" w:rsidP="00BE5CCF">
      <w:pPr>
        <w:pStyle w:val="Heading4"/>
        <w:rPr>
          <w:rFonts w:asciiTheme="minorHAnsi" w:hAnsiTheme="minorHAnsi"/>
        </w:rPr>
      </w:pPr>
      <w:r w:rsidRPr="004248D9">
        <w:rPr>
          <w:rFonts w:asciiTheme="minorHAnsi" w:hAnsiTheme="minorHAnsi"/>
        </w:rPr>
        <w:t>Executive action avoids politics</w:t>
      </w:r>
    </w:p>
    <w:p w:rsidR="00BE5CCF" w:rsidRPr="004248D9" w:rsidRDefault="00BE5CCF" w:rsidP="00BE5CCF">
      <w:pPr>
        <w:rPr>
          <w:rFonts w:asciiTheme="minorHAnsi" w:hAnsiTheme="minorHAnsi"/>
          <w:sz w:val="16"/>
          <w:szCs w:val="16"/>
        </w:rPr>
      </w:pPr>
      <w:r w:rsidRPr="004248D9">
        <w:rPr>
          <w:rStyle w:val="StyleStyleBold12pt"/>
          <w:rFonts w:asciiTheme="minorHAnsi" w:hAnsiTheme="minorHAnsi"/>
        </w:rPr>
        <w:t xml:space="preserve">Sovacool 9 </w:t>
      </w:r>
      <w:r w:rsidRPr="004248D9">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4248D9">
        <w:rPr>
          <w:rFonts w:asciiTheme="minorHAnsi" w:hAnsiTheme="minorHAnsi"/>
          <w:sz w:val="16"/>
          <w:szCs w:val="16"/>
        </w:rPr>
        <w:t>Kuan</w:t>
      </w:r>
      <w:proofErr w:type="spellEnd"/>
      <w:r w:rsidRPr="004248D9">
        <w:rPr>
          <w:rFonts w:asciiTheme="minorHAnsi" w:hAnsiTheme="minorHAnsi"/>
          <w:sz w:val="16"/>
          <w:szCs w:val="16"/>
        </w:rPr>
        <w:t xml:space="preserve"> Yew School of Public Policy at the National University of </w:t>
      </w:r>
      <w:proofErr w:type="spellStart"/>
      <w:r w:rsidRPr="004248D9">
        <w:rPr>
          <w:rFonts w:asciiTheme="minorHAnsi" w:hAnsiTheme="minorHAnsi"/>
          <w:sz w:val="16"/>
          <w:szCs w:val="16"/>
        </w:rPr>
        <w:t>SingaporeArticle</w:t>
      </w:r>
      <w:proofErr w:type="spellEnd"/>
      <w:r w:rsidRPr="004248D9">
        <w:rPr>
          <w:rFonts w:asciiTheme="minorHAnsi" w:hAnsiTheme="minorHAnsi"/>
          <w:sz w:val="16"/>
          <w:szCs w:val="16"/>
        </w:rPr>
        <w:t xml:space="preserve">: Preventing National Electricity-Water Crisis Areas in the United States, Columbia Journal of Environmental </w:t>
      </w:r>
      <w:proofErr w:type="gramStart"/>
      <w:r w:rsidRPr="004248D9">
        <w:rPr>
          <w:rFonts w:asciiTheme="minorHAnsi" w:hAnsiTheme="minorHAnsi"/>
          <w:sz w:val="16"/>
          <w:szCs w:val="16"/>
        </w:rPr>
        <w:t>Law  2009</w:t>
      </w:r>
      <w:proofErr w:type="gramEnd"/>
      <w:r w:rsidRPr="004248D9">
        <w:rPr>
          <w:rFonts w:asciiTheme="minorHAnsi" w:hAnsiTheme="minorHAnsi"/>
          <w:sz w:val="16"/>
          <w:szCs w:val="16"/>
        </w:rPr>
        <w:t xml:space="preserve">  34 Colum. J. </w:t>
      </w:r>
      <w:proofErr w:type="spellStart"/>
      <w:r w:rsidRPr="004248D9">
        <w:rPr>
          <w:rFonts w:asciiTheme="minorHAnsi" w:hAnsiTheme="minorHAnsi"/>
          <w:sz w:val="16"/>
          <w:szCs w:val="16"/>
        </w:rPr>
        <w:t>Envtl</w:t>
      </w:r>
      <w:proofErr w:type="spellEnd"/>
      <w:r w:rsidRPr="004248D9">
        <w:rPr>
          <w:rFonts w:asciiTheme="minorHAnsi" w:hAnsiTheme="minorHAnsi"/>
          <w:sz w:val="16"/>
          <w:szCs w:val="16"/>
        </w:rPr>
        <w:t>. L. 333,</w:t>
      </w:r>
    </w:p>
    <w:p w:rsidR="00BE5CCF" w:rsidRPr="004248D9" w:rsidRDefault="00BE5CCF" w:rsidP="00BE5CCF">
      <w:pPr>
        <w:rPr>
          <w:rFonts w:asciiTheme="minorHAnsi" w:hAnsiTheme="minorHAnsi"/>
          <w:sz w:val="16"/>
        </w:rPr>
      </w:pPr>
      <w:r w:rsidRPr="004248D9">
        <w:rPr>
          <w:rFonts w:asciiTheme="minorHAnsi" w:hAnsiTheme="minorHAnsi"/>
          <w:sz w:val="12"/>
        </w:rPr>
        <w:t>¶</w:t>
      </w:r>
      <w:r w:rsidRPr="004248D9">
        <w:rPr>
          <w:rFonts w:asciiTheme="minorHAnsi" w:hAnsiTheme="minorHAnsi"/>
          <w:sz w:val="16"/>
        </w:rPr>
        <w:t xml:space="preserve"> Executive Orders also save time in a second sense.  </w:t>
      </w:r>
      <w:r w:rsidRPr="004248D9">
        <w:rPr>
          <w:rStyle w:val="StyleBoldUnderline"/>
          <w:rFonts w:asciiTheme="minorHAnsi" w:hAnsiTheme="minorHAnsi"/>
          <w:highlight w:val="cyan"/>
        </w:rPr>
        <w:t xml:space="preserve">The President </w:t>
      </w:r>
      <w:r w:rsidRPr="004248D9">
        <w:rPr>
          <w:rStyle w:val="Emphasis"/>
          <w:rFonts w:asciiTheme="minorHAnsi" w:hAnsiTheme="minorHAnsi"/>
          <w:highlight w:val="cyan"/>
        </w:rPr>
        <w:t>does not have to expend scarce political capital</w:t>
      </w:r>
      <w:r w:rsidRPr="004248D9">
        <w:rPr>
          <w:rStyle w:val="StyleBoldUnderline"/>
          <w:rFonts w:asciiTheme="minorHAnsi" w:hAnsiTheme="minorHAnsi"/>
          <w:highlight w:val="cyan"/>
        </w:rPr>
        <w:t xml:space="preserve"> trying to persuade</w:t>
      </w:r>
      <w:r w:rsidRPr="004248D9">
        <w:rPr>
          <w:rFonts w:asciiTheme="minorHAnsi" w:hAnsiTheme="minorHAnsi"/>
          <w:sz w:val="16"/>
          <w:highlight w:val="cyan"/>
        </w:rPr>
        <w:t xml:space="preserve"> </w:t>
      </w:r>
      <w:r w:rsidRPr="004248D9">
        <w:rPr>
          <w:rStyle w:val="StyleBoldUnderline"/>
          <w:rFonts w:asciiTheme="minorHAnsi" w:hAnsiTheme="minorHAnsi"/>
          <w:highlight w:val="cyan"/>
        </w:rPr>
        <w:t>Congress</w:t>
      </w:r>
      <w:r w:rsidRPr="004248D9">
        <w:rPr>
          <w:rStyle w:val="StyleBoldUnderline"/>
          <w:rFonts w:asciiTheme="minorHAnsi" w:hAnsiTheme="minorHAnsi"/>
        </w:rPr>
        <w:t xml:space="preserve"> to adopt his or her proposal. </w:t>
      </w:r>
      <w:r w:rsidRPr="004248D9">
        <w:rPr>
          <w:rStyle w:val="StyleBoldUnderline"/>
          <w:rFonts w:asciiTheme="minorHAnsi" w:hAnsiTheme="minorHAnsi"/>
          <w:highlight w:val="cyan"/>
        </w:rPr>
        <w:t>Ex</w:t>
      </w:r>
      <w:r w:rsidRPr="004248D9">
        <w:rPr>
          <w:rStyle w:val="StyleBoldUnderline"/>
          <w:rFonts w:asciiTheme="minorHAnsi" w:hAnsiTheme="minorHAnsi"/>
        </w:rPr>
        <w:t xml:space="preserve">ecutive </w:t>
      </w:r>
      <w:r w:rsidRPr="004248D9">
        <w:rPr>
          <w:rStyle w:val="StyleBoldUnderline"/>
          <w:rFonts w:asciiTheme="minorHAnsi" w:hAnsiTheme="minorHAnsi"/>
          <w:highlight w:val="cyan"/>
        </w:rPr>
        <w:t>O</w:t>
      </w:r>
      <w:r w:rsidRPr="004248D9">
        <w:rPr>
          <w:rStyle w:val="StyleBoldUnderline"/>
          <w:rFonts w:asciiTheme="minorHAnsi" w:hAnsiTheme="minorHAnsi"/>
        </w:rPr>
        <w:t>rder</w:t>
      </w:r>
      <w:r w:rsidRPr="004248D9">
        <w:rPr>
          <w:rStyle w:val="StyleBoldUnderline"/>
          <w:rFonts w:asciiTheme="minorHAnsi" w:hAnsiTheme="minorHAnsi"/>
          <w:highlight w:val="cyan"/>
        </w:rPr>
        <w:t>s</w:t>
      </w:r>
      <w:r w:rsidRPr="004248D9">
        <w:rPr>
          <w:rFonts w:asciiTheme="minorHAnsi" w:hAnsiTheme="minorHAnsi"/>
          <w:sz w:val="16"/>
        </w:rPr>
        <w:t xml:space="preserve"> thus </w:t>
      </w:r>
      <w:r w:rsidRPr="004248D9">
        <w:rPr>
          <w:rStyle w:val="StyleBoldUnderline"/>
          <w:rFonts w:asciiTheme="minorHAnsi" w:hAnsiTheme="minorHAnsi"/>
          <w:highlight w:val="cyan"/>
        </w:rPr>
        <w:t>save</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rPr>
        <w:t xml:space="preserve">presidential </w:t>
      </w:r>
      <w:r w:rsidRPr="004248D9">
        <w:rPr>
          <w:rStyle w:val="StyleBoldUnderline"/>
          <w:rFonts w:asciiTheme="minorHAnsi" w:hAnsiTheme="minorHAnsi"/>
          <w:highlight w:val="cyan"/>
        </w:rPr>
        <w:t>attention</w:t>
      </w:r>
      <w:r w:rsidRPr="004248D9">
        <w:rPr>
          <w:rStyle w:val="StyleBoldUnderline"/>
          <w:rFonts w:asciiTheme="minorHAnsi" w:hAnsiTheme="minorHAnsi"/>
        </w:rPr>
        <w:t xml:space="preserve"> for other topics.</w:t>
      </w:r>
      <w:r w:rsidRPr="004248D9">
        <w:rPr>
          <w:rFonts w:asciiTheme="minorHAnsi" w:hAnsiTheme="minorHAnsi"/>
          <w:sz w:val="16"/>
        </w:rPr>
        <w:t xml:space="preserve">  </w:t>
      </w:r>
      <w:r w:rsidRPr="004248D9">
        <w:rPr>
          <w:rStyle w:val="StyleBoldUnderline"/>
          <w:rFonts w:asciiTheme="minorHAnsi" w:hAnsiTheme="minorHAnsi"/>
        </w:rPr>
        <w:t>E</w:t>
      </w:r>
      <w:r w:rsidRPr="004248D9">
        <w:rPr>
          <w:rStyle w:val="Emphasis"/>
          <w:rFonts w:asciiTheme="minorHAnsi" w:hAnsiTheme="minorHAnsi"/>
          <w:highlight w:val="cyan"/>
        </w:rPr>
        <w:t>x</w:t>
      </w:r>
      <w:r w:rsidRPr="004248D9">
        <w:rPr>
          <w:rStyle w:val="StyleBoldUnderline"/>
          <w:rFonts w:asciiTheme="minorHAnsi" w:hAnsiTheme="minorHAnsi"/>
        </w:rPr>
        <w:t xml:space="preserve">ecutive </w:t>
      </w:r>
      <w:r w:rsidRPr="004248D9">
        <w:rPr>
          <w:rStyle w:val="Emphasis"/>
          <w:rFonts w:asciiTheme="minorHAnsi" w:hAnsiTheme="minorHAnsi"/>
          <w:highlight w:val="cyan"/>
        </w:rPr>
        <w:t>O</w:t>
      </w:r>
      <w:r w:rsidRPr="004248D9">
        <w:rPr>
          <w:rStyle w:val="StyleBoldUnderline"/>
          <w:rFonts w:asciiTheme="minorHAnsi" w:hAnsiTheme="minorHAnsi"/>
        </w:rPr>
        <w:t>rder</w:t>
      </w:r>
      <w:r w:rsidRPr="004248D9">
        <w:rPr>
          <w:rStyle w:val="Emphasis"/>
          <w:rFonts w:asciiTheme="minorHAnsi" w:hAnsiTheme="minorHAnsi"/>
          <w:highlight w:val="cyan"/>
        </w:rPr>
        <w:t>s</w:t>
      </w:r>
      <w:r w:rsidRPr="004248D9">
        <w:rPr>
          <w:rStyle w:val="StyleBoldUnderline"/>
          <w:rFonts w:asciiTheme="minorHAnsi" w:hAnsiTheme="minorHAnsi"/>
          <w:highlight w:val="cyan"/>
        </w:rPr>
        <w:t xml:space="preserve"> </w:t>
      </w:r>
      <w:r w:rsidRPr="004248D9">
        <w:rPr>
          <w:rStyle w:val="Emphasis"/>
          <w:rFonts w:asciiTheme="minorHAnsi" w:hAnsiTheme="minorHAnsi"/>
          <w:highlight w:val="cyan"/>
        </w:rPr>
        <w:t xml:space="preserve">bypass congressional debate and opposition, along with all of the </w:t>
      </w:r>
      <w:proofErr w:type="spellStart"/>
      <w:r w:rsidRPr="004248D9">
        <w:rPr>
          <w:rStyle w:val="Emphasis"/>
          <w:rFonts w:asciiTheme="minorHAnsi" w:hAnsiTheme="minorHAnsi"/>
          <w:highlight w:val="cyan"/>
        </w:rPr>
        <w:t>horsetrading</w:t>
      </w:r>
      <w:proofErr w:type="spellEnd"/>
      <w:r w:rsidRPr="004248D9">
        <w:rPr>
          <w:rStyle w:val="Emphasis"/>
          <w:rFonts w:asciiTheme="minorHAnsi" w:hAnsiTheme="minorHAnsi"/>
          <w:highlight w:val="cyan"/>
        </w:rPr>
        <w:t xml:space="preserve"> and compromise</w:t>
      </w:r>
      <w:r w:rsidRPr="004248D9">
        <w:rPr>
          <w:rFonts w:asciiTheme="minorHAnsi" w:hAnsiTheme="minorHAnsi"/>
          <w:sz w:val="16"/>
        </w:rPr>
        <w:t xml:space="preserve"> such legislative activity entails.</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292</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highlight w:val="cyan"/>
        </w:rPr>
        <w:t>Speediness of implementation can be especially important</w:t>
      </w:r>
      <w:r w:rsidRPr="004248D9">
        <w:rPr>
          <w:rStyle w:val="StyleBoldUnderline"/>
          <w:rFonts w:asciiTheme="minorHAnsi" w:hAnsiTheme="minorHAnsi"/>
        </w:rPr>
        <w:t xml:space="preserve"> when challenges require rapid and decisive action.  After the</w:t>
      </w:r>
      <w:r w:rsidRPr="004248D9">
        <w:rPr>
          <w:rFonts w:asciiTheme="minorHAnsi" w:hAnsiTheme="minorHAnsi"/>
          <w:sz w:val="16"/>
        </w:rPr>
        <w:t xml:space="preserve"> September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11</w:t>
      </w:r>
      <w:r w:rsidRPr="004248D9">
        <w:rPr>
          <w:rStyle w:val="StyleBoldUnderline"/>
          <w:rFonts w:asciiTheme="minorHAnsi" w:hAnsiTheme="minorHAnsi"/>
        </w:rPr>
        <w:t>, 2001 attacks</w:t>
      </w:r>
      <w:r w:rsidRPr="004248D9">
        <w:rPr>
          <w:rFonts w:asciiTheme="minorHAnsi" w:hAnsiTheme="minorHAnsi"/>
          <w:sz w:val="16"/>
        </w:rPr>
        <w:t xml:space="preserve"> on the Pentagon and World Trade Center, for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instance, </w:t>
      </w:r>
      <w:r w:rsidRPr="004248D9">
        <w:rPr>
          <w:rStyle w:val="StyleBoldUnderline"/>
          <w:rFonts w:asciiTheme="minorHAnsi" w:hAnsiTheme="minorHAnsi"/>
        </w:rPr>
        <w:t>the Bush Administration almost immediately passed</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rPr>
        <w:t>Executive Orders forcing airlines to reinforce cockpit doors and</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rPr>
        <w:t xml:space="preserve">freezing the U.S. based assets of individuals and organizations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rPr>
        <w:t>involved with terrorist groups</w:t>
      </w:r>
      <w:r w:rsidRPr="004248D9">
        <w:rPr>
          <w:rFonts w:asciiTheme="minorHAnsi" w:hAnsiTheme="minorHAnsi"/>
          <w:sz w:val="16"/>
        </w:rPr>
        <w:t>.</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293</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rPr>
        <w:t>These actions took Congress</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nearly </w:t>
      </w:r>
      <w:r w:rsidRPr="004248D9">
        <w:rPr>
          <w:rStyle w:val="StyleBoldUnderline"/>
          <w:rFonts w:asciiTheme="minorHAnsi" w:hAnsiTheme="minorHAnsi"/>
        </w:rPr>
        <w:t>four months to debate  and</w:t>
      </w:r>
      <w:r w:rsidRPr="004248D9">
        <w:rPr>
          <w:rFonts w:asciiTheme="minorHAnsi" w:hAnsiTheme="minorHAnsi"/>
          <w:sz w:val="16"/>
        </w:rPr>
        <w:t xml:space="preserve"> subsequently </w:t>
      </w:r>
      <w:r w:rsidRPr="004248D9">
        <w:rPr>
          <w:rStyle w:val="StyleBoldUnderline"/>
          <w:rFonts w:asciiTheme="minorHAnsi" w:hAnsiTheme="minorHAnsi"/>
        </w:rPr>
        <w:t>endorse with</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w:t>
      </w:r>
      <w:r w:rsidRPr="004248D9">
        <w:rPr>
          <w:rStyle w:val="StyleBoldUnderline"/>
          <w:rFonts w:asciiTheme="minorHAnsi" w:hAnsiTheme="minorHAnsi"/>
        </w:rPr>
        <w:t>legislation.</w:t>
      </w:r>
      <w:r w:rsidRPr="004248D9">
        <w:rPr>
          <w:rFonts w:asciiTheme="minorHAnsi" w:hAnsiTheme="minorHAnsi"/>
          <w:sz w:val="16"/>
        </w:rPr>
        <w:t xml:space="preserve">  Executive Orders therefore enable presidents to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rapidly change law without having to wait for congressional action </w:t>
      </w:r>
      <w:r w:rsidRPr="004248D9">
        <w:rPr>
          <w:rFonts w:asciiTheme="minorHAnsi" w:hAnsiTheme="minorHAnsi"/>
          <w:sz w:val="12"/>
        </w:rPr>
        <w:t>¶</w:t>
      </w:r>
      <w:r w:rsidRPr="004248D9">
        <w:rPr>
          <w:rFonts w:asciiTheme="minorHAnsi" w:hAnsiTheme="minorHAnsi"/>
          <w:sz w:val="16"/>
        </w:rPr>
        <w:t xml:space="preserve"> </w:t>
      </w:r>
      <w:r w:rsidRPr="004248D9">
        <w:rPr>
          <w:rFonts w:asciiTheme="minorHAnsi" w:hAnsiTheme="minorHAnsi"/>
          <w:sz w:val="12"/>
        </w:rPr>
        <w:t>¶</w:t>
      </w:r>
      <w:r w:rsidRPr="004248D9">
        <w:rPr>
          <w:rFonts w:asciiTheme="minorHAnsi" w:hAnsiTheme="minorHAnsi"/>
          <w:sz w:val="16"/>
        </w:rPr>
        <w:t xml:space="preserve"> or agency regulatory rulemaking.</w:t>
      </w:r>
    </w:p>
    <w:p w:rsidR="00BE5CCF" w:rsidRPr="004248D9" w:rsidRDefault="00BE5CCF" w:rsidP="00BE5CCF">
      <w:pPr>
        <w:pStyle w:val="Heading4"/>
        <w:rPr>
          <w:rFonts w:asciiTheme="minorHAnsi" w:hAnsiTheme="minorHAnsi"/>
        </w:rPr>
      </w:pPr>
      <w:r w:rsidRPr="004248D9">
        <w:rPr>
          <w:rFonts w:asciiTheme="minorHAnsi" w:hAnsiTheme="minorHAnsi"/>
        </w:rPr>
        <w:t>The Obama administration doesn’t care about the power – they care about whether Congress gets to decide it</w:t>
      </w:r>
    </w:p>
    <w:p w:rsidR="00BE5CCF" w:rsidRPr="004248D9" w:rsidRDefault="00BE5CCF" w:rsidP="00BE5CCF">
      <w:pPr>
        <w:rPr>
          <w:rFonts w:asciiTheme="minorHAnsi" w:hAnsiTheme="minorHAnsi"/>
        </w:rPr>
      </w:pPr>
      <w:r w:rsidRPr="004248D9">
        <w:rPr>
          <w:rStyle w:val="StyleStyleBold12pt"/>
          <w:rFonts w:asciiTheme="minorHAnsi" w:hAnsiTheme="minorHAnsi"/>
        </w:rPr>
        <w:t>Greenwald 11</w:t>
      </w:r>
      <w:r w:rsidRPr="004248D9">
        <w:rPr>
          <w:rFonts w:asciiTheme="minorHAnsi" w:hAnsiTheme="minorHAnsi"/>
        </w:rPr>
        <w:t xml:space="preserve"> Glenn, Salon, 12-1</w:t>
      </w:r>
    </w:p>
    <w:p w:rsidR="00BE5CCF" w:rsidRPr="004248D9" w:rsidRDefault="00BE5CCF" w:rsidP="00BE5CCF">
      <w:pPr>
        <w:rPr>
          <w:rFonts w:asciiTheme="minorHAnsi" w:hAnsiTheme="minorHAnsi"/>
          <w:sz w:val="16"/>
        </w:rPr>
      </w:pPr>
      <w:r w:rsidRPr="004248D9">
        <w:rPr>
          <w:rFonts w:asciiTheme="minorHAnsi" w:hAnsiTheme="minorHAnsi"/>
          <w:sz w:val="16"/>
        </w:rPr>
        <w:t xml:space="preserve">Let’s be very clear, though, about what the “veto threat” is and is not. All things considered, I’m glad the White House is opposing this bill rather than supporting it. But, with a few exceptions, the objections raised by the White House are not grounded in substantive problems with these powers, but rather in the argument that </w:t>
      </w:r>
      <w:r w:rsidRPr="004248D9">
        <w:rPr>
          <w:rStyle w:val="StyleBoldUnderline"/>
          <w:rFonts w:asciiTheme="minorHAnsi" w:hAnsiTheme="minorHAnsi"/>
        </w:rPr>
        <w:t>such matters are for the Executive Branch, not the Congress, to decide.</w:t>
      </w:r>
      <w:r w:rsidRPr="004248D9">
        <w:rPr>
          <w:rFonts w:asciiTheme="minorHAnsi" w:hAnsiTheme="minorHAnsi"/>
          <w:sz w:val="16"/>
        </w:rPr>
        <w:t xml:space="preserve"> In other words, </w:t>
      </w:r>
      <w:r w:rsidRPr="004248D9">
        <w:rPr>
          <w:rStyle w:val="StyleBoldUnderline"/>
          <w:rFonts w:asciiTheme="minorHAnsi" w:hAnsiTheme="minorHAnsi"/>
        </w:rPr>
        <w:t xml:space="preserve">the White House’s </w:t>
      </w:r>
      <w:r w:rsidRPr="004248D9">
        <w:rPr>
          <w:rStyle w:val="Emphasis"/>
          <w:rFonts w:asciiTheme="minorHAnsi" w:hAnsiTheme="minorHAnsi"/>
        </w:rPr>
        <w:t>objections are grounded in broad theories of Executive Power</w:t>
      </w:r>
      <w:r w:rsidRPr="004248D9">
        <w:rPr>
          <w:rStyle w:val="StyleBoldUnderline"/>
          <w:rFonts w:asciiTheme="minorHAnsi" w:hAnsiTheme="minorHAnsi"/>
        </w:rPr>
        <w:t xml:space="preserve">. </w:t>
      </w:r>
      <w:r w:rsidRPr="004248D9">
        <w:rPr>
          <w:rStyle w:val="StyleBoldUnderline"/>
          <w:rFonts w:asciiTheme="minorHAnsi" w:hAnsiTheme="minorHAnsi"/>
          <w:highlight w:val="yellow"/>
        </w:rPr>
        <w:t>They are not arguing: it is wrong to deny accused Terrorists a trial. Instead they insist</w:t>
      </w:r>
      <w:r w:rsidRPr="004248D9">
        <w:rPr>
          <w:rStyle w:val="StyleBoldUnderline"/>
          <w:rFonts w:asciiTheme="minorHAnsi" w:hAnsiTheme="minorHAnsi"/>
        </w:rPr>
        <w:t xml:space="preserve">: whether an accused Terrorist is put in military detention rather than civilian custody </w:t>
      </w:r>
      <w:r w:rsidRPr="004248D9">
        <w:rPr>
          <w:rStyle w:val="Emphasis"/>
          <w:rFonts w:asciiTheme="minorHAnsi" w:hAnsiTheme="minorHAnsi"/>
          <w:highlight w:val="yellow"/>
        </w:rPr>
        <w:t>is for the President alone to decide.</w:t>
      </w:r>
      <w:r w:rsidRPr="004248D9">
        <w:rPr>
          <w:rStyle w:val="StyleBoldUnderline"/>
          <w:rFonts w:asciiTheme="minorHAnsi" w:hAnsiTheme="minorHAnsi"/>
        </w:rPr>
        <w:t xml:space="preserve"> Over and over, the White House’s statement emphasizes Executive power as the basis for its objections </w:t>
      </w:r>
      <w:r w:rsidRPr="004248D9">
        <w:rPr>
          <w:rFonts w:asciiTheme="minorHAnsi" w:hAnsiTheme="minorHAnsi"/>
        </w:rPr>
        <w:t>to Levin/McCain: B</w:t>
      </w:r>
      <w:r w:rsidRPr="004248D9">
        <w:rPr>
          <w:rFonts w:asciiTheme="minorHAnsi" w:hAnsiTheme="minorHAnsi"/>
          <w:sz w:val="16"/>
        </w:rPr>
        <w:t>roadly speaking, the detention provisions in this bill micromanage the work of our experienced counterterrorism professionals, including our military commanders, intelligence professionals, seasoned counterterrorism prosecutors, or other operatives in the field. These professionals have successfully led a Government-wide effort to disrupt, dismantle, and defeat al-</w:t>
      </w:r>
      <w:proofErr w:type="spellStart"/>
      <w:r w:rsidRPr="004248D9">
        <w:rPr>
          <w:rFonts w:asciiTheme="minorHAnsi" w:hAnsiTheme="minorHAnsi"/>
          <w:sz w:val="16"/>
        </w:rPr>
        <w:t>Qa’ida</w:t>
      </w:r>
      <w:proofErr w:type="spellEnd"/>
      <w:r w:rsidRPr="004248D9">
        <w:rPr>
          <w:rFonts w:asciiTheme="minorHAnsi" w:hAnsiTheme="minorHAnsi"/>
          <w:sz w:val="16"/>
        </w:rPr>
        <w:t xml:space="preserve"> and its affiliates and adherents over two consecutive Administrations. </w:t>
      </w:r>
      <w:r w:rsidRPr="004248D9">
        <w:rPr>
          <w:rStyle w:val="StyleBoldUnderline"/>
          <w:rFonts w:asciiTheme="minorHAnsi" w:hAnsiTheme="minorHAnsi"/>
        </w:rPr>
        <w:t xml:space="preserve">The Administration believes strongly that it would be a mistake for Congress to overrule or limit the tactical flexibility of our Nation’s counterterrorism professionals. </w:t>
      </w:r>
      <w:r w:rsidRPr="004248D9">
        <w:rPr>
          <w:rFonts w:asciiTheme="minorHAnsi" w:hAnsiTheme="minorHAnsi"/>
          <w:sz w:val="16"/>
        </w:rPr>
        <w:t xml:space="preserve">It’s certainly possible that the administration is simply offering these Executive Power arguments as a fig leaf to hide their more politically difficult substantive objections to expanding the War on Terror. But that seems unlikely in the extreme, given that — as I have documented — most of these powers are ones expressly claimed and used already by the Obama administration. Does anyone believe that the same President who kills his own citizens without a whiff of due process or transparency is suddenly so concerned about the imperatives of due process? Indeed, Marcy Wheeler has repeatedly suggested that, in some important respects, Levin/McCain could actually limit Executive Power beyond what the Obama DOJ has seized, and for that reason, has mixed feelings about the Udall amendment to remove it: As I have repeatedly described, I have very mixed feelings about the debate over Detainee Provisions set to pass the Senate tonight or tomorrow. I view it as a fight between advocates of martial law and advocates of relatively unchecked Presidential power. And as I’ve pointed out, the SASC compromise language actually limits Presidential power as it has been interpreted in a series of secret OLC opinions. I’m willing to believe that there is genuine White House opposition to having the military detain and imprison U.S. citizens on U.S. soil, and that’s commendable if true (though it’s a sign of just how extremist our government is that we’re grateful for that). Indeed, the Obama administration has opted for civilian trials for accused Terrorists captured on U.S. soil (outside of Padilla, so, too, did the Bush DOJ, and even Padilla was eventually charged). But by and large </w:t>
      </w:r>
      <w:r w:rsidRPr="004248D9">
        <w:rPr>
          <w:rStyle w:val="StyleBoldUnderline"/>
          <w:rFonts w:asciiTheme="minorHAnsi" w:hAnsiTheme="minorHAnsi"/>
          <w:highlight w:val="yellow"/>
        </w:rPr>
        <w:t xml:space="preserve">the White House’s </w:t>
      </w:r>
      <w:r w:rsidRPr="004248D9">
        <w:rPr>
          <w:rStyle w:val="StyleBoldUnderline"/>
          <w:rFonts w:asciiTheme="minorHAnsi" w:hAnsiTheme="minorHAnsi"/>
          <w:highlight w:val="yellow"/>
        </w:rPr>
        <w:lastRenderedPageBreak/>
        <w:t xml:space="preserve">objections are </w:t>
      </w:r>
      <w:r w:rsidRPr="004248D9">
        <w:rPr>
          <w:rStyle w:val="Emphasis"/>
          <w:rFonts w:asciiTheme="minorHAnsi" w:hAnsiTheme="minorHAnsi"/>
          <w:highlight w:val="yellow"/>
        </w:rPr>
        <w:t>not to these powers but — explicitly — to the idea that Congress rather than the President can dictate how they are exercised</w:t>
      </w:r>
      <w:r w:rsidRPr="004248D9">
        <w:rPr>
          <w:rStyle w:val="StyleBoldUnderline"/>
          <w:rFonts w:asciiTheme="minorHAnsi" w:hAnsiTheme="minorHAnsi"/>
        </w:rPr>
        <w:t xml:space="preserve">. The White House isn’t defending due process or limited war; </w:t>
      </w:r>
      <w:r w:rsidRPr="004248D9">
        <w:rPr>
          <w:rStyle w:val="StyleBoldUnderline"/>
          <w:rFonts w:asciiTheme="minorHAnsi" w:hAnsiTheme="minorHAnsi"/>
          <w:highlight w:val="yellow"/>
        </w:rPr>
        <w:t xml:space="preserve">it’s defending </w:t>
      </w:r>
      <w:r w:rsidRPr="004248D9">
        <w:rPr>
          <w:rStyle w:val="StyleBoldUnderline"/>
          <w:rFonts w:asciiTheme="minorHAnsi" w:hAnsiTheme="minorHAnsi"/>
        </w:rPr>
        <w:t xml:space="preserve">broad </w:t>
      </w:r>
      <w:r w:rsidRPr="004248D9">
        <w:rPr>
          <w:rStyle w:val="StyleBoldUnderline"/>
          <w:rFonts w:asciiTheme="minorHAnsi" w:hAnsiTheme="minorHAnsi"/>
          <w:highlight w:val="yellow"/>
        </w:rPr>
        <w:t>Executive prerogatives</w:t>
      </w:r>
      <w:r w:rsidRPr="004248D9">
        <w:rPr>
          <w:rStyle w:val="StyleBoldUnderline"/>
          <w:rFonts w:asciiTheme="minorHAnsi" w:hAnsiTheme="minorHAnsi"/>
        </w:rPr>
        <w:t xml:space="preserve"> to prosecute the war </w:t>
      </w:r>
      <w:r w:rsidRPr="004248D9">
        <w:rPr>
          <w:rStyle w:val="StyleBoldUnderline"/>
          <w:rFonts w:asciiTheme="minorHAnsi" w:hAnsiTheme="minorHAnsi"/>
          <w:highlight w:val="yellow"/>
        </w:rPr>
        <w:t>without Congressional interference.</w:t>
      </w:r>
      <w:r w:rsidRPr="004248D9">
        <w:rPr>
          <w:rStyle w:val="StyleBoldUnderline"/>
          <w:rFonts w:asciiTheme="minorHAnsi" w:hAnsiTheme="minorHAnsi"/>
        </w:rPr>
        <w:t xml:space="preserve"> </w:t>
      </w:r>
      <w:r w:rsidRPr="004248D9">
        <w:rPr>
          <w:rFonts w:asciiTheme="minorHAnsi" w:hAnsiTheme="minorHAnsi"/>
          <w:sz w:val="16"/>
        </w:rPr>
        <w:t xml:space="preserve">In that regard, the “debate” over this bill has taken on the standard vapid, substance-free, anti-democratic form that shapes most Washington debates. Even </w:t>
      </w:r>
      <w:r w:rsidRPr="004248D9">
        <w:rPr>
          <w:rStyle w:val="StyleBoldUnderline"/>
          <w:rFonts w:asciiTheme="minorHAnsi" w:hAnsiTheme="minorHAnsi"/>
        </w:rPr>
        <w:t>Democratic opponents of the bill</w:t>
      </w:r>
      <w:r w:rsidRPr="004248D9">
        <w:rPr>
          <w:rFonts w:asciiTheme="minorHAnsi" w:hAnsiTheme="minorHAnsi"/>
          <w:sz w:val="16"/>
        </w:rPr>
        <w:t xml:space="preserve">, such as Mark Udall, </w:t>
      </w:r>
      <w:r w:rsidRPr="004248D9">
        <w:rPr>
          <w:rStyle w:val="StyleBoldUnderline"/>
          <w:rFonts w:asciiTheme="minorHAnsi" w:hAnsiTheme="minorHAnsi"/>
        </w:rPr>
        <w:t xml:space="preserve">have couched their opposition in these Executive Power arguments: that </w:t>
      </w:r>
      <w:r w:rsidRPr="004248D9">
        <w:rPr>
          <w:rStyle w:val="StyleBoldUnderline"/>
          <w:rFonts w:asciiTheme="minorHAnsi" w:hAnsiTheme="minorHAnsi"/>
          <w:highlight w:val="yellow"/>
        </w:rPr>
        <w:t xml:space="preserve">it’s better for </w:t>
      </w:r>
      <w:r w:rsidRPr="004248D9">
        <w:rPr>
          <w:rStyle w:val="StyleBoldUnderline"/>
          <w:rFonts w:asciiTheme="minorHAnsi" w:hAnsiTheme="minorHAnsi"/>
        </w:rPr>
        <w:t xml:space="preserve">National Security </w:t>
      </w:r>
      <w:r w:rsidRPr="004248D9">
        <w:rPr>
          <w:rStyle w:val="StyleBoldUnderline"/>
          <w:rFonts w:asciiTheme="minorHAnsi" w:hAnsiTheme="minorHAnsi"/>
          <w:highlight w:val="yellow"/>
        </w:rPr>
        <w:t>if</w:t>
      </w:r>
      <w:r w:rsidRPr="004248D9">
        <w:rPr>
          <w:rStyle w:val="StyleBoldUnderline"/>
          <w:rFonts w:asciiTheme="minorHAnsi" w:hAnsiTheme="minorHAnsi"/>
        </w:rPr>
        <w:t xml:space="preserve"> the </w:t>
      </w:r>
      <w:r w:rsidRPr="004248D9">
        <w:rPr>
          <w:rStyle w:val="StyleBoldUnderline"/>
          <w:rFonts w:asciiTheme="minorHAnsi" w:hAnsiTheme="minorHAnsi"/>
          <w:highlight w:val="yellow"/>
        </w:rPr>
        <w:t xml:space="preserve">CIA, the Pentagon and the DOJ </w:t>
      </w:r>
      <w:proofErr w:type="gramStart"/>
      <w:r w:rsidRPr="004248D9">
        <w:rPr>
          <w:rStyle w:val="StyleBoldUnderline"/>
          <w:rFonts w:asciiTheme="minorHAnsi" w:hAnsiTheme="minorHAnsi"/>
          <w:highlight w:val="yellow"/>
        </w:rPr>
        <w:t>decides</w:t>
      </w:r>
      <w:proofErr w:type="gramEnd"/>
      <w:r w:rsidRPr="004248D9">
        <w:rPr>
          <w:rStyle w:val="StyleBoldUnderline"/>
          <w:rFonts w:asciiTheme="minorHAnsi" w:hAnsiTheme="minorHAnsi"/>
        </w:rPr>
        <w:t xml:space="preserve"> what is done with Terrorists, </w:t>
      </w:r>
      <w:r w:rsidRPr="004248D9">
        <w:rPr>
          <w:rStyle w:val="Emphasis"/>
          <w:rFonts w:asciiTheme="minorHAnsi" w:hAnsiTheme="minorHAnsi"/>
          <w:highlight w:val="yellow"/>
        </w:rPr>
        <w:t>not Congress</w:t>
      </w:r>
      <w:r w:rsidRPr="004248D9">
        <w:rPr>
          <w:rStyle w:val="StyleBoldUnderline"/>
          <w:rFonts w:asciiTheme="minorHAnsi" w:hAnsiTheme="minorHAnsi"/>
        </w:rPr>
        <w:t>.</w:t>
      </w:r>
      <w:r w:rsidRPr="004248D9">
        <w:rPr>
          <w:rFonts w:asciiTheme="minorHAnsi" w:hAnsiTheme="minorHAnsi"/>
          <w:sz w:val="16"/>
        </w:rPr>
        <w:t xml:space="preserve"> </w:t>
      </w:r>
    </w:p>
    <w:p w:rsidR="00BE5CCF" w:rsidRPr="004248D9" w:rsidRDefault="00BE5CCF" w:rsidP="00BE5CCF">
      <w:pPr>
        <w:pStyle w:val="Heading3"/>
        <w:rPr>
          <w:rFonts w:asciiTheme="minorHAnsi" w:hAnsiTheme="minorHAnsi"/>
        </w:rPr>
      </w:pPr>
      <w:r w:rsidRPr="004248D9">
        <w:rPr>
          <w:rFonts w:asciiTheme="minorHAnsi" w:hAnsiTheme="minorHAnsi"/>
        </w:rPr>
        <w:lastRenderedPageBreak/>
        <w:t>2NC A2 Credibility</w:t>
      </w:r>
    </w:p>
    <w:p w:rsidR="00BE5CCF" w:rsidRPr="004248D9" w:rsidRDefault="00BE5CCF" w:rsidP="00BE5CCF">
      <w:pPr>
        <w:pStyle w:val="Heading4"/>
        <w:rPr>
          <w:rFonts w:asciiTheme="minorHAnsi" w:hAnsiTheme="minorHAnsi"/>
        </w:rPr>
      </w:pPr>
      <w:r w:rsidRPr="004248D9">
        <w:rPr>
          <w:rFonts w:asciiTheme="minorHAnsi" w:hAnsiTheme="minorHAnsi"/>
        </w:rPr>
        <w:t>Counterplan solves US credibility and soft power</w:t>
      </w:r>
    </w:p>
    <w:p w:rsidR="00BE5CCF" w:rsidRPr="004248D9" w:rsidRDefault="00BE5CCF" w:rsidP="00BE5CCF">
      <w:pPr>
        <w:rPr>
          <w:rFonts w:asciiTheme="minorHAnsi" w:hAnsiTheme="minorHAnsi"/>
        </w:rPr>
      </w:pPr>
      <w:r w:rsidRPr="004248D9">
        <w:rPr>
          <w:rStyle w:val="StyleStyleBold12pt"/>
          <w:rFonts w:asciiTheme="minorHAnsi" w:hAnsiTheme="minorHAnsi"/>
        </w:rPr>
        <w:t>Margulies 8</w:t>
      </w:r>
      <w:r w:rsidRPr="004248D9">
        <w:rPr>
          <w:rFonts w:asciiTheme="minorHAnsi" w:hAnsiTheme="minorHAnsi"/>
        </w:rPr>
        <w:t xml:space="preserve"> Peter, Professor of Law, Roger Williams University School of Law, Maryland Law Review, 68 Md. L. Rev. 1</w:t>
      </w:r>
    </w:p>
    <w:p w:rsidR="00BE5CCF" w:rsidRPr="004248D9" w:rsidRDefault="00BE5CCF" w:rsidP="00BE5CCF">
      <w:pPr>
        <w:rPr>
          <w:rFonts w:asciiTheme="minorHAnsi" w:hAnsiTheme="minorHAnsi"/>
          <w:sz w:val="16"/>
        </w:rPr>
      </w:pPr>
      <w:r w:rsidRPr="004248D9">
        <w:rPr>
          <w:rFonts w:asciiTheme="minorHAnsi" w:hAnsiTheme="minorHAnsi"/>
          <w:sz w:val="16"/>
        </w:rPr>
        <w:t xml:space="preserve">This model rests on two elements: transparency and tailoring. </w:t>
      </w:r>
      <w:r w:rsidRPr="004248D9">
        <w:rPr>
          <w:rStyle w:val="StyleBoldUnderline"/>
          <w:rFonts w:asciiTheme="minorHAnsi" w:hAnsiTheme="minorHAnsi"/>
          <w:highlight w:val="cyan"/>
        </w:rPr>
        <w:t>Transparency calls for dialog</w:t>
      </w:r>
      <w:r w:rsidRPr="004248D9">
        <w:rPr>
          <w:rStyle w:val="StyleBoldUnderline"/>
          <w:rFonts w:asciiTheme="minorHAnsi" w:hAnsiTheme="minorHAnsi"/>
        </w:rPr>
        <w:t xml:space="preserve"> between the branches, </w:t>
      </w:r>
      <w:r w:rsidRPr="004248D9">
        <w:rPr>
          <w:rStyle w:val="StyleBoldUnderline"/>
          <w:rFonts w:asciiTheme="minorHAnsi" w:hAnsiTheme="minorHAnsi"/>
          <w:highlight w:val="cyan"/>
        </w:rPr>
        <w:t>within the executive branch</w:t>
      </w:r>
      <w:r w:rsidRPr="004248D9">
        <w:rPr>
          <w:rStyle w:val="StyleBoldUnderline"/>
          <w:rFonts w:asciiTheme="minorHAnsi" w:hAnsiTheme="minorHAnsi"/>
        </w:rPr>
        <w:t>, and with the public</w:t>
      </w:r>
      <w:r w:rsidRPr="004248D9">
        <w:rPr>
          <w:rFonts w:asciiTheme="minorHAnsi" w:hAnsiTheme="minorHAnsi"/>
          <w:sz w:val="16"/>
        </w:rPr>
        <w:t xml:space="preserve">, to develop a sense of stake and optimize the quality of decisions. Tailoring, like the equitable tailoring that courts do to take into account the interests of parties and the [*68] public interest, 307 requires that the lawyer seek to accommodate both the rationale and content of proposed executive action within the constitutional scheme of overlapping authority among the branches. The role conception that drives the dialogic equipoise model stems not only from the logic of the separation of powers but also from the lawyer's function in representing collective entities and the historical function of the Attorney General. Under the Model Rules, lawyers representing collective entities such as corporations must act in the best interests of the organization. 308 On significant occasions, such as when a person, like a CEO, that the lawyer would ordinarily look to for direction on the organization's behalf acts against the entity's interests, the lawyer has an obligation to uphold those interests. This institutional obligation reduces the agency costs that flow from the self-dealing or myopia of particular managers, and promotes continuity within the organization. 309 The sense of institutional obligation within the dialogic equipoise model also echoes the background understanding that existed at the founding of the function of the Attorney General, derived from English law. 310 A minimum of objectivity was part and parcel of this understanding. 311 Edmund Randolph, the first Attorney General of the United States, set the tone with opinions on the establishment of the Bank of the United States that were measured, taking into account the most cogent arguments for and against the proposal. 312 Because the model seeks to reduce the agency costs of executive overreaching, it also preserves the long-term perspective that emergencies can sometimes obscure. </w:t>
      </w:r>
      <w:r w:rsidRPr="004248D9">
        <w:rPr>
          <w:rStyle w:val="StyleBoldUnderline"/>
          <w:rFonts w:asciiTheme="minorHAnsi" w:hAnsiTheme="minorHAnsi"/>
          <w:highlight w:val="cyan"/>
        </w:rPr>
        <w:t xml:space="preserve">Transparency </w:t>
      </w:r>
      <w:r w:rsidRPr="004248D9">
        <w:rPr>
          <w:rStyle w:val="Emphasis"/>
          <w:rFonts w:asciiTheme="minorHAnsi" w:hAnsiTheme="minorHAnsi"/>
          <w:highlight w:val="cyan"/>
        </w:rPr>
        <w:t>can help prevent the loss of executive power and credibility</w:t>
      </w:r>
      <w:r w:rsidRPr="004248D9">
        <w:rPr>
          <w:rStyle w:val="StyleBoldUnderline"/>
          <w:rFonts w:asciiTheme="minorHAnsi" w:hAnsiTheme="minorHAnsi"/>
          <w:highlight w:val="cyan"/>
        </w:rPr>
        <w:t xml:space="preserve"> </w:t>
      </w:r>
      <w:r w:rsidRPr="004248D9">
        <w:rPr>
          <w:rStyle w:val="StyleBoldUnderline"/>
          <w:rFonts w:asciiTheme="minorHAnsi" w:hAnsiTheme="minorHAnsi"/>
        </w:rPr>
        <w:t xml:space="preserve">that can follow in the wake of executive overreaching. </w:t>
      </w:r>
      <w:r w:rsidRPr="004248D9">
        <w:rPr>
          <w:rStyle w:val="StyleBoldUnderline"/>
          <w:rFonts w:asciiTheme="minorHAnsi" w:hAnsiTheme="minorHAnsi"/>
          <w:highlight w:val="cyan"/>
        </w:rPr>
        <w:t xml:space="preserve">Transparency also </w:t>
      </w:r>
      <w:r w:rsidRPr="004248D9">
        <w:rPr>
          <w:rStyle w:val="Emphasis"/>
          <w:rFonts w:asciiTheme="minorHAnsi" w:hAnsiTheme="minorHAnsi"/>
          <w:highlight w:val="cyan"/>
        </w:rPr>
        <w:t>preserves the legitimacy and international reputation of the United States</w:t>
      </w:r>
      <w:r w:rsidRPr="004248D9">
        <w:rPr>
          <w:rStyle w:val="StyleBoldUnderline"/>
          <w:rFonts w:asciiTheme="minorHAnsi" w:hAnsiTheme="minorHAnsi"/>
          <w:highlight w:val="cyan"/>
        </w:rPr>
        <w:t xml:space="preserve"> by displaying the executive's confidence that it can</w:t>
      </w:r>
      <w:r w:rsidRPr="004248D9">
        <w:rPr>
          <w:rFonts w:asciiTheme="minorHAnsi" w:hAnsiTheme="minorHAnsi"/>
          <w:sz w:val="16"/>
        </w:rPr>
        <w:t xml:space="preserve"> rally others to its cause and </w:t>
      </w:r>
      <w:r w:rsidRPr="004248D9">
        <w:rPr>
          <w:rStyle w:val="StyleBoldUnderline"/>
          <w:rFonts w:asciiTheme="minorHAnsi" w:hAnsiTheme="minorHAnsi"/>
          <w:highlight w:val="cyan"/>
        </w:rPr>
        <w:t>respond</w:t>
      </w:r>
      <w:r w:rsidRPr="004248D9">
        <w:rPr>
          <w:rFonts w:asciiTheme="minorHAnsi" w:hAnsiTheme="minorHAnsi"/>
          <w:sz w:val="16"/>
          <w:highlight w:val="cyan"/>
        </w:rPr>
        <w:t xml:space="preserve"> </w:t>
      </w:r>
      <w:r w:rsidRPr="004248D9">
        <w:rPr>
          <w:rFonts w:asciiTheme="minorHAnsi" w:hAnsiTheme="minorHAnsi"/>
          <w:sz w:val="16"/>
        </w:rPr>
        <w:t xml:space="preserve">[*69] </w:t>
      </w:r>
      <w:r w:rsidRPr="004248D9">
        <w:rPr>
          <w:rStyle w:val="StyleBoldUnderline"/>
          <w:rFonts w:asciiTheme="minorHAnsi" w:hAnsiTheme="minorHAnsi"/>
          <w:highlight w:val="cyan"/>
        </w:rPr>
        <w:t>to</w:t>
      </w:r>
      <w:r w:rsidRPr="004248D9">
        <w:rPr>
          <w:rFonts w:asciiTheme="minorHAnsi" w:hAnsiTheme="minorHAnsi"/>
          <w:sz w:val="16"/>
          <w:highlight w:val="cyan"/>
        </w:rPr>
        <w:t xml:space="preserve"> </w:t>
      </w:r>
      <w:r w:rsidRPr="004248D9">
        <w:rPr>
          <w:rFonts w:asciiTheme="minorHAnsi" w:hAnsiTheme="minorHAnsi"/>
          <w:sz w:val="16"/>
        </w:rPr>
        <w:t xml:space="preserve">their </w:t>
      </w:r>
      <w:r w:rsidRPr="004248D9">
        <w:rPr>
          <w:rStyle w:val="StyleBoldUnderline"/>
          <w:rFonts w:asciiTheme="minorHAnsi" w:hAnsiTheme="minorHAnsi"/>
          <w:highlight w:val="cyan"/>
        </w:rPr>
        <w:t>concerns</w:t>
      </w:r>
      <w:r w:rsidRPr="004248D9">
        <w:rPr>
          <w:rFonts w:asciiTheme="minorHAnsi" w:hAnsiTheme="minorHAnsi"/>
          <w:sz w:val="16"/>
        </w:rPr>
        <w:t xml:space="preserve">. This is what the drafters of the Declaration of Independence had in mind when they claimed "a decent Respect [for] the Opinions of Mankind." 313 </w:t>
      </w:r>
      <w:r w:rsidRPr="004248D9">
        <w:rPr>
          <w:rStyle w:val="StyleBoldUnderline"/>
          <w:rFonts w:asciiTheme="minorHAnsi" w:hAnsiTheme="minorHAnsi"/>
        </w:rPr>
        <w:t xml:space="preserve">Maintaining </w:t>
      </w:r>
      <w:r w:rsidRPr="004248D9">
        <w:rPr>
          <w:rStyle w:val="StyleBoldUnderline"/>
          <w:rFonts w:asciiTheme="minorHAnsi" w:hAnsiTheme="minorHAnsi"/>
          <w:highlight w:val="cyan"/>
        </w:rPr>
        <w:t>reputation allows the U</w:t>
      </w:r>
      <w:r w:rsidRPr="004248D9">
        <w:rPr>
          <w:rStyle w:val="StyleBoldUnderline"/>
          <w:rFonts w:asciiTheme="minorHAnsi" w:hAnsiTheme="minorHAnsi"/>
        </w:rPr>
        <w:t xml:space="preserve">nited </w:t>
      </w:r>
      <w:r w:rsidRPr="004248D9">
        <w:rPr>
          <w:rStyle w:val="StyleBoldUnderline"/>
          <w:rFonts w:asciiTheme="minorHAnsi" w:hAnsiTheme="minorHAnsi"/>
          <w:highlight w:val="cyan"/>
        </w:rPr>
        <w:t>S</w:t>
      </w:r>
      <w:r w:rsidRPr="004248D9">
        <w:rPr>
          <w:rStyle w:val="StyleBoldUnderline"/>
          <w:rFonts w:asciiTheme="minorHAnsi" w:hAnsiTheme="minorHAnsi"/>
        </w:rPr>
        <w:t xml:space="preserve">tates </w:t>
      </w:r>
      <w:r w:rsidRPr="004248D9">
        <w:rPr>
          <w:rStyle w:val="StyleBoldUnderline"/>
          <w:rFonts w:asciiTheme="minorHAnsi" w:hAnsiTheme="minorHAnsi"/>
          <w:highlight w:val="cyan"/>
        </w:rPr>
        <w:t>to exercise "soft power</w:t>
      </w:r>
      <w:r w:rsidRPr="004248D9">
        <w:rPr>
          <w:rStyle w:val="StyleBoldUnderline"/>
          <w:rFonts w:asciiTheme="minorHAnsi" w:hAnsiTheme="minorHAnsi"/>
        </w:rPr>
        <w:t xml:space="preserve">" </w:t>
      </w:r>
      <w:r w:rsidRPr="004248D9">
        <w:rPr>
          <w:rFonts w:asciiTheme="minorHAnsi" w:hAnsiTheme="minorHAnsi"/>
          <w:sz w:val="16"/>
        </w:rPr>
        <w:t xml:space="preserve">314 that will often be more effective than brute force. 315 In this fashion, a dialogic equipoise model enhances long-term stability and aids in refining current policies. Moreover, </w:t>
      </w:r>
      <w:r w:rsidRPr="004248D9">
        <w:rPr>
          <w:rStyle w:val="StyleBoldUnderline"/>
          <w:rFonts w:asciiTheme="minorHAnsi" w:hAnsiTheme="minorHAnsi"/>
        </w:rPr>
        <w:t>transparency does not necessarily frustrate timely action</w:t>
      </w:r>
      <w:r w:rsidRPr="004248D9">
        <w:rPr>
          <w:rFonts w:asciiTheme="minorHAnsi" w:hAnsiTheme="minorHAnsi"/>
          <w:sz w:val="16"/>
        </w:rPr>
        <w:t xml:space="preserve">, including the use of force when that is necessary. In the Cuban Missile Crisis, for example, the Administration engaged in a wide and vigorous internal debate and subsequently consulted with foreign capitals and international organizations. 316 The destroyer deal between the United States and Britain featured a robust internal debate. Most </w:t>
      </w:r>
      <w:proofErr w:type="gramStart"/>
      <w:r w:rsidRPr="004248D9">
        <w:rPr>
          <w:rFonts w:asciiTheme="minorHAnsi" w:hAnsiTheme="minorHAnsi"/>
          <w:sz w:val="16"/>
        </w:rPr>
        <w:t>recently,</w:t>
      </w:r>
      <w:proofErr w:type="gramEnd"/>
      <w:r w:rsidRPr="004248D9">
        <w:rPr>
          <w:rFonts w:asciiTheme="minorHAnsi" w:hAnsiTheme="minorHAnsi"/>
          <w:sz w:val="16"/>
        </w:rPr>
        <w:t xml:space="preserve"> dialog with Congress and the United Nations preceded the decision by the United States to intervene militarily in Afghanistan after September 11. Government attorneys should urge dialog and advise the President of the adverse consequences attending a lack of transparency. Just as </w:t>
      </w:r>
      <w:r w:rsidRPr="004248D9">
        <w:rPr>
          <w:rStyle w:val="StyleBoldUnderline"/>
          <w:rFonts w:asciiTheme="minorHAnsi" w:hAnsiTheme="minorHAnsi"/>
          <w:highlight w:val="cyan"/>
        </w:rPr>
        <w:t xml:space="preserve">dialog yields results that </w:t>
      </w:r>
      <w:r w:rsidRPr="004248D9">
        <w:rPr>
          <w:rStyle w:val="Emphasis"/>
          <w:rFonts w:asciiTheme="minorHAnsi" w:hAnsiTheme="minorHAnsi"/>
          <w:highlight w:val="cyan"/>
        </w:rPr>
        <w:t>preserve American leverage</w:t>
      </w:r>
      <w:r w:rsidRPr="004248D9">
        <w:rPr>
          <w:rFonts w:asciiTheme="minorHAnsi" w:hAnsiTheme="minorHAnsi"/>
          <w:sz w:val="16"/>
        </w:rPr>
        <w:t>, tailoring an executive response will have similar benefits. Courts use tailoring to ensure that extraordinary remedies such as injunctions serve the public interest and respect the rights of the parties.</w:t>
      </w:r>
    </w:p>
    <w:p w:rsidR="00BE5CCF" w:rsidRPr="004248D9" w:rsidRDefault="00BE5CCF" w:rsidP="00BE5CCF">
      <w:pPr>
        <w:pStyle w:val="Heading3"/>
        <w:rPr>
          <w:rFonts w:asciiTheme="minorHAnsi" w:hAnsiTheme="minorHAnsi"/>
        </w:rPr>
      </w:pPr>
      <w:r w:rsidRPr="004248D9">
        <w:rPr>
          <w:rFonts w:asciiTheme="minorHAnsi" w:hAnsiTheme="minorHAnsi"/>
        </w:rPr>
        <w:lastRenderedPageBreak/>
        <w:t>2NC A2 Precedent</w:t>
      </w:r>
    </w:p>
    <w:p w:rsidR="00BE5CCF" w:rsidRPr="004248D9" w:rsidRDefault="00BE5CCF" w:rsidP="00BE5CCF">
      <w:pPr>
        <w:pStyle w:val="Heading4"/>
        <w:rPr>
          <w:rFonts w:asciiTheme="minorHAnsi" w:hAnsiTheme="minorHAnsi"/>
        </w:rPr>
      </w:pPr>
      <w:r w:rsidRPr="004248D9">
        <w:rPr>
          <w:rFonts w:asciiTheme="minorHAnsi" w:hAnsiTheme="minorHAnsi"/>
        </w:rPr>
        <w:t>Legal norms fail and are not unique to congress – the WPR proves. Executive compliance with international norms SETS A LEGAL PRECEDENT</w:t>
      </w:r>
    </w:p>
    <w:p w:rsidR="00BE5CCF" w:rsidRPr="004248D9" w:rsidRDefault="00BE5CCF" w:rsidP="00BE5CCF">
      <w:pPr>
        <w:rPr>
          <w:rFonts w:asciiTheme="minorHAnsi" w:hAnsiTheme="minorHAnsi"/>
        </w:rPr>
      </w:pPr>
      <w:proofErr w:type="spellStart"/>
      <w:r w:rsidRPr="004248D9">
        <w:rPr>
          <w:rStyle w:val="StyleStyleBold12pt"/>
          <w:rFonts w:asciiTheme="minorHAnsi" w:hAnsiTheme="minorHAnsi"/>
        </w:rPr>
        <w:t>Twomey</w:t>
      </w:r>
      <w:proofErr w:type="spellEnd"/>
      <w:r w:rsidRPr="004248D9">
        <w:rPr>
          <w:rStyle w:val="StyleStyleBold12pt"/>
          <w:rFonts w:asciiTheme="minorHAnsi" w:hAnsiTheme="minorHAnsi"/>
        </w:rPr>
        <w:t xml:space="preserve"> 13</w:t>
      </w:r>
      <w:r w:rsidRPr="004248D9">
        <w:rPr>
          <w:rFonts w:asciiTheme="minorHAnsi" w:hAnsiTheme="minorHAnsi"/>
        </w:rPr>
        <w:t>, 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BE5CCF" w:rsidRPr="004248D9" w:rsidRDefault="00BE5CCF" w:rsidP="00BE5CCF">
      <w:pPr>
        <w:rPr>
          <w:rFonts w:asciiTheme="minorHAnsi" w:hAnsiTheme="minorHAnsi"/>
          <w:sz w:val="16"/>
        </w:rPr>
      </w:pPr>
      <w:r w:rsidRPr="004248D9">
        <w:rPr>
          <w:rFonts w:asciiTheme="minorHAnsi" w:hAnsiTheme="minorHAnsi"/>
          <w:sz w:val="16"/>
        </w:rPr>
        <w:t xml:space="preserve">It is clear that, </w:t>
      </w:r>
      <w:r w:rsidRPr="004248D9">
        <w:rPr>
          <w:rStyle w:val="StyleBoldUnderline"/>
          <w:rFonts w:asciiTheme="minorHAnsi" w:hAnsiTheme="minorHAnsi"/>
        </w:rPr>
        <w:t xml:space="preserve">as the first State to deploy remote targeting technology in a </w:t>
      </w:r>
      <w:proofErr w:type="spellStart"/>
      <w:r w:rsidRPr="004248D9">
        <w:rPr>
          <w:rStyle w:val="StyleBoldUnderline"/>
          <w:rFonts w:asciiTheme="minorHAnsi" w:hAnsiTheme="minorHAnsi"/>
        </w:rPr>
        <w:t>non international</w:t>
      </w:r>
      <w:proofErr w:type="spellEnd"/>
      <w:r w:rsidRPr="004248D9">
        <w:rPr>
          <w:rStyle w:val="StyleBoldUnderline"/>
          <w:rFonts w:asciiTheme="minorHAnsi" w:hAnsiTheme="minorHAnsi"/>
        </w:rPr>
        <w:t xml:space="preserve"> armed conflict, the legal framework forged by the US during President Obama's second term will set significant precedent for the future practice of the estimated 40 States developing their own drone technology</w:t>
      </w:r>
      <w:r w:rsidRPr="004248D9">
        <w:rPr>
          <w:rFonts w:asciiTheme="minorHAnsi" w:hAnsiTheme="minorHAnsi"/>
        </w:rPr>
        <w:t>.</w:t>
      </w:r>
      <w:r w:rsidRPr="004248D9">
        <w:rPr>
          <w:rFonts w:asciiTheme="minorHAnsi" w:hAnsiTheme="minorHAnsi"/>
          <w:sz w:val="16"/>
        </w:rPr>
        <w:t xml:space="preserve"> On 7 March 2013, members of the European Parliament expressed deep concern about the “unwelcome precedent” the </w:t>
      </w:r>
      <w:proofErr w:type="spellStart"/>
      <w:r w:rsidRPr="004248D9">
        <w:rPr>
          <w:rFonts w:asciiTheme="minorHAnsi" w:hAnsiTheme="minorHAnsi"/>
          <w:sz w:val="16"/>
        </w:rPr>
        <w:t>programme</w:t>
      </w:r>
      <w:proofErr w:type="spellEnd"/>
      <w:r w:rsidRPr="004248D9">
        <w:rPr>
          <w:rFonts w:asciiTheme="minorHAnsi" w:hAnsiTheme="minorHAnsi"/>
          <w:sz w:val="16"/>
        </w:rPr>
        <w:t xml:space="preserve"> sets, citing its “</w:t>
      </w:r>
      <w:proofErr w:type="spellStart"/>
      <w:r w:rsidRPr="004248D9">
        <w:rPr>
          <w:rFonts w:asciiTheme="minorHAnsi" w:hAnsiTheme="minorHAnsi"/>
          <w:sz w:val="16"/>
        </w:rPr>
        <w:t>destabilising</w:t>
      </w:r>
      <w:proofErr w:type="spellEnd"/>
      <w:r w:rsidRPr="004248D9">
        <w:rPr>
          <w:rFonts w:asciiTheme="minorHAnsi" w:hAnsiTheme="minorHAnsi"/>
          <w:sz w:val="16"/>
        </w:rPr>
        <w:t xml:space="preserve"> effect on the international legal framework” that “destroys ... our common legal heritage.” This '</w:t>
      </w:r>
      <w:proofErr w:type="spellStart"/>
      <w:r w:rsidRPr="004248D9">
        <w:rPr>
          <w:rFonts w:asciiTheme="minorHAnsi" w:hAnsiTheme="minorHAnsi"/>
          <w:sz w:val="16"/>
        </w:rPr>
        <w:t>destabilising</w:t>
      </w:r>
      <w:proofErr w:type="spellEnd"/>
      <w:r w:rsidRPr="004248D9">
        <w:rPr>
          <w:rFonts w:asciiTheme="minorHAnsi" w:hAnsiTheme="minorHAnsi"/>
          <w:sz w:val="16"/>
        </w:rPr>
        <w:t xml:space="preserve"> effect' arises from the classified and seemingly amorphous substantive legal basis for the </w:t>
      </w:r>
      <w:proofErr w:type="spellStart"/>
      <w:r w:rsidRPr="004248D9">
        <w:rPr>
          <w:rFonts w:asciiTheme="minorHAnsi" w:hAnsiTheme="minorHAnsi"/>
          <w:sz w:val="16"/>
        </w:rPr>
        <w:t>programme</w:t>
      </w:r>
      <w:proofErr w:type="spellEnd"/>
      <w:r w:rsidRPr="004248D9">
        <w:rPr>
          <w:rFonts w:asciiTheme="minorHAnsi" w:hAnsiTheme="minorHAnsi"/>
          <w:sz w:val="16"/>
        </w:rPr>
        <w:t xml:space="preserve"> and the apparent lack of procedural standards in place. It remains to be seen if the classified 'rulebook' will be released for public scrutiny, and allay these concerns. </w:t>
      </w:r>
      <w:r w:rsidRPr="004248D9">
        <w:rPr>
          <w:rStyle w:val="StyleBoldUnderline"/>
          <w:rFonts w:asciiTheme="minorHAnsi" w:hAnsiTheme="minorHAnsi"/>
        </w:rPr>
        <w:t xml:space="preserve">Reliance on international law in world order is based on consent, consensus, </w:t>
      </w:r>
      <w:proofErr w:type="gramStart"/>
      <w:r w:rsidRPr="004248D9">
        <w:rPr>
          <w:rStyle w:val="StyleBoldUnderline"/>
          <w:rFonts w:asciiTheme="minorHAnsi" w:hAnsiTheme="minorHAnsi"/>
        </w:rPr>
        <w:t>good</w:t>
      </w:r>
      <w:proofErr w:type="gramEnd"/>
      <w:r w:rsidRPr="004248D9">
        <w:rPr>
          <w:rStyle w:val="StyleBoldUnderline"/>
          <w:rFonts w:asciiTheme="minorHAnsi" w:hAnsiTheme="minorHAnsi"/>
        </w:rPr>
        <w:t xml:space="preserve"> faith and</w:t>
      </w:r>
      <w:r w:rsidRPr="004248D9">
        <w:rPr>
          <w:rFonts w:asciiTheme="minorHAnsi" w:hAnsiTheme="minorHAnsi"/>
        </w:rPr>
        <w:t xml:space="preserve">, </w:t>
      </w:r>
      <w:r w:rsidRPr="004248D9">
        <w:rPr>
          <w:rFonts w:asciiTheme="minorHAnsi" w:hAnsiTheme="minorHAnsi"/>
          <w:sz w:val="16"/>
        </w:rPr>
        <w:t xml:space="preserve">crucially in this instance, </w:t>
      </w:r>
      <w:r w:rsidRPr="004248D9">
        <w:rPr>
          <w:rStyle w:val="StyleBoldUnderline"/>
          <w:rFonts w:asciiTheme="minorHAnsi" w:hAnsiTheme="minorHAnsi"/>
        </w:rPr>
        <w:t xml:space="preserve">reciprocity. The US </w:t>
      </w:r>
      <w:proofErr w:type="spellStart"/>
      <w:r w:rsidRPr="004248D9">
        <w:rPr>
          <w:rStyle w:val="StyleBoldUnderline"/>
          <w:rFonts w:asciiTheme="minorHAnsi" w:hAnsiTheme="minorHAnsi"/>
        </w:rPr>
        <w:t>programme</w:t>
      </w:r>
      <w:proofErr w:type="spellEnd"/>
      <w:r w:rsidRPr="004248D9">
        <w:rPr>
          <w:rFonts w:asciiTheme="minorHAnsi" w:hAnsiTheme="minorHAnsi"/>
        </w:rPr>
        <w:t xml:space="preserve"> </w:t>
      </w:r>
      <w:r w:rsidRPr="004248D9">
        <w:rPr>
          <w:rFonts w:asciiTheme="minorHAnsi" w:hAnsiTheme="minorHAnsi"/>
          <w:sz w:val="16"/>
        </w:rPr>
        <w:t xml:space="preserve">may </w:t>
      </w:r>
      <w:proofErr w:type="spellStart"/>
      <w:r w:rsidRPr="004248D9">
        <w:rPr>
          <w:rFonts w:asciiTheme="minorHAnsi" w:hAnsiTheme="minorHAnsi"/>
          <w:sz w:val="16"/>
        </w:rPr>
        <w:t>harbour</w:t>
      </w:r>
      <w:proofErr w:type="spellEnd"/>
      <w:r w:rsidRPr="004248D9">
        <w:rPr>
          <w:rFonts w:asciiTheme="minorHAnsi" w:hAnsiTheme="minorHAnsi"/>
          <w:sz w:val="16"/>
        </w:rPr>
        <w:t xml:space="preserve"> short term gains in the pursuit of al-Qaeda operatives, however, if the aforementioned substantive legal justifications continue to be invoked, it </w:t>
      </w:r>
      <w:r w:rsidRPr="004248D9">
        <w:rPr>
          <w:rStyle w:val="StyleBoldUnderline"/>
          <w:rFonts w:asciiTheme="minorHAnsi" w:hAnsiTheme="minorHAnsi"/>
        </w:rPr>
        <w:t>risks engendering long term disadvantages. Pursuing this policy encourages other States to adopt similar policies. Administration officials have cited particular concern about setting precedent for Russia, Iran and China</w:t>
      </w:r>
      <w:r w:rsidRPr="004248D9">
        <w:rPr>
          <w:rFonts w:asciiTheme="minorHAnsi" w:hAnsiTheme="minorHAnsi"/>
          <w:sz w:val="16"/>
        </w:rPr>
        <w:t xml:space="preserve">, all of which are developing their own remote targeting technology. </w:t>
      </w:r>
      <w:r w:rsidRPr="004248D9">
        <w:rPr>
          <w:rStyle w:val="StyleBoldUnderline"/>
          <w:rFonts w:asciiTheme="minorHAnsi" w:hAnsiTheme="minorHAnsi"/>
        </w:rPr>
        <w:t>It is</w:t>
      </w:r>
      <w:r w:rsidRPr="004248D9">
        <w:rPr>
          <w:rFonts w:asciiTheme="minorHAnsi" w:hAnsiTheme="minorHAnsi"/>
        </w:rPr>
        <w:t xml:space="preserve"> </w:t>
      </w:r>
      <w:r w:rsidRPr="004248D9">
        <w:rPr>
          <w:rFonts w:asciiTheme="minorHAnsi" w:hAnsiTheme="minorHAnsi"/>
          <w:sz w:val="16"/>
        </w:rPr>
        <w:t xml:space="preserve">therefore </w:t>
      </w:r>
      <w:r w:rsidRPr="004248D9">
        <w:rPr>
          <w:rStyle w:val="StyleBoldUnderline"/>
          <w:rFonts w:asciiTheme="minorHAnsi" w:hAnsiTheme="minorHAnsi"/>
        </w:rPr>
        <w:t xml:space="preserve">suggested that </w:t>
      </w:r>
      <w:r w:rsidRPr="004248D9">
        <w:rPr>
          <w:rStyle w:val="StyleBoldUnderline"/>
          <w:rFonts w:asciiTheme="minorHAnsi" w:hAnsiTheme="minorHAnsi"/>
          <w:highlight w:val="cyan"/>
        </w:rPr>
        <w:t>the Administration should take this opportunity to codify the rules, clarify terms</w:t>
      </w:r>
      <w:r w:rsidRPr="004248D9">
        <w:rPr>
          <w:rStyle w:val="StyleBoldUnderline"/>
          <w:rFonts w:asciiTheme="minorHAnsi" w:hAnsiTheme="minorHAnsi"/>
        </w:rPr>
        <w:t xml:space="preserve"> where ambiguity may currently allow for broader interpretations, </w:t>
      </w:r>
      <w:r w:rsidRPr="004248D9">
        <w:rPr>
          <w:rStyle w:val="StyleBoldUnderline"/>
          <w:rFonts w:asciiTheme="minorHAnsi" w:hAnsiTheme="minorHAnsi"/>
          <w:highlight w:val="cyan"/>
        </w:rPr>
        <w:t>and</w:t>
      </w:r>
      <w:r w:rsidRPr="004248D9">
        <w:rPr>
          <w:rFonts w:asciiTheme="minorHAnsi" w:hAnsiTheme="minorHAnsi"/>
        </w:rPr>
        <w:t xml:space="preserve"> </w:t>
      </w:r>
      <w:r w:rsidRPr="004248D9">
        <w:rPr>
          <w:rFonts w:asciiTheme="minorHAnsi" w:hAnsiTheme="minorHAnsi"/>
          <w:sz w:val="16"/>
        </w:rPr>
        <w:t xml:space="preserve">to </w:t>
      </w:r>
      <w:r w:rsidRPr="004248D9">
        <w:rPr>
          <w:rStyle w:val="Emphasis"/>
          <w:rFonts w:asciiTheme="minorHAnsi" w:hAnsiTheme="minorHAnsi"/>
          <w:highlight w:val="cyan"/>
        </w:rPr>
        <w:t>bring its regulations in line with the existing framework of international law.</w:t>
      </w:r>
      <w:r w:rsidRPr="004248D9">
        <w:rPr>
          <w:rFonts w:asciiTheme="minorHAnsi" w:hAnsiTheme="minorHAnsi"/>
        </w:rPr>
        <w:t xml:space="preserve"> </w:t>
      </w:r>
      <w:r w:rsidRPr="004248D9">
        <w:rPr>
          <w:rStyle w:val="StyleBoldUnderline"/>
          <w:rFonts w:asciiTheme="minorHAnsi" w:hAnsiTheme="minorHAnsi"/>
          <w:highlight w:val="cyan"/>
        </w:rPr>
        <w:t>This legal framework should then be made available to the public,</w:t>
      </w:r>
      <w:r w:rsidRPr="004248D9">
        <w:rPr>
          <w:rFonts w:asciiTheme="minorHAnsi" w:hAnsiTheme="minorHAnsi"/>
          <w:sz w:val="16"/>
        </w:rPr>
        <w:t xml:space="preserve"> with covert operational necessities redacted</w:t>
      </w:r>
      <w:r w:rsidRPr="004248D9">
        <w:rPr>
          <w:rFonts w:asciiTheme="minorHAnsi" w:hAnsiTheme="minorHAnsi"/>
          <w:sz w:val="16"/>
          <w:highlight w:val="cyan"/>
        </w:rPr>
        <w:t xml:space="preserve">. </w:t>
      </w:r>
      <w:r w:rsidRPr="004248D9">
        <w:rPr>
          <w:rStyle w:val="StyleBoldUnderline"/>
          <w:rFonts w:asciiTheme="minorHAnsi" w:hAnsiTheme="minorHAnsi"/>
          <w:highlight w:val="cyan"/>
        </w:rPr>
        <w:t>This could set a valuable legal precedent,</w:t>
      </w:r>
      <w:r w:rsidRPr="004248D9">
        <w:rPr>
          <w:rStyle w:val="StyleBoldUnderline"/>
          <w:rFonts w:asciiTheme="minorHAnsi" w:hAnsiTheme="minorHAnsi"/>
        </w:rPr>
        <w:t xml:space="preserve"> of particular importance at this turning point wherein international law must adapt to the 21st century model of warfare, a model which lacks a clear enemy and a demarcated battlefield</w:t>
      </w:r>
      <w:r w:rsidRPr="004248D9">
        <w:rPr>
          <w:rFonts w:asciiTheme="minorHAnsi" w:hAnsiTheme="minorHAnsi"/>
        </w:rPr>
        <w:t>.</w:t>
      </w:r>
    </w:p>
    <w:p w:rsidR="00BE5CCF" w:rsidRPr="004248D9" w:rsidRDefault="00BE5CCF" w:rsidP="00BE5CCF">
      <w:pPr>
        <w:pStyle w:val="Heading4"/>
        <w:rPr>
          <w:rFonts w:asciiTheme="minorHAnsi" w:hAnsiTheme="minorHAnsi"/>
        </w:rPr>
      </w:pPr>
      <w:r w:rsidRPr="004248D9">
        <w:rPr>
          <w:rFonts w:asciiTheme="minorHAnsi" w:hAnsiTheme="minorHAnsi"/>
        </w:rPr>
        <w:t xml:space="preserve">Restraint on </w:t>
      </w:r>
      <w:r w:rsidRPr="004248D9">
        <w:rPr>
          <w:rFonts w:asciiTheme="minorHAnsi" w:hAnsiTheme="minorHAnsi"/>
          <w:u w:val="single"/>
        </w:rPr>
        <w:t>constitutional grounds</w:t>
      </w:r>
      <w:r w:rsidRPr="004248D9">
        <w:rPr>
          <w:rFonts w:asciiTheme="minorHAnsi" w:hAnsiTheme="minorHAnsi"/>
        </w:rPr>
        <w:t xml:space="preserve"> captures the precedent—comparative </w:t>
      </w:r>
      <w:proofErr w:type="gramStart"/>
      <w:r w:rsidRPr="004248D9">
        <w:rPr>
          <w:rFonts w:asciiTheme="minorHAnsi" w:hAnsiTheme="minorHAnsi"/>
        </w:rPr>
        <w:t>ev</w:t>
      </w:r>
      <w:proofErr w:type="gramEnd"/>
    </w:p>
    <w:p w:rsidR="00BE5CCF" w:rsidRPr="004248D9" w:rsidRDefault="00BE5CCF" w:rsidP="00BE5CCF">
      <w:pPr>
        <w:rPr>
          <w:rFonts w:asciiTheme="minorHAnsi" w:hAnsiTheme="minorHAnsi"/>
        </w:rPr>
      </w:pPr>
      <w:r w:rsidRPr="004248D9">
        <w:rPr>
          <w:rStyle w:val="StyleStyleBold12pt"/>
          <w:rFonts w:asciiTheme="minorHAnsi" w:hAnsiTheme="minorHAnsi"/>
        </w:rPr>
        <w:t>Atkinson ‘13</w:t>
      </w:r>
      <w:r w:rsidRPr="004248D9">
        <w:rPr>
          <w:rFonts w:asciiTheme="minorHAnsi" w:hAnsiTheme="minorHAnsi"/>
        </w:rPr>
        <w:t xml:space="preserve"> – JD NYU, National Security Division, Department of Justice (L. Rush, Vanderbilt Law Review, forthcoming issue, “The Fourth Amendment’s National Security Exception”, http://ssrn.com/abstract=2226404)</w:t>
      </w:r>
    </w:p>
    <w:p w:rsidR="00BE5CCF" w:rsidRPr="004248D9" w:rsidRDefault="00BE5CCF" w:rsidP="00BE5CCF">
      <w:pPr>
        <w:rPr>
          <w:rFonts w:asciiTheme="minorHAnsi" w:hAnsiTheme="minorHAnsi"/>
          <w:sz w:val="16"/>
        </w:rPr>
      </w:pPr>
      <w:r w:rsidRPr="004248D9">
        <w:rPr>
          <w:rFonts w:asciiTheme="minorHAnsi" w:hAnsiTheme="minorHAnsi"/>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w:t>
      </w:r>
      <w:proofErr w:type="gramStart"/>
      <w:r w:rsidRPr="004248D9">
        <w:rPr>
          <w:rFonts w:asciiTheme="minorHAnsi" w:hAnsiTheme="minorHAnsi"/>
          <w:sz w:val="16"/>
        </w:rPr>
        <w:t xml:space="preserve">powers.47  </w:t>
      </w:r>
      <w:r w:rsidRPr="004248D9">
        <w:rPr>
          <w:rStyle w:val="StyleBoldUnderline"/>
          <w:rFonts w:asciiTheme="minorHAnsi" w:hAnsiTheme="minorHAnsi"/>
          <w:highlight w:val="yellow"/>
        </w:rPr>
        <w:t>Constitutional</w:t>
      </w:r>
      <w:proofErr w:type="gramEnd"/>
      <w:r w:rsidRPr="004248D9">
        <w:rPr>
          <w:rStyle w:val="StyleBoldUnderline"/>
          <w:rFonts w:asciiTheme="minorHAnsi" w:hAnsiTheme="minorHAnsi"/>
          <w:highlight w:val="yellow"/>
        </w:rPr>
        <w:t xml:space="preserve"> boundaries are</w:t>
      </w:r>
      <w:r w:rsidRPr="004248D9">
        <w:rPr>
          <w:rFonts w:asciiTheme="minorHAnsi" w:hAnsiTheme="minorHAnsi"/>
          <w:sz w:val="16"/>
          <w:highlight w:val="yellow"/>
        </w:rPr>
        <w:t xml:space="preserve"> </w:t>
      </w:r>
      <w:r w:rsidRPr="004248D9">
        <w:rPr>
          <w:rFonts w:asciiTheme="minorHAnsi" w:hAnsiTheme="minorHAnsi"/>
          <w:sz w:val="16"/>
        </w:rPr>
        <w:t xml:space="preserve">similarly </w:t>
      </w:r>
      <w:r w:rsidRPr="004248D9">
        <w:rPr>
          <w:rStyle w:val="StyleBoldUnderline"/>
          <w:rFonts w:asciiTheme="minorHAnsi" w:hAnsiTheme="minorHAnsi"/>
          <w:highlight w:val="yellow"/>
        </w:rPr>
        <w:t xml:space="preserve">discernible </w:t>
      </w:r>
      <w:r w:rsidRPr="004248D9">
        <w:rPr>
          <w:rStyle w:val="StyleBoldUnderline"/>
          <w:rFonts w:asciiTheme="minorHAnsi" w:hAnsiTheme="minorHAnsi"/>
        </w:rPr>
        <w:t>in</w:t>
      </w:r>
      <w:r w:rsidRPr="004248D9">
        <w:rPr>
          <w:rFonts w:asciiTheme="minorHAnsi" w:hAnsiTheme="minorHAnsi"/>
          <w:sz w:val="16"/>
        </w:rPr>
        <w:t xml:space="preserve"> some </w:t>
      </w:r>
      <w:r w:rsidRPr="004248D9">
        <w:rPr>
          <w:rStyle w:val="StyleBoldUnderline"/>
          <w:rFonts w:asciiTheme="minorHAnsi" w:hAnsiTheme="minorHAnsi"/>
        </w:rPr>
        <w:t xml:space="preserve">cases </w:t>
      </w:r>
      <w:r w:rsidRPr="004248D9">
        <w:rPr>
          <w:rStyle w:val="StyleBoldUnderline"/>
          <w:rFonts w:asciiTheme="minorHAnsi" w:hAnsiTheme="minorHAnsi"/>
          <w:highlight w:val="yellow"/>
        </w:rPr>
        <w:t xml:space="preserve">where the executive branch </w:t>
      </w:r>
      <w:r w:rsidRPr="004248D9">
        <w:rPr>
          <w:rStyle w:val="StyleStyleBoldUnderlineUnderlineIntenseEmphasis1apple-style-2"/>
          <w:rFonts w:asciiTheme="minorHAnsi" w:hAnsiTheme="minorHAnsi"/>
          <w:b/>
          <w:highlight w:val="yellow"/>
        </w:rPr>
        <w:t xml:space="preserve">limits its own </w:t>
      </w:r>
      <w:r w:rsidRPr="004248D9">
        <w:rPr>
          <w:rStyle w:val="Emphasis"/>
          <w:rFonts w:asciiTheme="minorHAnsi" w:hAnsiTheme="minorHAnsi"/>
          <w:highlight w:val="yellow"/>
        </w:rPr>
        <w:t>conduct</w:t>
      </w:r>
      <w:r w:rsidRPr="004248D9">
        <w:rPr>
          <w:rStyle w:val="Emphasis"/>
          <w:rFonts w:asciiTheme="minorHAnsi" w:hAnsiTheme="minorHAnsi"/>
        </w:rPr>
        <w:t xml:space="preserve">.  Specifically, the executive’s </w:t>
      </w:r>
      <w:r w:rsidRPr="004248D9">
        <w:rPr>
          <w:rStyle w:val="Emphasis"/>
          <w:rFonts w:asciiTheme="minorHAnsi" w:hAnsiTheme="minorHAnsi"/>
          <w:highlight w:val="yellow"/>
        </w:rPr>
        <w:t xml:space="preserve">self-restraint is precedential when it stems from </w:t>
      </w:r>
      <w:r w:rsidRPr="004248D9">
        <w:rPr>
          <w:rStyle w:val="Emphasis"/>
          <w:rFonts w:asciiTheme="minorHAnsi" w:hAnsiTheme="minorHAnsi"/>
        </w:rPr>
        <w:t xml:space="preserve">a sense of </w:t>
      </w:r>
      <w:r w:rsidRPr="004248D9">
        <w:rPr>
          <w:rStyle w:val="Emphasis"/>
          <w:rFonts w:asciiTheme="minorHAnsi" w:hAnsiTheme="minorHAnsi"/>
          <w:highlight w:val="yellow"/>
        </w:rPr>
        <w:t xml:space="preserve">constitutional </w:t>
      </w:r>
      <w:proofErr w:type="gramStart"/>
      <w:r w:rsidRPr="004248D9">
        <w:rPr>
          <w:rStyle w:val="Emphasis"/>
          <w:rFonts w:asciiTheme="minorHAnsi" w:hAnsiTheme="minorHAnsi"/>
          <w:highlight w:val="yellow"/>
        </w:rPr>
        <w:t>obligation</w:t>
      </w:r>
      <w:r w:rsidRPr="004248D9">
        <w:rPr>
          <w:rFonts w:asciiTheme="minorHAnsi" w:hAnsiTheme="minorHAnsi"/>
          <w:sz w:val="16"/>
        </w:rPr>
        <w:t xml:space="preserve">.48  </w:t>
      </w:r>
      <w:r w:rsidRPr="004248D9">
        <w:rPr>
          <w:rStyle w:val="StyleBoldUnderline"/>
          <w:rFonts w:asciiTheme="minorHAnsi" w:hAnsiTheme="minorHAnsi"/>
          <w:highlight w:val="yellow"/>
        </w:rPr>
        <w:t>Such</w:t>
      </w:r>
      <w:proofErr w:type="gramEnd"/>
      <w:r w:rsidRPr="004248D9">
        <w:rPr>
          <w:rStyle w:val="StyleBoldUnderline"/>
          <w:rFonts w:asciiTheme="minorHAnsi" w:hAnsiTheme="minorHAnsi"/>
          <w:highlight w:val="yellow"/>
        </w:rPr>
        <w:t xml:space="preserve"> fealty </w:t>
      </w:r>
      <w:r w:rsidRPr="004248D9">
        <w:rPr>
          <w:rStyle w:val="StyleBoldUnderline"/>
          <w:rFonts w:asciiTheme="minorHAnsi" w:hAnsiTheme="minorHAnsi"/>
        </w:rPr>
        <w:t xml:space="preserve">towards the Constitution </w:t>
      </w:r>
      <w:r w:rsidRPr="004248D9">
        <w:rPr>
          <w:rStyle w:val="StyleBoldUnderline"/>
          <w:rFonts w:asciiTheme="minorHAnsi" w:hAnsiTheme="minorHAnsi"/>
          <w:highlight w:val="yellow"/>
        </w:rPr>
        <w:t xml:space="preserve">might be unprompted by judicial command or legislative action, and there may be no </w:t>
      </w:r>
      <w:r w:rsidRPr="004248D9">
        <w:rPr>
          <w:rStyle w:val="StyleBoldUnderline"/>
          <w:rFonts w:asciiTheme="minorHAnsi" w:hAnsiTheme="minorHAnsi"/>
        </w:rPr>
        <w:t xml:space="preserve">record as obvious as a </w:t>
      </w:r>
      <w:r w:rsidRPr="004248D9">
        <w:rPr>
          <w:rStyle w:val="StyleBoldUnderline"/>
          <w:rFonts w:asciiTheme="minorHAnsi" w:hAnsiTheme="minorHAnsi"/>
          <w:highlight w:val="yellow"/>
        </w:rPr>
        <w:t xml:space="preserve">judicial opinion or </w:t>
      </w:r>
      <w:r w:rsidRPr="004248D9">
        <w:rPr>
          <w:rStyle w:val="StyleBoldUnderline"/>
          <w:rFonts w:asciiTheme="minorHAnsi" w:hAnsiTheme="minorHAnsi"/>
        </w:rPr>
        <w:t xml:space="preserve">legislative </w:t>
      </w:r>
      <w:r w:rsidRPr="004248D9">
        <w:rPr>
          <w:rStyle w:val="StyleBoldUnderline"/>
          <w:rFonts w:asciiTheme="minorHAnsi" w:hAnsiTheme="minorHAnsi"/>
          <w:highlight w:val="yellow"/>
        </w:rPr>
        <w:t>bill</w:t>
      </w:r>
      <w:r w:rsidRPr="004248D9">
        <w:rPr>
          <w:rStyle w:val="StyleBoldUnderline"/>
          <w:rFonts w:asciiTheme="minorHAnsi" w:hAnsiTheme="minorHAnsi"/>
        </w:rPr>
        <w:t>.</w:t>
      </w:r>
      <w:r w:rsidRPr="004248D9">
        <w:rPr>
          <w:rFonts w:asciiTheme="minorHAnsi" w:hAnsiTheme="minorHAnsi"/>
          <w:sz w:val="16"/>
        </w:rPr>
        <w:t xml:space="preserve"> Nevertheless, where a discernible </w:t>
      </w:r>
      <w:proofErr w:type="spellStart"/>
      <w:r w:rsidRPr="004248D9">
        <w:rPr>
          <w:rFonts w:asciiTheme="minorHAnsi" w:hAnsiTheme="minorHAnsi"/>
          <w:sz w:val="16"/>
        </w:rPr>
        <w:t>opinio</w:t>
      </w:r>
      <w:proofErr w:type="spellEnd"/>
      <w:r w:rsidRPr="004248D9">
        <w:rPr>
          <w:rFonts w:asciiTheme="minorHAnsi" w:hAnsiTheme="minorHAnsi"/>
          <w:sz w:val="16"/>
        </w:rPr>
        <w:t xml:space="preserve"> </w:t>
      </w:r>
      <w:proofErr w:type="spellStart"/>
      <w:r w:rsidRPr="004248D9">
        <w:rPr>
          <w:rFonts w:asciiTheme="minorHAnsi" w:hAnsiTheme="minorHAnsi"/>
          <w:sz w:val="16"/>
        </w:rPr>
        <w:t>juris</w:t>
      </w:r>
      <w:proofErr w:type="spellEnd"/>
      <w:r w:rsidRPr="004248D9">
        <w:rPr>
          <w:rFonts w:asciiTheme="minorHAnsi" w:hAnsiTheme="minorHAnsi"/>
          <w:sz w:val="16"/>
        </w:rPr>
        <w:t xml:space="preserve"> has shaped executive action, such legal opinion should be considered both for its persuasive power and a historical understanding about what protections the Constitution establishes.49 </w:t>
      </w:r>
    </w:p>
    <w:p w:rsidR="00BE5CCF" w:rsidRDefault="00BE5CCF" w:rsidP="00BE5CCF">
      <w:pPr>
        <w:pStyle w:val="Heading3"/>
      </w:pPr>
      <w:r>
        <w:lastRenderedPageBreak/>
        <w:t>A2 Perm – Do Both: Congress</w:t>
      </w:r>
    </w:p>
    <w:p w:rsidR="00BE5CCF" w:rsidRDefault="00BE5CCF" w:rsidP="00BE5CCF">
      <w:pPr>
        <w:pStyle w:val="Heading4"/>
      </w:pPr>
      <w:r>
        <w:t>Congressional war decisions cause compromise and create a sign of weakness and lack of US resolve</w:t>
      </w:r>
    </w:p>
    <w:p w:rsidR="00BE5CCF" w:rsidRDefault="00BE5CCF" w:rsidP="00BE5CCF">
      <w:r w:rsidRPr="00FD52D6">
        <w:rPr>
          <w:rStyle w:val="StyleStyleBold12pt"/>
        </w:rPr>
        <w:t>Kahn 2K</w:t>
      </w:r>
      <w:r>
        <w:t xml:space="preserve"> Paul </w:t>
      </w:r>
      <w:r w:rsidRPr="00FD52D6">
        <w:t>W. Kahn, Robert W. Winner Professor of Law and Humanities at Yale Law School, “THE SEVENTH ANNUAL FRITZ B. BURNS LECLTURE THE WAR POWERS RESOLUTION AND KOSOVO: WAR POWERS AND THE MILLENNIUM,” Loyola of Los Angeles Law Review, November, 2000, pp.</w:t>
      </w:r>
      <w:r>
        <w:t xml:space="preserve"> LN.</w:t>
      </w:r>
    </w:p>
    <w:p w:rsidR="00BE5CCF" w:rsidRDefault="00BE5CCF" w:rsidP="00BE5CCF">
      <w:pPr>
        <w:rPr>
          <w:sz w:val="16"/>
        </w:rPr>
      </w:pPr>
      <w:r w:rsidRPr="00774A16">
        <w:rPr>
          <w:sz w:val="16"/>
        </w:rPr>
        <w:t xml:space="preserve">Domestically, </w:t>
      </w:r>
      <w:r w:rsidRPr="000F18D1">
        <w:rPr>
          <w:rStyle w:val="StyleBoldUnderline"/>
          <w:highlight w:val="cyan"/>
        </w:rPr>
        <w:t>Congress</w:t>
      </w:r>
      <w:r w:rsidRPr="00FD686A">
        <w:rPr>
          <w:rStyle w:val="StyleBoldUnderline"/>
        </w:rPr>
        <w:t xml:space="preserve"> often </w:t>
      </w:r>
      <w:r w:rsidRPr="000F18D1">
        <w:rPr>
          <w:rStyle w:val="StyleBoldUnderline"/>
          <w:highlight w:val="cyan"/>
        </w:rPr>
        <w:t>works best through</w:t>
      </w:r>
      <w:r w:rsidRPr="00FD686A">
        <w:rPr>
          <w:rStyle w:val="StyleBoldUnderline"/>
        </w:rPr>
        <w:t xml:space="preserve"> a process of articulation of policy </w:t>
      </w:r>
      <w:r w:rsidRPr="000F18D1">
        <w:rPr>
          <w:rStyle w:val="StyleBoldUnderline"/>
          <w:highlight w:val="cyan"/>
        </w:rPr>
        <w:t>differences</w:t>
      </w:r>
      <w:r w:rsidRPr="00FD686A">
        <w:rPr>
          <w:rStyle w:val="StyleBoldUnderline"/>
        </w:rPr>
        <w:t xml:space="preserve"> </w:t>
      </w:r>
      <w:r w:rsidRPr="000F18D1">
        <w:rPr>
          <w:rStyle w:val="StyleBoldUnderline"/>
          <w:highlight w:val="cyan"/>
        </w:rPr>
        <w:t xml:space="preserve">and then </w:t>
      </w:r>
      <w:r w:rsidRPr="000F18D1">
        <w:rPr>
          <w:rStyle w:val="Emphasis"/>
          <w:highlight w:val="cyan"/>
        </w:rPr>
        <w:t>compromise</w:t>
      </w:r>
      <w:r w:rsidRPr="00FD686A">
        <w:rPr>
          <w:rStyle w:val="StyleBoldUnderline"/>
        </w:rPr>
        <w:t>.</w:t>
      </w:r>
      <w:r w:rsidRPr="00774A16">
        <w:rPr>
          <w:sz w:val="16"/>
        </w:rPr>
        <w:t xml:space="preserve"> The parties set out widely divergent positions as an initial matter. This allows them to establish distinct identities, which in turn allows appeals to different groups of constituents. </w:t>
      </w:r>
      <w:r w:rsidRPr="00FD52D6">
        <w:rPr>
          <w:rStyle w:val="StyleBoldUnderline"/>
        </w:rPr>
        <w:t>Difference is then overcome through a process of negotiated compromise</w:t>
      </w:r>
      <w:r w:rsidRPr="00774A16">
        <w:rPr>
          <w:sz w:val="16"/>
        </w:rPr>
        <w:t xml:space="preserve">. Compromise is often made possible by the fact that it can be multidimensional: </w:t>
      </w:r>
      <w:r w:rsidRPr="00FD52D6">
        <w:rPr>
          <w:rStyle w:val="StyleBoldUnderline"/>
        </w:rPr>
        <w:t xml:space="preserve">in seeking to achieve a compromise in one area, bargains can be made in other areas. </w:t>
      </w:r>
      <w:r w:rsidRPr="000F18D1">
        <w:rPr>
          <w:rStyle w:val="Emphasis"/>
          <w:highlight w:val="cyan"/>
        </w:rPr>
        <w:t>Compromise occurs</w:t>
      </w:r>
      <w:r w:rsidRPr="00FD52D6">
        <w:rPr>
          <w:rStyle w:val="Emphasis"/>
        </w:rPr>
        <w:t xml:space="preserve"> not only within Congress, but </w:t>
      </w:r>
      <w:r w:rsidRPr="000F18D1">
        <w:rPr>
          <w:rStyle w:val="Emphasis"/>
          <w:highlight w:val="cyan"/>
        </w:rPr>
        <w:t>in the process of negotiation between the Congress and the executive</w:t>
      </w:r>
      <w:r w:rsidRPr="00774A16">
        <w:rPr>
          <w:sz w:val="16"/>
        </w:rPr>
        <w:t xml:space="preserve">. </w:t>
      </w:r>
      <w:proofErr w:type="gramStart"/>
      <w:r w:rsidRPr="00774A16">
        <w:rPr>
          <w:sz w:val="16"/>
        </w:rPr>
        <w:t>n58</w:t>
      </w:r>
      <w:proofErr w:type="gramEnd"/>
      <w:r w:rsidRPr="00774A16">
        <w:rPr>
          <w:sz w:val="16"/>
        </w:rPr>
        <w:t xml:space="preserve"> To fully understand the act of negotiating compromise, moreover, one must consider the role of Washington lobbyists who provide information and coordinate interest group positions. </w:t>
      </w:r>
      <w:proofErr w:type="gramStart"/>
      <w:r w:rsidRPr="00774A16">
        <w:rPr>
          <w:sz w:val="16"/>
        </w:rPr>
        <w:t>n59</w:t>
      </w:r>
      <w:proofErr w:type="gramEnd"/>
      <w:r w:rsidRPr="00774A16">
        <w:rPr>
          <w:sz w:val="16"/>
        </w:rPr>
        <w:t xml:space="preserve"> </w:t>
      </w:r>
      <w:r w:rsidRPr="00FD686A">
        <w:rPr>
          <w:rStyle w:val="StyleBoldUnderline"/>
        </w:rPr>
        <w:t>This process of party differentiation followed by compromise produces consensus around the middle, which is generally the safest position in American politics.</w:t>
      </w:r>
      <w:r w:rsidRPr="00774A16">
        <w:rPr>
          <w:sz w:val="16"/>
        </w:rPr>
        <w:t xml:space="preserve"> Americans tend to distinguish between politics and government, and do not like it when government [*29] is driven too explicitly by political ends. </w:t>
      </w:r>
      <w:proofErr w:type="gramStart"/>
      <w:r w:rsidRPr="00774A16">
        <w:rPr>
          <w:sz w:val="16"/>
        </w:rPr>
        <w:t>n60</w:t>
      </w:r>
      <w:proofErr w:type="gramEnd"/>
      <w:r w:rsidRPr="00774A16">
        <w:rPr>
          <w:sz w:val="16"/>
        </w:rPr>
        <w:t xml:space="preserve"> They generally expect their politicians to shed the party differentiating ideologies that get them elected and to tend to the task of governance under standards of policy rationality. When this process of compromise appears too risky, when it cuts too deeply into the entrenched political positions of the parties, we have seen appeals to bipartisan, expert commissions, the responsibility of which is to articulate the middle ground and so to relieve the pressure on the politicians as they move toward a common ground. </w:t>
      </w:r>
      <w:proofErr w:type="gramStart"/>
      <w:r w:rsidRPr="00774A16">
        <w:rPr>
          <w:sz w:val="16"/>
        </w:rPr>
        <w:t>n61</w:t>
      </w:r>
      <w:proofErr w:type="gramEnd"/>
      <w:r w:rsidRPr="00774A16">
        <w:rPr>
          <w:sz w:val="16"/>
        </w:rPr>
        <w:t xml:space="preserve"> </w:t>
      </w:r>
      <w:r w:rsidRPr="00FD686A">
        <w:rPr>
          <w:rStyle w:val="StyleBoldUnderline"/>
        </w:rPr>
        <w:t>With respect to foreign affairs, however, these techniques of congressional decision-making work poorly.</w:t>
      </w:r>
      <w:r w:rsidRPr="00774A16">
        <w:rPr>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 </w:t>
      </w:r>
      <w:proofErr w:type="gramStart"/>
      <w:r w:rsidRPr="00774A16">
        <w:rPr>
          <w:sz w:val="16"/>
        </w:rPr>
        <w:t>n62</w:t>
      </w:r>
      <w:proofErr w:type="gramEnd"/>
      <w:r w:rsidRPr="00774A16">
        <w:rPr>
          <w:sz w:val="16"/>
        </w:rPr>
        <w:t xml:space="preserve"> Moreover, compromises can look like concessions of U.S. interests to foreign states, rather than a distribution among competing elements of the polity. Nor is there a great deal of pressure to compromise. Rejecting foreign policy initiatives is a way of preserving the [*30] status quo, and preserving the international status quo is rarely a policy for which one is held politically accountable. It is hard to make an issue out of a failure to change the conditions that prevail internationally, when the country is enjoying power, prestige, and wealth. Unable to compromise, the Senate can end up doing nothing, and then treaty ratification fails. Difference leads to stalemate, rather than to negotiation. The problem is greatly exacerbated by the two-thirds requirement for ratification. </w:t>
      </w:r>
      <w:proofErr w:type="gramStart"/>
      <w:r w:rsidRPr="00774A16">
        <w:rPr>
          <w:sz w:val="16"/>
        </w:rPr>
        <w:t>n63</w:t>
      </w:r>
      <w:proofErr w:type="gramEnd"/>
      <w:r w:rsidRPr="00774A16">
        <w:rPr>
          <w:sz w:val="16"/>
        </w:rPr>
        <w:t xml:space="preserve"> This structural bias toward inaction accounts in part for the use of executive agreements in place of treaties. </w:t>
      </w:r>
      <w:proofErr w:type="gramStart"/>
      <w:r w:rsidRPr="00774A16">
        <w:rPr>
          <w:sz w:val="16"/>
        </w:rPr>
        <w:t>n64</w:t>
      </w:r>
      <w:proofErr w:type="gramEnd"/>
      <w:r w:rsidRPr="00774A16">
        <w:rPr>
          <w:sz w:val="16"/>
        </w:rPr>
        <w:t xml:space="preserve"> These agreements make use of some of the tactical advantages of presidential initiative. Many of the structural problems remain, however, when executive agreements require subsequent congressional approval. </w:t>
      </w:r>
      <w:r w:rsidRPr="00FD686A">
        <w:rPr>
          <w:rStyle w:val="StyleBoldUnderline"/>
        </w:rPr>
        <w:t>If the issue involves the use of force, compromise is particularly difficult</w:t>
      </w:r>
      <w:r w:rsidRPr="00115903">
        <w:rPr>
          <w:rStyle w:val="StyleBoldUnderline"/>
        </w:rPr>
        <w:t xml:space="preserve">. </w:t>
      </w:r>
      <w:r w:rsidRPr="00115903">
        <w:rPr>
          <w:rStyle w:val="StyleBoldUnderline"/>
          <w:highlight w:val="cyan"/>
        </w:rPr>
        <w:t xml:space="preserve">A compromise that produces a less substantial response to a foreign policy crisis can look like a </w:t>
      </w:r>
      <w:r w:rsidRPr="00115903">
        <w:rPr>
          <w:rStyle w:val="Emphasis"/>
          <w:highlight w:val="cyan"/>
        </w:rPr>
        <w:t>lack of commitment</w:t>
      </w:r>
      <w:r w:rsidRPr="00115903">
        <w:rPr>
          <w:rStyle w:val="StyleBoldUnderline"/>
          <w:highlight w:val="cyan"/>
        </w:rPr>
        <w:t>. Disagreement now threatens to appear to offer an "</w:t>
      </w:r>
      <w:r w:rsidRPr="00115903">
        <w:rPr>
          <w:rStyle w:val="Emphasis"/>
          <w:highlight w:val="cyan"/>
        </w:rPr>
        <w:t>exploitable weakness" to adversaries</w:t>
      </w:r>
      <w:r w:rsidRPr="00774A16">
        <w:rPr>
          <w:sz w:val="16"/>
        </w:rPr>
        <w:t xml:space="preserve">. Congress cannot simply give the president less of what he wants, when what he wants is a military deployment. </w:t>
      </w:r>
      <w:r w:rsidRPr="00FD686A">
        <w:rPr>
          <w:rStyle w:val="StyleBoldUnderline"/>
        </w:rPr>
        <w:t>There cannot easily be compromises on a range of unrelated issues in order to achieve support for a military deployment</w:t>
      </w:r>
      <w:r w:rsidRPr="00774A16">
        <w:rPr>
          <w:sz w:val="16"/>
        </w:rPr>
        <w:t xml:space="preserve">. While that may happen, it has the look of disregard for the national interests and of putting politics ahead of the public interest. Nor can Congress easily adopt the technique of the expert commission. </w:t>
      </w:r>
      <w:proofErr w:type="gramStart"/>
      <w:r w:rsidRPr="00774A16">
        <w:rPr>
          <w:sz w:val="16"/>
        </w:rPr>
        <w:t>n65</w:t>
      </w:r>
      <w:proofErr w:type="gramEnd"/>
      <w:r w:rsidRPr="00774A16">
        <w:rPr>
          <w:sz w:val="16"/>
        </w:rPr>
        <w:t xml:space="preserve"> The timeframe of a crisis usually will not allow it. More importantly, the military - particularly in the form of the Joint Chiefs of Staff - has already preempted the claim of expertise, as well as the claim to be "apolitical." [*31] Finally, there is little room for the private lobbyist with respect to these decisions. </w:t>
      </w:r>
      <w:r w:rsidRPr="00FD686A">
        <w:rPr>
          <w:rStyle w:val="StyleBoldUnderline"/>
        </w:rPr>
        <w:t>Congress</w:t>
      </w:r>
      <w:r w:rsidRPr="00774A16">
        <w:rPr>
          <w:sz w:val="16"/>
        </w:rPr>
        <w:t xml:space="preserve">, in short, </w:t>
      </w:r>
      <w:r w:rsidRPr="00FD686A">
        <w:rPr>
          <w:rStyle w:val="StyleBoldUnderline"/>
        </w:rPr>
        <w:t xml:space="preserve">is not capable of acting because it only knows how to reach compromise across </w:t>
      </w:r>
      <w:proofErr w:type="spellStart"/>
      <w:r w:rsidRPr="00FD686A">
        <w:rPr>
          <w:rStyle w:val="StyleBoldUnderline"/>
        </w:rPr>
        <w:t>dissensus</w:t>
      </w:r>
      <w:proofErr w:type="spellEnd"/>
      <w:r w:rsidRPr="00FD686A">
        <w:rPr>
          <w:rStyle w:val="StyleBoldUnderline"/>
        </w:rPr>
        <w:t xml:space="preserve">. When disagreement looks unpatriotic, and compromise appears dangerous, </w:t>
      </w:r>
      <w:r w:rsidRPr="00FD52D6">
        <w:rPr>
          <w:rStyle w:val="Emphasis"/>
        </w:rPr>
        <w:t>Congress is structurally disabled</w:t>
      </w:r>
      <w:r w:rsidRPr="00774A16">
        <w:rPr>
          <w:sz w:val="16"/>
        </w:rPr>
        <w:t>. This produces the double consequence for American foreign policy of a reluctance to participate in much of the global development of international law - outside of those trade and finance arrangements that are in our immediate self-interest - and a congressional abdication of use of force decisions to the president. The same structural incapacities are behind these seemingly contradictory results.</w:t>
      </w:r>
    </w:p>
    <w:p w:rsidR="00BE5CCF" w:rsidRDefault="00BE5CCF" w:rsidP="00BE5CCF">
      <w:pPr>
        <w:pStyle w:val="Heading3"/>
      </w:pPr>
      <w:r>
        <w:lastRenderedPageBreak/>
        <w:t>Nuke Terror</w:t>
      </w:r>
    </w:p>
    <w:p w:rsidR="00BE5CCF" w:rsidRDefault="00BE5CCF" w:rsidP="00BE5CCF">
      <w:pPr>
        <w:pStyle w:val="Heading4"/>
      </w:pPr>
      <w:r>
        <w:t xml:space="preserve">Reduce the terminal impact to zero – Michael evidence </w:t>
      </w:r>
    </w:p>
    <w:p w:rsidR="00BE5CCF" w:rsidRDefault="00BE5CCF" w:rsidP="00BE5CCF">
      <w:r>
        <w:t>-tight security measures at installations</w:t>
      </w:r>
    </w:p>
    <w:p w:rsidR="00BE5CCF" w:rsidRDefault="00BE5CCF" w:rsidP="00BE5CCF">
      <w:r>
        <w:t>-no black market</w:t>
      </w:r>
    </w:p>
    <w:p w:rsidR="00BE5CCF" w:rsidRDefault="00BE5CCF" w:rsidP="00BE5CCF">
      <w:r>
        <w:t xml:space="preserve">-financial </w:t>
      </w:r>
    </w:p>
    <w:p w:rsidR="00BE5CCF" w:rsidRDefault="00BE5CCF" w:rsidP="00BE5CCF"/>
    <w:p w:rsidR="00BE5CCF" w:rsidRDefault="00BE5CCF" w:rsidP="00BE5CCF">
      <w:pPr>
        <w:rPr>
          <w:sz w:val="12"/>
        </w:rPr>
      </w:pPr>
      <w:proofErr w:type="gramStart"/>
      <w:r w:rsidRPr="00027F8A">
        <w:rPr>
          <w:rStyle w:val="TitleChar"/>
        </w:rPr>
        <w:t>far</w:t>
      </w:r>
      <w:proofErr w:type="gramEnd"/>
      <w:r w:rsidRPr="00027F8A">
        <w:rPr>
          <w:rStyle w:val="TitleChar"/>
        </w:rPr>
        <w:t xml:space="preserve"> short of the estimated minimum 25 kilograms necessary for a crude improvised nuclear device</w:t>
      </w:r>
      <w:r w:rsidRPr="00FF6602">
        <w:rPr>
          <w:sz w:val="12"/>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FF6602">
        <w:rPr>
          <w:sz w:val="12"/>
        </w:rPr>
        <w:t>well nigh</w:t>
      </w:r>
      <w:proofErr w:type="spellEnd"/>
      <w:r w:rsidRPr="00FF6602">
        <w:rPr>
          <w:sz w:val="12"/>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 Plutonium is more available around the world than HEU and smuggling plutonium would be relatively easy insofar as it commonly comes in two-pound bars or gravel-like pellets. 92 </w:t>
      </w:r>
      <w:r w:rsidRPr="00027F8A">
        <w:rPr>
          <w:rStyle w:val="TitleChar"/>
        </w:rPr>
        <w:t xml:space="preserve">Constructing an IND from </w:t>
      </w:r>
      <w:r w:rsidRPr="0038157B">
        <w:rPr>
          <w:rStyle w:val="TitleChar"/>
          <w:highlight w:val="cyan"/>
        </w:rPr>
        <w:t>plutonium</w:t>
      </w:r>
      <w:r w:rsidRPr="00FF6602">
        <w:rPr>
          <w:sz w:val="12"/>
        </w:rPr>
        <w:t xml:space="preserve">, though, </w:t>
      </w:r>
      <w:r w:rsidRPr="0038157B">
        <w:rPr>
          <w:rStyle w:val="TitleChar"/>
          <w:highlight w:val="cyan"/>
        </w:rPr>
        <w:t>would be much more challenging</w:t>
      </w:r>
      <w:r w:rsidRPr="00027F8A">
        <w:rPr>
          <w:rStyle w:val="TitleChar"/>
        </w:rPr>
        <w:t xml:space="preserve"> insofar as it would require the more sophisticated implosion-style design that would require highly trained engineers working in well-equipped labs</w:t>
      </w:r>
      <w:r w:rsidRPr="00FF6602">
        <w:rPr>
          <w:sz w:val="12"/>
        </w:rPr>
        <w:t xml:space="preserve">.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 </w:t>
      </w:r>
      <w:proofErr w:type="gramStart"/>
      <w:r w:rsidRPr="00FF6602">
        <w:rPr>
          <w:sz w:val="12"/>
        </w:rPr>
        <w:t>But</w:t>
      </w:r>
      <w:proofErr w:type="gramEnd"/>
      <w:r w:rsidRPr="00FF6602">
        <w:rPr>
          <w:sz w:val="12"/>
        </w:rPr>
        <w:t xml:space="preserve"> </w:t>
      </w:r>
      <w:r w:rsidRPr="0038157B">
        <w:rPr>
          <w:rStyle w:val="TitleChar"/>
          <w:highlight w:val="cyan"/>
        </w:rPr>
        <w:t>even assuming</w:t>
      </w:r>
      <w:r w:rsidRPr="00027F8A">
        <w:rPr>
          <w:rStyle w:val="TitleChar"/>
        </w:rPr>
        <w:t xml:space="preserve"> that </w:t>
      </w:r>
      <w:r w:rsidRPr="0038157B">
        <w:rPr>
          <w:rStyle w:val="TitleChar"/>
          <w:highlight w:val="cyan"/>
        </w:rPr>
        <w:t>fissile material could be acquired, the</w:t>
      </w:r>
      <w:r w:rsidRPr="00027F8A">
        <w:rPr>
          <w:rStyle w:val="TitleChar"/>
        </w:rPr>
        <w:t xml:space="preserve"> terrorist </w:t>
      </w:r>
      <w:r w:rsidRPr="0038157B">
        <w:rPr>
          <w:rStyle w:val="TitleChar"/>
          <w:highlight w:val="cyan"/>
        </w:rPr>
        <w:t>group would</w:t>
      </w:r>
      <w:r w:rsidRPr="00027F8A">
        <w:rPr>
          <w:rStyle w:val="TitleChar"/>
        </w:rPr>
        <w:t xml:space="preserve"> still </w:t>
      </w:r>
      <w:r w:rsidRPr="0038157B">
        <w:rPr>
          <w:rStyle w:val="TitleChar"/>
          <w:highlight w:val="cyan"/>
        </w:rPr>
        <w:t>need</w:t>
      </w:r>
      <w:r w:rsidRPr="00027F8A">
        <w:rPr>
          <w:rStyle w:val="TitleChar"/>
        </w:rPr>
        <w:t xml:space="preserve"> the </w:t>
      </w:r>
      <w:r w:rsidRPr="0038157B">
        <w:rPr>
          <w:rStyle w:val="TitleChar"/>
          <w:highlight w:val="cyan"/>
        </w:rPr>
        <w:t>technical expertise to</w:t>
      </w:r>
      <w:r w:rsidRPr="00027F8A">
        <w:rPr>
          <w:rStyle w:val="TitleChar"/>
        </w:rPr>
        <w:t xml:space="preserve"> complete the required steps to </w:t>
      </w:r>
      <w:r w:rsidRPr="0038157B">
        <w:rPr>
          <w:rStyle w:val="TitleChar"/>
          <w:highlight w:val="cyan"/>
        </w:rPr>
        <w:t xml:space="preserve">assemble a </w:t>
      </w:r>
      <w:r w:rsidRPr="0038157B">
        <w:rPr>
          <w:rStyle w:val="TitleChar"/>
        </w:rPr>
        <w:t xml:space="preserve">nuclear </w:t>
      </w:r>
      <w:r w:rsidRPr="0038157B">
        <w:rPr>
          <w:rStyle w:val="TitleChar"/>
          <w:highlight w:val="cyan"/>
        </w:rPr>
        <w:t>device</w:t>
      </w:r>
      <w:r w:rsidRPr="00FF6602">
        <w:rPr>
          <w:sz w:val="12"/>
        </w:rPr>
        <w:t xml:space="preserve">.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 </w:t>
      </w:r>
      <w:proofErr w:type="gramStart"/>
      <w:r w:rsidRPr="00FF6602">
        <w:rPr>
          <w:sz w:val="12"/>
        </w:rPr>
        <w:t>In</w:t>
      </w:r>
      <w:proofErr w:type="gramEnd"/>
      <w:r w:rsidRPr="00FF6602">
        <w:rPr>
          <w:sz w:val="12"/>
        </w:rPr>
        <w:t xml:space="preserve"> sum, </w:t>
      </w:r>
      <w:r w:rsidRPr="00027F8A">
        <w:rPr>
          <w:rStyle w:val="TitleChar"/>
        </w:rPr>
        <w:t xml:space="preserve">the </w:t>
      </w:r>
      <w:r w:rsidRPr="0038157B">
        <w:rPr>
          <w:rStyle w:val="TitleChar"/>
          <w:highlight w:val="cyan"/>
        </w:rPr>
        <w:t>hurdles</w:t>
      </w:r>
      <w:r w:rsidRPr="00027F8A">
        <w:rPr>
          <w:rStyle w:val="TitleChar"/>
        </w:rPr>
        <w:t xml:space="preserve"> that a terrorist group would have to overcome to build or acquire a nuclear bomb </w:t>
      </w:r>
      <w:r w:rsidRPr="0038157B">
        <w:rPr>
          <w:rStyle w:val="TitleChar"/>
          <w:highlight w:val="cyan"/>
        </w:rPr>
        <w:t>are very high</w:t>
      </w:r>
      <w:r w:rsidRPr="00027F8A">
        <w:rPr>
          <w:rStyle w:val="TitleChar"/>
        </w:rPr>
        <w:t xml:space="preserve">. If states that aspire to obtain nuclear capability face serious difficulties, it would follow that </w:t>
      </w:r>
      <w:r w:rsidRPr="0038157B">
        <w:rPr>
          <w:rStyle w:val="TitleChar"/>
          <w:highlight w:val="cyan"/>
        </w:rPr>
        <w:t>it would be even more challenging for terrorist groups</w:t>
      </w:r>
      <w:r w:rsidRPr="00027F8A">
        <w:rPr>
          <w:rStyle w:val="TitleChar"/>
        </w:rPr>
        <w:t xml:space="preserve"> with far fewer resources and a </w:t>
      </w:r>
      <w:r w:rsidRPr="0038157B">
        <w:rPr>
          <w:rStyle w:val="TitleChar"/>
          <w:highlight w:val="cyan"/>
        </w:rPr>
        <w:t>without a</w:t>
      </w:r>
      <w:r w:rsidRPr="00027F8A">
        <w:rPr>
          <w:rStyle w:val="TitleChar"/>
        </w:rPr>
        <w:t xml:space="preserve"> secure </w:t>
      </w:r>
      <w:r w:rsidRPr="0038157B">
        <w:rPr>
          <w:rStyle w:val="TitleChar"/>
          <w:highlight w:val="cyan"/>
        </w:rPr>
        <w:t>geographic area</w:t>
      </w:r>
      <w:r w:rsidRPr="00027F8A">
        <w:rPr>
          <w:rStyle w:val="TitleChar"/>
        </w:rPr>
        <w:t xml:space="preserve"> in which </w:t>
      </w:r>
      <w:r w:rsidRPr="0038157B">
        <w:rPr>
          <w:rStyle w:val="TitleChar"/>
          <w:highlight w:val="cyan"/>
        </w:rPr>
        <w:t>to undertake such a project</w:t>
      </w:r>
      <w:r w:rsidRPr="00FF6602">
        <w:rPr>
          <w:sz w:val="12"/>
        </w:rPr>
        <w:t xml:space="preserve">.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 </w:t>
      </w:r>
      <w:r w:rsidRPr="00027F8A">
        <w:rPr>
          <w:rStyle w:val="TitleChar"/>
        </w:rPr>
        <w:t xml:space="preserve">In order to be successful, </w:t>
      </w:r>
      <w:r w:rsidRPr="0038157B">
        <w:rPr>
          <w:rStyle w:val="TitleChar"/>
          <w:highlight w:val="cyan"/>
        </w:rPr>
        <w:t>terrorists must succeed at each stage</w:t>
      </w:r>
      <w:r w:rsidRPr="00027F8A">
        <w:rPr>
          <w:rStyle w:val="TitleChar"/>
        </w:rPr>
        <w:t xml:space="preserve"> of the plot. With clandestine activities, </w:t>
      </w:r>
      <w:r w:rsidRPr="0038157B">
        <w:rPr>
          <w:rStyle w:val="TitleChar"/>
          <w:highlight w:val="cyan"/>
        </w:rPr>
        <w:t>the probability of security leaks increases</w:t>
      </w:r>
      <w:r w:rsidRPr="00027F8A">
        <w:rPr>
          <w:rStyle w:val="TitleChar"/>
        </w:rPr>
        <w:t xml:space="preserve"> with the number of persons involved</w:t>
      </w:r>
      <w:r w:rsidRPr="00FF6602">
        <w:rPr>
          <w:sz w:val="12"/>
        </w:rPr>
        <w:t xml:space="preserve">. 98 The plot would require not only highly competent technicians, but also unflinching loyalty and discipline from the participants. </w:t>
      </w:r>
      <w:r w:rsidRPr="00027F8A">
        <w:rPr>
          <w:rStyle w:val="TitleChar"/>
        </w:rPr>
        <w:t>A strong central authority would be necessary to coordinate the numerous operatives involved in the acquisition and delivery of the weapon. Substantial funding to procure the materials with which to build a bomb would be necessary</w:t>
      </w:r>
      <w:r w:rsidRPr="00FF6602">
        <w:rPr>
          <w:sz w:val="12"/>
        </w:rPr>
        <w:t xml:space="preserve">,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 As Matthew Bunn and Anthony </w:t>
      </w:r>
      <w:proofErr w:type="spellStart"/>
      <w:r w:rsidRPr="00FF6602">
        <w:rPr>
          <w:sz w:val="12"/>
        </w:rPr>
        <w:t>Wier</w:t>
      </w:r>
      <w:proofErr w:type="spellEnd"/>
      <w:r w:rsidRPr="00FF6602">
        <w:rPr>
          <w:sz w:val="12"/>
        </w:rPr>
        <w:t xml:space="preserve"> once pointed out, </w:t>
      </w:r>
      <w:r w:rsidRPr="00027F8A">
        <w:rPr>
          <w:rStyle w:val="TitleChar"/>
        </w:rPr>
        <w:t xml:space="preserve">in setting the parameters of nuclear </w:t>
      </w:r>
      <w:proofErr w:type="gramStart"/>
      <w:r w:rsidRPr="00027F8A">
        <w:rPr>
          <w:rStyle w:val="TitleChar"/>
        </w:rPr>
        <w:t>terrorism,</w:t>
      </w:r>
      <w:proofErr w:type="gramEnd"/>
      <w:r w:rsidRPr="00027F8A">
        <w:rPr>
          <w:rStyle w:val="TitleChar"/>
        </w:rPr>
        <w:t xml:space="preserve"> </w:t>
      </w:r>
      <w:r w:rsidRPr="0038157B">
        <w:rPr>
          <w:rStyle w:val="TitleChar"/>
        </w:rPr>
        <w:t>the laws of physics are</w:t>
      </w:r>
      <w:r w:rsidRPr="00FF6602">
        <w:rPr>
          <w:sz w:val="12"/>
        </w:rPr>
        <w:t xml:space="preserve"> both kind and cruel. In a sense, they are </w:t>
      </w:r>
      <w:r w:rsidRPr="0038157B">
        <w:rPr>
          <w:rStyle w:val="TitleChar"/>
        </w:rPr>
        <w:t>kind</w:t>
      </w:r>
      <w:r w:rsidRPr="00027F8A">
        <w:rPr>
          <w:rStyle w:val="TitleChar"/>
        </w:rPr>
        <w:t xml:space="preserve"> insofar as the </w:t>
      </w:r>
      <w:r w:rsidRPr="0038157B">
        <w:rPr>
          <w:rStyle w:val="TitleChar"/>
          <w:highlight w:val="cyan"/>
        </w:rPr>
        <w:t>essential ingredients for a bomb are very difficult to produce</w:t>
      </w:r>
      <w:r w:rsidRPr="00FF6602">
        <w:rPr>
          <w:sz w:val="12"/>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BE5CCF" w:rsidRPr="002F707C" w:rsidRDefault="00BE5CCF" w:rsidP="00BE5CCF"/>
    <w:p w:rsidR="00BE5CCF" w:rsidRDefault="00BE5CCF" w:rsidP="00BE5CCF">
      <w:pPr>
        <w:pStyle w:val="Heading4"/>
      </w:pPr>
      <w:r>
        <w:t>No risk of WMD terrorism – don’t have the resources or focus</w:t>
      </w:r>
    </w:p>
    <w:p w:rsidR="00BE5CCF" w:rsidRPr="00646FE2" w:rsidRDefault="00BE5CCF" w:rsidP="00BE5CCF">
      <w:r w:rsidRPr="00646FE2">
        <w:rPr>
          <w:rStyle w:val="StyleStyleBold12pt"/>
        </w:rPr>
        <w:t>Mueller</w:t>
      </w:r>
      <w:r>
        <w:t xml:space="preserve">, Professor </w:t>
      </w:r>
      <w:proofErr w:type="spellStart"/>
      <w:r>
        <w:t>PolSci</w:t>
      </w:r>
      <w:proofErr w:type="spellEnd"/>
      <w:r>
        <w:t xml:space="preserve"> Ohio State, </w:t>
      </w:r>
      <w:r w:rsidRPr="00646FE2">
        <w:rPr>
          <w:rStyle w:val="StyleStyleBold12pt"/>
        </w:rPr>
        <w:t>and Stewart</w:t>
      </w:r>
      <w:r>
        <w:t xml:space="preserve">, Professor Infrastructure Performance at U of Newcastle, </w:t>
      </w:r>
      <w:r w:rsidRPr="00646FE2">
        <w:rPr>
          <w:rStyle w:val="StyleStyleBold12pt"/>
        </w:rPr>
        <w:t>’12</w:t>
      </w:r>
      <w:r>
        <w:t xml:space="preserve"> (John- Senior Research Scientist </w:t>
      </w:r>
      <w:proofErr w:type="spellStart"/>
      <w:r>
        <w:t>Mershon</w:t>
      </w:r>
      <w:proofErr w:type="spellEnd"/>
      <w:r>
        <w:t xml:space="preserve"> Center for International Security Studies, Mark- Australian Research Council Professorial Fellow, </w:t>
      </w:r>
      <w:proofErr w:type="gramStart"/>
      <w:r>
        <w:t>Summer</w:t>
      </w:r>
      <w:proofErr w:type="gramEnd"/>
      <w:r>
        <w:t xml:space="preserve">, “The Terrorism Delusion: America’s Overwrought Response to September 11” International Security, </w:t>
      </w:r>
      <w:proofErr w:type="spellStart"/>
      <w:r>
        <w:t>Vol</w:t>
      </w:r>
      <w:proofErr w:type="spellEnd"/>
      <w:r>
        <w:t xml:space="preserve"> 37 No 1, </w:t>
      </w:r>
      <w:proofErr w:type="spellStart"/>
      <w:r>
        <w:t>ProjectMuse</w:t>
      </w:r>
      <w:proofErr w:type="spellEnd"/>
      <w:r>
        <w:t>)</w:t>
      </w:r>
    </w:p>
    <w:p w:rsidR="00BE5CCF" w:rsidRPr="002F707C" w:rsidRDefault="00BE5CCF" w:rsidP="00BE5CCF">
      <w:pPr>
        <w:rPr>
          <w:sz w:val="12"/>
        </w:rPr>
      </w:pPr>
      <w:r w:rsidRPr="00435378">
        <w:rPr>
          <w:sz w:val="12"/>
        </w:rPr>
        <w:t xml:space="preserve">Few of the sleepless, it seems, found much solace in the fact that </w:t>
      </w:r>
      <w:r w:rsidRPr="00435378">
        <w:rPr>
          <w:rStyle w:val="TitleChar"/>
          <w:highlight w:val="cyan"/>
        </w:rPr>
        <w:t>an al-Qaida computer seized</w:t>
      </w:r>
      <w:r w:rsidRPr="00027F8A">
        <w:rPr>
          <w:rStyle w:val="TitleChar"/>
        </w:rPr>
        <w:t xml:space="preserve"> in Afghanistan in 2001 </w:t>
      </w:r>
      <w:r w:rsidRPr="00435378">
        <w:rPr>
          <w:rStyle w:val="TitleChar"/>
          <w:highlight w:val="cyan"/>
        </w:rPr>
        <w:t>indicated</w:t>
      </w:r>
      <w:r w:rsidRPr="00435378">
        <w:rPr>
          <w:sz w:val="12"/>
        </w:rPr>
        <w:t xml:space="preserve"> that </w:t>
      </w:r>
      <w:r w:rsidRPr="00435378">
        <w:rPr>
          <w:rStyle w:val="TitleChar"/>
          <w:highlight w:val="cyan"/>
        </w:rPr>
        <w:t>the group’s budget for</w:t>
      </w:r>
      <w:r w:rsidRPr="00027F8A">
        <w:rPr>
          <w:rStyle w:val="TitleChar"/>
        </w:rPr>
        <w:t xml:space="preserve"> research on </w:t>
      </w:r>
      <w:r w:rsidRPr="00435378">
        <w:rPr>
          <w:rStyle w:val="TitleChar"/>
          <w:highlight w:val="cyan"/>
        </w:rPr>
        <w:t>w</w:t>
      </w:r>
      <w:r w:rsidRPr="00027F8A">
        <w:rPr>
          <w:rStyle w:val="TitleChar"/>
        </w:rPr>
        <w:t xml:space="preserve">eapons of </w:t>
      </w:r>
      <w:r w:rsidRPr="00435378">
        <w:rPr>
          <w:rStyle w:val="TitleChar"/>
          <w:highlight w:val="cyan"/>
        </w:rPr>
        <w:t>m</w:t>
      </w:r>
      <w:r w:rsidRPr="00027F8A">
        <w:rPr>
          <w:rStyle w:val="TitleChar"/>
        </w:rPr>
        <w:t xml:space="preserve">ass </w:t>
      </w:r>
      <w:r w:rsidRPr="00435378">
        <w:rPr>
          <w:rStyle w:val="TitleChar"/>
          <w:highlight w:val="cyan"/>
        </w:rPr>
        <w:t>d</w:t>
      </w:r>
      <w:r w:rsidRPr="00027F8A">
        <w:rPr>
          <w:rStyle w:val="TitleChar"/>
        </w:rPr>
        <w:t>estruction</w:t>
      </w:r>
      <w:r w:rsidRPr="00435378">
        <w:rPr>
          <w:sz w:val="12"/>
        </w:rPr>
        <w:t xml:space="preserve"> (almost all of it focused on primitive chemical weapons work) </w:t>
      </w:r>
      <w:r w:rsidRPr="00435378">
        <w:rPr>
          <w:rStyle w:val="TitleChar"/>
          <w:highlight w:val="cyan"/>
        </w:rPr>
        <w:t>was $2,000</w:t>
      </w:r>
      <w:r w:rsidRPr="00435378">
        <w:rPr>
          <w:sz w:val="12"/>
        </w:rPr>
        <w:t xml:space="preserve"> to $4,000.49 In the wake of the killing of Osama bin Laden, </w:t>
      </w:r>
      <w:r w:rsidRPr="00027F8A">
        <w:rPr>
          <w:rStyle w:val="TitleChar"/>
        </w:rPr>
        <w:t xml:space="preserve">officials now have many more al-Qaida computers, and </w:t>
      </w:r>
      <w:r w:rsidRPr="00435378">
        <w:rPr>
          <w:rStyle w:val="TitleChar"/>
          <w:highlight w:val="cyan"/>
        </w:rPr>
        <w:t>nothing</w:t>
      </w:r>
      <w:r w:rsidRPr="00027F8A">
        <w:rPr>
          <w:rStyle w:val="TitleChar"/>
        </w:rPr>
        <w:t xml:space="preserve"> in their content appears to </w:t>
      </w:r>
      <w:r w:rsidRPr="00435378">
        <w:rPr>
          <w:rStyle w:val="TitleChar"/>
          <w:highlight w:val="cyan"/>
        </w:rPr>
        <w:t>suggest</w:t>
      </w:r>
      <w:r w:rsidRPr="00027F8A">
        <w:rPr>
          <w:rStyle w:val="TitleChar"/>
        </w:rPr>
        <w:t xml:space="preserve"> that </w:t>
      </w:r>
      <w:r w:rsidRPr="00435378">
        <w:rPr>
          <w:rStyle w:val="TitleChar"/>
          <w:highlight w:val="cyan"/>
        </w:rPr>
        <w:t>the group had the time or inclination, let alone</w:t>
      </w:r>
      <w:r w:rsidRPr="00027F8A">
        <w:rPr>
          <w:rStyle w:val="TitleChar"/>
        </w:rPr>
        <w:t xml:space="preserve"> the </w:t>
      </w:r>
      <w:r w:rsidRPr="00435378">
        <w:rPr>
          <w:rStyle w:val="TitleChar"/>
          <w:highlight w:val="cyan"/>
        </w:rPr>
        <w:t>money, to set up</w:t>
      </w:r>
      <w:r w:rsidRPr="00027F8A">
        <w:rPr>
          <w:rStyle w:val="TitleChar"/>
        </w:rPr>
        <w:t xml:space="preserve"> and staff </w:t>
      </w:r>
      <w:r w:rsidRPr="00435378">
        <w:rPr>
          <w:rStyle w:val="TitleChar"/>
          <w:highlight w:val="cyan"/>
        </w:rPr>
        <w:t>a uranium-seizing operation</w:t>
      </w:r>
      <w:r w:rsidRPr="00027F8A">
        <w:rPr>
          <w:rStyle w:val="TitleChar"/>
        </w:rPr>
        <w:t xml:space="preserve">, as well as a fancy, super-high-technology facility to fabricate a bomb. </w:t>
      </w:r>
      <w:r w:rsidRPr="00435378">
        <w:rPr>
          <w:rStyle w:val="TitleChar"/>
          <w:highlight w:val="cyan"/>
        </w:rPr>
        <w:t>This</w:t>
      </w:r>
      <w:r w:rsidRPr="00027F8A">
        <w:rPr>
          <w:rStyle w:val="TitleChar"/>
        </w:rPr>
        <w:t xml:space="preserve"> is a process that </w:t>
      </w:r>
      <w:r w:rsidRPr="00435378">
        <w:rPr>
          <w:rStyle w:val="TitleChar"/>
          <w:highlight w:val="cyan"/>
        </w:rPr>
        <w:t>requires trusting corrupted foreign collaborators</w:t>
      </w:r>
      <w:r w:rsidRPr="00027F8A">
        <w:rPr>
          <w:rStyle w:val="TitleChar"/>
        </w:rPr>
        <w:t xml:space="preserve"> and other criminals, obtaining and </w:t>
      </w:r>
      <w:r w:rsidRPr="00435378">
        <w:rPr>
          <w:rStyle w:val="TitleChar"/>
          <w:highlight w:val="cyan"/>
        </w:rPr>
        <w:t>transporting highly guarded material</w:t>
      </w:r>
      <w:r w:rsidRPr="00027F8A">
        <w:rPr>
          <w:rStyle w:val="TitleChar"/>
        </w:rPr>
        <w:t xml:space="preserve">, setting up a machine shop staffed with top scientists and technicians, </w:t>
      </w:r>
      <w:r w:rsidRPr="00435378">
        <w:rPr>
          <w:rStyle w:val="TitleChar"/>
          <w:highlight w:val="cyan"/>
        </w:rPr>
        <w:t>and rolling the</w:t>
      </w:r>
      <w:r w:rsidRPr="00027F8A">
        <w:rPr>
          <w:rStyle w:val="TitleChar"/>
        </w:rPr>
        <w:t xml:space="preserve"> </w:t>
      </w:r>
      <w:r w:rsidRPr="00027F8A">
        <w:rPr>
          <w:rStyle w:val="TitleChar"/>
        </w:rPr>
        <w:lastRenderedPageBreak/>
        <w:t xml:space="preserve">heavy, cumbersome, and </w:t>
      </w:r>
      <w:r w:rsidRPr="00435378">
        <w:rPr>
          <w:rStyle w:val="TitleChar"/>
          <w:highlight w:val="cyan"/>
        </w:rPr>
        <w:t>untested</w:t>
      </w:r>
      <w:r w:rsidRPr="00027F8A">
        <w:rPr>
          <w:rStyle w:val="TitleChar"/>
        </w:rPr>
        <w:t xml:space="preserve"> finished </w:t>
      </w:r>
      <w:r w:rsidRPr="00435378">
        <w:rPr>
          <w:rStyle w:val="TitleChar"/>
          <w:highlight w:val="cyan"/>
        </w:rPr>
        <w:t>product</w:t>
      </w:r>
      <w:r w:rsidRPr="00027F8A">
        <w:rPr>
          <w:rStyle w:val="TitleChar"/>
        </w:rPr>
        <w:t xml:space="preserve"> into position </w:t>
      </w:r>
      <w:r w:rsidRPr="00435378">
        <w:rPr>
          <w:rStyle w:val="TitleChar"/>
          <w:highlight w:val="cyan"/>
        </w:rPr>
        <w:t>to be detonated by a skilled crew</w:t>
      </w:r>
      <w:r w:rsidRPr="00027F8A">
        <w:rPr>
          <w:rStyle w:val="TitleChar"/>
        </w:rPr>
        <w:t xml:space="preserve">—all </w:t>
      </w:r>
      <w:r w:rsidRPr="00435378">
        <w:rPr>
          <w:rStyle w:val="TitleChar"/>
          <w:highlight w:val="cyan"/>
        </w:rPr>
        <w:t>while attracting no attention</w:t>
      </w:r>
      <w:r w:rsidRPr="00027F8A">
        <w:rPr>
          <w:rStyle w:val="TitleChar"/>
        </w:rPr>
        <w:t xml:space="preserve"> from outsiders</w:t>
      </w:r>
      <w:r w:rsidRPr="00435378">
        <w:rPr>
          <w:sz w:val="12"/>
        </w:rPr>
        <w:t xml:space="preserve">.50¶ </w:t>
      </w:r>
      <w:r w:rsidRPr="00435378">
        <w:rPr>
          <w:rStyle w:val="TitleChar"/>
          <w:highlight w:val="cyan"/>
        </w:rPr>
        <w:t>If</w:t>
      </w:r>
      <w:r w:rsidRPr="00027F8A">
        <w:rPr>
          <w:rStyle w:val="TitleChar"/>
        </w:rPr>
        <w:t xml:space="preserve"> the </w:t>
      </w:r>
      <w:r w:rsidRPr="00435378">
        <w:rPr>
          <w:rStyle w:val="TitleChar"/>
          <w:highlight w:val="cyan"/>
        </w:rPr>
        <w:t>miscreants in</w:t>
      </w:r>
      <w:r w:rsidRPr="00027F8A">
        <w:rPr>
          <w:rStyle w:val="TitleChar"/>
        </w:rPr>
        <w:t xml:space="preserve"> the </w:t>
      </w:r>
      <w:r w:rsidRPr="00435378">
        <w:rPr>
          <w:rStyle w:val="TitleChar"/>
          <w:highlight w:val="cyan"/>
        </w:rPr>
        <w:t>America</w:t>
      </w:r>
      <w:r w:rsidRPr="00027F8A">
        <w:rPr>
          <w:rStyle w:val="TitleChar"/>
        </w:rPr>
        <w:t xml:space="preserve">n cases </w:t>
      </w:r>
      <w:r w:rsidRPr="00435378">
        <w:rPr>
          <w:rStyle w:val="TitleChar"/>
          <w:highlight w:val="cyan"/>
        </w:rPr>
        <w:t>have been unable to create</w:t>
      </w:r>
      <w:r w:rsidRPr="00027F8A">
        <w:rPr>
          <w:rStyle w:val="TitleChar"/>
        </w:rPr>
        <w:t xml:space="preserve"> and set off even the simplest </w:t>
      </w:r>
      <w:r w:rsidRPr="00435378">
        <w:rPr>
          <w:rStyle w:val="TitleChar"/>
          <w:highlight w:val="cyan"/>
        </w:rPr>
        <w:t>conventional bombs</w:t>
      </w:r>
      <w:r w:rsidRPr="00027F8A">
        <w:rPr>
          <w:rStyle w:val="TitleChar"/>
        </w:rPr>
        <w:t xml:space="preserve">, it stands to reason that </w:t>
      </w:r>
      <w:r w:rsidRPr="00435378">
        <w:rPr>
          <w:rStyle w:val="TitleChar"/>
          <w:highlight w:val="cyan"/>
        </w:rPr>
        <w:t>none</w:t>
      </w:r>
      <w:r w:rsidRPr="00027F8A">
        <w:rPr>
          <w:rStyle w:val="TitleChar"/>
        </w:rPr>
        <w:t xml:space="preserve"> of them </w:t>
      </w:r>
      <w:r w:rsidRPr="00435378">
        <w:rPr>
          <w:rStyle w:val="TitleChar"/>
          <w:highlight w:val="cyan"/>
        </w:rPr>
        <w:t>were</w:t>
      </w:r>
      <w:r w:rsidRPr="00027F8A">
        <w:rPr>
          <w:rStyle w:val="TitleChar"/>
        </w:rPr>
        <w:t xml:space="preserve"> very </w:t>
      </w:r>
      <w:r w:rsidRPr="00435378">
        <w:rPr>
          <w:rStyle w:val="TitleChar"/>
          <w:highlight w:val="cyan"/>
        </w:rPr>
        <w:t>close to</w:t>
      </w:r>
      <w:r w:rsidRPr="00027F8A">
        <w:rPr>
          <w:rStyle w:val="TitleChar"/>
        </w:rPr>
        <w:t xml:space="preserve"> creating, or having anything to do with, </w:t>
      </w:r>
      <w:r w:rsidRPr="00435378">
        <w:rPr>
          <w:rStyle w:val="TitleChar"/>
          <w:highlight w:val="cyan"/>
        </w:rPr>
        <w:t>nuclear weapons—or</w:t>
      </w:r>
      <w:r w:rsidRPr="00027F8A">
        <w:rPr>
          <w:rStyle w:val="TitleChar"/>
        </w:rPr>
        <w:t xml:space="preserve"> for that matter </w:t>
      </w:r>
      <w:r w:rsidRPr="00435378">
        <w:rPr>
          <w:rStyle w:val="TitleChar"/>
          <w:highlight w:val="cyan"/>
        </w:rPr>
        <w:t>biological</w:t>
      </w:r>
      <w:r w:rsidRPr="00027F8A">
        <w:rPr>
          <w:rStyle w:val="TitleChar"/>
        </w:rPr>
        <w:t>, radiological, or chemical ones</w:t>
      </w:r>
      <w:r w:rsidRPr="00435378">
        <w:rPr>
          <w:sz w:val="12"/>
        </w:rPr>
        <w:t xml:space="preserve">. In fact, with perhaps one exception, </w:t>
      </w:r>
      <w:r w:rsidRPr="00027F8A">
        <w:rPr>
          <w:rStyle w:val="TitleChar"/>
        </w:rPr>
        <w:t>none seems to have even dreamed of the prospect</w:t>
      </w:r>
      <w:r w:rsidRPr="00435378">
        <w:rPr>
          <w:sz w:val="12"/>
        </w:rPr>
        <w: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arcs.51 [End Page 98</w:t>
      </w:r>
      <w:proofErr w:type="gramStart"/>
      <w:r w:rsidRPr="00435378">
        <w:rPr>
          <w:sz w:val="12"/>
        </w:rPr>
        <w:t>]¶</w:t>
      </w:r>
      <w:proofErr w:type="gramEnd"/>
      <w:r w:rsidRPr="00435378">
        <w:rPr>
          <w:sz w:val="12"/>
        </w:rPr>
        <w:t xml:space="preserve"> </w:t>
      </w:r>
      <w:r w:rsidRPr="00435378">
        <w:rPr>
          <w:rStyle w:val="TitleChar"/>
          <w:highlight w:val="cyan"/>
        </w:rPr>
        <w:t>Even if a weapon were</w:t>
      </w:r>
      <w:r w:rsidRPr="00027F8A">
        <w:rPr>
          <w:rStyle w:val="TitleChar"/>
        </w:rPr>
        <w:t xml:space="preserve"> made abroad and then </w:t>
      </w:r>
      <w:r w:rsidRPr="00435378">
        <w:rPr>
          <w:rStyle w:val="TitleChar"/>
          <w:highlight w:val="cyan"/>
        </w:rPr>
        <w:t>brought into the U</w:t>
      </w:r>
      <w:r w:rsidRPr="00027F8A">
        <w:rPr>
          <w:rStyle w:val="TitleChar"/>
        </w:rPr>
        <w:t xml:space="preserve">nited </w:t>
      </w:r>
      <w:r w:rsidRPr="00435378">
        <w:rPr>
          <w:rStyle w:val="TitleChar"/>
          <w:highlight w:val="cyan"/>
        </w:rPr>
        <w:t>S</w:t>
      </w:r>
      <w:r w:rsidRPr="00027F8A">
        <w:rPr>
          <w:rStyle w:val="TitleChar"/>
        </w:rPr>
        <w:t xml:space="preserve">tates, its </w:t>
      </w:r>
      <w:r w:rsidRPr="00435378">
        <w:rPr>
          <w:rStyle w:val="TitleChar"/>
          <w:highlight w:val="cyan"/>
        </w:rPr>
        <w:t>detonation would require individuals</w:t>
      </w:r>
      <w:r w:rsidRPr="00027F8A">
        <w:rPr>
          <w:rStyle w:val="TitleChar"/>
        </w:rPr>
        <w:t xml:space="preserve"> in-country </w:t>
      </w:r>
      <w:r w:rsidRPr="00435378">
        <w:rPr>
          <w:rStyle w:val="TitleChar"/>
          <w:highlight w:val="cyan"/>
        </w:rPr>
        <w:t>with the capacity to</w:t>
      </w:r>
      <w:r w:rsidRPr="00027F8A">
        <w:rPr>
          <w:rStyle w:val="TitleChar"/>
        </w:rPr>
        <w:t xml:space="preserve"> receive and handle the complicated weapons and then to </w:t>
      </w:r>
      <w:r w:rsidRPr="00435378">
        <w:rPr>
          <w:rStyle w:val="TitleChar"/>
          <w:highlight w:val="cyan"/>
        </w:rPr>
        <w:t>set them off</w:t>
      </w:r>
      <w:r w:rsidRPr="00027F8A">
        <w:rPr>
          <w:rStyle w:val="TitleChar"/>
        </w:rPr>
        <w:t>.</w:t>
      </w:r>
      <w:r w:rsidRPr="00435378">
        <w:rPr>
          <w:sz w:val="12"/>
        </w:rPr>
        <w:t xml:space="preserve"> Thus far, </w:t>
      </w:r>
      <w:r w:rsidRPr="00435378">
        <w:rPr>
          <w:rStyle w:val="TitleChar"/>
          <w:highlight w:val="cyan"/>
        </w:rPr>
        <w:t>the talent pool appears</w:t>
      </w:r>
      <w:r w:rsidRPr="00027F8A">
        <w:rPr>
          <w:rStyle w:val="TitleChar"/>
        </w:rPr>
        <w:t xml:space="preserve">, to put mildly, </w:t>
      </w:r>
      <w:r w:rsidRPr="00435378">
        <w:rPr>
          <w:rStyle w:val="TitleChar"/>
          <w:highlight w:val="cyan"/>
        </w:rPr>
        <w:t>very thin</w:t>
      </w:r>
      <w:r w:rsidRPr="00435378">
        <w:rPr>
          <w:sz w:val="12"/>
        </w:rPr>
        <w:t>.</w:t>
      </w:r>
    </w:p>
    <w:p w:rsidR="00BE5CCF" w:rsidRPr="00521859" w:rsidRDefault="00BE5CCF" w:rsidP="00BE5CCF">
      <w:pPr>
        <w:pStyle w:val="Heading4"/>
      </w:pPr>
      <w:r>
        <w:t>Current US effort prevent acquisition and shipment of fissile material</w:t>
      </w:r>
    </w:p>
    <w:p w:rsidR="00BE5CCF" w:rsidRPr="00A515D6" w:rsidRDefault="00BE5CCF" w:rsidP="00BE5CCF">
      <w:pPr>
        <w:rPr>
          <w:rStyle w:val="StyleStyleBold12pt"/>
        </w:rPr>
      </w:pPr>
      <w:r w:rsidRPr="00A515D6">
        <w:rPr>
          <w:rStyle w:val="StyleStyleBold12pt"/>
        </w:rPr>
        <w:t>Tobey</w:t>
      </w:r>
      <w:r w:rsidRPr="00A515D6">
        <w:t xml:space="preserve"> </w:t>
      </w:r>
      <w:proofErr w:type="spellStart"/>
      <w:r w:rsidRPr="00A515D6">
        <w:t>Sr</w:t>
      </w:r>
      <w:proofErr w:type="spellEnd"/>
      <w:r w:rsidRPr="00A515D6">
        <w:t xml:space="preserve"> Fellow </w:t>
      </w:r>
      <w:proofErr w:type="spellStart"/>
      <w:r w:rsidRPr="00A515D6">
        <w:t>Belfer</w:t>
      </w:r>
      <w:proofErr w:type="spellEnd"/>
      <w:r w:rsidRPr="00A515D6">
        <w:t xml:space="preserve"> Center for International Affairs Harvard Winter ‘</w:t>
      </w:r>
      <w:r w:rsidRPr="00A515D6">
        <w:rPr>
          <w:rStyle w:val="StyleStyleBold12pt"/>
        </w:rPr>
        <w:t>11</w:t>
      </w:r>
    </w:p>
    <w:p w:rsidR="00BE5CCF" w:rsidRPr="00A515D6" w:rsidRDefault="00BE5CCF" w:rsidP="00BE5CCF">
      <w:r w:rsidRPr="00A515D6">
        <w:t xml:space="preserve">(William H.-, </w:t>
      </w:r>
      <w:proofErr w:type="spellStart"/>
      <w:r w:rsidRPr="00A515D6">
        <w:t>Fmr</w:t>
      </w:r>
      <w:proofErr w:type="spellEnd"/>
      <w:r w:rsidRPr="00A515D6">
        <w:t>. Deputy Administrator National Nuclear Security Administration, City Journal</w:t>
      </w:r>
      <w:proofErr w:type="gramStart"/>
      <w:r w:rsidRPr="00A515D6">
        <w:t>,  “</w:t>
      </w:r>
      <w:proofErr w:type="gramEnd"/>
      <w:r w:rsidRPr="00A515D6">
        <w:t>Doomsday Deferred”, Vol. 21 #1)</w:t>
      </w:r>
    </w:p>
    <w:p w:rsidR="00BE5CCF" w:rsidRPr="00217994" w:rsidRDefault="00BE5CCF" w:rsidP="00BE5CCF">
      <w:pPr>
        <w:rPr>
          <w:sz w:val="16"/>
        </w:rPr>
      </w:pPr>
      <w:r w:rsidRPr="00217994">
        <w:rPr>
          <w:sz w:val="16"/>
        </w:rPr>
        <w:t xml:space="preserve">Experts warn that the proliferation of nuclear material and expertise has put the world at the brink of what Paul Bracken, a professor at Yale’s School of Management, has called a “second nuclear age.” Graham </w:t>
      </w:r>
      <w:r w:rsidRPr="00286A8A">
        <w:rPr>
          <w:rStyle w:val="TitleChar"/>
          <w:highlight w:val="cyan"/>
        </w:rPr>
        <w:t>Allison</w:t>
      </w:r>
      <w:r w:rsidRPr="00217994">
        <w:rPr>
          <w:sz w:val="16"/>
        </w:rPr>
        <w:t xml:space="preserve">, a former Pentagon official now at Harvard, </w:t>
      </w:r>
      <w:r w:rsidRPr="00286A8A">
        <w:rPr>
          <w:rStyle w:val="TitleChar"/>
          <w:highlight w:val="cyan"/>
        </w:rPr>
        <w:t>says</w:t>
      </w:r>
      <w:r w:rsidRPr="00286A8A">
        <w:rPr>
          <w:rStyle w:val="TitleChar"/>
        </w:rPr>
        <w:t xml:space="preserve"> that</w:t>
      </w:r>
      <w:r w:rsidRPr="00217994">
        <w:rPr>
          <w:sz w:val="16"/>
        </w:rPr>
        <w:t xml:space="preserve">, absent an abrupt change of course, </w:t>
      </w:r>
      <w:r w:rsidRPr="00286A8A">
        <w:rPr>
          <w:rStyle w:val="TitleChar"/>
          <w:highlight w:val="cyan"/>
        </w:rPr>
        <w:t xml:space="preserve">a </w:t>
      </w:r>
      <w:r w:rsidRPr="00286A8A">
        <w:rPr>
          <w:rStyle w:val="TitleChar"/>
          <w:highlight w:val="green"/>
        </w:rPr>
        <w:t>nuclear terrorist attack</w:t>
      </w:r>
      <w:r w:rsidRPr="00217994">
        <w:rPr>
          <w:sz w:val="16"/>
        </w:rPr>
        <w:t xml:space="preserve"> on America in the coming decade “</w:t>
      </w:r>
      <w:r w:rsidRPr="00286A8A">
        <w:rPr>
          <w:rStyle w:val="TitleChar"/>
          <w:highlight w:val="green"/>
        </w:rPr>
        <w:t>is</w:t>
      </w:r>
      <w:r w:rsidRPr="00217994">
        <w:rPr>
          <w:sz w:val="16"/>
        </w:rPr>
        <w:t xml:space="preserve"> more </w:t>
      </w:r>
      <w:r w:rsidRPr="00286A8A">
        <w:rPr>
          <w:rStyle w:val="TitleChar"/>
          <w:highlight w:val="green"/>
        </w:rPr>
        <w:t>likely</w:t>
      </w:r>
      <w:r w:rsidRPr="00217994">
        <w:rPr>
          <w:sz w:val="16"/>
        </w:rPr>
        <w:t xml:space="preserve"> than not.” Billionaire investor Warren Buffett, experienced at assessing risk, has called an atomic attack on the U.S. by mid-century “virtually a certainty.” Even the publishers of the prestigious Bulletin of Atomic Scientists, keepers of the “Doomsday Clock,” have chimed in. The Clock’s first setting, in 1947, was seven minutes to “midnight,” which signified global nuclear war; today, the Clock stands at six minutes to midnight.</w:t>
      </w:r>
      <w:r w:rsidRPr="00217994">
        <w:rPr>
          <w:sz w:val="12"/>
        </w:rPr>
        <w:t>¶</w:t>
      </w:r>
      <w:r w:rsidRPr="00217994">
        <w:rPr>
          <w:sz w:val="16"/>
        </w:rPr>
        <w:t xml:space="preserve"> </w:t>
      </w:r>
      <w:proofErr w:type="gramStart"/>
      <w:r w:rsidRPr="00286A8A">
        <w:rPr>
          <w:rStyle w:val="TitleChar"/>
          <w:highlight w:val="cyan"/>
        </w:rPr>
        <w:t>Are</w:t>
      </w:r>
      <w:proofErr w:type="gramEnd"/>
      <w:r w:rsidRPr="00286A8A">
        <w:rPr>
          <w:rStyle w:val="TitleChar"/>
        </w:rPr>
        <w:t xml:space="preserve"> the </w:t>
      </w:r>
      <w:r w:rsidRPr="00286A8A">
        <w:rPr>
          <w:rStyle w:val="TitleChar"/>
          <w:highlight w:val="cyan"/>
        </w:rPr>
        <w:t>fears</w:t>
      </w:r>
      <w:r w:rsidRPr="00217994">
        <w:rPr>
          <w:sz w:val="16"/>
        </w:rPr>
        <w:t xml:space="preserve"> of Armageddon </w:t>
      </w:r>
      <w:r w:rsidRPr="00286A8A">
        <w:rPr>
          <w:rStyle w:val="TitleChar"/>
          <w:highlight w:val="cyan"/>
        </w:rPr>
        <w:t>justified</w:t>
      </w:r>
      <w:r w:rsidRPr="00286A8A">
        <w:rPr>
          <w:rStyle w:val="TitleChar"/>
        </w:rPr>
        <w:t xml:space="preserve">? </w:t>
      </w:r>
      <w:r w:rsidRPr="00286A8A">
        <w:rPr>
          <w:rStyle w:val="TitleChar"/>
          <w:highlight w:val="green"/>
        </w:rPr>
        <w:t>Only if Washington fails to continue the extraordinary progress</w:t>
      </w:r>
      <w:r w:rsidRPr="00217994">
        <w:rPr>
          <w:sz w:val="16"/>
        </w:rPr>
        <w:t xml:space="preserve"> that Republican and Democratic administrations have </w:t>
      </w:r>
      <w:r w:rsidRPr="00286A8A">
        <w:rPr>
          <w:rStyle w:val="TitleChar"/>
          <w:highlight w:val="green"/>
        </w:rPr>
        <w:t>made to complicate terrorists’ ability to acquire</w:t>
      </w:r>
      <w:r w:rsidRPr="00286A8A">
        <w:rPr>
          <w:rStyle w:val="TitleChar"/>
        </w:rPr>
        <w:t xml:space="preserve"> nuclear </w:t>
      </w:r>
      <w:r w:rsidRPr="00286A8A">
        <w:rPr>
          <w:rStyle w:val="TitleChar"/>
          <w:highlight w:val="green"/>
        </w:rPr>
        <w:t>devices</w:t>
      </w:r>
      <w:r w:rsidRPr="00286A8A">
        <w:rPr>
          <w:rStyle w:val="TitleChar"/>
        </w:rPr>
        <w:t xml:space="preserve">. </w:t>
      </w:r>
      <w:r w:rsidRPr="00286A8A">
        <w:rPr>
          <w:rStyle w:val="TitleChar"/>
          <w:highlight w:val="green"/>
        </w:rPr>
        <w:t xml:space="preserve">Despite the </w:t>
      </w:r>
      <w:r w:rsidRPr="00286A8A">
        <w:rPr>
          <w:rStyle w:val="TitleChar"/>
        </w:rPr>
        <w:t xml:space="preserve">continuing </w:t>
      </w:r>
      <w:r w:rsidRPr="00286A8A">
        <w:rPr>
          <w:rStyle w:val="TitleChar"/>
          <w:highlight w:val="green"/>
        </w:rPr>
        <w:t xml:space="preserve">spread of </w:t>
      </w:r>
      <w:r w:rsidRPr="00286A8A">
        <w:rPr>
          <w:rStyle w:val="TitleChar"/>
        </w:rPr>
        <w:t xml:space="preserve">nuclear </w:t>
      </w:r>
      <w:r w:rsidRPr="00286A8A">
        <w:rPr>
          <w:rStyle w:val="TitleChar"/>
          <w:highlight w:val="green"/>
        </w:rPr>
        <w:t>expertise</w:t>
      </w:r>
      <w:r w:rsidRPr="00217994">
        <w:rPr>
          <w:sz w:val="16"/>
        </w:rPr>
        <w:t xml:space="preserve"> and efforts by Iran to become a nuclear power</w:t>
      </w:r>
      <w:r w:rsidRPr="00286A8A">
        <w:rPr>
          <w:rStyle w:val="TitleChar"/>
          <w:highlight w:val="cyan"/>
        </w:rPr>
        <w:t xml:space="preserve">, </w:t>
      </w:r>
      <w:r w:rsidRPr="00286A8A">
        <w:rPr>
          <w:rStyle w:val="TitleChar"/>
          <w:highlight w:val="green"/>
        </w:rPr>
        <w:t xml:space="preserve">the battle to limit </w:t>
      </w:r>
      <w:r w:rsidRPr="00286A8A">
        <w:rPr>
          <w:rStyle w:val="TitleChar"/>
          <w:highlight w:val="cyan"/>
        </w:rPr>
        <w:t xml:space="preserve">the spread of </w:t>
      </w:r>
      <w:r w:rsidRPr="00286A8A">
        <w:rPr>
          <w:rStyle w:val="TitleChar"/>
        </w:rPr>
        <w:t xml:space="preserve">destructive </w:t>
      </w:r>
      <w:r w:rsidRPr="00286A8A">
        <w:rPr>
          <w:rStyle w:val="TitleChar"/>
          <w:highlight w:val="cyan"/>
        </w:rPr>
        <w:t xml:space="preserve">weapons and </w:t>
      </w:r>
      <w:r w:rsidRPr="00286A8A">
        <w:rPr>
          <w:rStyle w:val="TitleChar"/>
          <w:highlight w:val="green"/>
        </w:rPr>
        <w:t>fissile material has been hugely successful</w:t>
      </w:r>
      <w:r w:rsidRPr="00217994">
        <w:rPr>
          <w:sz w:val="16"/>
        </w:rPr>
        <w:t>—so far, at least—and Americans are safer from a nuclear strike today than when the Berlin Wall fell.</w:t>
      </w:r>
      <w:r w:rsidRPr="00217994">
        <w:rPr>
          <w:sz w:val="12"/>
        </w:rPr>
        <w:t>¶</w:t>
      </w:r>
      <w:r w:rsidRPr="00217994">
        <w:rPr>
          <w:sz w:val="16"/>
        </w:rPr>
        <w:t xml:space="preserve"> </w:t>
      </w:r>
      <w:r w:rsidRPr="00286A8A">
        <w:rPr>
          <w:rStyle w:val="TitleChar"/>
          <w:highlight w:val="green"/>
        </w:rPr>
        <w:t xml:space="preserve">One of the </w:t>
      </w:r>
      <w:r w:rsidRPr="00286A8A">
        <w:rPr>
          <w:rStyle w:val="TitleChar"/>
        </w:rPr>
        <w:t>nation’s</w:t>
      </w:r>
      <w:r w:rsidRPr="00286A8A">
        <w:rPr>
          <w:rStyle w:val="TitleChar"/>
          <w:highlight w:val="cyan"/>
        </w:rPr>
        <w:t xml:space="preserve"> </w:t>
      </w:r>
      <w:r w:rsidRPr="00286A8A">
        <w:rPr>
          <w:rStyle w:val="TitleChar"/>
          <w:highlight w:val="green"/>
        </w:rPr>
        <w:t xml:space="preserve">most important moves </w:t>
      </w:r>
      <w:r w:rsidRPr="00286A8A">
        <w:rPr>
          <w:rStyle w:val="TitleChar"/>
        </w:rPr>
        <w:t>to prevent nuclear terrorism</w:t>
      </w:r>
      <w:r w:rsidRPr="00286A8A">
        <w:rPr>
          <w:rStyle w:val="TitleChar"/>
          <w:highlight w:val="cyan"/>
        </w:rPr>
        <w:t xml:space="preserve"> </w:t>
      </w:r>
      <w:r w:rsidRPr="00286A8A">
        <w:rPr>
          <w:rStyle w:val="TitleChar"/>
          <w:highlight w:val="green"/>
        </w:rPr>
        <w:t xml:space="preserve">has been reducing the number of </w:t>
      </w:r>
      <w:r w:rsidRPr="00286A8A">
        <w:rPr>
          <w:rStyle w:val="TitleChar"/>
        </w:rPr>
        <w:t xml:space="preserve">nuclear </w:t>
      </w:r>
      <w:r w:rsidRPr="00286A8A">
        <w:rPr>
          <w:rStyle w:val="TitleChar"/>
          <w:highlight w:val="green"/>
        </w:rPr>
        <w:t xml:space="preserve">weapons </w:t>
      </w:r>
      <w:r w:rsidRPr="00286A8A">
        <w:rPr>
          <w:rStyle w:val="TitleChar"/>
        </w:rPr>
        <w:t xml:space="preserve">that </w:t>
      </w:r>
      <w:r w:rsidRPr="00286A8A">
        <w:rPr>
          <w:rStyle w:val="TitleChar"/>
          <w:highlight w:val="green"/>
        </w:rPr>
        <w:t xml:space="preserve">terrorists </w:t>
      </w:r>
      <w:r w:rsidRPr="00286A8A">
        <w:rPr>
          <w:rStyle w:val="TitleChar"/>
        </w:rPr>
        <w:t xml:space="preserve">or rogue states might </w:t>
      </w:r>
      <w:r w:rsidRPr="00286A8A">
        <w:rPr>
          <w:rStyle w:val="TitleChar"/>
          <w:highlight w:val="green"/>
        </w:rPr>
        <w:t>buy or steal</w:t>
      </w:r>
      <w:r w:rsidRPr="00217994">
        <w:rPr>
          <w:sz w:val="16"/>
        </w:rPr>
        <w:t>. Since the end of the Cold War, the United States has cut its nuclear arsenal by 80 percent. Though American nukes are so well guarded that terrorists would be unlikely to steal them, the great advantage of reducing our own stockpiles is that it has led Russia to follow suit.</w:t>
      </w:r>
      <w:r w:rsidRPr="00217994">
        <w:rPr>
          <w:sz w:val="12"/>
        </w:rPr>
        <w:t>¶</w:t>
      </w:r>
      <w:r w:rsidRPr="00217994">
        <w:rPr>
          <w:sz w:val="16"/>
        </w:rPr>
        <w:t xml:space="preserve"> And </w:t>
      </w:r>
      <w:r w:rsidRPr="00286A8A">
        <w:rPr>
          <w:rStyle w:val="TitleChar"/>
          <w:highlight w:val="cyan"/>
        </w:rPr>
        <w:t>Russian weapons</w:t>
      </w:r>
      <w:r w:rsidRPr="00217994">
        <w:rPr>
          <w:sz w:val="16"/>
        </w:rPr>
        <w:t>—and the fissile material that fuels them—</w:t>
      </w:r>
      <w:r w:rsidRPr="00286A8A">
        <w:rPr>
          <w:rStyle w:val="TitleChar"/>
          <w:highlight w:val="cyan"/>
        </w:rPr>
        <w:t>were far less secure</w:t>
      </w:r>
      <w:r w:rsidRPr="00217994">
        <w:rPr>
          <w:sz w:val="16"/>
        </w:rPr>
        <w:t xml:space="preserve">, at least </w:t>
      </w:r>
      <w:r w:rsidRPr="00286A8A">
        <w:rPr>
          <w:rStyle w:val="TitleChar"/>
          <w:highlight w:val="cyan"/>
        </w:rPr>
        <w:t>until recently</w:t>
      </w:r>
      <w:r w:rsidRPr="00217994">
        <w:rPr>
          <w:sz w:val="16"/>
        </w:rPr>
        <w:t>. At its peak, the Soviet Union’s arsenal may have totaled more than 45,000 nuclear weapons, with hundreds of tons of plutonium and highly enriched uranium stored at dozens of facilities across 11 time zones. But when the USSR collapsed, security for its nuclear weapons collapsed, too. When American experts first arrived at Russian nuclear sites in the early 1990s, they found fallen fences, decrepit buildings, and broken morale. Young, underpaid, ill-trained, bored, and often drunk, Russian guards were said routinely to ignore the “two-man rule,” which forbids single individuals from accessing fissile material and is intended to prevent a lone thief from stealing it. At one nuclear-material storage facility, according to a Russian general’s published account, “a resourceful conscript, who was serving without ammunition, was asked what he would do if he saw 5–6 unknown persons with assault rifles approaching from a wooded area. He vowed to . . . ‘defend my post with a bayonet!’”</w:t>
      </w:r>
      <w:r w:rsidRPr="00217994">
        <w:rPr>
          <w:sz w:val="12"/>
        </w:rPr>
        <w:t>¶</w:t>
      </w:r>
      <w:r w:rsidRPr="00217994">
        <w:rPr>
          <w:sz w:val="16"/>
        </w:rPr>
        <w:t xml:space="preserve"> </w:t>
      </w:r>
      <w:proofErr w:type="gramStart"/>
      <w:r w:rsidRPr="00217994">
        <w:rPr>
          <w:sz w:val="16"/>
        </w:rPr>
        <w:t>Reducing</w:t>
      </w:r>
      <w:proofErr w:type="gramEnd"/>
      <w:r w:rsidRPr="00217994">
        <w:rPr>
          <w:sz w:val="16"/>
        </w:rPr>
        <w:t xml:space="preserve"> stockpiles is just one way that America has countered the danger posed by such carelessly guarded sites. Since 1992, the Cooperative Threat Reduction program (</w:t>
      </w:r>
      <w:r w:rsidRPr="00286A8A">
        <w:rPr>
          <w:rStyle w:val="TitleChar"/>
          <w:highlight w:val="cyan"/>
        </w:rPr>
        <w:t>CTR</w:t>
      </w:r>
      <w:r w:rsidRPr="00217994">
        <w:rPr>
          <w:sz w:val="16"/>
        </w:rPr>
        <w:t xml:space="preserve">), based on legislation </w:t>
      </w:r>
      <w:proofErr w:type="spellStart"/>
      <w:r w:rsidRPr="00217994">
        <w:rPr>
          <w:sz w:val="16"/>
        </w:rPr>
        <w:t>cowritten</w:t>
      </w:r>
      <w:proofErr w:type="spellEnd"/>
      <w:r w:rsidRPr="00217994">
        <w:rPr>
          <w:sz w:val="16"/>
        </w:rPr>
        <w:t xml:space="preserve"> by Republican senator Richard Lugar of Indiana and former Democratic senator Sam Nunn of Georgia, has </w:t>
      </w:r>
      <w:r w:rsidRPr="00286A8A">
        <w:rPr>
          <w:rStyle w:val="TitleChar"/>
          <w:highlight w:val="cyan"/>
        </w:rPr>
        <w:t xml:space="preserve">spent over $2 billion to dismantle thousands of </w:t>
      </w:r>
      <w:r w:rsidRPr="00286A8A">
        <w:rPr>
          <w:rStyle w:val="TitleChar"/>
        </w:rPr>
        <w:t xml:space="preserve">Moscow’s nuclear </w:t>
      </w:r>
      <w:r w:rsidRPr="00286A8A">
        <w:rPr>
          <w:rStyle w:val="TitleChar"/>
          <w:highlight w:val="cyan"/>
        </w:rPr>
        <w:t xml:space="preserve">weapons and </w:t>
      </w:r>
      <w:r w:rsidRPr="00286A8A">
        <w:rPr>
          <w:rStyle w:val="TitleChar"/>
        </w:rPr>
        <w:t xml:space="preserve">to </w:t>
      </w:r>
      <w:r w:rsidRPr="00286A8A">
        <w:rPr>
          <w:rStyle w:val="TitleChar"/>
          <w:highlight w:val="cyan"/>
        </w:rPr>
        <w:t xml:space="preserve">secure </w:t>
      </w:r>
      <w:r w:rsidRPr="00286A8A">
        <w:rPr>
          <w:rStyle w:val="TitleChar"/>
        </w:rPr>
        <w:t xml:space="preserve">the </w:t>
      </w:r>
      <w:r w:rsidRPr="00286A8A">
        <w:rPr>
          <w:rStyle w:val="TitleChar"/>
          <w:highlight w:val="cyan"/>
        </w:rPr>
        <w:t xml:space="preserve">remaining </w:t>
      </w:r>
      <w:r w:rsidRPr="00286A8A">
        <w:rPr>
          <w:rStyle w:val="TitleChar"/>
        </w:rPr>
        <w:t xml:space="preserve">weapons and fissile </w:t>
      </w:r>
      <w:r w:rsidRPr="00286A8A">
        <w:rPr>
          <w:rStyle w:val="TitleChar"/>
          <w:highlight w:val="cyan"/>
        </w:rPr>
        <w:t>material at nuclear sites</w:t>
      </w:r>
      <w:r w:rsidRPr="00217994">
        <w:rPr>
          <w:sz w:val="16"/>
        </w:rPr>
        <w:t xml:space="preserve"> in the former Soviet Union. Beginning in 1992, </w:t>
      </w:r>
      <w:r w:rsidRPr="00286A8A">
        <w:rPr>
          <w:rStyle w:val="TitleChar"/>
        </w:rPr>
        <w:t>American technicians installed cameras</w:t>
      </w:r>
      <w:r w:rsidRPr="00217994">
        <w:rPr>
          <w:sz w:val="16"/>
        </w:rPr>
        <w:t xml:space="preserve"> that, for the first time, provided the Russians with constant remote monitoring of the most sensitive materials. Also installed were metal and </w:t>
      </w:r>
      <w:r w:rsidRPr="00286A8A">
        <w:rPr>
          <w:rStyle w:val="TitleChar"/>
        </w:rPr>
        <w:t>radiation detectors</w:t>
      </w:r>
      <w:r w:rsidRPr="00217994">
        <w:rPr>
          <w:sz w:val="16"/>
        </w:rPr>
        <w:t>, stronger locks, reinforced doors and windows, bulletproof guard facilities, perimeter fences with intrusion detectors, robust barriers at vehicle entry points, and “man traps”—</w:t>
      </w:r>
      <w:r w:rsidRPr="00286A8A">
        <w:rPr>
          <w:rStyle w:val="TitleChar"/>
        </w:rPr>
        <w:t>heavy turnstiles that require authorized access and proper identification before they permit entry</w:t>
      </w:r>
      <w:r w:rsidRPr="00217994">
        <w:rPr>
          <w:sz w:val="16"/>
        </w:rPr>
        <w:t>. The work was hard and conditions difficult. The temperature at one facility in Siberia dropped below -65 degrees Fahrenheit in the winter and rose above 100 degrees in the summer. That facility alone required some 3.6 miles of fencing, some of it installed through dense forest and bogs.</w:t>
      </w:r>
      <w:r w:rsidRPr="00217994">
        <w:rPr>
          <w:sz w:val="12"/>
        </w:rPr>
        <w:t>¶</w:t>
      </w:r>
      <w:r w:rsidRPr="00217994">
        <w:rPr>
          <w:sz w:val="16"/>
        </w:rPr>
        <w:t xml:space="preserve"> Such security improvements accelerated after 9/11, but by the summer of 2004, the energy department’s National Nuclear Security Administration (NNSA) and the Pentagon’s Defense Threat Reduction Agency—the agencies that oversee security at nuclear-weapons sites—were frustrated with the pace of progress. Whether from inertia or from reflexive secrecy about opening some of its most sensitive sites, </w:t>
      </w:r>
      <w:r w:rsidRPr="00286A8A">
        <w:rPr>
          <w:rStyle w:val="TitleChar"/>
        </w:rPr>
        <w:t>Russia had excluded many of its</w:t>
      </w:r>
      <w:r w:rsidRPr="00217994">
        <w:rPr>
          <w:sz w:val="16"/>
        </w:rPr>
        <w:t xml:space="preserve"> warhead storage </w:t>
      </w:r>
      <w:r w:rsidRPr="00286A8A">
        <w:rPr>
          <w:rStyle w:val="TitleChar"/>
        </w:rPr>
        <w:t>facilities</w:t>
      </w:r>
      <w:r w:rsidRPr="00217994">
        <w:rPr>
          <w:sz w:val="16"/>
        </w:rPr>
        <w:t xml:space="preserve"> from the CTR program, and even at sites with ongoing work, there were no firm schedules or deadlines; time and money were being squandered. Worse, the security situation in Russia was deteriorating: on September 1, 2004, Chechen terrorists attacked a school in the North </w:t>
      </w:r>
      <w:proofErr w:type="spellStart"/>
      <w:r w:rsidRPr="00217994">
        <w:rPr>
          <w:sz w:val="16"/>
        </w:rPr>
        <w:t>Ossetian</w:t>
      </w:r>
      <w:proofErr w:type="spellEnd"/>
      <w:r w:rsidRPr="00217994">
        <w:rPr>
          <w:sz w:val="16"/>
        </w:rPr>
        <w:t xml:space="preserve"> town of </w:t>
      </w:r>
      <w:proofErr w:type="spellStart"/>
      <w:r w:rsidRPr="00217994">
        <w:rPr>
          <w:sz w:val="16"/>
        </w:rPr>
        <w:t>Beslan</w:t>
      </w:r>
      <w:proofErr w:type="spellEnd"/>
      <w:r w:rsidRPr="00217994">
        <w:rPr>
          <w:sz w:val="16"/>
        </w:rPr>
        <w:t xml:space="preserve"> and slaughtered more than 300 hostages, many of them children.</w:t>
      </w:r>
      <w:r w:rsidRPr="00217994">
        <w:rPr>
          <w:sz w:val="12"/>
        </w:rPr>
        <w:t>¶</w:t>
      </w:r>
      <w:r w:rsidRPr="00217994">
        <w:rPr>
          <w:sz w:val="16"/>
        </w:rPr>
        <w:t xml:space="preserve"> </w:t>
      </w:r>
      <w:r w:rsidRPr="00286A8A">
        <w:rPr>
          <w:rStyle w:val="TitleChar"/>
          <w:highlight w:val="cyan"/>
        </w:rPr>
        <w:t>In</w:t>
      </w:r>
      <w:r w:rsidRPr="00217994">
        <w:rPr>
          <w:sz w:val="16"/>
        </w:rPr>
        <w:t xml:space="preserve"> early </w:t>
      </w:r>
      <w:r w:rsidRPr="00286A8A">
        <w:rPr>
          <w:rStyle w:val="TitleChar"/>
          <w:highlight w:val="cyan"/>
        </w:rPr>
        <w:t>2005</w:t>
      </w:r>
      <w:r w:rsidRPr="00217994">
        <w:rPr>
          <w:sz w:val="16"/>
        </w:rPr>
        <w:t xml:space="preserve">, the George W. Bush White House, recognizing the ruthlessness of terrorists operating within Russia, urged his national security advisor, Condoleezza Rice, and her deputy, Stephen Hadley, to convince the Russians of the urgency of securing their nuclear facilities. Not long after, Rice and Hadley met with the Russian defense minister, Sergei Ivanov, at the White House, offering him a briefing (presented by coauthor Tobey) that included overhead photography of Russia’s dilapidated nuclear sites and idle American security equipment, contrasting them with state-of-the-art American sites. Ivanov, seemingly genuinely concerned, agreed to investigate the matter when he returned to Moscow. Six weeks later, Bush and Russian president Vladimir </w:t>
      </w:r>
      <w:r w:rsidRPr="00286A8A">
        <w:rPr>
          <w:rStyle w:val="TitleChar"/>
        </w:rPr>
        <w:t>Putin</w:t>
      </w:r>
      <w:r w:rsidRPr="00217994">
        <w:rPr>
          <w:sz w:val="16"/>
        </w:rPr>
        <w:t xml:space="preserve">, meeting in Slovakia, </w:t>
      </w:r>
      <w:r w:rsidRPr="00286A8A">
        <w:rPr>
          <w:rStyle w:val="TitleChar"/>
        </w:rPr>
        <w:t xml:space="preserve">agreed to expand the scope </w:t>
      </w:r>
      <w:r w:rsidRPr="00286A8A">
        <w:rPr>
          <w:rStyle w:val="TitleChar"/>
        </w:rPr>
        <w:lastRenderedPageBreak/>
        <w:t>and pace of nuclear-security cooperation</w:t>
      </w:r>
      <w:r w:rsidRPr="00217994">
        <w:rPr>
          <w:sz w:val="16"/>
        </w:rPr>
        <w:t xml:space="preserve"> </w:t>
      </w:r>
      <w:r w:rsidRPr="00286A8A">
        <w:rPr>
          <w:rStyle w:val="TitleChar"/>
          <w:highlight w:val="cyan"/>
        </w:rPr>
        <w:t>in</w:t>
      </w:r>
      <w:r w:rsidRPr="00217994">
        <w:rPr>
          <w:sz w:val="16"/>
        </w:rPr>
        <w:t xml:space="preserve"> what became known as the Bratislava Initiative.</w:t>
      </w:r>
      <w:r w:rsidRPr="00217994">
        <w:rPr>
          <w:sz w:val="12"/>
        </w:rPr>
        <w:t>¶</w:t>
      </w:r>
      <w:r w:rsidRPr="00217994">
        <w:rPr>
          <w:sz w:val="16"/>
        </w:rPr>
        <w:t xml:space="preserve"> The new deadline to complete the job was tight—the end of </w:t>
      </w:r>
      <w:r w:rsidRPr="00286A8A">
        <w:rPr>
          <w:rStyle w:val="TitleChar"/>
          <w:highlight w:val="cyan"/>
        </w:rPr>
        <w:t>2008</w:t>
      </w:r>
      <w:r w:rsidRPr="00217994">
        <w:rPr>
          <w:sz w:val="16"/>
        </w:rPr>
        <w:t xml:space="preserve">—and only a few contractors in Russia had the skills and clearances needed to perform such sensitive tasks. Nonetheless, American program managers pushed, cajoled, and lobbied their Russian counterparts, constantly invoking the agreement by the two presidents. In the end, the deadline was met. A total of </w:t>
      </w:r>
      <w:r w:rsidRPr="00286A8A">
        <w:rPr>
          <w:rStyle w:val="TitleChar"/>
        </w:rPr>
        <w:t>148 Russian nuclear-weapons and</w:t>
      </w:r>
      <w:r w:rsidRPr="00217994">
        <w:rPr>
          <w:sz w:val="16"/>
        </w:rPr>
        <w:t xml:space="preserve"> nuclear-</w:t>
      </w:r>
      <w:r w:rsidRPr="00286A8A">
        <w:rPr>
          <w:rStyle w:val="TitleChar"/>
        </w:rPr>
        <w:t>material</w:t>
      </w:r>
      <w:r w:rsidRPr="00217994">
        <w:rPr>
          <w:sz w:val="16"/>
        </w:rPr>
        <w:t xml:space="preserve"> </w:t>
      </w:r>
      <w:r w:rsidRPr="00286A8A">
        <w:rPr>
          <w:rStyle w:val="TitleChar"/>
        </w:rPr>
        <w:t>sites—</w:t>
      </w:r>
      <w:r w:rsidRPr="00286A8A">
        <w:rPr>
          <w:rStyle w:val="TitleChar"/>
          <w:highlight w:val="cyan"/>
        </w:rPr>
        <w:t>essentially all</w:t>
      </w:r>
      <w:r w:rsidRPr="00217994">
        <w:rPr>
          <w:sz w:val="16"/>
        </w:rPr>
        <w:t xml:space="preserve"> of them—</w:t>
      </w:r>
      <w:r w:rsidRPr="00286A8A">
        <w:rPr>
          <w:rStyle w:val="TitleChar"/>
          <w:highlight w:val="cyan"/>
        </w:rPr>
        <w:t xml:space="preserve">were secured. The gaping security holes from the </w:t>
      </w:r>
      <w:r w:rsidRPr="00286A8A">
        <w:rPr>
          <w:rStyle w:val="TitleChar"/>
        </w:rPr>
        <w:t>19</w:t>
      </w:r>
      <w:r w:rsidRPr="00286A8A">
        <w:rPr>
          <w:rStyle w:val="TitleChar"/>
          <w:highlight w:val="cyan"/>
        </w:rPr>
        <w:t xml:space="preserve">90s were </w:t>
      </w:r>
      <w:proofErr w:type="gramStart"/>
      <w:r w:rsidRPr="00286A8A">
        <w:rPr>
          <w:rStyle w:val="TitleChar"/>
          <w:highlight w:val="cyan"/>
        </w:rPr>
        <w:t>plugged,</w:t>
      </w:r>
      <w:proofErr w:type="gramEnd"/>
      <w:r w:rsidRPr="00286A8A">
        <w:rPr>
          <w:rStyle w:val="TitleChar"/>
          <w:highlight w:val="cyan"/>
        </w:rPr>
        <w:t xml:space="preserve"> </w:t>
      </w:r>
      <w:r w:rsidRPr="00286A8A">
        <w:rPr>
          <w:rStyle w:val="TitleChar"/>
        </w:rPr>
        <w:t>dramatically reducing the risk that nuclear material might fall into the hands of terrorists</w:t>
      </w:r>
      <w:r w:rsidRPr="00217994">
        <w:rPr>
          <w:sz w:val="16"/>
        </w:rPr>
        <w:t>.</w:t>
      </w:r>
      <w:r w:rsidRPr="00217994">
        <w:rPr>
          <w:sz w:val="12"/>
        </w:rPr>
        <w:t>¶</w:t>
      </w:r>
      <w:r w:rsidRPr="00217994">
        <w:rPr>
          <w:sz w:val="16"/>
        </w:rPr>
        <w:t xml:space="preserve"> </w:t>
      </w:r>
      <w:r w:rsidRPr="00217994">
        <w:rPr>
          <w:sz w:val="16"/>
          <w:szCs w:val="12"/>
        </w:rPr>
        <w:t xml:space="preserve">Another area in which enormous progress has been made is detecting and combating nuclear smuggling. The world’s premier nuclear smuggler is Pakistan’s notorious Abdul </w:t>
      </w:r>
      <w:proofErr w:type="spellStart"/>
      <w:r w:rsidRPr="00217994">
        <w:rPr>
          <w:sz w:val="16"/>
          <w:szCs w:val="12"/>
        </w:rPr>
        <w:t>Qadeer</w:t>
      </w:r>
      <w:proofErr w:type="spellEnd"/>
      <w:r w:rsidRPr="00217994">
        <w:rPr>
          <w:sz w:val="16"/>
          <w:szCs w:val="12"/>
        </w:rPr>
        <w:t xml:space="preserve"> Khan, who ran an international trading ring that spanned several continents for over a decade. In a dramatic televised confession in early 2004, he admitted to selling nuclear technology to Iran, Libya, and North Korea. He later recanted his confession; Pakistan has refused to provide direct access to Khan, who is now living comfortably in Islamabad; and to this day, Washington remains uncertain of what he sold to whom. But Khan is a poster boy for the need to fight nuclear smuggling.</w:t>
      </w:r>
      <w:r w:rsidRPr="00217994">
        <w:rPr>
          <w:sz w:val="12"/>
          <w:szCs w:val="12"/>
        </w:rPr>
        <w:t>¶</w:t>
      </w:r>
      <w:r w:rsidRPr="00217994">
        <w:rPr>
          <w:sz w:val="16"/>
          <w:szCs w:val="12"/>
        </w:rPr>
        <w:t xml:space="preserve"> </w:t>
      </w:r>
      <w:proofErr w:type="gramStart"/>
      <w:r w:rsidRPr="00286A8A">
        <w:rPr>
          <w:rStyle w:val="TitleChar"/>
        </w:rPr>
        <w:t>In</w:t>
      </w:r>
      <w:proofErr w:type="gramEnd"/>
      <w:r w:rsidRPr="00286A8A">
        <w:rPr>
          <w:rStyle w:val="TitleChar"/>
        </w:rPr>
        <w:t xml:space="preserve"> 2003, President Bush announced </w:t>
      </w:r>
      <w:r w:rsidRPr="00286A8A">
        <w:rPr>
          <w:rStyle w:val="TitleChar"/>
          <w:highlight w:val="cyan"/>
        </w:rPr>
        <w:t>the</w:t>
      </w:r>
      <w:r w:rsidRPr="00217994">
        <w:rPr>
          <w:sz w:val="16"/>
        </w:rPr>
        <w:t xml:space="preserve"> Proliferation Security Initiative (</w:t>
      </w:r>
      <w:r w:rsidRPr="00286A8A">
        <w:rPr>
          <w:rStyle w:val="TitleChar"/>
          <w:highlight w:val="cyan"/>
        </w:rPr>
        <w:t>PSI</w:t>
      </w:r>
      <w:r w:rsidRPr="00286A8A">
        <w:rPr>
          <w:rStyle w:val="TitleChar"/>
        </w:rPr>
        <w:t xml:space="preserve">), which </w:t>
      </w:r>
      <w:r w:rsidRPr="00286A8A">
        <w:rPr>
          <w:rStyle w:val="TitleChar"/>
          <w:highlight w:val="cyan"/>
        </w:rPr>
        <w:t>encourages nations to allow their ships to be</w:t>
      </w:r>
      <w:r w:rsidRPr="00286A8A">
        <w:rPr>
          <w:rStyle w:val="TitleChar"/>
        </w:rPr>
        <w:t xml:space="preserve"> boarded and </w:t>
      </w:r>
      <w:r w:rsidRPr="00286A8A">
        <w:rPr>
          <w:rStyle w:val="TitleChar"/>
          <w:highlight w:val="cyan"/>
        </w:rPr>
        <w:t>inspected</w:t>
      </w:r>
      <w:r w:rsidRPr="00286A8A">
        <w:rPr>
          <w:rStyle w:val="TitleChar"/>
        </w:rPr>
        <w:t xml:space="preserve"> for illegal cargo. Since then, some </w:t>
      </w:r>
      <w:r w:rsidRPr="00286A8A">
        <w:rPr>
          <w:rStyle w:val="TitleChar"/>
          <w:highlight w:val="cyan"/>
        </w:rPr>
        <w:t>90 states have joined</w:t>
      </w:r>
      <w:r w:rsidRPr="00286A8A">
        <w:rPr>
          <w:rStyle w:val="TitleChar"/>
        </w:rPr>
        <w:t xml:space="preserve"> the initiative. In one signal success, counter-proliferation officials in the Bush administration relied on techniques at the heart of PSI to seize nuclear-related cargo aboard a German cargo ship headed for Libya</w:t>
      </w:r>
      <w:r w:rsidRPr="00217994">
        <w:rPr>
          <w:sz w:val="16"/>
        </w:rPr>
        <w:t>, adding to pressure on Libyan leader Muammar el-Qaddafi to renounce and dismantle his secret effort to join the nuclear club. American experts would eventually remove nuclear technology and materials from Libya.</w:t>
      </w:r>
      <w:r w:rsidRPr="00217994">
        <w:rPr>
          <w:sz w:val="12"/>
        </w:rPr>
        <w:t>¶</w:t>
      </w:r>
      <w:r w:rsidRPr="00217994">
        <w:rPr>
          <w:sz w:val="16"/>
        </w:rPr>
        <w:t xml:space="preserve"> </w:t>
      </w:r>
      <w:r w:rsidRPr="00286A8A">
        <w:rPr>
          <w:rStyle w:val="TitleChar"/>
          <w:highlight w:val="cyan"/>
        </w:rPr>
        <w:t>Washington also championed U</w:t>
      </w:r>
      <w:r w:rsidRPr="00217994">
        <w:rPr>
          <w:sz w:val="16"/>
        </w:rPr>
        <w:t xml:space="preserve">nited </w:t>
      </w:r>
      <w:r w:rsidRPr="00286A8A">
        <w:rPr>
          <w:rStyle w:val="TitleChar"/>
          <w:highlight w:val="cyan"/>
        </w:rPr>
        <w:t>N</w:t>
      </w:r>
      <w:r w:rsidRPr="00217994">
        <w:rPr>
          <w:sz w:val="16"/>
        </w:rPr>
        <w:t xml:space="preserve">ations </w:t>
      </w:r>
      <w:r w:rsidRPr="00286A8A">
        <w:rPr>
          <w:rStyle w:val="TitleChar"/>
          <w:highlight w:val="cyan"/>
        </w:rPr>
        <w:t>S</w:t>
      </w:r>
      <w:r w:rsidRPr="00217994">
        <w:rPr>
          <w:sz w:val="16"/>
        </w:rPr>
        <w:t xml:space="preserve">ecurity </w:t>
      </w:r>
      <w:r w:rsidRPr="00286A8A">
        <w:rPr>
          <w:rStyle w:val="TitleChar"/>
          <w:highlight w:val="cyan"/>
        </w:rPr>
        <w:t>C</w:t>
      </w:r>
      <w:r w:rsidRPr="00217994">
        <w:rPr>
          <w:sz w:val="16"/>
        </w:rPr>
        <w:t xml:space="preserve">ouncil </w:t>
      </w:r>
      <w:r w:rsidRPr="00286A8A">
        <w:rPr>
          <w:rStyle w:val="TitleChar"/>
          <w:highlight w:val="cyan"/>
        </w:rPr>
        <w:t>R</w:t>
      </w:r>
      <w:r w:rsidRPr="00217994">
        <w:rPr>
          <w:sz w:val="16"/>
        </w:rPr>
        <w:t xml:space="preserve">esolution </w:t>
      </w:r>
      <w:r w:rsidRPr="00286A8A">
        <w:rPr>
          <w:rStyle w:val="TitleChar"/>
          <w:highlight w:val="cyan"/>
        </w:rPr>
        <w:t>1540</w:t>
      </w:r>
      <w:r w:rsidRPr="00217994">
        <w:rPr>
          <w:sz w:val="16"/>
        </w:rPr>
        <w:t xml:space="preserve"> in 2004. The resolution </w:t>
      </w:r>
      <w:r w:rsidRPr="00286A8A">
        <w:rPr>
          <w:rStyle w:val="TitleChar"/>
          <w:highlight w:val="cyan"/>
        </w:rPr>
        <w:t>requires all nations to enact and enforce effective export controls</w:t>
      </w:r>
      <w:r w:rsidRPr="00217994">
        <w:rPr>
          <w:sz w:val="16"/>
        </w:rPr>
        <w:t xml:space="preserve">; prohibit the proliferation of nuclear, chemical, biological, and missile technologies by private citizens; and </w:t>
      </w:r>
      <w:r w:rsidRPr="00286A8A">
        <w:rPr>
          <w:rStyle w:val="TitleChar"/>
          <w:highlight w:val="cyan"/>
        </w:rPr>
        <w:t>secure proliferation-sensitive materials</w:t>
      </w:r>
      <w:r w:rsidRPr="00217994">
        <w:rPr>
          <w:sz w:val="16"/>
        </w:rPr>
        <w:t>. The measure binds all states—a rare instance of Security Council action tantamount to international legislation. But American officials knew that a UN resolution would not suffice, as the Khan case had shown. A Khan factory that made centrifuge parts was located in Malaysia, but the Malaysian government was unaware that the plant posed a proliferation risk. Other nations also lacked the means to detect and prevent illicit activities.</w:t>
      </w:r>
      <w:r w:rsidRPr="00217994">
        <w:rPr>
          <w:sz w:val="12"/>
        </w:rPr>
        <w:t>¶</w:t>
      </w:r>
      <w:r w:rsidRPr="00217994">
        <w:rPr>
          <w:sz w:val="16"/>
        </w:rPr>
        <w:t xml:space="preserve"> </w:t>
      </w:r>
      <w:proofErr w:type="gramStart"/>
      <w:r w:rsidRPr="00217994">
        <w:rPr>
          <w:sz w:val="16"/>
        </w:rPr>
        <w:t>So</w:t>
      </w:r>
      <w:proofErr w:type="gramEnd"/>
      <w:r w:rsidRPr="00217994">
        <w:rPr>
          <w:sz w:val="16"/>
        </w:rPr>
        <w:t xml:space="preserve"> in 2006, </w:t>
      </w:r>
      <w:r w:rsidRPr="00286A8A">
        <w:rPr>
          <w:rStyle w:val="TitleChar"/>
        </w:rPr>
        <w:t>the U.S. and Russia</w:t>
      </w:r>
      <w:r w:rsidRPr="00217994">
        <w:rPr>
          <w:sz w:val="16"/>
        </w:rPr>
        <w:t xml:space="preserve"> launched the Global </w:t>
      </w:r>
      <w:r w:rsidRPr="00286A8A">
        <w:rPr>
          <w:rStyle w:val="TitleChar"/>
        </w:rPr>
        <w:t>Initiative</w:t>
      </w:r>
      <w:r w:rsidRPr="00217994">
        <w:rPr>
          <w:sz w:val="16"/>
        </w:rPr>
        <w:t xml:space="preserve"> to Combat Nuclear Terrorism, which now numbers more than 80 members. Aimed at helping states implement UNSCR 1540, it </w:t>
      </w:r>
      <w:r w:rsidRPr="00286A8A">
        <w:rPr>
          <w:rStyle w:val="TitleChar"/>
        </w:rPr>
        <w:t>encourages states to share best practices</w:t>
      </w:r>
      <w:r w:rsidRPr="00217994">
        <w:rPr>
          <w:sz w:val="16"/>
        </w:rPr>
        <w:t xml:space="preserve">, train and engage in joint exercises, and share </w:t>
      </w:r>
      <w:r w:rsidRPr="00286A8A">
        <w:rPr>
          <w:rStyle w:val="TitleChar"/>
        </w:rPr>
        <w:t>intelligence</w:t>
      </w:r>
      <w:r w:rsidRPr="00217994">
        <w:rPr>
          <w:sz w:val="16"/>
        </w:rPr>
        <w:t>, law enforcement, and border-security work. In 2007, for example, China, a Global Initiative member, quietly hosted an exercise to practice tracking and recovering stolen radiological material.</w:t>
      </w:r>
      <w:r w:rsidRPr="00217994">
        <w:rPr>
          <w:sz w:val="12"/>
        </w:rPr>
        <w:t>¶</w:t>
      </w:r>
      <w:r w:rsidRPr="00217994">
        <w:rPr>
          <w:sz w:val="16"/>
        </w:rPr>
        <w:t xml:space="preserve"> </w:t>
      </w:r>
      <w:r w:rsidRPr="00286A8A">
        <w:rPr>
          <w:rStyle w:val="TitleChar"/>
          <w:highlight w:val="green"/>
        </w:rPr>
        <w:t>The National Nuclear Security Administration</w:t>
      </w:r>
      <w:r w:rsidRPr="00217994">
        <w:rPr>
          <w:sz w:val="16"/>
        </w:rPr>
        <w:t xml:space="preserve">, meanwhile, </w:t>
      </w:r>
      <w:r w:rsidRPr="00286A8A">
        <w:rPr>
          <w:rStyle w:val="TitleChar"/>
          <w:highlight w:val="green"/>
        </w:rPr>
        <w:t>is</w:t>
      </w:r>
      <w:r w:rsidRPr="00217994">
        <w:rPr>
          <w:sz w:val="16"/>
        </w:rPr>
        <w:t xml:space="preserve"> fighting smugglers by </w:t>
      </w:r>
      <w:r w:rsidRPr="00286A8A">
        <w:rPr>
          <w:rStyle w:val="TitleChar"/>
          <w:highlight w:val="green"/>
        </w:rPr>
        <w:t>bolstering security at border crossings all over the world</w:t>
      </w:r>
      <w:r w:rsidRPr="00286A8A">
        <w:rPr>
          <w:rStyle w:val="TitleChar"/>
          <w:highlight w:val="cyan"/>
        </w:rPr>
        <w:t>. The beefed-up security includes radiation detectors, which demonstrated their effectiveness</w:t>
      </w:r>
      <w:r w:rsidRPr="00217994">
        <w:rPr>
          <w:sz w:val="16"/>
        </w:rPr>
        <w:t xml:space="preserve"> on June 26, 2003, </w:t>
      </w:r>
      <w:r w:rsidRPr="00286A8A">
        <w:rPr>
          <w:rStyle w:val="TitleChar"/>
          <w:highlight w:val="cyan"/>
        </w:rPr>
        <w:t>when</w:t>
      </w:r>
      <w:r w:rsidRPr="00217994">
        <w:rPr>
          <w:sz w:val="16"/>
        </w:rPr>
        <w:t xml:space="preserve"> </w:t>
      </w:r>
      <w:proofErr w:type="spellStart"/>
      <w:r w:rsidRPr="00217994">
        <w:rPr>
          <w:sz w:val="16"/>
        </w:rPr>
        <w:t>Garik</w:t>
      </w:r>
      <w:proofErr w:type="spellEnd"/>
      <w:r w:rsidRPr="00217994">
        <w:rPr>
          <w:sz w:val="16"/>
        </w:rPr>
        <w:t xml:space="preserve"> </w:t>
      </w:r>
      <w:proofErr w:type="spellStart"/>
      <w:r w:rsidRPr="00286A8A">
        <w:rPr>
          <w:rStyle w:val="TitleChar"/>
          <w:highlight w:val="cyan"/>
        </w:rPr>
        <w:t>Dadayan</w:t>
      </w:r>
      <w:proofErr w:type="spellEnd"/>
      <w:r w:rsidRPr="00286A8A">
        <w:rPr>
          <w:rStyle w:val="TitleChar"/>
          <w:highlight w:val="cyan"/>
        </w:rPr>
        <w:t xml:space="preserve"> was arrested</w:t>
      </w:r>
      <w:r w:rsidRPr="00217994">
        <w:rPr>
          <w:sz w:val="16"/>
        </w:rPr>
        <w:t xml:space="preserve"> in </w:t>
      </w:r>
      <w:proofErr w:type="spellStart"/>
      <w:r w:rsidRPr="00217994">
        <w:rPr>
          <w:sz w:val="16"/>
        </w:rPr>
        <w:t>Sadakhlo</w:t>
      </w:r>
      <w:proofErr w:type="spellEnd"/>
      <w:r w:rsidRPr="00217994">
        <w:rPr>
          <w:sz w:val="16"/>
        </w:rPr>
        <w:t xml:space="preserve">, Georgia, </w:t>
      </w:r>
      <w:r w:rsidRPr="00286A8A">
        <w:rPr>
          <w:rStyle w:val="TitleChar"/>
          <w:highlight w:val="cyan"/>
        </w:rPr>
        <w:t>carrying</w:t>
      </w:r>
      <w:r w:rsidRPr="00217994">
        <w:rPr>
          <w:sz w:val="16"/>
        </w:rPr>
        <w:t xml:space="preserve"> six ounces of </w:t>
      </w:r>
      <w:r w:rsidRPr="00286A8A">
        <w:rPr>
          <w:rStyle w:val="TitleChar"/>
          <w:highlight w:val="cyan"/>
        </w:rPr>
        <w:t>h</w:t>
      </w:r>
      <w:r w:rsidRPr="00217994">
        <w:rPr>
          <w:sz w:val="16"/>
        </w:rPr>
        <w:t xml:space="preserve">ighly </w:t>
      </w:r>
      <w:r w:rsidRPr="00286A8A">
        <w:rPr>
          <w:rStyle w:val="TitleChar"/>
          <w:highlight w:val="cyan"/>
        </w:rPr>
        <w:t>e</w:t>
      </w:r>
      <w:r w:rsidRPr="00217994">
        <w:rPr>
          <w:sz w:val="16"/>
        </w:rPr>
        <w:t xml:space="preserve">nriched </w:t>
      </w:r>
      <w:r w:rsidRPr="00286A8A">
        <w:rPr>
          <w:rStyle w:val="TitleChar"/>
          <w:highlight w:val="cyan"/>
        </w:rPr>
        <w:t>u</w:t>
      </w:r>
      <w:r w:rsidRPr="00217994">
        <w:rPr>
          <w:sz w:val="16"/>
        </w:rPr>
        <w:t xml:space="preserve">ranium. He had set off a radiation detector that the NNSA had installed in an area rife with smuggling near the borders between Georgia, Armenia, and Azerbaijan. </w:t>
      </w:r>
      <w:proofErr w:type="spellStart"/>
      <w:r w:rsidRPr="00217994">
        <w:rPr>
          <w:sz w:val="16"/>
        </w:rPr>
        <w:t>Dadayan</w:t>
      </w:r>
      <w:proofErr w:type="spellEnd"/>
      <w:r w:rsidRPr="00217994">
        <w:rPr>
          <w:sz w:val="16"/>
        </w:rPr>
        <w:t xml:space="preserve"> was carrying the material in a cellophane bag </w:t>
      </w:r>
      <w:r w:rsidRPr="00286A8A">
        <w:rPr>
          <w:rStyle w:val="TitleChar"/>
          <w:highlight w:val="cyan"/>
        </w:rPr>
        <w:t>inside a tea tin in the trunk</w:t>
      </w:r>
      <w:r w:rsidRPr="00217994">
        <w:rPr>
          <w:sz w:val="16"/>
        </w:rPr>
        <w:t xml:space="preserve"> of his car. While the quantity of material was not nearly enough to build a weapon, the material was weapons-grade. Georgian authorities told the New York Times that </w:t>
      </w:r>
      <w:proofErr w:type="spellStart"/>
      <w:r w:rsidRPr="00217994">
        <w:rPr>
          <w:sz w:val="16"/>
        </w:rPr>
        <w:t>Dadayan</w:t>
      </w:r>
      <w:proofErr w:type="spellEnd"/>
      <w:r w:rsidRPr="00217994">
        <w:rPr>
          <w:sz w:val="16"/>
        </w:rPr>
        <w:t xml:space="preserve"> had twice before traveled between Moscow and Novosibirsk, the site of a major Russian nuclear complex, where </w:t>
      </w:r>
      <w:proofErr w:type="spellStart"/>
      <w:r w:rsidRPr="00217994">
        <w:rPr>
          <w:sz w:val="16"/>
        </w:rPr>
        <w:t>Dadayan</w:t>
      </w:r>
      <w:proofErr w:type="spellEnd"/>
      <w:r w:rsidRPr="00217994">
        <w:rPr>
          <w:sz w:val="16"/>
        </w:rPr>
        <w:t xml:space="preserve"> said he had gotten the material. </w:t>
      </w:r>
      <w:proofErr w:type="spellStart"/>
      <w:r w:rsidRPr="00217994">
        <w:rPr>
          <w:sz w:val="16"/>
        </w:rPr>
        <w:t>Dadayan’s</w:t>
      </w:r>
      <w:proofErr w:type="spellEnd"/>
      <w:r w:rsidRPr="00217994">
        <w:rPr>
          <w:sz w:val="16"/>
        </w:rPr>
        <w:t xml:space="preserve"> motives remain obscure.</w:t>
      </w:r>
      <w:r w:rsidRPr="00217994">
        <w:rPr>
          <w:sz w:val="12"/>
        </w:rPr>
        <w:t>¶</w:t>
      </w:r>
      <w:r w:rsidRPr="00217994">
        <w:rPr>
          <w:sz w:val="16"/>
        </w:rPr>
        <w:t xml:space="preserve"> Radiation detectors aren’t perfect; a nuclear smuggler might be able </w:t>
      </w:r>
      <w:r w:rsidRPr="00286A8A">
        <w:rPr>
          <w:rStyle w:val="TitleChar"/>
        </w:rPr>
        <w:t>to shield emissions</w:t>
      </w:r>
      <w:r w:rsidRPr="00217994">
        <w:rPr>
          <w:sz w:val="16"/>
        </w:rPr>
        <w:t xml:space="preserve"> from fissile material with lead. But that tactic, aside from being costly, yields suspiciously heavy packages and </w:t>
      </w:r>
      <w:r w:rsidRPr="00286A8A">
        <w:rPr>
          <w:rStyle w:val="TitleChar"/>
        </w:rPr>
        <w:t>risks setting off metal detectors and X-ray sensors</w:t>
      </w:r>
      <w:r w:rsidRPr="00217994">
        <w:rPr>
          <w:sz w:val="16"/>
        </w:rPr>
        <w:t xml:space="preserve">, which are also deployed at border crossings. So </w:t>
      </w:r>
      <w:r w:rsidRPr="00286A8A">
        <w:rPr>
          <w:rStyle w:val="TitleChar"/>
        </w:rPr>
        <w:t>Russia and the United States have agreed to equip nearly 450 Russian border crossings with radiation detectors by the end of 2011</w:t>
      </w:r>
      <w:r w:rsidRPr="00217994">
        <w:rPr>
          <w:sz w:val="16"/>
        </w:rPr>
        <w:t xml:space="preserve">, half of which will be financed by the United States. Washington has also helped equip more than 300 border crossings, ports, and airports </w:t>
      </w:r>
      <w:r w:rsidRPr="00286A8A">
        <w:rPr>
          <w:rStyle w:val="TitleChar"/>
        </w:rPr>
        <w:t>in 18 other countries</w:t>
      </w:r>
      <w:r w:rsidRPr="00217994">
        <w:rPr>
          <w:sz w:val="16"/>
        </w:rPr>
        <w:t xml:space="preserve"> with radiation detectors. In addition, </w:t>
      </w:r>
      <w:r w:rsidRPr="00286A8A">
        <w:rPr>
          <w:rStyle w:val="TitleChar"/>
          <w:highlight w:val="cyan"/>
        </w:rPr>
        <w:t>34 “</w:t>
      </w:r>
      <w:proofErr w:type="spellStart"/>
      <w:r w:rsidRPr="00286A8A">
        <w:rPr>
          <w:rStyle w:val="TitleChar"/>
          <w:highlight w:val="cyan"/>
        </w:rPr>
        <w:t>megaports</w:t>
      </w:r>
      <w:proofErr w:type="spellEnd"/>
      <w:r w:rsidRPr="00217994">
        <w:rPr>
          <w:sz w:val="16"/>
        </w:rPr>
        <w:t>”—high-volume, containerized shipping facilities—</w:t>
      </w:r>
      <w:r w:rsidRPr="00286A8A">
        <w:rPr>
          <w:rStyle w:val="TitleChar"/>
          <w:highlight w:val="cyan"/>
        </w:rPr>
        <w:t>now scan all</w:t>
      </w:r>
      <w:r w:rsidRPr="00217994">
        <w:rPr>
          <w:sz w:val="16"/>
        </w:rPr>
        <w:t xml:space="preserve"> inbound and outbound </w:t>
      </w:r>
      <w:r w:rsidRPr="00286A8A">
        <w:rPr>
          <w:rStyle w:val="TitleChar"/>
          <w:highlight w:val="cyan"/>
        </w:rPr>
        <w:t>cargo for nuclear</w:t>
      </w:r>
      <w:r w:rsidRPr="00217994">
        <w:rPr>
          <w:sz w:val="16"/>
        </w:rPr>
        <w:t xml:space="preserve"> and radiological </w:t>
      </w:r>
      <w:r w:rsidRPr="00286A8A">
        <w:rPr>
          <w:rStyle w:val="TitleChar"/>
          <w:highlight w:val="cyan"/>
        </w:rPr>
        <w:t>material, with American cooperation and funding</w:t>
      </w:r>
      <w:r w:rsidRPr="00217994">
        <w:rPr>
          <w:sz w:val="16"/>
        </w:rPr>
        <w:t>. And the NNSA has trained thousands of frontline personnel at the borders of some 50 countries to identify fissile and other sensitive materials. The goal is not to inspect every container capable of transporting nuclear material—with some 17 million shipping containers in use around the world, that would be impossible—but to make it harder for smugglers to operate with impunity.</w:t>
      </w:r>
      <w:r w:rsidRPr="00217994">
        <w:rPr>
          <w:sz w:val="12"/>
        </w:rPr>
        <w:t>¶</w:t>
      </w:r>
      <w:r w:rsidRPr="00217994">
        <w:rPr>
          <w:sz w:val="16"/>
        </w:rPr>
        <w:t xml:space="preserve"> </w:t>
      </w:r>
      <w:r w:rsidRPr="00217994">
        <w:rPr>
          <w:sz w:val="16"/>
          <w:szCs w:val="12"/>
        </w:rPr>
        <w:t>One more component of the nation’s counter-proliferation strategy is disposing of fissile material that can be used in weapons—or preventing it from being produced in the first place. Until recently, for example, three pre-Chernobyl plutonium-production nuclear reactors were operating in Russia. Located in frigid Siberia, they provided not only electrical power but also steam heat for the surrounding area. While all nuclear reactors produce plutonium, the Siberian reactors were built to do so for the Russian weapons program and therefore were especially proficient at it. Though no longer intended for that purpose, they continued to churn out plutonium simply by operating. Moreover, their designs were among the world’s least safe. So both American and Russian officials wanted to close them as quickly as possible.</w:t>
      </w:r>
      <w:r w:rsidRPr="00217994">
        <w:rPr>
          <w:sz w:val="12"/>
          <w:szCs w:val="12"/>
        </w:rPr>
        <w:t>¶</w:t>
      </w:r>
      <w:r w:rsidRPr="00217994">
        <w:rPr>
          <w:sz w:val="16"/>
          <w:szCs w:val="12"/>
        </w:rPr>
        <w:t xml:space="preserve"> Under the Clinton administration, the United States agreed to fund two coal-fired power plants to replace the three dangerous reactors. One of the replacement projects employed about 2,000 people at its peak, during the Russian oil and construction boom of the 2000s, when labor was tight. Work had to stop when temperatures fell below -40—cold enough, in one case, for a crane’s frozen axles to snap. Nevertheless, the NNSA persevered. The third and last of the reactors was closed last April, almost nine months ahead of schedule. Though few Americans know it, the project has prevented the production of one and a half metric tons of plutonium annually—enough for more than 180 nuclear weapons.</w:t>
      </w:r>
      <w:r w:rsidRPr="00217994">
        <w:rPr>
          <w:sz w:val="12"/>
        </w:rPr>
        <w:t>¶</w:t>
      </w:r>
      <w:r w:rsidRPr="00217994">
        <w:rPr>
          <w:sz w:val="16"/>
        </w:rPr>
        <w:t xml:space="preserve"> </w:t>
      </w:r>
      <w:r w:rsidRPr="00286A8A">
        <w:rPr>
          <w:rStyle w:val="TitleChar"/>
          <w:highlight w:val="green"/>
        </w:rPr>
        <w:t>Moscow and Washington are also cooperating on programs to dispose of nuclear material</w:t>
      </w:r>
      <w:r w:rsidRPr="00217994">
        <w:rPr>
          <w:sz w:val="16"/>
        </w:rPr>
        <w:t xml:space="preserve">, particularly highly enriched uranium, or HEU. HEU is a severe proliferation risk because—unlike plutonium in spent fuel—it doesn’t require difficult chemical processing to be used in a bomb. A mere 55 pounds of HEU is enough to make an atomic weapon. Luckily, HEU can be “down-blended” into a safer substance used to fuel nuclear reactors. Under the 1993 Highly Enriched Uranium Purchase Agreement, Washington is in the process of buying 500 metric tons of down-blended HEU that once armed Russian nuclear weapons. </w:t>
      </w:r>
      <w:r w:rsidRPr="00217994">
        <w:rPr>
          <w:sz w:val="16"/>
        </w:rPr>
        <w:lastRenderedPageBreak/>
        <w:t>In fact, of the 20 percent of American electricity generated by nuclear power, half is currently fueled by this Russian uranium—meaning that one of every ten homes in America is illuminated by material from the very missiles that once targeted them.</w:t>
      </w:r>
    </w:p>
    <w:p w:rsidR="00BE5CCF" w:rsidRPr="002F707C" w:rsidRDefault="00BE5CCF" w:rsidP="00BE5CCF"/>
    <w:p w:rsidR="00BE5CCF" w:rsidRDefault="00BE5CCF" w:rsidP="00BE5CCF">
      <w:pPr>
        <w:pStyle w:val="Heading2"/>
      </w:pPr>
      <w:r>
        <w:lastRenderedPageBreak/>
        <w:t>1NR</w:t>
      </w:r>
    </w:p>
    <w:p w:rsidR="00BE5CCF" w:rsidRDefault="00BE5CCF" w:rsidP="00BE5CCF">
      <w:pPr>
        <w:pStyle w:val="Heading3"/>
      </w:pPr>
      <w:r>
        <w:lastRenderedPageBreak/>
        <w:t>Turns Case</w:t>
      </w:r>
    </w:p>
    <w:p w:rsidR="00BE5CCF" w:rsidRPr="00025422" w:rsidRDefault="00BE5CCF" w:rsidP="00BE5CCF">
      <w:pPr>
        <w:pStyle w:val="Heading4"/>
      </w:pPr>
      <w:r w:rsidRPr="00025422">
        <w:t>Key to EU global leadership and turns US primacy</w:t>
      </w:r>
    </w:p>
    <w:p w:rsidR="00BE5CCF" w:rsidRPr="00025422" w:rsidRDefault="00BE5CCF" w:rsidP="00BE5CCF">
      <w:proofErr w:type="spellStart"/>
      <w:r w:rsidRPr="00025422">
        <w:rPr>
          <w:rStyle w:val="StyleStyleBold12pt"/>
        </w:rPr>
        <w:t>Dobriansky</w:t>
      </w:r>
      <w:proofErr w:type="spellEnd"/>
      <w:r w:rsidRPr="00025422">
        <w:t xml:space="preserve">, Senior Fellow </w:t>
      </w:r>
      <w:proofErr w:type="spellStart"/>
      <w:r w:rsidRPr="00025422">
        <w:t>Belfer</w:t>
      </w:r>
      <w:proofErr w:type="spellEnd"/>
      <w:r w:rsidRPr="00025422">
        <w:t xml:space="preserve"> Center for Science and International Affairs, </w:t>
      </w:r>
      <w:r w:rsidRPr="00025422">
        <w:rPr>
          <w:rStyle w:val="StyleStyleBold12pt"/>
        </w:rPr>
        <w:t>and Saunders</w:t>
      </w:r>
      <w:r w:rsidRPr="00025422">
        <w:t xml:space="preserve">, Executive Director Center for the National Interest., </w:t>
      </w:r>
      <w:r w:rsidRPr="00025422">
        <w:rPr>
          <w:rStyle w:val="StyleStyleBold12pt"/>
        </w:rPr>
        <w:t>7-8</w:t>
      </w:r>
      <w:r w:rsidRPr="00025422">
        <w:t>-’12 (Paula and Paul, “How About a Free-Trade Deal With Europe?” Wall Street Journal, http://online.wsj.com/article/SB10001424052702304141204577510700096660154.html)</w:t>
      </w:r>
    </w:p>
    <w:p w:rsidR="00BE5CCF" w:rsidRDefault="00BE5CCF" w:rsidP="00BE5CCF">
      <w:pPr>
        <w:rPr>
          <w:sz w:val="12"/>
        </w:rPr>
      </w:pPr>
      <w:r w:rsidRPr="00025422">
        <w:rPr>
          <w:sz w:val="12"/>
        </w:rPr>
        <w:t xml:space="preserve">Europe's ongoing economic crisis and the evident discord among its key leaders have profound implications for the United States. Despite a new agreement during the most recent European Union summit last month, the crisis will likely endure for some time, with unpredictable political and economic consequences. Visionary and determined American leadership is essential both to help some of our closest and oldest allies and to protect our national interests, domestically and internationally. </w:t>
      </w:r>
      <w:r w:rsidRPr="00025422">
        <w:rPr>
          <w:rStyle w:val="TitleChar"/>
        </w:rPr>
        <w:t xml:space="preserve">The </w:t>
      </w:r>
      <w:r w:rsidRPr="00406A22">
        <w:rPr>
          <w:rStyle w:val="TitleChar"/>
          <w:highlight w:val="yellow"/>
        </w:rPr>
        <w:t>deep links between the American and European economies are not</w:t>
      </w:r>
      <w:r w:rsidRPr="00025422">
        <w:rPr>
          <w:rStyle w:val="TitleChar"/>
        </w:rPr>
        <w:t xml:space="preserve"> always </w:t>
      </w:r>
      <w:r w:rsidRPr="00406A22">
        <w:rPr>
          <w:rStyle w:val="TitleChar"/>
          <w:highlight w:val="yellow"/>
        </w:rPr>
        <w:t>fully appreciated</w:t>
      </w:r>
      <w:r w:rsidRPr="00406A22">
        <w:rPr>
          <w:sz w:val="12"/>
          <w:highlight w:val="yellow"/>
        </w:rPr>
        <w:t>.</w:t>
      </w:r>
      <w:r w:rsidRPr="00025422">
        <w:rPr>
          <w:sz w:val="12"/>
        </w:rPr>
        <w:t xml:space="preserve"> According to a recent study by the German Marshall Fund, European investment amounted to 72% of total foreign direct investment in the U.S. in 2010. U.S.-EU merchandise trade reached $632 billion in 2011. The same study found that affiliates of European majority-owned companies employed 3.5 million Americans in 2010. </w:t>
      </w:r>
      <w:r w:rsidRPr="00025422">
        <w:rPr>
          <w:rStyle w:val="TitleChar"/>
        </w:rPr>
        <w:t>Europe's economic health has a clear, direct and unparalleled impact on America's economy and American jobs. The danger posed by Europe's crisis to American interests is not solely economic. Even before the euro crisis, our European allies were contributing less and less to sustaining the North Atlantic Treaty Organization</w:t>
      </w:r>
      <w:r w:rsidRPr="00025422">
        <w:rPr>
          <w:sz w:val="12"/>
        </w:rPr>
        <w:t xml:space="preserve">, with the U.S. share of the costs rising to 70.5% in 2011, up from 63.6% in 2000. The crisis is sure to put further downward pressure on European defense spending. NATO was wholly unsuccessful in addressing this problem at its May summit. The real-world consequences were apparent during NATO's operations in Libya last year, when some allies nearly ran out of precision bombs. Looking ahead, though NATO members have formally committed to supporting Afghanistan's government as most foreign military forces withdraw, their ability to do so is increasingly in question. More broadly, </w:t>
      </w:r>
      <w:r w:rsidRPr="00406A22">
        <w:rPr>
          <w:rStyle w:val="TitleChar"/>
          <w:highlight w:val="yellow"/>
        </w:rPr>
        <w:t>a Europe compelled to focus inward</w:t>
      </w:r>
      <w:r w:rsidRPr="00025422">
        <w:rPr>
          <w:rStyle w:val="TitleChar"/>
        </w:rPr>
        <w:t xml:space="preserve"> to preserve the euro and the EU</w:t>
      </w:r>
      <w:r w:rsidRPr="00025422">
        <w:rPr>
          <w:sz w:val="12"/>
        </w:rPr>
        <w:t>—already topics of heated debate within and among European nations</w:t>
      </w:r>
      <w:r w:rsidRPr="00406A22">
        <w:rPr>
          <w:sz w:val="12"/>
          <w:highlight w:val="yellow"/>
        </w:rPr>
        <w:t>—</w:t>
      </w:r>
      <w:r w:rsidRPr="00406A22">
        <w:rPr>
          <w:rStyle w:val="TitleChar"/>
          <w:highlight w:val="yellow"/>
        </w:rPr>
        <w:t>will be less capable of leading globally.</w:t>
      </w:r>
      <w:r w:rsidRPr="00025422">
        <w:rPr>
          <w:rStyle w:val="TitleChar"/>
        </w:rPr>
        <w:t xml:space="preserve"> It will also have trouble </w:t>
      </w:r>
      <w:r w:rsidRPr="00406A22">
        <w:rPr>
          <w:rStyle w:val="TitleChar"/>
          <w:highlight w:val="yellow"/>
        </w:rPr>
        <w:t>serving as an essential partner to the U.S</w:t>
      </w:r>
      <w:r w:rsidRPr="00025422">
        <w:rPr>
          <w:rStyle w:val="TitleChar"/>
        </w:rPr>
        <w:t xml:space="preserve">. </w:t>
      </w:r>
      <w:r w:rsidRPr="00025422">
        <w:rPr>
          <w:sz w:val="12"/>
        </w:rPr>
        <w:t xml:space="preserve">This challenge will exist at the EU, NATO, and individual-country levels; all will be preoccupied. Tellingly, when France's new president, François </w:t>
      </w:r>
      <w:proofErr w:type="spellStart"/>
      <w:r w:rsidRPr="00025422">
        <w:rPr>
          <w:sz w:val="12"/>
        </w:rPr>
        <w:t>Hollande</w:t>
      </w:r>
      <w:proofErr w:type="spellEnd"/>
      <w:r w:rsidRPr="00025422">
        <w:rPr>
          <w:sz w:val="12"/>
        </w:rPr>
        <w:t xml:space="preserve">, declared last May that "it is not possible to allow Bashar Assad to massacre his own people," German Foreign Minister Guido </w:t>
      </w:r>
      <w:proofErr w:type="spellStart"/>
      <w:r w:rsidRPr="00025422">
        <w:rPr>
          <w:sz w:val="12"/>
        </w:rPr>
        <w:t>Westerwelle</w:t>
      </w:r>
      <w:proofErr w:type="spellEnd"/>
      <w:r w:rsidRPr="00025422">
        <w:rPr>
          <w:sz w:val="12"/>
        </w:rPr>
        <w:t xml:space="preserve"> promptly retorted that "there is no cause for speculation over military options." The message from Berlin was clear: A European-led military intervention in Syria will remain off the agenda. These are not new divisions, but they seem set to widen. In this environment, U.S. leadership is simultaneously harder and more important. The </w:t>
      </w:r>
      <w:r w:rsidRPr="00025422">
        <w:rPr>
          <w:rStyle w:val="TitleChar"/>
        </w:rPr>
        <w:t>Obama</w:t>
      </w:r>
      <w:r w:rsidRPr="00025422">
        <w:rPr>
          <w:sz w:val="12"/>
        </w:rPr>
        <w:t xml:space="preserve"> administration's </w:t>
      </w:r>
      <w:r w:rsidRPr="00025422">
        <w:rPr>
          <w:rStyle w:val="TitleChar"/>
        </w:rPr>
        <w:t>approach to Libya</w:t>
      </w:r>
      <w:r w:rsidRPr="00025422">
        <w:rPr>
          <w:sz w:val="12"/>
        </w:rPr>
        <w:t>—waiting for and then hiding behind France and the United Kingdom—</w:t>
      </w:r>
      <w:r w:rsidRPr="00025422">
        <w:rPr>
          <w:rStyle w:val="TitleChar"/>
        </w:rPr>
        <w:t>simply will not work in dealing with current challenges</w:t>
      </w:r>
      <w:r w:rsidRPr="00025422">
        <w:rPr>
          <w:sz w:val="12"/>
        </w:rPr>
        <w:t xml:space="preserve"> and those that may emerge in the next three to five years. Historically, </w:t>
      </w:r>
      <w:r w:rsidRPr="00406A22">
        <w:rPr>
          <w:rStyle w:val="TitleChar"/>
          <w:highlight w:val="yellow"/>
        </w:rPr>
        <w:t>only the U.S. and Europe have</w:t>
      </w:r>
      <w:r w:rsidRPr="00025422">
        <w:rPr>
          <w:rStyle w:val="TitleChar"/>
        </w:rPr>
        <w:t xml:space="preserve"> had </w:t>
      </w:r>
      <w:r w:rsidRPr="00406A22">
        <w:rPr>
          <w:rStyle w:val="TitleChar"/>
          <w:highlight w:val="yellow"/>
        </w:rPr>
        <w:t>the ability to mobilize sufficiently broad international support to address</w:t>
      </w:r>
      <w:r w:rsidRPr="00025422">
        <w:rPr>
          <w:rStyle w:val="TitleChar"/>
        </w:rPr>
        <w:t xml:space="preserve"> major problems. Today, without leadership by one, the other or both, issues like </w:t>
      </w:r>
      <w:r w:rsidRPr="00406A22">
        <w:rPr>
          <w:rStyle w:val="TitleChar"/>
          <w:highlight w:val="yellow"/>
        </w:rPr>
        <w:t>Iran's nuclear ambition</w:t>
      </w:r>
      <w:r w:rsidRPr="00025422">
        <w:rPr>
          <w:rStyle w:val="TitleChar"/>
        </w:rPr>
        <w:t xml:space="preserve">s and </w:t>
      </w:r>
      <w:r w:rsidRPr="00406A22">
        <w:rPr>
          <w:rStyle w:val="TitleChar"/>
          <w:highlight w:val="yellow"/>
        </w:rPr>
        <w:t>Syria's civil war</w:t>
      </w:r>
      <w:r w:rsidRPr="00025422">
        <w:rPr>
          <w:rStyle w:val="TitleChar"/>
        </w:rPr>
        <w:t xml:space="preserve"> will fester. This</w:t>
      </w:r>
      <w:r w:rsidRPr="00025422">
        <w:rPr>
          <w:sz w:val="12"/>
        </w:rPr>
        <w:t xml:space="preserve"> in turn </w:t>
      </w:r>
      <w:r w:rsidRPr="00025422">
        <w:rPr>
          <w:rStyle w:val="TitleChar"/>
        </w:rPr>
        <w:t xml:space="preserve">will do more harm to U.S. interests and to regional </w:t>
      </w:r>
      <w:r w:rsidRPr="00406A22">
        <w:rPr>
          <w:rStyle w:val="TitleChar"/>
          <w:highlight w:val="yellow"/>
        </w:rPr>
        <w:t>and international security</w:t>
      </w:r>
      <w:r w:rsidRPr="00025422">
        <w:rPr>
          <w:sz w:val="12"/>
        </w:rPr>
        <w:t>—not to mention our shared values. Unfortunately, President Obama seems to be handling the euro crisis in the same manner that his administration dealt with Libya and so many other major issues. Asked about the impact of Europe's troubles on the U.S. at the G-20 summit in Mexico, the president acknowledged the danger to the American economy but failed to report any action other than financial and regulatory reforms that do little to reduce the risk to the U.S.—and then called on the Congress to pass his domestic jobs bill. Of course, only Europe can ultimately solve its crisis, and the U.S. must concentrate its resources at home. Bu</w:t>
      </w:r>
      <w:r w:rsidRPr="00406A22">
        <w:rPr>
          <w:sz w:val="12"/>
          <w:highlight w:val="yellow"/>
        </w:rPr>
        <w:t xml:space="preserve">t </w:t>
      </w:r>
      <w:r w:rsidRPr="00406A22">
        <w:rPr>
          <w:rStyle w:val="TitleChar"/>
          <w:highlight w:val="yellow"/>
        </w:rPr>
        <w:t>we have too much at stake to sit on the sidelines.</w:t>
      </w:r>
      <w:r w:rsidRPr="00025422">
        <w:rPr>
          <w:rStyle w:val="TitleChar"/>
        </w:rPr>
        <w:t xml:space="preserve"> One bold policy option would be to </w:t>
      </w:r>
      <w:r w:rsidRPr="00406A22">
        <w:rPr>
          <w:rStyle w:val="TitleChar"/>
          <w:highlight w:val="yellow"/>
        </w:rPr>
        <w:t>conclude a</w:t>
      </w:r>
      <w:r w:rsidRPr="00025422">
        <w:rPr>
          <w:rStyle w:val="TitleChar"/>
        </w:rPr>
        <w:t xml:space="preserve"> trans-Atlantic </w:t>
      </w:r>
      <w:r w:rsidRPr="00406A22">
        <w:rPr>
          <w:rStyle w:val="TitleChar"/>
          <w:highlight w:val="yellow"/>
        </w:rPr>
        <w:t>f</w:t>
      </w:r>
      <w:r w:rsidRPr="00025422">
        <w:rPr>
          <w:rStyle w:val="TitleChar"/>
        </w:rPr>
        <w:t>ree</w:t>
      </w:r>
      <w:r w:rsidRPr="00406A22">
        <w:rPr>
          <w:rStyle w:val="TitleChar"/>
          <w:highlight w:val="yellow"/>
        </w:rPr>
        <w:t>-t</w:t>
      </w:r>
      <w:r w:rsidRPr="00025422">
        <w:rPr>
          <w:rStyle w:val="TitleChar"/>
        </w:rPr>
        <w:t xml:space="preserve">rade </w:t>
      </w:r>
      <w:r w:rsidRPr="00406A22">
        <w:rPr>
          <w:rStyle w:val="TitleChar"/>
          <w:highlight w:val="yellow"/>
        </w:rPr>
        <w:t>a</w:t>
      </w:r>
      <w:r w:rsidRPr="00025422">
        <w:rPr>
          <w:rStyle w:val="TitleChar"/>
        </w:rPr>
        <w:t xml:space="preserve">greement </w:t>
      </w:r>
      <w:r w:rsidRPr="00406A22">
        <w:rPr>
          <w:rStyle w:val="TitleChar"/>
          <w:highlight w:val="yellow"/>
        </w:rPr>
        <w:t>between the U.S. and Europe</w:t>
      </w:r>
      <w:r w:rsidRPr="00025422">
        <w:rPr>
          <w:sz w:val="12"/>
        </w:rPr>
        <w:t xml:space="preserve">, something the EU has already welcomed in principle. Mr. Obama has called for greater trade with Europe, but his administration has pursued a free-trade agreement without a sense of urgency or clear leadership from the top. </w:t>
      </w:r>
      <w:r w:rsidRPr="00406A22">
        <w:rPr>
          <w:rStyle w:val="TitleChar"/>
          <w:highlight w:val="yellow"/>
        </w:rPr>
        <w:t>An immediate and vocal commitment</w:t>
      </w:r>
      <w:r w:rsidRPr="00025422">
        <w:rPr>
          <w:rStyle w:val="TitleChar"/>
        </w:rPr>
        <w:t xml:space="preserve"> to free trade with Europe—followed by prompt action to make it happen—</w:t>
      </w:r>
      <w:r w:rsidRPr="00406A22">
        <w:rPr>
          <w:rStyle w:val="TitleChar"/>
          <w:highlight w:val="yellow"/>
        </w:rPr>
        <w:t xml:space="preserve">would send a powerful signal </w:t>
      </w:r>
      <w:r w:rsidRPr="00025422">
        <w:rPr>
          <w:rStyle w:val="TitleChar"/>
        </w:rPr>
        <w:t>of America's enduring confidence in its closest and deepest economic relationship</w:t>
      </w:r>
      <w:r w:rsidRPr="00025422">
        <w:rPr>
          <w:sz w:val="12"/>
        </w:rPr>
        <w:t xml:space="preserve">. While not a panacea, </w:t>
      </w:r>
      <w:r w:rsidRPr="00025422">
        <w:rPr>
          <w:rStyle w:val="TitleChar"/>
        </w:rPr>
        <w:t>reducing the costs of trans-Atlantic trade can contribute importantly over the longer term to creating new jobs and fueling sustained economic growth on both sides of the ocean. This is sure</w:t>
      </w:r>
      <w:r w:rsidRPr="00406A22">
        <w:rPr>
          <w:rStyle w:val="TitleChar"/>
          <w:highlight w:val="yellow"/>
        </w:rPr>
        <w:t xml:space="preserve"> to strengthen American and European leadership for decades</w:t>
      </w:r>
      <w:r w:rsidRPr="00025422">
        <w:rPr>
          <w:rStyle w:val="TitleChar"/>
        </w:rPr>
        <w:t xml:space="preserve"> to come</w:t>
      </w:r>
      <w:r w:rsidRPr="00025422">
        <w:rPr>
          <w:sz w:val="12"/>
        </w:rPr>
        <w:t>.</w:t>
      </w:r>
    </w:p>
    <w:p w:rsidR="00BE5CCF" w:rsidRPr="00D330D0" w:rsidRDefault="00BE5CCF" w:rsidP="00BE5CCF">
      <w:pPr>
        <w:pStyle w:val="Heading4"/>
        <w:rPr>
          <w:rFonts w:asciiTheme="minorHAnsi" w:hAnsiTheme="minorHAnsi"/>
        </w:rPr>
      </w:pPr>
      <w:r w:rsidRPr="00D330D0">
        <w:rPr>
          <w:rFonts w:asciiTheme="minorHAnsi" w:hAnsiTheme="minorHAnsi"/>
        </w:rPr>
        <w:t>Enhancing US-German cooperation is critical to greater German involvement in Afghanistan reconstruction.</w:t>
      </w:r>
    </w:p>
    <w:p w:rsidR="00BE5CCF" w:rsidRPr="00D330D0" w:rsidRDefault="00BE5CCF" w:rsidP="00BE5CCF">
      <w:pPr>
        <w:rPr>
          <w:rFonts w:asciiTheme="minorHAnsi" w:hAnsiTheme="minorHAnsi"/>
        </w:rPr>
      </w:pPr>
      <w:proofErr w:type="spellStart"/>
      <w:r w:rsidRPr="00D330D0">
        <w:rPr>
          <w:rStyle w:val="StyleStyleBold12pt"/>
          <w:rFonts w:asciiTheme="minorHAnsi" w:hAnsiTheme="minorHAnsi"/>
        </w:rPr>
        <w:t>Miko</w:t>
      </w:r>
      <w:proofErr w:type="spellEnd"/>
      <w:r w:rsidRPr="00D330D0">
        <w:rPr>
          <w:rStyle w:val="StyleStyleBold12pt"/>
          <w:rFonts w:asciiTheme="minorHAnsi" w:hAnsiTheme="minorHAnsi"/>
        </w:rPr>
        <w:t xml:space="preserve"> </w:t>
      </w:r>
      <w:proofErr w:type="gramStart"/>
      <w:r w:rsidRPr="00D330D0">
        <w:rPr>
          <w:rStyle w:val="StyleStyleBold12pt"/>
          <w:rFonts w:asciiTheme="minorHAnsi" w:hAnsiTheme="minorHAnsi"/>
        </w:rPr>
        <w:t>4</w:t>
      </w:r>
      <w:r w:rsidRPr="00D330D0">
        <w:rPr>
          <w:rFonts w:asciiTheme="minorHAnsi" w:hAnsiTheme="minorHAnsi"/>
        </w:rPr>
        <w:t xml:space="preserve">  Francis</w:t>
      </w:r>
      <w:proofErr w:type="gramEnd"/>
      <w:r w:rsidRPr="00D330D0">
        <w:rPr>
          <w:rFonts w:asciiTheme="minorHAnsi" w:hAnsiTheme="minorHAnsi"/>
        </w:rPr>
        <w:t xml:space="preserve"> T. </w:t>
      </w:r>
      <w:proofErr w:type="spellStart"/>
      <w:r w:rsidRPr="00D330D0">
        <w:rPr>
          <w:rFonts w:asciiTheme="minorHAnsi" w:hAnsiTheme="minorHAnsi"/>
        </w:rPr>
        <w:t>Miko</w:t>
      </w:r>
      <w:proofErr w:type="spellEnd"/>
      <w:r w:rsidRPr="00D330D0">
        <w:rPr>
          <w:rFonts w:asciiTheme="minorHAnsi" w:hAnsiTheme="minorHAnsi"/>
        </w:rPr>
        <w:t>, Specialist in International Relations, Foreign Affairs, Defense, and Trade Division, CRS Report for Congress, Received through the CRS Web, Order Code RL32710, 12-27</w:t>
      </w:r>
    </w:p>
    <w:p w:rsidR="00BE5CCF" w:rsidRDefault="00BE5CCF" w:rsidP="00BE5CCF">
      <w:pPr>
        <w:rPr>
          <w:rStyle w:val="TitleChar"/>
          <w:rFonts w:asciiTheme="minorHAnsi" w:hAnsiTheme="minorHAnsi"/>
        </w:rPr>
      </w:pPr>
      <w:r w:rsidRPr="00D330D0">
        <w:rPr>
          <w:rFonts w:asciiTheme="minorHAnsi" w:hAnsiTheme="minorHAnsi"/>
          <w:sz w:val="16"/>
        </w:rPr>
        <w:t xml:space="preserve">This could mean, for instance, that </w:t>
      </w:r>
      <w:r w:rsidRPr="00CD1AE2">
        <w:rPr>
          <w:rStyle w:val="TitleChar"/>
          <w:rFonts w:asciiTheme="minorHAnsi" w:hAnsiTheme="minorHAnsi"/>
          <w:highlight w:val="green"/>
        </w:rPr>
        <w:t xml:space="preserve">Germany might be better positioned to take on a </w:t>
      </w:r>
      <w:r w:rsidRPr="00CD1AE2">
        <w:rPr>
          <w:rStyle w:val="Emphasis"/>
          <w:rFonts w:asciiTheme="minorHAnsi" w:hAnsiTheme="minorHAnsi"/>
          <w:highlight w:val="green"/>
        </w:rPr>
        <w:t>greater role in long-term reconstruction efforts</w:t>
      </w:r>
      <w:r w:rsidRPr="00D330D0">
        <w:rPr>
          <w:rStyle w:val="Emphasis"/>
          <w:rFonts w:asciiTheme="minorHAnsi" w:hAnsiTheme="minorHAnsi"/>
          <w:highlight w:val="yellow"/>
        </w:rPr>
        <w:t xml:space="preserve"> in</w:t>
      </w:r>
      <w:r w:rsidRPr="00D330D0">
        <w:rPr>
          <w:rStyle w:val="TitleChar"/>
          <w:rFonts w:asciiTheme="minorHAnsi" w:hAnsiTheme="minorHAnsi"/>
        </w:rPr>
        <w:t xml:space="preserve"> countries like </w:t>
      </w:r>
      <w:r w:rsidRPr="00D330D0">
        <w:rPr>
          <w:rStyle w:val="Emphasis"/>
          <w:rFonts w:asciiTheme="minorHAnsi" w:hAnsiTheme="minorHAnsi"/>
          <w:highlight w:val="yellow"/>
        </w:rPr>
        <w:t>Afghanistan</w:t>
      </w:r>
      <w:r w:rsidRPr="00D330D0">
        <w:rPr>
          <w:rFonts w:asciiTheme="minorHAnsi" w:hAnsiTheme="minorHAnsi"/>
          <w:sz w:val="16"/>
        </w:rPr>
        <w:t xml:space="preserve">. Some argue that </w:t>
      </w:r>
      <w:r w:rsidRPr="00D330D0">
        <w:rPr>
          <w:rStyle w:val="TitleChar"/>
          <w:rFonts w:asciiTheme="minorHAnsi" w:hAnsiTheme="minorHAnsi"/>
          <w:highlight w:val="yellow"/>
        </w:rPr>
        <w:t>with a better understanding of the</w:t>
      </w:r>
      <w:r w:rsidRPr="00D330D0">
        <w:rPr>
          <w:rStyle w:val="TitleChar"/>
          <w:rFonts w:asciiTheme="minorHAnsi" w:hAnsiTheme="minorHAnsi"/>
        </w:rPr>
        <w:t xml:space="preserve"> potential complementary </w:t>
      </w:r>
      <w:r w:rsidRPr="00D330D0">
        <w:rPr>
          <w:rStyle w:val="TitleChar"/>
          <w:rFonts w:asciiTheme="minorHAnsi" w:hAnsiTheme="minorHAnsi"/>
          <w:highlight w:val="yellow"/>
        </w:rPr>
        <w:t>roles the</w:t>
      </w:r>
      <w:r w:rsidRPr="00D330D0">
        <w:rPr>
          <w:rStyle w:val="TitleChar"/>
          <w:rFonts w:asciiTheme="minorHAnsi" w:hAnsiTheme="minorHAnsi"/>
        </w:rPr>
        <w:t xml:space="preserve"> two countries </w:t>
      </w:r>
      <w:r w:rsidRPr="00D330D0">
        <w:rPr>
          <w:rStyle w:val="TitleChar"/>
          <w:rFonts w:asciiTheme="minorHAnsi" w:hAnsiTheme="minorHAnsi"/>
          <w:highlight w:val="yellow"/>
        </w:rPr>
        <w:t>can play</w:t>
      </w:r>
      <w:r w:rsidRPr="00D330D0">
        <w:rPr>
          <w:rStyle w:val="TitleChar"/>
          <w:rFonts w:asciiTheme="minorHAnsi" w:hAnsiTheme="minorHAnsi"/>
        </w:rPr>
        <w:t xml:space="preserve"> based on the strengths and advantages of each, </w:t>
      </w:r>
      <w:r w:rsidRPr="00CD1AE2">
        <w:rPr>
          <w:rStyle w:val="TitleChar"/>
          <w:rFonts w:asciiTheme="minorHAnsi" w:hAnsiTheme="minorHAnsi"/>
          <w:highlight w:val="green"/>
        </w:rPr>
        <w:t xml:space="preserve">new opportunities for </w:t>
      </w:r>
      <w:r w:rsidRPr="00CD1AE2">
        <w:rPr>
          <w:rStyle w:val="Emphasis"/>
          <w:rFonts w:asciiTheme="minorHAnsi" w:hAnsiTheme="minorHAnsi"/>
          <w:highlight w:val="green"/>
        </w:rPr>
        <w:t>enhanced</w:t>
      </w:r>
      <w:r w:rsidRPr="00CD1AE2">
        <w:rPr>
          <w:rStyle w:val="TitleChar"/>
          <w:rFonts w:asciiTheme="minorHAnsi" w:hAnsiTheme="minorHAnsi"/>
          <w:highlight w:val="green"/>
        </w:rPr>
        <w:t xml:space="preserve"> cooperation in the global war on terrorism might be found</w:t>
      </w:r>
      <w:r w:rsidRPr="00CD1AE2">
        <w:rPr>
          <w:rFonts w:asciiTheme="minorHAnsi" w:hAnsiTheme="minorHAnsi"/>
          <w:sz w:val="16"/>
          <w:highlight w:val="green"/>
        </w:rPr>
        <w:t>.</w:t>
      </w:r>
      <w:r w:rsidRPr="00D330D0">
        <w:rPr>
          <w:rFonts w:asciiTheme="minorHAnsi" w:hAnsiTheme="minorHAnsi"/>
          <w:sz w:val="16"/>
        </w:rPr>
        <w:t xml:space="preserve"> The final report of the U.S. 9/11 Commission suggests that long-term success in the war against terrorism demands the use of all elements of national power, including “soft power” instruments such as diplomacy, intelligence, and foreign aid. A key question is to what degree differences are likely to hamper U.S.-German cooperation against terrorism. It could be argued that </w:t>
      </w:r>
      <w:r w:rsidRPr="00CD1AE2">
        <w:rPr>
          <w:rStyle w:val="TitleChar"/>
          <w:rFonts w:asciiTheme="minorHAnsi" w:hAnsiTheme="minorHAnsi"/>
          <w:highlight w:val="green"/>
        </w:rPr>
        <w:t>U.S. and German security</w:t>
      </w:r>
      <w:r w:rsidRPr="00D330D0">
        <w:rPr>
          <w:rStyle w:val="TitleChar"/>
          <w:rFonts w:asciiTheme="minorHAnsi" w:hAnsiTheme="minorHAnsi"/>
        </w:rPr>
        <w:t xml:space="preserve"> in the near and mid-term </w:t>
      </w:r>
      <w:r w:rsidRPr="00CD1AE2">
        <w:rPr>
          <w:rStyle w:val="TitleChar"/>
          <w:rFonts w:asciiTheme="minorHAnsi" w:hAnsiTheme="minorHAnsi"/>
          <w:highlight w:val="green"/>
        </w:rPr>
        <w:t>are likely to be affected far more by what Germany does to cooperate with the U</w:t>
      </w:r>
      <w:r w:rsidRPr="00D330D0">
        <w:rPr>
          <w:rStyle w:val="TitleChar"/>
          <w:rFonts w:asciiTheme="minorHAnsi" w:hAnsiTheme="minorHAnsi"/>
        </w:rPr>
        <w:t xml:space="preserve">nited </w:t>
      </w:r>
      <w:r w:rsidRPr="00CD1AE2">
        <w:rPr>
          <w:rStyle w:val="TitleChar"/>
          <w:rFonts w:asciiTheme="minorHAnsi" w:hAnsiTheme="minorHAnsi"/>
          <w:highlight w:val="green"/>
        </w:rPr>
        <w:t>S</w:t>
      </w:r>
      <w:r w:rsidRPr="00D330D0">
        <w:rPr>
          <w:rStyle w:val="TitleChar"/>
          <w:rFonts w:asciiTheme="minorHAnsi" w:hAnsiTheme="minorHAnsi"/>
        </w:rPr>
        <w:t>tates</w:t>
      </w:r>
      <w:r w:rsidRPr="00D330D0">
        <w:rPr>
          <w:rFonts w:asciiTheme="minorHAnsi" w:hAnsiTheme="minorHAnsi"/>
          <w:sz w:val="16"/>
        </w:rPr>
        <w:t xml:space="preserve"> in terms of domestic security and bilaterally </w:t>
      </w:r>
      <w:r w:rsidRPr="00CD1AE2">
        <w:rPr>
          <w:rStyle w:val="Emphasis"/>
          <w:rFonts w:asciiTheme="minorHAnsi" w:hAnsiTheme="minorHAnsi"/>
          <w:highlight w:val="green"/>
        </w:rPr>
        <w:t>than by Germany’s stance on other international issues</w:t>
      </w:r>
      <w:r w:rsidRPr="00CD1AE2">
        <w:rPr>
          <w:rStyle w:val="TitleChar"/>
          <w:rFonts w:asciiTheme="minorHAnsi" w:hAnsiTheme="minorHAnsi"/>
          <w:highlight w:val="green"/>
        </w:rPr>
        <w:t>.</w:t>
      </w:r>
    </w:p>
    <w:p w:rsidR="00BE5CCF" w:rsidRDefault="00BE5CCF" w:rsidP="00BE5CCF">
      <w:pPr>
        <w:pStyle w:val="Heading4"/>
      </w:pPr>
      <w:r>
        <w:lastRenderedPageBreak/>
        <w:t xml:space="preserve">Turns Middle </w:t>
      </w:r>
      <w:proofErr w:type="gramStart"/>
      <w:r>
        <w:t>east</w:t>
      </w:r>
      <w:proofErr w:type="gramEnd"/>
      <w:r>
        <w:t xml:space="preserve"> stability – </w:t>
      </w:r>
    </w:p>
    <w:p w:rsidR="00BE5CCF" w:rsidRPr="007630C3" w:rsidRDefault="00BE5CCF" w:rsidP="00BE5CCF">
      <w:pPr>
        <w:pStyle w:val="Heading4"/>
        <w:rPr>
          <w:rFonts w:asciiTheme="minorHAnsi" w:hAnsiTheme="minorHAnsi" w:cs="Times New Roman"/>
        </w:rPr>
      </w:pPr>
      <w:r w:rsidRPr="007630C3">
        <w:rPr>
          <w:rFonts w:asciiTheme="minorHAnsi" w:hAnsiTheme="minorHAnsi" w:cs="Times New Roman"/>
        </w:rPr>
        <w:t>Economic crisis turns Indo-Pak war</w:t>
      </w:r>
    </w:p>
    <w:p w:rsidR="00BE5CCF" w:rsidRPr="007630C3" w:rsidRDefault="00BE5CCF" w:rsidP="00BE5CCF">
      <w:pPr>
        <w:rPr>
          <w:rFonts w:asciiTheme="minorHAnsi" w:hAnsiTheme="minorHAnsi"/>
        </w:rPr>
      </w:pPr>
      <w:r w:rsidRPr="007630C3">
        <w:rPr>
          <w:rStyle w:val="StyleStyleBold12pt"/>
          <w:rFonts w:asciiTheme="minorHAnsi" w:hAnsiTheme="minorHAnsi"/>
        </w:rPr>
        <w:t>Kemp 10</w:t>
      </w:r>
      <w:r w:rsidRPr="007630C3">
        <w:rPr>
          <w:rFonts w:asciiTheme="minorHAnsi" w:hAnsiTheme="minorHAnsi"/>
          <w:sz w:val="24"/>
          <w:szCs w:val="20"/>
          <w:u w:val="single"/>
        </w:rPr>
        <w:t xml:space="preserve"> </w:t>
      </w:r>
      <w:r w:rsidRPr="007630C3">
        <w:rPr>
          <w:rFonts w:asciiTheme="minorHAnsi" w:hAnsiTheme="minorHAnsi"/>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BE5CCF" w:rsidRPr="007630C3" w:rsidRDefault="00BE5CCF" w:rsidP="00BE5CCF">
      <w:pPr>
        <w:rPr>
          <w:rStyle w:val="AuthorDateChar"/>
          <w:rFonts w:asciiTheme="minorHAnsi" w:hAnsiTheme="minorHAnsi"/>
          <w:b w:val="0"/>
        </w:rPr>
      </w:pPr>
      <w:r w:rsidRPr="007630C3">
        <w:rPr>
          <w:rFonts w:asciiTheme="minorHAnsi" w:hAnsiTheme="minorHAnsi"/>
          <w:sz w:val="18"/>
          <w:szCs w:val="18"/>
        </w:rPr>
        <w:t>The second scenario, called Mayhem and Chaos, is the opposite of the first scenario; everything that can go wrong does go wrong.</w:t>
      </w:r>
      <w:r w:rsidRPr="007630C3">
        <w:rPr>
          <w:rFonts w:asciiTheme="minorHAnsi" w:hAnsiTheme="minorHAnsi"/>
        </w:rPr>
        <w:t xml:space="preserve"> </w:t>
      </w:r>
      <w:r w:rsidRPr="007630C3">
        <w:rPr>
          <w:rStyle w:val="AuthorDateChar"/>
          <w:rFonts w:asciiTheme="minorHAnsi" w:hAnsiTheme="minorHAnsi"/>
          <w:sz w:val="16"/>
          <w:szCs w:val="16"/>
        </w:rPr>
        <w:t>The world economic situation weakens rather than strengthens,</w:t>
      </w:r>
      <w:r w:rsidRPr="007630C3">
        <w:rPr>
          <w:rFonts w:asciiTheme="minorHAnsi" w:hAnsiTheme="minorHAnsi"/>
          <w:b/>
          <w:sz w:val="16"/>
          <w:szCs w:val="16"/>
        </w:rPr>
        <w:t xml:space="preserve"> and </w:t>
      </w:r>
      <w:r w:rsidRPr="007630C3">
        <w:rPr>
          <w:rStyle w:val="AuthorDateChar"/>
          <w:rFonts w:asciiTheme="minorHAnsi" w:hAnsiTheme="minorHAnsi"/>
          <w:sz w:val="16"/>
          <w:szCs w:val="16"/>
        </w:rPr>
        <w:t xml:space="preserve">India, China, and Japan suffer a major reduction in their </w:t>
      </w:r>
      <w:r w:rsidRPr="007630C3">
        <w:rPr>
          <w:rStyle w:val="TitleChar"/>
          <w:rFonts w:asciiTheme="minorHAnsi" w:hAnsiTheme="minorHAnsi"/>
        </w:rPr>
        <w:t xml:space="preserve">growth rates, further weakening the global economy. As a result, energy demand falls and the price of fossil fuels plummets, leading to a </w:t>
      </w:r>
      <w:r w:rsidRPr="007630C3">
        <w:rPr>
          <w:rStyle w:val="TitleChar"/>
          <w:rFonts w:asciiTheme="minorHAnsi" w:hAnsiTheme="minorHAnsi"/>
          <w:highlight w:val="yellow"/>
        </w:rPr>
        <w:t>financial crisis</w:t>
      </w:r>
      <w:r w:rsidRPr="007630C3">
        <w:rPr>
          <w:rStyle w:val="TitleChar"/>
          <w:rFonts w:asciiTheme="minorHAnsi" w:hAnsiTheme="minorHAnsi"/>
        </w:rPr>
        <w:t xml:space="preserve"> for the energy-producing states, which are forced to cut back dramatically on expansion programs and social welfare. That</w:t>
      </w:r>
      <w:r w:rsidRPr="007630C3">
        <w:rPr>
          <w:rFonts w:asciiTheme="minorHAnsi" w:hAnsiTheme="minorHAnsi"/>
        </w:rPr>
        <w:t xml:space="preserve"> </w:t>
      </w:r>
      <w:r w:rsidRPr="007630C3">
        <w:rPr>
          <w:rFonts w:asciiTheme="minorHAnsi" w:hAnsiTheme="minorHAnsi"/>
          <w:sz w:val="18"/>
          <w:szCs w:val="18"/>
        </w:rPr>
        <w:t>in turn</w:t>
      </w:r>
      <w:r w:rsidRPr="007630C3">
        <w:rPr>
          <w:rFonts w:asciiTheme="minorHAnsi" w:hAnsiTheme="minorHAnsi"/>
        </w:rPr>
        <w:t xml:space="preserve"> </w:t>
      </w:r>
      <w:r w:rsidRPr="007630C3">
        <w:rPr>
          <w:rStyle w:val="AuthorDateChar"/>
          <w:rFonts w:asciiTheme="minorHAnsi" w:hAnsiTheme="minorHAnsi"/>
          <w:highlight w:val="yellow"/>
        </w:rPr>
        <w:t>leads to political unrest: and nurtures</w:t>
      </w:r>
      <w:r w:rsidRPr="007630C3">
        <w:rPr>
          <w:rFonts w:asciiTheme="minorHAnsi" w:hAnsiTheme="minorHAnsi"/>
        </w:rPr>
        <w:t xml:space="preserve"> d</w:t>
      </w:r>
      <w:r w:rsidRPr="007630C3">
        <w:rPr>
          <w:rFonts w:asciiTheme="minorHAnsi" w:hAnsiTheme="minorHAnsi"/>
          <w:sz w:val="16"/>
          <w:szCs w:val="16"/>
        </w:rPr>
        <w:t>ifferent</w:t>
      </w:r>
      <w:r w:rsidRPr="007630C3">
        <w:rPr>
          <w:rFonts w:asciiTheme="minorHAnsi" w:hAnsiTheme="minorHAnsi"/>
        </w:rPr>
        <w:t xml:space="preserve"> </w:t>
      </w:r>
      <w:r w:rsidRPr="007630C3">
        <w:rPr>
          <w:rStyle w:val="AuthorDateChar"/>
          <w:rFonts w:asciiTheme="minorHAnsi" w:hAnsiTheme="minorHAnsi"/>
          <w:highlight w:val="yellow"/>
        </w:rPr>
        <w:t>radical groups</w:t>
      </w:r>
      <w:r w:rsidRPr="007630C3">
        <w:rPr>
          <w:rStyle w:val="AuthorDateChar"/>
          <w:rFonts w:asciiTheme="minorHAnsi" w:hAnsiTheme="minorHAnsi"/>
        </w:rPr>
        <w:t>, including</w:t>
      </w:r>
      <w:r w:rsidRPr="007630C3">
        <w:rPr>
          <w:rFonts w:asciiTheme="minorHAnsi" w:hAnsiTheme="minorHAnsi"/>
        </w:rPr>
        <w:t xml:space="preserve">, </w:t>
      </w:r>
      <w:r w:rsidRPr="007630C3">
        <w:rPr>
          <w:rFonts w:asciiTheme="minorHAnsi" w:hAnsiTheme="minorHAnsi"/>
          <w:sz w:val="16"/>
          <w:szCs w:val="16"/>
        </w:rPr>
        <w:t>but not limited to,</w:t>
      </w:r>
      <w:r w:rsidRPr="007630C3">
        <w:rPr>
          <w:rFonts w:asciiTheme="minorHAnsi" w:hAnsiTheme="minorHAnsi"/>
        </w:rPr>
        <w:t xml:space="preserve"> </w:t>
      </w:r>
      <w:r w:rsidRPr="007630C3">
        <w:rPr>
          <w:rStyle w:val="AuthorDateChar"/>
          <w:rFonts w:asciiTheme="minorHAnsi" w:hAnsiTheme="minorHAnsi"/>
        </w:rPr>
        <w:t>Islamic extremists</w:t>
      </w:r>
      <w:r w:rsidRPr="007630C3">
        <w:rPr>
          <w:rFonts w:asciiTheme="minorHAnsi" w:hAnsiTheme="minorHAnsi"/>
        </w:rPr>
        <w:t>.</w:t>
      </w:r>
      <w:r w:rsidRPr="007630C3">
        <w:rPr>
          <w:rFonts w:asciiTheme="minorHAnsi" w:hAnsiTheme="minorHAnsi"/>
          <w:sz w:val="16"/>
          <w:szCs w:val="16"/>
        </w:rPr>
        <w:t xml:space="preserve"> The</w:t>
      </w:r>
      <w:r w:rsidRPr="007630C3">
        <w:rPr>
          <w:rFonts w:asciiTheme="minorHAnsi" w:hAnsiTheme="minorHAnsi"/>
        </w:rPr>
        <w:t xml:space="preserve"> </w:t>
      </w:r>
      <w:r w:rsidRPr="007630C3">
        <w:rPr>
          <w:rStyle w:val="AuthorDateChar"/>
          <w:rFonts w:asciiTheme="minorHAnsi" w:hAnsiTheme="minorHAnsi"/>
          <w:highlight w:val="yellow"/>
        </w:rPr>
        <w:t xml:space="preserve">internal stability </w:t>
      </w:r>
      <w:r w:rsidRPr="007630C3">
        <w:rPr>
          <w:rStyle w:val="AuthorDateChar"/>
          <w:rFonts w:asciiTheme="minorHAnsi" w:hAnsiTheme="minorHAnsi"/>
        </w:rPr>
        <w:t>of</w:t>
      </w:r>
      <w:r w:rsidRPr="007630C3">
        <w:rPr>
          <w:rFonts w:asciiTheme="minorHAnsi" w:hAnsiTheme="minorHAnsi"/>
        </w:rPr>
        <w:t xml:space="preserve"> </w:t>
      </w:r>
      <w:r w:rsidRPr="007630C3">
        <w:rPr>
          <w:rFonts w:asciiTheme="minorHAnsi" w:hAnsiTheme="minorHAnsi"/>
          <w:sz w:val="18"/>
          <w:szCs w:val="18"/>
        </w:rPr>
        <w:t>some</w:t>
      </w:r>
      <w:r w:rsidRPr="007630C3">
        <w:rPr>
          <w:rFonts w:asciiTheme="minorHAnsi" w:hAnsiTheme="minorHAnsi"/>
        </w:rPr>
        <w:t xml:space="preserve"> </w:t>
      </w:r>
      <w:r w:rsidRPr="007630C3">
        <w:rPr>
          <w:rStyle w:val="AuthorDateChar"/>
          <w:rFonts w:asciiTheme="minorHAnsi" w:hAnsiTheme="minorHAnsi"/>
        </w:rPr>
        <w:t xml:space="preserve">countries </w:t>
      </w:r>
      <w:r w:rsidRPr="007630C3">
        <w:rPr>
          <w:rStyle w:val="AuthorDateChar"/>
          <w:rFonts w:asciiTheme="minorHAnsi" w:hAnsiTheme="minorHAnsi"/>
          <w:highlight w:val="yellow"/>
        </w:rPr>
        <w:t>is challenged</w:t>
      </w:r>
      <w:r w:rsidRPr="007630C3">
        <w:rPr>
          <w:rFonts w:asciiTheme="minorHAnsi" w:hAnsiTheme="minorHAnsi"/>
          <w:sz w:val="16"/>
          <w:szCs w:val="16"/>
        </w:rPr>
        <w:t>, and</w:t>
      </w:r>
      <w:r w:rsidRPr="007630C3">
        <w:rPr>
          <w:rFonts w:asciiTheme="minorHAnsi" w:hAnsiTheme="minorHAnsi"/>
        </w:rPr>
        <w:t xml:space="preserve"> </w:t>
      </w:r>
      <w:r w:rsidRPr="007630C3">
        <w:rPr>
          <w:rStyle w:val="AuthorDateChar"/>
          <w:rFonts w:asciiTheme="minorHAnsi" w:hAnsiTheme="minorHAnsi"/>
          <w:highlight w:val="yellow"/>
        </w:rPr>
        <w:t>there are more “failed states.”</w:t>
      </w:r>
      <w:r w:rsidRPr="007630C3">
        <w:rPr>
          <w:rFonts w:asciiTheme="minorHAnsi" w:hAnsiTheme="minorHAnsi"/>
          <w:sz w:val="18"/>
          <w:szCs w:val="18"/>
        </w:rPr>
        <w:t xml:space="preserve"> Most serious is</w:t>
      </w:r>
      <w:r w:rsidRPr="007630C3">
        <w:rPr>
          <w:rFonts w:asciiTheme="minorHAnsi" w:hAnsiTheme="minorHAnsi"/>
        </w:rPr>
        <w:t xml:space="preserve"> </w:t>
      </w:r>
      <w:r w:rsidRPr="007630C3">
        <w:rPr>
          <w:rStyle w:val="AuthorDateChar"/>
          <w:rFonts w:asciiTheme="minorHAnsi" w:hAnsiTheme="minorHAnsi"/>
          <w:highlight w:val="yellow"/>
        </w:rPr>
        <w:t xml:space="preserve">the collapse of </w:t>
      </w:r>
      <w:r w:rsidRPr="007630C3">
        <w:rPr>
          <w:rStyle w:val="AuthorDateChar"/>
          <w:rFonts w:asciiTheme="minorHAnsi" w:hAnsiTheme="minorHAnsi"/>
        </w:rPr>
        <w:t xml:space="preserve">the democratic government in </w:t>
      </w:r>
      <w:r w:rsidRPr="007630C3">
        <w:rPr>
          <w:rStyle w:val="AuthorDateChar"/>
          <w:rFonts w:asciiTheme="minorHAnsi" w:hAnsiTheme="minorHAnsi"/>
          <w:highlight w:val="yellow"/>
        </w:rPr>
        <w:t>Pakistan and</w:t>
      </w:r>
      <w:r w:rsidRPr="007630C3">
        <w:rPr>
          <w:rStyle w:val="AuthorDateChar"/>
          <w:rFonts w:asciiTheme="minorHAnsi" w:hAnsiTheme="minorHAnsi"/>
        </w:rPr>
        <w:t xml:space="preserve"> its </w:t>
      </w:r>
      <w:r w:rsidRPr="007630C3">
        <w:rPr>
          <w:rStyle w:val="AuthorDateChar"/>
          <w:rFonts w:asciiTheme="minorHAnsi" w:hAnsiTheme="minorHAnsi"/>
          <w:highlight w:val="yellow"/>
        </w:rPr>
        <w:t xml:space="preserve">takeover by </w:t>
      </w:r>
      <w:r w:rsidRPr="007630C3">
        <w:rPr>
          <w:rStyle w:val="AuthorDateChar"/>
          <w:rFonts w:asciiTheme="minorHAnsi" w:hAnsiTheme="minorHAnsi"/>
        </w:rPr>
        <w:t xml:space="preserve">Muslim </w:t>
      </w:r>
      <w:r w:rsidRPr="007630C3">
        <w:rPr>
          <w:rStyle w:val="AuthorDateChar"/>
          <w:rFonts w:asciiTheme="minorHAnsi" w:hAnsiTheme="minorHAnsi"/>
          <w:highlight w:val="yellow"/>
        </w:rPr>
        <w:t>extremists</w:t>
      </w:r>
      <w:r w:rsidRPr="007630C3">
        <w:rPr>
          <w:rStyle w:val="AuthorDateChar"/>
          <w:rFonts w:asciiTheme="minorHAnsi" w:hAnsiTheme="minorHAnsi"/>
        </w:rPr>
        <w:t xml:space="preserve">, who then </w:t>
      </w:r>
      <w:r w:rsidRPr="007630C3">
        <w:rPr>
          <w:rStyle w:val="AuthorDateChar"/>
          <w:rFonts w:asciiTheme="minorHAnsi" w:hAnsiTheme="minorHAnsi"/>
          <w:highlight w:val="yellow"/>
        </w:rPr>
        <w:t>take possession of</w:t>
      </w:r>
      <w:r w:rsidRPr="007630C3">
        <w:rPr>
          <w:rStyle w:val="AuthorDateChar"/>
          <w:rFonts w:asciiTheme="minorHAnsi" w:hAnsiTheme="minorHAnsi"/>
        </w:rPr>
        <w:t xml:space="preserve"> a large number of </w:t>
      </w:r>
      <w:r w:rsidRPr="007630C3">
        <w:rPr>
          <w:rStyle w:val="AuthorDateChar"/>
          <w:rFonts w:asciiTheme="minorHAnsi" w:hAnsiTheme="minorHAnsi"/>
          <w:highlight w:val="yellow"/>
        </w:rPr>
        <w:t>nuclear weapons. The danger of war between India and Pakistan increases significantly.</w:t>
      </w:r>
      <w:r w:rsidRPr="007630C3">
        <w:rPr>
          <w:rStyle w:val="AuthorDateChar"/>
          <w:rFonts w:asciiTheme="minorHAnsi" w:hAnsiTheme="minorHAnsi"/>
        </w:rPr>
        <w:t xml:space="preserve"> Iran,</w:t>
      </w:r>
      <w:r w:rsidRPr="007630C3">
        <w:rPr>
          <w:rFonts w:asciiTheme="minorHAnsi" w:hAnsiTheme="minorHAnsi"/>
        </w:rPr>
        <w:t xml:space="preserve"> </w:t>
      </w:r>
      <w:r w:rsidRPr="007630C3">
        <w:rPr>
          <w:rFonts w:asciiTheme="minorHAnsi" w:hAnsiTheme="minorHAnsi"/>
          <w:sz w:val="18"/>
          <w:szCs w:val="18"/>
        </w:rPr>
        <w:t>always worried about an extremist Pakistan, expands and</w:t>
      </w:r>
      <w:r w:rsidRPr="007630C3">
        <w:rPr>
          <w:rFonts w:asciiTheme="minorHAnsi" w:hAnsiTheme="minorHAnsi"/>
        </w:rPr>
        <w:t xml:space="preserve"> </w:t>
      </w:r>
      <w:proofErr w:type="spellStart"/>
      <w:r w:rsidRPr="007630C3">
        <w:rPr>
          <w:rStyle w:val="AuthorDateChar"/>
          <w:rFonts w:asciiTheme="minorHAnsi" w:hAnsiTheme="minorHAnsi"/>
        </w:rPr>
        <w:t>weaponizes</w:t>
      </w:r>
      <w:proofErr w:type="spellEnd"/>
      <w:r w:rsidRPr="007630C3">
        <w:rPr>
          <w:rStyle w:val="AuthorDateChar"/>
          <w:rFonts w:asciiTheme="minorHAnsi" w:hAnsiTheme="minorHAnsi"/>
        </w:rPr>
        <w:t xml:space="preserve"> its nuclear program. That</w:t>
      </w:r>
      <w:r w:rsidRPr="007630C3">
        <w:rPr>
          <w:rFonts w:asciiTheme="minorHAnsi" w:hAnsiTheme="minorHAnsi"/>
        </w:rPr>
        <w:t xml:space="preserve"> </w:t>
      </w:r>
      <w:r w:rsidRPr="007630C3">
        <w:rPr>
          <w:rFonts w:asciiTheme="minorHAnsi" w:hAnsiTheme="minorHAnsi"/>
          <w:sz w:val="18"/>
          <w:szCs w:val="18"/>
        </w:rPr>
        <w:t>further</w:t>
      </w:r>
      <w:r w:rsidRPr="007630C3">
        <w:rPr>
          <w:rFonts w:asciiTheme="minorHAnsi" w:hAnsiTheme="minorHAnsi"/>
        </w:rPr>
        <w:t xml:space="preserve"> </w:t>
      </w:r>
      <w:r w:rsidRPr="007630C3">
        <w:rPr>
          <w:rStyle w:val="AuthorDateChar"/>
          <w:rFonts w:asciiTheme="minorHAnsi" w:hAnsiTheme="minorHAnsi"/>
        </w:rPr>
        <w:t>enhances nuclear proliferation in the Middle East, with Saudi Arabia, Turkey, and Egypt joining Israel and Iran as nuclear states.</w:t>
      </w:r>
      <w:r w:rsidRPr="007630C3">
        <w:rPr>
          <w:rFonts w:asciiTheme="minorHAnsi" w:hAnsiTheme="minorHAnsi"/>
        </w:rPr>
        <w:t xml:space="preserve"> </w:t>
      </w:r>
      <w:r w:rsidRPr="007630C3">
        <w:rPr>
          <w:rFonts w:asciiTheme="minorHAnsi" w:hAnsiTheme="minorHAnsi"/>
          <w:sz w:val="18"/>
          <w:szCs w:val="18"/>
        </w:rPr>
        <w:t>Under these circumstances,</w:t>
      </w:r>
      <w:r w:rsidRPr="007630C3">
        <w:rPr>
          <w:rFonts w:asciiTheme="minorHAnsi" w:hAnsiTheme="minorHAnsi"/>
        </w:rPr>
        <w:t xml:space="preserve"> </w:t>
      </w:r>
      <w:r w:rsidRPr="007630C3">
        <w:rPr>
          <w:rStyle w:val="AuthorDateChar"/>
          <w:rFonts w:asciiTheme="minorHAnsi" w:hAnsiTheme="minorHAnsi"/>
        </w:rPr>
        <w:t xml:space="preserve">the potential for nuclear terrorism increases, and the possibility of a nuclear terrorist attack in either the Western world or in the oil-producing states may lead to a further devastating collapse of the world economic market, </w:t>
      </w:r>
      <w:r w:rsidRPr="007630C3">
        <w:rPr>
          <w:rStyle w:val="AuthorDateChar"/>
          <w:rFonts w:asciiTheme="minorHAnsi" w:hAnsiTheme="minorHAnsi"/>
          <w:highlight w:val="yellow"/>
        </w:rPr>
        <w:t>with a tsunami-like impact on stability.</w:t>
      </w:r>
      <w:r w:rsidRPr="007630C3">
        <w:rPr>
          <w:rStyle w:val="AuthorDateChar"/>
          <w:rFonts w:asciiTheme="minorHAnsi" w:hAnsiTheme="minorHAnsi"/>
        </w:rPr>
        <w:t xml:space="preserve"> In this scenario, </w:t>
      </w:r>
      <w:r w:rsidRPr="007630C3">
        <w:rPr>
          <w:rStyle w:val="AuthorDateChar"/>
          <w:rFonts w:asciiTheme="minorHAnsi" w:hAnsiTheme="minorHAnsi"/>
          <w:highlight w:val="yellow"/>
        </w:rPr>
        <w:t xml:space="preserve">major disruptions can be expected, with dire consequences for </w:t>
      </w:r>
      <w:r w:rsidRPr="007630C3">
        <w:rPr>
          <w:rStyle w:val="AuthorDateChar"/>
          <w:rFonts w:asciiTheme="minorHAnsi" w:hAnsiTheme="minorHAnsi"/>
        </w:rPr>
        <w:t xml:space="preserve">two-thirds of </w:t>
      </w:r>
      <w:r w:rsidRPr="007630C3">
        <w:rPr>
          <w:rStyle w:val="AuthorDateChar"/>
          <w:rFonts w:asciiTheme="minorHAnsi" w:hAnsiTheme="minorHAnsi"/>
          <w:highlight w:val="yellow"/>
        </w:rPr>
        <w:t>the planet’s population.</w:t>
      </w:r>
    </w:p>
    <w:p w:rsidR="00BE5CCF" w:rsidRPr="007630C3" w:rsidRDefault="00BE5CCF" w:rsidP="00BE5CCF">
      <w:pPr>
        <w:pStyle w:val="Heading4"/>
        <w:rPr>
          <w:rFonts w:asciiTheme="minorHAnsi" w:hAnsiTheme="minorHAnsi" w:cs="Times New Roman"/>
        </w:rPr>
      </w:pPr>
      <w:r w:rsidRPr="007630C3">
        <w:rPr>
          <w:rFonts w:asciiTheme="minorHAnsi" w:hAnsiTheme="minorHAnsi" w:cs="Times New Roman"/>
        </w:rPr>
        <w:t>Economic decline causes Middle East instability and global nuclear war</w:t>
      </w:r>
    </w:p>
    <w:p w:rsidR="00BE5CCF" w:rsidRPr="007630C3" w:rsidRDefault="00BE5CCF" w:rsidP="00BE5CCF">
      <w:pPr>
        <w:rPr>
          <w:rFonts w:asciiTheme="minorHAnsi" w:hAnsiTheme="minorHAnsi"/>
        </w:rPr>
      </w:pPr>
      <w:r w:rsidRPr="007630C3">
        <w:rPr>
          <w:rStyle w:val="StyleStyleBold12pt"/>
          <w:rFonts w:asciiTheme="minorHAnsi" w:hAnsiTheme="minorHAnsi"/>
        </w:rPr>
        <w:t>Harris and Burrows 9</w:t>
      </w:r>
      <w:r w:rsidRPr="007630C3">
        <w:rPr>
          <w:rFonts w:asciiTheme="minorHAnsi" w:eastAsia="Times New Roman" w:hAnsiTheme="minorHAnsi"/>
        </w:rPr>
        <w:t xml:space="preserve"> </w:t>
      </w:r>
      <w:r w:rsidRPr="007630C3">
        <w:rPr>
          <w:rFonts w:asciiTheme="minorHAnsi" w:hAnsiTheme="minorHAnsi"/>
        </w:rPr>
        <w:t xml:space="preserve">Mathew Harris (PhD European History @ Cambridge, counselor of the U.S. National Intelligence Council) and Jennifer Burrows (member of the NIC’s Long Range Analysis Unit) 2009 “Revisiting the Future: Geopolitical Effects of the Financial Crisis” </w:t>
      </w:r>
      <w:hyperlink r:id="rId24" w:history="1">
        <w:r w:rsidRPr="007630C3">
          <w:rPr>
            <w:rStyle w:val="Hyperlink"/>
            <w:rFonts w:asciiTheme="minorHAnsi" w:hAnsiTheme="minorHAnsi"/>
          </w:rPr>
          <w:t>http://www.ciaonet.org/journals/twq/v32i2/f_0016178_13952.pdf</w:t>
        </w:r>
      </w:hyperlink>
    </w:p>
    <w:p w:rsidR="00BE5CCF" w:rsidRPr="007630C3" w:rsidRDefault="00BE5CCF" w:rsidP="00BE5CCF">
      <w:pPr>
        <w:ind w:right="288"/>
        <w:rPr>
          <w:rFonts w:asciiTheme="minorHAnsi" w:hAnsiTheme="minorHAnsi"/>
          <w:sz w:val="24"/>
          <w:szCs w:val="20"/>
          <w:u w:val="single"/>
        </w:rPr>
      </w:pPr>
      <w:r w:rsidRPr="007630C3">
        <w:rPr>
          <w:rStyle w:val="AuthorDateChar"/>
          <w:rFonts w:asciiTheme="minorHAnsi" w:hAnsiTheme="minorHAnsi"/>
          <w:highlight w:val="yellow"/>
        </w:rPr>
        <w:t>The most dangerous casualty of a</w:t>
      </w:r>
      <w:r w:rsidRPr="007630C3">
        <w:rPr>
          <w:rStyle w:val="AuthorDateChar"/>
          <w:rFonts w:asciiTheme="minorHAnsi" w:hAnsiTheme="minorHAnsi"/>
        </w:rPr>
        <w:t xml:space="preserve">ny </w:t>
      </w:r>
      <w:r w:rsidRPr="007630C3">
        <w:rPr>
          <w:rStyle w:val="AuthorDateChar"/>
          <w:rFonts w:asciiTheme="minorHAnsi" w:hAnsiTheme="minorHAnsi"/>
          <w:highlight w:val="yellow"/>
        </w:rPr>
        <w:t>economically-induced drawdown</w:t>
      </w:r>
      <w:r w:rsidRPr="007630C3">
        <w:rPr>
          <w:rFonts w:asciiTheme="minorHAnsi" w:hAnsiTheme="minorHAnsi"/>
          <w:sz w:val="16"/>
        </w:rPr>
        <w:t xml:space="preserve"> of U.S. military presence </w:t>
      </w:r>
      <w:r w:rsidRPr="007630C3">
        <w:rPr>
          <w:rStyle w:val="AuthorDateChar"/>
          <w:rFonts w:asciiTheme="minorHAnsi" w:hAnsiTheme="minorHAnsi"/>
          <w:highlight w:val="yellow"/>
        </w:rPr>
        <w:t>would</w:t>
      </w:r>
      <w:r w:rsidRPr="007630C3">
        <w:rPr>
          <w:rFonts w:asciiTheme="minorHAnsi" w:hAnsiTheme="minorHAnsi"/>
          <w:sz w:val="16"/>
        </w:rPr>
        <w:t xml:space="preserve"> almost certainly </w:t>
      </w:r>
      <w:r w:rsidRPr="007630C3">
        <w:rPr>
          <w:rStyle w:val="AuthorDateChar"/>
          <w:rFonts w:asciiTheme="minorHAnsi" w:hAnsiTheme="minorHAnsi"/>
          <w:highlight w:val="yellow"/>
        </w:rPr>
        <w:t>be the Middle East</w:t>
      </w:r>
      <w:r w:rsidRPr="007630C3">
        <w:rPr>
          <w:rFonts w:asciiTheme="minorHAnsi" w:hAnsiTheme="minorHAnsi"/>
          <w:sz w:val="16"/>
        </w:rPr>
        <w:t xml:space="preserve">. Although Iran’s acquisition of nuclear weapons is not inevitable, </w:t>
      </w:r>
      <w:r w:rsidRPr="007630C3">
        <w:rPr>
          <w:rStyle w:val="AuthorDateChar"/>
          <w:rFonts w:asciiTheme="minorHAnsi" w:hAnsiTheme="minorHAnsi"/>
          <w:highlight w:val="yellow"/>
        </w:rPr>
        <w:t>worries about a nuclear</w:t>
      </w:r>
      <w:r w:rsidRPr="007630C3">
        <w:rPr>
          <w:rStyle w:val="AuthorDateChar"/>
          <w:rFonts w:asciiTheme="minorHAnsi" w:hAnsiTheme="minorHAnsi"/>
        </w:rPr>
        <w:t xml:space="preserve">-armed </w:t>
      </w:r>
      <w:r w:rsidRPr="007630C3">
        <w:rPr>
          <w:rStyle w:val="AuthorDateChar"/>
          <w:rFonts w:asciiTheme="minorHAnsi" w:hAnsiTheme="minorHAnsi"/>
          <w:highlight w:val="yellow"/>
        </w:rPr>
        <w:t xml:space="preserve">Iran could lead </w:t>
      </w:r>
      <w:r w:rsidRPr="007630C3">
        <w:rPr>
          <w:rStyle w:val="AuthorDateChar"/>
          <w:rFonts w:asciiTheme="minorHAnsi" w:hAnsiTheme="minorHAnsi"/>
        </w:rPr>
        <w:t xml:space="preserve">states in the region </w:t>
      </w:r>
      <w:r w:rsidRPr="007630C3">
        <w:rPr>
          <w:rStyle w:val="AuthorDateChar"/>
          <w:rFonts w:asciiTheme="minorHAnsi" w:hAnsiTheme="minorHAnsi"/>
          <w:highlight w:val="yellow"/>
        </w:rPr>
        <w:t>to</w:t>
      </w:r>
      <w:r w:rsidRPr="007630C3">
        <w:rPr>
          <w:rStyle w:val="AuthorDateChar"/>
          <w:rFonts w:asciiTheme="minorHAnsi" w:hAnsiTheme="minorHAnsi"/>
        </w:rPr>
        <w:t xml:space="preserve"> develop </w:t>
      </w:r>
      <w:r w:rsidRPr="007630C3">
        <w:rPr>
          <w:rStyle w:val="AuthorDateChar"/>
          <w:rFonts w:asciiTheme="minorHAnsi" w:hAnsiTheme="minorHAnsi"/>
          <w:highlight w:val="yellow"/>
        </w:rPr>
        <w:t>new security arrangements</w:t>
      </w:r>
      <w:r w:rsidRPr="007630C3">
        <w:rPr>
          <w:rStyle w:val="AuthorDateChar"/>
          <w:rFonts w:asciiTheme="minorHAnsi" w:hAnsiTheme="minorHAnsi"/>
        </w:rPr>
        <w:t xml:space="preserve"> with external powers, acquire </w:t>
      </w:r>
      <w:r w:rsidRPr="007630C3">
        <w:rPr>
          <w:rStyle w:val="AuthorDateChar"/>
          <w:rFonts w:asciiTheme="minorHAnsi" w:hAnsiTheme="minorHAnsi"/>
          <w:highlight w:val="yellow"/>
        </w:rPr>
        <w:t>additional weapons, and</w:t>
      </w:r>
      <w:r w:rsidRPr="007630C3">
        <w:rPr>
          <w:rStyle w:val="AuthorDateChar"/>
          <w:rFonts w:asciiTheme="minorHAnsi" w:hAnsiTheme="minorHAnsi"/>
        </w:rPr>
        <w:t xml:space="preserve"> consider pursuing their own </w:t>
      </w:r>
      <w:r w:rsidRPr="007630C3">
        <w:rPr>
          <w:rStyle w:val="AuthorDateChar"/>
          <w:rFonts w:asciiTheme="minorHAnsi" w:hAnsiTheme="minorHAnsi"/>
          <w:highlight w:val="yellow"/>
        </w:rPr>
        <w:t>nuclear ambitions</w:t>
      </w:r>
      <w:r w:rsidRPr="007630C3">
        <w:rPr>
          <w:rFonts w:asciiTheme="minorHAnsi" w:hAnsiTheme="minorHAnsi"/>
          <w:sz w:val="16"/>
        </w:rPr>
        <w:t xml:space="preserve">. It is not clear that the type of stable deterrent relationship that existed between the great powers for most of the Cold War would emerge naturally in the Middle East with a nuclear Iran. </w:t>
      </w:r>
      <w:r w:rsidRPr="007630C3">
        <w:rPr>
          <w:rStyle w:val="AuthorDateChar"/>
          <w:rFonts w:asciiTheme="minorHAnsi" w:hAnsiTheme="minorHAnsi"/>
          <w:highlight w:val="yellow"/>
        </w:rPr>
        <w:t>Episodes of low intensity conflict</w:t>
      </w:r>
      <w:r w:rsidRPr="007630C3">
        <w:rPr>
          <w:rStyle w:val="AuthorDateChar"/>
          <w:rFonts w:asciiTheme="minorHAnsi" w:hAnsiTheme="minorHAnsi"/>
        </w:rPr>
        <w:t xml:space="preserve"> and terrorism taking place under a nuclear umbrella </w:t>
      </w:r>
      <w:r w:rsidRPr="007630C3">
        <w:rPr>
          <w:rStyle w:val="AuthorDateChar"/>
          <w:rFonts w:asciiTheme="minorHAnsi" w:hAnsiTheme="minorHAnsi"/>
          <w:highlight w:val="yellow"/>
        </w:rPr>
        <w:t>could lead to</w:t>
      </w:r>
      <w:r w:rsidRPr="007630C3">
        <w:rPr>
          <w:rStyle w:val="AuthorDateChar"/>
          <w:rFonts w:asciiTheme="minorHAnsi" w:hAnsiTheme="minorHAnsi"/>
        </w:rPr>
        <w:t xml:space="preserve"> an unintended </w:t>
      </w:r>
      <w:r w:rsidRPr="007630C3">
        <w:rPr>
          <w:rStyle w:val="AuthorDateChar"/>
          <w:rFonts w:asciiTheme="minorHAnsi" w:hAnsiTheme="minorHAnsi"/>
          <w:highlight w:val="yellow"/>
        </w:rPr>
        <w:t>escalation</w:t>
      </w:r>
      <w:r w:rsidRPr="007630C3">
        <w:rPr>
          <w:rStyle w:val="AuthorDateChar"/>
          <w:rFonts w:asciiTheme="minorHAnsi" w:hAnsiTheme="minorHAnsi"/>
        </w:rPr>
        <w:t xml:space="preserve"> and broader conflict</w:t>
      </w:r>
      <w:r w:rsidRPr="007630C3">
        <w:rPr>
          <w:rFonts w:asciiTheme="minorHAnsi" w:hAnsiTheme="minorHAnsi"/>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7630C3">
        <w:rPr>
          <w:rStyle w:val="AuthorDateChar"/>
          <w:rFonts w:asciiTheme="minorHAnsi" w:hAnsiTheme="minorHAnsi"/>
        </w:rPr>
        <w:t xml:space="preserve">The lack of strategic depth in neighboring states like Israel, </w:t>
      </w:r>
      <w:r w:rsidRPr="007630C3">
        <w:rPr>
          <w:rStyle w:val="AuthorDateChar"/>
          <w:rFonts w:asciiTheme="minorHAnsi" w:hAnsiTheme="minorHAnsi"/>
          <w:highlight w:val="yellow"/>
        </w:rPr>
        <w:t xml:space="preserve">short warning and missile flight times, and uncertainty </w:t>
      </w:r>
      <w:r w:rsidRPr="007630C3">
        <w:rPr>
          <w:rStyle w:val="AuthorDateChar"/>
          <w:rFonts w:asciiTheme="minorHAnsi" w:hAnsiTheme="minorHAnsi"/>
        </w:rPr>
        <w:t xml:space="preserve">of Iranian intentions </w:t>
      </w:r>
      <w:r w:rsidRPr="007630C3">
        <w:rPr>
          <w:rStyle w:val="AuthorDateChar"/>
          <w:rFonts w:asciiTheme="minorHAnsi" w:hAnsiTheme="minorHAnsi"/>
          <w:highlight w:val="yellow"/>
        </w:rPr>
        <w:t>may place more focus on preemption rather than defense</w:t>
      </w:r>
      <w:r w:rsidRPr="007630C3">
        <w:rPr>
          <w:rStyle w:val="AuthorDateChar"/>
          <w:rFonts w:asciiTheme="minorHAnsi" w:hAnsiTheme="minorHAnsi"/>
        </w:rPr>
        <w:t>, potentially leading to escalating crises.</w:t>
      </w:r>
    </w:p>
    <w:p w:rsidR="00BE5CCF" w:rsidRPr="00293C16" w:rsidRDefault="00BE5CCF" w:rsidP="00BE5CCF">
      <w:pPr>
        <w:pStyle w:val="Heading4"/>
      </w:pPr>
      <w:r w:rsidRPr="00293C16">
        <w:lastRenderedPageBreak/>
        <w:t>Economic decline collapses Pakistan</w:t>
      </w:r>
    </w:p>
    <w:p w:rsidR="00BE5CCF" w:rsidRPr="006D4951" w:rsidRDefault="00BE5CCF" w:rsidP="00BE5CCF">
      <w:r w:rsidRPr="00293C16">
        <w:rPr>
          <w:rStyle w:val="StyleStyleBold12pt"/>
        </w:rPr>
        <w:t>Warrick</w:t>
      </w:r>
      <w:r>
        <w:rPr>
          <w:rStyle w:val="StyleStyleBold12pt"/>
        </w:rPr>
        <w:t xml:space="preserve"> 8</w:t>
      </w:r>
      <w:r w:rsidRPr="006D4951">
        <w:t xml:space="preserve">, Washington </w:t>
      </w:r>
      <w:r w:rsidRPr="00293C16">
        <w:t>Post, ‘8 (</w:t>
      </w:r>
      <w:proofErr w:type="spellStart"/>
      <w:r w:rsidRPr="00293C16">
        <w:t>Joby</w:t>
      </w:r>
      <w:proofErr w:type="spellEnd"/>
      <w:r w:rsidRPr="00293C16">
        <w:t>,</w:t>
      </w:r>
      <w:r w:rsidRPr="006D4951">
        <w:t xml:space="preserve"> November 15, “Experts See Security Risks in Downturn</w:t>
      </w:r>
      <w:proofErr w:type="gramStart"/>
      <w:r w:rsidRPr="006D4951">
        <w:t>,  http</w:t>
      </w:r>
      <w:proofErr w:type="gramEnd"/>
      <w:r w:rsidRPr="006D4951">
        <w:t>://www.washingtonpost.com/wp-dyn/content/article/2008/11/14/AR2008111403864.html)</w:t>
      </w:r>
    </w:p>
    <w:p w:rsidR="00BE5CCF" w:rsidRPr="00293C16" w:rsidRDefault="00BE5CCF" w:rsidP="00BE5CCF">
      <w:pPr>
        <w:rPr>
          <w:sz w:val="16"/>
        </w:rPr>
      </w:pPr>
      <w:r w:rsidRPr="00293C16">
        <w:rPr>
          <w:sz w:val="16"/>
        </w:rPr>
        <w:t xml:space="preserve">Intelligence officials are warning that the </w:t>
      </w:r>
      <w:r w:rsidRPr="00257D76">
        <w:rPr>
          <w:rStyle w:val="TitleChar"/>
          <w:highlight w:val="cyan"/>
        </w:rPr>
        <w:t>deepening</w:t>
      </w:r>
      <w:r w:rsidRPr="00257D76">
        <w:rPr>
          <w:rStyle w:val="TitleChar"/>
        </w:rPr>
        <w:t xml:space="preserve"> global </w:t>
      </w:r>
      <w:r w:rsidRPr="00257D76">
        <w:rPr>
          <w:rStyle w:val="TitleChar"/>
          <w:highlight w:val="cyan"/>
        </w:rPr>
        <w:t>financial crisis</w:t>
      </w:r>
      <w:r w:rsidRPr="00257D76">
        <w:rPr>
          <w:rStyle w:val="TitleChar"/>
        </w:rPr>
        <w:t xml:space="preserve"> could </w:t>
      </w:r>
      <w:r w:rsidRPr="00257D76">
        <w:rPr>
          <w:rStyle w:val="TitleChar"/>
          <w:highlight w:val="cyan"/>
        </w:rPr>
        <w:t>weaken fragile governments</w:t>
      </w:r>
      <w:r w:rsidRPr="00257D76">
        <w:rPr>
          <w:rStyle w:val="TitleChar"/>
        </w:rPr>
        <w:t xml:space="preserve"> in the world's most dangerous areas </w:t>
      </w:r>
      <w:r w:rsidRPr="00257D76">
        <w:rPr>
          <w:rStyle w:val="TitleChar"/>
          <w:highlight w:val="cyan"/>
        </w:rPr>
        <w:t>and undermine the ability</w:t>
      </w:r>
      <w:r w:rsidRPr="00257D76">
        <w:rPr>
          <w:rStyle w:val="TitleChar"/>
        </w:rPr>
        <w:t xml:space="preserve"> of the United States and its allies </w:t>
      </w:r>
      <w:r w:rsidRPr="00257D76">
        <w:rPr>
          <w:rStyle w:val="TitleChar"/>
          <w:highlight w:val="cyan"/>
        </w:rPr>
        <w:t>to respond to</w:t>
      </w:r>
      <w:r w:rsidRPr="00257D76">
        <w:rPr>
          <w:rStyle w:val="TitleChar"/>
        </w:rPr>
        <w:t xml:space="preserve"> a </w:t>
      </w:r>
      <w:r w:rsidRPr="00257D76">
        <w:rPr>
          <w:rStyle w:val="TitleChar"/>
          <w:highlight w:val="cyan"/>
        </w:rPr>
        <w:t>new</w:t>
      </w:r>
      <w:r w:rsidRPr="00257D76">
        <w:rPr>
          <w:rStyle w:val="TitleChar"/>
        </w:rPr>
        <w:t xml:space="preserve"> wave of </w:t>
      </w:r>
      <w:r w:rsidRPr="00257D76">
        <w:rPr>
          <w:rStyle w:val="TitleChar"/>
          <w:highlight w:val="cyan"/>
        </w:rPr>
        <w:t>security threats</w:t>
      </w:r>
      <w:r w:rsidRPr="00257D76">
        <w:rPr>
          <w:rStyle w:val="TitleChar"/>
        </w:rPr>
        <w:t xml:space="preserve">.  U.S. government officials and private analysts say the </w:t>
      </w:r>
      <w:r w:rsidRPr="00257D76">
        <w:rPr>
          <w:rStyle w:val="TitleChar"/>
          <w:highlight w:val="cyan"/>
        </w:rPr>
        <w:t>economic turmoil</w:t>
      </w:r>
      <w:r w:rsidRPr="00257D76">
        <w:rPr>
          <w:rStyle w:val="TitleChar"/>
        </w:rPr>
        <w:t xml:space="preserve"> has </w:t>
      </w:r>
      <w:r w:rsidRPr="00257D76">
        <w:rPr>
          <w:rStyle w:val="TitleChar"/>
          <w:highlight w:val="cyan"/>
        </w:rPr>
        <w:t>heightened the short-term risk of a terrorist attack</w:t>
      </w:r>
      <w:r w:rsidRPr="00257D76">
        <w:rPr>
          <w:rStyle w:val="TitleChar"/>
        </w:rPr>
        <w:t xml:space="preserve">, as </w:t>
      </w:r>
      <w:r w:rsidRPr="00257D76">
        <w:rPr>
          <w:rStyle w:val="TitleChar"/>
          <w:highlight w:val="cyan"/>
        </w:rPr>
        <w:t>radical groups probe for weakening border protections and new gaps in defenses</w:t>
      </w:r>
      <w:r w:rsidRPr="00257D76">
        <w:rPr>
          <w:rStyle w:val="TitleChar"/>
        </w:rPr>
        <w:t xml:space="preserve">. A protracted </w:t>
      </w:r>
      <w:r w:rsidRPr="00257D76">
        <w:rPr>
          <w:rStyle w:val="TitleChar"/>
          <w:highlight w:val="cyan"/>
        </w:rPr>
        <w:t>financial crisis could threaten the survival of friendly regimes from Pakistan to the Middle East</w:t>
      </w:r>
      <w:r w:rsidRPr="00293C16">
        <w:rPr>
          <w:sz w:val="16"/>
        </w:rPr>
        <w:t xml:space="preserve">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w:t>
      </w:r>
      <w:r w:rsidRPr="00257D76">
        <w:rPr>
          <w:rStyle w:val="TitleChar"/>
          <w:highlight w:val="cyan"/>
        </w:rPr>
        <w:t>troubling</w:t>
      </w:r>
      <w:r w:rsidRPr="00257D76">
        <w:rPr>
          <w:rStyle w:val="TitleChar"/>
        </w:rPr>
        <w:t xml:space="preserve"> and </w:t>
      </w:r>
      <w:r w:rsidRPr="00257D76">
        <w:rPr>
          <w:rStyle w:val="TitleChar"/>
          <w:highlight w:val="cyan"/>
        </w:rPr>
        <w:t>immediate scenarios</w:t>
      </w:r>
      <w:r w:rsidRPr="00257D76">
        <w:rPr>
          <w:rStyle w:val="TitleChar"/>
        </w:rPr>
        <w:t xml:space="preserve"> analysts are weighing </w:t>
      </w:r>
      <w:r w:rsidRPr="00257D76">
        <w:rPr>
          <w:rStyle w:val="TitleChar"/>
          <w:highlight w:val="cyan"/>
        </w:rPr>
        <w:t>involve nuclear</w:t>
      </w:r>
      <w:r w:rsidRPr="00257D76">
        <w:rPr>
          <w:rStyle w:val="TitleChar"/>
        </w:rPr>
        <w:t xml:space="preserve">-armed </w:t>
      </w:r>
      <w:r w:rsidRPr="00257D76">
        <w:rPr>
          <w:rStyle w:val="TitleChar"/>
          <w:highlight w:val="cyan"/>
        </w:rPr>
        <w:t>Pakistan</w:t>
      </w:r>
      <w:r w:rsidRPr="00257D76">
        <w:rPr>
          <w:rStyle w:val="TitleChar"/>
        </w:rPr>
        <w:t xml:space="preserve">, which </w:t>
      </w:r>
      <w:r w:rsidRPr="00257D76">
        <w:rPr>
          <w:rStyle w:val="TitleChar"/>
          <w:highlight w:val="cyan"/>
        </w:rPr>
        <w:t>already</w:t>
      </w:r>
      <w:r w:rsidRPr="00257D76">
        <w:rPr>
          <w:rStyle w:val="TitleChar"/>
        </w:rPr>
        <w:t xml:space="preserve"> was </w:t>
      </w:r>
      <w:r w:rsidRPr="00257D76">
        <w:rPr>
          <w:rStyle w:val="TitleChar"/>
          <w:highlight w:val="cyan"/>
        </w:rPr>
        <w:t>being battered by inflation</w:t>
      </w:r>
      <w:r w:rsidRPr="00293C16">
        <w:rPr>
          <w:sz w:val="16"/>
        </w:rPr>
        <w:t xml:space="preserve">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BE5CCF" w:rsidRPr="007630C3" w:rsidRDefault="00BE5CCF" w:rsidP="00BE5CCF">
      <w:pPr>
        <w:pStyle w:val="Heading4"/>
        <w:rPr>
          <w:rFonts w:asciiTheme="minorHAnsi" w:hAnsiTheme="minorHAnsi" w:cs="Times New Roman"/>
        </w:rPr>
      </w:pPr>
      <w:r w:rsidRPr="007630C3">
        <w:rPr>
          <w:rFonts w:asciiTheme="minorHAnsi" w:hAnsiTheme="minorHAnsi" w:cs="Times New Roman"/>
        </w:rPr>
        <w:t>Economic collapse causes a U.S.-Russian War</w:t>
      </w:r>
    </w:p>
    <w:p w:rsidR="00BE5CCF" w:rsidRPr="007630C3" w:rsidRDefault="00BE5CCF" w:rsidP="00BE5CCF">
      <w:pPr>
        <w:rPr>
          <w:rFonts w:asciiTheme="minorHAnsi" w:hAnsiTheme="minorHAnsi"/>
          <w:sz w:val="16"/>
        </w:rPr>
      </w:pPr>
      <w:proofErr w:type="spellStart"/>
      <w:r w:rsidRPr="007630C3">
        <w:rPr>
          <w:rStyle w:val="StyleStyleBold12pt"/>
          <w:rFonts w:asciiTheme="minorHAnsi" w:hAnsiTheme="minorHAnsi"/>
        </w:rPr>
        <w:t>Nyquist</w:t>
      </w:r>
      <w:proofErr w:type="spellEnd"/>
      <w:r w:rsidRPr="007630C3">
        <w:rPr>
          <w:rStyle w:val="StyleStyleBold12pt"/>
          <w:rFonts w:asciiTheme="minorHAnsi" w:hAnsiTheme="minorHAnsi"/>
        </w:rPr>
        <w:t xml:space="preserve"> 8</w:t>
      </w:r>
      <w:r w:rsidRPr="007630C3">
        <w:rPr>
          <w:rFonts w:asciiTheme="minorHAnsi" w:hAnsiTheme="minorHAnsi"/>
          <w:sz w:val="16"/>
        </w:rPr>
        <w:t xml:space="preserve"> </w:t>
      </w:r>
      <w:r w:rsidRPr="007630C3">
        <w:rPr>
          <w:rFonts w:asciiTheme="minorHAnsi" w:hAnsiTheme="minorHAnsi"/>
        </w:rPr>
        <w:t xml:space="preserve">[J.R., a </w:t>
      </w:r>
      <w:proofErr w:type="spellStart"/>
      <w:r w:rsidRPr="007630C3">
        <w:rPr>
          <w:rFonts w:asciiTheme="minorHAnsi" w:hAnsiTheme="minorHAnsi"/>
        </w:rPr>
        <w:t>WorldNetDaily</w:t>
      </w:r>
      <w:proofErr w:type="spellEnd"/>
      <w:r w:rsidRPr="007630C3">
        <w:rPr>
          <w:rFonts w:asciiTheme="minorHAnsi" w:hAnsiTheme="minorHAnsi"/>
        </w:rPr>
        <w:t xml:space="preserve"> contributing editor and author of 'Origins of the Fourth World War.', “Financial Collapse and Destructive War”, September 19, http://www.financialsense.com/stormwatch/geo/pastanalysis/2008/0919.html]</w:t>
      </w:r>
      <w:r w:rsidRPr="007630C3">
        <w:rPr>
          <w:rFonts w:asciiTheme="minorHAnsi" w:hAnsiTheme="minorHAnsi"/>
          <w:sz w:val="16"/>
        </w:rPr>
        <w:t xml:space="preserve"> </w:t>
      </w:r>
    </w:p>
    <w:p w:rsidR="00BE5CCF" w:rsidRPr="007630C3" w:rsidRDefault="00BE5CCF" w:rsidP="00BE5CCF">
      <w:pPr>
        <w:rPr>
          <w:rFonts w:asciiTheme="minorHAnsi" w:hAnsiTheme="minorHAnsi"/>
          <w:sz w:val="24"/>
          <w:szCs w:val="20"/>
          <w:u w:val="single"/>
        </w:rPr>
      </w:pPr>
      <w:r w:rsidRPr="007630C3">
        <w:rPr>
          <w:rFonts w:asciiTheme="minorHAnsi" w:hAnsiTheme="minorHAnsi"/>
          <w:sz w:val="24"/>
          <w:szCs w:val="20"/>
          <w:u w:val="single"/>
        </w:rPr>
        <w:t>If the United States went bankrupt</w:t>
      </w:r>
      <w:r w:rsidRPr="007630C3">
        <w:rPr>
          <w:rFonts w:asciiTheme="minorHAnsi" w:eastAsia="Times New Roman" w:hAnsiTheme="minorHAnsi"/>
          <w:sz w:val="16"/>
        </w:rPr>
        <w:t xml:space="preserve"> the following sequence would occur: </w:t>
      </w:r>
      <w:r w:rsidRPr="007630C3">
        <w:rPr>
          <w:rFonts w:asciiTheme="minorHAnsi" w:hAnsiTheme="minorHAnsi"/>
          <w:sz w:val="24"/>
          <w:szCs w:val="20"/>
          <w:u w:val="single"/>
        </w:rPr>
        <w:t>The U.S. government would lose its credibility, the country’s currency would fail and imports could not be maintained</w:t>
      </w:r>
      <w:r w:rsidRPr="007630C3">
        <w:rPr>
          <w:rFonts w:asciiTheme="minorHAnsi" w:eastAsia="Times New Roman" w:hAnsiTheme="minorHAnsi"/>
          <w:sz w:val="16"/>
        </w:rPr>
        <w:t xml:space="preserve"> – especially oil imports. There would be shortages. But the sequence doesn’t end with shortages. It doesn’t end with mere economic loss. </w:t>
      </w:r>
      <w:r w:rsidRPr="007630C3">
        <w:rPr>
          <w:rFonts w:asciiTheme="minorHAnsi" w:hAnsiTheme="minorHAnsi"/>
          <w:sz w:val="24"/>
          <w:szCs w:val="20"/>
          <w:highlight w:val="yellow"/>
          <w:u w:val="single"/>
        </w:rPr>
        <w:t>When the financial structure collapses, the national security structure collapses. Then nothing will restrain the military power of Russia</w:t>
      </w:r>
      <w:r w:rsidRPr="007630C3">
        <w:rPr>
          <w:rFonts w:asciiTheme="minorHAnsi" w:eastAsia="Times New Roman" w:hAnsiTheme="minorHAnsi"/>
          <w:sz w:val="16"/>
        </w:rPr>
        <w:t xml:space="preserve"> </w:t>
      </w:r>
      <w:r w:rsidRPr="007630C3">
        <w:rPr>
          <w:rFonts w:asciiTheme="minorHAnsi" w:eastAsia="Times New Roman" w:hAnsiTheme="minorHAnsi"/>
          <w:sz w:val="16"/>
          <w:szCs w:val="12"/>
        </w:rPr>
        <w:t xml:space="preserve">and China. A few days ago Russia’s representative to NATO, </w:t>
      </w:r>
      <w:proofErr w:type="spellStart"/>
      <w:r w:rsidRPr="007630C3">
        <w:rPr>
          <w:rFonts w:asciiTheme="minorHAnsi" w:eastAsia="Times New Roman" w:hAnsiTheme="minorHAnsi"/>
          <w:sz w:val="16"/>
          <w:szCs w:val="12"/>
        </w:rPr>
        <w:t>Dimitry</w:t>
      </w:r>
      <w:proofErr w:type="spellEnd"/>
      <w:r w:rsidRPr="007630C3">
        <w:rPr>
          <w:rFonts w:asciiTheme="minorHAnsi" w:eastAsia="Times New Roman" w:hAnsiTheme="minorHAnsi"/>
          <w:sz w:val="16"/>
          <w:szCs w:val="12"/>
        </w:rPr>
        <w:t xml:space="preserve"> </w:t>
      </w:r>
      <w:proofErr w:type="spellStart"/>
      <w:r w:rsidRPr="007630C3">
        <w:rPr>
          <w:rFonts w:asciiTheme="minorHAnsi" w:eastAsia="Times New Roman" w:hAnsiTheme="minorHAnsi"/>
          <w:sz w:val="16"/>
          <w:szCs w:val="12"/>
        </w:rPr>
        <w:t>Rogozin</w:t>
      </w:r>
      <w:proofErr w:type="spellEnd"/>
      <w:r w:rsidRPr="007630C3">
        <w:rPr>
          <w:rFonts w:asciiTheme="minorHAnsi" w:eastAsia="Times New Roman" w:hAnsiTheme="minorHAnsi"/>
          <w:sz w:val="16"/>
          <w:szCs w:val="12"/>
        </w:rPr>
        <w:t xml:space="preserve">, made a striking statement. He warned that the Europeans risk war if Georgia joins the alliance. “We will terminate all contact with NATO because we cannot cooperate with an organization which supports an aggressor against us. If NATO makes another mistake in its relations with the East, we will be unable to continue our relations. Our people will not understand. For us, it is a ‘red line.’” He then characterized Mikhail </w:t>
      </w:r>
      <w:proofErr w:type="spellStart"/>
      <w:r w:rsidRPr="007630C3">
        <w:rPr>
          <w:rFonts w:asciiTheme="minorHAnsi" w:eastAsia="Times New Roman" w:hAnsiTheme="minorHAnsi"/>
          <w:sz w:val="16"/>
          <w:szCs w:val="12"/>
        </w:rPr>
        <w:t>Saakashvili</w:t>
      </w:r>
      <w:proofErr w:type="spellEnd"/>
      <w:r w:rsidRPr="007630C3">
        <w:rPr>
          <w:rFonts w:asciiTheme="minorHAnsi" w:eastAsia="Times New Roman" w:hAnsiTheme="minorHAnsi"/>
          <w:sz w:val="16"/>
          <w:szCs w:val="12"/>
        </w:rPr>
        <w:t xml:space="preserve"> as a war criminal and “puppet of the United States.” </w:t>
      </w:r>
      <w:proofErr w:type="spellStart"/>
      <w:r w:rsidRPr="007630C3">
        <w:rPr>
          <w:rFonts w:asciiTheme="minorHAnsi" w:eastAsia="Times New Roman" w:hAnsiTheme="minorHAnsi"/>
          <w:sz w:val="16"/>
          <w:szCs w:val="12"/>
        </w:rPr>
        <w:t>Rogozin</w:t>
      </w:r>
      <w:proofErr w:type="spellEnd"/>
      <w:r w:rsidRPr="007630C3">
        <w:rPr>
          <w:rFonts w:asciiTheme="minorHAnsi" w:eastAsia="Times New Roman" w:hAnsiTheme="minorHAnsi"/>
          <w:sz w:val="16"/>
          <w:szCs w:val="12"/>
        </w:rPr>
        <w:t xml:space="preserve"> warned that Europe should stay out of the “somebody else’s war, which is a war against Russia.” What did </w:t>
      </w:r>
      <w:proofErr w:type="spellStart"/>
      <w:r w:rsidRPr="007630C3">
        <w:rPr>
          <w:rFonts w:asciiTheme="minorHAnsi" w:eastAsia="Times New Roman" w:hAnsiTheme="minorHAnsi"/>
          <w:sz w:val="16"/>
          <w:szCs w:val="12"/>
        </w:rPr>
        <w:t>Rogozin</w:t>
      </w:r>
      <w:proofErr w:type="spellEnd"/>
      <w:r w:rsidRPr="007630C3">
        <w:rPr>
          <w:rFonts w:asciiTheme="minorHAnsi" w:eastAsia="Times New Roman" w:hAnsiTheme="minorHAnsi"/>
          <w:sz w:val="16"/>
          <w:szCs w:val="12"/>
        </w:rPr>
        <w:t xml:space="preserve"> mean by this? If the Europeans know what is good for them, they will leave the Americans to fend for themselves. In other words – Europe must break with the United States. The real conflict is between Russia and America. Europe need not get involved. The Kremlin’s position was clarified recently by Prime Minister Putin. He said that George Bush was a good man, but that George Bush was no longer in charge of the U.S. government. Evil advisors have taken over in Washington, and these must be dealt with</w:t>
      </w:r>
      <w:r w:rsidRPr="007630C3">
        <w:rPr>
          <w:rFonts w:asciiTheme="minorHAnsi" w:eastAsia="Times New Roman" w:hAnsiTheme="minorHAnsi"/>
          <w:sz w:val="16"/>
        </w:rPr>
        <w:t xml:space="preserve">. </w:t>
      </w:r>
      <w:r w:rsidRPr="007630C3">
        <w:rPr>
          <w:rFonts w:asciiTheme="minorHAnsi" w:hAnsiTheme="minorHAnsi"/>
          <w:sz w:val="24"/>
          <w:szCs w:val="20"/>
          <w:u w:val="single"/>
        </w:rPr>
        <w:t xml:space="preserve">If you follow Russia closely, and listen to the words of Russian leaders, then you know that </w:t>
      </w:r>
      <w:r w:rsidRPr="007630C3">
        <w:rPr>
          <w:rFonts w:asciiTheme="minorHAnsi" w:hAnsiTheme="minorHAnsi"/>
          <w:sz w:val="24"/>
          <w:szCs w:val="20"/>
          <w:highlight w:val="yellow"/>
          <w:u w:val="single"/>
        </w:rPr>
        <w:t>there is a low-level war being fought between Russia and America</w:t>
      </w:r>
      <w:r w:rsidRPr="007630C3">
        <w:rPr>
          <w:rFonts w:asciiTheme="minorHAnsi" w:hAnsiTheme="minorHAnsi"/>
          <w:sz w:val="24"/>
          <w:szCs w:val="20"/>
          <w:u w:val="single"/>
        </w:rPr>
        <w:t>. In fact, it is a war of national survival and Russia is determined to prevail.</w:t>
      </w:r>
      <w:r w:rsidRPr="007630C3">
        <w:rPr>
          <w:rFonts w:asciiTheme="minorHAnsi" w:eastAsia="Times New Roman" w:hAnsiTheme="minorHAnsi"/>
          <w:sz w:val="16"/>
        </w:rPr>
        <w:t xml:space="preserve"> This has not been stated directly, but was indirectly alluded to by Vladimir Putin when he spoke to the Russian people after the </w:t>
      </w:r>
      <w:proofErr w:type="spellStart"/>
      <w:r w:rsidRPr="007630C3">
        <w:rPr>
          <w:rFonts w:asciiTheme="minorHAnsi" w:eastAsia="Times New Roman" w:hAnsiTheme="minorHAnsi"/>
          <w:sz w:val="16"/>
        </w:rPr>
        <w:t>Beslan</w:t>
      </w:r>
      <w:proofErr w:type="spellEnd"/>
      <w:r w:rsidRPr="007630C3">
        <w:rPr>
          <w:rFonts w:asciiTheme="minorHAnsi" w:eastAsia="Times New Roman" w:hAnsiTheme="minorHAnsi"/>
          <w:sz w:val="16"/>
        </w:rPr>
        <w:t xml:space="preserve"> massacre in 2004. “</w:t>
      </w:r>
      <w:r w:rsidRPr="007630C3">
        <w:rPr>
          <w:rFonts w:asciiTheme="minorHAnsi" w:hAnsiTheme="minorHAnsi"/>
          <w:sz w:val="24"/>
          <w:szCs w:val="20"/>
          <w:u w:val="single"/>
        </w:rPr>
        <w:t xml:space="preserve">Despite all the difficulties,” said Putin in a televised speech, “we have managed to preserve the core of the colossus that was the Soviet Union.” And that core has come under attack. “Someone” wants to destroy what remains of the USSR. The Russian leadership is consistent in its policy. </w:t>
      </w:r>
      <w:r w:rsidRPr="007630C3">
        <w:rPr>
          <w:rFonts w:asciiTheme="minorHAnsi" w:hAnsiTheme="minorHAnsi"/>
          <w:sz w:val="24"/>
          <w:szCs w:val="20"/>
          <w:highlight w:val="yellow"/>
          <w:u w:val="single"/>
        </w:rPr>
        <w:t>Talk of Russia’s “partnership” with America has always been a smokescreen.</w:t>
      </w:r>
      <w:r w:rsidRPr="007630C3">
        <w:rPr>
          <w:rFonts w:asciiTheme="minorHAnsi" w:hAnsiTheme="minorHAnsi"/>
          <w:sz w:val="24"/>
          <w:szCs w:val="20"/>
          <w:u w:val="single"/>
        </w:rPr>
        <w:t xml:space="preserve"> </w:t>
      </w:r>
      <w:r w:rsidRPr="007630C3">
        <w:rPr>
          <w:rFonts w:asciiTheme="minorHAnsi" w:eastAsia="Times New Roman" w:hAnsiTheme="minorHAnsi"/>
          <w:sz w:val="16"/>
          <w:szCs w:val="10"/>
        </w:rPr>
        <w:t xml:space="preserve">The Kremlin seeks to justify future military action against the United States and has long been building a case. The Kremlin wants America cut off from its allies, and has patiently waited for the advent of financial collapse as the signal to push hard for Europe’s neutrality. As explained in previous columns, this is the basis of Russia’s recent turn of policy. “Some want to cut a juicy morsel from us,” said Putin in 2004, referring to the oil-rich Caucasus region. “Others are helping them. They are helping because they believe that, as one of the world’s major nuclear powers, Russia still poses a threat to them, and therefore this threat must be removed. And terrorism, of course, is only a tool for achieving these goals.” They want to break the back of the Russian state. They want to deprive Russia of its nuclear arsenal because it “still” threatens them. “This is a challenge to the whole of Russia,” Putin explained, “to the whole of our people. This is an attack on our country.” The plan is to “intimidate” Russia with “inhuman cruelty,” to “paralyze our will and demoralize our society.” The Russian president added: “It would appear that we have a choice of resisting them or agreeing to their claims, surrendering or allowing them to destroy and split Russia….” It is a case of kill or be killed, split or be split. Russia is therefore at war with America. “One cannot fail to see the obvious,” </w:t>
      </w:r>
      <w:r w:rsidRPr="007630C3">
        <w:rPr>
          <w:rFonts w:asciiTheme="minorHAnsi" w:eastAsia="Times New Roman" w:hAnsiTheme="minorHAnsi"/>
          <w:sz w:val="16"/>
          <w:szCs w:val="10"/>
        </w:rPr>
        <w:lastRenderedPageBreak/>
        <w:t xml:space="preserve">said Putin. “We are not just dealing with separate actions aimed at frightening us, or separate terrorist sorties. We are dealing with direct intervention by way of terrorism against Russia, with total, cruel and full-scale war in which our compatriots die again and again.” Putin is lying, of course. He knows that the wars of the Caucasus were contrived by the Russian General Staff and the KGB. The Kremlin has long operated on the basis of a secret policy. This policy includes the retreat from ideology, the abdication of the Communist Party and false liberalization. KGB defector </w:t>
      </w:r>
      <w:proofErr w:type="spellStart"/>
      <w:r w:rsidRPr="007630C3">
        <w:rPr>
          <w:rFonts w:asciiTheme="minorHAnsi" w:eastAsia="Times New Roman" w:hAnsiTheme="minorHAnsi"/>
          <w:sz w:val="16"/>
          <w:szCs w:val="10"/>
        </w:rPr>
        <w:t>Anatoliy</w:t>
      </w:r>
      <w:proofErr w:type="spellEnd"/>
      <w:r w:rsidRPr="007630C3">
        <w:rPr>
          <w:rFonts w:asciiTheme="minorHAnsi" w:eastAsia="Times New Roman" w:hAnsiTheme="minorHAnsi"/>
          <w:sz w:val="16"/>
          <w:szCs w:val="10"/>
        </w:rPr>
        <w:t xml:space="preserve"> </w:t>
      </w:r>
      <w:proofErr w:type="spellStart"/>
      <w:r w:rsidRPr="007630C3">
        <w:rPr>
          <w:rFonts w:asciiTheme="minorHAnsi" w:eastAsia="Times New Roman" w:hAnsiTheme="minorHAnsi"/>
          <w:sz w:val="16"/>
          <w:szCs w:val="10"/>
        </w:rPr>
        <w:t>Golitsyn</w:t>
      </w:r>
      <w:proofErr w:type="spellEnd"/>
      <w:r w:rsidRPr="007630C3">
        <w:rPr>
          <w:rFonts w:asciiTheme="minorHAnsi" w:eastAsia="Times New Roman" w:hAnsiTheme="minorHAnsi"/>
          <w:sz w:val="16"/>
          <w:szCs w:val="10"/>
        </w:rPr>
        <w:t xml:space="preserve"> described this secret policy five years before the Berlin Wall came down, warning that a long-range strategy had been jointly agreed upon by Russia and China in 1960. He outlined the details of the planned collapse of Communism: including the unification of Germany, the elimination of the Warsaw Pact and the push for European neutrality at the outset of a renewed Cold War. To be sure, no policy works exactly as the planners envisioned. There were setbacks and delays. But the objective of the conspiracy remains. It is global revolution. This was Lenin’s conception. This was also the rationale of the Soviet state and the mission of the KGB. The collapse of the Soviet Union was conceived as a strategic maneuver in the late 1950s. It was discussed by KGB Chairman Alexander </w:t>
      </w:r>
      <w:proofErr w:type="spellStart"/>
      <w:r w:rsidRPr="007630C3">
        <w:rPr>
          <w:rFonts w:asciiTheme="minorHAnsi" w:eastAsia="Times New Roman" w:hAnsiTheme="minorHAnsi"/>
          <w:sz w:val="16"/>
          <w:szCs w:val="10"/>
        </w:rPr>
        <w:t>Shelepin</w:t>
      </w:r>
      <w:proofErr w:type="spellEnd"/>
      <w:r w:rsidRPr="007630C3">
        <w:rPr>
          <w:rFonts w:asciiTheme="minorHAnsi" w:eastAsia="Times New Roman" w:hAnsiTheme="minorHAnsi"/>
          <w:sz w:val="16"/>
          <w:szCs w:val="10"/>
        </w:rPr>
        <w:t xml:space="preserve"> at a secret meeting in 1959. The KGB infiltrated and financed various dissident movements inside the Soviet Bloc. The future role of these movements was clear. A period of fake democracy would be initiated and the West would be “put to sleep.” The Communists in the East denied their faith publicly. They repeated Lenin’s New Economic Policy with a straight face and their hands out. When Communism lost its official standing in Russia, the Communists discovered the feebleness of their revolutionary order. They discovered that fraud is a two-way street. The party bosses weren’t the only ones who could steal, cheat and lie. The reality of the Soviet economy was, in part, expressed in a simple formula: “We pretend to work and they pretend to pay us.” A fraudulent system engenders a fraudulent citizenry and a hollow center. The Soviet public suspected the official ideology was rotten with lies; so once the bankruptcy of the system was publicly admitted the people were confirmed in their cynicism. Besides this, they never really cared about class struggle. The ruling ideology was not theirs. They did not choose it willingly, or embrace it enthusiastically. It was imposed on them by Lenin and Stalin. Only a sub-faction within the aspiring cadre of the Communist Party Soviet Union appreciated Marxist concepts. For such people, Communist ideas signified foreknowledge and power. It was the science and method, pure and rigorous, of global revolutionary conquest. It was a method of seizing power, winning wars and crushing enemies. That is why Mao Zedong scoffed at the atomic bomb. Weapons don’t decide everything, he said. Man decides what happens, and men are guided by ideas, and the ideas of Marx and Lenin are “more powerful than a machine gun,” and more destructive than the atomic bomb. To understand the power of Communist ideas we must come to terms with the emergence of the modern nihilistic misfit and his special brand of narcissistic megalomania. Lenin once wrote that there is no such thing as Communist dogma. This statement may confuse the party idiots, but it clarifies the real situation for the politically perceptive. The apparent abdication of the Communists during the period 1989-91 was a subterfuge long in the making. It was conceivable by the strategists in Moscow because the framework of their ideology involved the integration of sociology, economics and psychology with politics and war. It represented the science of “divide and conquer” carried to perfection. Today the name of Hitler has become a caricature. In our mind’s eye we see the carpet-chewing megalomaniac foaming at the mouth, screaming hate before demented crowds, parading around with goose-stepping soldiers. We call Hitler a “madman” and dismiss him as an aberration. We fool ourselves by thinking there is nobody like him today. But the leaders in Moscow and Beijing are more cunning and better equipped for mass extermination than Hitler ever was. The leaders of the totalitarian countries, behind the façade of liberal reform, are serial killers imprinted with an impulse to butchery. They want more victims, and they want the victims piled ever higher. These are the blood-proofs of their power, and the ultimate assurance of longed-for preeminence. If the ancient Romans destroyed Carthage without nuclear weapons, without modern instruments of war, what will Moscow and Beijing do to the United States when America is paralyzed by financial collapse? Again and again I am asked the question: </w:t>
      </w:r>
      <w:r w:rsidRPr="007630C3">
        <w:rPr>
          <w:rFonts w:asciiTheme="minorHAnsi" w:hAnsiTheme="minorHAnsi"/>
          <w:sz w:val="24"/>
          <w:szCs w:val="20"/>
          <w:u w:val="single"/>
        </w:rPr>
        <w:t>Why would the leaders of Russia or China want to destroy the United States? One might as well ask why Hitler sought the destruction of the Jews. Why did Genghis Khan exterminate entire cities and depopulate entire regions of the earth</w:t>
      </w:r>
      <w:r w:rsidRPr="007630C3">
        <w:rPr>
          <w:rFonts w:asciiTheme="minorHAnsi" w:eastAsia="Times New Roman" w:hAnsiTheme="minorHAnsi"/>
          <w:sz w:val="16"/>
        </w:rPr>
        <w:t xml:space="preserve">? You say that these are the acts of “madmen.” But </w:t>
      </w:r>
      <w:r w:rsidRPr="007630C3">
        <w:rPr>
          <w:rFonts w:asciiTheme="minorHAnsi" w:hAnsiTheme="minorHAnsi"/>
          <w:sz w:val="24"/>
          <w:szCs w:val="20"/>
          <w:u w:val="single"/>
        </w:rPr>
        <w:t>history is populated with madmen</w:t>
      </w:r>
      <w:r w:rsidRPr="007630C3">
        <w:rPr>
          <w:rFonts w:asciiTheme="minorHAnsi" w:eastAsia="Times New Roman" w:hAnsiTheme="minorHAnsi"/>
          <w:sz w:val="16"/>
        </w:rPr>
        <w:t xml:space="preserve">. </w:t>
      </w:r>
      <w:r w:rsidRPr="007630C3">
        <w:rPr>
          <w:rFonts w:asciiTheme="minorHAnsi" w:eastAsia="Times New Roman" w:hAnsiTheme="minorHAnsi"/>
          <w:sz w:val="16"/>
          <w:szCs w:val="10"/>
        </w:rPr>
        <w:t xml:space="preserve">Everyone can see that Lenin’s successors have refused to bury him. They buried Stalin. They buried Khrushchev. They buried everyone in the country. But they refuse to bury Lenin. He lays in state, in his mausoleum, the great symbol of Communism’s persistence and the KGB’s ongoing mission. The cadre stays the course. The dynamos continue to propel the great engine of destruction. They are there, wearing their masks – in league with their comrades around the globe (in Cuba, in Venezuela, in Bolivia, in South Africa, in Congo, in the American universities). Only when they bury Lenin, only when the Red Tsar is laid to rest, should we accept the death of Communism as an authentic happening in Russia. You see, it doesn’t matter if one percent of a country actually adheres to something. If that one percent is driven to dominate, if that one percent guides the machine, if that one percent makes policy and follows the same old strategy, then the rest are fodder. They are grist for a terrible mill. Ideas are decisive in every system, even if those ideas are a rationale for mass murder, even if those ideas only appeal to thieves and murderers. The killer has an impulse to kill, the tyrant to tyrannize and the warmonger to make war. Vladimir Putin has referred to himself as a “Soviet person.” He has publicly decried the fall of the Soviet Union. He has overseen the return of Soviet symbols to the Russian military, the rebuilding and modernization of key elements of the old Soviet war machine. Whether he is a true tsar or the public face of a secret ruling group, the spirit of Lenin bleeds through his cold Napoleonic façade. </w:t>
      </w:r>
      <w:r w:rsidRPr="007630C3">
        <w:rPr>
          <w:rFonts w:asciiTheme="minorHAnsi" w:hAnsiTheme="minorHAnsi"/>
          <w:sz w:val="24"/>
          <w:szCs w:val="20"/>
          <w:highlight w:val="yellow"/>
          <w:u w:val="single"/>
        </w:rPr>
        <w:t>America’s financial collapse threatens to uncork the totalitarian genie from its bottle.</w:t>
      </w:r>
      <w:r w:rsidRPr="007630C3">
        <w:rPr>
          <w:rFonts w:asciiTheme="minorHAnsi" w:hAnsiTheme="minorHAnsi"/>
          <w:sz w:val="24"/>
          <w:szCs w:val="20"/>
          <w:u w:val="single"/>
        </w:rPr>
        <w:t xml:space="preserve"> I believe it is too late to stop the worst from happening.</w:t>
      </w:r>
      <w:r w:rsidRPr="007630C3">
        <w:rPr>
          <w:rFonts w:asciiTheme="minorHAnsi" w:eastAsia="Times New Roman" w:hAnsiTheme="minorHAnsi"/>
          <w:sz w:val="16"/>
        </w:rPr>
        <w:t xml:space="preserve"> The sequence has begun. </w:t>
      </w:r>
      <w:r w:rsidRPr="007630C3">
        <w:rPr>
          <w:rFonts w:asciiTheme="minorHAnsi" w:hAnsiTheme="minorHAnsi"/>
          <w:sz w:val="24"/>
          <w:szCs w:val="20"/>
          <w:u w:val="single"/>
        </w:rPr>
        <w:t>The Kremlin knew that a financial crash was about to take place. They’ve been waiting on it. They are prepared to exploit it. And the Americans are completely oblivious. They are utterly unprepared.</w:t>
      </w:r>
    </w:p>
    <w:p w:rsidR="00BE5CCF" w:rsidRPr="007630C3" w:rsidRDefault="00BE5CCF" w:rsidP="00BE5CCF">
      <w:pPr>
        <w:pStyle w:val="Heading4"/>
        <w:rPr>
          <w:rFonts w:asciiTheme="minorHAnsi" w:hAnsiTheme="minorHAnsi" w:cs="Times New Roman"/>
        </w:rPr>
      </w:pPr>
      <w:r w:rsidRPr="007630C3">
        <w:rPr>
          <w:rFonts w:asciiTheme="minorHAnsi" w:hAnsiTheme="minorHAnsi" w:cs="Times New Roman"/>
        </w:rPr>
        <w:t>Economic decline leads to terrorism</w:t>
      </w:r>
    </w:p>
    <w:p w:rsidR="00BE5CCF" w:rsidRPr="007630C3" w:rsidRDefault="00BE5CCF" w:rsidP="00BE5CCF">
      <w:pPr>
        <w:rPr>
          <w:rFonts w:asciiTheme="minorHAnsi" w:hAnsiTheme="minorHAnsi"/>
        </w:rPr>
      </w:pPr>
      <w:r w:rsidRPr="007630C3">
        <w:rPr>
          <w:rStyle w:val="StyleStyleBold12pt"/>
          <w:rFonts w:asciiTheme="minorHAnsi" w:hAnsiTheme="minorHAnsi"/>
        </w:rPr>
        <w:t>Thomas 8</w:t>
      </w:r>
      <w:r w:rsidRPr="007630C3">
        <w:rPr>
          <w:rFonts w:asciiTheme="minorHAnsi" w:hAnsiTheme="minorHAnsi"/>
        </w:rPr>
        <w:t xml:space="preserve"> [John Thomas, Professor of Economics, January 18 2008, Becker-Posner Blog, Accessed April 8 2008, http://www.becker-posner-blog.com/archives/2008/01/terrorism_and_e.html]</w:t>
      </w:r>
    </w:p>
    <w:p w:rsidR="00BE5CCF" w:rsidRPr="007630C3" w:rsidRDefault="00BE5CCF" w:rsidP="00BE5CCF">
      <w:pPr>
        <w:ind w:right="288"/>
        <w:rPr>
          <w:rFonts w:asciiTheme="minorHAnsi" w:eastAsia="Times New Roman" w:hAnsiTheme="minorHAnsi"/>
          <w:sz w:val="16"/>
        </w:rPr>
      </w:pPr>
      <w:r w:rsidRPr="007630C3">
        <w:rPr>
          <w:rFonts w:asciiTheme="minorHAnsi" w:hAnsiTheme="minorHAnsi"/>
          <w:sz w:val="16"/>
        </w:rPr>
        <w:lastRenderedPageBreak/>
        <w:t xml:space="preserve">However </w:t>
      </w:r>
      <w:r w:rsidRPr="007630C3">
        <w:rPr>
          <w:rStyle w:val="AuthorDateChar"/>
          <w:rFonts w:asciiTheme="minorHAnsi" w:hAnsiTheme="minorHAnsi"/>
          <w:highlight w:val="yellow"/>
        </w:rPr>
        <w:t>lack of</w:t>
      </w:r>
      <w:r w:rsidRPr="007630C3">
        <w:rPr>
          <w:rStyle w:val="AuthorDateChar"/>
          <w:rFonts w:asciiTheme="minorHAnsi" w:hAnsiTheme="minorHAnsi"/>
        </w:rPr>
        <w:t xml:space="preserve"> economic </w:t>
      </w:r>
      <w:r w:rsidRPr="007630C3">
        <w:rPr>
          <w:rStyle w:val="AuthorDateChar"/>
          <w:rFonts w:asciiTheme="minorHAnsi" w:hAnsiTheme="minorHAnsi"/>
          <w:highlight w:val="yellow"/>
        </w:rPr>
        <w:t>growth</w:t>
      </w:r>
      <w:r w:rsidRPr="007630C3">
        <w:rPr>
          <w:rStyle w:val="AuthorDateChar"/>
          <w:rFonts w:asciiTheme="minorHAnsi" w:hAnsiTheme="minorHAnsi"/>
        </w:rPr>
        <w:t xml:space="preserve"> also </w:t>
      </w:r>
      <w:r w:rsidRPr="007630C3">
        <w:rPr>
          <w:rStyle w:val="AuthorDateChar"/>
          <w:rFonts w:asciiTheme="minorHAnsi" w:hAnsiTheme="minorHAnsi"/>
          <w:highlight w:val="yellow"/>
        </w:rPr>
        <w:t>helps terrorism</w:t>
      </w:r>
      <w:r w:rsidRPr="007630C3">
        <w:rPr>
          <w:rFonts w:asciiTheme="minorHAnsi" w:hAnsiTheme="minorHAnsi"/>
          <w:sz w:val="16"/>
        </w:rPr>
        <w:t xml:space="preserve">. To manage in the modern world, every country requires an intellectual class, and </w:t>
      </w:r>
      <w:r w:rsidRPr="007630C3">
        <w:rPr>
          <w:rStyle w:val="AuthorDateChar"/>
          <w:rFonts w:asciiTheme="minorHAnsi" w:hAnsiTheme="minorHAnsi"/>
          <w:highlight w:val="yellow"/>
        </w:rPr>
        <w:t>without</w:t>
      </w:r>
      <w:r w:rsidRPr="007630C3">
        <w:rPr>
          <w:rStyle w:val="AuthorDateChar"/>
          <w:rFonts w:asciiTheme="minorHAnsi" w:hAnsiTheme="minorHAnsi"/>
        </w:rPr>
        <w:t xml:space="preserve"> sufficient economic </w:t>
      </w:r>
      <w:r w:rsidRPr="007630C3">
        <w:rPr>
          <w:rStyle w:val="AuthorDateChar"/>
          <w:rFonts w:asciiTheme="minorHAnsi" w:hAnsiTheme="minorHAnsi"/>
          <w:highlight w:val="yellow"/>
        </w:rPr>
        <w:t>growth this</w:t>
      </w:r>
      <w:r w:rsidRPr="007630C3">
        <w:rPr>
          <w:rStyle w:val="AuthorDateChar"/>
          <w:rFonts w:asciiTheme="minorHAnsi" w:hAnsiTheme="minorHAnsi"/>
        </w:rPr>
        <w:t xml:space="preserve"> intellectual </w:t>
      </w:r>
      <w:r w:rsidRPr="007630C3">
        <w:rPr>
          <w:rStyle w:val="AuthorDateChar"/>
          <w:rFonts w:asciiTheme="minorHAnsi" w:hAnsiTheme="minorHAnsi"/>
          <w:highlight w:val="yellow"/>
        </w:rPr>
        <w:t>class is</w:t>
      </w:r>
      <w:r w:rsidRPr="007630C3">
        <w:rPr>
          <w:rStyle w:val="AuthorDateChar"/>
          <w:rFonts w:asciiTheme="minorHAnsi" w:hAnsiTheme="minorHAnsi"/>
        </w:rPr>
        <w:t xml:space="preserve"> often </w:t>
      </w:r>
      <w:r w:rsidRPr="007630C3">
        <w:rPr>
          <w:rStyle w:val="AuthorDateChar"/>
          <w:rFonts w:asciiTheme="minorHAnsi" w:hAnsiTheme="minorHAnsi"/>
          <w:highlight w:val="yellow"/>
        </w:rPr>
        <w:t>idle</w:t>
      </w:r>
      <w:r w:rsidRPr="007630C3">
        <w:rPr>
          <w:rStyle w:val="AuthorDateChar"/>
          <w:rFonts w:asciiTheme="minorHAnsi" w:hAnsiTheme="minorHAnsi"/>
        </w:rPr>
        <w:t xml:space="preserve"> or their partially educated children are idle </w:t>
      </w:r>
      <w:r w:rsidRPr="007630C3">
        <w:rPr>
          <w:rStyle w:val="AuthorDateChar"/>
          <w:rFonts w:asciiTheme="minorHAnsi" w:hAnsiTheme="minorHAnsi"/>
          <w:highlight w:val="yellow"/>
        </w:rPr>
        <w:t>and</w:t>
      </w:r>
      <w:r w:rsidRPr="007630C3">
        <w:rPr>
          <w:rStyle w:val="AuthorDateChar"/>
          <w:rFonts w:asciiTheme="minorHAnsi" w:hAnsiTheme="minorHAnsi"/>
        </w:rPr>
        <w:t xml:space="preserve"> likely somewhat unemployed, and thus </w:t>
      </w:r>
      <w:r w:rsidRPr="007630C3">
        <w:rPr>
          <w:rStyle w:val="AuthorDateChar"/>
          <w:rFonts w:asciiTheme="minorHAnsi" w:hAnsiTheme="minorHAnsi"/>
          <w:highlight w:val="yellow"/>
        </w:rPr>
        <w:t>ripe for radicalism</w:t>
      </w:r>
      <w:r w:rsidRPr="007630C3">
        <w:rPr>
          <w:rFonts w:asciiTheme="minorHAnsi" w:hAnsiTheme="minorHAnsi"/>
          <w:sz w:val="16"/>
        </w:rPr>
        <w:t>. Also</w:t>
      </w:r>
      <w:r w:rsidRPr="007630C3">
        <w:rPr>
          <w:rFonts w:asciiTheme="minorHAnsi" w:hAnsiTheme="minorHAnsi"/>
          <w:u w:val="single"/>
        </w:rPr>
        <w:t xml:space="preserve">, </w:t>
      </w:r>
      <w:r w:rsidRPr="007630C3">
        <w:rPr>
          <w:rStyle w:val="AuthorDateChar"/>
          <w:rFonts w:asciiTheme="minorHAnsi" w:hAnsiTheme="minorHAnsi"/>
          <w:highlight w:val="yellow"/>
        </w:rPr>
        <w:t>lack of</w:t>
      </w:r>
      <w:r w:rsidRPr="007630C3">
        <w:rPr>
          <w:rStyle w:val="AuthorDateChar"/>
          <w:rFonts w:asciiTheme="minorHAnsi" w:hAnsiTheme="minorHAnsi"/>
        </w:rPr>
        <w:t xml:space="preserve"> economic </w:t>
      </w:r>
      <w:r w:rsidRPr="007630C3">
        <w:rPr>
          <w:rStyle w:val="AuthorDateChar"/>
          <w:rFonts w:asciiTheme="minorHAnsi" w:hAnsiTheme="minorHAnsi"/>
          <w:highlight w:val="yellow"/>
        </w:rPr>
        <w:t>growth tends to support the idea that the nation has fallen behind</w:t>
      </w:r>
      <w:r w:rsidRPr="007630C3">
        <w:rPr>
          <w:rStyle w:val="AuthorDateChar"/>
          <w:rFonts w:asciiTheme="minorHAnsi" w:hAnsiTheme="minorHAnsi"/>
        </w:rPr>
        <w:t xml:space="preserve"> as a great power. People always like to feel like their part of a great power and </w:t>
      </w:r>
      <w:r w:rsidRPr="007630C3">
        <w:rPr>
          <w:rStyle w:val="AuthorDateChar"/>
          <w:rFonts w:asciiTheme="minorHAnsi" w:hAnsiTheme="minorHAnsi"/>
          <w:highlight w:val="yellow"/>
        </w:rPr>
        <w:t>economic growth makes people feel</w:t>
      </w:r>
      <w:r w:rsidRPr="007630C3">
        <w:rPr>
          <w:rStyle w:val="AuthorDateChar"/>
          <w:rFonts w:asciiTheme="minorHAnsi" w:hAnsiTheme="minorHAnsi"/>
        </w:rPr>
        <w:t xml:space="preserve"> like if </w:t>
      </w:r>
      <w:r w:rsidRPr="007630C3">
        <w:rPr>
          <w:rStyle w:val="AuthorDateChar"/>
          <w:rFonts w:asciiTheme="minorHAnsi" w:hAnsiTheme="minorHAnsi"/>
          <w:highlight w:val="yellow"/>
        </w:rPr>
        <w:t>they are</w:t>
      </w:r>
      <w:r w:rsidRPr="007630C3">
        <w:rPr>
          <w:rStyle w:val="AuthorDateChar"/>
          <w:rFonts w:asciiTheme="minorHAnsi" w:hAnsiTheme="minorHAnsi"/>
        </w:rPr>
        <w:t xml:space="preserve"> not </w:t>
      </w:r>
      <w:r w:rsidRPr="007630C3">
        <w:rPr>
          <w:rStyle w:val="AuthorDateChar"/>
          <w:rFonts w:asciiTheme="minorHAnsi" w:hAnsiTheme="minorHAnsi"/>
          <w:highlight w:val="yellow"/>
        </w:rPr>
        <w:t>part of a great power</w:t>
      </w:r>
      <w:r w:rsidRPr="007630C3">
        <w:rPr>
          <w:rStyle w:val="AuthorDateChar"/>
          <w:rFonts w:asciiTheme="minorHAnsi" w:hAnsiTheme="minorHAnsi"/>
        </w:rPr>
        <w:t xml:space="preserve"> they are becoming part of one. Much of the </w:t>
      </w:r>
      <w:r w:rsidRPr="007630C3">
        <w:rPr>
          <w:rStyle w:val="AuthorDateChar"/>
          <w:rFonts w:asciiTheme="minorHAnsi" w:hAnsiTheme="minorHAnsi"/>
          <w:highlight w:val="yellow"/>
        </w:rPr>
        <w:t>discontent</w:t>
      </w:r>
      <w:r w:rsidRPr="007630C3">
        <w:rPr>
          <w:rStyle w:val="AuthorDateChar"/>
          <w:rFonts w:asciiTheme="minorHAnsi" w:hAnsiTheme="minorHAnsi"/>
        </w:rPr>
        <w:t xml:space="preserve"> in the Muslim world </w:t>
      </w:r>
      <w:r w:rsidRPr="007630C3">
        <w:rPr>
          <w:rStyle w:val="AuthorDateChar"/>
          <w:rFonts w:asciiTheme="minorHAnsi" w:hAnsiTheme="minorHAnsi"/>
          <w:highlight w:val="yellow"/>
        </w:rPr>
        <w:t>is from the idea that the Muslim world has fallen behind</w:t>
      </w:r>
      <w:r w:rsidRPr="007630C3">
        <w:rPr>
          <w:rStyle w:val="AuthorDateChar"/>
          <w:rFonts w:asciiTheme="minorHAnsi" w:hAnsiTheme="minorHAnsi"/>
        </w:rPr>
        <w:t xml:space="preserve"> the West and thus it must become a great power by any means necessarily.</w:t>
      </w:r>
    </w:p>
    <w:p w:rsidR="00BE5CCF" w:rsidRPr="009D41EE" w:rsidRDefault="00BE5CCF" w:rsidP="00BE5CCF"/>
    <w:p w:rsidR="00BE5CCF" w:rsidRPr="002F707C" w:rsidRDefault="00BE5CCF" w:rsidP="00BE5CCF">
      <w:pPr>
        <w:rPr>
          <w:sz w:val="12"/>
        </w:rPr>
      </w:pPr>
    </w:p>
    <w:p w:rsidR="00BE5CCF" w:rsidRDefault="00BE5CCF" w:rsidP="00BE5CCF">
      <w:pPr>
        <w:pStyle w:val="Heading3"/>
      </w:pPr>
      <w:r>
        <w:lastRenderedPageBreak/>
        <w:t>A2: Reid</w:t>
      </w:r>
    </w:p>
    <w:p w:rsidR="00BE5CCF" w:rsidRDefault="00BE5CCF" w:rsidP="00BE5CCF">
      <w:pPr>
        <w:pStyle w:val="Heading4"/>
      </w:pPr>
      <w:r>
        <w:t>Reid’s opposition won’t stall progress</w:t>
      </w:r>
    </w:p>
    <w:p w:rsidR="00BE5CCF" w:rsidRPr="00FF1464" w:rsidRDefault="00BE5CCF" w:rsidP="00BE5CCF">
      <w:pPr>
        <w:rPr>
          <w:rStyle w:val="StyleStyleBold12pt"/>
        </w:rPr>
      </w:pPr>
      <w:r w:rsidRPr="002F707C">
        <w:rPr>
          <w:rStyle w:val="StyleStyleBold12pt"/>
          <w:highlight w:val="yellow"/>
        </w:rPr>
        <w:t>Seher 2/1</w:t>
      </w:r>
    </w:p>
    <w:p w:rsidR="00BE5CCF" w:rsidRDefault="00BE5CCF" w:rsidP="00BE5CCF">
      <w:r w:rsidRPr="00FF1464">
        <w:t xml:space="preserve">CNN's Jason Seher </w:t>
      </w:r>
      <w:r>
        <w:t xml:space="preserve">“Kerry, Hagel rebuke Reid on fast-track trade bill” </w:t>
      </w:r>
      <w:r w:rsidRPr="00FF1464">
        <w:t>http://politicalticker.blogs.cnn.com/2014/02/01/kerry-hagel-rebuke-reid-on-fast-track-track-bill/</w:t>
      </w:r>
    </w:p>
    <w:p w:rsidR="00BE5CCF" w:rsidRDefault="00BE5CCF" w:rsidP="00BE5CCF">
      <w:pPr>
        <w:rPr>
          <w:sz w:val="16"/>
        </w:rPr>
      </w:pPr>
      <w:r w:rsidRPr="00FF1464">
        <w:rPr>
          <w:sz w:val="16"/>
        </w:rPr>
        <w:t xml:space="preserve">In a rare joint appearance at the Munich Security Conference, Secretary of State John </w:t>
      </w:r>
      <w:r w:rsidRPr="002F707C">
        <w:rPr>
          <w:rStyle w:val="TitleChar"/>
          <w:highlight w:val="yellow"/>
        </w:rPr>
        <w:t>Kerry</w:t>
      </w:r>
      <w:r w:rsidRPr="00FF1464">
        <w:rPr>
          <w:rStyle w:val="TitleChar"/>
        </w:rPr>
        <w:t xml:space="preserve"> and</w:t>
      </w:r>
      <w:r w:rsidRPr="00FF1464">
        <w:rPr>
          <w:sz w:val="16"/>
        </w:rPr>
        <w:t xml:space="preserve"> Defense Secretary Chuck </w:t>
      </w:r>
      <w:r w:rsidRPr="002F707C">
        <w:rPr>
          <w:rStyle w:val="TitleChar"/>
          <w:highlight w:val="yellow"/>
        </w:rPr>
        <w:t>Hagel dismissed</w:t>
      </w:r>
      <w:r w:rsidRPr="00FF1464">
        <w:rPr>
          <w:sz w:val="16"/>
        </w:rPr>
        <w:t xml:space="preserve"> Senate Majority Leader Harry </w:t>
      </w:r>
      <w:r w:rsidRPr="002F707C">
        <w:rPr>
          <w:rStyle w:val="TitleChar"/>
          <w:highlight w:val="yellow"/>
        </w:rPr>
        <w:t>Reid's opposition</w:t>
      </w:r>
      <w:r w:rsidRPr="00FF1464">
        <w:rPr>
          <w:rStyle w:val="TitleChar"/>
        </w:rPr>
        <w:t xml:space="preserve"> to</w:t>
      </w:r>
      <w:r w:rsidRPr="00FF1464">
        <w:rPr>
          <w:sz w:val="16"/>
        </w:rPr>
        <w:t xml:space="preserve"> </w:t>
      </w:r>
      <w:r w:rsidRPr="002F707C">
        <w:rPr>
          <w:sz w:val="16"/>
        </w:rPr>
        <w:t>renewing</w:t>
      </w:r>
      <w:r w:rsidRPr="00FF1464">
        <w:rPr>
          <w:sz w:val="16"/>
        </w:rPr>
        <w:t xml:space="preserve"> </w:t>
      </w:r>
      <w:r w:rsidRPr="009D41EE">
        <w:rPr>
          <w:rStyle w:val="TitleChar"/>
          <w:highlight w:val="yellow"/>
        </w:rPr>
        <w:t>fast-track</w:t>
      </w:r>
      <w:r w:rsidRPr="00FF1464">
        <w:rPr>
          <w:sz w:val="16"/>
        </w:rPr>
        <w:t xml:space="preserve"> trade authority </w:t>
      </w:r>
      <w:r w:rsidRPr="009D41EE">
        <w:rPr>
          <w:rStyle w:val="TitleChar"/>
          <w:highlight w:val="yellow"/>
        </w:rPr>
        <w:t>and predicted that the bill will ultimately pass in spite of Reid's opposition</w:t>
      </w:r>
      <w:r w:rsidRPr="00FF1464">
        <w:rPr>
          <w:rStyle w:val="TitleChar"/>
        </w:rPr>
        <w:t>.</w:t>
      </w:r>
      <w:r w:rsidRPr="00FF1464">
        <w:rPr>
          <w:rStyle w:val="TitleChar"/>
          <w:sz w:val="12"/>
        </w:rPr>
        <w:t>¶</w:t>
      </w:r>
      <w:r w:rsidRPr="00FF1464">
        <w:rPr>
          <w:sz w:val="16"/>
        </w:rPr>
        <w:t xml:space="preserve"> "I've heard plenty of statements in the Senate on one day that are categorical, and we've wound up finding accommodations and a way to find our way forward," Kerry told the audience of European allies.</w:t>
      </w:r>
      <w:r w:rsidRPr="00FF1464">
        <w:rPr>
          <w:sz w:val="12"/>
        </w:rPr>
        <w:t>¶</w:t>
      </w:r>
      <w:r w:rsidRPr="00FF1464">
        <w:rPr>
          <w:sz w:val="16"/>
        </w:rPr>
        <w:t xml:space="preserve"> "</w:t>
      </w:r>
      <w:r w:rsidRPr="00FF1464">
        <w:rPr>
          <w:rStyle w:val="TitleChar"/>
        </w:rPr>
        <w:t>I respect</w:t>
      </w:r>
      <w:r w:rsidRPr="00FF1464">
        <w:rPr>
          <w:sz w:val="16"/>
        </w:rPr>
        <w:t xml:space="preserve"> Harry </w:t>
      </w:r>
      <w:r w:rsidRPr="00FF1464">
        <w:rPr>
          <w:rStyle w:val="TitleChar"/>
        </w:rPr>
        <w:t>Reid, worked with him for a long time," Kerry said</w:t>
      </w:r>
      <w:r w:rsidRPr="00FF1464">
        <w:rPr>
          <w:sz w:val="16"/>
        </w:rPr>
        <w:t>. "I think all of us have learned to interpret a comment on one day in the United States Senate as not necessarily what might be the situation in a matter of months."</w:t>
      </w:r>
      <w:r w:rsidRPr="00FF1464">
        <w:rPr>
          <w:sz w:val="12"/>
        </w:rPr>
        <w:t>¶</w:t>
      </w:r>
      <w:r w:rsidRPr="00FF1464">
        <w:rPr>
          <w:sz w:val="16"/>
        </w:rPr>
        <w:t xml:space="preserve"> Reid said Wednesday he is unlikely to consider a bill on the issue anytime soon.</w:t>
      </w:r>
      <w:r w:rsidRPr="00FF1464">
        <w:rPr>
          <w:sz w:val="12"/>
        </w:rPr>
        <w:t>¶</w:t>
      </w:r>
      <w:r w:rsidRPr="00FF1464">
        <w:rPr>
          <w:sz w:val="16"/>
        </w:rPr>
        <w:t xml:space="preserve"> "I’m against fast track," said Reid, who controls which bills get to the Senate floor. "I think everyone would be well-advised not to push this right now."</w:t>
      </w:r>
      <w:r w:rsidRPr="00FF1464">
        <w:rPr>
          <w:sz w:val="12"/>
        </w:rPr>
        <w:t>¶</w:t>
      </w:r>
      <w:r w:rsidRPr="00FF1464">
        <w:rPr>
          <w:sz w:val="16"/>
        </w:rPr>
        <w:t xml:space="preserve"> </w:t>
      </w:r>
      <w:proofErr w:type="gramStart"/>
      <w:r w:rsidRPr="00FF1464">
        <w:rPr>
          <w:sz w:val="16"/>
        </w:rPr>
        <w:t>With</w:t>
      </w:r>
      <w:proofErr w:type="gramEnd"/>
      <w:r w:rsidRPr="00FF1464">
        <w:rPr>
          <w:sz w:val="16"/>
        </w:rPr>
        <w:t xml:space="preserve"> several outstanding trade pacts - including a major deal with the European Union </w:t>
      </w:r>
      <w:r w:rsidRPr="009D41EE">
        <w:rPr>
          <w:sz w:val="16"/>
          <w:highlight w:val="yellow"/>
        </w:rPr>
        <w:t xml:space="preserve">- </w:t>
      </w:r>
      <w:r w:rsidRPr="009D41EE">
        <w:rPr>
          <w:rStyle w:val="TitleChar"/>
          <w:highlight w:val="yellow"/>
        </w:rPr>
        <w:t>securing</w:t>
      </w:r>
      <w:r w:rsidRPr="009D41EE">
        <w:rPr>
          <w:sz w:val="16"/>
          <w:highlight w:val="yellow"/>
        </w:rPr>
        <w:t xml:space="preserve"> President Barack </w:t>
      </w:r>
      <w:r w:rsidRPr="009D41EE">
        <w:rPr>
          <w:rStyle w:val="TitleChar"/>
          <w:highlight w:val="yellow"/>
        </w:rPr>
        <w:t>Obama's "trade promotion authority" remains a priority for the administration</w:t>
      </w:r>
      <w:r w:rsidRPr="00FF1464">
        <w:rPr>
          <w:sz w:val="16"/>
        </w:rPr>
        <w:t>.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w:t>
      </w:r>
      <w:r w:rsidRPr="00FF1464">
        <w:rPr>
          <w:sz w:val="12"/>
        </w:rPr>
        <w:t>¶</w:t>
      </w:r>
      <w:r w:rsidRPr="00FF1464">
        <w:rPr>
          <w:sz w:val="16"/>
        </w:rPr>
        <w:t xml:space="preserve"> Heralding the ability as something that could "have a profound impact" on the American economy, Kerry said the extension of President Obama's authority could pay dividends and help further drive down the unemployment rate.</w:t>
      </w:r>
      <w:r w:rsidRPr="00FF1464">
        <w:rPr>
          <w:sz w:val="12"/>
        </w:rPr>
        <w:t>¶</w:t>
      </w:r>
      <w:r w:rsidRPr="00FF1464">
        <w:rPr>
          <w:sz w:val="16"/>
        </w:rPr>
        <w:t xml:space="preserve"> "It's worth millions of jobs," he said.</w:t>
      </w:r>
      <w:r w:rsidRPr="00FF1464">
        <w:rPr>
          <w:sz w:val="12"/>
        </w:rPr>
        <w:t>¶</w:t>
      </w:r>
      <w:r w:rsidRPr="00FF1464">
        <w:rPr>
          <w:sz w:val="16"/>
        </w:rPr>
        <w:t xml:space="preserve"> </w:t>
      </w:r>
      <w:r w:rsidRPr="009D41EE">
        <w:rPr>
          <w:rStyle w:val="TitleChar"/>
          <w:highlight w:val="yellow"/>
        </w:rPr>
        <w:t>Kerry</w:t>
      </w:r>
      <w:r w:rsidRPr="009D41EE">
        <w:rPr>
          <w:sz w:val="16"/>
          <w:highlight w:val="yellow"/>
        </w:rPr>
        <w:t xml:space="preserve"> also </w:t>
      </w:r>
      <w:r w:rsidRPr="009D41EE">
        <w:rPr>
          <w:rStyle w:val="Emphasis"/>
          <w:highlight w:val="yellow"/>
        </w:rPr>
        <w:t>was emphatic that Reid's opposition would not stall progress</w:t>
      </w:r>
      <w:r w:rsidRPr="009D41EE">
        <w:rPr>
          <w:sz w:val="16"/>
          <w:highlight w:val="yellow"/>
        </w:rPr>
        <w:t>.</w:t>
      </w:r>
    </w:p>
    <w:p w:rsidR="00BE5CCF" w:rsidRDefault="00BE5CCF" w:rsidP="00BE5CCF">
      <w:pPr>
        <w:rPr>
          <w:sz w:val="16"/>
        </w:rPr>
      </w:pPr>
    </w:p>
    <w:p w:rsidR="00BE5CCF" w:rsidRPr="0016430E" w:rsidRDefault="00BE5CCF" w:rsidP="00BE5CCF">
      <w:pPr>
        <w:pStyle w:val="Heading4"/>
      </w:pPr>
      <w:r w:rsidRPr="0016430E">
        <w:t>Empirics on our side</w:t>
      </w:r>
    </w:p>
    <w:p w:rsidR="00BE5CCF" w:rsidRPr="0016430E" w:rsidRDefault="00BE5CCF" w:rsidP="00BE5CCF">
      <w:pPr>
        <w:rPr>
          <w:rStyle w:val="StyleStyleBold12pt"/>
        </w:rPr>
      </w:pPr>
      <w:r w:rsidRPr="0016430E">
        <w:rPr>
          <w:rStyle w:val="StyleStyleBold12pt"/>
        </w:rPr>
        <w:t>Washington Post 2/2</w:t>
      </w:r>
    </w:p>
    <w:p w:rsidR="00BE5CCF" w:rsidRDefault="00BE5CCF" w:rsidP="00BE5CCF">
      <w:r>
        <w:t xml:space="preserve">“The Washington Post: Reid can undermine Obama on TPP” Feb 02 </w:t>
      </w:r>
      <w:r w:rsidRPr="00FF1464">
        <w:t>http://www.sltrib.com/sltrib/opinion/57477685-82/obama-trade-reid-tpp.html.csp</w:t>
      </w:r>
    </w:p>
    <w:p w:rsidR="00BE5CCF" w:rsidRDefault="00BE5CCF" w:rsidP="00BE5CCF">
      <w:r>
        <w:t>The day after Mr. Obama made his plea, Mr. Reid sounded as if he were rejecting it — thus imperiling the entire TPP project. That might be a stretch: Mr</w:t>
      </w:r>
      <w:r w:rsidRPr="009D41EE">
        <w:rPr>
          <w:highlight w:val="yellow"/>
        </w:rPr>
        <w:t xml:space="preserve">. </w:t>
      </w:r>
      <w:r w:rsidRPr="009D41EE">
        <w:rPr>
          <w:rStyle w:val="TitleChar"/>
          <w:highlight w:val="yellow"/>
        </w:rPr>
        <w:t>Reid has never supported t</w:t>
      </w:r>
      <w:r w:rsidRPr="009D41EE">
        <w:rPr>
          <w:highlight w:val="yellow"/>
        </w:rPr>
        <w:t xml:space="preserve">rade </w:t>
      </w:r>
      <w:r w:rsidRPr="009D41EE">
        <w:rPr>
          <w:rStyle w:val="TitleChar"/>
          <w:highlight w:val="yellow"/>
        </w:rPr>
        <w:t>p</w:t>
      </w:r>
      <w:r w:rsidRPr="009D41EE">
        <w:rPr>
          <w:highlight w:val="yellow"/>
        </w:rPr>
        <w:t xml:space="preserve">romotion </w:t>
      </w:r>
      <w:r w:rsidRPr="009D41EE">
        <w:rPr>
          <w:rStyle w:val="TitleChar"/>
          <w:highlight w:val="yellow"/>
        </w:rPr>
        <w:t>a</w:t>
      </w:r>
      <w:r w:rsidRPr="009D41EE">
        <w:rPr>
          <w:highlight w:val="yellow"/>
        </w:rPr>
        <w:t xml:space="preserve">uthority, </w:t>
      </w:r>
      <w:r w:rsidRPr="009D41EE">
        <w:rPr>
          <w:rStyle w:val="TitleChar"/>
          <w:highlight w:val="yellow"/>
        </w:rPr>
        <w:t>and he has never been much for free-trade deals</w:t>
      </w:r>
      <w:r>
        <w:t xml:space="preserve">, either. </w:t>
      </w:r>
      <w:r w:rsidRPr="009D41EE">
        <w:rPr>
          <w:rStyle w:val="Emphasis"/>
          <w:highlight w:val="yellow"/>
        </w:rPr>
        <w:t>He has nevertheless permitted such legislation to move through the Senate</w:t>
      </w:r>
      <w:r>
        <w:t xml:space="preserve"> in the past, </w:t>
      </w:r>
      <w:r w:rsidRPr="009D41EE">
        <w:rPr>
          <w:rStyle w:val="TitleChar"/>
          <w:highlight w:val="yellow"/>
        </w:rPr>
        <w:t>and</w:t>
      </w:r>
      <w:r>
        <w:t xml:space="preserve"> he </w:t>
      </w:r>
      <w:r w:rsidRPr="009D41EE">
        <w:rPr>
          <w:rStyle w:val="TitleChar"/>
          <w:highlight w:val="yellow"/>
        </w:rPr>
        <w:t>stopped short of an explicit threat to block it this time</w:t>
      </w:r>
      <w:r>
        <w:t>.</w:t>
      </w:r>
    </w:p>
    <w:p w:rsidR="00BE5CCF" w:rsidRPr="00DB1985" w:rsidRDefault="00BE5CCF" w:rsidP="00BE5CCF">
      <w:pPr>
        <w:pStyle w:val="Heading4"/>
      </w:pPr>
      <w:r w:rsidRPr="00DB1985">
        <w:t>Reid’s opposition means PC key</w:t>
      </w:r>
    </w:p>
    <w:p w:rsidR="00BE5CCF" w:rsidRPr="00DB1985" w:rsidRDefault="00BE5CCF" w:rsidP="00BE5CCF">
      <w:pPr>
        <w:rPr>
          <w:rStyle w:val="StyleStyleBold12pt"/>
        </w:rPr>
      </w:pPr>
      <w:r w:rsidRPr="00DB1985">
        <w:rPr>
          <w:rStyle w:val="StyleStyleBold12pt"/>
        </w:rPr>
        <w:t>WSJ 1/29</w:t>
      </w:r>
    </w:p>
    <w:p w:rsidR="00BE5CCF" w:rsidRDefault="00BE5CCF" w:rsidP="00BE5CCF">
      <w:r>
        <w:t xml:space="preserve">“Harry Reid's Trade Veto Are Democrats playing a double political game on free trade?” Jan. 29, 2014 </w:t>
      </w:r>
      <w:r w:rsidRPr="00DB1985">
        <w:t>http://online.wsj.com/news/articles/SB10001424052702304428004579351180680000934</w:t>
      </w:r>
    </w:p>
    <w:p w:rsidR="00BE5CCF" w:rsidRDefault="00BE5CCF" w:rsidP="00BE5CCF">
      <w:r w:rsidRPr="00DB1985">
        <w:rPr>
          <w:rStyle w:val="TitleChar"/>
        </w:rPr>
        <w:t>Harry's veto underscores that if</w:t>
      </w:r>
      <w:r>
        <w:t xml:space="preserve"> Mr. </w:t>
      </w:r>
      <w:r w:rsidRPr="009D41EE">
        <w:rPr>
          <w:rStyle w:val="TitleChar"/>
          <w:highlight w:val="yellow"/>
        </w:rPr>
        <w:t xml:space="preserve">Obama is going to get a trade victory, </w:t>
      </w:r>
      <w:r w:rsidRPr="009D41EE">
        <w:rPr>
          <w:rStyle w:val="Emphasis"/>
          <w:highlight w:val="yellow"/>
        </w:rPr>
        <w:t>he's going to have to spend some political capital</w:t>
      </w:r>
      <w:r w:rsidRPr="009D41EE">
        <w:rPr>
          <w:rStyle w:val="TitleChar"/>
          <w:highlight w:val="yellow"/>
        </w:rPr>
        <w:t xml:space="preserve"> persuading his own party</w:t>
      </w:r>
      <w:r w:rsidRPr="00DB1985">
        <w:rPr>
          <w:rStyle w:val="TitleChar"/>
        </w:rPr>
        <w:t>.</w:t>
      </w:r>
      <w:r>
        <w:t xml:space="preserve"> That is, if he really wants a negotiating success and isn't looking for a political excuse to drop the whole thing.</w:t>
      </w:r>
    </w:p>
    <w:p w:rsidR="00BE5CCF" w:rsidRDefault="00BE5CCF" w:rsidP="00BE5CCF">
      <w:pPr>
        <w:pStyle w:val="Heading4"/>
      </w:pPr>
      <w:r>
        <w:t>Obama negotiations with Reid will succeed</w:t>
      </w:r>
    </w:p>
    <w:p w:rsidR="00BE5CCF" w:rsidRPr="009145D5" w:rsidRDefault="00BE5CCF" w:rsidP="00BE5CCF">
      <w:r w:rsidRPr="009145D5">
        <w:rPr>
          <w:rStyle w:val="StyleStyleBold12pt"/>
        </w:rPr>
        <w:t>Washington Times, 2-3</w:t>
      </w:r>
      <w:r>
        <w:t>-’14 (“Obama reaches out to Democratic leaders” http://www.washingtontimes.com/news/2014/feb/3/obama-reaches-out-to-democratic-leaders/)</w:t>
      </w:r>
    </w:p>
    <w:p w:rsidR="00BE5CCF" w:rsidRPr="002F707C" w:rsidRDefault="00BE5CCF" w:rsidP="00BE5CCF">
      <w:pPr>
        <w:rPr>
          <w:sz w:val="12"/>
        </w:rPr>
      </w:pPr>
      <w:r w:rsidRPr="00431977">
        <w:rPr>
          <w:sz w:val="12"/>
        </w:rPr>
        <w:t xml:space="preserve">Despite his vow to work around Congress, President </w:t>
      </w:r>
      <w:r w:rsidRPr="00246496">
        <w:rPr>
          <w:rStyle w:val="TitleChar"/>
        </w:rPr>
        <w:t>Obama huddled Monday with</w:t>
      </w:r>
      <w:r w:rsidRPr="00431977">
        <w:rPr>
          <w:sz w:val="12"/>
        </w:rPr>
        <w:t xml:space="preserve"> Senate Majority Leader Harry </w:t>
      </w:r>
      <w:r w:rsidRPr="00246496">
        <w:rPr>
          <w:rStyle w:val="TitleChar"/>
        </w:rPr>
        <w:t>Reid to begin</w:t>
      </w:r>
      <w:r w:rsidRPr="00431977">
        <w:rPr>
          <w:sz w:val="12"/>
        </w:rPr>
        <w:t xml:space="preserve"> a week of </w:t>
      </w:r>
      <w:r w:rsidRPr="009145D5">
        <w:rPr>
          <w:rStyle w:val="TitleChar"/>
        </w:rPr>
        <w:t>meetings with congressional Democrats on legislative and political priorities where he needs their support</w:t>
      </w:r>
      <w:r w:rsidRPr="00431977">
        <w:rPr>
          <w:sz w:val="12"/>
        </w:rPr>
        <w:t>. The Oval Office meeting came just days after Mr. Reid, Nevada Democrat, announced that he opposes granting the president “fast-track” authority to negotiate pending trade deals in Asia and Europe with minimal input from Congress. Emerging from the White House after the 75-minute meeting, Mr. Reid dismissed a reporter’s assertion that he was in the president’s “doghouse,” and said the two men didn’t talk about trade. “</w:t>
      </w:r>
      <w:r w:rsidRPr="009A3E4D">
        <w:rPr>
          <w:rStyle w:val="TitleChar"/>
          <w:highlight w:val="yellow"/>
        </w:rPr>
        <w:t>We’re on the same page with everything,” Mr. Reid told reporters</w:t>
      </w:r>
      <w:r w:rsidRPr="00431977">
        <w:rPr>
          <w:sz w:val="12"/>
        </w:rPr>
        <w:t xml:space="preserve">. The president and Mr. Reid were joined in the closed-door strategy session by Sen. Michael </w:t>
      </w:r>
      <w:proofErr w:type="spellStart"/>
      <w:r w:rsidRPr="00431977">
        <w:rPr>
          <w:sz w:val="12"/>
        </w:rPr>
        <w:t>Bennet</w:t>
      </w:r>
      <w:proofErr w:type="spellEnd"/>
      <w:r w:rsidRPr="00431977">
        <w:rPr>
          <w:sz w:val="12"/>
        </w:rPr>
        <w:t xml:space="preserve"> of Colorado, chairman of the Democratic Senatorial Campaign Committee, and DSCC Executive Director Guy Cecil. Rather than free trade, they discussed how to keep Republicans from winning control of the Senate in November’s elections, Yahoo News reported. The White House is eager for passage of a trade bill written by Sen. Max </w:t>
      </w:r>
      <w:r w:rsidRPr="00431977">
        <w:rPr>
          <w:sz w:val="12"/>
        </w:rPr>
        <w:lastRenderedPageBreak/>
        <w:t xml:space="preserve">Baucus, Montana Democrat, that Mr. Reid and his liberal allies are reluctant to bring to the floor for a vote. White House press secretary Jay Carney said Mr. </w:t>
      </w:r>
      <w:r w:rsidRPr="009A3E4D">
        <w:rPr>
          <w:rStyle w:val="TitleChar"/>
          <w:highlight w:val="yellow"/>
        </w:rPr>
        <w:t>Obama will “push hard” fo</w:t>
      </w:r>
      <w:r w:rsidRPr="009145D5">
        <w:rPr>
          <w:rStyle w:val="TitleChar"/>
        </w:rPr>
        <w:t>r</w:t>
      </w:r>
      <w:r w:rsidRPr="00431977">
        <w:rPr>
          <w:sz w:val="12"/>
        </w:rPr>
        <w:t xml:space="preserve"> trade-promotion authority (</w:t>
      </w:r>
      <w:r w:rsidRPr="009A3E4D">
        <w:rPr>
          <w:rStyle w:val="TitleChar"/>
          <w:highlight w:val="yellow"/>
        </w:rPr>
        <w:t>TPA</w:t>
      </w:r>
      <w:r w:rsidRPr="00431977">
        <w:rPr>
          <w:sz w:val="12"/>
        </w:rPr>
        <w:t xml:space="preserve">) because the pacts would create high-paying jobs in the U.S. “Securing these trade agreements and increasing exports is key to promoting our economic recovery,” Mr. Carney said. But three-fourths of House Democrats oppose TPA on the grounds that the free-trade deals would drain jobs from the U.S. and wouldn’t require adequate environmental protections among the other nations joining the agreements. Republican lawmakers who favor free trade say Mr. Obama must show more leadership with his own party if he wants to achieve the deals. It’s another example of the election-year challenge Mr. Obama is facing. Frustrated by congressional stalemate, the president is promising to take executive action whenever he can toward goals such as reviving the economy and improving education. But on big-picture initiatives such as free trade, comprehensive immigration reform and universal preschool services, he still needs Congress. </w:t>
      </w:r>
      <w:r w:rsidRPr="009A3E4D">
        <w:rPr>
          <w:rStyle w:val="TitleChar"/>
          <w:highlight w:val="yellow"/>
        </w:rPr>
        <w:t>The president’s schedule</w:t>
      </w:r>
      <w:r w:rsidRPr="00431977">
        <w:rPr>
          <w:sz w:val="12"/>
        </w:rPr>
        <w:t xml:space="preserve"> this week in fact </w:t>
      </w:r>
      <w:r w:rsidRPr="009A3E4D">
        <w:rPr>
          <w:rStyle w:val="TitleChar"/>
          <w:highlight w:val="yellow"/>
        </w:rPr>
        <w:t>resembles a full-court press on Democratic lawmakers</w:t>
      </w:r>
      <w:r w:rsidRPr="00431977">
        <w:rPr>
          <w:sz w:val="12"/>
        </w:rPr>
        <w:t xml:space="preserve">. In addition to Monday’s meeting with Mr. Reid, </w:t>
      </w:r>
      <w:r w:rsidRPr="009A3E4D">
        <w:rPr>
          <w:rStyle w:val="TitleChar"/>
          <w:highlight w:val="yellow"/>
        </w:rPr>
        <w:t>the president is hosting House Democrats at the White House on Tuesday night for a roundtable discussio</w:t>
      </w:r>
      <w:r w:rsidRPr="009145D5">
        <w:rPr>
          <w:rStyle w:val="TitleChar"/>
        </w:rPr>
        <w:t>n</w:t>
      </w:r>
      <w:r w:rsidRPr="00431977">
        <w:rPr>
          <w:sz w:val="12"/>
        </w:rPr>
        <w:t xml:space="preserve"> and a reception. </w:t>
      </w:r>
      <w:proofErr w:type="gramStart"/>
      <w:r w:rsidRPr="00431977">
        <w:rPr>
          <w:sz w:val="12"/>
        </w:rPr>
        <w:t>Vice President Joseph R. Biden Jr., who enjoys schmoozing with lawmakers more than the president does, also will attend.</w:t>
      </w:r>
      <w:proofErr w:type="gramEnd"/>
      <w:r w:rsidRPr="00431977">
        <w:rPr>
          <w:sz w:val="12"/>
        </w:rPr>
        <w:t xml:space="preserve"> And on Wednesday, Mr. Obama will deliver a speech at a Senate Democrats’ issues conference in Washington. “</w:t>
      </w:r>
      <w:r w:rsidRPr="009145D5">
        <w:rPr>
          <w:rStyle w:val="TitleChar"/>
        </w:rPr>
        <w:t>There’s an important amount of business that can and should be done with and through Congress</w:t>
      </w:r>
      <w:r w:rsidRPr="00431977">
        <w:rPr>
          <w:sz w:val="12"/>
        </w:rPr>
        <w:t xml:space="preserve">,” Mr. Carney said. “This is part of a process in which the president and Senate Democrats and House Democrats discuss a way to move forward on an agenda that is focused on expanding opportunity, rewarding hard work and responsibility and the ways that we can do that. During his State of the Union address last week, Mr. </w:t>
      </w:r>
      <w:r w:rsidRPr="009A3E4D">
        <w:rPr>
          <w:rStyle w:val="TitleChar"/>
          <w:highlight w:val="yellow"/>
        </w:rPr>
        <w:t>Obama urged lawmakers to give him the needed leverage to close the trade deals</w:t>
      </w:r>
      <w:r w:rsidRPr="00431977">
        <w:rPr>
          <w:sz w:val="12"/>
        </w:rPr>
        <w:t>. “We need to work together on tools like bipartisan trade promotion authority to protect our workers, protect our environment, and open new markets to new goods stamped ‘Made in the USA,’” Mr. Obama said. “China and Europe aren’t standing on the sidelines. Neither should we.” The president’s push for more executive action is angering Republican lawmakers, who say it’s a potential abuse of power. Sen. Charles E. Grassley, Iowa Republican, pressed Attorney General Eric H. Holder Jr. in a letter released Monday to review the constitutionality of Mr. Obama’s executive actions and to make those reviews public.</w:t>
      </w:r>
    </w:p>
    <w:p w:rsidR="00BE5CCF" w:rsidRDefault="00BE5CCF" w:rsidP="00BE5CCF">
      <w:pPr>
        <w:pStyle w:val="Heading3"/>
      </w:pPr>
      <w:r>
        <w:lastRenderedPageBreak/>
        <w:t xml:space="preserve">Links </w:t>
      </w:r>
    </w:p>
    <w:p w:rsidR="00BE5CCF" w:rsidRDefault="00BE5CCF" w:rsidP="00BE5CCF">
      <w:pPr>
        <w:pStyle w:val="Heading4"/>
      </w:pPr>
      <w:r>
        <w:t xml:space="preserve">CONGRESS WOULD HATE ITSELF FOR DOING THE PLAN – especially before midterms </w:t>
      </w:r>
    </w:p>
    <w:p w:rsidR="00BE5CCF" w:rsidRDefault="00BE5CCF" w:rsidP="00BE5CCF">
      <w:r>
        <w:t xml:space="preserve">Michael </w:t>
      </w:r>
      <w:proofErr w:type="spellStart"/>
      <w:r w:rsidRPr="00DB06B0">
        <w:rPr>
          <w:rStyle w:val="StyleStyleBold12pt"/>
        </w:rPr>
        <w:t>Catalini</w:t>
      </w:r>
      <w:proofErr w:type="spellEnd"/>
      <w:r>
        <w:t xml:space="preserve">, May 3, </w:t>
      </w:r>
      <w:r w:rsidRPr="00DB06B0">
        <w:rPr>
          <w:rStyle w:val="StyleStyleBold12pt"/>
        </w:rPr>
        <w:t>2013</w:t>
      </w:r>
      <w:r>
        <w:t xml:space="preserve">, National Journal, “Political Barriers Stand Between Obama and Closing Guantanamo Facility” </w:t>
      </w:r>
      <w:hyperlink r:id="rId25" w:history="1">
        <w:r w:rsidRPr="006F71EF">
          <w:rPr>
            <w:rStyle w:val="Hyperlink"/>
          </w:rPr>
          <w:t>http://www.nationaljournal.com/politics/political-barriers-stand-between-obama-and-closing-guantanamo-facility-20130503</w:t>
        </w:r>
      </w:hyperlink>
    </w:p>
    <w:p w:rsidR="00BE5CCF" w:rsidRDefault="00BE5CCF" w:rsidP="00BE5CCF"/>
    <w:p w:rsidR="00BE5CCF" w:rsidRDefault="00BE5CCF" w:rsidP="00BE5CCF">
      <w:r w:rsidRPr="009A3E4D">
        <w:rPr>
          <w:highlight w:val="yellow"/>
          <w:u w:val="single"/>
        </w:rPr>
        <w:t>The last time President Obama tried to close the Guantanamo Bay detention center, Congress stopped him abruptly</w:t>
      </w:r>
      <w:r w:rsidRPr="00F22C4B">
        <w:rPr>
          <w:u w:val="single"/>
        </w:rPr>
        <w:t xml:space="preserve">. </w:t>
      </w:r>
      <w:r w:rsidRPr="009A3E4D">
        <w:rPr>
          <w:rStyle w:val="Emphasis"/>
          <w:highlight w:val="yellow"/>
        </w:rPr>
        <w:t>The Senate did what it rarely does: It voted in bipartisan fashion, blocking his attempt at funding the closure</w:t>
      </w:r>
      <w:r w:rsidRPr="00DB06B0">
        <w:rPr>
          <w:rStyle w:val="Emphasis"/>
        </w:rPr>
        <w:t>.</w:t>
      </w:r>
      <w:r w:rsidRPr="00DB06B0">
        <w:rPr>
          <w:sz w:val="12"/>
          <w:u w:val="single"/>
        </w:rPr>
        <w:t xml:space="preserve">¶ </w:t>
      </w:r>
      <w:r w:rsidRPr="00F22C4B">
        <w:rPr>
          <w:u w:val="single"/>
        </w:rPr>
        <w:t xml:space="preserve">Four years later, and </w:t>
      </w:r>
      <w:r w:rsidRPr="009A3E4D">
        <w:rPr>
          <w:rStyle w:val="Emphasis"/>
          <w:highlight w:val="yellow"/>
        </w:rPr>
        <w:t>the political barriers that blocked the president from closing the camp that now houses 166 detainees are as immovable as ever</w:t>
      </w:r>
      <w:r w:rsidRPr="00DB06B0">
        <w:rPr>
          <w:rStyle w:val="Emphasis"/>
        </w:rPr>
        <w:t xml:space="preserve">. </w:t>
      </w:r>
      <w:r w:rsidRPr="00F22C4B">
        <w:t>Moving the prisoners to facilities in the U.S.</w:t>
      </w:r>
      <w:r>
        <w:t xml:space="preserve">, a solution the administration </w:t>
      </w:r>
      <w:proofErr w:type="gramStart"/>
      <w:r>
        <w:t>suggested,</w:t>
      </w:r>
      <w:proofErr w:type="gramEnd"/>
      <w:r>
        <w:t xml:space="preserve"> </w:t>
      </w:r>
      <w:r w:rsidRPr="009A3E4D">
        <w:rPr>
          <w:rStyle w:val="Emphasis"/>
          <w:highlight w:val="yellow"/>
        </w:rPr>
        <w:t>proved to be a political minefield in 2009</w:t>
      </w:r>
      <w:r w:rsidRPr="00F22C4B">
        <w:rPr>
          <w:u w:val="single"/>
        </w:rPr>
        <w:t>.</w:t>
      </w:r>
      <w:r>
        <w:t xml:space="preserve"> Most Americans oppose closing the base, according </w:t>
      </w:r>
      <w:proofErr w:type="gramStart"/>
      <w:r>
        <w:t>to a polls</w:t>
      </w:r>
      <w:proofErr w:type="gramEnd"/>
      <w:r>
        <w:t xml:space="preserve">, and </w:t>
      </w:r>
      <w:r w:rsidRPr="00F22C4B">
        <w:rPr>
          <w:u w:val="single"/>
        </w:rPr>
        <w:t>congressional leaders have balked at taking action.</w:t>
      </w:r>
      <w:r w:rsidRPr="00DB06B0">
        <w:rPr>
          <w:sz w:val="12"/>
        </w:rPr>
        <w:t xml:space="preserve">¶ </w:t>
      </w:r>
      <w:r>
        <w:t>The Cuban camp is grabbing headlines again because of a hunger strike among the detainees. Nearly 100 have stopped eating, and the military is forcing them to eat by placing tubes through their noses, the Associated Press reported. The president reconfirmed his opposition to the camp, responding to a question about the recent hunger strikes at Guantanamo Bay with regret in his voice.</w:t>
      </w:r>
      <w:r w:rsidRPr="00DB06B0">
        <w:rPr>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DB06B0">
        <w:rPr>
          <w:sz w:val="12"/>
        </w:rPr>
        <w:t xml:space="preserve">¶ </w:t>
      </w:r>
      <w:r w:rsidRPr="00F22C4B">
        <w:rPr>
          <w:u w:val="single"/>
        </w:rPr>
        <w:t>Obama blamed his failure to follow through on a campaign promise on lawmakers.</w:t>
      </w:r>
      <w:r>
        <w:t xml:space="preserve"> “Now, Congress determined that they would not let us close it,” he said. Despite Obama’s desire to close the base and his pledge this week to “go back to this,” he touched on a political reality: Lawmakers are not inclined to touch the issue.</w:t>
      </w:r>
      <w:r w:rsidRPr="00DB06B0">
        <w:rPr>
          <w:sz w:val="12"/>
        </w:rPr>
        <w:t xml:space="preserve">¶ </w:t>
      </w:r>
      <w:r w:rsidRPr="00F22C4B">
        <w:rPr>
          <w:u w:val="single"/>
        </w:rPr>
        <w:t xml:space="preserve">"The president stated that </w:t>
      </w:r>
      <w:r w:rsidRPr="009A3E4D">
        <w:rPr>
          <w:rStyle w:val="Emphasis"/>
          <w:highlight w:val="yellow"/>
        </w:rPr>
        <w:t>the reason Guantanamo has not closed was because of Congress. That's true," Majority Leader Harry Reid told reporters</w:t>
      </w:r>
      <w:r>
        <w:t xml:space="preserve"> last month, declining to elaborate.</w:t>
      </w:r>
      <w:r w:rsidRPr="00DB06B0">
        <w:rPr>
          <w:sz w:val="12"/>
        </w:rPr>
        <w:t xml:space="preserve">¶ </w:t>
      </w:r>
      <w:proofErr w:type="gramStart"/>
      <w:r w:rsidRPr="00F22C4B">
        <w:rPr>
          <w:u w:val="single"/>
        </w:rPr>
        <w:t>The</w:t>
      </w:r>
      <w:proofErr w:type="gramEnd"/>
      <w:r w:rsidRPr="00F22C4B">
        <w:rPr>
          <w:u w:val="single"/>
        </w:rPr>
        <w:t xml:space="preserve"> stakes for Obama on this issue are high when it comes to his liberal bas</w:t>
      </w:r>
      <w:r>
        <w:t xml:space="preserve">e, who would like to see him display the courage of his convictions and close the camp. </w:t>
      </w:r>
      <w:r w:rsidRPr="00F22C4B">
        <w:rPr>
          <w:u w:val="single"/>
        </w:rPr>
        <w:t xml:space="preserve">But </w:t>
      </w:r>
      <w:r w:rsidRPr="009A3E4D">
        <w:rPr>
          <w:rStyle w:val="Emphasis"/>
          <w:highlight w:val="yellow"/>
        </w:rPr>
        <w:t>the political will is lacking</w:t>
      </w:r>
      <w:r w:rsidRPr="009A3E4D">
        <w:rPr>
          <w:highlight w:val="yellow"/>
          <w:u w:val="single"/>
        </w:rPr>
        <w:t>, outside a small contingent of lawmakers</w:t>
      </w:r>
      <w:r>
        <w:t>, including Sen. Dick Durbin of Illinois and five other liberal Democrats who sided with Obama in 2009, and left-leaning opinion writers.</w:t>
      </w:r>
      <w:r w:rsidRPr="00DB06B0">
        <w:rPr>
          <w:sz w:val="12"/>
        </w:rPr>
        <w:t xml:space="preserve">¶ </w:t>
      </w:r>
      <w:r w:rsidRPr="009A3E4D">
        <w:rPr>
          <w:highlight w:val="yellow"/>
          <w:u w:val="single"/>
        </w:rPr>
        <w:t>Congressional Democrats, unlike Obama, will have to face voters again. And closing the camp is deeply unpopular</w:t>
      </w:r>
      <w:r w:rsidRPr="00F22C4B">
        <w:rPr>
          <w:u w:val="single"/>
        </w:rPr>
        <w:t>.</w:t>
      </w:r>
      <w:r>
        <w:t xml:space="preserve"> A Washington Post/ABC News poll in February 2012 showed that 70 percent of Americans </w:t>
      </w:r>
      <w:proofErr w:type="spellStart"/>
      <w:r>
        <w:t>wantedto</w:t>
      </w:r>
      <w:proofErr w:type="spellEnd"/>
      <w:r>
        <w:t xml:space="preserve"> keep the camp open to detain “terrorist suspects,” and in a 2009 Gallup Poll, a majority said they would be upset if it shut down. In 2009, the Senate voted 90-6 to block the president’s efforts at closing the camp. Obama had signed an order seeking to close the detention center, but the Senate’s vote denied the administration the $80 million needed to fund the closure. </w:t>
      </w:r>
      <w:r w:rsidRPr="00DB06B0">
        <w:rPr>
          <w:sz w:val="12"/>
        </w:rPr>
        <w:t xml:space="preserve">¶ </w:t>
      </w:r>
      <w:r w:rsidRPr="00F22C4B">
        <w:rPr>
          <w:u w:val="single"/>
        </w:rPr>
        <w:t>Closing the camp in Cuba and bringing the detainees into the United States grates against the political sensibilities of many lawmakers.</w:t>
      </w:r>
      <w:r>
        <w:t xml:space="preserve"> Jim Manley, a Democratic strategist who served as Reid’s spokesman at the time, remembers the debate very well.</w:t>
      </w:r>
      <w:r w:rsidRPr="00DB06B0">
        <w:rPr>
          <w:sz w:val="12"/>
        </w:rPr>
        <w:t xml:space="preserve">¶ </w:t>
      </w:r>
      <w:r w:rsidRPr="00F22C4B">
        <w:rPr>
          <w:u w:val="single"/>
        </w:rPr>
        <w:t xml:space="preserve">“I'm still not sure that there's much of an appetite among Democrats on the Hill to try and deal with this issue once and for all,” </w:t>
      </w:r>
      <w:r>
        <w:t xml:space="preserve">Manley said in an interview. </w:t>
      </w:r>
    </w:p>
    <w:p w:rsidR="00BE5CCF" w:rsidRDefault="00BE5CCF" w:rsidP="00BE5CCF">
      <w:pPr>
        <w:rPr>
          <w:rStyle w:val="StyleStyleBold12pt"/>
        </w:rPr>
      </w:pPr>
    </w:p>
    <w:p w:rsidR="00BE5CCF" w:rsidRDefault="00BE5CCF" w:rsidP="00BE5CCF">
      <w:pPr>
        <w:pStyle w:val="Heading4"/>
      </w:pPr>
      <w:proofErr w:type="gramStart"/>
      <w:r>
        <w:t>Plan hugely unpopular with Republicans.</w:t>
      </w:r>
      <w:proofErr w:type="gramEnd"/>
      <w:r>
        <w:t xml:space="preserve"> </w:t>
      </w:r>
    </w:p>
    <w:p w:rsidR="00BE5CCF" w:rsidRDefault="00BE5CCF" w:rsidP="00BE5CCF">
      <w:r>
        <w:t xml:space="preserve">Michael </w:t>
      </w:r>
      <w:r w:rsidRPr="00DB06B0">
        <w:rPr>
          <w:rStyle w:val="StyleStyleBold12pt"/>
        </w:rPr>
        <w:t>Crowley</w:t>
      </w:r>
      <w:r>
        <w:t xml:space="preserve">, May 24, </w:t>
      </w:r>
      <w:r w:rsidRPr="000365F5">
        <w:rPr>
          <w:rStyle w:val="StyleStyleBold12pt"/>
        </w:rPr>
        <w:t>2013</w:t>
      </w:r>
      <w:r>
        <w:t xml:space="preserve">, Time, “Can Obama End the War on Terror?” </w:t>
      </w:r>
      <w:hyperlink r:id="rId26" w:history="1">
        <w:r w:rsidRPr="006F71EF">
          <w:rPr>
            <w:rStyle w:val="Hyperlink"/>
          </w:rPr>
          <w:t>http://swampland.time.com/2013/05/24/can-obama-end-the-war-on-terror/</w:t>
        </w:r>
      </w:hyperlink>
    </w:p>
    <w:p w:rsidR="00BE5CCF" w:rsidRDefault="00BE5CCF" w:rsidP="00BE5CCF"/>
    <w:p w:rsidR="00BE5CCF" w:rsidRDefault="00BE5CCF" w:rsidP="00BE5CCF">
      <w:r>
        <w:t xml:space="preserve">But while </w:t>
      </w:r>
      <w:r w:rsidRPr="009A3E4D">
        <w:rPr>
          <w:highlight w:val="yellow"/>
          <w:u w:val="single"/>
        </w:rPr>
        <w:t>Obama</w:t>
      </w:r>
      <w:r w:rsidRPr="00F22C4B">
        <w:rPr>
          <w:u w:val="single"/>
        </w:rPr>
        <w:t xml:space="preserve"> has an obviously sincere desire to bring the war against al Qaeda to a close and close the books on Guantanamo, however, </w:t>
      </w:r>
      <w:r w:rsidRPr="000365F5">
        <w:rPr>
          <w:rStyle w:val="Emphasis"/>
        </w:rPr>
        <w:t xml:space="preserve">he also </w:t>
      </w:r>
      <w:r w:rsidRPr="009A3E4D">
        <w:rPr>
          <w:rStyle w:val="Emphasis"/>
          <w:highlight w:val="yellow"/>
        </w:rPr>
        <w:t>lacks the power to make these things happen on his own</w:t>
      </w:r>
      <w:r w:rsidRPr="000365F5">
        <w:rPr>
          <w:rStyle w:val="Emphasis"/>
        </w:rPr>
        <w:t>.</w:t>
      </w:r>
      <w:r>
        <w:t xml:space="preserve"> The future of the terror war that Obama inherited from George W. Bush and Dick Cheney depends on some very open </w:t>
      </w:r>
      <w:r>
        <w:lastRenderedPageBreak/>
        <w:t>questions</w:t>
      </w:r>
      <w:proofErr w:type="gramStart"/>
      <w:r>
        <w:t>:</w:t>
      </w:r>
      <w:r w:rsidRPr="000365F5">
        <w:rPr>
          <w:sz w:val="12"/>
        </w:rPr>
        <w:t>¶</w:t>
      </w:r>
      <w:proofErr w:type="gramEnd"/>
      <w:r w:rsidRPr="000365F5">
        <w:rPr>
          <w:sz w:val="12"/>
        </w:rPr>
        <w:t xml:space="preserve"> </w:t>
      </w:r>
      <w:r>
        <w:t xml:space="preserve">Will Republicans Play Along? </w:t>
      </w:r>
      <w:r w:rsidRPr="009A3E4D">
        <w:rPr>
          <w:rStyle w:val="Emphasis"/>
          <w:highlight w:val="yellow"/>
        </w:rPr>
        <w:t>The initial GOP response to Obama’s speech was skeptical</w:t>
      </w:r>
      <w:r w:rsidRPr="00F22C4B">
        <w:rPr>
          <w:u w:val="single"/>
        </w:rPr>
        <w:t>.</w:t>
      </w:r>
      <w:r>
        <w:t xml:space="preserve"> “The theme of the speech was that this war is winding down… [</w:t>
      </w:r>
      <w:proofErr w:type="gramStart"/>
      <w:r>
        <w:t>but</w:t>
      </w:r>
      <w:proofErr w:type="gramEnd"/>
      <w:r>
        <w:t xml:space="preserve">] the enemy is morphing and spreading, there are more theaters of conflict today than in several years,” said GOP Senator Lindsey Graham of South Carolina. </w:t>
      </w:r>
      <w:r w:rsidRPr="000365F5">
        <w:rPr>
          <w:rStyle w:val="Emphasis"/>
        </w:rPr>
        <w:t>“</w:t>
      </w:r>
      <w:r w:rsidRPr="009A3E4D">
        <w:rPr>
          <w:rStyle w:val="Emphasis"/>
          <w:highlight w:val="yellow"/>
        </w:rPr>
        <w:t>The President’s speech today will be viewed by terrorists as a victory</w:t>
      </w:r>
      <w:r w:rsidRPr="009A3E4D">
        <w:rPr>
          <w:highlight w:val="yellow"/>
        </w:rPr>
        <w:t>,”</w:t>
      </w:r>
      <w:r>
        <w:t xml:space="preserve"> declared Saxby Chambliss of Georgia.</w:t>
      </w:r>
      <w:r w:rsidRPr="000365F5">
        <w:rPr>
          <w:sz w:val="12"/>
        </w:rPr>
        <w:t xml:space="preserve">¶ </w:t>
      </w:r>
      <w:r w:rsidRPr="00F22C4B">
        <w:rPr>
          <w:u w:val="single"/>
        </w:rPr>
        <w:t>Some of Obama’s plans require no Republican sign-off</w:t>
      </w:r>
      <w:r>
        <w:t xml:space="preserve">—he can change the rules governing drone strikes, for instance, by presidential directive. </w:t>
      </w:r>
      <w:r w:rsidRPr="00F22C4B">
        <w:rPr>
          <w:u w:val="single"/>
        </w:rPr>
        <w:t>And he can transfer the dozens of Yemeni detainees</w:t>
      </w:r>
      <w:r>
        <w:t xml:space="preserve"> at the camp who have been cleared for </w:t>
      </w:r>
      <w:r w:rsidRPr="00F22C4B">
        <w:rPr>
          <w:u w:val="single"/>
        </w:rPr>
        <w:t>release back to their home country</w:t>
      </w:r>
      <w:r>
        <w:t xml:space="preserve"> on his own. </w:t>
      </w:r>
      <w:r w:rsidRPr="00F22C4B">
        <w:rPr>
          <w:u w:val="single"/>
        </w:rPr>
        <w:t xml:space="preserve">But </w:t>
      </w:r>
      <w:r w:rsidRPr="009A3E4D">
        <w:rPr>
          <w:highlight w:val="yellow"/>
          <w:u w:val="single"/>
        </w:rPr>
        <w:t>fully shuttering Gitmo will require him to win Congress’s permission to move dozens of the camp’s 166 inmates from Cuba into the U.S., something now barred by law</w:t>
      </w:r>
      <w:r w:rsidRPr="00F22C4B">
        <w:rPr>
          <w:u w:val="single"/>
        </w:rPr>
        <w:t xml:space="preserve">. </w:t>
      </w:r>
      <w:r w:rsidRPr="009A3E4D">
        <w:rPr>
          <w:highlight w:val="yellow"/>
          <w:u w:val="single"/>
        </w:rPr>
        <w:t xml:space="preserve">At the moment, some </w:t>
      </w:r>
      <w:r w:rsidRPr="009A3E4D">
        <w:rPr>
          <w:rStyle w:val="Emphasis"/>
          <w:highlight w:val="yellow"/>
        </w:rPr>
        <w:t>Republicans seem no more interested in helping him than they did when Obama first proposed this idea in 2009</w:t>
      </w:r>
      <w:r w:rsidRPr="00F22C4B">
        <w:rPr>
          <w:u w:val="single"/>
        </w:rPr>
        <w:t>.</w:t>
      </w:r>
      <w:r>
        <w:t xml:space="preserve"> “GITMO must stay open for business,” Chambliss said Thursday. </w:t>
      </w:r>
      <w:r w:rsidRPr="00F22C4B">
        <w:rPr>
          <w:u w:val="single"/>
        </w:rPr>
        <w:t>Others are more amenable, though still skeptical: House Armed Services Chairman Buck McKeon, who would play a lead role in any Congressional action, calls himself</w:t>
      </w:r>
      <w:r>
        <w:rPr>
          <w:u w:val="single"/>
        </w:rPr>
        <w:t xml:space="preserve"> </w:t>
      </w:r>
      <w:r w:rsidRPr="00F22C4B">
        <w:rPr>
          <w:u w:val="single"/>
        </w:rPr>
        <w:t>“open to a proposal from the president, but that plan has to consist of more than political talking points.”</w:t>
      </w:r>
      <w:r w:rsidRPr="000365F5">
        <w:rPr>
          <w:sz w:val="12"/>
        </w:rPr>
        <w:t xml:space="preserve">¶ </w:t>
      </w:r>
      <w:r>
        <w:t>Obama also said that he wants Congress to revisit the Authorization for Use of Military Force, the law it passed a few days after the September 11 attacks authorizing the broad use of force to fight al Qaeda and its allies; the president suggested he might like to see the law repealed eventually. Many Republicans like it just fine, and would oppose efforts to limit its scope</w:t>
      </w:r>
    </w:p>
    <w:p w:rsidR="00BE5CCF" w:rsidRDefault="00BE5CCF" w:rsidP="00BE5CCF">
      <w:pPr>
        <w:pStyle w:val="Heading4"/>
      </w:pPr>
      <w:r>
        <w:t xml:space="preserve">It’s a partisan battle. </w:t>
      </w:r>
    </w:p>
    <w:p w:rsidR="00BE5CCF" w:rsidRDefault="00BE5CCF" w:rsidP="00BE5CCF">
      <w:r w:rsidRPr="004D736A">
        <w:rPr>
          <w:rStyle w:val="StyleStyleBold12pt"/>
        </w:rPr>
        <w:t>Howell, 7/25</w:t>
      </w:r>
      <w:r>
        <w:t xml:space="preserve"> (“GOP resists new attempt to shutter Guantanamo” The Washington Times. 7/25/2013. Web, </w:t>
      </w:r>
      <w:proofErr w:type="spellStart"/>
      <w:r>
        <w:t>Acc</w:t>
      </w:r>
      <w:proofErr w:type="spellEnd"/>
      <w:r>
        <w:t xml:space="preserve"> 8/15/2013. </w:t>
      </w:r>
      <w:r w:rsidRPr="004D736A">
        <w:t>http://www.washingtontimes.com/news/2013/jul/25/gop-resists-new-attempt-to-shutter-guantanamo/?page=all#pagebreak</w:t>
      </w:r>
    </w:p>
    <w:p w:rsidR="00BE5CCF" w:rsidRPr="009A3E4D" w:rsidRDefault="00BE5CCF" w:rsidP="00BE5CCF">
      <w:hyperlink r:id="rId27" w:history="1">
        <w:r w:rsidRPr="005E682B">
          <w:t>Congress</w:t>
        </w:r>
      </w:hyperlink>
      <w:r w:rsidRPr="005E682B">
        <w:t xml:space="preserve"> sent strong signals this week that </w:t>
      </w:r>
      <w:r w:rsidRPr="0013106B">
        <w:rPr>
          <w:rStyle w:val="Emphasis"/>
        </w:rPr>
        <w:t xml:space="preserve">President </w:t>
      </w:r>
      <w:r w:rsidRPr="009A3E4D">
        <w:rPr>
          <w:rStyle w:val="Emphasis"/>
          <w:highlight w:val="yellow"/>
        </w:rPr>
        <w:t xml:space="preserve">Obama’s 5-year-old vow to close </w:t>
      </w:r>
      <w:hyperlink r:id="rId28" w:history="1">
        <w:r w:rsidRPr="009A3E4D">
          <w:rPr>
            <w:rStyle w:val="Emphasis"/>
            <w:highlight w:val="yellow"/>
          </w:rPr>
          <w:t>Guantanamo Bay prison</w:t>
        </w:r>
      </w:hyperlink>
      <w:r w:rsidRPr="009A3E4D">
        <w:rPr>
          <w:rStyle w:val="Emphasis"/>
          <w:highlight w:val="yellow"/>
        </w:rPr>
        <w:t xml:space="preserve"> is far from coming to fruition</w:t>
      </w:r>
      <w:r w:rsidRPr="005E682B">
        <w:t xml:space="preserve">, </w:t>
      </w:r>
      <w:r w:rsidRPr="0013106B">
        <w:rPr>
          <w:rStyle w:val="TitleChar"/>
        </w:rPr>
        <w:t xml:space="preserve">as </w:t>
      </w:r>
      <w:r w:rsidRPr="009A3E4D">
        <w:rPr>
          <w:rStyle w:val="TitleChar"/>
          <w:highlight w:val="yellow"/>
        </w:rPr>
        <w:t xml:space="preserve">partisan camps drew battle lines over whether the facility in </w:t>
      </w:r>
      <w:hyperlink r:id="rId29" w:history="1">
        <w:r w:rsidRPr="009A3E4D">
          <w:rPr>
            <w:rStyle w:val="TitleChar"/>
            <w:highlight w:val="yellow"/>
          </w:rPr>
          <w:t>Cuba</w:t>
        </w:r>
      </w:hyperlink>
      <w:r w:rsidRPr="009A3E4D">
        <w:rPr>
          <w:rStyle w:val="TitleChar"/>
          <w:highlight w:val="yellow"/>
        </w:rPr>
        <w:t xml:space="preserve"> bottles up terrorists or simply breeds more abroad</w:t>
      </w:r>
      <w:r w:rsidRPr="005E682B">
        <w:t>.</w:t>
      </w:r>
      <w:r w:rsidRPr="005E682B">
        <w:rPr>
          <w:sz w:val="12"/>
        </w:rPr>
        <w:t xml:space="preserve">¶ </w:t>
      </w:r>
      <w:hyperlink r:id="rId30" w:history="1">
        <w:r w:rsidRPr="005E682B">
          <w:t>Senate</w:t>
        </w:r>
      </w:hyperlink>
      <w:r w:rsidRPr="005E682B">
        <w:t xml:space="preserve"> Democrats held a hearing on closing the detention center this week, but it was their first since 2009 and revealed little agreement between Mr. Obama’s party and conservatives. In the House, </w:t>
      </w:r>
      <w:r w:rsidRPr="0013106B">
        <w:rPr>
          <w:rStyle w:val="TitleChar"/>
        </w:rPr>
        <w:t>lawmakers shot down a measure that would clear the way for transferring prisoners off the islan</w:t>
      </w:r>
      <w:r w:rsidRPr="005E682B">
        <w:t>d.</w:t>
      </w:r>
      <w:r w:rsidRPr="005E682B">
        <w:rPr>
          <w:sz w:val="12"/>
        </w:rPr>
        <w:t xml:space="preserve">¶ </w:t>
      </w:r>
      <w:r w:rsidRPr="005E682B">
        <w:t xml:space="preserve">Almost a dozen years after the </w:t>
      </w:r>
      <w:hyperlink r:id="rId31" w:history="1">
        <w:r w:rsidRPr="005E682B">
          <w:t>Bush administration</w:t>
        </w:r>
      </w:hyperlink>
      <w:r w:rsidRPr="005E682B">
        <w:t xml:space="preserve"> set up the detention center on the U.S. naval base in the wake of </w:t>
      </w:r>
      <w:hyperlink r:id="rId32" w:history="1">
        <w:r w:rsidRPr="005E682B">
          <w:t>the terrorist attacks on Sept. 11, 2001</w:t>
        </w:r>
      </w:hyperlink>
      <w:r w:rsidRPr="005E682B">
        <w:t>, Mr. Obama redoubled his efforts this spring to close the facility as many of its 166 detainees refused food for weeks, protesting conditions there and their prolonged detention.</w:t>
      </w:r>
      <w:r w:rsidRPr="005E682B">
        <w:rPr>
          <w:sz w:val="12"/>
        </w:rPr>
        <w:t xml:space="preserve">¶ </w:t>
      </w:r>
      <w:r w:rsidRPr="005E682B">
        <w:t xml:space="preserve">But </w:t>
      </w:r>
      <w:r w:rsidRPr="009A3E4D">
        <w:rPr>
          <w:rStyle w:val="Emphasis"/>
          <w:highlight w:val="yellow"/>
        </w:rPr>
        <w:t xml:space="preserve">Republicans say the </w:t>
      </w:r>
      <w:hyperlink r:id="rId33" w:history="1">
        <w:r w:rsidRPr="009A3E4D">
          <w:rPr>
            <w:rStyle w:val="Emphasis"/>
            <w:highlight w:val="yellow"/>
          </w:rPr>
          <w:t>Obama administration</w:t>
        </w:r>
      </w:hyperlink>
      <w:r w:rsidRPr="009A3E4D">
        <w:rPr>
          <w:rStyle w:val="Emphasis"/>
          <w:highlight w:val="yellow"/>
        </w:rPr>
        <w:t xml:space="preserve"> is ignoring the realities of the war on terrorism</w:t>
      </w:r>
      <w:r w:rsidRPr="0013106B">
        <w:rPr>
          <w:rStyle w:val="Emphasis"/>
        </w:rPr>
        <w:t xml:space="preserve"> </w:t>
      </w:r>
      <w:r w:rsidRPr="005E682B">
        <w:t>and have put the brakes on plans to provide for the release or transfer of detainees to maximum-security prisons in the U.S.</w:t>
      </w:r>
      <w:r w:rsidRPr="005E682B">
        <w:rPr>
          <w:sz w:val="12"/>
        </w:rPr>
        <w:t xml:space="preserve">¶ </w:t>
      </w:r>
      <w:hyperlink r:id="rId34" w:history="1">
        <w:r w:rsidRPr="005E682B">
          <w:t>Sen. James M. Inhofe</w:t>
        </w:r>
      </w:hyperlink>
      <w:r w:rsidRPr="005E682B">
        <w:t>, Oklahoma Republican, said Guantanamo is “one of the few good deals that we have in government.”</w:t>
      </w:r>
      <w:r w:rsidRPr="005E682B">
        <w:rPr>
          <w:sz w:val="12"/>
        </w:rPr>
        <w:t xml:space="preserve">¶ </w:t>
      </w:r>
      <w:r w:rsidRPr="005E682B">
        <w:t>“I think we pay $4,000 a year, and [</w:t>
      </w:r>
      <w:hyperlink r:id="rId35" w:history="1">
        <w:r w:rsidRPr="005E682B">
          <w:t>Cuba</w:t>
        </w:r>
      </w:hyperlink>
      <w:r w:rsidRPr="005E682B">
        <w:t xml:space="preserve">’s communist government] doesn’t collect about half the time,” he said Thursday at a </w:t>
      </w:r>
      <w:hyperlink r:id="rId36" w:history="1">
        <w:r w:rsidRPr="005E682B">
          <w:t>Senate Armed Services Committee</w:t>
        </w:r>
      </w:hyperlink>
      <w:r w:rsidRPr="005E682B">
        <w:t xml:space="preserve"> hearing.</w:t>
      </w:r>
      <w:r w:rsidRPr="005E682B">
        <w:rPr>
          <w:sz w:val="12"/>
        </w:rPr>
        <w:t xml:space="preserve">¶ </w:t>
      </w:r>
      <w:r w:rsidRPr="005E682B">
        <w:t xml:space="preserve">But Democrats contend the U.S. is losing hundreds of millions of dollars in operation costs — roughly $2.7 million per detainee each year in </w:t>
      </w:r>
      <w:hyperlink r:id="rId37" w:history="1">
        <w:r w:rsidRPr="005E682B">
          <w:t>Cuba</w:t>
        </w:r>
      </w:hyperlink>
      <w:r w:rsidRPr="005E682B">
        <w:t xml:space="preserve"> compared to $78,000 at a high-security facility in the United States — and ceding its moral high ground, as terrorism suspects are detained without charges or trial.</w:t>
      </w:r>
      <w:r w:rsidRPr="005E682B">
        <w:rPr>
          <w:sz w:val="12"/>
        </w:rPr>
        <w:t xml:space="preserve">¶ </w:t>
      </w:r>
      <w:r w:rsidRPr="005E682B">
        <w:t>Their detention, coupled with the practice of force-feeding those on hunger strike, is fostering ill-will abroad and serves as a recruitment tool for terrorists, they said.</w:t>
      </w:r>
      <w:r w:rsidRPr="005E682B">
        <w:rPr>
          <w:sz w:val="12"/>
        </w:rPr>
        <w:t xml:space="preserve">¶ </w:t>
      </w:r>
      <w:r w:rsidRPr="005E682B">
        <w:t>To some lawmakers, the debate is over the nuts and bolts of how to close the base.</w:t>
      </w:r>
      <w:r w:rsidRPr="005E682B">
        <w:rPr>
          <w:sz w:val="12"/>
        </w:rPr>
        <w:t xml:space="preserve">¶ </w:t>
      </w:r>
      <w:r w:rsidRPr="005E682B">
        <w:t>“</w:t>
      </w:r>
      <w:r w:rsidRPr="0013106B">
        <w:rPr>
          <w:rStyle w:val="TitleChar"/>
        </w:rPr>
        <w:t xml:space="preserve">We still don’t have a coherent plan from the </w:t>
      </w:r>
      <w:hyperlink r:id="rId38" w:history="1">
        <w:r w:rsidRPr="0013106B">
          <w:rPr>
            <w:rStyle w:val="TitleChar"/>
          </w:rPr>
          <w:t>administration</w:t>
        </w:r>
      </w:hyperlink>
      <w:r w:rsidRPr="0013106B">
        <w:rPr>
          <w:rStyle w:val="TitleChar"/>
        </w:rPr>
        <w:t xml:space="preserve">,” </w:t>
      </w:r>
      <w:hyperlink r:id="rId39" w:history="1">
        <w:r w:rsidRPr="0013106B">
          <w:rPr>
            <w:rStyle w:val="TitleChar"/>
          </w:rPr>
          <w:t>Sen. John McCain</w:t>
        </w:r>
      </w:hyperlink>
      <w:r w:rsidRPr="0013106B">
        <w:rPr>
          <w:rStyle w:val="TitleChar"/>
        </w:rPr>
        <w:t>, Arizona Republican, said Thursday</w:t>
      </w:r>
      <w:r w:rsidRPr="005E682B">
        <w:t>. “What about those who we can’t bring to trial or can’t release? Where will they go back to if they’re released? All of these are questions that need to be answered.”</w:t>
      </w:r>
      <w:r w:rsidRPr="005E682B">
        <w:rPr>
          <w:sz w:val="12"/>
        </w:rPr>
        <w:t xml:space="preserve">¶ </w:t>
      </w:r>
      <w:proofErr w:type="gramStart"/>
      <w:r w:rsidRPr="005E682B">
        <w:t>A</w:t>
      </w:r>
      <w:proofErr w:type="gramEnd"/>
      <w:r w:rsidRPr="005E682B">
        <w:t xml:space="preserve"> legislative aide said one of the first meetings that </w:t>
      </w:r>
      <w:hyperlink r:id="rId40" w:history="1">
        <w:r w:rsidRPr="005E682B">
          <w:t>Mr. McCain</w:t>
        </w:r>
      </w:hyperlink>
      <w:r w:rsidRPr="005E682B">
        <w:t xml:space="preserve"> and Sen. Lindsey Graham, South Carolina Republican, had with president-elect Obama in 2008 was about Guantanamo. But, </w:t>
      </w:r>
      <w:hyperlink r:id="rId41" w:history="1">
        <w:r w:rsidRPr="005E682B">
          <w:t>Mr. McCain</w:t>
        </w:r>
      </w:hyperlink>
      <w:r w:rsidRPr="005E682B">
        <w:t xml:space="preserve"> said, “</w:t>
      </w:r>
      <w:proofErr w:type="gramStart"/>
      <w:r w:rsidRPr="005E682B">
        <w:t>they</w:t>
      </w:r>
      <w:proofErr w:type="gramEnd"/>
      <w:r w:rsidRPr="005E682B">
        <w:t xml:space="preserve"> were pushed by the left so far that they really couldn’t ever come up with a coherent plan.”</w:t>
      </w:r>
      <w:r w:rsidRPr="005E682B">
        <w:rPr>
          <w:sz w:val="12"/>
        </w:rPr>
        <w:t xml:space="preserve">¶ </w:t>
      </w:r>
      <w:r w:rsidRPr="005E682B">
        <w:t xml:space="preserve">The American Civil Liberties Union said the </w:t>
      </w:r>
      <w:hyperlink r:id="rId42" w:history="1">
        <w:r w:rsidRPr="005E682B">
          <w:t>administration</w:t>
        </w:r>
      </w:hyperlink>
      <w:r w:rsidRPr="005E682B">
        <w:t xml:space="preserve"> can back up its rhetoric by immediately transferring 86 prisoners who have been cleared to be repatriated to a foreign nation.</w:t>
      </w:r>
      <w:r w:rsidRPr="005E682B">
        <w:rPr>
          <w:sz w:val="12"/>
        </w:rPr>
        <w:t xml:space="preserve">¶ </w:t>
      </w:r>
      <w:r w:rsidRPr="005E682B">
        <w:t xml:space="preserve">Christopher Anders, the ACLU’s senior legislative counsel, said the </w:t>
      </w:r>
      <w:hyperlink r:id="rId43" w:history="1">
        <w:r w:rsidRPr="005E682B">
          <w:t>Obama administration</w:t>
        </w:r>
      </w:hyperlink>
      <w:r w:rsidRPr="005E682B">
        <w:t xml:space="preserve"> has a good track record of making sure these detainees are imprisoned, monitored or rehabilitated in their new countries.</w:t>
      </w:r>
      <w:r w:rsidRPr="005E682B">
        <w:rPr>
          <w:sz w:val="12"/>
        </w:rPr>
        <w:t xml:space="preserve">¶ </w:t>
      </w:r>
      <w:r w:rsidRPr="005E682B">
        <w:t xml:space="preserve">“No one’s going to be dropped off at </w:t>
      </w:r>
      <w:r w:rsidRPr="005E682B">
        <w:lastRenderedPageBreak/>
        <w:t>the airport with $20 in their pockets,” he said.</w:t>
      </w:r>
      <w:r w:rsidRPr="005E682B">
        <w:rPr>
          <w:sz w:val="12"/>
        </w:rPr>
        <w:t xml:space="preserve">¶ </w:t>
      </w:r>
      <w:hyperlink r:id="rId44" w:history="1">
        <w:r w:rsidRPr="005E682B">
          <w:t>Senate</w:t>
        </w:r>
      </w:hyperlink>
      <w:r w:rsidRPr="005E682B">
        <w:t xml:space="preserve"> Armed Services Chairman Carl Levin, Michigan Democrat, noted Thursday his committee inserted a series of Guantanamo reforms into a defense-spending bill that will come to the </w:t>
      </w:r>
      <w:hyperlink r:id="rId45" w:history="1">
        <w:r w:rsidRPr="005E682B">
          <w:t>Senate</w:t>
        </w:r>
      </w:hyperlink>
      <w:r w:rsidRPr="005E682B">
        <w:t xml:space="preserve"> floor.</w:t>
      </w:r>
      <w:r w:rsidRPr="005E682B">
        <w:rPr>
          <w:sz w:val="12"/>
        </w:rPr>
        <w:t xml:space="preserve">¶ </w:t>
      </w:r>
      <w:r w:rsidRPr="005E682B">
        <w:t xml:space="preserve">The provisions would make it easier to transfer detainees to U.S. detention centers, or to foreign nations if they are unlikely to re-engage in terrorist activity. It also provides for the temporary transfer of detainees to Defense Department medical </w:t>
      </w:r>
      <w:proofErr w:type="gramStart"/>
      <w:r w:rsidRPr="005E682B">
        <w:t>facilities ”</w:t>
      </w:r>
      <w:proofErr w:type="gramEnd"/>
      <w:r w:rsidRPr="005E682B">
        <w:t xml:space="preserve"> to prevent death or significant imminent harm.”</w:t>
      </w:r>
      <w:r w:rsidRPr="005E682B">
        <w:rPr>
          <w:sz w:val="12"/>
        </w:rPr>
        <w:t xml:space="preserve">¶ </w:t>
      </w:r>
      <w:r w:rsidRPr="0013106B">
        <w:rPr>
          <w:rStyle w:val="Emphasis"/>
        </w:rPr>
        <w:t xml:space="preserve">But lawmakers in the Republican-led House on Tuesday, on a 247-175 vote, defeated an amendment from </w:t>
      </w:r>
      <w:hyperlink r:id="rId46" w:history="1">
        <w:r w:rsidRPr="0013106B">
          <w:rPr>
            <w:rStyle w:val="Emphasis"/>
          </w:rPr>
          <w:t>Rep. James P. Moran</w:t>
        </w:r>
      </w:hyperlink>
      <w:r w:rsidRPr="0013106B">
        <w:rPr>
          <w:rStyle w:val="Emphasis"/>
        </w:rPr>
        <w:t>, Virginia Democrat, that would have permitted the release or transfer of Guantanamo detainees to the U.S. or foreign nations</w:t>
      </w:r>
      <w:r w:rsidRPr="005E682B">
        <w:t xml:space="preserve"> if the secretary of defense signed off on certain conditions.</w:t>
      </w:r>
      <w:r w:rsidRPr="005E682B">
        <w:rPr>
          <w:sz w:val="12"/>
        </w:rPr>
        <w:t xml:space="preserve">¶ </w:t>
      </w:r>
      <w:r w:rsidRPr="005E682B">
        <w:t xml:space="preserve">In a policy statement, the White House condemned a section of the House defense spending bill that would prohibit the modification or creation of a facility in the United States to house the detainees — a provision that </w:t>
      </w:r>
      <w:hyperlink r:id="rId47" w:history="1">
        <w:r w:rsidRPr="005E682B">
          <w:t>Mr. Moran</w:t>
        </w:r>
      </w:hyperlink>
      <w:r w:rsidRPr="005E682B">
        <w:t xml:space="preserve"> had tried to strip from the bill.</w:t>
      </w:r>
      <w:r w:rsidRPr="005E682B">
        <w:rPr>
          <w:sz w:val="12"/>
        </w:rPr>
        <w:t xml:space="preserve">¶ </w:t>
      </w:r>
      <w:r w:rsidRPr="005E682B">
        <w:t xml:space="preserve">“The U.S. should not stand for indefinite detention,” a spokeswoman for </w:t>
      </w:r>
      <w:hyperlink r:id="rId48" w:history="1">
        <w:r w:rsidRPr="005E682B">
          <w:t>Mr. Moran</w:t>
        </w:r>
      </w:hyperlink>
      <w:r w:rsidRPr="005E682B">
        <w:t xml:space="preserve"> said Thursday. “It’s un-American and against our founding principle of justice.”</w:t>
      </w:r>
      <w:bookmarkStart w:id="2" w:name="_GoBack"/>
      <w:bookmarkEnd w:id="2"/>
    </w:p>
    <w:sectPr w:rsidR="00BE5CCF" w:rsidRPr="009A3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2D4" w:rsidRDefault="008052D4" w:rsidP="005F5576">
      <w:r>
        <w:separator/>
      </w:r>
    </w:p>
  </w:endnote>
  <w:endnote w:type="continuationSeparator" w:id="0">
    <w:p w:rsidR="008052D4" w:rsidRDefault="008052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2D4" w:rsidRDefault="008052D4" w:rsidP="005F5576">
      <w:r>
        <w:separator/>
      </w:r>
    </w:p>
  </w:footnote>
  <w:footnote w:type="continuationSeparator" w:id="0">
    <w:p w:rsidR="008052D4" w:rsidRDefault="008052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ED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052D4"/>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5CCF"/>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5CCF"/>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BE5CCF"/>
    <w:rPr>
      <w:rFonts w:ascii="Lucida Grande" w:hAnsi="Lucida Grande" w:cs="Lucida Grande"/>
    </w:rPr>
  </w:style>
  <w:style w:type="character" w:customStyle="1" w:styleId="DocumentMapChar">
    <w:name w:val="Document Map Char"/>
    <w:basedOn w:val="DefaultParagraphFont"/>
    <w:link w:val="DocumentMap"/>
    <w:uiPriority w:val="99"/>
    <w:semiHidden/>
    <w:rsid w:val="00BE5CCF"/>
    <w:rPr>
      <w:rFonts w:ascii="Lucida Grande" w:hAnsi="Lucida Grande" w:cs="Lucida Grande"/>
      <w:sz w:val="20"/>
    </w:rPr>
  </w:style>
  <w:style w:type="paragraph" w:styleId="NoSpacing">
    <w:name w:val="No Spacing"/>
    <w:uiPriority w:val="1"/>
    <w:rsid w:val="00BE5CCF"/>
    <w:pPr>
      <w:spacing w:after="0" w:line="240" w:lineRule="auto"/>
    </w:pPr>
    <w:rPr>
      <w:rFonts w:eastAsiaTheme="minorEastAsia"/>
      <w:sz w:val="24"/>
      <w:szCs w:val="24"/>
    </w:rPr>
  </w:style>
  <w:style w:type="paragraph" w:styleId="ListParagraph">
    <w:name w:val="List Paragraph"/>
    <w:basedOn w:val="Normal"/>
    <w:uiPriority w:val="34"/>
    <w:rsid w:val="00BE5CCF"/>
    <w:pPr>
      <w:ind w:left="720"/>
      <w:contextualSpacing/>
    </w:pPr>
  </w:style>
  <w:style w:type="character" w:styleId="PageNumber">
    <w:name w:val="page number"/>
    <w:basedOn w:val="DefaultParagraphFont"/>
    <w:uiPriority w:val="99"/>
    <w:semiHidden/>
    <w:unhideWhenUsed/>
    <w:rsid w:val="00BE5CCF"/>
  </w:style>
  <w:style w:type="character" w:customStyle="1" w:styleId="StyleStyleBoldUnderlineUnderlineIntenseEmphasis1apple-style-2">
    <w:name w:val="Style Style Bold UnderlineUnderlineIntense Emphasis1apple-style-...2"/>
    <w:basedOn w:val="DefaultParagraphFont"/>
    <w:rsid w:val="00BE5CCF"/>
    <w:rPr>
      <w:b w:val="0"/>
      <w:bCs/>
      <w:sz w:val="22"/>
      <w:u w:val="single"/>
    </w:rPr>
  </w:style>
  <w:style w:type="character" w:customStyle="1" w:styleId="Author-Date">
    <w:name w:val="Author-Date"/>
    <w:rsid w:val="00BE5CCF"/>
    <w:rPr>
      <w:b/>
      <w:sz w:val="24"/>
    </w:rPr>
  </w:style>
  <w:style w:type="character" w:customStyle="1" w:styleId="TitleChar">
    <w:name w:val="Title Char"/>
    <w:basedOn w:val="DefaultParagraphFont"/>
    <w:link w:val="Title"/>
    <w:uiPriority w:val="1"/>
    <w:qFormat/>
    <w:rsid w:val="00BE5CCF"/>
    <w:rPr>
      <w:b/>
      <w:u w:val="single"/>
    </w:rPr>
  </w:style>
  <w:style w:type="paragraph" w:styleId="Title">
    <w:name w:val="Title"/>
    <w:basedOn w:val="Normal"/>
    <w:next w:val="Normal"/>
    <w:link w:val="TitleChar"/>
    <w:uiPriority w:val="1"/>
    <w:qFormat/>
    <w:rsid w:val="00BE5CCF"/>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semiHidden/>
    <w:rsid w:val="00BE5CCF"/>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BE5CC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BE5CCF"/>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5CCF"/>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BE5CCF"/>
    <w:rPr>
      <w:rFonts w:ascii="Lucida Grande" w:hAnsi="Lucida Grande" w:cs="Lucida Grande"/>
    </w:rPr>
  </w:style>
  <w:style w:type="character" w:customStyle="1" w:styleId="DocumentMapChar">
    <w:name w:val="Document Map Char"/>
    <w:basedOn w:val="DefaultParagraphFont"/>
    <w:link w:val="DocumentMap"/>
    <w:uiPriority w:val="99"/>
    <w:semiHidden/>
    <w:rsid w:val="00BE5CCF"/>
    <w:rPr>
      <w:rFonts w:ascii="Lucida Grande" w:hAnsi="Lucida Grande" w:cs="Lucida Grande"/>
      <w:sz w:val="20"/>
    </w:rPr>
  </w:style>
  <w:style w:type="paragraph" w:styleId="NoSpacing">
    <w:name w:val="No Spacing"/>
    <w:uiPriority w:val="1"/>
    <w:rsid w:val="00BE5CCF"/>
    <w:pPr>
      <w:spacing w:after="0" w:line="240" w:lineRule="auto"/>
    </w:pPr>
    <w:rPr>
      <w:rFonts w:eastAsiaTheme="minorEastAsia"/>
      <w:sz w:val="24"/>
      <w:szCs w:val="24"/>
    </w:rPr>
  </w:style>
  <w:style w:type="paragraph" w:styleId="ListParagraph">
    <w:name w:val="List Paragraph"/>
    <w:basedOn w:val="Normal"/>
    <w:uiPriority w:val="34"/>
    <w:rsid w:val="00BE5CCF"/>
    <w:pPr>
      <w:ind w:left="720"/>
      <w:contextualSpacing/>
    </w:pPr>
  </w:style>
  <w:style w:type="character" w:styleId="PageNumber">
    <w:name w:val="page number"/>
    <w:basedOn w:val="DefaultParagraphFont"/>
    <w:uiPriority w:val="99"/>
    <w:semiHidden/>
    <w:unhideWhenUsed/>
    <w:rsid w:val="00BE5CCF"/>
  </w:style>
  <w:style w:type="character" w:customStyle="1" w:styleId="StyleStyleBoldUnderlineUnderlineIntenseEmphasis1apple-style-2">
    <w:name w:val="Style Style Bold UnderlineUnderlineIntense Emphasis1apple-style-...2"/>
    <w:basedOn w:val="DefaultParagraphFont"/>
    <w:rsid w:val="00BE5CCF"/>
    <w:rPr>
      <w:b w:val="0"/>
      <w:bCs/>
      <w:sz w:val="22"/>
      <w:u w:val="single"/>
    </w:rPr>
  </w:style>
  <w:style w:type="character" w:customStyle="1" w:styleId="Author-Date">
    <w:name w:val="Author-Date"/>
    <w:rsid w:val="00BE5CCF"/>
    <w:rPr>
      <w:b/>
      <w:sz w:val="24"/>
    </w:rPr>
  </w:style>
  <w:style w:type="character" w:customStyle="1" w:styleId="TitleChar">
    <w:name w:val="Title Char"/>
    <w:basedOn w:val="DefaultParagraphFont"/>
    <w:link w:val="Title"/>
    <w:uiPriority w:val="1"/>
    <w:qFormat/>
    <w:rsid w:val="00BE5CCF"/>
    <w:rPr>
      <w:b/>
      <w:u w:val="single"/>
    </w:rPr>
  </w:style>
  <w:style w:type="paragraph" w:styleId="Title">
    <w:name w:val="Title"/>
    <w:basedOn w:val="Normal"/>
    <w:next w:val="Normal"/>
    <w:link w:val="TitleChar"/>
    <w:uiPriority w:val="1"/>
    <w:qFormat/>
    <w:rsid w:val="00BE5CCF"/>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semiHidden/>
    <w:rsid w:val="00BE5CCF"/>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BE5CC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BE5CCF"/>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llvoices.com/people/hamid_karzai" TargetMode="External"/><Relationship Id="rId18" Type="http://schemas.openxmlformats.org/officeDocument/2006/relationships/hyperlink" Target="http://swampland.time.com/2013/05/24/can-obama-end-the-war-on-terror/" TargetMode="External"/><Relationship Id="rId26" Type="http://schemas.openxmlformats.org/officeDocument/2006/relationships/hyperlink" Target="http://swampland.time.com/2013/05/24/can-obama-end-the-war-on-terror/" TargetMode="External"/><Relationship Id="rId39" Type="http://schemas.openxmlformats.org/officeDocument/2006/relationships/hyperlink" Target="http://www.washingtontimes.com/topics/john-mccain/" TargetMode="External"/><Relationship Id="rId21" Type="http://schemas.openxmlformats.org/officeDocument/2006/relationships/hyperlink" Target="http://www.criticalthreats.org/al-qaeda/kagan-continued-expansion-al-qaeda-affiliates-capabilities-july-18-2013" TargetMode="External"/><Relationship Id="rId34" Type="http://schemas.openxmlformats.org/officeDocument/2006/relationships/hyperlink" Target="http://www.washingtontimes.com/topics/james-m-inhofe/" TargetMode="External"/><Relationship Id="rId42" Type="http://schemas.openxmlformats.org/officeDocument/2006/relationships/hyperlink" Target="http://www.washingtontimes.com/topics/barack-obama/" TargetMode="External"/><Relationship Id="rId47" Type="http://schemas.openxmlformats.org/officeDocument/2006/relationships/hyperlink" Target="http://www.washingtontimes.com/topics/james-p-moran/"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in.reuters.com/article/2014/01/25/afghanistan-usa-idINL5N0KZ06220140125" TargetMode="External"/><Relationship Id="rId29" Type="http://schemas.openxmlformats.org/officeDocument/2006/relationships/hyperlink" Target="http://www.washingtontimes.com/topics/cuba/" TargetMode="External"/><Relationship Id="rId11" Type="http://schemas.openxmlformats.org/officeDocument/2006/relationships/hyperlink" Target="http://www.dissentmagazine.org/blog/partial-readings-the-rule-of-law" TargetMode="External"/><Relationship Id="rId24" Type="http://schemas.openxmlformats.org/officeDocument/2006/relationships/hyperlink" Target="http://www.ciaonet.org/journals/twq/v32i2/f_0016178_13952.pdf" TargetMode="External"/><Relationship Id="rId32" Type="http://schemas.openxmlformats.org/officeDocument/2006/relationships/hyperlink" Target="http://www.washingtontimes.com/topics/september-11-2001-attacks/" TargetMode="External"/><Relationship Id="rId37" Type="http://schemas.openxmlformats.org/officeDocument/2006/relationships/hyperlink" Target="http://www.washingtontimes.com/topics/cuba/" TargetMode="External"/><Relationship Id="rId40" Type="http://schemas.openxmlformats.org/officeDocument/2006/relationships/hyperlink" Target="http://www.washingtontimes.com/topics/john-mccain/" TargetMode="External"/><Relationship Id="rId45" Type="http://schemas.openxmlformats.org/officeDocument/2006/relationships/hyperlink" Target="http://www.washingtontimes.com/topics/senate/" TargetMode="External"/><Relationship Id="rId5" Type="http://schemas.openxmlformats.org/officeDocument/2006/relationships/styles" Target="styles.xml"/><Relationship Id="rId15" Type="http://schemas.openxmlformats.org/officeDocument/2006/relationships/hyperlink" Target="http://in.reuters.com/article/2014/01/25/afghanistan-usa-idINL5N0KZ06220140125" TargetMode="External"/><Relationship Id="rId23" Type="http://schemas.openxmlformats.org/officeDocument/2006/relationships/hyperlink" Target="http://www.lawfareblog.com/wp-content/uploads/2013/07/Strategic-Terrorism-Myhrvold-7-3-2013.pdf" TargetMode="External"/><Relationship Id="rId28" Type="http://schemas.openxmlformats.org/officeDocument/2006/relationships/hyperlink" Target="http://www.washingtontimes.com/topics/guantanamo-bay-prison/" TargetMode="External"/><Relationship Id="rId36" Type="http://schemas.openxmlformats.org/officeDocument/2006/relationships/hyperlink" Target="http://www.washingtontimes.com/topics/united-states-senate-committee-on-armed-services/"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hapmanlawreview.com/?p=1514" TargetMode="External"/><Relationship Id="rId31" Type="http://schemas.openxmlformats.org/officeDocument/2006/relationships/hyperlink" Target="http://www.washingtontimes.com/topics/bush-administration/" TargetMode="External"/><Relationship Id="rId44" Type="http://schemas.openxmlformats.org/officeDocument/2006/relationships/hyperlink" Target="http://www.washingtontimes.com/topics/senat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dtv.com/article/world/afghan-us-deal-falters-as-hamid-karzai-demands-taliban-talks-475350" TargetMode="External"/><Relationship Id="rId22" Type="http://schemas.openxmlformats.org/officeDocument/2006/relationships/hyperlink" Target="http://belfercenter.ksg.harvard.edu/publication/22302/living_in_the_era_of_megaterror.html" TargetMode="External"/><Relationship Id="rId27" Type="http://schemas.openxmlformats.org/officeDocument/2006/relationships/hyperlink" Target="http://www.washingtontimes.com/topics/congress/" TargetMode="External"/><Relationship Id="rId30" Type="http://schemas.openxmlformats.org/officeDocument/2006/relationships/hyperlink" Target="http://www.washingtontimes.com/topics/senate/" TargetMode="External"/><Relationship Id="rId35" Type="http://schemas.openxmlformats.org/officeDocument/2006/relationships/hyperlink" Target="http://www.washingtontimes.com/topics/cuba/" TargetMode="External"/><Relationship Id="rId43" Type="http://schemas.openxmlformats.org/officeDocument/2006/relationships/hyperlink" Target="http://www.washingtontimes.com/topics/barack-obama/" TargetMode="External"/><Relationship Id="rId48" Type="http://schemas.openxmlformats.org/officeDocument/2006/relationships/hyperlink" Target="http://www.washingtontimes.com/topics/james-p-mora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allvoices.com/contributed-news/16411896-karzai-says-either-us-restart-talks-with-taliban-or-leave-afghanistan" TargetMode="External"/><Relationship Id="rId17" Type="http://schemas.openxmlformats.org/officeDocument/2006/relationships/hyperlink" Target="http://www.bloomberg.com/news/2014-01-25/karzai-declines-afghan-security-deal-in-absence-of-peace-process.html" TargetMode="External"/><Relationship Id="rId25" Type="http://schemas.openxmlformats.org/officeDocument/2006/relationships/hyperlink" Target="http://www.nationaljournal.com/politics/political-barriers-stand-between-obama-and-closing-guantanamo-facility-20130503" TargetMode="External"/><Relationship Id="rId33" Type="http://schemas.openxmlformats.org/officeDocument/2006/relationships/hyperlink" Target="http://www.washingtontimes.com/topics/barack-obama/" TargetMode="External"/><Relationship Id="rId38" Type="http://schemas.openxmlformats.org/officeDocument/2006/relationships/hyperlink" Target="http://www.washingtontimes.com/topics/barack-obama/" TargetMode="External"/><Relationship Id="rId46" Type="http://schemas.openxmlformats.org/officeDocument/2006/relationships/hyperlink" Target="http://www.washingtontimes.com/topics/james-p-moran/" TargetMode="External"/><Relationship Id="rId20" Type="http://schemas.openxmlformats.org/officeDocument/2006/relationships/hyperlink" Target="http://axisoflogic.com/artman/publish/Article_58619.shtml" TargetMode="External"/><Relationship Id="rId41" Type="http://schemas.openxmlformats.org/officeDocument/2006/relationships/hyperlink" Target="http://www.washingtontimes.com/topics/john-mccain/"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50</Pages>
  <Words>28293</Words>
  <Characters>161272</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2014-02-19T21:25:00Z</dcterms:created>
  <dcterms:modified xsi:type="dcterms:W3CDTF">2014-02-19T21:27:00Z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