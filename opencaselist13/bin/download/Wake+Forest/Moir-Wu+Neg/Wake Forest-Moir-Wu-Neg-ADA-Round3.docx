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81E" w:rsidRDefault="00D7581E" w:rsidP="00D7581E">
      <w:pPr>
        <w:pStyle w:val="Heading1"/>
      </w:pPr>
      <w:r>
        <w:t>1</w:t>
      </w:r>
    </w:p>
    <w:p w:rsidR="00B24776" w:rsidRDefault="00B24776" w:rsidP="00D7581E">
      <w:pPr>
        <w:pStyle w:val="Heading4"/>
      </w:pPr>
      <w:r>
        <w:t>Increase means from a baseline</w:t>
      </w:r>
    </w:p>
    <w:p w:rsidR="00B24776" w:rsidRDefault="00B24776" w:rsidP="00B24776">
      <w:r>
        <w:rPr>
          <w:rStyle w:val="StyleStyleBold12pt"/>
        </w:rPr>
        <w:t>Rogers 5</w:t>
      </w:r>
      <w:r>
        <w:t xml:space="preserve"> Judge, STATE OF NEW YORK, ET AL., PETITIONERS v. U.S. ENVIRONMENTAL PROTECTION AGENCY, RESPONDENT, NSR MANUFACTURERS ROUNDTABLE, ET AL., INTERVENORS, 2005 U.S. App. LEXIS 12378, **; 60 ERC (BNA) 1791, 6/24, lexis</w:t>
      </w:r>
    </w:p>
    <w:p w:rsidR="00B24776" w:rsidRDefault="00B24776" w:rsidP="00B24776">
      <w:pPr>
        <w:rPr>
          <w:sz w:val="16"/>
        </w:rPr>
      </w:pPr>
      <w:r>
        <w:rPr>
          <w:sz w:val="16"/>
        </w:rPr>
        <w:t xml:space="preserve"> [**48]  Statutory Interpretation. </w:t>
      </w:r>
      <w:hyperlink r:id="rId10" w:anchor="clscc16" w:history="1">
        <w:r>
          <w:rPr>
            <w:rStyle w:val="Hyperlink"/>
            <w:sz w:val="16"/>
          </w:rPr>
          <w:t>HN16</w:t>
        </w:r>
      </w:hyperlink>
      <w:r>
        <w:rPr>
          <w:sz w:val="16"/>
        </w:rPr>
        <w:t xml:space="preserve">While the CAA defines a "modification" as any physical or operational change that "increases" emissions, it is silent on how to calculate such "increases" in emissions. </w:t>
      </w:r>
      <w:hyperlink r:id="rId11" w:history="1">
        <w:r>
          <w:rPr>
            <w:rStyle w:val="Hyperlink"/>
            <w:sz w:val="16"/>
          </w:rPr>
          <w:t>42 U.S.C. § 7411(a)(4)</w:t>
        </w:r>
      </w:hyperlink>
      <w:r>
        <w:rPr>
          <w:sz w:val="16"/>
        </w:rPr>
        <w:t xml:space="preserve">. According to government petitioners, the lack of a statutory definition does not render the term "increases" ambiguous, but merely compels the court to give the term its "ordinary meaning." See </w:t>
      </w:r>
      <w:hyperlink r:id="rId12" w:history="1">
        <w:r>
          <w:rPr>
            <w:rStyle w:val="Hyperlink"/>
            <w:sz w:val="16"/>
          </w:rPr>
          <w:t>Engine Mfrs.Ass'nv.S.Coast AirQualityMgmt.Dist., 541 U.S. 246, 124 S. Ct. 1756, 1761, 158 L. Ed. 2d 529(2004)</w:t>
        </w:r>
      </w:hyperlink>
      <w:r>
        <w:rPr>
          <w:sz w:val="16"/>
        </w:rPr>
        <w:t xml:space="preserve">; </w:t>
      </w:r>
      <w:hyperlink r:id="rId13" w:history="1">
        <w:r>
          <w:rPr>
            <w:rStyle w:val="Hyperlink"/>
            <w:sz w:val="16"/>
          </w:rPr>
          <w:t>Bluewater Network, 370 F.3d at 13</w:t>
        </w:r>
      </w:hyperlink>
      <w:r>
        <w:rPr>
          <w:sz w:val="16"/>
        </w:rPr>
        <w:t xml:space="preserve">; </w:t>
      </w:r>
      <w:hyperlink r:id="rId14" w:history="1">
        <w:r>
          <w:rPr>
            <w:rStyle w:val="Hyperlink"/>
            <w:sz w:val="16"/>
          </w:rPr>
          <w:t>Am. Fed'n of Gov't Employees v. Glickman, 342 U.S. App. D.C. 7, 215 F.3d 7, 10 [*23]  (D.C. Cir. 2000)</w:t>
        </w:r>
      </w:hyperlink>
      <w:r>
        <w:rPr>
          <w:sz w:val="16"/>
        </w:rPr>
        <w:t xml:space="preserve">. Relying on two "real world" analogies, government petitioners contend that </w:t>
      </w:r>
      <w:r>
        <w:rPr>
          <w:rStyle w:val="StyleBoldUnderline"/>
        </w:rPr>
        <w:t>the ordinary meaning of "</w:t>
      </w:r>
      <w:r>
        <w:rPr>
          <w:rStyle w:val="StyleBoldUnderline"/>
          <w:highlight w:val="yellow"/>
        </w:rPr>
        <w:t>increases" requires the baseline to be calculated from a period</w:t>
      </w:r>
      <w:r>
        <w:rPr>
          <w:rStyle w:val="StyleBoldUnderline"/>
        </w:rPr>
        <w:t xml:space="preserve"> immediately </w:t>
      </w:r>
      <w:r>
        <w:rPr>
          <w:rStyle w:val="StyleBoldUnderline"/>
          <w:highlight w:val="yellow"/>
        </w:rPr>
        <w:t>preceding</w:t>
      </w:r>
      <w:r>
        <w:rPr>
          <w:rStyle w:val="StyleBoldUnderline"/>
        </w:rPr>
        <w:t xml:space="preserve"> the </w:t>
      </w:r>
      <w:r>
        <w:rPr>
          <w:rStyle w:val="StyleBoldUnderline"/>
          <w:highlight w:val="yellow"/>
        </w:rPr>
        <w:t>change</w:t>
      </w:r>
      <w:r>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Pr>
          <w:rStyle w:val="StyleBoldUnderline"/>
          <w:highlight w:val="yellow"/>
        </w:rPr>
        <w:t>in determining whether a new engine "increases" the value of a car, the relevant baseline is the value</w:t>
      </w:r>
      <w:r>
        <w:rPr>
          <w:rStyle w:val="StyleBoldUnderline"/>
        </w:rPr>
        <w:t xml:space="preserve"> of the car immediately </w:t>
      </w:r>
      <w:r>
        <w:rPr>
          <w:rStyle w:val="StyleBoldUnderline"/>
          <w:highlight w:val="yellow"/>
        </w:rPr>
        <w:t>preceding</w:t>
      </w:r>
      <w:r>
        <w:rPr>
          <w:rStyle w:val="StyleBoldUnderline"/>
        </w:rPr>
        <w:t xml:space="preserve"> the replacement of the engine</w:t>
      </w:r>
      <w:r>
        <w:rPr>
          <w:sz w:val="16"/>
        </w:rPr>
        <w:t xml:space="preserve">, not the value of the car five or ten years ago when the engine was in perfect condition.  </w:t>
      </w:r>
    </w:p>
    <w:p w:rsidR="00B24776" w:rsidRPr="00327C8C" w:rsidRDefault="00B24776" w:rsidP="00B24776">
      <w:pPr>
        <w:rPr>
          <w:rFonts w:ascii="Times New Roman" w:eastAsia="Times New Roman" w:hAnsi="Times New Roman" w:cs="Times New Roman"/>
          <w:b/>
          <w:sz w:val="20"/>
          <w:szCs w:val="20"/>
          <w:lang w:eastAsia="ja-JP"/>
        </w:rPr>
      </w:pPr>
    </w:p>
    <w:p w:rsidR="00B24776" w:rsidRPr="0068511B" w:rsidRDefault="00B24776" w:rsidP="00B24776">
      <w:pPr>
        <w:pStyle w:val="Heading4"/>
        <w:rPr>
          <w:rFonts w:ascii="Times New Roman" w:hAnsi="Times New Roman" w:cs="Times New Roman"/>
        </w:rPr>
      </w:pPr>
      <w:r>
        <w:rPr>
          <w:rFonts w:ascii="Times New Roman" w:hAnsi="Times New Roman" w:cs="Times New Roman"/>
        </w:rPr>
        <w:t>Statutory restriction r</w:t>
      </w:r>
      <w:r w:rsidRPr="0068511B">
        <w:rPr>
          <w:rFonts w:ascii="Times New Roman" w:hAnsi="Times New Roman" w:cs="Times New Roman"/>
        </w:rPr>
        <w:t>equires reference to Legislation</w:t>
      </w:r>
    </w:p>
    <w:p w:rsidR="00B24776" w:rsidRPr="0068511B" w:rsidRDefault="00B24776" w:rsidP="00B24776">
      <w:pPr>
        <w:rPr>
          <w:rFonts w:ascii="Times New Roman" w:hAnsi="Times New Roman" w:cs="Times New Roman"/>
        </w:rPr>
      </w:pPr>
    </w:p>
    <w:p w:rsidR="00B24776" w:rsidRPr="0068511B" w:rsidRDefault="00B24776" w:rsidP="00B24776">
      <w:pPr>
        <w:rPr>
          <w:rStyle w:val="StyleStyleBold12pt"/>
          <w:rFonts w:ascii="Times New Roman" w:hAnsi="Times New Roman" w:cs="Times New Roman"/>
        </w:rPr>
      </w:pPr>
      <w:r w:rsidRPr="0068511B">
        <w:rPr>
          <w:rStyle w:val="StyleStyleBold12pt"/>
          <w:rFonts w:ascii="Times New Roman" w:hAnsi="Times New Roman" w:cs="Times New Roman"/>
        </w:rPr>
        <w:t>Black’s Law Dictionary 2013</w:t>
      </w:r>
    </w:p>
    <w:p w:rsidR="00B24776" w:rsidRPr="0068511B" w:rsidRDefault="00B24776" w:rsidP="00B24776">
      <w:pPr>
        <w:rPr>
          <w:rFonts w:ascii="Times New Roman" w:hAnsi="Times New Roman" w:cs="Times New Roman"/>
        </w:rPr>
      </w:pPr>
      <w:r w:rsidRPr="0068511B">
        <w:rPr>
          <w:rFonts w:ascii="Times New Roman" w:hAnsi="Times New Roman" w:cs="Times New Roman"/>
        </w:rPr>
        <w:t>(ONLINE LEGAL DICTIONARY 2</w:t>
      </w:r>
      <w:r w:rsidRPr="0068511B">
        <w:rPr>
          <w:rFonts w:ascii="Times New Roman" w:hAnsi="Times New Roman" w:cs="Times New Roman"/>
          <w:vertAlign w:val="superscript"/>
        </w:rPr>
        <w:t>nd</w:t>
      </w:r>
      <w:r w:rsidRPr="0068511B">
        <w:rPr>
          <w:rFonts w:ascii="Times New Roman" w:hAnsi="Times New Roman" w:cs="Times New Roman"/>
        </w:rPr>
        <w:t xml:space="preserve"> Edition, </w:t>
      </w:r>
      <w:hyperlink r:id="rId15" w:history="1">
        <w:r w:rsidRPr="0068511B">
          <w:rPr>
            <w:rStyle w:val="Hyperlink"/>
            <w:rFonts w:ascii="Times New Roman" w:hAnsi="Times New Roman" w:cs="Times New Roman"/>
          </w:rPr>
          <w:t>http://thelawdictionary.org/statutory-restriction/</w:t>
        </w:r>
      </w:hyperlink>
      <w:r w:rsidRPr="0068511B">
        <w:rPr>
          <w:rFonts w:ascii="Times New Roman" w:hAnsi="Times New Roman" w:cs="Times New Roman"/>
        </w:rPr>
        <w:t>)</w:t>
      </w:r>
    </w:p>
    <w:p w:rsidR="00B24776" w:rsidRPr="0068511B" w:rsidRDefault="00B24776" w:rsidP="00B24776">
      <w:pPr>
        <w:rPr>
          <w:rFonts w:ascii="Times New Roman" w:hAnsi="Times New Roman" w:cs="Times New Roman"/>
        </w:rPr>
      </w:pPr>
    </w:p>
    <w:p w:rsidR="00B24776" w:rsidRPr="0068511B" w:rsidRDefault="00B24776" w:rsidP="00B24776">
      <w:pPr>
        <w:rPr>
          <w:rFonts w:ascii="Times New Roman" w:hAnsi="Times New Roman" w:cs="Times New Roman"/>
          <w:sz w:val="12"/>
        </w:rPr>
      </w:pPr>
      <w:r w:rsidRPr="0068511B">
        <w:rPr>
          <w:rStyle w:val="StyleBoldUnderline"/>
          <w:rFonts w:ascii="Times New Roman" w:hAnsi="Times New Roman" w:cs="Times New Roman"/>
          <w:highlight w:val="yellow"/>
        </w:rPr>
        <w:t xml:space="preserve">What is STATUTORY RESTRICTION?¶ Limits or controls that have been place on activities by its ruling </w:t>
      </w:r>
      <w:hyperlink r:id="rId16" w:tooltip="The act of giving or enacting laws. State v. Hyde, 121 Ind. 20, 22 N. E. 044. &#10;" w:history="1">
        <w:r w:rsidRPr="0068511B">
          <w:rPr>
            <w:rStyle w:val="StyleBoldUnderline"/>
            <w:rFonts w:ascii="Times New Roman" w:hAnsi="Times New Roman" w:cs="Times New Roman"/>
            <w:highlight w:val="yellow"/>
          </w:rPr>
          <w:t>legislation</w:t>
        </w:r>
      </w:hyperlink>
      <w:r w:rsidRPr="0068511B">
        <w:rPr>
          <w:rFonts w:ascii="Times New Roman" w:hAnsi="Times New Roman" w:cs="Times New Roman"/>
        </w:rPr>
        <w:t>.</w:t>
      </w:r>
      <w:r w:rsidRPr="0068511B">
        <w:rPr>
          <w:rFonts w:ascii="Times New Roman" w:hAnsi="Times New Roman" w:cs="Times New Roman"/>
          <w:sz w:val="12"/>
        </w:rPr>
        <w:t xml:space="preserve">¶ </w:t>
      </w:r>
    </w:p>
    <w:p w:rsidR="00B24776" w:rsidRPr="00F31B6C" w:rsidRDefault="00B24776" w:rsidP="00B24776"/>
    <w:p w:rsidR="00B24776" w:rsidRDefault="00D7581E" w:rsidP="00B24776">
      <w:pPr>
        <w:pStyle w:val="Heading1"/>
      </w:pPr>
      <w:r>
        <w:lastRenderedPageBreak/>
        <w:t>2</w:t>
      </w:r>
    </w:p>
    <w:p w:rsidR="00B24776" w:rsidRDefault="00B24776" w:rsidP="00B24776">
      <w:pPr>
        <w:pStyle w:val="Heading4"/>
      </w:pPr>
      <w:r>
        <w:t>Pariah weapons regulation backfires- normalizes militarism and leads to worse forms of violence</w:t>
      </w:r>
    </w:p>
    <w:p w:rsidR="00B24776" w:rsidRDefault="00B24776" w:rsidP="00B24776">
      <w:r w:rsidRPr="007661CD">
        <w:rPr>
          <w:rStyle w:val="StyleStyleBold12pt"/>
        </w:rPr>
        <w:t>Cooper, 11</w:t>
      </w:r>
      <w:r w:rsidRPr="00D13CF4">
        <w:t xml:space="preserve"> -- </w:t>
      </w:r>
      <w:r>
        <w:t xml:space="preserve">University of Bradford </w:t>
      </w:r>
      <w:r w:rsidRPr="00D13CF4">
        <w:t>International Relations and Security Studies</w:t>
      </w:r>
      <w:r>
        <w:t xml:space="preserve"> Senior Lecturer</w:t>
      </w:r>
    </w:p>
    <w:p w:rsidR="00B24776" w:rsidRDefault="00B24776" w:rsidP="00B24776">
      <w:r w:rsidRPr="00D13CF4">
        <w:t xml:space="preserve">[Neil, </w:t>
      </w:r>
      <w:r>
        <w:t xml:space="preserve">PhD from </w:t>
      </w:r>
      <w:r w:rsidRPr="007661CD">
        <w:t>University of Kent at Canterbury</w:t>
      </w:r>
      <w:r>
        <w:t xml:space="preserve">, University of Bradford </w:t>
      </w:r>
      <w:r w:rsidRPr="007661CD">
        <w:t>Associate Dean for Research for the School of Social and International Studies</w:t>
      </w:r>
      <w:r>
        <w:t xml:space="preserve">, </w:t>
      </w:r>
      <w:r w:rsidRPr="00D13CF4">
        <w:t>"Humanitarian Arms Control and Processes of Securitization: Moving Weapons along the Security Continuum," Contemporary Security Policy, Vol 32, Issue 1,</w:t>
      </w:r>
      <w:r>
        <w:t xml:space="preserve"> 2011, tandfonline, accessed 9-5-13]</w:t>
      </w:r>
    </w:p>
    <w:p w:rsidR="00B24776" w:rsidRDefault="00B24776" w:rsidP="00B24776"/>
    <w:p w:rsidR="00B24776" w:rsidRPr="00896BC4" w:rsidRDefault="00B24776" w:rsidP="00B24776">
      <w:pPr>
        <w:rPr>
          <w:highlight w:val="cyan"/>
          <w:u w:val="single"/>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w:t>
      </w:r>
      <w:r w:rsidRPr="00FF71AC">
        <w:rPr>
          <w:sz w:val="12"/>
        </w:rPr>
        <w:t xml:space="preserve">50 </w:t>
      </w:r>
      <w:r w:rsidRPr="00FF71AC">
        <w:rPr>
          <w:rStyle w:val="StyleBoldUnderline"/>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StyleBoldUnderline"/>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FF71AC">
        <w:rPr>
          <w:b/>
          <w:highlight w:val="cyan"/>
          <w:u w:val="single"/>
        </w:rPr>
        <w:t xml:space="preserve">restrictions on pariah weapons are </w:t>
      </w:r>
      <w:r w:rsidRPr="00FF71AC">
        <w:rPr>
          <w:u w:val="single"/>
        </w:rPr>
        <w:t>often</w:t>
      </w:r>
      <w:r w:rsidRPr="007E5E8D">
        <w:rPr>
          <w:b/>
          <w:u w:val="single"/>
        </w:rPr>
        <w:t xml:space="preserve"> </w:t>
      </w:r>
      <w:r w:rsidRPr="00FF71AC">
        <w:rPr>
          <w:b/>
          <w:highlight w:val="cyan"/>
          <w:u w:val="single"/>
        </w:rPr>
        <w:t>related</w:t>
      </w:r>
      <w:r w:rsidRPr="00FF71AC">
        <w:rPr>
          <w:highlight w:val="cyan"/>
          <w:u w:val="single"/>
        </w:rPr>
        <w:t xml:space="preserve"> </w:t>
      </w:r>
      <w:r w:rsidRPr="00F85FF1">
        <w:rPr>
          <w:sz w:val="12"/>
        </w:rPr>
        <w:t xml:space="preserve">in some way </w:t>
      </w:r>
      <w:r w:rsidRPr="00FF71AC">
        <w:rPr>
          <w:b/>
          <w:highlight w:val="cyan"/>
          <w:u w:val="single"/>
        </w:rPr>
        <w:t xml:space="preserve">to the construction of a </w:t>
      </w:r>
      <w:r w:rsidRPr="00FF71AC">
        <w:rPr>
          <w:b/>
          <w:highlight w:val="cyan"/>
          <w:u w:val="single"/>
          <w:bdr w:val="single" w:sz="4" w:space="0" w:color="auto"/>
        </w:rPr>
        <w:t>broad arena</w:t>
      </w:r>
      <w:r w:rsidRPr="00FF71AC">
        <w:rPr>
          <w:b/>
          <w:highlight w:val="cyan"/>
          <w:u w:val="single"/>
        </w:rPr>
        <w:t xml:space="preserve"> of legitimized military tech</w:t>
      </w:r>
      <w:r w:rsidRPr="00FF71AC">
        <w:rPr>
          <w:u w:val="single"/>
        </w:rPr>
        <w:t>nolo</w:t>
      </w:r>
      <w:r w:rsidRPr="00FF71AC">
        <w:rPr>
          <w:rStyle w:val="StyleBoldUnderline"/>
        </w:rPr>
        <w:t>gy</w:t>
      </w:r>
      <w:r w:rsidRPr="00F85FF1">
        <w:rPr>
          <w:b/>
          <w:sz w:val="12"/>
        </w:rPr>
        <w:t>.</w:t>
      </w:r>
      <w:r w:rsidRPr="00F85FF1">
        <w:rPr>
          <w:sz w:val="12"/>
        </w:rPr>
        <w:t xml:space="preserve"> 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 </w:t>
      </w:r>
      <w:r w:rsidRPr="007E5E8D">
        <w:rPr>
          <w:u w:val="single"/>
        </w:rPr>
        <w:t xml:space="preserve">whilst </w:t>
      </w:r>
      <w:r w:rsidRPr="00FF71AC">
        <w:rPr>
          <w:rStyle w:val="StyleBoldUnderline"/>
        </w:rPr>
        <w:t xml:space="preserve">initiatives </w:t>
      </w:r>
      <w:r w:rsidRPr="00FF71AC">
        <w:rPr>
          <w:rStyle w:val="StyleBoldUnderline"/>
        </w:rPr>
        <w:lastRenderedPageBreak/>
        <w:t>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liberal internationalists had ‘abandoned their</w:t>
      </w:r>
      <w:r w:rsidRPr="00FF71AC">
        <w:rPr>
          <w:sz w:val="12"/>
        </w:rPr>
        <w:t xml:space="preserve"> original </w:t>
      </w:r>
      <w:r w:rsidRPr="00FF71AC">
        <w:rPr>
          <w:u w:val="single"/>
        </w:rPr>
        <w:t>objects of preventing war and building peace in favour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FF71AC">
        <w:rPr>
          <w:highlight w:val="cyan"/>
          <w:u w:val="single"/>
        </w:rPr>
        <w:t xml:space="preserve">prohibitions </w:t>
      </w:r>
      <w:r w:rsidRPr="00365B2F">
        <w:rPr>
          <w:u w:val="single"/>
        </w:rPr>
        <w:t xml:space="preserve">can </w:t>
      </w:r>
      <w:r w:rsidRPr="00365B2F">
        <w:rPr>
          <w:sz w:val="12"/>
        </w:rPr>
        <w:t xml:space="preserve">ultimately </w:t>
      </w:r>
      <w:r w:rsidRPr="00365B2F">
        <w:rPr>
          <w:u w:val="single"/>
        </w:rPr>
        <w:t>be understood less as progressive initiatives</w:t>
      </w:r>
      <w:r w:rsidRPr="00365B2F">
        <w:rPr>
          <w:sz w:val="12"/>
        </w:rPr>
        <w:t xml:space="preserve"> imposed on foot-dragging states </w:t>
      </w:r>
      <w:r w:rsidRPr="00365B2F">
        <w:rPr>
          <w:u w:val="single"/>
        </w:rPr>
        <w:t xml:space="preserve">by the bottom-up </w:t>
      </w:r>
      <w:r w:rsidRPr="00365B2F">
        <w:rPr>
          <w:sz w:val="12"/>
        </w:rPr>
        <w:t xml:space="preserve">power of global civil society </w:t>
      </w:r>
      <w:r w:rsidRPr="00365B2F">
        <w:rPr>
          <w:u w:val="single"/>
        </w:rPr>
        <w:t xml:space="preserve">and more as performative acts that simultaneously function to </w:t>
      </w:r>
      <w:r w:rsidRPr="00365B2F">
        <w:rPr>
          <w:sz w:val="12"/>
        </w:rPr>
        <w:t>codify aspects of a new set of criteria for judging international</w:t>
      </w:r>
      <w:r w:rsidRPr="00F85FF1">
        <w:rPr>
          <w:sz w:val="12"/>
        </w:rPr>
        <w:t xml:space="preserve"> respectability in a post-Cold War era, to </w:t>
      </w:r>
      <w:r w:rsidRPr="00FF71AC">
        <w:rPr>
          <w:highlight w:val="cyan"/>
          <w:u w:val="single"/>
          <w:bdr w:val="single" w:sz="4" w:space="0" w:color="auto"/>
        </w:rPr>
        <w:t>reinforce</w:t>
      </w:r>
      <w:r w:rsidRPr="00FF71AC">
        <w:rPr>
          <w:highlight w:val="cyan"/>
          <w:u w:val="single"/>
        </w:rPr>
        <w:t xml:space="preserve"> </w:t>
      </w:r>
      <w:r w:rsidRPr="007E5E8D">
        <w:rPr>
          <w:u w:val="single"/>
        </w:rPr>
        <w:t xml:space="preserve">the </w:t>
      </w:r>
      <w:r w:rsidRPr="00FF71AC">
        <w:rPr>
          <w:highlight w:val="cyan"/>
          <w:u w:val="single"/>
          <w:bdr w:val="single" w:sz="4" w:space="0" w:color="auto"/>
        </w:rPr>
        <w:t>security framings</w:t>
      </w:r>
      <w:r w:rsidRPr="00FF71AC">
        <w:rPr>
          <w:sz w:val="12"/>
          <w:highlight w:val="cyan"/>
        </w:rPr>
        <w:t xml:space="preserve"> </w:t>
      </w:r>
      <w:r w:rsidRPr="00F85FF1">
        <w:rPr>
          <w:sz w:val="12"/>
        </w:rPr>
        <w:t xml:space="preserve">of the era </w:t>
      </w:r>
      <w:r w:rsidRPr="00FF71AC">
        <w:rPr>
          <w:highlight w:val="cyan"/>
          <w:u w:val="single"/>
        </w:rPr>
        <w:t xml:space="preserve">and </w:t>
      </w:r>
      <w:r w:rsidRPr="00F85FF1">
        <w:rPr>
          <w:sz w:val="12"/>
        </w:rPr>
        <w:t xml:space="preserve">to </w:t>
      </w:r>
      <w:r w:rsidRPr="00FF71AC">
        <w:rPr>
          <w:highlight w:val="cyan"/>
          <w:u w:val="single"/>
          <w:bdr w:val="single" w:sz="4" w:space="0" w:color="auto"/>
        </w:rPr>
        <w:t>legitimize</w:t>
      </w:r>
      <w:r w:rsidRPr="00FF71AC">
        <w:rPr>
          <w:highlight w:val="cyan"/>
          <w:u w:val="single"/>
        </w:rPr>
        <w:t xml:space="preserve"> </w:t>
      </w:r>
      <w:r w:rsidRPr="007E5E8D">
        <w:rPr>
          <w:u w:val="single"/>
        </w:rPr>
        <w:t xml:space="preserve">those </w:t>
      </w:r>
      <w:r w:rsidRPr="00FF71AC">
        <w:rPr>
          <w:highlight w:val="cyan"/>
          <w:u w:val="single"/>
        </w:rPr>
        <w:t xml:space="preserve">categories of weapons </w:t>
      </w:r>
      <w:r w:rsidRPr="007E5E8D">
        <w:rPr>
          <w:u w:val="single"/>
        </w:rPr>
        <w:t xml:space="preserve">successfully </w:t>
      </w:r>
      <w:r w:rsidRPr="00365B2F">
        <w:rPr>
          <w:highlight w:val="cyan"/>
          <w:u w:val="single"/>
        </w:rPr>
        <w:t>constructed as precise</w:t>
      </w:r>
      <w:r w:rsidRPr="00F85FF1">
        <w:rPr>
          <w:sz w:val="12"/>
        </w:rPr>
        <w:t xml:space="preserve">, discriminate, and thus humane. Indeed, </w:t>
      </w:r>
      <w:r w:rsidRPr="00FF71AC">
        <w:rPr>
          <w:b/>
          <w:highlight w:val="cyan"/>
          <w:u w:val="single"/>
        </w:rPr>
        <w:t>to the extent</w:t>
      </w:r>
      <w:r w:rsidRPr="007E5E8D">
        <w:rPr>
          <w:u w:val="single"/>
        </w:rPr>
        <w:t xml:space="preserve"> that</w:t>
      </w:r>
      <w:r>
        <w:rPr>
          <w:u w:val="single"/>
        </w:rPr>
        <w:t xml:space="preserve"> </w:t>
      </w:r>
      <w:r w:rsidRPr="007E5E8D">
        <w:rPr>
          <w:u w:val="single"/>
        </w:rPr>
        <w:t xml:space="preserve">states such as </w:t>
      </w:r>
      <w:r w:rsidRPr="00FF71AC">
        <w:rPr>
          <w:b/>
          <w:highlight w:val="cyan"/>
          <w:u w:val="single"/>
        </w:rPr>
        <w:t>the U</w:t>
      </w:r>
      <w:r w:rsidRPr="00F85FF1">
        <w:rPr>
          <w:sz w:val="12"/>
        </w:rPr>
        <w:t xml:space="preserve">nited </w:t>
      </w:r>
      <w:r w:rsidRPr="00FF71AC">
        <w:rPr>
          <w:b/>
          <w:highlight w:val="cyan"/>
          <w:u w:val="single"/>
        </w:rPr>
        <w:t>S</w:t>
      </w:r>
      <w:r w:rsidRPr="00F85FF1">
        <w:rPr>
          <w:sz w:val="12"/>
        </w:rPr>
        <w:t xml:space="preserve">tates </w:t>
      </w:r>
      <w:r w:rsidRPr="007E5E8D">
        <w:rPr>
          <w:u w:val="single"/>
        </w:rPr>
        <w:t xml:space="preserve">have been able to </w:t>
      </w:r>
      <w:r w:rsidRPr="00FF71AC">
        <w:rPr>
          <w:b/>
          <w:highlight w:val="cyan"/>
          <w:u w:val="single"/>
        </w:rPr>
        <w:t>circumscribe their commitments</w:t>
      </w:r>
      <w:r>
        <w:rPr>
          <w:u w:val="single"/>
        </w:rPr>
        <w:t xml:space="preserve"> </w:t>
      </w:r>
      <w:r w:rsidRPr="007E5E8D">
        <w:rPr>
          <w:u w:val="single"/>
        </w:rPr>
        <w:t xml:space="preserve">on landmines etc. </w:t>
      </w:r>
      <w:r w:rsidRPr="00FF71AC">
        <w:rPr>
          <w:b/>
          <w:highlight w:val="cyan"/>
          <w:u w:val="single"/>
        </w:rPr>
        <w:t>they</w:t>
      </w:r>
      <w:r w:rsidRPr="00FF71AC">
        <w:rPr>
          <w:highlight w:val="cyan"/>
          <w:u w:val="single"/>
        </w:rPr>
        <w:t xml:space="preserve"> </w:t>
      </w:r>
      <w:r w:rsidRPr="007E5E8D">
        <w:rPr>
          <w:u w:val="single"/>
        </w:rPr>
        <w:t xml:space="preserve">have been able to </w:t>
      </w:r>
      <w:r w:rsidRPr="00FF71AC">
        <w:rPr>
          <w:b/>
          <w:highlight w:val="cyan"/>
          <w:u w:val="single"/>
        </w:rPr>
        <w:t>beneﬁt</w:t>
      </w:r>
      <w:r w:rsidRPr="00FF71AC">
        <w:rPr>
          <w:highlight w:val="cyan"/>
          <w:u w:val="single"/>
        </w:rPr>
        <w:t xml:space="preserve"> </w:t>
      </w:r>
      <w:r w:rsidRPr="00FF71AC">
        <w:rPr>
          <w:b/>
          <w:highlight w:val="cyan"/>
          <w:u w:val="single"/>
        </w:rPr>
        <w:t>from the</w:t>
      </w:r>
      <w:r w:rsidRPr="00FF71AC">
        <w:rPr>
          <w:highlight w:val="cyan"/>
          <w:u w:val="single"/>
        </w:rPr>
        <w:t xml:space="preserve"> </w:t>
      </w:r>
      <w:r w:rsidRPr="007E5E8D">
        <w:rPr>
          <w:u w:val="single"/>
        </w:rPr>
        <w:t xml:space="preserve">broader </w:t>
      </w:r>
      <w:r w:rsidRPr="00FF71AC">
        <w:rPr>
          <w:b/>
          <w:highlight w:val="cyan"/>
          <w:u w:val="single"/>
          <w:bdr w:val="single" w:sz="4" w:space="0" w:color="auto"/>
        </w:rPr>
        <w:t>legitimizing effects</w:t>
      </w:r>
      <w:r w:rsidRPr="00FF71AC">
        <w:rPr>
          <w:b/>
          <w:highlight w:val="cyan"/>
          <w:u w:val="single"/>
        </w:rPr>
        <w:t xml:space="preserve"> of</w:t>
      </w:r>
      <w:r w:rsidRPr="00FF71AC">
        <w:rPr>
          <w:highlight w:val="cyan"/>
          <w:u w:val="single"/>
        </w:rPr>
        <w:t xml:space="preserve"> </w:t>
      </w:r>
      <w:r w:rsidRPr="007E5E8D">
        <w:rPr>
          <w:u w:val="single"/>
        </w:rPr>
        <w:t xml:space="preserve">speciﬁc </w:t>
      </w:r>
      <w:r w:rsidRPr="00FF71AC">
        <w:rPr>
          <w:b/>
          <w:highlight w:val="cyan"/>
          <w:u w:val="single"/>
        </w:rPr>
        <w:t xml:space="preserve">weapons taboos </w:t>
      </w:r>
      <w:r w:rsidRPr="00FF71AC">
        <w:rPr>
          <w:b/>
          <w:highlight w:val="cyan"/>
          <w:u w:val="single"/>
          <w:bdr w:val="single" w:sz="4" w:space="0" w:color="auto"/>
        </w:rPr>
        <w:t>without being unduly constrained</w:t>
      </w:r>
      <w:r w:rsidRPr="00FF71AC">
        <w:rPr>
          <w:highlight w:val="cyan"/>
          <w:u w:val="single"/>
          <w:bdr w:val="single" w:sz="4" w:space="0" w:color="auto"/>
        </w:rPr>
        <w:t xml:space="preserve"> </w:t>
      </w:r>
      <w:r w:rsidRPr="00FF71AC">
        <w:rPr>
          <w:b/>
          <w:highlight w:val="cyan"/>
          <w:u w:val="single"/>
        </w:rPr>
        <w:t>by</w:t>
      </w:r>
      <w:r w:rsidRPr="00FF71AC">
        <w:rPr>
          <w:highlight w:val="cyan"/>
          <w:u w:val="single"/>
        </w:rPr>
        <w:t xml:space="preserve"> </w:t>
      </w:r>
      <w:r w:rsidRPr="007E5E8D">
        <w:rPr>
          <w:u w:val="single"/>
        </w:rPr>
        <w:t xml:space="preserve">the </w:t>
      </w:r>
      <w:r w:rsidRPr="00FF71AC">
        <w:rPr>
          <w:b/>
          <w:highlight w:val="cyan"/>
          <w:u w:val="single"/>
        </w:rPr>
        <w:t>speciﬁc regulatory requirements</w:t>
      </w:r>
      <w:r w:rsidRPr="00FF71AC">
        <w:rPr>
          <w:highlight w:val="cya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FF71AC">
        <w:rPr>
          <w:highlight w:val="cyan"/>
          <w:u w:val="single"/>
        </w:rPr>
        <w:t xml:space="preserve">pariah weapons regulation is not </w:t>
      </w:r>
      <w:r w:rsidRPr="007E5E8D">
        <w:rPr>
          <w:u w:val="single"/>
        </w:rPr>
        <w:t xml:space="preserve">necessarily </w:t>
      </w:r>
      <w:r w:rsidRPr="00FF71AC">
        <w:rPr>
          <w:highlight w:val="cyan"/>
          <w:u w:val="single"/>
        </w:rPr>
        <w:t xml:space="preserve">a sign of a </w:t>
      </w:r>
      <w:r w:rsidRPr="007E5E8D">
        <w:rPr>
          <w:u w:val="single"/>
        </w:rPr>
        <w:t>more general</w:t>
      </w:r>
      <w:r>
        <w:rPr>
          <w:u w:val="single"/>
        </w:rPr>
        <w:t xml:space="preserve"> </w:t>
      </w:r>
      <w:r w:rsidRPr="007E5E8D">
        <w:rPr>
          <w:u w:val="single"/>
        </w:rPr>
        <w:t xml:space="preserve">shift to the </w:t>
      </w:r>
      <w:r w:rsidRPr="00FF71AC">
        <w:rPr>
          <w:highlight w:val="cyan"/>
          <w:u w:val="single"/>
        </w:rPr>
        <w:t xml:space="preserve">tighter regulation of </w:t>
      </w:r>
      <w:r w:rsidRPr="007E5E8D">
        <w:rPr>
          <w:u w:val="single"/>
        </w:rPr>
        <w:t xml:space="preserve">the </w:t>
      </w:r>
      <w:r w:rsidRPr="00FF71AC">
        <w:rPr>
          <w:highlight w:val="cyan"/>
          <w:u w:val="single"/>
        </w:rPr>
        <w:t xml:space="preserve">arms </w:t>
      </w:r>
      <w:r w:rsidRPr="007E5E8D">
        <w:rPr>
          <w:u w:val="single"/>
        </w:rPr>
        <w:t xml:space="preserve">trade – </w:t>
      </w:r>
      <w:r w:rsidRPr="00FF71AC">
        <w:rPr>
          <w:highlight w:val="cyan"/>
          <w:u w:val="single"/>
          <w:bdr w:val="single" w:sz="4" w:space="0" w:color="auto"/>
        </w:rPr>
        <w:t>quite the reverse</w:t>
      </w:r>
      <w:r w:rsidRPr="00FF71AC">
        <w:rPr>
          <w:sz w:val="12"/>
          <w:highlight w:val="cyan"/>
        </w:rPr>
        <w:t xml:space="preserve"> </w:t>
      </w:r>
      <w:r w:rsidRPr="00F85FF1">
        <w:rPr>
          <w:sz w:val="12"/>
        </w:rPr>
        <w:t xml:space="preserve">in some cases. Thus, </w:t>
      </w:r>
      <w:r w:rsidRPr="00365B2F">
        <w:rPr>
          <w:u w:val="single"/>
        </w:rPr>
        <w:t>any evaluation of the overall impact of such regulation on</w:t>
      </w:r>
      <w:r w:rsidRPr="00365B2F">
        <w:rPr>
          <w:sz w:val="12"/>
        </w:rPr>
        <w:t xml:space="preserve"> global and local </w:t>
      </w:r>
      <w:r w:rsidRPr="00365B2F">
        <w:rPr>
          <w:u w:val="single"/>
        </w:rPr>
        <w:t>security also has to take into account the broader system of arms regulation in which it is located, and the relationship that exists between pariah regulation and this broader system</w:t>
      </w:r>
      <w:r w:rsidRPr="00365B2F">
        <w:rPr>
          <w:sz w:val="12"/>
        </w:rPr>
        <w:t xml:space="preserve">. </w:t>
      </w:r>
      <w:r w:rsidRPr="00365B2F">
        <w:rPr>
          <w:sz w:val="10"/>
          <w:szCs w:val="10"/>
        </w:rPr>
        <w:t>The next two sections will offer some observations on these issues. Models of Economy and Models</w:t>
      </w:r>
      <w:r w:rsidRPr="00F85FF1">
        <w:rPr>
          <w:sz w:val="10"/>
          <w:szCs w:val="10"/>
        </w:rPr>
        <w:t xml:space="preserve"> of Arms Trade Regulation The approach adopted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Buzan and Waever have described as a broader attempt to ‘construct war as a threat to civilisation’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Harkavy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defence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vis-a`-vis transfers to allies and highly restrictive vis-a`-vis allies of the Soviet Union. In the West at least, these security rationales overlapped with the dominance of Keynesian approaches to the economy in which the preservation of defence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defence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defence trade cooperation treaties with Australia and the United Kingdom announced in 2007, although these have yet to be ratiﬁed by the Senate.77 The effect of these agreements will be to permit the licence-free transfer of defence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licence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focussed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defence exports – albeit in an attempt to debunk them.82The combined effect of this has been to give a more central place to a technocratic discourse on major weapons transfers focussed on their economic costs and beneﬁts to suppliers. This is not to suggest that strategic rationales for arms transfers have disappeared completely – they still remain important factors in speciﬁc cases, particularly post-9/11. Nevertheless, as Hartung has noted, with the end of the Cold War, the economic rationales for arms sales ‘moved to the forefront’.83One corollary of this greater emphasis on the economics of arms sales has been the post-Cold War deproblematization of major arms transfers84 at least in terms of debates about their security outcomes. Today, such sales are primarily discussed (by exporters at least, if not by recipients and their neighbours) in the language of the technocrat and the banker - the language of jobs, ﬁnancing terms, market share, and performance evaluation. Indeed, both government and NGO security concerns about the negative effects of the arms trade have bifurcated – with concern focussed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Problematique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problematization and indeed ‘extra-securitisation’.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focussed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CoCoM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CoCom regime with the Wasennaar Arrangement, focussed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defence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Germain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Germain convention for example, ‘there was little doubt among representatives in Paris [where the Convention was signed] that keeping arms out of African and Asian hands was St Germain’s chief task’.89Accordingly, the convention imposed far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w:t>
      </w:r>
      <w:r w:rsidRPr="00F85FF1">
        <w:rPr>
          <w:sz w:val="10"/>
          <w:szCs w:val="10"/>
        </w:rPr>
        <w:lastRenderedPageBreak/>
        <w:t>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desecuritized. Second, the analysis highlights the relational elements that can be involved in processes of securitization and desecuritization. In the case of the landmines ban this manifested itself in the way</w:t>
      </w:r>
      <w:r w:rsidRPr="00F85FF1">
        <w:rPr>
          <w:sz w:val="12"/>
        </w:rPr>
        <w:t xml:space="preserve"> </w:t>
      </w:r>
      <w:r w:rsidRPr="00682B3B">
        <w:rPr>
          <w:u w:val="single"/>
        </w:rPr>
        <w:t>campaigners engaged in</w:t>
      </w:r>
      <w:r w:rsidRPr="00F85FF1">
        <w:rPr>
          <w:sz w:val="12"/>
        </w:rPr>
        <w:t xml:space="preserve"> simultaneous </w:t>
      </w:r>
      <w:r w:rsidRPr="00682B3B">
        <w:rPr>
          <w:u w:val="single"/>
        </w:rPr>
        <w:t>processes of securitization</w:t>
      </w:r>
      <w:r w:rsidRPr="00F85FF1">
        <w:rPr>
          <w:sz w:val="12"/>
        </w:rPr>
        <w:t xml:space="preserve"> of APMs (with respect to the human as referent object) and (relative) desecuritization (with respect to the state as referent object) </w:t>
      </w:r>
      <w:r w:rsidRPr="00682B3B">
        <w:rPr>
          <w:u w:val="single"/>
        </w:rPr>
        <w:t>that worked to</w:t>
      </w:r>
      <w:r w:rsidRPr="00F85FF1">
        <w:rPr>
          <w:sz w:val="12"/>
        </w:rPr>
        <w:t xml:space="preserve"> mutually </w:t>
      </w:r>
      <w:r w:rsidRPr="00682B3B">
        <w:rPr>
          <w:u w:val="single"/>
        </w:rPr>
        <w:t>reinforce the case for a ban</w:t>
      </w:r>
      <w:r w:rsidRPr="00F85FF1">
        <w:rPr>
          <w:sz w:val="12"/>
        </w:rPr>
        <w:t xml:space="preserve">. </w:t>
      </w:r>
      <w:r w:rsidRPr="00682B3B">
        <w:rPr>
          <w:u w:val="single"/>
        </w:rPr>
        <w:t xml:space="preserve">In the case of </w:t>
      </w:r>
      <w:r w:rsidRPr="00FF71AC">
        <w:rPr>
          <w:highlight w:val="cyan"/>
          <w:u w:val="single"/>
        </w:rPr>
        <w:t xml:space="preserve">pariah weapons </w:t>
      </w:r>
      <w:r w:rsidRPr="00682B3B">
        <w:rPr>
          <w:u w:val="single"/>
        </w:rPr>
        <w:t>generally</w:t>
      </w:r>
      <w:r w:rsidRPr="00F85FF1">
        <w:rPr>
          <w:sz w:val="12"/>
        </w:rPr>
        <w:t xml:space="preserve">, whilst there are a number of factors that explain their stigmatization, one factor can be the way </w:t>
      </w:r>
      <w:r w:rsidRPr="00682B3B">
        <w:rPr>
          <w:u w:val="single"/>
        </w:rPr>
        <w:t>their</w:t>
      </w:r>
      <w:r w:rsidRPr="00F85FF1">
        <w:rPr>
          <w:sz w:val="12"/>
        </w:rPr>
        <w:t xml:space="preserve"> particular </w:t>
      </w:r>
      <w:r w:rsidRPr="00682B3B">
        <w:rPr>
          <w:u w:val="single"/>
        </w:rPr>
        <w:t xml:space="preserve">qualities </w:t>
      </w:r>
      <w:r w:rsidRPr="00FF71AC">
        <w:rPr>
          <w:highlight w:val="cyan"/>
          <w:u w:val="single"/>
        </w:rPr>
        <w:t xml:space="preserve">are depicted as the antithesis of </w:t>
      </w:r>
      <w:r w:rsidRPr="00682B3B">
        <w:rPr>
          <w:u w:val="single"/>
        </w:rPr>
        <w:t xml:space="preserve">those possessed by </w:t>
      </w:r>
      <w:r w:rsidRPr="00FF71AC">
        <w:rPr>
          <w:highlight w:val="cyan"/>
          <w:u w:val="single"/>
        </w:rPr>
        <w:t>legitimized</w:t>
      </w:r>
      <w:r w:rsidRPr="00FF71AC">
        <w:rPr>
          <w:sz w:val="12"/>
          <w:highlight w:val="cyan"/>
        </w:rPr>
        <w:t xml:space="preserve"> </w:t>
      </w:r>
      <w:r w:rsidRPr="00F85FF1">
        <w:rPr>
          <w:sz w:val="12"/>
        </w:rPr>
        <w:t xml:space="preserve">and particularly </w:t>
      </w:r>
      <w:r w:rsidRPr="00FF71AC">
        <w:rPr>
          <w:highlight w:val="cyan"/>
          <w:u w:val="single"/>
        </w:rPr>
        <w:t>heroic weapons</w:t>
      </w:r>
      <w:r w:rsidRPr="00F85FF1">
        <w:rPr>
          <w:sz w:val="12"/>
        </w:rPr>
        <w:t xml:space="preserve">. </w:t>
      </w:r>
      <w:r w:rsidRPr="00682B3B">
        <w:rPr>
          <w:u w:val="single"/>
        </w:rPr>
        <w:t xml:space="preserve">Conversely, </w:t>
      </w:r>
      <w:r w:rsidRPr="00FF71AC">
        <w:rPr>
          <w:highlight w:val="cyan"/>
          <w:u w:val="single"/>
        </w:rPr>
        <w:t xml:space="preserve">the stigmatization </w:t>
      </w:r>
      <w:r w:rsidRPr="00682B3B">
        <w:rPr>
          <w:u w:val="single"/>
        </w:rPr>
        <w:t>of pariah</w:t>
      </w:r>
      <w:r>
        <w:rPr>
          <w:u w:val="single"/>
        </w:rPr>
        <w:t xml:space="preserve"> </w:t>
      </w:r>
      <w:r w:rsidRPr="00682B3B">
        <w:rPr>
          <w:u w:val="single"/>
        </w:rPr>
        <w:t xml:space="preserve">weapons </w:t>
      </w:r>
      <w:r w:rsidRPr="00FF71AC">
        <w:rPr>
          <w:highlight w:val="cyan"/>
          <w:u w:val="single"/>
        </w:rPr>
        <w:t xml:space="preserve">works to </w:t>
      </w:r>
      <w:r w:rsidRPr="00FF71AC">
        <w:rPr>
          <w:highlight w:val="cyan"/>
          <w:u w:val="single"/>
          <w:bdr w:val="single" w:sz="4" w:space="0" w:color="auto"/>
        </w:rPr>
        <w:t>delineate other weapons as normal</w:t>
      </w:r>
      <w:r w:rsidRPr="00FF71AC">
        <w:rPr>
          <w:highlight w:val="cya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desecuritization can be positive and negative, particularly when considered in terms of their emancipatory effects. As noted above, in the case of landmines a process of relative desecuritization vis-a`-vis the state combined with a process of extra-securitization vis-a`-vis the human to bring about the production of a ban widely considered to have produced positive security outcomes for individuals, communities, and the human as a collective. In contrast, the relative desecuritization of major weapons transfers represents a much more ambiguous development. It could, of course, be argued that such a change in the security labels attached to the weapons holdings of neighbouring states would not only reﬂect but reinforce a move to more peaceable relations. In addition, the relative deproblematization of defence transfers might be conceived as a positive development, particularly for states that possess minimal domestic defence industrial capacity, and are threatened by hostile neighbours.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desecuritization of major arms transfers would appear to raise further questions about the Copenhagen School’s normative commitment to desecuritization. Although more accurately, it highlights the effects that come from ratcheting down the security labels attached to ‘normal’ arms transfers and subjecting them to the kind of standard bureaucratic routines highlighted by Bigo, albeit the routines of the </w:t>
      </w:r>
      <w:r w:rsidRPr="00365B2F">
        <w:rPr>
          <w:sz w:val="12"/>
        </w:rPr>
        <w:t xml:space="preserve">export licencing process in this case. </w:t>
      </w:r>
      <w:r w:rsidRPr="00365B2F">
        <w:rPr>
          <w:u w:val="single"/>
        </w:rPr>
        <w:t>One consequence, is that the many thousands of export licences granted for the transfer of weapons other than landmines,</w:t>
      </w:r>
      <w:r w:rsidRPr="00365B2F">
        <w:rPr>
          <w:sz w:val="12"/>
        </w:rPr>
        <w:t xml:space="preserve"> cluster munitions, and small arms </w:t>
      </w:r>
      <w:r w:rsidRPr="00365B2F">
        <w:rPr>
          <w:u w:val="single"/>
        </w:rPr>
        <w:t>are far less likely to become the object of public scrutiny or become subject to intense public and political contestation about the security</w:t>
      </w:r>
      <w:r w:rsidRPr="00682B3B">
        <w:rPr>
          <w:u w:val="single"/>
        </w:rPr>
        <w:t xml:space="preserve">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depoliticization of contemporary transfers, a phenomenon that highlights the problematic nature of the neat division between politicized and securitized issues outlined in the CS conception of securitization and one </w:t>
      </w:r>
      <w:r w:rsidRPr="00682B3B">
        <w:rPr>
          <w:u w:val="single"/>
        </w:rPr>
        <w:t xml:space="preserve">that highlights </w:t>
      </w:r>
      <w:r w:rsidRPr="00365B2F">
        <w:rPr>
          <w:u w:val="single"/>
        </w:rPr>
        <w:t xml:space="preserve">the downside of even partial moves towards the desecuritization end of the security spectrum. </w:t>
      </w:r>
      <w:r w:rsidRPr="00365B2F">
        <w:rPr>
          <w:sz w:val="12"/>
        </w:rPr>
        <w:t xml:space="preserve">Fourth, </w:t>
      </w:r>
      <w:r w:rsidRPr="00365B2F">
        <w:rPr>
          <w:u w:val="single"/>
        </w:rPr>
        <w:t xml:space="preserve">the </w:t>
      </w:r>
      <w:r w:rsidRPr="00365B2F">
        <w:rPr>
          <w:sz w:val="12"/>
        </w:rPr>
        <w:t xml:space="preserve">success of </w:t>
      </w:r>
      <w:r w:rsidRPr="00365B2F">
        <w:rPr>
          <w:u w:val="single"/>
        </w:rPr>
        <w:t xml:space="preserve">campaigns on landmines and cluster munitions demonstrates how ‘moments of intervention’ undertaken on behalf of the voiceless by supposedly weak securitizing actors </w:t>
      </w:r>
      <w:r w:rsidRPr="00365B2F">
        <w:rPr>
          <w:sz w:val="12"/>
        </w:rPr>
        <w:t xml:space="preserve">such as NGOs </w:t>
      </w:r>
      <w:r w:rsidRPr="00365B2F">
        <w:rPr>
          <w:u w:val="single"/>
        </w:rPr>
        <w:t>can</w:t>
      </w:r>
      <w:r w:rsidRPr="00365B2F">
        <w:rPr>
          <w:sz w:val="12"/>
        </w:rPr>
        <w:t xml:space="preserve">, </w:t>
      </w:r>
      <w:r w:rsidRPr="00365B2F">
        <w:rPr>
          <w:u w:val="single"/>
        </w:rPr>
        <w:t>nevertheless</w:t>
      </w:r>
      <w:r w:rsidRPr="00365B2F">
        <w:rPr>
          <w:sz w:val="12"/>
        </w:rPr>
        <w:t xml:space="preserve">, </w:t>
      </w:r>
      <w:r w:rsidRPr="00365B2F">
        <w:rPr>
          <w:u w:val="single"/>
        </w:rPr>
        <w:t xml:space="preserve">produce quite effective securitizations </w:t>
      </w:r>
      <w:r w:rsidRPr="00365B2F">
        <w:rPr>
          <w:sz w:val="12"/>
        </w:rPr>
        <w:t xml:space="preserve">– in this case,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365B2F">
        <w:rPr>
          <w:u w:val="single"/>
        </w:rPr>
        <w:t>the success of the humanitarian</w:t>
      </w:r>
      <w:r w:rsidRPr="00365B2F">
        <w:rPr>
          <w:sz w:val="12"/>
        </w:rPr>
        <w:t xml:space="preserve"> arms control </w:t>
      </w:r>
      <w:r w:rsidRPr="00365B2F">
        <w:rPr>
          <w:u w:val="single"/>
        </w:rPr>
        <w:t>agenda around landmines and cluster munitions</w:t>
      </w:r>
      <w:r w:rsidRPr="00365B2F">
        <w:rPr>
          <w:sz w:val="12"/>
        </w:rPr>
        <w:t xml:space="preserve"> in particular </w:t>
      </w:r>
      <w:r w:rsidRPr="00365B2F">
        <w:rPr>
          <w:u w:val="single"/>
        </w:rPr>
        <w:t xml:space="preserve">was only achieved because NGOs adopted exactly </w:t>
      </w:r>
      <w:r w:rsidRPr="00365B2F">
        <w:rPr>
          <w:u w:val="single"/>
          <w:bdr w:val="single" w:sz="4" w:space="0" w:color="auto"/>
        </w:rPr>
        <w:t>the same discourse</w:t>
      </w:r>
      <w:r w:rsidRPr="00365B2F">
        <w:rPr>
          <w:sz w:val="12"/>
          <w:bdr w:val="single" w:sz="4" w:space="0" w:color="auto"/>
        </w:rPr>
        <w:t xml:space="preserve"> </w:t>
      </w:r>
      <w:r w:rsidRPr="00365B2F">
        <w:rPr>
          <w:sz w:val="12"/>
        </w:rPr>
        <w:t xml:space="preserve">around humanitarianism, human security and weapons precision that has been </w:t>
      </w:r>
      <w:r w:rsidRPr="00365B2F">
        <w:rPr>
          <w:u w:val="single"/>
        </w:rPr>
        <w:t>deployed to legitimize post-Cold War liberal peace interventionism and</w:t>
      </w:r>
      <w:r w:rsidRPr="00365B2F">
        <w:rPr>
          <w:sz w:val="12"/>
        </w:rPr>
        <w:t xml:space="preserve"> in </w:t>
      </w:r>
      <w:r w:rsidRPr="00365B2F">
        <w:rPr>
          <w:u w:val="single"/>
        </w:rPr>
        <w:t>the marketing of new weapons developments</w:t>
      </w:r>
      <w:r w:rsidRPr="00365B2F">
        <w:rPr>
          <w:sz w:val="12"/>
        </w:rPr>
        <w:t>. On one reading, this might point to the potential for actors to deploy dominant forms of security speech in order to achieve progressive ends. On</w:t>
      </w:r>
      <w:r w:rsidRPr="00F85FF1">
        <w:rPr>
          <w:sz w:val="12"/>
        </w:rPr>
        <w:t xml:space="preserve"> a more pessimistic reading however, </w:t>
      </w:r>
      <w:r w:rsidRPr="00896BC4">
        <w:rPr>
          <w:highlight w:val="cyan"/>
          <w:u w:val="single"/>
        </w:rPr>
        <w:t>it</w:t>
      </w:r>
      <w:r w:rsidRPr="00896BC4">
        <w:rPr>
          <w:sz w:val="12"/>
          <w:highlight w:val="cyan"/>
        </w:rPr>
        <w:t xml:space="preserve"> </w:t>
      </w:r>
      <w:r w:rsidRPr="00F85FF1">
        <w:rPr>
          <w:sz w:val="12"/>
        </w:rPr>
        <w:t xml:space="preserve">also </w:t>
      </w:r>
      <w:r w:rsidRPr="00896BC4">
        <w:rPr>
          <w:highlight w:val="cyan"/>
          <w:u w:val="single"/>
        </w:rPr>
        <w:t xml:space="preserve">highlights the </w:t>
      </w:r>
      <w:r w:rsidRPr="00896BC4">
        <w:rPr>
          <w:highlight w:val="cyan"/>
          <w:u w:val="single"/>
          <w:bdr w:val="single" w:sz="4" w:space="0" w:color="auto"/>
        </w:rPr>
        <w:t>profound limits</w:t>
      </w:r>
      <w:r w:rsidRPr="00896BC4">
        <w:rPr>
          <w:highlight w:val="cyan"/>
          <w:u w:val="single"/>
        </w:rPr>
        <w:t xml:space="preserve"> involved in such approaches</w:t>
      </w:r>
      <w:r w:rsidRPr="00F85FF1">
        <w:rPr>
          <w:sz w:val="12"/>
        </w:rPr>
        <w:t xml:space="preserve">. </w:t>
      </w:r>
      <w:r w:rsidRPr="00682B3B">
        <w:rPr>
          <w:u w:val="single"/>
        </w:rPr>
        <w:t>To the extent that</w:t>
      </w:r>
      <w:r>
        <w:rPr>
          <w:u w:val="single"/>
        </w:rPr>
        <w:t xml:space="preserve"> </w:t>
      </w:r>
      <w:r w:rsidRPr="00896BC4">
        <w:rPr>
          <w:highlight w:val="cyan"/>
          <w:u w:val="single"/>
        </w:rPr>
        <w:t>the extra-securitization of pariah tech</w:t>
      </w:r>
      <w:r w:rsidRPr="00F85FF1">
        <w:rPr>
          <w:sz w:val="12"/>
        </w:rPr>
        <w:t xml:space="preserve">nologies such as landmines has </w:t>
      </w:r>
      <w:r w:rsidRPr="00896BC4">
        <w:rPr>
          <w:highlight w:val="cyan"/>
          <w:u w:val="single"/>
        </w:rPr>
        <w:t xml:space="preserve">facilitated </w:t>
      </w:r>
      <w:r w:rsidRPr="00682B3B">
        <w:rPr>
          <w:u w:val="single"/>
        </w:rPr>
        <w:t>the</w:t>
      </w:r>
      <w:r>
        <w:rPr>
          <w:u w:val="single"/>
        </w:rPr>
        <w:t xml:space="preserve"> </w:t>
      </w:r>
      <w:r w:rsidRPr="00682B3B">
        <w:rPr>
          <w:u w:val="single"/>
        </w:rPr>
        <w:t xml:space="preserve">relative </w:t>
      </w:r>
      <w:r w:rsidRPr="00896BC4">
        <w:rPr>
          <w:highlight w:val="cyan"/>
          <w:u w:val="single"/>
        </w:rPr>
        <w:t xml:space="preserve">desecuritization of major conventional weapons </w:t>
      </w:r>
      <w:r w:rsidRPr="00365B2F">
        <w:rPr>
          <w:highlight w:val="cyan"/>
          <w:u w:val="single"/>
        </w:rPr>
        <w:t>transfers</w:t>
      </w:r>
      <w:r w:rsidRPr="00365B2F">
        <w:rPr>
          <w:u w:val="single"/>
        </w:rPr>
        <w:t xml:space="preserve"> it has </w:t>
      </w:r>
      <w:r w:rsidRPr="00365B2F">
        <w:rPr>
          <w:sz w:val="12"/>
        </w:rPr>
        <w:t xml:space="preserve">also </w:t>
      </w:r>
      <w:r w:rsidRPr="00365B2F">
        <w:rPr>
          <w:u w:val="single"/>
        </w:rPr>
        <w:t>made the current framework of control look</w:t>
      </w:r>
      <w:r w:rsidRPr="00365B2F">
        <w:rPr>
          <w:sz w:val="12"/>
        </w:rPr>
        <w:t xml:space="preserve"> like an example of </w:t>
      </w:r>
      <w:r w:rsidRPr="00365B2F">
        <w:rPr>
          <w:u w:val="single"/>
        </w:rPr>
        <w:t xml:space="preserve">ethical </w:t>
      </w:r>
      <w:r w:rsidRPr="00365B2F">
        <w:rPr>
          <w:sz w:val="12"/>
        </w:rPr>
        <w:t>advanc</w:t>
      </w:r>
      <w:r w:rsidRPr="00F85FF1">
        <w:rPr>
          <w:sz w:val="12"/>
        </w:rPr>
        <w:t xml:space="preserve">e </w:t>
      </w:r>
      <w:r w:rsidRPr="00365B2F">
        <w:rPr>
          <w:u w:val="single"/>
        </w:rPr>
        <w:t xml:space="preserve">at the same time as creating space for the deproblematization of arms transfers in general. </w:t>
      </w:r>
      <w:r w:rsidRPr="00365B2F">
        <w:rPr>
          <w:sz w:val="12"/>
        </w:rPr>
        <w:t xml:space="preserve">Ultimately then, </w:t>
      </w:r>
      <w:r w:rsidRPr="00365B2F">
        <w:rPr>
          <w:u w:val="single"/>
        </w:rPr>
        <w:t>the moments of intervention represented by the campaigns on landmines and cluster munitions were successful because they did not threaten, and in many ways were quite consistent with, the dominant security paradigm and security</w:t>
      </w:r>
      <w:r w:rsidRPr="00682B3B">
        <w:rPr>
          <w:u w:val="single"/>
        </w:rPr>
        <w:t xml:space="preserve"> narratives of the post-Cold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defence transfers, this body of professionals were themselves, brought into being as a result of historical changes in the fundamental assumptions about security and economy. Moreover, their very working practices and modes of behaviour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defence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defence spending, the defence trade is increasingly concentrated in the hands of the United States and to a lesser extent, European companies. For example, in 2006 American and European companies accounted for an estimated 92.7 per cent of the arms sales of the world’s 100 largest defence companies.95 Most arms trade NGOs have largely neglected issues such as the rises in defence expenditure in major weapons states such as the United States, intra-northern trade in arms, and the dominant role played by Western companies in the arms trade, in favour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Wassennaar Arrangement, national export regulations of the major weapons states and the local initiatives of client states mostly combine to produce a cartography of prohibition that </w:t>
      </w:r>
      <w:r w:rsidRPr="00F85FF1">
        <w:rPr>
          <w:sz w:val="12"/>
        </w:rPr>
        <w:lastRenderedPageBreak/>
        <w:t xml:space="preserve">corresponds more closely with the disciplinary geographies advocated by the powerful rather than any global map of militarism and injustice. One illustration of this is the way in which a recent review of British defence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896BC4">
        <w:rPr>
          <w:highlight w:val="cyan"/>
          <w:u w:val="single"/>
        </w:rPr>
        <w:t>arms</w:t>
      </w:r>
      <w:r w:rsidRPr="00896BC4">
        <w:rPr>
          <w:sz w:val="12"/>
          <w:highlight w:val="cyan"/>
        </w:rPr>
        <w:t xml:space="preserve"> </w:t>
      </w:r>
      <w:r w:rsidRPr="00F85FF1">
        <w:rPr>
          <w:sz w:val="12"/>
        </w:rPr>
        <w:t xml:space="preserve">trade </w:t>
      </w:r>
      <w:r w:rsidRPr="00896BC4">
        <w:rPr>
          <w:highlight w:val="cya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896BC4">
        <w:rPr>
          <w:highlight w:val="cyan"/>
          <w:u w:val="single"/>
        </w:rPr>
        <w:t xml:space="preserve">have downgraded radical critique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896BC4">
        <w:rPr>
          <w:highlight w:val="cyan"/>
          <w:u w:val="single"/>
        </w:rPr>
        <w:t>tactical reform within a</w:t>
      </w:r>
      <w:r w:rsidRPr="00F85FF1">
        <w:rPr>
          <w:sz w:val="12"/>
        </w:rPr>
        <w:t xml:space="preserve">n overarching economic and </w:t>
      </w:r>
      <w:r w:rsidRPr="00896BC4">
        <w:rPr>
          <w:highlight w:val="cya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896BC4">
        <w:rPr>
          <w:highlight w:val="cyan"/>
          <w:u w:val="single"/>
        </w:rPr>
        <w:t xml:space="preserve">with the exception of token action </w:t>
      </w:r>
      <w:r w:rsidRPr="00896BC4">
        <w:rPr>
          <w:rStyle w:val="StyleBoldUnderline"/>
        </w:rPr>
        <w:t>on landmines, etc.)</w:t>
      </w:r>
      <w:r w:rsidRPr="00F85FF1">
        <w:rPr>
          <w:sz w:val="12"/>
        </w:rPr>
        <w:t xml:space="preserve"> </w:t>
      </w:r>
      <w:r w:rsidRPr="00896BC4">
        <w:rPr>
          <w:highlight w:val="cyan"/>
          <w:u w:val="single"/>
        </w:rPr>
        <w:t>leaving the vast accumulation of Western armaments</w:t>
      </w:r>
      <w:r w:rsidRPr="00F85FF1">
        <w:rPr>
          <w:u w:val="single"/>
        </w:rPr>
        <w:t xml:space="preserve"> largely </w:t>
      </w:r>
      <w:r w:rsidRPr="00896BC4">
        <w:rPr>
          <w:highlight w:val="cyan"/>
          <w:u w:val="single"/>
        </w:rPr>
        <w:t>unproblematized</w:t>
      </w:r>
      <w:r w:rsidRPr="00F85FF1">
        <w:rPr>
          <w:u w:val="single"/>
        </w:rPr>
        <w:t>. The logic of this analysis then, is</w:t>
      </w:r>
      <w:r>
        <w:rPr>
          <w:u w:val="single"/>
        </w:rPr>
        <w:t xml:space="preserve"> </w:t>
      </w:r>
      <w:r w:rsidRPr="00F85FF1">
        <w:rPr>
          <w:u w:val="single"/>
        </w:rPr>
        <w:t xml:space="preserve">that </w:t>
      </w:r>
      <w:r w:rsidRPr="00896BC4">
        <w:rPr>
          <w:highlight w:val="cyan"/>
          <w:u w:val="single"/>
        </w:rPr>
        <w:t>there needs to be a far greater problematization</w:t>
      </w:r>
      <w:r w:rsidRPr="00F85FF1">
        <w:rPr>
          <w:sz w:val="12"/>
        </w:rPr>
        <w:t xml:space="preserve"> of military expenditure by the major powers, of the so-called ‘legitimate’ trade in defence goods, including intraNorthern trade, and a problematization of the predominance of Western defence companies in global arms markets. In short, </w:t>
      </w:r>
      <w:r w:rsidRPr="00896BC4">
        <w:rPr>
          <w:highlight w:val="cyan"/>
          <w:u w:val="single"/>
        </w:rPr>
        <w:t>campaigners need</w:t>
      </w:r>
      <w:r w:rsidRPr="00F85FF1">
        <w:rPr>
          <w:u w:val="single"/>
        </w:rPr>
        <w:t xml:space="preserve">s to return to a </w:t>
      </w:r>
      <w:r w:rsidRPr="00896BC4">
        <w:rPr>
          <w:highlight w:val="cyan"/>
          <w:u w:val="single"/>
        </w:rPr>
        <w:t xml:space="preserve">strategic contestation of global militarism rather than </w:t>
      </w:r>
      <w:r w:rsidRPr="00F85FF1">
        <w:rPr>
          <w:u w:val="single"/>
        </w:rPr>
        <w:t xml:space="preserve">searching for </w:t>
      </w:r>
      <w:r w:rsidRPr="00896BC4">
        <w:rPr>
          <w:highlight w:val="cyan"/>
          <w:u w:val="single"/>
        </w:rPr>
        <w:t xml:space="preserve">tactical </w:t>
      </w:r>
      <w:r w:rsidRPr="00F85FF1">
        <w:rPr>
          <w:u w:val="single"/>
        </w:rPr>
        <w:t xml:space="preserve">campaign </w:t>
      </w:r>
      <w:r w:rsidRPr="00896BC4">
        <w:rPr>
          <w:highlight w:val="cyan"/>
          <w:u w:val="single"/>
        </w:rPr>
        <w:t>victories dependent on accommodation with the language</w:t>
      </w:r>
      <w:r w:rsidRPr="00896BC4">
        <w:rPr>
          <w:sz w:val="12"/>
          <w:highlight w:val="cyan"/>
        </w:rPr>
        <w:t xml:space="preserve"> </w:t>
      </w:r>
      <w:r w:rsidRPr="00F85FF1">
        <w:rPr>
          <w:sz w:val="12"/>
        </w:rPr>
        <w:t xml:space="preserve">and economic </w:t>
      </w:r>
      <w:r w:rsidRPr="00896BC4">
        <w:rPr>
          <w:highlight w:val="cyan"/>
          <w:u w:val="single"/>
        </w:rPr>
        <w:t xml:space="preserve">and security paradigms of </w:t>
      </w:r>
      <w:r w:rsidRPr="00F85FF1">
        <w:rPr>
          <w:u w:val="single"/>
        </w:rPr>
        <w:t xml:space="preserve">contemporary </w:t>
      </w:r>
      <w:r w:rsidRPr="00896BC4">
        <w:rPr>
          <w:highlight w:val="cyan"/>
          <w:u w:val="single"/>
        </w:rPr>
        <w:t>military humanism.</w:t>
      </w:r>
    </w:p>
    <w:p w:rsidR="00B24776" w:rsidRPr="00E94843" w:rsidRDefault="00B24776" w:rsidP="00B24776"/>
    <w:p w:rsidR="00B24776" w:rsidRPr="00E94843" w:rsidRDefault="00B24776" w:rsidP="00B24776">
      <w:pPr>
        <w:pStyle w:val="Heading4"/>
        <w:rPr>
          <w:rFonts w:cs="Times New Roman"/>
        </w:rPr>
      </w:pPr>
      <w:r w:rsidRPr="00E94843">
        <w:rPr>
          <w:rFonts w:cs="Times New Roman"/>
        </w:rPr>
        <w:t>Sanitization of US policy leads to endless violence and imperialism – turns case</w:t>
      </w:r>
    </w:p>
    <w:p w:rsidR="00B24776" w:rsidRPr="00E94843" w:rsidRDefault="00B24776" w:rsidP="00B24776">
      <w:r w:rsidRPr="00E94843">
        <w:rPr>
          <w:rStyle w:val="StyleStyleBold12pt"/>
        </w:rPr>
        <w:t>Bacevich, 5</w:t>
      </w:r>
      <w:r w:rsidRPr="00E94843">
        <w:t xml:space="preserve"> -- Boston University international relations professor</w:t>
      </w:r>
    </w:p>
    <w:p w:rsidR="00B24776" w:rsidRPr="00E94843" w:rsidRDefault="00B24776" w:rsidP="00B24776">
      <w:r w:rsidRPr="00E94843">
        <w:t>[A. J., retired career officer in the United States Army, former director of Boston University's Center for International Relations (from 1998 to 2005), The New American Militarism: How Americans Are Seduced by War, 2005 accessed 9-4-13]</w:t>
      </w:r>
    </w:p>
    <w:p w:rsidR="00B24776" w:rsidRPr="00E94843" w:rsidRDefault="00B24776" w:rsidP="00B24776"/>
    <w:p w:rsidR="00B24776" w:rsidRPr="00E94843" w:rsidRDefault="00B24776" w:rsidP="00B24776">
      <w:pPr>
        <w:rPr>
          <w:sz w:val="16"/>
        </w:rPr>
      </w:pPr>
      <w:r w:rsidRPr="00E94843">
        <w:rPr>
          <w:sz w:val="16"/>
        </w:rPr>
        <w:t xml:space="preserve">Today as never before in their history </w:t>
      </w:r>
      <w:r w:rsidRPr="00E94843">
        <w:rPr>
          <w:rStyle w:val="StyleBoldUnderline"/>
        </w:rPr>
        <w:t>Americans are enthralled with military power.</w:t>
      </w:r>
      <w:r w:rsidRPr="00E94843">
        <w:rPr>
          <w:sz w:val="16"/>
        </w:rPr>
        <w:t xml:space="preserve"> The global </w:t>
      </w:r>
      <w:r w:rsidRPr="00E94843">
        <w:rPr>
          <w:rStyle w:val="StyleBoldUnderline"/>
        </w:rPr>
        <w:t xml:space="preserve">military supremacy </w:t>
      </w:r>
      <w:r w:rsidRPr="00E94843">
        <w:rPr>
          <w:sz w:val="16"/>
        </w:rPr>
        <w:t>that the United States presently enjoys--and is bent on perpetuating-</w:t>
      </w:r>
      <w:r w:rsidRPr="00E94843">
        <w:rPr>
          <w:rStyle w:val="StyleBoldUnderline"/>
        </w:rPr>
        <w:t>has become central to our national identity</w:t>
      </w:r>
      <w:r w:rsidRPr="00E94843">
        <w:rPr>
          <w:sz w:val="16"/>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C1601C">
        <w:rPr>
          <w:rStyle w:val="StyleBoldUnderline"/>
          <w:highlight w:val="yellow"/>
        </w:rPr>
        <w:t>certainty that American values are destined to prevail imbues U.S. policy with a distinctive grandeur</w:t>
      </w:r>
      <w:r w:rsidRPr="00C1601C">
        <w:rPr>
          <w:sz w:val="16"/>
          <w:highlight w:val="yellow"/>
        </w:rPr>
        <w:t>.</w:t>
      </w:r>
      <w:r w:rsidRPr="00E94843">
        <w:rPr>
          <w:sz w:val="16"/>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C1601C">
        <w:rPr>
          <w:rStyle w:val="StyleBoldUnderline"/>
          <w:highlight w:val="yellow"/>
        </w:rPr>
        <w:t>One result</w:t>
      </w:r>
      <w:r w:rsidRPr="00C1601C">
        <w:rPr>
          <w:sz w:val="16"/>
          <w:highlight w:val="yellow"/>
        </w:rPr>
        <w:t xml:space="preserve"> </w:t>
      </w:r>
      <w:r w:rsidRPr="00E94843">
        <w:rPr>
          <w:sz w:val="16"/>
        </w:rPr>
        <w:t xml:space="preserve">of this belief that the fulfillment of America's historic mission begins with America's destruction of the old order </w:t>
      </w:r>
      <w:r w:rsidRPr="00C1601C">
        <w:rPr>
          <w:rStyle w:val="StyleBoldUnderline"/>
          <w:highlight w:val="yellow"/>
        </w:rPr>
        <w:t>has been to revive</w:t>
      </w:r>
      <w:r w:rsidRPr="00C1601C">
        <w:rPr>
          <w:sz w:val="16"/>
          <w:highlight w:val="yellow"/>
        </w:rPr>
        <w:t xml:space="preserve"> </w:t>
      </w:r>
      <w:r w:rsidRPr="00E94843">
        <w:rPr>
          <w:sz w:val="16"/>
        </w:rPr>
        <w:t xml:space="preserve">a phenomenon that C. Wright Mills in the early days of the Cold War described as </w:t>
      </w:r>
      <w:r w:rsidRPr="00E94843">
        <w:rPr>
          <w:rStyle w:val="StyleBoldUnderline"/>
        </w:rPr>
        <w:t>a "</w:t>
      </w:r>
      <w:r w:rsidRPr="00C1601C">
        <w:rPr>
          <w:rStyle w:val="StyleBoldUnderline"/>
          <w:highlight w:val="yellow"/>
        </w:rPr>
        <w:t>military metaphysics"</w:t>
      </w:r>
      <w:r w:rsidRPr="00E94843">
        <w:rPr>
          <w:rStyle w:val="StyleBoldUnderline"/>
        </w:rPr>
        <w:t>-</w:t>
      </w:r>
      <w:r w:rsidRPr="00C1601C">
        <w:rPr>
          <w:rStyle w:val="StyleBoldUnderline"/>
          <w:highlight w:val="yellow"/>
        </w:rPr>
        <w:t xml:space="preserve">a tendency to see international problems as military problems and </w:t>
      </w:r>
      <w:r w:rsidRPr="00E94843">
        <w:rPr>
          <w:rStyle w:val="StyleBoldUnderline"/>
        </w:rPr>
        <w:t xml:space="preserve">to </w:t>
      </w:r>
      <w:r w:rsidRPr="00C1601C">
        <w:rPr>
          <w:rStyle w:val="StyleBoldUnderline"/>
          <w:highlight w:val="yellow"/>
        </w:rPr>
        <w:t xml:space="preserve">discount </w:t>
      </w:r>
      <w:r w:rsidRPr="00E94843">
        <w:rPr>
          <w:rStyle w:val="StyleBoldUnderline"/>
        </w:rPr>
        <w:t xml:space="preserve">the likelihood of finding a </w:t>
      </w:r>
      <w:r w:rsidRPr="00C1601C">
        <w:rPr>
          <w:rStyle w:val="StyleBoldUnderline"/>
          <w:highlight w:val="yellow"/>
        </w:rPr>
        <w:t>solution except through military means</w:t>
      </w:r>
      <w:r w:rsidRPr="00E94843">
        <w:rPr>
          <w:rStyle w:val="StyleBoldUnderline"/>
        </w:rPr>
        <w:t>.</w:t>
      </w:r>
      <w:r w:rsidRPr="00E94843">
        <w:rPr>
          <w:sz w:val="16"/>
        </w:rPr>
        <w:t xml:space="preserve"> To state the matter bluntly, </w:t>
      </w:r>
      <w:r w:rsidRPr="00E94843">
        <w:rPr>
          <w:rStyle w:val="StyleBoldUnderline"/>
        </w:rPr>
        <w:t>Americans</w:t>
      </w:r>
      <w:r w:rsidRPr="00E94843">
        <w:rPr>
          <w:sz w:val="16"/>
        </w:rPr>
        <w:t xml:space="preserve"> in our own time </w:t>
      </w:r>
      <w:r w:rsidRPr="00E94843">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94843">
        <w:rPr>
          <w:sz w:val="16"/>
        </w:rPr>
        <w:t xml:space="preserve">. To a degree without precedent in U.S. history, Americans have come to define the nation's strength and well-being in </w:t>
      </w:r>
      <w:r w:rsidRPr="00E94843">
        <w:rPr>
          <w:sz w:val="16"/>
        </w:rPr>
        <w:lastRenderedPageBreak/>
        <w:t xml:space="preserve">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E94843">
        <w:rPr>
          <w:rStyle w:val="StyleBoldUnderline"/>
        </w:rPr>
        <w:t>The New American Militarism</w:t>
      </w:r>
      <w:r w:rsidRPr="00E94843">
        <w:rPr>
          <w:sz w:val="16"/>
        </w:rPr>
        <w:t xml:space="preserve"> rejects such notions as simplistic. It </w:t>
      </w:r>
      <w:r w:rsidRPr="00E94843">
        <w:rPr>
          <w:rStyle w:val="StyleBoldUnderline"/>
        </w:rPr>
        <w:t>refuses to lay the responsibility for</w:t>
      </w:r>
      <w:r w:rsidRPr="00E94843">
        <w:rPr>
          <w:sz w:val="16"/>
        </w:rPr>
        <w:t xml:space="preserve"> American </w:t>
      </w:r>
      <w:r w:rsidRPr="00E94843">
        <w:rPr>
          <w:rStyle w:val="StyleBoldUnderline"/>
        </w:rPr>
        <w:t>militarism at the feet of a particular president</w:t>
      </w:r>
      <w:r w:rsidRPr="00E94843">
        <w:rPr>
          <w:sz w:val="16"/>
        </w:rPr>
        <w:t xml:space="preserve"> or a particular set of advisers and argues that </w:t>
      </w:r>
      <w:r w:rsidRPr="00E94843">
        <w:rPr>
          <w:rStyle w:val="StyleBoldUnderline"/>
        </w:rPr>
        <w:t>no particular</w:t>
      </w:r>
      <w:r w:rsidRPr="00E94843">
        <w:rPr>
          <w:sz w:val="16"/>
        </w:rPr>
        <w:t xml:space="preserve"> presidential </w:t>
      </w:r>
      <w:r w:rsidRPr="00E94843">
        <w:rPr>
          <w:rStyle w:val="StyleBoldUnderline"/>
        </w:rPr>
        <w:t>election holds the promise of</w:t>
      </w:r>
      <w:r w:rsidRPr="00E94843">
        <w:rPr>
          <w:sz w:val="16"/>
        </w:rPr>
        <w:t xml:space="preserve"> radically </w:t>
      </w:r>
      <w:r w:rsidRPr="00E94843">
        <w:rPr>
          <w:rStyle w:val="StyleBoldUnderline"/>
        </w:rPr>
        <w:t>changing it.</w:t>
      </w:r>
      <w:r w:rsidRPr="00E94843">
        <w:rPr>
          <w:sz w:val="16"/>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E94843">
        <w:rPr>
          <w:rStyle w:val="StyleBoldUnderline"/>
        </w:rPr>
        <w:t xml:space="preserve">present-day American militarism </w:t>
      </w:r>
      <w:r w:rsidRPr="00E94843">
        <w:rPr>
          <w:sz w:val="16"/>
        </w:rPr>
        <w:t xml:space="preserve">has deep roots in the American past. It </w:t>
      </w:r>
      <w:r w:rsidRPr="00E94843">
        <w:rPr>
          <w:rStyle w:val="StyleBoldUnderline"/>
        </w:rPr>
        <w:t>represents a bipartisan project.</w:t>
      </w:r>
      <w:r w:rsidRPr="00E94843">
        <w:rPr>
          <w:sz w:val="16"/>
        </w:rPr>
        <w:t xml:space="preserve"> 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w:t>
      </w:r>
      <w:r w:rsidRPr="00E94843">
        <w:rPr>
          <w:sz w:val="16"/>
        </w:rPr>
        <w:lastRenderedPageBreak/>
        <w:t>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The marriage of military metaphysics with eschatological ambition</w:t>
      </w:r>
      <w:r w:rsidRPr="00E94843">
        <w:rPr>
          <w:rStyle w:val="StyleBoldUnderline"/>
        </w:rPr>
        <w:t xml:space="preserve"> is a misbegotten one, contrary to the</w:t>
      </w:r>
      <w:r w:rsidRPr="00E94843">
        <w:rPr>
          <w:sz w:val="16"/>
        </w:rPr>
        <w:t xml:space="preserve"> long-term </w:t>
      </w:r>
      <w:r w:rsidRPr="00E94843">
        <w:rPr>
          <w:rStyle w:val="StyleBoldUnderline"/>
        </w:rPr>
        <w:t xml:space="preserve">interests of either the American people or the world beyond our borders. </w:t>
      </w:r>
      <w:r w:rsidRPr="00C1601C">
        <w:rPr>
          <w:rStyle w:val="Emphasis"/>
          <w:highlight w:val="yellow"/>
        </w:rPr>
        <w:t>It invites endless war and</w:t>
      </w:r>
      <w:r w:rsidRPr="00C1601C">
        <w:rPr>
          <w:rStyle w:val="StyleBoldUnderline"/>
          <w:highlight w:val="yellow"/>
        </w:rPr>
        <w:t xml:space="preserve"> </w:t>
      </w:r>
      <w:r w:rsidRPr="00E94843">
        <w:rPr>
          <w:rStyle w:val="StyleBoldUnderline"/>
        </w:rPr>
        <w:t xml:space="preserve">the </w:t>
      </w:r>
      <w:r w:rsidRPr="00C1601C">
        <w:rPr>
          <w:rStyle w:val="Emphasis"/>
          <w:highlight w:val="yellow"/>
        </w:rPr>
        <w:t>ever-deepening militarization</w:t>
      </w:r>
      <w:r w:rsidRPr="00C1601C">
        <w:rPr>
          <w:rStyle w:val="StyleBoldUnderline"/>
          <w:highlight w:val="yellow"/>
        </w:rPr>
        <w:t xml:space="preserve"> </w:t>
      </w:r>
      <w:r w:rsidRPr="00C1601C">
        <w:rPr>
          <w:rStyle w:val="Emphasis"/>
          <w:highlight w:val="yellow"/>
        </w:rPr>
        <w:t>of U.S. policy</w:t>
      </w:r>
      <w:r w:rsidRPr="00E94843">
        <w:rPr>
          <w:rStyle w:val="StyleBoldUnderline"/>
        </w:rPr>
        <w:t xml:space="preserve">. As </w:t>
      </w:r>
      <w:r w:rsidRPr="00C1601C">
        <w:rPr>
          <w:rStyle w:val="StyleBoldUnderline"/>
          <w:highlight w:val="yellow"/>
        </w:rPr>
        <w:t>it subordinates concern for the common good to the paramount value of military effectiveness</w:t>
      </w:r>
      <w:r w:rsidRPr="00E94843">
        <w:rPr>
          <w:rStyle w:val="StyleBoldUnderline"/>
        </w:rPr>
        <w:t xml:space="preserve">, it promises not to perfect but to distort American ideals. As </w:t>
      </w:r>
      <w:r w:rsidRPr="00C1601C">
        <w:rPr>
          <w:rStyle w:val="StyleBoldUnderline"/>
          <w:highlight w:val="yellow"/>
        </w:rPr>
        <w:t xml:space="preserve">it concentrates </w:t>
      </w:r>
      <w:r w:rsidRPr="00E94843">
        <w:rPr>
          <w:rStyle w:val="StyleBoldUnderline"/>
        </w:rPr>
        <w:t xml:space="preserve">ever more </w:t>
      </w:r>
      <w:r w:rsidRPr="00C1601C">
        <w:rPr>
          <w:rStyle w:val="StyleBoldUnderline"/>
          <w:highlight w:val="yellow"/>
        </w:rPr>
        <w:t xml:space="preserve">authority in the hands of a few more concerned with order </w:t>
      </w:r>
      <w:r w:rsidRPr="00E94843">
        <w:rPr>
          <w:rStyle w:val="StyleBoldUnderline"/>
        </w:rPr>
        <w:t xml:space="preserve">abroad rather </w:t>
      </w:r>
      <w:r w:rsidRPr="00C1601C">
        <w:rPr>
          <w:rStyle w:val="StyleBoldUnderline"/>
          <w:highlight w:val="yellow"/>
        </w:rPr>
        <w:t xml:space="preserve">than </w:t>
      </w:r>
      <w:r w:rsidRPr="00E94843">
        <w:rPr>
          <w:rStyle w:val="StyleBoldUnderline"/>
        </w:rPr>
        <w:t xml:space="preserve">with </w:t>
      </w:r>
      <w:r w:rsidRPr="00C1601C">
        <w:rPr>
          <w:rStyle w:val="StyleBoldUnderline"/>
          <w:highlight w:val="yellow"/>
        </w:rPr>
        <w:t xml:space="preserve">justice </w:t>
      </w:r>
      <w:r w:rsidRPr="00E94843">
        <w:rPr>
          <w:rStyle w:val="StyleBoldUnderline"/>
        </w:rPr>
        <w:t xml:space="preserve">at home, it will accelerate the hollowing out of American democracy. </w:t>
      </w:r>
      <w:r w:rsidRPr="00C1601C">
        <w:rPr>
          <w:rStyle w:val="StyleBoldUnderline"/>
          <w:highlight w:val="yellow"/>
        </w:rPr>
        <w:t xml:space="preserve">As it </w:t>
      </w:r>
      <w:r w:rsidRPr="00C1601C">
        <w:rPr>
          <w:rStyle w:val="StyleBoldUnderline"/>
          <w:highlight w:val="yellow"/>
          <w:bdr w:val="single" w:sz="4" w:space="0" w:color="auto"/>
        </w:rPr>
        <w:t>alienates peoples</w:t>
      </w:r>
      <w:r w:rsidRPr="00C1601C">
        <w:rPr>
          <w:rStyle w:val="StyleBoldUnderline"/>
          <w:highlight w:val="yellow"/>
        </w:rPr>
        <w:t xml:space="preserve"> </w:t>
      </w:r>
      <w:r w:rsidRPr="00E94843">
        <w:rPr>
          <w:rStyle w:val="StyleBoldUnderline"/>
        </w:rPr>
        <w:t xml:space="preserve">and nations </w:t>
      </w:r>
      <w:r w:rsidRPr="00C1601C">
        <w:rPr>
          <w:rStyle w:val="StyleBoldUnderline"/>
          <w:highlight w:val="yellow"/>
          <w:bdr w:val="single" w:sz="4" w:space="0" w:color="auto"/>
        </w:rPr>
        <w:t>around the world</w:t>
      </w:r>
      <w:r w:rsidRPr="00C1601C">
        <w:rPr>
          <w:rStyle w:val="StyleBoldUnderline"/>
          <w:highlight w:val="yellow"/>
        </w:rPr>
        <w:t>, it will leave the U</w:t>
      </w:r>
      <w:r w:rsidRPr="00E94843">
        <w:rPr>
          <w:sz w:val="16"/>
        </w:rPr>
        <w:t xml:space="preserve">nited </w:t>
      </w:r>
      <w:r w:rsidRPr="00C1601C">
        <w:rPr>
          <w:rStyle w:val="StyleBoldUnderline"/>
          <w:highlight w:val="yellow"/>
        </w:rPr>
        <w:t>S</w:t>
      </w:r>
      <w:r w:rsidRPr="00E94843">
        <w:rPr>
          <w:sz w:val="16"/>
        </w:rPr>
        <w:t xml:space="preserve">tates </w:t>
      </w:r>
      <w:r w:rsidRPr="00C1601C">
        <w:rPr>
          <w:rStyle w:val="StyleBoldUnderline"/>
          <w:highlight w:val="yellow"/>
        </w:rPr>
        <w:t>increasingly isolated</w:t>
      </w:r>
      <w:r w:rsidRPr="00E94843">
        <w:rPr>
          <w:sz w:val="16"/>
        </w:rPr>
        <w:t xml:space="preserve">. If history is any guide, </w:t>
      </w:r>
      <w:r w:rsidRPr="00E94843">
        <w:rPr>
          <w:rStyle w:val="StyleBoldUnderline"/>
        </w:rPr>
        <w:t>it will end in</w:t>
      </w:r>
      <w:r w:rsidRPr="00E94843">
        <w:rPr>
          <w:sz w:val="16"/>
        </w:rPr>
        <w:t xml:space="preserve"> bankruptcy, moral as well as economic, and in </w:t>
      </w:r>
      <w:r w:rsidRPr="00E94843">
        <w:rPr>
          <w:rStyle w:val="StyleBoldUnderline"/>
        </w:rPr>
        <w:t xml:space="preserve">abject failure. </w:t>
      </w:r>
      <w:r w:rsidRPr="00E94843">
        <w:rPr>
          <w:sz w:val="16"/>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B24776" w:rsidRPr="00E94843" w:rsidRDefault="00B24776" w:rsidP="00B24776">
      <w:pPr>
        <w:pStyle w:val="Heading4"/>
        <w:rPr>
          <w:rFonts w:cs="Times New Roman"/>
        </w:rPr>
      </w:pPr>
      <w:r w:rsidRPr="00E94843">
        <w:rPr>
          <w:rFonts w:cs="Times New Roman"/>
        </w:rPr>
        <w:t xml:space="preserve">The Alternative is to reject the 1AC and imagine Whatever Being-- rejection of the state creates a whatever life imagining a political body outside sovereignty </w:t>
      </w:r>
    </w:p>
    <w:p w:rsidR="00B24776" w:rsidRPr="00E94843" w:rsidRDefault="00B24776" w:rsidP="00B24776">
      <w:r w:rsidRPr="00E94843">
        <w:rPr>
          <w:rStyle w:val="StyleStyleBold12pt"/>
        </w:rPr>
        <w:t>Caldwell 4</w:t>
      </w:r>
      <w:r w:rsidRPr="00E94843">
        <w:t xml:space="preserve"> – Assistant Professor in the Department of Political Science at the University of Louisville</w:t>
      </w:r>
    </w:p>
    <w:p w:rsidR="00B24776" w:rsidRPr="00E94843" w:rsidRDefault="00B24776" w:rsidP="00B24776">
      <w:r w:rsidRPr="00E94843">
        <w:t>(Anne, “Bio-Sovereignty and the Emergence of Humanity,” Theory &amp; Event, Volume 7, Issue 2, Project Muse)</w:t>
      </w:r>
    </w:p>
    <w:p w:rsidR="00B24776" w:rsidRDefault="00B24776" w:rsidP="00B24776"/>
    <w:p w:rsidR="00B24776" w:rsidRPr="00C1601C" w:rsidRDefault="00B24776" w:rsidP="00B24776">
      <w:pPr>
        <w:rPr>
          <w:sz w:val="16"/>
        </w:rPr>
      </w:pPr>
      <w:r w:rsidRPr="00C1601C">
        <w:rPr>
          <w:sz w:val="16"/>
        </w:rPr>
        <w:t xml:space="preserve">Can we imagine another form of humanity, and another form of power? The bio-sovereignty described by Agamben is so fluid as to appear irresistible. Yet Agamben never suggests this order is necessary. Bio-sovereignty results from a particular and contingent history, and it requires certain conditions. Sovereign power, as Agamben describes it, finds its grounds in specific coordinates of life, which it then places in a relation of indeterminacy. </w:t>
      </w:r>
      <w:r w:rsidRPr="00C1601C">
        <w:rPr>
          <w:highlight w:val="green"/>
          <w:u w:val="single"/>
        </w:rPr>
        <w:t>What defies sovereign power is a life that cannot be reduced to those determinations: a life "that can never be separated from its form</w:t>
      </w:r>
      <w:r w:rsidRPr="00C1601C">
        <w:rPr>
          <w:sz w:val="16"/>
        </w:rPr>
        <w:t xml:space="preserve">, a life in which it is never possible to isolate something such as naked life. " (2.3). In his earlier Coming Community, Agamben describes this alternative life as "whatever being." More recently he has used the term "forms-of-life." These concepts come from the figure Benjamin proposed as a counter to homo sacer: the "total condition that is 'man'." For Benjamin and Agamben, </w:t>
      </w:r>
      <w:r w:rsidRPr="00C1601C">
        <w:rPr>
          <w:highlight w:val="green"/>
          <w:u w:val="single"/>
        </w:rPr>
        <w:t>mere life is the life which unites law and life. That tie permits law</w:t>
      </w:r>
      <w:r w:rsidRPr="00C1601C">
        <w:rPr>
          <w:sz w:val="16"/>
        </w:rPr>
        <w:t xml:space="preserve">, in its </w:t>
      </w:r>
      <w:r w:rsidRPr="00C1601C">
        <w:rPr>
          <w:highlight w:val="green"/>
          <w:u w:val="single"/>
        </w:rPr>
        <w:t>endless</w:t>
      </w:r>
      <w:r w:rsidRPr="00C1601C">
        <w:rPr>
          <w:u w:val="single"/>
        </w:rPr>
        <w:t xml:space="preserve"> </w:t>
      </w:r>
      <w:r w:rsidRPr="00C1601C">
        <w:rPr>
          <w:sz w:val="16"/>
        </w:rPr>
        <w:t xml:space="preserve">cycle of </w:t>
      </w:r>
      <w:r w:rsidRPr="00C1601C">
        <w:rPr>
          <w:highlight w:val="green"/>
          <w:u w:val="single"/>
        </w:rPr>
        <w:t>violence, to reduce life an instrument of its own power</w:t>
      </w:r>
      <w:r w:rsidRPr="00C1601C">
        <w:rPr>
          <w:u w:val="single"/>
        </w:rPr>
        <w:t xml:space="preserve">. </w:t>
      </w:r>
      <w:r w:rsidRPr="00C1601C">
        <w:rPr>
          <w:sz w:val="16"/>
        </w:rPr>
        <w:t>The total condition that is man refers to an alternative life incapable of serving as the ground of law. Such a life would exist outside sovereignty.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 "</w:t>
      </w:r>
      <w:r w:rsidRPr="00C1601C">
        <w:rPr>
          <w:highlight w:val="green"/>
          <w:u w:val="single"/>
        </w:rPr>
        <w:t>Whatever being</w:t>
      </w:r>
      <w:r w:rsidRPr="00C1601C">
        <w:rPr>
          <w:sz w:val="16"/>
        </w:rPr>
        <w:t xml:space="preserve">," as described by Agamben, </w:t>
      </w:r>
      <w:r w:rsidRPr="00C1601C">
        <w:rPr>
          <w:highlight w:val="green"/>
          <w:u w:val="single"/>
        </w:rPr>
        <w:t>lacks the features permitting the sovereign capture and regulation</w:t>
      </w:r>
      <w:r w:rsidRPr="00C1601C">
        <w:rPr>
          <w:u w:val="single"/>
        </w:rPr>
        <w:t xml:space="preserve"> </w:t>
      </w:r>
      <w:r w:rsidRPr="00C1601C">
        <w:rPr>
          <w:sz w:val="16"/>
        </w:rPr>
        <w:t xml:space="preserve">of life in our tradition. Sovereignty's capture of life has been conditional upon the separation of natural and political life. That separation has permitted the emergence of a sovereign power grounded in this distinction, and empowered to decide on the value, and non-value of life (1998: 142). Since then, every further politicization of life, in turn, calls for "a new decision concerning the threshold beyond which life ceases to be politically relevant, becomes only 'sacred life,' and can as such be eliminated without punishment" (p. 139). / This expansion of the range of life meriting protection does not limit sovereignty, but provides sites for its expansion. In recent decades, factors that once might have been indifferent to sovereignty become a field for its exercise. </w:t>
      </w:r>
      <w:r w:rsidRPr="00C1601C">
        <w:rPr>
          <w:highlight w:val="green"/>
          <w:u w:val="single"/>
        </w:rPr>
        <w:t>Attributes such as national status</w:t>
      </w:r>
      <w:r w:rsidRPr="00C1601C">
        <w:rPr>
          <w:sz w:val="16"/>
          <w:highlight w:val="green"/>
        </w:rPr>
        <w:t>,</w:t>
      </w:r>
      <w:r w:rsidRPr="00C1601C">
        <w:rPr>
          <w:sz w:val="16"/>
        </w:rPr>
        <w:t xml:space="preserve"> economic status, color, race, sex, religion, geo-political position </w:t>
      </w:r>
      <w:r w:rsidRPr="00C1601C">
        <w:rPr>
          <w:highlight w:val="green"/>
          <w:u w:val="single"/>
        </w:rPr>
        <w:t>have become the subjects of rights declarations</w:t>
      </w:r>
      <w:r w:rsidRPr="00C1601C">
        <w:rPr>
          <w:sz w:val="16"/>
        </w:rPr>
        <w:t xml:space="preserve">. From a liberal or cosmopolitan perspective, such enumerations expand the range of life protected from and serving as a limit upon sovereignty. Agamben's analysis suggests the contrary. If indeed sovereignty is bio-political before it is juridical, then juridical rights come into being only where life is incorporated within the field of bio-sovereignty. The language of rights, in other words, calls up and depends upon the life caught within sovereignty: homo sacer. / Agamben's </w:t>
      </w:r>
      <w:r w:rsidRPr="00C1601C">
        <w:rPr>
          <w:sz w:val="16"/>
        </w:rPr>
        <w:lastRenderedPageBreak/>
        <w:t xml:space="preserve">alternative is therefore radical. He does not contest particular aspects of the tradition. </w:t>
      </w:r>
      <w:r w:rsidRPr="00C1601C">
        <w:rPr>
          <w:highlight w:val="green"/>
          <w:u w:val="single"/>
        </w:rPr>
        <w:t>He does not suggest we expand the range of rights available to life</w:t>
      </w:r>
      <w:r w:rsidRPr="00C1601C">
        <w:rPr>
          <w:sz w:val="16"/>
        </w:rPr>
        <w:t>. He does not call us to deconstruct a tradition whose power lies in its indeterminate status.21 Instead</w:t>
      </w:r>
      <w:r w:rsidRPr="00C1601C">
        <w:rPr>
          <w:sz w:val="16"/>
          <w:highlight w:val="green"/>
        </w:rPr>
        <w:t xml:space="preserve">, </w:t>
      </w:r>
      <w:r w:rsidRPr="00C1601C">
        <w:rPr>
          <w:highlight w:val="green"/>
          <w:u w:val="single"/>
        </w:rPr>
        <w:t>he suggests we take leave of the tradition</w:t>
      </w:r>
      <w:r w:rsidRPr="00C1601C">
        <w:rPr>
          <w:sz w:val="16"/>
        </w:rPr>
        <w:t xml:space="preserve"> and all its terms. Whatever being is a life that defies the classifications of the tradition, and its reduction of all forms of life to homo sacer. Whatever being therefore has no common ground, no presuppositions, and no particular attributes. </w:t>
      </w:r>
      <w:r w:rsidRPr="00C1601C">
        <w:rPr>
          <w:highlight w:val="green"/>
          <w:u w:val="single"/>
        </w:rPr>
        <w:t>It cannot be broken into discrete parts</w:t>
      </w:r>
      <w:r w:rsidRPr="00C1601C">
        <w:rPr>
          <w:sz w:val="16"/>
        </w:rPr>
        <w:t xml:space="preserve">; it has no essence to be separated from its attributes; and it has no common substrate of existence defining its relation to others. Whatever being cannot then be broken down into some common element of life to which additive series of rights would then be attached. Whatever being retains all its properties, without any of them constituting a different valuation of life (1993: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being-such, for belonging itself." (0.1-1.2). / Indifferent to any distinction between a ground and added determinations of its essence, whatever being cannot be grasped by a power built upon the separation of a common natural life, and its political specification. </w:t>
      </w:r>
      <w:r w:rsidRPr="00C1601C">
        <w:rPr>
          <w:highlight w:val="green"/>
          <w:u w:val="single"/>
        </w:rPr>
        <w:t>Whatever being dissolves the material ground of the sovereign exception</w:t>
      </w:r>
      <w:r w:rsidRPr="00C1601C">
        <w:rPr>
          <w:sz w:val="16"/>
        </w:rPr>
        <w:t xml:space="preserve"> and cancels its terms. This form of life is less post-metaphysical or anti-sovereign, than a-metaphysical and a-sovereign. Whatever is indifferent not because its status does not matter, but because it has no particular attribute which gives it more value than another whatever being. As Agamben suggests, whatever being is akin to Heidegger's Dasein. Dasein, as Heidegger describes it, is that life which always has its own being as its concern -- regardless of the way any other power might determine its status. </w:t>
      </w:r>
      <w:r w:rsidRPr="00C1601C">
        <w:rPr>
          <w:highlight w:val="green"/>
          <w:u w:val="single"/>
        </w:rPr>
        <w:t>Whatever being</w:t>
      </w:r>
      <w:r w:rsidRPr="00C1601C">
        <w:rPr>
          <w:sz w:val="16"/>
        </w:rPr>
        <w:t>, in the manner of Dasein</w:t>
      </w:r>
      <w:r w:rsidRPr="00C1601C">
        <w:rPr>
          <w:sz w:val="16"/>
          <w:highlight w:val="green"/>
        </w:rPr>
        <w:t xml:space="preserve">, </w:t>
      </w:r>
      <w:r w:rsidRPr="00C1601C">
        <w:rPr>
          <w:highlight w:val="green"/>
          <w:u w:val="single"/>
        </w:rPr>
        <w:t>takes the form of an "indissoluble cohesion in which it is impossible to isolate something like a bare life.</w:t>
      </w:r>
      <w:r w:rsidRPr="00C1601C">
        <w:rPr>
          <w:sz w:val="16"/>
        </w:rPr>
        <w:t xml:space="preserve"> In the state of exception become the rule, the life of homo sacer, which was the correlate of sovereign power, </w:t>
      </w:r>
      <w:r w:rsidRPr="00C1601C">
        <w:rPr>
          <w:highlight w:val="green"/>
          <w:u w:val="single"/>
        </w:rPr>
        <w:t>turns into existence over which power no longer seems to have any hold</w:t>
      </w:r>
      <w:r w:rsidRPr="00C1601C">
        <w:rPr>
          <w:u w:val="single"/>
        </w:rPr>
        <w:t>"</w:t>
      </w:r>
      <w:r w:rsidRPr="00C1601C">
        <w:rPr>
          <w:sz w:val="16"/>
        </w:rPr>
        <w:t xml:space="preserve"> (Agamben 1998: 153). / We should pay attention to this comparison. For what Agamben suggests is that whatever being is not any abstract, inaccessible life, perhaps promised to us in the future. Whatever being, should we care to see it, is all around us, wherever we reject the criteria sovereign power would use to classify and value life. "In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 At every point where we refuse the distinctions sovereignty and the state would demand of us, the possibility of a non-state world, made up of whatever life, appears.</w:t>
      </w:r>
    </w:p>
    <w:p w:rsidR="00B24776" w:rsidRDefault="00D7581E" w:rsidP="00B24776">
      <w:pPr>
        <w:pStyle w:val="Heading1"/>
      </w:pPr>
      <w:r>
        <w:lastRenderedPageBreak/>
        <w:t>3</w:t>
      </w:r>
    </w:p>
    <w:p w:rsidR="00B24776" w:rsidRPr="00DE7D40" w:rsidRDefault="00B24776" w:rsidP="00B24776">
      <w:pPr>
        <w:pStyle w:val="Heading4"/>
      </w:pPr>
      <w:r w:rsidRPr="00DE7D40">
        <w:t>Statutory restriction of Presidential War Powers makes warfighting impossible</w:t>
      </w:r>
    </w:p>
    <w:p w:rsidR="00B24776" w:rsidRPr="00DE7D40" w:rsidRDefault="00B24776" w:rsidP="00B24776">
      <w:pPr>
        <w:rPr>
          <w:b/>
          <w:bCs/>
        </w:rPr>
      </w:pPr>
      <w:r w:rsidRPr="00DE7D40">
        <w:rPr>
          <w:b/>
          <w:bCs/>
        </w:rPr>
        <w:t>Yoo 12 – prof of law @ UC Berkeley</w:t>
      </w:r>
    </w:p>
    <w:p w:rsidR="00B24776" w:rsidRPr="00DE7D40" w:rsidRDefault="00B24776" w:rsidP="00B24776">
      <w:pPr>
        <w:rPr>
          <w:bCs/>
          <w:sz w:val="18"/>
        </w:rPr>
      </w:pPr>
      <w:r w:rsidRPr="00DE7D40">
        <w:rPr>
          <w:b/>
          <w:bCs/>
        </w:rPr>
        <w:t xml:space="preserve">(John, War Powers Belong to the President, ABA Journal February 2012 Issue, </w:t>
      </w:r>
      <w:r w:rsidRPr="00DE7D40">
        <w:t>http://www.abajournal.com/magazine/article/war_powers_belong_to_the_president) &lt;we do not endorse the ableist language used in this card, but have left it in to preserve the author’s intent. we apologize for the author’s inappropriate use of the word “paralyze”&gt;</w:t>
      </w:r>
    </w:p>
    <w:p w:rsidR="00B24776" w:rsidRPr="00365594" w:rsidRDefault="00B24776" w:rsidP="00B24776">
      <w:pPr>
        <w:rPr>
          <w:rStyle w:val="StyleBoldUnderline"/>
        </w:rPr>
      </w:pPr>
      <w:r w:rsidRPr="00DE7D40">
        <w:rPr>
          <w:sz w:val="16"/>
        </w:rPr>
        <w:t xml:space="preserve">The framers realized the obvious. </w:t>
      </w:r>
      <w:r w:rsidRPr="006D52C6">
        <w:rPr>
          <w:rStyle w:val="StyleBoldUnderline"/>
          <w:highlight w:val="green"/>
        </w:rPr>
        <w:t xml:space="preserve">Foreign affairs are unpredictable and involve the highest of stakes, making them unsuitable to regulation by </w:t>
      </w:r>
      <w:r w:rsidRPr="00DE7D40">
        <w:t>pre-existing</w:t>
      </w:r>
      <w:r w:rsidRPr="006D52C6">
        <w:rPr>
          <w:rStyle w:val="StyleBoldUnderline"/>
          <w:highlight w:val="green"/>
        </w:rPr>
        <w:t xml:space="preserve"> legislation</w:t>
      </w:r>
      <w:r w:rsidRPr="00365594">
        <w:rPr>
          <w:rStyle w:val="StyleBoldUnderline"/>
        </w:rPr>
        <w:t>.</w:t>
      </w:r>
      <w:r w:rsidRPr="00DE7D40">
        <w:rPr>
          <w:sz w:val="16"/>
        </w:rPr>
        <w:t xml:space="preserve"> Instead, </w:t>
      </w:r>
      <w:r w:rsidRPr="006D52C6">
        <w:rPr>
          <w:rStyle w:val="StyleBoldUnderline"/>
          <w:highlight w:val="green"/>
        </w:rPr>
        <w:t>they</w:t>
      </w:r>
      <w:r w:rsidRPr="00DE7D40">
        <w:rPr>
          <w:sz w:val="16"/>
        </w:rPr>
        <w:t xml:space="preserve"> can </w:t>
      </w:r>
      <w:r w:rsidRPr="006D52C6">
        <w:rPr>
          <w:rStyle w:val="StyleBoldUnderline"/>
          <w:highlight w:val="green"/>
        </w:rPr>
        <w:t>demand swift, decisive action—sometimes under pressured or even emergency circumstances—that is best carried out by a branch of government that does not suffer from multiple vetoes or is delayed by disagreements. Congress is too large and unwieldy to take the swift and decisive action required in wartime</w:t>
      </w:r>
      <w:r w:rsidRPr="00365594">
        <w:rPr>
          <w:rStyle w:val="StyleBoldUnderline"/>
        </w:rPr>
        <w:t>.</w:t>
      </w:r>
      <w:r w:rsidRPr="00DE7D40">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6D52C6">
        <w:rPr>
          <w:rStyle w:val="StyleBoldUnderline"/>
          <w:highlight w:val="green"/>
        </w:rPr>
        <w:t>Congress’ loose, decentralized structure would paralyze American policy while foreign threats grow</w:t>
      </w:r>
      <w:r w:rsidRPr="00DE7D40">
        <w:rPr>
          <w:sz w:val="16"/>
        </w:rPr>
        <w:t xml:space="preserve">. </w:t>
      </w:r>
      <w:r w:rsidRPr="00365594">
        <w:rPr>
          <w:rStyle w:val="StyleBoldUnderline"/>
        </w:rPr>
        <w:t>Congress has no political incentive to</w:t>
      </w:r>
      <w:r w:rsidRPr="00DE7D40">
        <w:rPr>
          <w:sz w:val="16"/>
        </w:rPr>
        <w:t xml:space="preserve"> mount and </w:t>
      </w:r>
      <w:r w:rsidRPr="00365594">
        <w:rPr>
          <w:rStyle w:val="StyleBoldUnderline"/>
        </w:rPr>
        <w:t>see through its own wartime policy. Members of Congress, who are interested in keeping their seats at the next election, do not want to take stands on controversial issues where the future is uncertain. They will avoid</w:t>
      </w:r>
      <w:r w:rsidRPr="00DE7D40">
        <w:rPr>
          <w:sz w:val="16"/>
        </w:rPr>
        <w:t xml:space="preserve"> like the plague </w:t>
      </w:r>
      <w:r w:rsidRPr="00365594">
        <w:rPr>
          <w:rStyle w:val="StyleBoldUnderline"/>
        </w:rPr>
        <w:t>any vote that will anger</w:t>
      </w:r>
      <w:r w:rsidRPr="00DE7D40">
        <w:rPr>
          <w:sz w:val="16"/>
        </w:rPr>
        <w:t xml:space="preserve"> large segments of </w:t>
      </w:r>
      <w:r w:rsidRPr="00365594">
        <w:rPr>
          <w:rStyle w:val="StyleBoldUnderline"/>
        </w:rPr>
        <w:t>the electorate. They prefer that the president take the political risks and be held accountable for failure.</w:t>
      </w:r>
      <w:r w:rsidRPr="00DE7D40">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365594">
        <w:rPr>
          <w:rStyle w:val="StyleBoldUnderline"/>
        </w:rPr>
        <w:t>While</w:t>
      </w:r>
      <w:r w:rsidRPr="00DE7D40">
        <w:rPr>
          <w:sz w:val="16"/>
        </w:rPr>
        <w:t xml:space="preserve"> pro-Congress </w:t>
      </w:r>
      <w:r w:rsidRPr="00365594">
        <w:rPr>
          <w:rStyle w:val="StyleBoldUnderline"/>
        </w:rPr>
        <w:t>critics worry about</w:t>
      </w:r>
      <w:r w:rsidRPr="00DE7D40">
        <w:rPr>
          <w:sz w:val="16"/>
        </w:rPr>
        <w:t xml:space="preserve"> a president’s </w:t>
      </w:r>
      <w:r w:rsidRPr="00365594">
        <w:rPr>
          <w:rStyle w:val="StyleBoldUnderline"/>
        </w:rPr>
        <w:t xml:space="preserve">foreign adventurism, </w:t>
      </w:r>
      <w:r w:rsidRPr="006D52C6">
        <w:rPr>
          <w:rStyle w:val="StyleBoldUnderline"/>
          <w:highlight w:val="green"/>
        </w:rPr>
        <w:t>the real threat to our national security may come from inaction and isolationism</w:t>
      </w:r>
      <w:r w:rsidRPr="00365594">
        <w:rPr>
          <w:rStyle w:val="StyleBoldUnderline"/>
        </w:rPr>
        <w:t>.</w:t>
      </w:r>
      <w:r w:rsidRPr="00DE7D40">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365594">
        <w:rPr>
          <w:rStyle w:val="StyleBoldUnderline"/>
        </w:rPr>
        <w:t>Presidents, of course, do not have complete freedom</w:t>
      </w:r>
      <w:r w:rsidRPr="00DE7D40">
        <w:rPr>
          <w:sz w:val="16"/>
        </w:rPr>
        <w:t xml:space="preserve"> to take the nation to war. </w:t>
      </w:r>
      <w:r w:rsidRPr="00365594">
        <w:rPr>
          <w:rStyle w:val="StyleBoldUnderline"/>
        </w:rPr>
        <w:t>Congress has ample powers to control presidential policy, if it wants to.</w:t>
      </w:r>
      <w:r w:rsidRPr="00DE7D40">
        <w:rPr>
          <w:sz w:val="16"/>
        </w:rPr>
        <w:t xml:space="preserve"> </w:t>
      </w:r>
      <w:r w:rsidRPr="00365594">
        <w:rPr>
          <w:rStyle w:val="StyleBoldUnderline"/>
        </w:rPr>
        <w:t>Only Congress can raise the military</w:t>
      </w:r>
      <w:r w:rsidRPr="00DE7D40">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365594">
        <w:rPr>
          <w:rStyle w:val="StyleBoldUnderline"/>
        </w:rPr>
        <w:t>If Congress wanted to discourage presidential initiative in war, it could build a smaller</w:t>
      </w:r>
      <w:r w:rsidRPr="00DE7D40">
        <w:rPr>
          <w:sz w:val="16"/>
        </w:rPr>
        <w:t xml:space="preserve">, less offensive-minded </w:t>
      </w:r>
      <w:r w:rsidRPr="00365594">
        <w:rPr>
          <w:rStyle w:val="StyleBoldUnderline"/>
        </w:rPr>
        <w:t>military</w:t>
      </w:r>
      <w:r w:rsidRPr="00DE7D40">
        <w:rPr>
          <w:sz w:val="16"/>
        </w:rPr>
        <w:t xml:space="preserve">. </w:t>
      </w:r>
      <w:r w:rsidRPr="00365594">
        <w:rPr>
          <w:rStyle w:val="StyleBoldUnderline"/>
        </w:rPr>
        <w:t>Congress</w:t>
      </w:r>
      <w:r w:rsidRPr="00DE7D40">
        <w:rPr>
          <w:sz w:val="16"/>
        </w:rPr>
        <w:t xml:space="preserve">’ check on the presidency lies not just in the long-term raising of the military. It </w:t>
      </w:r>
      <w:r w:rsidRPr="00365594">
        <w:rPr>
          <w:rStyle w:val="StyleBoldUnderline"/>
        </w:rPr>
        <w:t>can</w:t>
      </w:r>
      <w:r w:rsidRPr="00DE7D40">
        <w:rPr>
          <w:sz w:val="16"/>
        </w:rPr>
        <w:t xml:space="preserve"> also </w:t>
      </w:r>
      <w:r w:rsidRPr="00365594">
        <w:rPr>
          <w:rStyle w:val="StyleBoldUnderline"/>
        </w:rPr>
        <w:t>block</w:t>
      </w:r>
      <w:r w:rsidRPr="00DE7D40">
        <w:rPr>
          <w:sz w:val="16"/>
        </w:rPr>
        <w:t xml:space="preserve"> any immediate armed </w:t>
      </w:r>
      <w:r w:rsidRPr="00365594">
        <w:rPr>
          <w:rStyle w:val="StyleBoldUnderline"/>
        </w:rPr>
        <w:t>conflict through the power of the purse</w:t>
      </w:r>
      <w:r w:rsidRPr="00DE7D40">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w:t>
      </w:r>
      <w:r w:rsidRPr="00DE7D40">
        <w:rPr>
          <w:sz w:val="16"/>
        </w:rPr>
        <w:lastRenderedPageBreak/>
        <w:t xml:space="preserve">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365594">
        <w:rPr>
          <w:rStyle w:val="StyleBoldUnderline"/>
        </w:rPr>
        <w:t>Our Constitution has succeeded because it favors swift presidential action in war, later checked by Congress’ funding power.</w:t>
      </w:r>
      <w:r w:rsidRPr="00DE7D40">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6D52C6">
        <w:rPr>
          <w:rStyle w:val="StyleBoldUnderline"/>
          <w:highlight w:val="green"/>
        </w:rPr>
        <w:t>A radical change in the system for making war</w:t>
      </w:r>
      <w:r w:rsidRPr="00DE7D40">
        <w:rPr>
          <w:sz w:val="16"/>
        </w:rPr>
        <w:t xml:space="preserve"> might appease critics of presidential power. But it </w:t>
      </w:r>
      <w:r w:rsidRPr="006D52C6">
        <w:rPr>
          <w:rStyle w:val="StyleBoldUnderline"/>
          <w:highlight w:val="green"/>
        </w:rPr>
        <w:t>could</w:t>
      </w:r>
      <w:r w:rsidRPr="00DE7D40">
        <w:rPr>
          <w:sz w:val="16"/>
        </w:rPr>
        <w:t xml:space="preserve"> also </w:t>
      </w:r>
      <w:r w:rsidRPr="006D52C6">
        <w:rPr>
          <w:rStyle w:val="StyleBoldUnderline"/>
          <w:highlight w:val="green"/>
        </w:rPr>
        <w:t>seriously threaten</w:t>
      </w:r>
      <w:r w:rsidRPr="006D52C6">
        <w:rPr>
          <w:sz w:val="16"/>
          <w:highlight w:val="green"/>
        </w:rPr>
        <w:t xml:space="preserve"> </w:t>
      </w:r>
      <w:r w:rsidRPr="006D52C6">
        <w:rPr>
          <w:rStyle w:val="StyleBoldUnderline"/>
          <w:highlight w:val="green"/>
        </w:rPr>
        <w:t>American national security.</w:t>
      </w:r>
      <w:r w:rsidRPr="00365594">
        <w:rPr>
          <w:rStyle w:val="StyleBoldUnderline"/>
        </w:rPr>
        <w:t xml:space="preserve"> </w:t>
      </w:r>
      <w:r w:rsidRPr="006D52C6">
        <w:rPr>
          <w:rStyle w:val="StyleBoldUnderline"/>
          <w:highlight w:val="green"/>
        </w:rPr>
        <w:t>In order to forestall another 9/11</w:t>
      </w:r>
      <w:r w:rsidRPr="00DE7D40">
        <w:rPr>
          <w:sz w:val="16"/>
        </w:rPr>
        <w:t xml:space="preserve"> attack, </w:t>
      </w:r>
      <w:r w:rsidRPr="006D52C6">
        <w:rPr>
          <w:rStyle w:val="StyleBoldUnderline"/>
          <w:highlight w:val="green"/>
        </w:rPr>
        <w:t>or</w:t>
      </w:r>
      <w:r w:rsidRPr="00DE7D40">
        <w:rPr>
          <w:sz w:val="16"/>
        </w:rPr>
        <w:t xml:space="preserve"> to </w:t>
      </w:r>
      <w:r w:rsidRPr="006D52C6">
        <w:rPr>
          <w:rStyle w:val="StyleBoldUnderline"/>
          <w:highlight w:val="green"/>
        </w:rPr>
        <w:t>take advantage of a window of opportunity to strike</w:t>
      </w:r>
      <w:r w:rsidRPr="00365594">
        <w:rPr>
          <w:rStyle w:val="StyleBoldUnderline"/>
        </w:rPr>
        <w:t xml:space="preserve"> terrorists or </w:t>
      </w:r>
      <w:r w:rsidRPr="006D52C6">
        <w:rPr>
          <w:rStyle w:val="StyleBoldUnderline"/>
          <w:highlight w:val="green"/>
        </w:rPr>
        <w:t>r</w:t>
      </w:r>
      <w:r w:rsidRPr="00365594">
        <w:rPr>
          <w:rStyle w:val="StyleBoldUnderline"/>
        </w:rPr>
        <w:t>ogue nations,</w:t>
      </w:r>
      <w:r w:rsidRPr="006D52C6">
        <w:rPr>
          <w:rStyle w:val="StyleBoldUnderline"/>
          <w:highlight w:val="green"/>
        </w:rPr>
        <w:t xml:space="preserve"> the executive branch needs flexibility</w:t>
      </w:r>
      <w:r w:rsidRPr="00365594">
        <w:rPr>
          <w:rStyle w:val="StyleBoldUnderline"/>
        </w:rPr>
        <w:t xml:space="preserve">. It is not hard to think of situations where </w:t>
      </w:r>
      <w:r w:rsidRPr="006D52C6">
        <w:rPr>
          <w:rStyle w:val="StyleBoldUnderline"/>
          <w:highlight w:val="green"/>
        </w:rPr>
        <w:t>congressional consent cannot be obtained in time to act</w:t>
      </w:r>
      <w:r w:rsidRPr="00DE7D40">
        <w:rPr>
          <w:sz w:val="16"/>
        </w:rPr>
        <w:t xml:space="preserve">. Time for </w:t>
      </w:r>
      <w:r w:rsidRPr="006D52C6">
        <w:rPr>
          <w:rStyle w:val="StyleBoldUnderline"/>
          <w:highlight w:val="green"/>
        </w:rPr>
        <w:t>congressional deliberation</w:t>
      </w:r>
      <w:r w:rsidRPr="00DE7D40">
        <w:rPr>
          <w:sz w:val="16"/>
        </w:rPr>
        <w:t xml:space="preserve">, which </w:t>
      </w:r>
      <w:r w:rsidRPr="006D52C6">
        <w:rPr>
          <w:rStyle w:val="StyleBoldUnderline"/>
          <w:highlight w:val="green"/>
        </w:rPr>
        <w:t>leads only to passivity and isolation and not smarter decisions</w:t>
      </w:r>
      <w:r w:rsidRPr="00DE7D40">
        <w:rPr>
          <w:sz w:val="16"/>
        </w:rPr>
        <w:t xml:space="preserve">, will come at the price of speed and secrecy. </w:t>
      </w:r>
      <w:r w:rsidRPr="00365594">
        <w:rPr>
          <w:rStyle w:val="StyleBoldUnderline"/>
        </w:rPr>
        <w:t>The Constitution creates a presidency that can respond forcefully to prevent serious threats to our national security</w:t>
      </w:r>
      <w:r w:rsidRPr="00DE7D40">
        <w:rPr>
          <w:sz w:val="16"/>
        </w:rPr>
        <w:t xml:space="preserve">. Presidents can take the initiative and Congress can use its funding power to check them. Instead of demanding a legalistic process to begin war, the framers left war to politics. </w:t>
      </w:r>
      <w:r w:rsidRPr="006D52C6">
        <w:rPr>
          <w:rStyle w:val="StyleBoldUnderline"/>
          <w:highlight w:val="green"/>
        </w:rPr>
        <w:t>As we confront the new challenges of terrorism, rogue nations</w:t>
      </w:r>
      <w:r w:rsidRPr="006D52C6">
        <w:rPr>
          <w:sz w:val="16"/>
          <w:highlight w:val="green"/>
        </w:rPr>
        <w:t xml:space="preserve"> and </w:t>
      </w:r>
      <w:r w:rsidRPr="006D52C6">
        <w:rPr>
          <w:rStyle w:val="StyleBoldUnderline"/>
          <w:highlight w:val="green"/>
        </w:rPr>
        <w:t>WMD proliferation,</w:t>
      </w:r>
      <w:r w:rsidRPr="00365594">
        <w:rPr>
          <w:rStyle w:val="StyleBoldUnderline"/>
        </w:rPr>
        <w:t xml:space="preserve"> </w:t>
      </w:r>
      <w:r w:rsidRPr="006D52C6">
        <w:rPr>
          <w:rStyle w:val="StyleBoldUnderline"/>
          <w:highlight w:val="green"/>
        </w:rPr>
        <w:t>now is not the time to introduce sweeping, untested changes in the way we make war.</w:t>
      </w:r>
    </w:p>
    <w:p w:rsidR="00B24776" w:rsidRDefault="00B24776" w:rsidP="00B24776"/>
    <w:p w:rsidR="00B24776" w:rsidRDefault="00B24776" w:rsidP="00B24776">
      <w:pPr>
        <w:pStyle w:val="Heading4"/>
      </w:pPr>
      <w:r>
        <w:t xml:space="preserve">The plan </w:t>
      </w:r>
    </w:p>
    <w:p w:rsidR="00B24776" w:rsidRDefault="00B24776" w:rsidP="00B24776"/>
    <w:p w:rsidR="00B24776" w:rsidRDefault="00B24776" w:rsidP="00B24776">
      <w:r w:rsidRPr="00D063CA">
        <w:rPr>
          <w:rStyle w:val="StyleStyleBold12pt"/>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B24776" w:rsidRPr="00900153" w:rsidRDefault="00B24776" w:rsidP="00B24776"/>
    <w:p w:rsidR="00B24776" w:rsidRDefault="00B24776" w:rsidP="00B24776">
      <w:r w:rsidRPr="00FF4ED8">
        <w:rPr>
          <w:rStyle w:val="StyleBoldUnderline"/>
        </w:rPr>
        <w:t xml:space="preserve">Because the importance for the United States of threatened force – to coerce or deter adversaries, and to reassure allies – in affecting war and peace grew so substantially after World War II, </w:t>
      </w:r>
      <w:r w:rsidRPr="006D52C6">
        <w:rPr>
          <w:rStyle w:val="StyleBoldUnderline"/>
          <w:highlight w:val="green"/>
        </w:rPr>
        <w:t>the constitutional decision-making about using force has been</w:t>
      </w:r>
      <w:r w:rsidRPr="00FF4ED8">
        <w:rPr>
          <w:rStyle w:val="StyleBoldUnderline"/>
        </w:rPr>
        <w:t xml:space="preserve"> </w:t>
      </w:r>
      <w:r w:rsidRPr="00FF4ED8">
        <w:t>relegated</w:t>
      </w:r>
      <w:r w:rsidRPr="00FF4ED8">
        <w:rPr>
          <w:rStyle w:val="StyleBoldUnderline"/>
        </w:rPr>
        <w:t xml:space="preserve"> in large degree </w:t>
      </w:r>
      <w:r w:rsidRPr="00FF4ED8">
        <w:t>to</w:t>
      </w:r>
      <w:r w:rsidRPr="00FF4ED8">
        <w:rPr>
          <w:rStyle w:val="StyleBoldUnderline"/>
        </w:rPr>
        <w:t xml:space="preserve"> </w:t>
      </w:r>
      <w:r w:rsidRPr="006D52C6">
        <w:rPr>
          <w:rStyle w:val="StyleBoldUnderline"/>
          <w:highlight w:val="green"/>
        </w:rPr>
        <w:t>a mechanism for implementing grand strategy</w:t>
      </w:r>
      <w:r w:rsidRPr="00FF4ED8">
        <w:rPr>
          <w:rStyle w:val="StyleBoldUnderline"/>
        </w:rPr>
        <w:t xml:space="preserve"> </w:t>
      </w:r>
      <w:r w:rsidRPr="00FF4ED8">
        <w:t>rather than setting it</w:t>
      </w:r>
      <w:r>
        <w:t xml:space="preserve">.192 </w:t>
      </w:r>
      <w:r w:rsidRPr="00FF4ED8">
        <w:rPr>
          <w:rStyle w:val="StyleBoldUnderline"/>
        </w:rPr>
        <w:t xml:space="preserve">As a superpower that plays a major role in sustaining global security, </w:t>
      </w:r>
      <w:r w:rsidRPr="006D52C6">
        <w:rPr>
          <w:rStyle w:val="StyleBoldUnderline"/>
          <w:highlight w:val="green"/>
        </w:rPr>
        <w:t>threatening war is</w:t>
      </w:r>
      <w:r w:rsidRPr="00FF4ED8">
        <w:rPr>
          <w:rStyle w:val="StyleBoldUnderline"/>
        </w:rPr>
        <w:t xml:space="preserve"> in some respects a </w:t>
      </w:r>
      <w:r w:rsidRPr="006D52C6">
        <w:rPr>
          <w:rStyle w:val="StyleBoldUnderline"/>
          <w:highlight w:val="green"/>
        </w:rPr>
        <w:t xml:space="preserve">much more </w:t>
      </w:r>
      <w:r w:rsidRPr="00EE27C1">
        <w:rPr>
          <w:rStyle w:val="StyleBoldUnderline"/>
        </w:rPr>
        <w:t>policy-</w:t>
      </w:r>
      <w:r w:rsidRPr="006D52C6">
        <w:rPr>
          <w:rStyle w:val="StyleBoldUnderline"/>
          <w:highlight w:val="green"/>
        </w:rPr>
        <w:t>significant</w:t>
      </w:r>
      <w:r w:rsidRPr="00FF4ED8">
        <w:rPr>
          <w:rStyle w:val="StyleBoldUnderline"/>
        </w:rPr>
        <w:t xml:space="preserve"> constitutional power </w:t>
      </w:r>
      <w:r w:rsidRPr="006D52C6">
        <w:rPr>
          <w:rStyle w:val="StyleBoldUnderline"/>
          <w:highlight w:val="green"/>
        </w:rPr>
        <w:t>than the power to actually make war</w:t>
      </w:r>
      <w:r>
        <w:t>.</w:t>
      </w:r>
    </w:p>
    <w:p w:rsidR="00B24776" w:rsidRPr="00EE3EEA" w:rsidRDefault="00B24776" w:rsidP="00B24776">
      <w:pPr>
        <w:rPr>
          <w:sz w:val="6"/>
        </w:rPr>
      </w:pPr>
      <w:r w:rsidRPr="00EE3EEA">
        <w:rPr>
          <w:sz w:val="6"/>
        </w:rPr>
        <w:t>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or something else. But it also depends on how it seeks to wield its military power – as much its potential for armed force as its engagement of the enemy with it – toward those ends.</w:t>
      </w:r>
    </w:p>
    <w:p w:rsidR="00B24776" w:rsidRPr="00EE3EEA" w:rsidRDefault="00B24776" w:rsidP="00B24776">
      <w:pPr>
        <w:rPr>
          <w:sz w:val="6"/>
        </w:rPr>
      </w:pPr>
      <w:r w:rsidRPr="00EE3EEA">
        <w:rPr>
          <w:sz w:val="6"/>
        </w:rPr>
        <w:t>B. Reframing “War Powers” Scholarship</w:t>
      </w:r>
    </w:p>
    <w:p w:rsidR="00B24776" w:rsidRPr="00EE3EEA" w:rsidRDefault="00B24776" w:rsidP="00B24776">
      <w:pPr>
        <w:rPr>
          <w:sz w:val="6"/>
        </w:rPr>
      </w:pPr>
      <w:r w:rsidRPr="00EE3EEA">
        <w:rPr>
          <w:sz w:val="6"/>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 193</w:t>
      </w:r>
    </w:p>
    <w:p w:rsidR="00B24776" w:rsidRPr="00EE3EEA" w:rsidRDefault="00B24776" w:rsidP="00B24776">
      <w:pPr>
        <w:rPr>
          <w:sz w:val="6"/>
        </w:rPr>
      </w:pPr>
      <w:r w:rsidRPr="00EE3EEA">
        <w:rPr>
          <w:sz w:val="6"/>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assets,195 rest on express statutory delegations from Congress.196</w:t>
      </w:r>
    </w:p>
    <w:p w:rsidR="00B24776" w:rsidRPr="00EE3EEA" w:rsidRDefault="00B24776" w:rsidP="00B24776">
      <w:pPr>
        <w:rPr>
          <w:sz w:val="6"/>
        </w:rPr>
      </w:pPr>
      <w:r w:rsidRPr="00EE3EEA">
        <w:rPr>
          <w:sz w:val="6"/>
        </w:rPr>
        <w:t>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B24776" w:rsidRPr="00EE3EEA" w:rsidRDefault="00B24776" w:rsidP="00B24776">
      <w:pPr>
        <w:rPr>
          <w:sz w:val="6"/>
        </w:rPr>
      </w:pPr>
      <w:r w:rsidRPr="00EE3EEA">
        <w:rPr>
          <w:sz w:val="6"/>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B24776" w:rsidRPr="00EE3EEA" w:rsidRDefault="00B24776" w:rsidP="00B24776">
      <w:pPr>
        <w:rPr>
          <w:sz w:val="6"/>
        </w:rPr>
      </w:pPr>
      <w:r w:rsidRPr="00EE3EEA">
        <w:rPr>
          <w:sz w:val="6"/>
        </w:rPr>
        <w:t>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mis-framed,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there are many strategies to achieve it – isolation, preventive war, deterrence, and others – and variations among them, depending on prevailing geopolitical conditions.</w:t>
      </w:r>
    </w:p>
    <w:p w:rsidR="00B24776" w:rsidRPr="00EE3EEA" w:rsidRDefault="00B24776" w:rsidP="00B24776">
      <w:pPr>
        <w:rPr>
          <w:sz w:val="6"/>
        </w:rPr>
      </w:pPr>
      <w:r w:rsidRPr="00EE3EEA">
        <w:rPr>
          <w:sz w:val="6"/>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with levers for shaping those strategies. At the same time, some strategies either reinforce or destabilize legal designs.</w:t>
      </w:r>
    </w:p>
    <w:p w:rsidR="00B24776" w:rsidRPr="00EE3EEA" w:rsidRDefault="00B24776" w:rsidP="00B24776">
      <w:pPr>
        <w:rPr>
          <w:sz w:val="6"/>
        </w:rPr>
      </w:pPr>
      <w:r w:rsidRPr="00EE3EEA">
        <w:rPr>
          <w:sz w:val="6"/>
        </w:rPr>
        <w:t>C. Threats, Grand Strategy, and Future Executive-Congressional Balances</w:t>
      </w:r>
    </w:p>
    <w:p w:rsidR="00B24776" w:rsidRPr="00EE3EEA" w:rsidRDefault="00B24776" w:rsidP="00B24776">
      <w:pPr>
        <w:rPr>
          <w:sz w:val="6"/>
        </w:rPr>
      </w:pPr>
      <w:r w:rsidRPr="00EE3EEA">
        <w:rPr>
          <w:sz w:val="6"/>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 the President’s powers of war and peace are therefore even more expansive than generally supposed</w:t>
      </w:r>
    </w:p>
    <w:p w:rsidR="00B24776" w:rsidRPr="00EE3EEA" w:rsidRDefault="00B24776" w:rsidP="00B24776">
      <w:pPr>
        <w:rPr>
          <w:sz w:val="6"/>
        </w:rPr>
      </w:pPr>
      <w:r w:rsidRPr="00EE3EEA">
        <w:rPr>
          <w:sz w:val="6"/>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B24776" w:rsidRPr="00EE3EEA" w:rsidRDefault="00B24776" w:rsidP="00B24776">
      <w:pPr>
        <w:rPr>
          <w:sz w:val="6"/>
        </w:rPr>
      </w:pPr>
      <w:r w:rsidRPr="00EE3EEA">
        <w:rPr>
          <w:sz w:val="6"/>
        </w:rPr>
        <w:t>Wars rarely start as unexpected ambushes; they are usually the culmination of a long period of policy decisions. … If we think of the declaration of war as a commencing act – which it almost never is and which the Framers did not expect it to be – we will not scrutinize those steps that bring us to war, steps that are in the main statutory in nature. Moreover, we will be inclined to pretend … that Congress really has played no role in formulating and funding very specific foreign and security policies.199</w:t>
      </w:r>
    </w:p>
    <w:p w:rsidR="00B24776" w:rsidRPr="00EE3EEA" w:rsidRDefault="00B24776" w:rsidP="00B24776">
      <w:pPr>
        <w:rPr>
          <w:sz w:val="6"/>
        </w:rPr>
      </w:pPr>
      <w:r w:rsidRPr="00EE3EEA">
        <w:rPr>
          <w:sz w:val="6"/>
        </w:rPr>
        <w:t>Those foreign and security policies to which Bobbitt refers include coercive and deterrent strategies.</w:t>
      </w:r>
    </w:p>
    <w:p w:rsidR="00B24776" w:rsidRPr="00EE3EEA" w:rsidRDefault="00B24776" w:rsidP="00B24776">
      <w:pPr>
        <w:rPr>
          <w:sz w:val="6"/>
        </w:rPr>
      </w:pPr>
      <w:r w:rsidRPr="00EE3EEA">
        <w:rPr>
          <w:sz w:val="6"/>
        </w:rPr>
        <w:t>Indeed, it is important to remember that the heavy reliance on threatened force especially after World War II has itself been a strategic choice by the United States – not a predestined one – and one that could only be made and continued with sustained congressional support. Since the beginning of the Cold War period, the reliance on deterrence and coercive diplomacy became so deeply engrained in U.S. foreign policy that it is easy to forget that the United States had other strategic options open to it. One option was war: some senior policy-makers during the early phases of the Cold War believed that conflict with the Soviet Union was inevitable, so better to seize the initiative and strike while the United States held some advantages in the balance of strength.200</w:t>
      </w:r>
    </w:p>
    <w:p w:rsidR="00B24776" w:rsidRPr="00EE3EEA" w:rsidRDefault="00B24776" w:rsidP="00B24776">
      <w:pPr>
        <w:rPr>
          <w:sz w:val="6"/>
        </w:rPr>
      </w:pPr>
      <w:r w:rsidRPr="00EE3EEA">
        <w:rPr>
          <w:sz w:val="6"/>
        </w:rPr>
        <w:t>Another option was isolation: the United States could have retracted it security commitments to its own borders or hemisphere, as it did after World War I, ceding influence to the Soviet bloc or other political forces.201 These may have been very bad alternatives, but they were real ones and they were rejected in favor of a combination of standing threats of force and discrete threats of force – sometimes followed up with demonstrative uses of force – that was only possible with congressional buy-in. That buy-in came in the form of military funding for the standing forces and foreign deployments needed to maintain the credibility of U.S. threats, as well as in Senate support for defense pacts with allies.202 While a strategy of deterrent and coercive force has involved significant unilateral discretion as to how and when specifically to threaten military action in specific crises and incidents, the overall strategy rested on a foundation of executive-congressional collaboration and dialogue that played out over decades.</w:t>
      </w:r>
    </w:p>
    <w:p w:rsidR="00B24776" w:rsidRPr="00EE3EEA" w:rsidRDefault="00B24776" w:rsidP="00B24776">
      <w:pPr>
        <w:rPr>
          <w:sz w:val="6"/>
        </w:rPr>
      </w:pPr>
      <w:r w:rsidRPr="00EE3EEA">
        <w:rPr>
          <w:sz w:val="6"/>
        </w:rPr>
        <w:t>Looking to the future, the importance of threatened force relative to other foreign policy instruments will shift – and so, therefore, will the balance of powers between the President and Congress. United States grand strategy for the coming decades will be shaped by conditions of fiscal austerity, for example, which may mean cutting back on some security commitments or reorienting doctrine for defending them toward greater reliance on less-expensive means (perhaps such as a shift from large-scale military forces to smaller ones, or greater reliance on high-technology, or even revised doctrines of nuclear deterrence).203</w:t>
      </w:r>
    </w:p>
    <w:p w:rsidR="00B24776" w:rsidRPr="00EE3EEA" w:rsidRDefault="00B24776" w:rsidP="00B24776">
      <w:pPr>
        <w:rPr>
          <w:sz w:val="6"/>
        </w:rPr>
      </w:pPr>
      <w:r w:rsidRPr="00EE3EEA">
        <w:rPr>
          <w:sz w:val="6"/>
        </w:rPr>
        <w:t>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influence.204 The latter scenario might mean that international relations will be less influenced by credible threats of U.S. intervention, and perhaps more so by the actions of regional powers and political bodies, or by institutions of global governance like the UN Security Council.205 These possibilities could entail a practical rebalancing of powers wielded by each branch, including the power to threaten force and other foreign policy tools.</w:t>
      </w:r>
    </w:p>
    <w:p w:rsidR="00B24776" w:rsidRPr="00EE3EEA" w:rsidRDefault="00B24776" w:rsidP="00B24776">
      <w:pPr>
        <w:rPr>
          <w:sz w:val="6"/>
        </w:rPr>
      </w:pPr>
      <w:r w:rsidRPr="00EE3EEA">
        <w:rPr>
          <w:sz w:val="6"/>
        </w:rPr>
        <w:t>Were the United States to retreat from underwriting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B24776" w:rsidRPr="00480B68" w:rsidRDefault="00B24776" w:rsidP="00B24776">
      <w:pPr>
        <w:rPr>
          <w:sz w:val="14"/>
        </w:rPr>
      </w:pPr>
      <w:r w:rsidRPr="00EE3EEA">
        <w:rPr>
          <w:sz w:val="14"/>
        </w:rPr>
        <w:t xml:space="preserve">Besides shifting geostrategic visions, ranging from a global policing role to receding commitments, </w:t>
      </w:r>
      <w:r w:rsidRPr="00975FA9">
        <w:rPr>
          <w:rStyle w:val="StyleBoldUnderline"/>
        </w:rPr>
        <w:t xml:space="preserve">the </w:t>
      </w:r>
      <w:r w:rsidRPr="006D52C6">
        <w:rPr>
          <w:rStyle w:val="StyleBoldUnderline"/>
          <w:highlight w:val="green"/>
        </w:rPr>
        <w:t>set of tools available to Presidents</w:t>
      </w:r>
      <w:r w:rsidRPr="00975FA9">
        <w:rPr>
          <w:rStyle w:val="StyleBoldUnderline"/>
        </w:rPr>
        <w:t xml:space="preserve"> for projecting power will evolve, too, as will the nature of security threats, and this</w:t>
      </w:r>
      <w:r w:rsidRPr="005E6DD4">
        <w:rPr>
          <w:rStyle w:val="StyleBoldUnderline"/>
        </w:rPr>
        <w:t xml:space="preserve"> </w:t>
      </w:r>
      <w:r w:rsidRPr="006D52C6">
        <w:rPr>
          <w:rStyle w:val="StyleBoldUnderline"/>
          <w:highlight w:val="green"/>
        </w:rPr>
        <w:t>will produce readjustments among</w:t>
      </w:r>
      <w:r w:rsidRPr="00975FA9">
        <w:rPr>
          <w:rStyle w:val="StyleBoldUnderline"/>
        </w:rPr>
        <w:t xml:space="preserve"> </w:t>
      </w:r>
      <w:r w:rsidRPr="005E6DD4">
        <w:rPr>
          <w:rStyle w:val="StyleBoldUnderline"/>
        </w:rPr>
        <w:t xml:space="preserve">the relative </w:t>
      </w:r>
      <w:r w:rsidRPr="006D52C6">
        <w:rPr>
          <w:rStyle w:val="StyleBoldUnderline"/>
          <w:highlight w:val="green"/>
        </w:rPr>
        <w:t>importance of constitutional powers and inter-branch relations</w:t>
      </w:r>
      <w:r w:rsidRPr="00EE3EEA">
        <w:rPr>
          <w:sz w:val="14"/>
        </w:rPr>
        <w:t xml:space="preserve">. Transnational terrorist threats, for example, are sometimes thought to be impervious to deterrent threats, whether because they may hold nihilistic agendas or lack tangible assets that can be held at risk.206 </w:t>
      </w:r>
      <w:r w:rsidRPr="005E6DD4">
        <w:rPr>
          <w:rStyle w:val="StyleBoldUnderline"/>
        </w:rPr>
        <w:t xml:space="preserve">Technologies like unmanned </w:t>
      </w:r>
      <w:r w:rsidRPr="006D52C6">
        <w:rPr>
          <w:rStyle w:val="StyleBoldUnderline"/>
          <w:highlight w:val="green"/>
        </w:rPr>
        <w:t>drones may make possible the application of military</w:t>
      </w:r>
      <w:r w:rsidRPr="005E6DD4">
        <w:rPr>
          <w:rStyle w:val="StyleBoldUnderline"/>
        </w:rPr>
        <w:t xml:space="preserve"> violence </w:t>
      </w:r>
      <w:r w:rsidRPr="006D52C6">
        <w:rPr>
          <w:rStyle w:val="StyleBoldUnderline"/>
          <w:highlight w:val="green"/>
          <w:bdr w:val="single" w:sz="4" w:space="0" w:color="auto"/>
        </w:rPr>
        <w:t>with fewer risks and less public visibility</w:t>
      </w:r>
      <w:r w:rsidRPr="005E6DD4">
        <w:rPr>
          <w:rStyle w:val="StyleBoldUnderline"/>
        </w:rPr>
        <w:t xml:space="preserve"> than in the past</w:t>
      </w:r>
      <w:r w:rsidRPr="00EE3EEA">
        <w:rPr>
          <w:sz w:val="14"/>
        </w:rPr>
        <w:t xml:space="preserve">.207 While discussion of these developments as revolutionary is in vogue, they are more evolutionary and incremental; their purported effects are matters of degree. </w:t>
      </w:r>
      <w:r w:rsidRPr="006D52C6">
        <w:rPr>
          <w:rStyle w:val="StyleBoldUnderline"/>
          <w:highlight w:val="green"/>
        </w:rPr>
        <w:t>Such developments will,</w:t>
      </w:r>
      <w:r w:rsidRPr="00F02F63">
        <w:rPr>
          <w:rStyle w:val="StyleBoldUnderline"/>
        </w:rPr>
        <w:t xml:space="preserve"> </w:t>
      </w:r>
      <w:r w:rsidRPr="00F02F63">
        <w:rPr>
          <w:rStyle w:val="StyleBoldUnderline"/>
        </w:rPr>
        <w:lastRenderedPageBreak/>
        <w:t xml:space="preserve">however, </w:t>
      </w:r>
      <w:r w:rsidRPr="006D52C6">
        <w:rPr>
          <w:rStyle w:val="StyleBoldUnderline"/>
          <w:highlight w:val="green"/>
        </w:rPr>
        <w:t>retune strategies for</w:t>
      </w:r>
      <w:r w:rsidRPr="00F02F63">
        <w:rPr>
          <w:rStyle w:val="StyleBoldUnderline"/>
        </w:rPr>
        <w:t xml:space="preserve"> </w:t>
      </w:r>
      <w:r w:rsidRPr="006D52C6">
        <w:rPr>
          <w:rStyle w:val="StyleBoldUnderline"/>
          <w:highlight w:val="green"/>
          <w:bdr w:val="single" w:sz="4" w:space="0" w:color="auto"/>
        </w:rPr>
        <w:t>brandishing</w:t>
      </w:r>
      <w:r w:rsidRPr="00F02F63">
        <w:rPr>
          <w:rStyle w:val="StyleBoldUnderline"/>
        </w:rPr>
        <w:t xml:space="preserve"> and exercising </w:t>
      </w:r>
      <w:r w:rsidRPr="006D52C6">
        <w:rPr>
          <w:rStyle w:val="StyleBoldUnderline"/>
          <w:highlight w:val="green"/>
        </w:rPr>
        <w:t xml:space="preserve">military capabilities and the </w:t>
      </w:r>
      <w:r w:rsidRPr="006D52C6">
        <w:rPr>
          <w:rStyle w:val="StyleBoldUnderline"/>
          <w:highlight w:val="green"/>
          <w:bdr w:val="single" w:sz="4" w:space="0" w:color="auto"/>
        </w:rPr>
        <w:t>politics of using them</w:t>
      </w:r>
      <w:r w:rsidRPr="00EE3EEA">
        <w:rPr>
          <w:sz w:val="14"/>
        </w:rPr>
        <w:t>.</w:t>
      </w:r>
    </w:p>
    <w:p w:rsidR="00B24776" w:rsidRPr="009A36C9" w:rsidRDefault="00B24776" w:rsidP="00B24776">
      <w:pPr>
        <w:pStyle w:val="Heading4"/>
      </w:pPr>
      <w:r>
        <w:t xml:space="preserve">B) 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B24776" w:rsidRDefault="00B24776" w:rsidP="00B24776"/>
    <w:p w:rsidR="00B24776" w:rsidRDefault="00B24776" w:rsidP="00B24776">
      <w:r w:rsidRPr="00D063CA">
        <w:rPr>
          <w:rStyle w:val="StyleStyleBold12pt"/>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B24776" w:rsidRDefault="00B24776" w:rsidP="00B24776"/>
    <w:p w:rsidR="00B24776" w:rsidRDefault="00B24776" w:rsidP="00B24776">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6D52C6">
        <w:rPr>
          <w:rStyle w:val="StyleBoldUnderline"/>
          <w:highlight w:val="green"/>
        </w:rPr>
        <w:t xml:space="preserve">war power </w:t>
      </w:r>
      <w:r w:rsidRPr="006D52C6">
        <w:rPr>
          <w:rStyle w:val="StyleBoldUnderline"/>
          <w:highlight w:val="green"/>
          <w:bdr w:val="single" w:sz="4" w:space="0" w:color="auto"/>
        </w:rPr>
        <w:t xml:space="preserve">allocations </w:t>
      </w:r>
      <w:r w:rsidRPr="00796CA9">
        <w:rPr>
          <w:rStyle w:val="StyleBoldUnderline"/>
        </w:rPr>
        <w:t xml:space="preserve">affect potential conflicts not only because they may </w:t>
      </w:r>
      <w:r w:rsidRPr="006D52C6">
        <w:rPr>
          <w:rStyle w:val="StyleBoldUnderline"/>
          <w:highlight w:val="green"/>
          <w:bdr w:val="single" w:sz="4" w:space="0" w:color="auto"/>
        </w:rPr>
        <w:t>constrain U.S. actions</w:t>
      </w:r>
      <w:r w:rsidRPr="006D52C6">
        <w:rPr>
          <w:rStyle w:val="StyleBoldUnderline"/>
          <w:highlight w:val="green"/>
        </w:rPr>
        <w:t xml:space="preserve"> </w:t>
      </w:r>
      <w:r w:rsidRPr="00796CA9">
        <w:rPr>
          <w:rStyle w:val="StyleBoldUnderline"/>
        </w:rPr>
        <w:t xml:space="preserve">but </w:t>
      </w:r>
      <w:r w:rsidRPr="006D52C6">
        <w:rPr>
          <w:rStyle w:val="StyleBoldUnderline"/>
          <w:highlight w:val="gree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6D52C6">
        <w:rPr>
          <w:rStyle w:val="StyleBoldUnderline"/>
          <w:highlight w:val="green"/>
          <w:bdr w:val="single" w:sz="4" w:space="0" w:color="auto"/>
        </w:rPr>
        <w:t>signal</w:t>
      </w:r>
      <w:r w:rsidRPr="00D7444C">
        <w:rPr>
          <w:sz w:val="12"/>
        </w:rPr>
        <w:t>s</w:t>
      </w:r>
      <w:r w:rsidRPr="006D52C6">
        <w:rPr>
          <w:rStyle w:val="StyleBoldUnderline"/>
          <w:highlight w:val="green"/>
        </w:rPr>
        <w:t xml:space="preserve"> </w:t>
      </w:r>
      <w:r w:rsidRPr="006D52C6">
        <w:rPr>
          <w:rStyle w:val="StyleBoldUnderline"/>
          <w:highlight w:val="green"/>
          <w:bdr w:val="single" w:sz="4" w:space="0" w:color="auto"/>
        </w:rPr>
        <w:t>and shape</w:t>
      </w:r>
      <w:r w:rsidRPr="006D52C6">
        <w:rPr>
          <w:rStyle w:val="StyleBoldUnderline"/>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6D52C6">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6D52C6">
        <w:rPr>
          <w:rStyle w:val="StyleBoldUnderline"/>
          <w:highlight w:val="green"/>
        </w:rPr>
        <w:t xml:space="preserve">most </w:t>
      </w:r>
      <w:r w:rsidRPr="006D52C6">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6D52C6">
        <w:rPr>
          <w:rStyle w:val="StyleBoldUnderline"/>
          <w:highlight w:val="green"/>
        </w:rPr>
        <w:t xml:space="preserve">note that </w:t>
      </w:r>
      <w:r w:rsidRPr="00EF5D67">
        <w:rPr>
          <w:rStyle w:val="StyleBoldUnderline"/>
        </w:rPr>
        <w:t>the President asserted much more extensive unilateral powers to use force during and</w:t>
      </w:r>
      <w:r w:rsidRPr="006D52C6">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6D52C6">
        <w:rPr>
          <w:rStyle w:val="StyleBoldUnderline"/>
          <w:highlight w:val="green"/>
        </w:rPr>
        <w:t xml:space="preserve">the President </w:t>
      </w:r>
      <w:r w:rsidRPr="006D52C6">
        <w:rPr>
          <w:rStyle w:val="StyleBoldUnderline"/>
          <w:highlight w:val="green"/>
          <w:bdr w:val="single" w:sz="4" w:space="0" w:color="auto"/>
        </w:rPr>
        <w:t xml:space="preserve">still retains expansive authority </w:t>
      </w:r>
      <w:r w:rsidRPr="006D52C6">
        <w:rPr>
          <w:rStyle w:val="StyleBoldUnderline"/>
          <w:highlight w:val="gree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6D52C6">
        <w:rPr>
          <w:rStyle w:val="StyleBoldUnderline"/>
          <w:highlight w:val="green"/>
        </w:rPr>
        <w:t>Obama’s use of</w:t>
      </w:r>
      <w:r w:rsidRPr="001E2705">
        <w:rPr>
          <w:rStyle w:val="StyleBoldUnderline"/>
        </w:rPr>
        <w:t xml:space="preserve"> military </w:t>
      </w:r>
      <w:r w:rsidRPr="006D52C6">
        <w:rPr>
          <w:rStyle w:val="StyleBoldUnderline"/>
          <w:highlight w:val="green"/>
        </w:rPr>
        <w:t>force without</w:t>
      </w:r>
      <w:r w:rsidRPr="001E2705">
        <w:rPr>
          <w:rStyle w:val="StyleBoldUnderline"/>
        </w:rPr>
        <w:t xml:space="preserve"> specific </w:t>
      </w:r>
      <w:r w:rsidRPr="006D52C6">
        <w:rPr>
          <w:rStyle w:val="StyleBoldUnderline"/>
          <w:highlight w:val="green"/>
        </w:rPr>
        <w:t>congress</w:t>
      </w:r>
      <w:r w:rsidRPr="001E2705">
        <w:rPr>
          <w:sz w:val="12"/>
        </w:rPr>
        <w:t>ional authorization</w:t>
      </w:r>
      <w:r w:rsidRPr="001E2705">
        <w:rPr>
          <w:rStyle w:val="StyleBoldUnderline"/>
        </w:rPr>
        <w:t xml:space="preserve"> in that case </w:t>
      </w:r>
      <w:r w:rsidRPr="006D52C6">
        <w:rPr>
          <w:rStyle w:val="StyleBoldUnderline"/>
          <w:highlight w:val="green"/>
        </w:rPr>
        <w:t xml:space="preserve">reflects the broad </w:t>
      </w:r>
      <w:r w:rsidRPr="002B4D75">
        <w:rPr>
          <w:rStyle w:val="StyleBoldUnderline"/>
        </w:rPr>
        <w:t xml:space="preserve">constitutional </w:t>
      </w:r>
      <w:r w:rsidRPr="006D52C6">
        <w:rPr>
          <w:rStyle w:val="StyleBoldUnderline"/>
          <w:highlight w:val="green"/>
        </w:rPr>
        <w:t xml:space="preserve">discretion presidents </w:t>
      </w:r>
      <w:r w:rsidRPr="00C761C6">
        <w:rPr>
          <w:rStyle w:val="StyleBoldUnderline"/>
        </w:rPr>
        <w:t xml:space="preserve">now </w:t>
      </w:r>
      <w:r w:rsidRPr="006D52C6">
        <w:rPr>
          <w:rStyle w:val="StyleBoldUnderline"/>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6D52C6">
        <w:rPr>
          <w:rStyle w:val="StyleBoldUnderline"/>
          <w:highlight w:val="green"/>
        </w:rPr>
        <w:t>most lawyers</w:t>
      </w:r>
      <w:r w:rsidRPr="001E2705">
        <w:rPr>
          <w:rStyle w:val="StyleBoldUnderline"/>
        </w:rPr>
        <w:t xml:space="preserve"> would probably </w:t>
      </w:r>
      <w:r w:rsidRPr="006D52C6">
        <w:rPr>
          <w:rStyle w:val="StyleBoldUnderline"/>
          <w:highlight w:val="green"/>
        </w:rPr>
        <w:t>conclude that the President’s</w:t>
      </w:r>
      <w:r w:rsidRPr="001E2705">
        <w:rPr>
          <w:rStyle w:val="StyleBoldUnderline"/>
        </w:rPr>
        <w:t xml:space="preserve"> constitutional </w:t>
      </w:r>
      <w:r w:rsidRPr="006D52C6">
        <w:rPr>
          <w:rStyle w:val="StyleBoldUnderline"/>
          <w:highlight w:val="green"/>
        </w:rPr>
        <w:lastRenderedPageBreak/>
        <w:t>powers</w:t>
      </w:r>
      <w:r w:rsidRPr="001E2705">
        <w:rPr>
          <w:rStyle w:val="StyleBoldUnderline"/>
        </w:rPr>
        <w:t xml:space="preserve"> to threaten war </w:t>
      </w:r>
      <w:r w:rsidRPr="006D52C6">
        <w:rPr>
          <w:rStyle w:val="StyleBoldUnderline"/>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6D52C6">
        <w:rPr>
          <w:rStyle w:val="StyleBoldUnderline"/>
          <w:highlight w:val="green"/>
        </w:rPr>
        <w:t xml:space="preserve">The </w:t>
      </w:r>
      <w:r w:rsidRPr="006D52C6">
        <w:rPr>
          <w:rStyle w:val="StyleBoldUnderline"/>
          <w:highlight w:val="green"/>
          <w:bdr w:val="single" w:sz="4" w:space="0" w:color="auto"/>
        </w:rPr>
        <w:t xml:space="preserve">weakness </w:t>
      </w:r>
      <w:r w:rsidRPr="006D52C6">
        <w:rPr>
          <w:rStyle w:val="StyleBoldUnderline"/>
          <w:highlight w:val="green"/>
        </w:rPr>
        <w:t xml:space="preserve">in the </w:t>
      </w:r>
      <w:r w:rsidRPr="006D52C6">
        <w:rPr>
          <w:rStyle w:val="StyleBoldUnderline"/>
          <w:highlight w:val="green"/>
          <w:bdr w:val="single" w:sz="4" w:space="0" w:color="auto"/>
        </w:rPr>
        <w:t>diplomatic weapon</w:t>
      </w:r>
      <w:r w:rsidRPr="006D52C6">
        <w:rPr>
          <w:rStyle w:val="StyleBoldUnderline"/>
          <w:highlight w:val="green"/>
        </w:rPr>
        <w:t xml:space="preserve"> is the possibility of</w:t>
      </w:r>
      <w:r w:rsidRPr="006D52C6">
        <w:rPr>
          <w:rStyle w:val="StyleBoldUnderline"/>
          <w:highlight w:val="green"/>
          <w:bdr w:val="single" w:sz="4" w:space="0" w:color="auto"/>
        </w:rPr>
        <w:t xml:space="preserve"> dissidence at home</w:t>
      </w:r>
      <w:r w:rsidRPr="006D52C6">
        <w:rPr>
          <w:rStyle w:val="StyleBoldUnderline"/>
          <w:highlight w:val="green"/>
        </w:rPr>
        <w:t xml:space="preserve"> which may </w:t>
      </w:r>
      <w:r w:rsidRPr="006D52C6">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B24776" w:rsidRDefault="00B24776" w:rsidP="00B24776"/>
    <w:p w:rsidR="00B24776" w:rsidRDefault="00B24776" w:rsidP="00B24776">
      <w:pPr>
        <w:rPr>
          <w:sz w:val="6"/>
        </w:rPr>
      </w:pPr>
      <w:r w:rsidRPr="001E2705">
        <w:rPr>
          <w:sz w:val="12"/>
        </w:rPr>
        <w:t>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6D52C6">
        <w:rPr>
          <w:rStyle w:val="StyleBoldUnderline"/>
          <w:highlight w:val="green"/>
        </w:rPr>
        <w:t>“[t]he ability to</w:t>
      </w:r>
      <w:r w:rsidRPr="001E2705">
        <w:rPr>
          <w:rStyle w:val="StyleBoldUnderline"/>
        </w:rPr>
        <w:t xml:space="preserve"> warn of, or </w:t>
      </w:r>
      <w:r w:rsidRPr="006D52C6">
        <w:rPr>
          <w:rStyle w:val="StyleBoldUnderline"/>
          <w:highlight w:val="green"/>
        </w:rPr>
        <w:t>threaten</w:t>
      </w:r>
      <w:r w:rsidRPr="001E2705">
        <w:rPr>
          <w:rStyle w:val="StyleBoldUnderline"/>
        </w:rPr>
        <w:t xml:space="preserve">, the use of military </w:t>
      </w:r>
      <w:r w:rsidRPr="006D52C6">
        <w:rPr>
          <w:rStyle w:val="StyleBoldUnderline"/>
          <w:highlight w:val="green"/>
        </w:rPr>
        <w:t>force is an</w:t>
      </w:r>
      <w:r w:rsidRPr="001E2705">
        <w:rPr>
          <w:rStyle w:val="StyleBoldUnderline"/>
        </w:rPr>
        <w:t xml:space="preserve"> ordinary and </w:t>
      </w:r>
      <w:r w:rsidRPr="006D52C6">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6D52C6">
        <w:rPr>
          <w:rStyle w:val="StyleBoldUnderline"/>
          <w:highlight w:val="green"/>
        </w:rPr>
        <w:t>empowered to</w:t>
      </w:r>
      <w:r w:rsidRPr="001E2705">
        <w:rPr>
          <w:rStyle w:val="StyleBoldUnderline"/>
        </w:rPr>
        <w:t xml:space="preserve"> formulate and </w:t>
      </w:r>
      <w:r w:rsidRPr="006D52C6">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6D52C6">
        <w:rPr>
          <w:rStyle w:val="StyleBoldUnderline"/>
          <w:highlight w:val="green"/>
        </w:rPr>
        <w:t>maneuvers</w:t>
      </w:r>
      <w:r w:rsidRPr="001E2705">
        <w:rPr>
          <w:rStyle w:val="StyleBoldUnderline"/>
        </w:rPr>
        <w:t xml:space="preserve"> designed </w:t>
      </w:r>
      <w:r w:rsidRPr="006D52C6">
        <w:rPr>
          <w:rStyle w:val="StyleBoldUnderline"/>
          <w:highlight w:val="green"/>
        </w:rPr>
        <w:t xml:space="preserve">to convey commitment </w:t>
      </w:r>
      <w:r w:rsidRPr="004B52AE">
        <w:rPr>
          <w:rStyle w:val="StyleBoldUnderline"/>
        </w:rPr>
        <w:t xml:space="preserve">to allies </w:t>
      </w:r>
      <w:r w:rsidRPr="006D52C6">
        <w:rPr>
          <w:rStyle w:val="StyleBoldUnderline"/>
          <w:highlight w:val="green"/>
        </w:rPr>
        <w:t xml:space="preserve">or </w:t>
      </w:r>
      <w:r w:rsidRPr="001E2705">
        <w:rPr>
          <w:rStyle w:val="StyleBoldUnderline"/>
        </w:rPr>
        <w:t xml:space="preserve">contingent </w:t>
      </w:r>
      <w:r w:rsidRPr="006D52C6">
        <w:rPr>
          <w:rStyle w:val="StyleBoldUnderline"/>
          <w:highlight w:val="green"/>
        </w:rPr>
        <w:t xml:space="preserve">threats to </w:t>
      </w:r>
      <w:r w:rsidRPr="004B52AE">
        <w:rPr>
          <w:rStyle w:val="StyleBoldUnderline"/>
        </w:rPr>
        <w:t>adversaries</w:t>
      </w:r>
      <w:r w:rsidRPr="001E2705">
        <w:rPr>
          <w:sz w:val="12"/>
        </w:rPr>
        <w:t xml:space="preserve"> … </w:t>
      </w:r>
      <w:r w:rsidRPr="006D52C6">
        <w:rPr>
          <w:rStyle w:val="StyleBoldUnderline"/>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 xml:space="preserve">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w:t>
      </w:r>
      <w:r w:rsidRPr="00EE3EEA">
        <w:rPr>
          <w:sz w:val="8"/>
        </w:rPr>
        <w:lastRenderedPageBreak/>
        <w:t>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6D52C6">
        <w:rPr>
          <w:rStyle w:val="StyleBoldUnderline"/>
          <w:highlight w:val="green"/>
        </w:rPr>
        <w:t>major</w:t>
      </w:r>
      <w:r w:rsidRPr="00196569">
        <w:rPr>
          <w:rStyle w:val="StyleBoldUnderline"/>
        </w:rPr>
        <w:t xml:space="preserve"> U.S. security </w:t>
      </w:r>
      <w:r w:rsidRPr="006D52C6">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6D52C6">
        <w:rPr>
          <w:rStyle w:val="StyleBoldUnderline"/>
          <w:highlight w:val="green"/>
        </w:rPr>
        <w:t>include</w:t>
      </w:r>
      <w:r w:rsidRPr="00196569">
        <w:rPr>
          <w:sz w:val="12"/>
        </w:rPr>
        <w:t>d</w:t>
      </w:r>
      <w:r w:rsidRPr="00196569">
        <w:rPr>
          <w:rStyle w:val="StyleBoldUnderline"/>
        </w:rPr>
        <w:t xml:space="preserve"> non-state </w:t>
      </w:r>
      <w:r w:rsidRPr="006D52C6">
        <w:rPr>
          <w:rStyle w:val="StyleBoldUnderline"/>
          <w:highlight w:val="green"/>
        </w:rPr>
        <w:t>terrorist threats</w:t>
      </w:r>
      <w:r w:rsidRPr="00196569">
        <w:rPr>
          <w:rStyle w:val="StyleBoldUnderline"/>
        </w:rPr>
        <w:t xml:space="preserve">, the </w:t>
      </w:r>
      <w:r w:rsidRPr="006D52C6">
        <w:rPr>
          <w:rStyle w:val="StyleBoldUnderline"/>
          <w:highlight w:val="green"/>
        </w:rPr>
        <w:t>proliferation</w:t>
      </w:r>
      <w:r w:rsidRPr="00196569">
        <w:rPr>
          <w:rStyle w:val="StyleBoldUnderline"/>
        </w:rPr>
        <w:t xml:space="preserve"> of nuclear and other weapons of mass destruction (WMD), </w:t>
      </w:r>
      <w:r w:rsidRPr="006D52C6">
        <w:rPr>
          <w:rStyle w:val="StyleBoldUnderline"/>
          <w:highlight w:val="green"/>
        </w:rPr>
        <w:t>and</w:t>
      </w:r>
      <w:r w:rsidRPr="00196569">
        <w:rPr>
          <w:rStyle w:val="StyleBoldUnderline"/>
        </w:rPr>
        <w:t xml:space="preserve"> rapidly </w:t>
      </w:r>
      <w:r w:rsidRPr="006D52C6">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6D52C6">
        <w:rPr>
          <w:rStyle w:val="StyleBoldUnderline"/>
          <w:highlight w:val="green"/>
        </w:rPr>
        <w:t xml:space="preserve">as a superpower with global interests and facing global threats, </w:t>
      </w:r>
      <w:r w:rsidRPr="006D52C6">
        <w:rPr>
          <w:rStyle w:val="StyleBoldUnderline"/>
          <w:highlight w:val="green"/>
          <w:bdr w:val="single" w:sz="4" w:space="0" w:color="auto"/>
        </w:rPr>
        <w:t>presidential discretion</w:t>
      </w:r>
      <w:r w:rsidRPr="006D52C6">
        <w:rPr>
          <w:rStyle w:val="StyleBoldUnderline"/>
          <w:highlight w:val="green"/>
        </w:rPr>
        <w:t xml:space="preserve"> to take </w:t>
      </w:r>
      <w:r w:rsidRPr="006D52C6">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6D52C6">
        <w:rPr>
          <w:rStyle w:val="StyleBoldUnderline"/>
          <w:highlight w:val="green"/>
        </w:rPr>
        <w:t>action – endowed with</w:t>
      </w:r>
      <w:r w:rsidRPr="00764C25">
        <w:rPr>
          <w:rStyle w:val="StyleBoldUnderline"/>
        </w:rPr>
        <w:t xml:space="preserve"> what Alexander Hamilton called </w:t>
      </w:r>
      <w:r w:rsidRPr="006D52C6">
        <w:rPr>
          <w:rStyle w:val="StyleBoldUnderline"/>
          <w:highlight w:val="green"/>
        </w:rPr>
        <w:t>“[d]ecision, activity, secrecy, and dispatch</w:t>
      </w:r>
      <w:r w:rsidRPr="00764C25">
        <w:rPr>
          <w:rStyle w:val="StyleBoldUnderline"/>
        </w:rPr>
        <w:t>”</w:t>
      </w:r>
      <w:r w:rsidRPr="000C46E3">
        <w:t>116</w:t>
      </w:r>
      <w:r w:rsidRPr="00764C25">
        <w:rPr>
          <w:rStyle w:val="StyleBoldUnderline"/>
        </w:rPr>
        <w:t xml:space="preserve"> – </w:t>
      </w:r>
      <w:r w:rsidRPr="006D52C6">
        <w:rPr>
          <w:rStyle w:val="StyleBoldUnderline"/>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B24776" w:rsidRPr="00A36485" w:rsidRDefault="00B24776" w:rsidP="00B24776"/>
    <w:p w:rsidR="00B24776" w:rsidRDefault="00B24776" w:rsidP="00B24776">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6D52C6">
        <w:rPr>
          <w:rStyle w:val="StyleBoldUnderline"/>
          <w:highlight w:val="green"/>
        </w:rPr>
        <w:t>When</w:t>
      </w:r>
      <w:r w:rsidRPr="00BC36BD">
        <w:rPr>
          <w:rStyle w:val="StyleBoldUnderline"/>
        </w:rPr>
        <w:t xml:space="preserve"> members of </w:t>
      </w:r>
      <w:r w:rsidRPr="006D52C6">
        <w:rPr>
          <w:rStyle w:val="StyleBoldUnderline"/>
          <w:highlight w:val="green"/>
        </w:rPr>
        <w:t xml:space="preserve">Congress </w:t>
      </w:r>
      <w:r w:rsidRPr="00BC36BD">
        <w:rPr>
          <w:sz w:val="12"/>
        </w:rPr>
        <w:t>vocally</w:t>
      </w:r>
      <w:r w:rsidRPr="006D52C6">
        <w:rPr>
          <w:rStyle w:val="StyleBoldUnderline"/>
          <w:highlight w:val="green"/>
        </w:rPr>
        <w:t xml:space="preserve"> oppose a use of force, they </w:t>
      </w:r>
      <w:r w:rsidRPr="006D52C6">
        <w:rPr>
          <w:rStyle w:val="StyleBoldUnderline"/>
          <w:highlight w:val="green"/>
          <w:bdr w:val="single" w:sz="4" w:space="0" w:color="auto"/>
        </w:rPr>
        <w:t xml:space="preserve">undermine </w:t>
      </w:r>
      <w:r w:rsidRPr="006D52C6">
        <w:rPr>
          <w:rStyle w:val="StyleBoldUnderline"/>
          <w:highlight w:val="green"/>
        </w:rPr>
        <w:t xml:space="preserve">the president’s </w:t>
      </w:r>
      <w:r w:rsidRPr="006D52C6">
        <w:rPr>
          <w:rStyle w:val="StyleBoldUnderline"/>
          <w:highlight w:val="green"/>
          <w:bdr w:val="single" w:sz="4" w:space="0" w:color="auto"/>
        </w:rPr>
        <w:t>ability to convince</w:t>
      </w:r>
      <w:r w:rsidRPr="00BC36BD">
        <w:rPr>
          <w:rStyle w:val="StyleBoldUnderline"/>
        </w:rPr>
        <w:t xml:space="preserve"> foreign </w:t>
      </w:r>
      <w:r w:rsidRPr="006D52C6">
        <w:rPr>
          <w:rStyle w:val="StyleBoldUnderline"/>
          <w:highlight w:val="gree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6D52C6">
        <w:rPr>
          <w:rStyle w:val="StyleBoldUnderline"/>
          <w:highlight w:val="green"/>
        </w:rPr>
        <w:t>allies may be reluctant to contribute</w:t>
      </w:r>
      <w:r w:rsidRPr="00BC36BD">
        <w:rPr>
          <w:rStyle w:val="StyleBoldUnderline"/>
        </w:rPr>
        <w:t xml:space="preserve"> to a military campaign, </w:t>
      </w:r>
      <w:r w:rsidRPr="006D52C6">
        <w:rPr>
          <w:rStyle w:val="StyleBoldUnderline"/>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 xml:space="preserve">a limited band of allies willing to participate in a military venture and an enemy emboldened by domestic critics, presidents may choose to curtail, and even abandon, those military operations that do not </w:t>
      </w:r>
      <w:r w:rsidRPr="00BC36BD">
        <w:rPr>
          <w:rStyle w:val="StyleBoldUnderline"/>
        </w:rPr>
        <w:lastRenderedPageBreak/>
        <w:t>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6D52C6">
        <w:rPr>
          <w:rStyle w:val="StyleBoldUnderline"/>
          <w:highlight w:val="green"/>
        </w:rPr>
        <w:t>bodies provide</w:t>
      </w:r>
      <w:r w:rsidRPr="00F961A3">
        <w:rPr>
          <w:sz w:val="14"/>
        </w:rPr>
        <w:t>s</w:t>
      </w:r>
      <w:r w:rsidRPr="00BC36BD">
        <w:rPr>
          <w:rStyle w:val="StyleBoldUnderline"/>
        </w:rPr>
        <w:t xml:space="preserve"> them with </w:t>
      </w:r>
      <w:r w:rsidRPr="006D52C6">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6D52C6">
        <w:rPr>
          <w:rStyle w:val="StyleBoldUnderline"/>
          <w:highlight w:val="green"/>
        </w:rPr>
        <w:t xml:space="preserve"> through </w:t>
      </w:r>
      <w:r w:rsidRPr="006D52C6">
        <w:rPr>
          <w:rStyle w:val="StyleBoldUnderline"/>
          <w:highlight w:val="green"/>
          <w:bdr w:val="single" w:sz="4" w:space="0" w:color="auto"/>
        </w:rPr>
        <w:t>such mechanisms</w:t>
      </w:r>
      <w:r w:rsidRPr="006D52C6">
        <w:rPr>
          <w:rStyle w:val="StyleBoldUnderline"/>
          <w:highlight w:val="green"/>
        </w:rPr>
        <w:t xml:space="preserve"> </w:t>
      </w:r>
      <w:r w:rsidRPr="00BC36BD">
        <w:rPr>
          <w:rStyle w:val="StyleBoldUnderline"/>
        </w:rPr>
        <w:t xml:space="preserve">floor </w:t>
      </w:r>
      <w:r w:rsidRPr="006D52C6">
        <w:rPr>
          <w:rStyle w:val="StyleBoldUnderline"/>
          <w:highlight w:val="green"/>
        </w:rPr>
        <w:t xml:space="preserve">statements, </w:t>
      </w:r>
      <w:r w:rsidRPr="00BC36BD">
        <w:rPr>
          <w:rStyle w:val="StyleBoldUnderline"/>
        </w:rPr>
        <w:t xml:space="preserve">committee </w:t>
      </w:r>
      <w:r w:rsidRPr="006D52C6">
        <w:rPr>
          <w:rStyle w:val="StyleBoldUnderline"/>
          <w:highlight w:val="green"/>
        </w:rPr>
        <w:t xml:space="preserve">oversight </w:t>
      </w:r>
      <w:r w:rsidRPr="00BC36BD">
        <w:rPr>
          <w:rStyle w:val="StyleBoldUnderline"/>
        </w:rPr>
        <w:t xml:space="preserve">hearings, resolution votes, </w:t>
      </w:r>
      <w:r w:rsidRPr="006D52C6">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6D52C6">
        <w:rPr>
          <w:rStyle w:val="StyleBoldUnderline"/>
          <w:highlight w:val="green"/>
        </w:rPr>
        <w:t>opponents</w:t>
      </w:r>
      <w:r w:rsidRPr="00BC36BD">
        <w:rPr>
          <w:rStyle w:val="StyleBoldUnderline"/>
        </w:rPr>
        <w:t xml:space="preserve"> to </w:t>
      </w:r>
      <w:r w:rsidRPr="006D52C6">
        <w:rPr>
          <w:rStyle w:val="StyleBoldUnderline"/>
          <w:highlight w:val="green"/>
        </w:rPr>
        <w:t xml:space="preserve">have a more </w:t>
      </w:r>
      <w:r w:rsidRPr="006D52C6">
        <w:rPr>
          <w:rStyle w:val="StyleBoldUnderline"/>
          <w:highlight w:val="green"/>
          <w:bdr w:val="single" w:sz="4" w:space="0" w:color="auto"/>
        </w:rPr>
        <w:t>immediate</w:t>
      </w:r>
      <w:r w:rsidRPr="00BC36BD">
        <w:rPr>
          <w:sz w:val="12"/>
        </w:rPr>
        <w:t xml:space="preserve"> and informed </w:t>
      </w:r>
      <w:r w:rsidRPr="006D52C6">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6D52C6">
        <w:rPr>
          <w:rStyle w:val="StyleBoldUnderline"/>
          <w:highlight w:val="green"/>
        </w:rPr>
        <w:t>robust</w:t>
      </w:r>
      <w:r w:rsidRPr="00BC36BD">
        <w:rPr>
          <w:rStyle w:val="StyleBoldUnderline"/>
        </w:rPr>
        <w:t xml:space="preserve"> democratic </w:t>
      </w:r>
      <w:r w:rsidRPr="006D52C6">
        <w:rPr>
          <w:rStyle w:val="StyleBoldUnderline"/>
          <w:highlight w:val="green"/>
        </w:rPr>
        <w:t>checks would</w:t>
      </w:r>
      <w:r w:rsidRPr="00BC36BD">
        <w:rPr>
          <w:rStyle w:val="StyleBoldUnderline"/>
        </w:rPr>
        <w:t xml:space="preserve"> generally </w:t>
      </w:r>
      <w:r w:rsidRPr="006D52C6">
        <w:rPr>
          <w:rStyle w:val="StyleBoldUnderline"/>
          <w:highlight w:val="green"/>
        </w:rPr>
        <w:t>be ill-suited for coercive threats and negotiations</w:t>
      </w:r>
      <w:r w:rsidRPr="00BC36BD">
        <w:rPr>
          <w:rStyle w:val="StyleBoldUnderline"/>
        </w:rPr>
        <w:t xml:space="preserve"> –¶ that institutional </w:t>
      </w:r>
      <w:r w:rsidRPr="006D52C6">
        <w:rPr>
          <w:rStyle w:val="StyleBoldUnderline"/>
          <w:highlight w:val="green"/>
        </w:rPr>
        <w:t>centralization and secrecy</w:t>
      </w:r>
      <w:r w:rsidRPr="00BC36BD">
        <w:rPr>
          <w:rStyle w:val="StyleBoldUnderline"/>
        </w:rPr>
        <w:t xml:space="preserve"> of decision-making </w:t>
      </w:r>
      <w:r w:rsidRPr="006D52C6">
        <w:rPr>
          <w:rStyle w:val="StyleBoldUnderline"/>
          <w:highlight w:val="gree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6D52C6">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6D52C6">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6D52C6">
        <w:rPr>
          <w:rStyle w:val="StyleBoldUnderline"/>
          <w:highlight w:val="green"/>
        </w:rPr>
        <w:t xml:space="preserve">provides </w:t>
      </w:r>
      <w:r w:rsidRPr="006D52C6">
        <w:rPr>
          <w:rStyle w:val="StyleBoldUnderline"/>
          <w:highlight w:val="green"/>
          <w:bdr w:val="single" w:sz="4" w:space="0" w:color="auto"/>
        </w:rPr>
        <w:t>more information</w:t>
      </w:r>
      <w:r w:rsidRPr="006D52C6">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B24776" w:rsidRPr="00A36485" w:rsidRDefault="00B24776" w:rsidP="00B24776"/>
    <w:p w:rsidR="00B24776" w:rsidRDefault="00B24776" w:rsidP="00B24776">
      <w:pPr>
        <w:rPr>
          <w:sz w:val="14"/>
        </w:rPr>
      </w:pPr>
      <w:r w:rsidRPr="00BC36BD">
        <w:rPr>
          <w:sz w:val="12"/>
        </w:rPr>
        <w:t xml:space="preserve">As applied to strategies of threatened force, </w:t>
      </w:r>
      <w:r w:rsidRPr="00BC36BD">
        <w:rPr>
          <w:rStyle w:val="StyleBoldUnderline"/>
        </w:rPr>
        <w:t xml:space="preserve">generally </w:t>
      </w:r>
      <w:r w:rsidRPr="006D52C6">
        <w:rPr>
          <w:rStyle w:val="StyleBoldUnderline"/>
          <w:highlight w:val="gree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6D52C6">
        <w:rPr>
          <w:rStyle w:val="StyleBoldUnderline"/>
          <w:highlight w:val="green"/>
        </w:rPr>
        <w:t xml:space="preserve">the authority of the President to set </w:t>
      </w:r>
      <w:r w:rsidRPr="006D52C6">
        <w:rPr>
          <w:rStyle w:val="StyleBoldUnderline"/>
          <w:highlight w:val="green"/>
          <w:bdr w:val="single" w:sz="4" w:space="0" w:color="auto"/>
        </w:rPr>
        <w:t xml:space="preserve">clear </w:t>
      </w:r>
      <w:r w:rsidRPr="00D35D9C">
        <w:rPr>
          <w:rStyle w:val="StyleBoldUnderline"/>
        </w:rPr>
        <w:t xml:space="preserve">and silent </w:t>
      </w:r>
      <w:r w:rsidRPr="006D52C6">
        <w:rPr>
          <w:rStyle w:val="StyleBoldUnderline"/>
          <w:highlight w:val="green"/>
        </w:rPr>
        <w:t>limits</w:t>
      </w:r>
      <w:r w:rsidRPr="00BC36BD">
        <w:rPr>
          <w:rStyle w:val="StyleBoldUnderline"/>
        </w:rPr>
        <w:t xml:space="preserve"> in advance </w:t>
      </w:r>
      <w:r w:rsidRPr="006D52C6">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6D52C6">
        <w:rPr>
          <w:rStyle w:val="StyleBoldUnderline"/>
          <w:highlight w:val="green"/>
        </w:rPr>
        <w:t xml:space="preserve">the </w:t>
      </w:r>
      <w:r w:rsidRPr="006D52C6">
        <w:rPr>
          <w:rStyle w:val="StyleBoldUnderline"/>
          <w:i/>
          <w:highlight w:val="green"/>
        </w:rPr>
        <w:t>most</w:t>
      </w:r>
      <w:r w:rsidRPr="006D52C6">
        <w:rPr>
          <w:rStyle w:val="StyleBoldUnderline"/>
          <w:highlight w:val="green"/>
        </w:rPr>
        <w:t xml:space="preserve"> important</w:t>
      </w:r>
      <w:r w:rsidRPr="00BC36BD">
        <w:rPr>
          <w:rStyle w:val="StyleBoldUnderline"/>
        </w:rPr>
        <w:t xml:space="preserve"> of all the powers in our constitutional armory </w:t>
      </w:r>
      <w:r w:rsidRPr="006D52C6">
        <w:rPr>
          <w:rStyle w:val="StyleBoldUnderline"/>
          <w:highlight w:val="green"/>
        </w:rPr>
        <w:t xml:space="preserve">to </w:t>
      </w:r>
      <w:r w:rsidRPr="006D52C6">
        <w:rPr>
          <w:rStyle w:val="StyleBoldUnderline"/>
          <w:highlight w:val="green"/>
          <w:bdr w:val="single" w:sz="4" w:space="0" w:color="auto"/>
        </w:rPr>
        <w:t>prevent confrontations</w:t>
      </w:r>
      <w:r w:rsidRPr="006D52C6">
        <w:rPr>
          <w:rStyle w:val="StyleBoldUnderline"/>
          <w:highlight w:val="green"/>
        </w:rPr>
        <w:t xml:space="preserve"> that could carry </w:t>
      </w:r>
      <w:r w:rsidRPr="006D52C6">
        <w:rPr>
          <w:rStyle w:val="StyleBoldUnderline"/>
          <w:highlight w:val="green"/>
          <w:bdr w:val="single" w:sz="4" w:space="0" w:color="auto"/>
        </w:rPr>
        <w:t>nuclear implications</w:t>
      </w:r>
      <w:r w:rsidRPr="00BC36BD">
        <w:rPr>
          <w:sz w:val="12"/>
        </w:rPr>
        <w:t>. …</w:t>
      </w:r>
      <w:r>
        <w:rPr>
          <w:sz w:val="12"/>
        </w:rPr>
        <w:t xml:space="preserve"> </w:t>
      </w:r>
      <w:r w:rsidRPr="006D52C6">
        <w:rPr>
          <w:sz w:val="12"/>
          <w:highlight w:val="green"/>
        </w:rPr>
        <w:t>[</w:t>
      </w:r>
      <w:r w:rsidRPr="006D52C6">
        <w:rPr>
          <w:rStyle w:val="StyleBoldUnderline"/>
          <w:highlight w:val="green"/>
        </w:rPr>
        <w:t xml:space="preserve">I]t is the diplomatic power </w:t>
      </w:r>
      <w:r w:rsidRPr="006D52C6">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w:t>
      </w:r>
      <w:r w:rsidRPr="00BC36BD">
        <w:rPr>
          <w:sz w:val="14"/>
        </w:rPr>
        <w:lastRenderedPageBreak/>
        <w:t xml:space="preserve">President Nixon echoed these concerns, arguing that </w:t>
      </w:r>
      <w:r w:rsidRPr="006D52C6">
        <w:rPr>
          <w:rStyle w:val="StyleBoldUnderline"/>
          <w:highlight w:val="green"/>
        </w:rPr>
        <w:t xml:space="preserve">the law would undermine the </w:t>
      </w:r>
      <w:r w:rsidRPr="006D52C6">
        <w:rPr>
          <w:rStyle w:val="StyleBoldUnderline"/>
          <w:highlight w:val="green"/>
          <w:bdr w:val="single" w:sz="4" w:space="0" w:color="auto"/>
        </w:rPr>
        <w:t>credibility of U.S. deterrent</w:t>
      </w:r>
      <w:r w:rsidRPr="00B24FD7">
        <w:rPr>
          <w:rStyle w:val="StyleBoldUnderline"/>
        </w:rPr>
        <w:t xml:space="preserve"> and coercive threats </w:t>
      </w:r>
      <w:r w:rsidRPr="006D52C6">
        <w:rPr>
          <w:rStyle w:val="StyleBoldUnderline"/>
          <w:highlight w:val="green"/>
        </w:rPr>
        <w:t>in the eyes of</w:t>
      </w:r>
      <w:r w:rsidRPr="00B24FD7">
        <w:rPr>
          <w:rStyle w:val="StyleBoldUnderline"/>
        </w:rPr>
        <w:t xml:space="preserve"> both </w:t>
      </w:r>
      <w:r w:rsidRPr="006D52C6">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B24776" w:rsidRDefault="00B24776" w:rsidP="00B24776">
      <w:pPr>
        <w:pStyle w:val="Heading4"/>
      </w:pPr>
      <w:r>
        <w:t xml:space="preserve">Prez flex is key to quick action and intel </w:t>
      </w:r>
    </w:p>
    <w:p w:rsidR="00B24776" w:rsidRDefault="00B24776" w:rsidP="00B24776">
      <w:r w:rsidRPr="003511BC">
        <w:t xml:space="preserve">Glenn </w:t>
      </w:r>
      <w:r w:rsidRPr="003511BC">
        <w:rPr>
          <w:rStyle w:val="StyleStyleBold12pt"/>
        </w:rPr>
        <w:t>Sulmasy 9</w:t>
      </w:r>
      <w:r w:rsidRPr="003511BC">
        <w:t>, law faculty of the United States Coast Guard Academy, , Anniversary Contributions: Use of Force: Executive Power: the Last Thirty Years, 30 U. Pa. J. Int'l L. 1355</w:t>
      </w:r>
    </w:p>
    <w:p w:rsidR="00B24776" w:rsidRPr="00FF0C34" w:rsidRDefault="00B24776" w:rsidP="00B24776">
      <w:pPr>
        <w:rPr>
          <w:sz w:val="10"/>
        </w:rPr>
      </w:pPr>
      <w:r w:rsidRPr="00FF0C34">
        <w:rPr>
          <w:sz w:val="10"/>
        </w:rPr>
        <w:t xml:space="preserve">Since the attacks of 9/11, the original concerns noted by Hamilton, Jay, and Madison have been heightened. </w:t>
      </w:r>
      <w:r w:rsidRPr="006D52C6">
        <w:rPr>
          <w:rStyle w:val="Emphasis"/>
          <w:highlight w:val="green"/>
        </w:rPr>
        <w:t>Never before</w:t>
      </w:r>
      <w:r w:rsidRPr="00FF0C34">
        <w:rPr>
          <w:sz w:val="10"/>
        </w:rPr>
        <w:t xml:space="preserve"> in the young history of the United States </w:t>
      </w:r>
      <w:r w:rsidRPr="006D52C6">
        <w:rPr>
          <w:rStyle w:val="Emphasis"/>
          <w:highlight w:val="green"/>
        </w:rPr>
        <w:t>has the need for an energetic exec</w:t>
      </w:r>
      <w:r w:rsidRPr="0065063E">
        <w:rPr>
          <w:rStyle w:val="Emphasis"/>
        </w:rPr>
        <w:t xml:space="preserve">utive </w:t>
      </w:r>
      <w:r w:rsidRPr="006D52C6">
        <w:rPr>
          <w:rStyle w:val="Emphasis"/>
          <w:highlight w:val="green"/>
        </w:rPr>
        <w:t>been more vital to</w:t>
      </w:r>
      <w:r w:rsidRPr="0065063E">
        <w:rPr>
          <w:rStyle w:val="Emphasis"/>
        </w:rPr>
        <w:t xml:space="preserve"> its national </w:t>
      </w:r>
      <w:r w:rsidRPr="006D52C6">
        <w:rPr>
          <w:rStyle w:val="Emphasis"/>
          <w:highlight w:val="green"/>
        </w:rPr>
        <w:t>security</w:t>
      </w:r>
      <w:r w:rsidRPr="00FF0C34">
        <w:rPr>
          <w:sz w:val="10"/>
        </w:rPr>
        <w:t xml:space="preserve">. </w:t>
      </w:r>
      <w:r w:rsidRPr="0065063E">
        <w:rPr>
          <w:rStyle w:val="StyleBoldUnderline"/>
        </w:rPr>
        <w:t xml:space="preserve">The need for </w:t>
      </w:r>
      <w:r w:rsidRPr="006D52C6">
        <w:rPr>
          <w:rStyle w:val="StyleBoldUnderline"/>
          <w:highlight w:val="green"/>
        </w:rPr>
        <w:t>quick</w:t>
      </w:r>
      <w:r w:rsidRPr="006D52C6">
        <w:rPr>
          <w:sz w:val="10"/>
          <w:highlight w:val="green"/>
        </w:rPr>
        <w:t xml:space="preserve"> </w:t>
      </w:r>
      <w:r w:rsidRPr="006D52C6">
        <w:rPr>
          <w:rStyle w:val="StyleBoldUnderline"/>
          <w:highlight w:val="green"/>
        </w:rPr>
        <w:t>action</w:t>
      </w:r>
      <w:r w:rsidRPr="00FF0C34">
        <w:rPr>
          <w:sz w:val="10"/>
        </w:rPr>
        <w:t xml:space="preserve"> in this arena </w:t>
      </w:r>
      <w:r w:rsidRPr="006D52C6">
        <w:rPr>
          <w:rStyle w:val="StyleBoldUnderline"/>
          <w:highlight w:val="green"/>
        </w:rPr>
        <w:t>requires an executive response</w:t>
      </w:r>
      <w:r w:rsidRPr="00FF0C34">
        <w:rPr>
          <w:sz w:val="10"/>
        </w:rPr>
        <w:t xml:space="preserve"> - </w:t>
      </w:r>
      <w:r w:rsidRPr="0065063E">
        <w:rPr>
          <w:rStyle w:val="StyleBoldUnderline"/>
        </w:rPr>
        <w:t xml:space="preserve">particularly </w:t>
      </w:r>
      <w:r w:rsidRPr="006D52C6">
        <w:rPr>
          <w:rStyle w:val="StyleBoldUnderline"/>
          <w:highlight w:val="green"/>
        </w:rPr>
        <w:t>when fighting a shadowy enemy</w:t>
      </w:r>
      <w:r w:rsidRPr="0065063E">
        <w:rPr>
          <w:rStyle w:val="StyleBoldUnderline"/>
        </w:rPr>
        <w:t xml:space="preserve"> like al Qaeda</w:t>
      </w:r>
      <w:r w:rsidRPr="00FF0C34">
        <w:rPr>
          <w:sz w:val="10"/>
        </w:rPr>
        <w:t xml:space="preserve"> - </w:t>
      </w:r>
      <w:r w:rsidRPr="006D52C6">
        <w:rPr>
          <w:rStyle w:val="StyleBoldUnderline"/>
          <w:highlight w:val="green"/>
        </w:rPr>
        <w:t>not</w:t>
      </w:r>
      <w:r w:rsidRPr="00FF0C34">
        <w:rPr>
          <w:sz w:val="10"/>
        </w:rPr>
        <w:t xml:space="preserve"> the </w:t>
      </w:r>
      <w:r w:rsidRPr="006D52C6">
        <w:rPr>
          <w:rStyle w:val="StyleBoldUnderline"/>
          <w:highlight w:val="green"/>
        </w:rPr>
        <w:t>deliberative bodies</w:t>
      </w:r>
      <w:r w:rsidRPr="006D52C6">
        <w:rPr>
          <w:sz w:val="10"/>
          <w:highlight w:val="green"/>
        </w:rPr>
        <w:t xml:space="preserve"> </w:t>
      </w:r>
      <w:r w:rsidRPr="006D52C6">
        <w:rPr>
          <w:rStyle w:val="StyleBoldUnderline"/>
          <w:highlight w:val="green"/>
        </w:rPr>
        <w:t>opining on</w:t>
      </w:r>
      <w:r w:rsidRPr="00FF0C34">
        <w:rPr>
          <w:sz w:val="10"/>
        </w:rPr>
        <w:t xml:space="preserve"> what and </w:t>
      </w:r>
      <w:r w:rsidRPr="006D52C6">
        <w:rPr>
          <w:rStyle w:val="StyleBoldUnderline"/>
          <w:highlight w:val="green"/>
        </w:rPr>
        <w:t>how to conduct warfare</w:t>
      </w:r>
      <w:r w:rsidRPr="00FF0C34">
        <w:rPr>
          <w:sz w:val="10"/>
        </w:rPr>
        <w:t xml:space="preserve"> or determining how and when to respond. </w:t>
      </w:r>
      <w:r w:rsidRPr="0065063E">
        <w:rPr>
          <w:rStyle w:val="StyleBoldUnderline"/>
        </w:rPr>
        <w:t xml:space="preserve">The </w:t>
      </w:r>
      <w:r w:rsidRPr="006D52C6">
        <w:rPr>
          <w:rStyle w:val="StyleBoldUnderline"/>
          <w:highlight w:val="green"/>
        </w:rPr>
        <w:t>threats</w:t>
      </w:r>
      <w:r w:rsidRPr="0065063E">
        <w:rPr>
          <w:rStyle w:val="StyleBoldUnderline"/>
        </w:rPr>
        <w:t xml:space="preserve"> from non-state actors</w:t>
      </w:r>
      <w:r w:rsidRPr="00FF0C34">
        <w:rPr>
          <w:sz w:val="10"/>
        </w:rPr>
        <w:t xml:space="preserve">, such as al Qaeda, </w:t>
      </w:r>
      <w:r w:rsidRPr="006D52C6">
        <w:rPr>
          <w:rStyle w:val="StyleBoldUnderline"/>
          <w:highlight w:val="green"/>
        </w:rPr>
        <w:t>make the need for</w:t>
      </w:r>
      <w:r w:rsidRPr="0065063E">
        <w:rPr>
          <w:rStyle w:val="StyleBoldUnderline"/>
        </w:rPr>
        <w:t xml:space="preserve"> dispatch and </w:t>
      </w:r>
      <w:r w:rsidRPr="006D52C6">
        <w:rPr>
          <w:rStyle w:val="StyleBoldUnderline"/>
          <w:highlight w:val="green"/>
        </w:rPr>
        <w:t>rapid response</w:t>
      </w:r>
      <w:r w:rsidRPr="0065063E">
        <w:rPr>
          <w:rStyle w:val="StyleBoldUnderline"/>
        </w:rPr>
        <w:t xml:space="preserve"> even </w:t>
      </w:r>
      <w:r w:rsidRPr="006D52C6">
        <w:rPr>
          <w:rStyle w:val="StyleBoldUnderline"/>
          <w:highlight w:val="green"/>
        </w:rPr>
        <w:t>greater</w:t>
      </w:r>
      <w:r w:rsidRPr="00FF0C34">
        <w:rPr>
          <w:sz w:val="10"/>
        </w:rPr>
        <w:t xml:space="preserve">. Jefferson's </w:t>
      </w:r>
      <w:r w:rsidRPr="0065063E">
        <w:rPr>
          <w:rStyle w:val="StyleBoldUnderline"/>
        </w:rPr>
        <w:t xml:space="preserve">concerns about </w:t>
      </w:r>
      <w:r w:rsidRPr="006D52C6">
        <w:rPr>
          <w:rStyle w:val="StyleBoldUnderline"/>
          <w:highlight w:val="green"/>
        </w:rPr>
        <w:t>the slow</w:t>
      </w:r>
      <w:r w:rsidRPr="00FF0C34">
        <w:rPr>
          <w:sz w:val="10"/>
        </w:rPr>
        <w:t xml:space="preserve"> and deliberative institution of </w:t>
      </w:r>
      <w:r w:rsidRPr="006D52C6">
        <w:rPr>
          <w:rStyle w:val="StyleBoldUnderline"/>
          <w:highlight w:val="green"/>
        </w:rPr>
        <w:t>Congress being prone to</w:t>
      </w:r>
      <w:r w:rsidRPr="0065063E">
        <w:rPr>
          <w:rStyle w:val="StyleBoldUnderline"/>
        </w:rPr>
        <w:t xml:space="preserve"> informational </w:t>
      </w:r>
      <w:r w:rsidRPr="006D52C6">
        <w:rPr>
          <w:rStyle w:val="StyleBoldUnderline"/>
          <w:highlight w:val="green"/>
        </w:rPr>
        <w:t>leaks</w:t>
      </w:r>
      <w:r w:rsidRPr="006D52C6">
        <w:rPr>
          <w:sz w:val="10"/>
          <w:highlight w:val="green"/>
        </w:rPr>
        <w:t xml:space="preserve"> </w:t>
      </w:r>
      <w:r w:rsidRPr="006D52C6">
        <w:rPr>
          <w:rStyle w:val="StyleBoldUnderline"/>
          <w:highlight w:val="green"/>
        </w:rPr>
        <w:t>are even more relevant</w:t>
      </w:r>
      <w:r w:rsidRPr="00FF0C34">
        <w:rPr>
          <w:sz w:val="10"/>
        </w:rPr>
        <w:t xml:space="preserve"> in the twenty-first century. The advent of the twenty-four hour media only leads to an increased need for retaining enhanced levels of executive</w:t>
      </w:r>
      <w:r>
        <w:rPr>
          <w:sz w:val="10"/>
        </w:rPr>
        <w:t xml:space="preserve"> </w:t>
      </w:r>
      <w:r w:rsidRPr="00FF0C34">
        <w:rPr>
          <w:sz w:val="10"/>
        </w:rPr>
        <w:t>[*1362]</w:t>
      </w:r>
      <w:r>
        <w:rPr>
          <w:sz w:val="10"/>
        </w:rPr>
        <w:t xml:space="preserve"> </w:t>
      </w:r>
      <w:r w:rsidRPr="00FF0C34">
        <w:rPr>
          <w:sz w:val="10"/>
        </w:rPr>
        <w:t xml:space="preserve">control of foreign policy. This is particularly true in modern warfare. </w:t>
      </w:r>
      <w:r w:rsidRPr="003511BC">
        <w:rPr>
          <w:rStyle w:val="StyleBoldUnderline"/>
        </w:rPr>
        <w:t>In the war on</w:t>
      </w:r>
      <w:r w:rsidRPr="00FF0C34">
        <w:rPr>
          <w:sz w:val="10"/>
        </w:rPr>
        <w:t xml:space="preserve"> international </w:t>
      </w:r>
      <w:r w:rsidRPr="003511BC">
        <w:rPr>
          <w:rStyle w:val="StyleBoldUnderline"/>
        </w:rPr>
        <w:t xml:space="preserve">terror, </w:t>
      </w:r>
      <w:r w:rsidRPr="006D52C6">
        <w:rPr>
          <w:rStyle w:val="StyleBoldUnderline"/>
          <w:highlight w:val="green"/>
        </w:rPr>
        <w:t>intel</w:t>
      </w:r>
      <w:r w:rsidRPr="003511BC">
        <w:rPr>
          <w:rStyle w:val="StyleBoldUnderline"/>
        </w:rPr>
        <w:t xml:space="preserve">ligence </w:t>
      </w:r>
      <w:r w:rsidRPr="006D52C6">
        <w:rPr>
          <w:rStyle w:val="StyleBoldUnderline"/>
          <w:highlight w:val="green"/>
        </w:rPr>
        <w:t>is vital to</w:t>
      </w:r>
      <w:r w:rsidRPr="003511BC">
        <w:rPr>
          <w:rStyle w:val="StyleBoldUnderline"/>
        </w:rPr>
        <w:t xml:space="preserve"> ongoing </w:t>
      </w:r>
      <w:r w:rsidRPr="006D52C6">
        <w:rPr>
          <w:rStyle w:val="StyleBoldUnderline"/>
          <w:highlight w:val="green"/>
        </w:rPr>
        <w:t>operations and</w:t>
      </w:r>
      <w:r w:rsidRPr="003511BC">
        <w:rPr>
          <w:rStyle w:val="StyleBoldUnderline"/>
        </w:rPr>
        <w:t xml:space="preserve"> </w:t>
      </w:r>
      <w:r w:rsidRPr="00FF0C34">
        <w:rPr>
          <w:sz w:val="10"/>
        </w:rPr>
        <w:t>successful</w:t>
      </w:r>
      <w:r w:rsidRPr="003511BC">
        <w:rPr>
          <w:rStyle w:val="StyleBoldUnderline"/>
        </w:rPr>
        <w:t xml:space="preserve"> </w:t>
      </w:r>
      <w:r w:rsidRPr="006D52C6">
        <w:rPr>
          <w:rStyle w:val="StyleBoldUnderline"/>
          <w:highlight w:val="green"/>
        </w:rPr>
        <w:t>prevention of attacks</w:t>
      </w:r>
      <w:r w:rsidRPr="003511BC">
        <w:rPr>
          <w:rStyle w:val="StyleBoldUnderline"/>
        </w:rPr>
        <w:t>.</w:t>
      </w:r>
      <w:r w:rsidRPr="00FF0C34">
        <w:rPr>
          <w:sz w:val="10"/>
        </w:rPr>
        <w:t xml:space="preserve"> </w:t>
      </w:r>
      <w:r w:rsidRPr="003511BC">
        <w:rPr>
          <w:rStyle w:val="StyleBoldUnderline"/>
        </w:rPr>
        <w:t>Al</w:t>
      </w:r>
      <w:r w:rsidRPr="00FF0C34">
        <w:rPr>
          <w:sz w:val="10"/>
        </w:rPr>
        <w:t xml:space="preserve"> </w:t>
      </w:r>
      <w:r w:rsidRPr="003511BC">
        <w:rPr>
          <w:rStyle w:val="StyleBoldUnderline"/>
        </w:rPr>
        <w:t>Qaeda</w:t>
      </w:r>
      <w:r w:rsidRPr="00FF0C34">
        <w:rPr>
          <w:sz w:val="10"/>
        </w:rPr>
        <w:t xml:space="preserve"> now </w:t>
      </w:r>
      <w:r w:rsidRPr="003511BC">
        <w:rPr>
          <w:rStyle w:val="StyleBoldUnderline"/>
        </w:rPr>
        <w:t>has both the will and the ability to strike</w:t>
      </w:r>
      <w:r w:rsidRPr="00FF0C34">
        <w:rPr>
          <w:sz w:val="10"/>
        </w:rPr>
        <w:t xml:space="preserve"> with the equivalent force and might of a nation's armed forces. </w:t>
      </w:r>
      <w:r w:rsidRPr="006D52C6">
        <w:rPr>
          <w:rStyle w:val="StyleBoldUnderline"/>
          <w:highlight w:val="green"/>
        </w:rPr>
        <w:t>The need to identify</w:t>
      </w:r>
      <w:r w:rsidRPr="00FF0C34">
        <w:rPr>
          <w:sz w:val="10"/>
        </w:rPr>
        <w:t xml:space="preserve"> these </w:t>
      </w:r>
      <w:r w:rsidRPr="006D52C6">
        <w:rPr>
          <w:rStyle w:val="StyleBoldUnderline"/>
          <w:highlight w:val="green"/>
        </w:rPr>
        <w:t>individuals before they</w:t>
      </w:r>
      <w:r w:rsidRPr="003511BC">
        <w:rPr>
          <w:rStyle w:val="StyleBoldUnderline"/>
        </w:rPr>
        <w:t xml:space="preserve"> can operationalize an </w:t>
      </w:r>
      <w:r w:rsidRPr="006D52C6">
        <w:rPr>
          <w:rStyle w:val="StyleBoldUnderline"/>
          <w:highlight w:val="green"/>
        </w:rPr>
        <w:t>attack is vital</w:t>
      </w:r>
      <w:r w:rsidRPr="003511BC">
        <w:rPr>
          <w:rStyle w:val="StyleBoldUnderline"/>
        </w:rPr>
        <w:t>. Often</w:t>
      </w:r>
      <w:r w:rsidRPr="00FF0C34">
        <w:rPr>
          <w:sz w:val="10"/>
        </w:rPr>
        <w:t xml:space="preserve"> international terror </w:t>
      </w:r>
      <w:r w:rsidRPr="003511BC">
        <w:rPr>
          <w:rStyle w:val="StyleBoldUnderline"/>
        </w:rPr>
        <w:t xml:space="preserve">cells consist of </w:t>
      </w:r>
      <w:r w:rsidRPr="00FF0C34">
        <w:rPr>
          <w:sz w:val="10"/>
        </w:rPr>
        <w:t xml:space="preserve">only </w:t>
      </w:r>
      <w:r w:rsidRPr="003511BC">
        <w:rPr>
          <w:rStyle w:val="StyleBoldUnderline"/>
        </w:rPr>
        <w:t>a small number of</w:t>
      </w:r>
      <w:r w:rsidRPr="00FF0C34">
        <w:rPr>
          <w:sz w:val="10"/>
        </w:rPr>
        <w:t xml:space="preserve"> </w:t>
      </w:r>
      <w:r w:rsidRPr="003511BC">
        <w:rPr>
          <w:rStyle w:val="StyleBoldUnderline"/>
        </w:rPr>
        <w:t>individuals</w:t>
      </w:r>
      <w:r w:rsidRPr="00FF0C34">
        <w:rPr>
          <w:sz w:val="10"/>
        </w:rPr>
        <w:t xml:space="preserve"> - </w:t>
      </w:r>
      <w:r w:rsidRPr="003511BC">
        <w:rPr>
          <w:rStyle w:val="StyleBoldUnderline"/>
        </w:rPr>
        <w:t>making intelligence that much more difficult to obtain and even more vital</w:t>
      </w:r>
      <w:r w:rsidRPr="00FF0C34">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A260D2">
        <w:rPr>
          <w:sz w:val="12"/>
        </w:rPr>
        <w:t xml:space="preserve">¶ </w:t>
      </w:r>
      <w:r w:rsidRPr="00FF0C34">
        <w:rPr>
          <w:sz w:val="10"/>
          <w:szCs w:val="10"/>
        </w:rPr>
        <w:t>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A260D2">
        <w:rPr>
          <w:sz w:val="12"/>
          <w:szCs w:val="10"/>
        </w:rPr>
        <w:t xml:space="preserve">¶ </w:t>
      </w:r>
      <w:r w:rsidRPr="00FF0C34">
        <w:rPr>
          <w:sz w:val="10"/>
          <w:szCs w:val="10"/>
        </w:rPr>
        <w:t>The Founders clearly intended the political branches to best serve the citizenry by functioning as the dominant forces in</w:t>
      </w:r>
      <w:r>
        <w:rPr>
          <w:sz w:val="10"/>
          <w:szCs w:val="10"/>
        </w:rPr>
        <w:t xml:space="preserve"> </w:t>
      </w:r>
      <w:r w:rsidRPr="00FF0C34">
        <w:rPr>
          <w:sz w:val="10"/>
          <w:szCs w:val="10"/>
        </w:rPr>
        <w:t>[*1363]</w:t>
      </w:r>
      <w:r>
        <w:rPr>
          <w:sz w:val="10"/>
          <w:szCs w:val="10"/>
        </w:rPr>
        <w:t xml:space="preserve"> </w:t>
      </w:r>
      <w:r w:rsidRPr="00FF0C34">
        <w:rPr>
          <w:sz w:val="10"/>
          <w:szCs w:val="10"/>
        </w:rPr>
        <w:t>guiding the nation's foreign affairs. They had anticipated the political branches to struggle over who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sidRPr="00A260D2">
        <w:rPr>
          <w:sz w:val="12"/>
          <w:szCs w:val="10"/>
        </w:rPr>
        <w:t xml:space="preserve">¶ </w:t>
      </w:r>
      <w:r w:rsidRPr="00FF0C34">
        <w:rPr>
          <w:sz w:val="10"/>
          <w:szCs w:val="10"/>
        </w:rPr>
        <w:t>For example, many policymakers disagreed with the power given to the President within the Authorization to Use Military Force ("AUMF"). n18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w:t>
      </w:r>
      <w:r>
        <w:rPr>
          <w:sz w:val="10"/>
          <w:szCs w:val="10"/>
        </w:rPr>
        <w:t xml:space="preserve"> </w:t>
      </w:r>
      <w:r w:rsidRPr="00FF0C34">
        <w:rPr>
          <w:sz w:val="10"/>
          <w:szCs w:val="10"/>
        </w:rPr>
        <w:t>[*1364]</w:t>
      </w:r>
      <w:r>
        <w:rPr>
          <w:sz w:val="10"/>
          <w:szCs w:val="10"/>
        </w:rPr>
        <w:t xml:space="preserve"> </w:t>
      </w:r>
      <w:r w:rsidRPr="00FF0C34">
        <w:rPr>
          <w:sz w:val="10"/>
          <w:szCs w:val="10"/>
        </w:rPr>
        <w:t>was intended to be a "tug and pull" between the political branches can properly be labeled as an unintended consequence of the lack of any real legislative oversight of the executive branch.</w:t>
      </w:r>
      <w:r w:rsidRPr="00A260D2">
        <w:rPr>
          <w:sz w:val="12"/>
          <w:szCs w:val="10"/>
        </w:rPr>
        <w:t xml:space="preserve">¶ </w:t>
      </w:r>
      <w:r w:rsidRPr="00FF0C34">
        <w:rPr>
          <w:sz w:val="10"/>
          <w:szCs w:val="10"/>
        </w:rPr>
        <w:t>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A260D2">
        <w:rPr>
          <w:sz w:val="12"/>
          <w:szCs w:val="10"/>
        </w:rPr>
        <w:t xml:space="preserve">¶ </w:t>
      </w:r>
      <w:r w:rsidRPr="00FF0C34">
        <w:rPr>
          <w:sz w:val="10"/>
          <w:szCs w:val="10"/>
        </w:rPr>
        <w:t>4. PRESIDENT OBAMA AND EXECUTIVE POWER</w:t>
      </w:r>
      <w:r w:rsidRPr="00A260D2">
        <w:rPr>
          <w:sz w:val="12"/>
          <w:szCs w:val="10"/>
        </w:rPr>
        <w:t xml:space="preserve">¶ </w:t>
      </w:r>
      <w:r w:rsidRPr="00FF0C34">
        <w:rPr>
          <w:sz w:val="10"/>
        </w:rPr>
        <w:t xml:space="preserve">The Bush presidency was, and continues to be, criticized for having a standing agenda of increasing the power of the executive branch during its eight-year tenure. Numerous articles and books have been dedicated to discussing these allegations. n23 However, as argued earlier, the reality is that it is a natural bureaucratic tendency, and one of the Founders presciently anticipated, that each branch would seek greater powers whenever and wherever possible. </w:t>
      </w:r>
      <w:r w:rsidRPr="003511BC">
        <w:rPr>
          <w:rStyle w:val="StyleBoldUnderline"/>
        </w:rPr>
        <w:t>As the world becomes</w:t>
      </w:r>
      <w:r w:rsidRPr="00FF0C34">
        <w:rPr>
          <w:sz w:val="10"/>
        </w:rPr>
        <w:t xml:space="preserve"> increasingly </w:t>
      </w:r>
      <w:r w:rsidRPr="003511BC">
        <w:rPr>
          <w:rStyle w:val="StyleBoldUnderline"/>
        </w:rPr>
        <w:t>interdependent, technology and armament become more sophisticated, and with</w:t>
      </w:r>
      <w:r w:rsidRPr="00FF0C34">
        <w:rPr>
          <w:sz w:val="10"/>
        </w:rPr>
        <w:t xml:space="preserve">  [*1365]  </w:t>
      </w:r>
      <w:r w:rsidRPr="003511BC">
        <w:rPr>
          <w:rStyle w:val="StyleBoldUnderline"/>
        </w:rPr>
        <w:t xml:space="preserve">the rise of </w:t>
      </w:r>
      <w:r w:rsidRPr="00FF0C34">
        <w:rPr>
          <w:sz w:val="10"/>
        </w:rPr>
        <w:t>twenty-first century</w:t>
      </w:r>
      <w:r w:rsidRPr="003511BC">
        <w:rPr>
          <w:rStyle w:val="StyleBoldUnderline"/>
        </w:rPr>
        <w:t xml:space="preserve"> non-state actors</w:t>
      </w:r>
      <w:r w:rsidRPr="00FF0C34">
        <w:rPr>
          <w:sz w:val="10"/>
        </w:rPr>
        <w:t xml:space="preserve">, </w:t>
      </w:r>
      <w:r w:rsidRPr="006D52C6">
        <w:rPr>
          <w:rStyle w:val="Emphasis"/>
          <w:highlight w:val="green"/>
        </w:rPr>
        <w:t>the need for strong</w:t>
      </w:r>
      <w:r w:rsidRPr="003511BC">
        <w:rPr>
          <w:rStyle w:val="Emphasis"/>
        </w:rPr>
        <w:t xml:space="preserve"> executive </w:t>
      </w:r>
      <w:r w:rsidRPr="006D52C6">
        <w:rPr>
          <w:rStyle w:val="Emphasis"/>
          <w:highlight w:val="green"/>
        </w:rPr>
        <w:t>power is</w:t>
      </w:r>
      <w:r w:rsidRPr="003511BC">
        <w:rPr>
          <w:rStyle w:val="Emphasis"/>
        </w:rPr>
        <w:t xml:space="preserve"> not only preferred, but also </w:t>
      </w:r>
      <w:r w:rsidRPr="006D52C6">
        <w:rPr>
          <w:rStyle w:val="Emphasis"/>
          <w:highlight w:val="green"/>
        </w:rPr>
        <w:t>necessary</w:t>
      </w:r>
      <w:r w:rsidRPr="00FF0C34">
        <w:rPr>
          <w:sz w:val="10"/>
        </w:rPr>
        <w:t xml:space="preserve">. </w:t>
      </w:r>
      <w:r w:rsidRPr="003511BC">
        <w:rPr>
          <w:rStyle w:val="StyleBoldUnderline"/>
        </w:rPr>
        <w:t>Executive power in the current world dynamic is something, regardless of policy preference</w:t>
      </w:r>
      <w:r w:rsidRPr="00FF0C34">
        <w:rPr>
          <w:sz w:val="10"/>
        </w:rPr>
        <w:t xml:space="preserve"> or political persuasions, </w:t>
      </w:r>
      <w:r w:rsidRPr="003511BC">
        <w:rPr>
          <w:rStyle w:val="StyleBoldUnderline"/>
        </w:rPr>
        <w:t xml:space="preserve">that the new President must maintain </w:t>
      </w:r>
      <w:r w:rsidRPr="00FF0C34">
        <w:rPr>
          <w:sz w:val="10"/>
        </w:rPr>
        <w:t>in order to best fulfill his constitutional role of providing for the nation's security. This is simply part of the reality of executive power in the twenty-first century. n24</w:t>
      </w:r>
    </w:p>
    <w:p w:rsidR="00B24776" w:rsidRPr="00BC36BD" w:rsidRDefault="00B24776" w:rsidP="00B24776">
      <w:pPr>
        <w:rPr>
          <w:sz w:val="14"/>
        </w:rPr>
      </w:pPr>
    </w:p>
    <w:p w:rsidR="00B24776" w:rsidRDefault="00D7581E" w:rsidP="00B24776">
      <w:pPr>
        <w:pStyle w:val="Heading1"/>
      </w:pPr>
      <w:r>
        <w:lastRenderedPageBreak/>
        <w:t>4</w:t>
      </w:r>
      <w:bookmarkStart w:id="0" w:name="_GoBack"/>
      <w:bookmarkEnd w:id="0"/>
    </w:p>
    <w:p w:rsidR="00B24776" w:rsidRDefault="00B24776" w:rsidP="00B24776">
      <w:pPr>
        <w:pStyle w:val="Heading4"/>
        <w:rPr>
          <w:shd w:val="clear" w:color="auto" w:fill="FFFFFF"/>
        </w:rPr>
      </w:pPr>
      <w:r>
        <w:rPr>
          <w:shd w:val="clear" w:color="auto" w:fill="FFFFFF"/>
        </w:rPr>
        <w:t>The Executive Branch of the United States federal government should cease using targeted killing operations under Title 50 of the United States Code.  The Office of Legal Counsel of the President of the United States should issue legal briefs specifying that Title 10 is the only appropriate United States Code for targeted killing operations.</w:t>
      </w:r>
    </w:p>
    <w:p w:rsidR="00B24776" w:rsidRDefault="00B24776" w:rsidP="00B24776">
      <w:pPr>
        <w:pStyle w:val="Heading4"/>
      </w:pPr>
      <w:r>
        <w:t>CP is competitive and solves the case ---- Coordination with OLC can ensure executive action</w:t>
      </w:r>
    </w:p>
    <w:p w:rsidR="00B24776" w:rsidRPr="00821915" w:rsidRDefault="00B24776" w:rsidP="00B24776"/>
    <w:p w:rsidR="00B24776" w:rsidRPr="00821915" w:rsidRDefault="00B24776" w:rsidP="00B24776">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B24776" w:rsidRDefault="00B24776" w:rsidP="00B24776"/>
    <w:p w:rsidR="00B24776" w:rsidRPr="00821915" w:rsidRDefault="00B24776" w:rsidP="00B24776">
      <w:pPr>
        <w:rPr>
          <w:sz w:val="10"/>
        </w:rPr>
      </w:pPr>
      <w:r w:rsidRPr="006D52C6">
        <w:rPr>
          <w:rStyle w:val="StyleBoldUnderline"/>
          <w:highlight w:val="green"/>
        </w:rPr>
        <w:t>The</w:t>
      </w:r>
      <w:r w:rsidRPr="00821915">
        <w:rPr>
          <w:rStyle w:val="StyleBoldUnderline"/>
        </w:rPr>
        <w:t xml:space="preserve"> White House </w:t>
      </w:r>
      <w:r w:rsidRPr="006D52C6">
        <w:rPr>
          <w:rStyle w:val="StyleBoldUnderline"/>
          <w:highlight w:val="green"/>
        </w:rPr>
        <w:t>Counsel</w:t>
      </w:r>
      <w:r w:rsidRPr="00940566">
        <w:rPr>
          <w:rStyle w:val="StyleBoldUnderline"/>
        </w:rPr>
        <w:t xml:space="preserve">’s Office </w:t>
      </w:r>
      <w:r w:rsidRPr="006D52C6">
        <w:rPr>
          <w:rStyle w:val="StyleBoldUnderline"/>
          <w:highlight w:val="green"/>
        </w:rPr>
        <w:t>is at the hub of all presidential activity</w:t>
      </w:r>
      <w:r w:rsidRPr="00821915">
        <w:rPr>
          <w:rStyle w:val="StyleBoldUnderline"/>
        </w:rPr>
        <w:t xml:space="preserve">. Its mandate is </w:t>
      </w:r>
      <w:r w:rsidRPr="006D52C6">
        <w:rPr>
          <w:rStyle w:val="StyleBoldUnderline"/>
          <w:highlight w:val="green"/>
        </w:rPr>
        <w:t>to be watchful</w:t>
      </w:r>
      <w:r w:rsidRPr="00821915">
        <w:rPr>
          <w:rStyle w:val="StyleBoldUnderline"/>
        </w:rPr>
        <w:t xml:space="preserve"> </w:t>
      </w:r>
      <w:r w:rsidRPr="006D52C6">
        <w:rPr>
          <w:rStyle w:val="StyleBoldUnderline"/>
          <w:highlight w:val="green"/>
        </w:rPr>
        <w:t>for</w:t>
      </w:r>
      <w:r w:rsidRPr="00821915">
        <w:rPr>
          <w:rStyle w:val="StyleBoldUnderline"/>
        </w:rPr>
        <w:t xml:space="preserve"> and attentive to </w:t>
      </w:r>
      <w:r w:rsidRPr="006D52C6">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6D52C6">
        <w:rPr>
          <w:rStyle w:val="StyleBoldUnderline"/>
          <w:highlight w:val="green"/>
        </w:rPr>
        <w:t>it monitors and coordinates</w:t>
      </w:r>
      <w:r w:rsidRPr="00821915">
        <w:rPr>
          <w:rStyle w:val="StyleBoldUnderline"/>
        </w:rPr>
        <w:t xml:space="preserve"> the presidency’s interactions </w:t>
      </w:r>
      <w:r w:rsidRPr="006D52C6">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B24776" w:rsidRPr="00821915" w:rsidRDefault="00B24776" w:rsidP="00B24776">
      <w:pPr>
        <w:rPr>
          <w:sz w:val="8"/>
        </w:rPr>
      </w:pPr>
      <w:r w:rsidRPr="00821915">
        <w:rPr>
          <w:rStyle w:val="StyleBoldUnderline"/>
        </w:rPr>
        <w:t xml:space="preserve">In sum, </w:t>
      </w:r>
      <w:r w:rsidRPr="006D52C6">
        <w:rPr>
          <w:rStyle w:val="StyleBoldUnderline"/>
          <w:highlight w:val="green"/>
        </w:rPr>
        <w:t>the</w:t>
      </w:r>
      <w:r w:rsidRPr="00821915">
        <w:rPr>
          <w:rStyle w:val="StyleBoldUnderline"/>
        </w:rPr>
        <w:t xml:space="preserve"> Counsel’s </w:t>
      </w:r>
      <w:r w:rsidRPr="006D52C6">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6D52C6">
        <w:rPr>
          <w:rStyle w:val="StyleBoldUnderline"/>
          <w:highlight w:val="green"/>
        </w:rPr>
        <w:t>negotiates with a whole host of actors</w:t>
      </w:r>
      <w:r w:rsidRPr="00821915">
        <w:rPr>
          <w:rStyle w:val="StyleBoldUnderline"/>
        </w:rPr>
        <w:t xml:space="preserve"> on the president’s behalf (not the least of which is Congress), it </w:t>
      </w:r>
      <w:r w:rsidRPr="006D52C6">
        <w:rPr>
          <w:rStyle w:val="StyleBoldUnderline"/>
          <w:highlight w:val="green"/>
        </w:rPr>
        <w:t>recommends</w:t>
      </w:r>
      <w:r w:rsidRPr="00821915">
        <w:rPr>
          <w:rStyle w:val="StyleBoldUnderline"/>
        </w:rPr>
        <w:t xml:space="preserve"> </w:t>
      </w:r>
      <w:r w:rsidRPr="006D52C6">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B24776" w:rsidRPr="00821915" w:rsidRDefault="00B24776" w:rsidP="00B24776">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B24776" w:rsidRPr="00821915" w:rsidRDefault="00B24776" w:rsidP="00B24776">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B24776" w:rsidRPr="00821915" w:rsidRDefault="00B24776" w:rsidP="00B24776">
      <w:pPr>
        <w:rPr>
          <w:sz w:val="10"/>
        </w:rPr>
      </w:pPr>
      <w:r w:rsidRPr="00821915">
        <w:rPr>
          <w:rStyle w:val="StyleBoldUnderline"/>
        </w:rPr>
        <w:t xml:space="preserve">Perhaps, </w:t>
      </w:r>
      <w:r w:rsidRPr="006D52C6">
        <w:rPr>
          <w:rStyle w:val="StyleBoldUnderline"/>
          <w:highlight w:val="green"/>
        </w:rPr>
        <w:t xml:space="preserve">the </w:t>
      </w:r>
      <w:r w:rsidRPr="00821915">
        <w:rPr>
          <w:sz w:val="10"/>
        </w:rPr>
        <w:t>most challenging</w:t>
      </w:r>
      <w:r w:rsidRPr="00821915">
        <w:rPr>
          <w:rStyle w:val="StyleBoldUnderline"/>
        </w:rPr>
        <w:t xml:space="preserve"> </w:t>
      </w:r>
      <w:r w:rsidRPr="006D52C6">
        <w:rPr>
          <w:rStyle w:val="StyleBoldUnderline"/>
          <w:highlight w:val="green"/>
        </w:rPr>
        <w:t>task</w:t>
      </w:r>
      <w:r w:rsidRPr="00821915">
        <w:rPr>
          <w:rStyle w:val="StyleBoldUnderline"/>
        </w:rPr>
        <w:t xml:space="preserve"> for the Counsel </w:t>
      </w:r>
      <w:r w:rsidRPr="006D52C6">
        <w:rPr>
          <w:rStyle w:val="StyleBoldUnderline"/>
          <w:highlight w:val="green"/>
        </w:rPr>
        <w:t xml:space="preserve">is being the one </w:t>
      </w:r>
      <w:r w:rsidRPr="006D52C6">
        <w:rPr>
          <w:rStyle w:val="StyleBoldUnderline"/>
          <w:highlight w:val="green"/>
          <w:bdr w:val="single" w:sz="4" w:space="0" w:color="auto"/>
        </w:rPr>
        <w:t>who has the duty</w:t>
      </w:r>
      <w:r w:rsidRPr="006D52C6">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B24776" w:rsidRPr="00821915" w:rsidRDefault="00B24776" w:rsidP="00B24776">
      <w:pPr>
        <w:rPr>
          <w:sz w:val="12"/>
        </w:rPr>
      </w:pPr>
      <w:r w:rsidRPr="00821915">
        <w:rPr>
          <w:sz w:val="12"/>
        </w:rPr>
        <w:t>LAW, POLITICS AND POLICY</w:t>
      </w:r>
    </w:p>
    <w:p w:rsidR="00B24776" w:rsidRPr="00821915" w:rsidRDefault="00B24776" w:rsidP="00B24776">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B24776" w:rsidRPr="00821915" w:rsidRDefault="00B24776" w:rsidP="00B24776">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B24776" w:rsidRPr="00821915" w:rsidRDefault="00B24776" w:rsidP="00B24776">
      <w:pPr>
        <w:rPr>
          <w:sz w:val="12"/>
        </w:rPr>
      </w:pPr>
      <w:r w:rsidRPr="00821915">
        <w:rPr>
          <w:sz w:val="12"/>
        </w:rPr>
        <w:lastRenderedPageBreak/>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B24776" w:rsidRPr="00821915" w:rsidRDefault="00B24776" w:rsidP="00B24776">
      <w:pPr>
        <w:rPr>
          <w:sz w:val="12"/>
        </w:rPr>
      </w:pPr>
      <w:r w:rsidRPr="00821915">
        <w:rPr>
          <w:sz w:val="12"/>
        </w:rPr>
        <w:t xml:space="preserve">Because of this blend of legal, political and policy elements, </w:t>
      </w:r>
      <w:r w:rsidRPr="006D52C6">
        <w:rPr>
          <w:rStyle w:val="StyleBoldUnderline"/>
          <w:highlight w:val="green"/>
        </w:rPr>
        <w:t>the most essential function</w:t>
      </w:r>
      <w:r w:rsidRPr="00821915">
        <w:rPr>
          <w:rStyle w:val="StyleBoldUnderline"/>
        </w:rPr>
        <w:t xml:space="preserve"> a Counsel can perform for a president </w:t>
      </w:r>
      <w:r w:rsidRPr="006D52C6">
        <w:rPr>
          <w:rStyle w:val="StyleBoldUnderline"/>
          <w:highlight w:val="green"/>
        </w:rPr>
        <w:t>is to act as an “</w:t>
      </w:r>
      <w:r w:rsidRPr="006D52C6">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6D52C6">
        <w:rPr>
          <w:rStyle w:val="StyleBoldUnderline"/>
          <w:highlight w:val="green"/>
        </w:rPr>
        <w:t>for potential legal trouble spots before</w:t>
      </w:r>
      <w:r w:rsidRPr="006D52C6">
        <w:rPr>
          <w:b/>
          <w:sz w:val="12"/>
          <w:highlight w:val="green"/>
        </w:rPr>
        <w:t xml:space="preserve"> (</w:t>
      </w:r>
      <w:r w:rsidRPr="006D52C6">
        <w:rPr>
          <w:rStyle w:val="StyleBoldUnderline"/>
          <w:highlight w:val="green"/>
        </w:rPr>
        <w:t>and</w:t>
      </w:r>
      <w:r w:rsidRPr="00821915">
        <w:rPr>
          <w:sz w:val="12"/>
        </w:rPr>
        <w:t xml:space="preserve">, ultimately, </w:t>
      </w:r>
      <w:r w:rsidRPr="006D52C6">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B24776" w:rsidRPr="00821915" w:rsidRDefault="00B24776" w:rsidP="00B24776">
      <w:pPr>
        <w:rPr>
          <w:sz w:val="12"/>
        </w:rPr>
      </w:pPr>
      <w:r w:rsidRPr="00821915">
        <w:rPr>
          <w:sz w:val="12"/>
        </w:rPr>
        <w:t>….</w:t>
      </w:r>
      <w:r w:rsidRPr="006D52C6">
        <w:rPr>
          <w:rStyle w:val="StyleBoldUnderline"/>
          <w:highlight w:val="green"/>
        </w:rPr>
        <w:t>the</w:t>
      </w:r>
      <w:r w:rsidRPr="00821915">
        <w:rPr>
          <w:rStyle w:val="StyleBoldUnderline"/>
        </w:rPr>
        <w:t xml:space="preserve"> White House </w:t>
      </w:r>
      <w:r w:rsidRPr="006D52C6">
        <w:rPr>
          <w:rStyle w:val="StyleBoldUnderline"/>
          <w:highlight w:val="green"/>
        </w:rPr>
        <w:t>Counsel will learn by going to</w:t>
      </w:r>
      <w:r w:rsidRPr="00821915">
        <w:rPr>
          <w:rStyle w:val="StyleBoldUnderline"/>
        </w:rPr>
        <w:t xml:space="preserve"> the staff </w:t>
      </w:r>
      <w:r w:rsidRPr="006D52C6">
        <w:rPr>
          <w:rStyle w:val="StyleBoldUnderline"/>
          <w:highlight w:val="green"/>
        </w:rPr>
        <w:t>meetings</w:t>
      </w:r>
      <w:r w:rsidRPr="00821915">
        <w:rPr>
          <w:rStyle w:val="StyleBoldUnderline"/>
        </w:rPr>
        <w:t xml:space="preserve">, et cetera, </w:t>
      </w:r>
      <w:r w:rsidRPr="006D52C6">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6D52C6">
        <w:rPr>
          <w:rStyle w:val="StyleBoldUnderline"/>
          <w:highlight w:val="green"/>
        </w:rPr>
        <w:t>and goes to the O</w:t>
      </w:r>
      <w:r w:rsidRPr="00821915">
        <w:rPr>
          <w:rStyle w:val="StyleBoldUnderline"/>
        </w:rPr>
        <w:t xml:space="preserve">ffice of </w:t>
      </w:r>
      <w:r w:rsidRPr="006D52C6">
        <w:rPr>
          <w:rStyle w:val="StyleBoldUnderline"/>
          <w:highlight w:val="green"/>
        </w:rPr>
        <w:t>L</w:t>
      </w:r>
      <w:r w:rsidRPr="00821915">
        <w:rPr>
          <w:rStyle w:val="StyleBoldUnderline"/>
        </w:rPr>
        <w:t xml:space="preserve">egal </w:t>
      </w:r>
      <w:r w:rsidRPr="006D52C6">
        <w:rPr>
          <w:rStyle w:val="StyleBoldUnderline"/>
          <w:highlight w:val="green"/>
        </w:rPr>
        <w:t>C</w:t>
      </w:r>
      <w:r w:rsidRPr="00821915">
        <w:rPr>
          <w:rStyle w:val="StyleBoldUnderline"/>
        </w:rPr>
        <w:t xml:space="preserve">ounsel </w:t>
      </w:r>
      <w:r w:rsidRPr="006D52C6">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B24776" w:rsidRPr="00821915" w:rsidRDefault="00B24776" w:rsidP="00B24776">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6D52C6">
        <w:rPr>
          <w:rStyle w:val="StyleBoldUnderline"/>
          <w:highlight w:val="green"/>
        </w:rPr>
        <w:t>It is then up to the</w:t>
      </w:r>
      <w:r w:rsidRPr="00821915">
        <w:rPr>
          <w:rStyle w:val="StyleBoldUnderline"/>
        </w:rPr>
        <w:t xml:space="preserve"> White House </w:t>
      </w:r>
      <w:r w:rsidRPr="006D52C6">
        <w:rPr>
          <w:rStyle w:val="StyleBoldUnderline"/>
          <w:highlight w:val="green"/>
        </w:rPr>
        <w:t>Counsel to sift</w:t>
      </w:r>
      <w:r w:rsidRPr="00821915">
        <w:rPr>
          <w:rStyle w:val="StyleBoldUnderline"/>
        </w:rPr>
        <w:t xml:space="preserve"> </w:t>
      </w:r>
      <w:r w:rsidRPr="006D52C6">
        <w:rPr>
          <w:rStyle w:val="StyleBoldUnderline"/>
          <w:highlight w:val="green"/>
        </w:rPr>
        <w:t>through these</w:t>
      </w:r>
      <w:r w:rsidRPr="00821915">
        <w:rPr>
          <w:rStyle w:val="StyleBoldUnderline"/>
        </w:rPr>
        <w:t xml:space="preserve"> legal </w:t>
      </w:r>
      <w:r w:rsidRPr="006D52C6">
        <w:rPr>
          <w:rStyle w:val="StyleBoldUnderline"/>
          <w:highlight w:val="green"/>
        </w:rPr>
        <w:t>opinions, and</w:t>
      </w:r>
      <w:r w:rsidRPr="00821915">
        <w:rPr>
          <w:rStyle w:val="StyleBoldUnderline"/>
        </w:rPr>
        <w:t xml:space="preserve"> to </w:t>
      </w:r>
      <w:r w:rsidRPr="006D52C6">
        <w:rPr>
          <w:rStyle w:val="StyleBoldUnderline"/>
          <w:highlight w:val="green"/>
        </w:rPr>
        <w:t>bring into play</w:t>
      </w:r>
      <w:r w:rsidRPr="00821915">
        <w:rPr>
          <w:rStyle w:val="StyleBoldUnderline"/>
        </w:rPr>
        <w:t xml:space="preserve"> the operative </w:t>
      </w:r>
      <w:r w:rsidRPr="006D52C6">
        <w:rPr>
          <w:rStyle w:val="StyleBoldUnderline"/>
          <w:highlight w:val="green"/>
        </w:rPr>
        <w:t>policy and political considerations</w:t>
      </w:r>
      <w:r w:rsidRPr="00821915">
        <w:rPr>
          <w:rStyle w:val="StyleBoldUnderline"/>
        </w:rPr>
        <w:t xml:space="preserve"> in order </w:t>
      </w:r>
      <w:r w:rsidRPr="006D52C6">
        <w:rPr>
          <w:rStyle w:val="StyleBoldUnderline"/>
          <w:highlight w:val="green"/>
        </w:rPr>
        <w:t xml:space="preserve">to offer the president </w:t>
      </w:r>
      <w:r w:rsidRPr="00821915">
        <w:rPr>
          <w:rStyle w:val="StyleBoldUnderline"/>
        </w:rPr>
        <w:t xml:space="preserve">his or </w:t>
      </w:r>
      <w:r w:rsidRPr="006D52C6">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B24776" w:rsidRPr="00821915" w:rsidRDefault="00B24776" w:rsidP="00B24776">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B24776" w:rsidRPr="008F5C18" w:rsidRDefault="00B24776" w:rsidP="00B24776"/>
    <w:p w:rsidR="00B24776" w:rsidRDefault="00B24776" w:rsidP="00B24776">
      <w:pPr>
        <w:pStyle w:val="Heading1"/>
      </w:pPr>
      <w:r>
        <w:lastRenderedPageBreak/>
        <w:t>Case</w:t>
      </w:r>
    </w:p>
    <w:p w:rsidR="00B24776" w:rsidRDefault="00D7581E" w:rsidP="00B24776">
      <w:pPr>
        <w:pStyle w:val="Heading2"/>
      </w:pPr>
      <w:r>
        <w:lastRenderedPageBreak/>
        <w:t>A1</w:t>
      </w:r>
    </w:p>
    <w:p w:rsidR="00B24776" w:rsidRPr="006A4395" w:rsidRDefault="00B24776" w:rsidP="00B24776">
      <w:pPr>
        <w:pStyle w:val="Heading4"/>
      </w:pPr>
      <w:r>
        <w:t xml:space="preserve">Blowback doesn’t translate into </w:t>
      </w:r>
      <w:r w:rsidRPr="006A4395">
        <w:rPr>
          <w:u w:val="single"/>
        </w:rPr>
        <w:t>large-scale</w:t>
      </w:r>
      <w:r>
        <w:t xml:space="preserve">, </w:t>
      </w:r>
      <w:r w:rsidRPr="006A4395">
        <w:rPr>
          <w:u w:val="single"/>
        </w:rPr>
        <w:t>anti-US</w:t>
      </w:r>
      <w:r>
        <w:t xml:space="preserve"> terrorism</w:t>
      </w:r>
    </w:p>
    <w:p w:rsidR="00B24776" w:rsidRDefault="00B24776" w:rsidP="00B24776">
      <w:pPr>
        <w:rPr>
          <w:sz w:val="16"/>
          <w:szCs w:val="16"/>
        </w:rPr>
      </w:pPr>
      <w:r w:rsidRPr="00754982">
        <w:rPr>
          <w:b/>
        </w:rPr>
        <w:t>Anderson ’13</w:t>
      </w:r>
      <w:r>
        <w:t xml:space="preserve"> </w:t>
      </w:r>
      <w:r w:rsidRPr="000D0DF7">
        <w:rPr>
          <w:sz w:val="16"/>
          <w:szCs w:val="16"/>
        </w:rPr>
        <w:t>[Kenneth, professor of international law at American University and a member of the Task Force on National Security and Law at the Hoover Institution, “The Case for Drones,” Commentary135.6 (Jun 2013): 14-23, Proquest, online]</w:t>
      </w:r>
    </w:p>
    <w:p w:rsidR="00B24776" w:rsidRDefault="00B24776" w:rsidP="00B24776"/>
    <w:p w:rsidR="00B24776" w:rsidRDefault="00B24776" w:rsidP="00B24776">
      <w:pPr>
        <w:rPr>
          <w:sz w:val="16"/>
        </w:rPr>
      </w:pPr>
      <w:r w:rsidRPr="000D0DF7">
        <w:rPr>
          <w:sz w:val="16"/>
        </w:rPr>
        <w:t xml:space="preserve">Direct and immediate concerns about villagers’ perceptions during the counterinsurgencies in Iraq and Afghanistan led, at some points, to extraordinary (from the standpoint of lawful targeting and acceptable collateral damage) measures against using air power and even infantry to fire back at insurgents. But </w:t>
      </w:r>
      <w:r w:rsidRPr="006A4395">
        <w:rPr>
          <w:rStyle w:val="StyleBoldUnderline"/>
          <w:highlight w:val="cyan"/>
        </w:rPr>
        <w:t xml:space="preserve">local counterinsurgency is not the </w:t>
      </w:r>
      <w:r w:rsidRPr="006A4395">
        <w:rPr>
          <w:rStyle w:val="StyleBoldUnderline"/>
        </w:rPr>
        <w:t xml:space="preserve">long-term </w:t>
      </w:r>
      <w:r w:rsidRPr="006A4395">
        <w:rPr>
          <w:rStyle w:val="StyleBoldUnderline"/>
          <w:highlight w:val="cyan"/>
        </w:rPr>
        <w:t xml:space="preserve">concern </w:t>
      </w:r>
      <w:r w:rsidRPr="006A4395">
        <w:rPr>
          <w:rStyle w:val="StyleBoldUnderline"/>
        </w:rPr>
        <w:t xml:space="preserve">today; </w:t>
      </w:r>
      <w:r w:rsidRPr="006A4395">
        <w:rPr>
          <w:rStyle w:val="StyleBoldUnderline"/>
          <w:highlight w:val="cyan"/>
        </w:rPr>
        <w:t>global counterterror</w:t>
      </w:r>
      <w:r w:rsidRPr="006A4395">
        <w:rPr>
          <w:sz w:val="16"/>
          <w:szCs w:val="16"/>
        </w:rPr>
        <w:t xml:space="preserve">ism </w:t>
      </w:r>
      <w:r w:rsidRPr="006A4395">
        <w:rPr>
          <w:rStyle w:val="StyleBoldUnderline"/>
          <w:highlight w:val="cyan"/>
        </w:rPr>
        <w:t>is</w:t>
      </w:r>
      <w:r w:rsidRPr="000D0DF7">
        <w:rPr>
          <w:sz w:val="16"/>
        </w:rPr>
        <w:t xml:space="preserve">. </w:t>
      </w:r>
      <w:r w:rsidRPr="006A4395">
        <w:rPr>
          <w:rStyle w:val="StyleBoldUnderline"/>
          <w:highlight w:val="cyan"/>
          <w:bdr w:val="single" w:sz="4" w:space="0" w:color="auto"/>
        </w:rPr>
        <w:t>Village-level resentments</w:t>
      </w:r>
      <w:r w:rsidRPr="000D0DF7">
        <w:rPr>
          <w:rStyle w:val="StyleBoldUnderline"/>
        </w:rPr>
        <w:t xml:space="preserve"> fueling recruitment </w:t>
      </w:r>
      <w:r w:rsidRPr="006A4395">
        <w:rPr>
          <w:rStyle w:val="StyleBoldUnderline"/>
          <w:highlight w:val="cyan"/>
        </w:rPr>
        <w:t>might be a concern, but this type of blowback matters far less</w:t>
      </w:r>
      <w:r w:rsidRPr="006A4395">
        <w:rPr>
          <w:sz w:val="16"/>
          <w:highlight w:val="cyan"/>
        </w:rPr>
        <w:t xml:space="preserve"> </w:t>
      </w:r>
      <w:r w:rsidRPr="000D0DF7">
        <w:rPr>
          <w:sz w:val="16"/>
        </w:rPr>
        <w:t xml:space="preserve">in terms of war fighting </w:t>
      </w:r>
      <w:r w:rsidRPr="000D0DF7">
        <w:rPr>
          <w:rStyle w:val="StyleBoldUnderline"/>
        </w:rPr>
        <w:t>when the U</w:t>
      </w:r>
      <w:r w:rsidRPr="000D0DF7">
        <w:rPr>
          <w:sz w:val="16"/>
        </w:rPr>
        <w:t xml:space="preserve">nited </w:t>
      </w:r>
      <w:r w:rsidRPr="000D0DF7">
        <w:rPr>
          <w:rStyle w:val="StyleBoldUnderline"/>
        </w:rPr>
        <w:t>S</w:t>
      </w:r>
      <w:r w:rsidRPr="000D0DF7">
        <w:rPr>
          <w:sz w:val="16"/>
        </w:rPr>
        <w:t xml:space="preserve">tates </w:t>
      </w:r>
      <w:r w:rsidRPr="000D0DF7">
        <w:rPr>
          <w:rStyle w:val="StyleBoldUnderline"/>
        </w:rPr>
        <w:t>no longer has infantry in those places</w:t>
      </w:r>
      <w:r w:rsidRPr="000D0DF7">
        <w:rPr>
          <w:sz w:val="16"/>
        </w:rPr>
        <w:t xml:space="preserve"> (and is no longer making its counterterrorism policy rest upon the chimera of a stable, democratic Afghanistan). </w:t>
      </w:r>
    </w:p>
    <w:p w:rsidR="00B24776" w:rsidRDefault="00B24776" w:rsidP="00B24776">
      <w:pPr>
        <w:rPr>
          <w:sz w:val="16"/>
        </w:rPr>
      </w:pPr>
    </w:p>
    <w:p w:rsidR="00B24776" w:rsidRPr="00760DDA" w:rsidRDefault="00B24776" w:rsidP="00B24776">
      <w:pPr>
        <w:keepNext/>
        <w:keepLines/>
        <w:spacing w:before="200"/>
        <w:outlineLvl w:val="3"/>
        <w:rPr>
          <w:rFonts w:eastAsiaTheme="majorEastAsia" w:cstheme="majorBidi"/>
          <w:b/>
          <w:bCs/>
          <w:iCs/>
          <w:sz w:val="26"/>
        </w:rPr>
      </w:pPr>
      <w:r w:rsidRPr="00760DDA">
        <w:rPr>
          <w:rFonts w:eastAsiaTheme="majorEastAsia" w:cstheme="majorBidi"/>
          <w:b/>
          <w:bCs/>
          <w:iCs/>
          <w:sz w:val="26"/>
        </w:rPr>
        <w:t>Squo solves—drone strikes being stopped now</w:t>
      </w:r>
      <w:r>
        <w:rPr>
          <w:rFonts w:eastAsiaTheme="majorEastAsia" w:cstheme="majorBidi"/>
          <w:b/>
          <w:bCs/>
          <w:iCs/>
          <w:sz w:val="26"/>
        </w:rPr>
        <w:t xml:space="preserve"> and talks with Pakistani gov over issue. </w:t>
      </w:r>
    </w:p>
    <w:p w:rsidR="00B24776" w:rsidRPr="00760DDA" w:rsidRDefault="00B24776" w:rsidP="00B24776">
      <w:pPr>
        <w:rPr>
          <w:b/>
          <w:bCs/>
          <w:sz w:val="26"/>
        </w:rPr>
      </w:pPr>
      <w:r w:rsidRPr="00760DDA">
        <w:rPr>
          <w:b/>
          <w:bCs/>
          <w:sz w:val="26"/>
        </w:rPr>
        <w:t>Riechmann, 8/1</w:t>
      </w:r>
    </w:p>
    <w:p w:rsidR="00B24776" w:rsidRPr="00760DDA" w:rsidRDefault="00B24776" w:rsidP="00B24776">
      <w:r w:rsidRPr="00760DDA">
        <w:t xml:space="preserve">(Deb, writer for Associated Press, "US, Pak ease ties; Kerry hints drones could end", Aug 1, 13, </w:t>
      </w:r>
      <w:hyperlink r:id="rId17" w:history="1">
        <w:r w:rsidRPr="00760DDA">
          <w:t>www.suntimes.com/news/world/21669499-418/us-pak-ease-ties-kerry-hints-drones-could-end.html</w:t>
        </w:r>
      </w:hyperlink>
      <w:r w:rsidRPr="00760DDA">
        <w:t xml:space="preserve"> NL)</w:t>
      </w:r>
    </w:p>
    <w:p w:rsidR="00B24776" w:rsidRPr="00760DDA" w:rsidRDefault="00B24776" w:rsidP="00B24776">
      <w:r w:rsidRPr="00211CFF">
        <w:t xml:space="preserve">U.S. Secretary of State John </w:t>
      </w:r>
      <w:r w:rsidRPr="00760DDA">
        <w:rPr>
          <w:highlight w:val="yellow"/>
        </w:rPr>
        <w:t xml:space="preserve">Kerry and </w:t>
      </w:r>
      <w:r w:rsidRPr="00211CFF">
        <w:t xml:space="preserve">his </w:t>
      </w:r>
      <w:r w:rsidRPr="00760DDA">
        <w:rPr>
          <w:highlight w:val="yellow"/>
        </w:rPr>
        <w:t xml:space="preserve">Pakistani counterpart, Sartaj Aziz, said </w:t>
      </w:r>
      <w:r w:rsidRPr="00211CFF">
        <w:t>Thursday</w:t>
      </w:r>
      <w:r w:rsidRPr="00760DDA">
        <w:rPr>
          <w:highlight w:val="yellow"/>
        </w:rPr>
        <w:t xml:space="preserve"> the two countries will resume high-level negotiations over security issues</w:t>
      </w:r>
      <w:r w:rsidRPr="00760DDA">
        <w:t>, and Kerry suggested that disputed drone strikes could end soon.¶ Kerry also said he had invited Pakistan’s newly elected prime minister, Nawaz Sharif, to come to Washington to meet with President Barack Obama.¶ “I’m pleased to announce that today, very quickly, we were able to agree to a resumption of the strategic dialogue in order to foster a deeper, broader and more comprehensive partnership between our countries,” Kerry said at a news conference with Aziz in Islamabad.¶ He said the talks will cover “all of the key issues between us, from border management to counterterrorism to promoting U.S. private investment and to Pakistan’s own journey to economic revitalization</w:t>
      </w:r>
      <w:r w:rsidRPr="00085E15">
        <w:t xml:space="preserve">.”¶ </w:t>
      </w:r>
      <w:r w:rsidRPr="00085E15">
        <w:rPr>
          <w:highlight w:val="yellow"/>
        </w:rPr>
        <w:t>Kerry told Pakistani TV that the U.S. would end strikes on Pakistan</w:t>
      </w:r>
      <w:r w:rsidRPr="00760DDA">
        <w:t xml:space="preserve"> </w:t>
      </w:r>
      <w:r w:rsidRPr="00085E15">
        <w:rPr>
          <w:highlight w:val="yellow"/>
        </w:rPr>
        <w:t>i</w:t>
      </w:r>
      <w:r w:rsidRPr="00760DDA">
        <w:t xml:space="preserve">n the near future.¶ “I believe that we’re on a good track. I think the program will end as we have eliminated most of the threat and continue to eliminate it,” Kerry said.¶ “I think the president has a very real timeline, and we hope it’s going to be very, very soon.”¶ The comments reflected similar statements Obama made in his foreign policy speech at the National Defense University earlier this year.¶ “As we continue the transition in Afghanistan, we will no longer have the same need for force protection in the Afghan war theater and the progress we’ve made against core al-Qaida will reduce the need for unmanned strikes,” State Department spokeswoman Jen Psaki said, noting there was “no exact timeline to provide.”¶ The U.S. and Pakistan launched high-level talks on a wide swath of security and development programs in 2010. But the talks stalled in November 2011 after U.S. airstrikes on a Pakistani post on the Afghan border accidentally killed 24 Pakistani soldiers. Even before that, the bilateral relationship was severely damaged by a variety of incidents, including a CIA contractor shooting to death two Pakistanis in the eastern city of Lahore and the covert U.S. raid that killed Osama bin Laden in Pakistani town of Abbottabad.¶ The resumption of the strategic dialogue indicates that the relationship between the two countries has improved since that low point. But there is still significant tension and mistrust, especially regarding U.S. drone strikes and Pakistan’s alleged ties with Taliban militants using its territory to launch cross-border attacks against American troops in Afghanistan.¶ “It is also no secret that along this journey in the last few years we’ve experienced a few differences,” Kerry said. “I think we came here today, both the prime minister and myself, with a commitment that we cannot allow events that might divide us in a small way to distract from the common values and the common interests that unite us in big ways.”¶ Kerry was also asked about progress on a bilateral </w:t>
      </w:r>
      <w:r w:rsidRPr="00760DDA">
        <w:lastRenderedPageBreak/>
        <w:t xml:space="preserve">security agreement with Afghanistan that would keep some U.S. forces in that country after 2014.¶ “I am personally confident that we will have an agreement, and the agreement will be timely,” he replied. “And I am confident that the president has ample space here within which to make any decisions he wants to make regarding future troop levels.”¶ Sharif came to power in an election that marked the first time in Pakistan that a civilian government completed its full five-year term and transferred power in democratic elections. The country has a history of civilian leaders being overthrown in military coups.¶ “This is a historic transition that just took place,” Kerry told U.S. Embassy employees. “Nobody should diminish it.”¶ Senior administration officials traveling with Kerry told reporters that while relations with Pakistan have grown touchy in recent years, there is the prospect of resetting those ties with Sharif’s government and working together on major issues — counterterrorism, energy, regional stability, economic reforms, trade and investment. The officials spoke on condition of anonymity because they weren’t authorized to publicly discuss Kerry’s agenda.¶ The U.S. wants to help strengthen the role of the civilian government in Pakistan, where the military long has been dominant, and wants Sharif to tackle rising extremist attacks inside his country.¶ The prison break this week that freed hundreds of inmates raises serious questions about Pakistan’s ability to battle an insurgency that has raged for years and killed tens of thousands. Suspected Islamic militants killed at least 160 people during the new government’s first month in office. Sharif’s government has not articulated an alternate strategy.¶ The U.S. also wants Pakistan to pressure leaders of the Afghan Taliban to negotiate with Afghan President Hamid Karzai’s government, renounce violence and sever ties with al-Qaida.¶ Officials in neighboring Afghanistan are demanding that Pakistan dismantle extremists’ havens inside Pakistan and push the Taliban to join the peace process. Both the U.S. and Afghanistan say that if attacks are allowed to continue, the region will never become stable. Pakistani officials say they do not control the Taliban, but Karzai’s government isn’t convinced.¶ Drone strikes are another point of contention.¶ Washington says it needs to attack dangerous militants with drones because Pakistan’s government refuses to engage them militarily. Pakistan contends the drone strikes are a fresh violation of its sovereignty, and they have increased widespread anti-American sentiment in the country.¶ </w:t>
      </w:r>
      <w:r w:rsidRPr="00D25930">
        <w:rPr>
          <w:highlight w:val="yellow"/>
        </w:rPr>
        <w:t xml:space="preserve">The United States has reduced </w:t>
      </w:r>
      <w:r w:rsidRPr="00D25930">
        <w:t xml:space="preserve">the number of </w:t>
      </w:r>
      <w:r w:rsidRPr="00D25930">
        <w:rPr>
          <w:highlight w:val="yellow"/>
        </w:rPr>
        <w:t xml:space="preserve">drone attacks </w:t>
      </w:r>
      <w:r w:rsidRPr="00D25930">
        <w:t xml:space="preserve">against militants </w:t>
      </w:r>
      <w:r w:rsidRPr="00D25930">
        <w:rPr>
          <w:highlight w:val="yellow"/>
        </w:rPr>
        <w:t xml:space="preserve">in Pakistan and limited strikes to top targets. These moves </w:t>
      </w:r>
      <w:r w:rsidRPr="00D25930">
        <w:t xml:space="preserve">appear to </w:t>
      </w:r>
      <w:r w:rsidRPr="00D25930">
        <w:rPr>
          <w:highlight w:val="yellow"/>
        </w:rPr>
        <w:t>have appeased Pakistan’s generals</w:t>
      </w:r>
      <w:r w:rsidRPr="00D25930">
        <w:t xml:space="preserve"> for now</w:t>
      </w:r>
      <w:r w:rsidRPr="00760DDA">
        <w:t xml:space="preserve">, U.S. officials said. But some officials worry about pushback from the new civilian officials, including Sharif, who wants the attacks ended.¶ </w:t>
      </w:r>
      <w:r w:rsidRPr="00760DDA">
        <w:rPr>
          <w:highlight w:val="yellow"/>
        </w:rPr>
        <w:t>There have been 16 drone strikes in Pakistan this year, compared with a peak of 122 in 2010, 73 in 2011 and 48 in 2012,</w:t>
      </w:r>
    </w:p>
    <w:p w:rsidR="00B24776" w:rsidRDefault="00B24776" w:rsidP="00B24776">
      <w:pPr>
        <w:spacing w:after="200" w:line="276" w:lineRule="auto"/>
        <w:rPr>
          <w:rFonts w:asciiTheme="minorHAnsi" w:hAnsiTheme="minorHAnsi" w:cstheme="minorBidi"/>
        </w:rPr>
      </w:pPr>
    </w:p>
    <w:p w:rsidR="00B24776" w:rsidRDefault="00B24776" w:rsidP="00B24776">
      <w:pPr>
        <w:pStyle w:val="Heading4"/>
      </w:pPr>
      <w:r>
        <w:t xml:space="preserve">Over-transparency crushes US in War on Terror- </w:t>
      </w:r>
    </w:p>
    <w:p w:rsidR="00B24776" w:rsidRPr="00B3545F" w:rsidRDefault="00B24776" w:rsidP="00B24776">
      <w:r w:rsidRPr="00B3545F">
        <w:rPr>
          <w:rStyle w:val="StyleStyleBold12pt"/>
        </w:rPr>
        <w:t>Bashir 12</w:t>
      </w:r>
      <w:r>
        <w:t xml:space="preserve"> (</w:t>
      </w:r>
      <w:r w:rsidRPr="00B3545F">
        <w:t>Omar S. Bashir 12, is a Ph.D. candidate in the Department of Politics at Princeton University and a graduate of the Department of Aeronautics and Astronautics at MIT, September 24th, 2012, "Who Watches the Drones?" Foreign Affairs,</w:t>
      </w:r>
      <w:hyperlink r:id="rId18" w:history="1">
        <w:r w:rsidRPr="00B3545F">
          <w:t>www.foreignaffairs.com/articles/138141/omar-s-bashir/who-watches-the-drones</w:t>
        </w:r>
      </w:hyperlink>
      <w:r>
        <w:t>)</w:t>
      </w:r>
    </w:p>
    <w:p w:rsidR="00B24776" w:rsidRDefault="00B24776" w:rsidP="00B24776">
      <w:r w:rsidRPr="006D7910">
        <w:t>First</w:t>
      </w:r>
      <w:r w:rsidRPr="00D25930">
        <w:rPr>
          <w:highlight w:val="yellow"/>
        </w:rPr>
        <w:t xml:space="preserve">, </w:t>
      </w:r>
      <w:r w:rsidRPr="00D25930">
        <w:rPr>
          <w:rStyle w:val="StyleBoldUnderline"/>
          <w:highlight w:val="yellow"/>
        </w:rPr>
        <w:t>imagine that the government opted for full transparency</w:t>
      </w:r>
      <w:r w:rsidRPr="006D7910">
        <w:t xml:space="preserve"> in its drone programs. </w:t>
      </w:r>
      <w:r w:rsidRPr="00D70D25">
        <w:rPr>
          <w:rStyle w:val="StyleBoldUnderline"/>
        </w:rPr>
        <w:t>That would certainly make the government more accountabl</w:t>
      </w:r>
      <w:r w:rsidRPr="006D7910">
        <w:t xml:space="preserve">e, with no special oversight system needed. Officials would release all the necessary information for citizens to assess the ethics of the programs themselves. This would include answers to such questions as: What crimes have targeted individuals allegedly committed? What threats do they pose? Who else might be harmed in a drone attack? How feasible are non-lethal options such as capture? In practice, though, </w:t>
      </w:r>
      <w:r w:rsidRPr="00D25930">
        <w:rPr>
          <w:rStyle w:val="StyleBoldUnderline"/>
          <w:highlight w:val="yellow"/>
        </w:rPr>
        <w:t>full transparency is neither morally nor strategically ideal</w:t>
      </w:r>
      <w:r w:rsidRPr="006D7910">
        <w:t xml:space="preserve">. For one, </w:t>
      </w:r>
      <w:r w:rsidRPr="00D25930">
        <w:rPr>
          <w:rStyle w:val="StyleBoldUnderline"/>
          <w:highlight w:val="yellow"/>
        </w:rPr>
        <w:t>the government has a duty to protect its civilian informants</w:t>
      </w:r>
      <w:r w:rsidRPr="006D7910">
        <w:t xml:space="preserve">, so there is risk in revealing the government's sources of information. </w:t>
      </w:r>
      <w:r w:rsidRPr="00D70D25">
        <w:rPr>
          <w:rStyle w:val="StyleBoldUnderline"/>
        </w:rPr>
        <w:t xml:space="preserve">And </w:t>
      </w:r>
      <w:r w:rsidRPr="00D25930">
        <w:rPr>
          <w:rStyle w:val="StyleBoldUnderline"/>
          <w:highlight w:val="yellow"/>
        </w:rPr>
        <w:t xml:space="preserve">potential targets could adjust their behaviors </w:t>
      </w:r>
      <w:r w:rsidRPr="00D25930">
        <w:rPr>
          <w:rStyle w:val="StyleBoldUnderline"/>
          <w:highlight w:val="yellow"/>
        </w:rPr>
        <w:lastRenderedPageBreak/>
        <w:t>were capture proposals to be debated openly</w:t>
      </w:r>
      <w:r w:rsidRPr="006D7910">
        <w:t xml:space="preserve">. </w:t>
      </w:r>
      <w:r w:rsidRPr="00D25930">
        <w:rPr>
          <w:rStyle w:val="StyleBoldUnderline"/>
          <w:highlight w:val="yellow"/>
        </w:rPr>
        <w:t>That would make it all the more difficult for the government to use non-lethal options</w:t>
      </w:r>
      <w:r w:rsidRPr="006D7910">
        <w:t xml:space="preserve"> to round up suspects.</w:t>
      </w:r>
    </w:p>
    <w:p w:rsidR="00B24776" w:rsidRPr="00CB6D80" w:rsidRDefault="00B24776" w:rsidP="00B24776">
      <w:pPr>
        <w:pStyle w:val="Heading4"/>
      </w:pPr>
      <w:r>
        <w:t xml:space="preserve">Even if terrorists have fissile material, they can’t build the bomb and transport it </w:t>
      </w:r>
    </w:p>
    <w:p w:rsidR="00B24776" w:rsidRPr="00CE44AE" w:rsidRDefault="00B24776" w:rsidP="00B24776">
      <w:pPr>
        <w:rPr>
          <w:rStyle w:val="StyleStyleBold12pt"/>
          <w:sz w:val="16"/>
        </w:rPr>
      </w:pPr>
      <w:r w:rsidRPr="00CE44AE">
        <w:rPr>
          <w:rStyle w:val="StyleStyleBold12pt"/>
        </w:rPr>
        <w:t xml:space="preserve">Mueller 2012 </w:t>
      </w:r>
      <w:r w:rsidRPr="00CE44AE">
        <w:rPr>
          <w:rStyle w:val="StyleStyleBold12pt"/>
          <w:sz w:val="16"/>
        </w:rPr>
        <w:t>(</w:t>
      </w:r>
      <w:r w:rsidRPr="00CE44AE">
        <w:t>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(Summer 2012), pp. 81–110</w:t>
      </w:r>
      <w:r w:rsidRPr="00CE44AE">
        <w:rPr>
          <w:rStyle w:val="StyleStyleBold12pt"/>
          <w:sz w:val="16"/>
        </w:rPr>
        <w:t>)</w:t>
      </w:r>
    </w:p>
    <w:p w:rsidR="00B24776" w:rsidRDefault="00B24776" w:rsidP="00B24776">
      <w:pPr>
        <w:rPr>
          <w:sz w:val="16"/>
        </w:rPr>
      </w:pPr>
      <w:r w:rsidRPr="00017956">
        <w:rPr>
          <w:sz w:val="16"/>
        </w:rPr>
        <w:t xml:space="preserve">Over the course of time, such essentially </w:t>
      </w:r>
      <w:r w:rsidRPr="00017956">
        <w:rPr>
          <w:rStyle w:val="StyleBoldUnderline"/>
        </w:rPr>
        <w:t>delusionary thinking has been internalized and institutionalized</w:t>
      </w:r>
      <w:r w:rsidRPr="00017956">
        <w:rPr>
          <w:sz w:val="16"/>
        </w:rPr>
        <w:t xml:space="preserve"> in a great many ways. For example, an extrapolation of </w:t>
      </w:r>
      <w:r w:rsidRPr="00846736">
        <w:rPr>
          <w:rStyle w:val="StyleBoldUnderline"/>
          <w:highlight w:val="cyan"/>
        </w:rPr>
        <w:t>delusionary</w:t>
      </w:r>
      <w:r w:rsidRPr="00017956">
        <w:rPr>
          <w:rStyle w:val="StyleBoldUnderline"/>
        </w:rPr>
        <w:t xml:space="preserve"> </w:t>
      </w:r>
      <w:r w:rsidRPr="00846736">
        <w:rPr>
          <w:rStyle w:val="StyleBoldUnderline"/>
          <w:highlight w:val="cyan"/>
        </w:rPr>
        <w:t>proportions is evident in the</w:t>
      </w:r>
      <w:r w:rsidRPr="00017956">
        <w:rPr>
          <w:sz w:val="16"/>
        </w:rPr>
        <w:t xml:space="preserve"> </w:t>
      </w:r>
      <w:r w:rsidRPr="00017956">
        <w:rPr>
          <w:rStyle w:val="StyleBoldUnderline"/>
        </w:rPr>
        <w:t>common</w:t>
      </w:r>
      <w:r w:rsidRPr="00017956">
        <w:rPr>
          <w:sz w:val="16"/>
        </w:rPr>
        <w:t xml:space="preserve"> </w:t>
      </w:r>
      <w:r w:rsidRPr="00846736">
        <w:rPr>
          <w:rStyle w:val="StyleBoldUnderline"/>
          <w:highlight w:val="cyan"/>
        </w:rPr>
        <w:t>observation</w:t>
      </w:r>
      <w:r w:rsidRPr="00846736">
        <w:rPr>
          <w:sz w:val="16"/>
          <w:highlight w:val="cyan"/>
        </w:rPr>
        <w:t xml:space="preserve"> </w:t>
      </w:r>
      <w:r w:rsidRPr="00846736">
        <w:rPr>
          <w:rStyle w:val="StyleBoldUnderline"/>
          <w:highlight w:val="cyan"/>
        </w:rPr>
        <w:t>that</w:t>
      </w:r>
      <w:r w:rsidRPr="00017956">
        <w:rPr>
          <w:sz w:val="16"/>
        </w:rPr>
        <w:t xml:space="preserve">, because </w:t>
      </w:r>
      <w:r w:rsidRPr="00846736">
        <w:rPr>
          <w:rStyle w:val="StyleBoldUnderline"/>
          <w:highlight w:val="cyan"/>
        </w:rPr>
        <w:t>terrorists</w:t>
      </w:r>
      <w:r w:rsidRPr="00017956">
        <w:rPr>
          <w:sz w:val="16"/>
        </w:rPr>
        <w:t xml:space="preserve"> were able, mostly by thuggish means, to crash airplanes into buildings, they </w:t>
      </w:r>
      <w:r w:rsidRPr="00846736">
        <w:rPr>
          <w:rStyle w:val="StyleBoldUnderline"/>
          <w:highlight w:val="cyan"/>
        </w:rPr>
        <w:t>might</w:t>
      </w:r>
      <w:r w:rsidRPr="00017956">
        <w:rPr>
          <w:sz w:val="16"/>
        </w:rPr>
        <w:t xml:space="preserve"> therefore </w:t>
      </w:r>
      <w:r w:rsidRPr="00846736">
        <w:rPr>
          <w:rStyle w:val="StyleBoldUnderline"/>
          <w:highlight w:val="cyan"/>
        </w:rPr>
        <w:t>be able to</w:t>
      </w:r>
      <w:r w:rsidRPr="00017956">
        <w:rPr>
          <w:rStyle w:val="StyleBoldUnderline"/>
        </w:rPr>
        <w:t xml:space="preserve"> </w:t>
      </w:r>
      <w:r w:rsidRPr="00846736">
        <w:rPr>
          <w:rStyle w:val="StyleBoldUnderline"/>
          <w:highlight w:val="cyan"/>
        </w:rPr>
        <w:t>construct a nuclear bomb</w:t>
      </w:r>
      <w:r w:rsidRPr="00017956">
        <w:rPr>
          <w:rStyle w:val="StyleBoldUnderline"/>
        </w:rPr>
        <w:t>.</w:t>
      </w:r>
      <w:r w:rsidRPr="00017956">
        <w:rPr>
          <w:sz w:val="16"/>
        </w:rPr>
        <w:t xml:space="preserve"> In 2005 an </w:t>
      </w:r>
      <w:r w:rsidRPr="00846736">
        <w:rPr>
          <w:rStyle w:val="StyleBoldUnderline"/>
          <w:highlight w:val="cyan"/>
        </w:rPr>
        <w:t>FBI</w:t>
      </w:r>
      <w:r w:rsidRPr="00017956">
        <w:rPr>
          <w:rStyle w:val="StyleBoldUnderline"/>
        </w:rPr>
        <w:t xml:space="preserve"> </w:t>
      </w:r>
      <w:r w:rsidRPr="00017956">
        <w:rPr>
          <w:sz w:val="16"/>
        </w:rPr>
        <w:t xml:space="preserve">report </w:t>
      </w:r>
      <w:r w:rsidRPr="00017956">
        <w:rPr>
          <w:rStyle w:val="StyleBoldUnderline"/>
        </w:rPr>
        <w:t xml:space="preserve">found that, despite years of well-funded sleuthing, the Bureau </w:t>
      </w:r>
      <w:r w:rsidRPr="00846736">
        <w:rPr>
          <w:rStyle w:val="StyleBoldUnderline"/>
          <w:highlight w:val="cyan"/>
        </w:rPr>
        <w:t>had yet to uncover a single</w:t>
      </w:r>
      <w:r w:rsidRPr="00017956">
        <w:rPr>
          <w:rStyle w:val="StyleBoldUnderline"/>
        </w:rPr>
        <w:t xml:space="preserve"> true al-Qaida </w:t>
      </w:r>
      <w:r w:rsidRPr="00846736">
        <w:rPr>
          <w:rStyle w:val="StyleBoldUnderline"/>
          <w:highlight w:val="cyan"/>
        </w:rPr>
        <w:t>sleeper</w:t>
      </w:r>
      <w:r w:rsidRPr="00017956">
        <w:rPr>
          <w:rStyle w:val="StyleBoldUnderline"/>
        </w:rPr>
        <w:t xml:space="preserve"> </w:t>
      </w:r>
      <w:r w:rsidRPr="00846736">
        <w:rPr>
          <w:rStyle w:val="StyleBoldUnderline"/>
          <w:highlight w:val="cyan"/>
        </w:rPr>
        <w:t>cell</w:t>
      </w:r>
      <w:r w:rsidRPr="00017956">
        <w:rPr>
          <w:rStyle w:val="StyleBoldUnderline"/>
        </w:rPr>
        <w:t xml:space="preserve"> in the U</w:t>
      </w:r>
      <w:r w:rsidRPr="00017956">
        <w:rPr>
          <w:sz w:val="16"/>
        </w:rPr>
        <w:t xml:space="preserve">nited </w:t>
      </w:r>
      <w:r w:rsidRPr="00017956">
        <w:rPr>
          <w:rStyle w:val="StyleBoldUnderline"/>
        </w:rPr>
        <w:t>S</w:t>
      </w:r>
      <w:r w:rsidRPr="00017956">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846736">
        <w:rPr>
          <w:rStyle w:val="StyleBoldUnderline"/>
          <w:highlight w:val="cyan"/>
        </w:rPr>
        <w:t>an al-Qaida</w:t>
      </w:r>
      <w:r w:rsidRPr="00017956">
        <w:rPr>
          <w:rStyle w:val="StyleBoldUnderline"/>
        </w:rPr>
        <w:t xml:space="preserve"> </w:t>
      </w:r>
      <w:r w:rsidRPr="00846736">
        <w:rPr>
          <w:rStyle w:val="StyleBoldUnderline"/>
          <w:highlight w:val="cyan"/>
        </w:rPr>
        <w:t>computer</w:t>
      </w:r>
      <w:r w:rsidRPr="00017956">
        <w:rPr>
          <w:rStyle w:val="StyleBoldUnderline"/>
        </w:rPr>
        <w:t xml:space="preserve"> seized in Afghanistan in 2001 </w:t>
      </w:r>
      <w:r w:rsidRPr="00846736">
        <w:rPr>
          <w:rStyle w:val="StyleBoldUnderline"/>
          <w:highlight w:val="cyan"/>
        </w:rPr>
        <w:t>indicated that the group’s budget for</w:t>
      </w:r>
      <w:r w:rsidRPr="00017956">
        <w:rPr>
          <w:rStyle w:val="StyleBoldUnderline"/>
        </w:rPr>
        <w:t xml:space="preserve"> </w:t>
      </w:r>
      <w:r w:rsidRPr="00017956">
        <w:rPr>
          <w:sz w:val="16"/>
        </w:rPr>
        <w:t xml:space="preserve">research on </w:t>
      </w:r>
      <w:r w:rsidRPr="00846736">
        <w:rPr>
          <w:rStyle w:val="StyleBoldUnderline"/>
          <w:highlight w:val="cyan"/>
        </w:rPr>
        <w:t>w</w:t>
      </w:r>
      <w:r w:rsidRPr="00017956">
        <w:rPr>
          <w:sz w:val="16"/>
        </w:rPr>
        <w:t xml:space="preserve">eapons of </w:t>
      </w:r>
      <w:r w:rsidRPr="00846736">
        <w:rPr>
          <w:rStyle w:val="StyleBoldUnderline"/>
          <w:highlight w:val="cyan"/>
        </w:rPr>
        <w:t>m</w:t>
      </w:r>
      <w:r w:rsidRPr="00017956">
        <w:rPr>
          <w:sz w:val="16"/>
        </w:rPr>
        <w:t xml:space="preserve">ass </w:t>
      </w:r>
      <w:r w:rsidRPr="00846736">
        <w:rPr>
          <w:rStyle w:val="StyleBoldUnderline"/>
          <w:highlight w:val="cyan"/>
        </w:rPr>
        <w:t>d</w:t>
      </w:r>
      <w:r w:rsidRPr="00017956">
        <w:rPr>
          <w:sz w:val="16"/>
        </w:rPr>
        <w:t xml:space="preserve">estruction (almost all of it </w:t>
      </w:r>
      <w:r w:rsidRPr="00846736">
        <w:rPr>
          <w:rStyle w:val="StyleBoldUnderline"/>
          <w:highlight w:val="cyan"/>
        </w:rPr>
        <w:t>focused on primitive</w:t>
      </w:r>
      <w:r w:rsidRPr="00017956">
        <w:rPr>
          <w:rStyle w:val="StyleBoldUnderline"/>
        </w:rPr>
        <w:t xml:space="preserve"> chemical </w:t>
      </w:r>
      <w:r w:rsidRPr="00846736">
        <w:rPr>
          <w:rStyle w:val="StyleBoldUnderline"/>
          <w:highlight w:val="cyan"/>
        </w:rPr>
        <w:t>weapons</w:t>
      </w:r>
      <w:r w:rsidRPr="00017956">
        <w:rPr>
          <w:rStyle w:val="StyleBoldUnderline"/>
        </w:rPr>
        <w:t xml:space="preserve"> </w:t>
      </w:r>
      <w:r w:rsidRPr="00017956">
        <w:rPr>
          <w:sz w:val="16"/>
        </w:rPr>
        <w:t xml:space="preserve">work) </w:t>
      </w:r>
      <w:r w:rsidRPr="00846736">
        <w:rPr>
          <w:rStyle w:val="StyleBoldUnderline"/>
          <w:highlight w:val="cyan"/>
        </w:rPr>
        <w:t>was $2,000</w:t>
      </w:r>
      <w:r w:rsidRPr="00017956">
        <w:rPr>
          <w:rStyle w:val="StyleBoldUnderline"/>
        </w:rPr>
        <w:t xml:space="preserve"> </w:t>
      </w:r>
      <w:r w:rsidRPr="00017956">
        <w:rPr>
          <w:sz w:val="16"/>
        </w:rPr>
        <w:t xml:space="preserve">to $4,000. 49 In the wake of the killing of Osama bin Laden, </w:t>
      </w:r>
      <w:r w:rsidRPr="00846736">
        <w:rPr>
          <w:rStyle w:val="StyleBoldUnderline"/>
          <w:highlight w:val="cyan"/>
        </w:rPr>
        <w:t>officials</w:t>
      </w:r>
      <w:r w:rsidRPr="00017956">
        <w:rPr>
          <w:rStyle w:val="StyleBoldUnderline"/>
        </w:rPr>
        <w:t xml:space="preserve"> now </w:t>
      </w:r>
      <w:r w:rsidRPr="00846736">
        <w:rPr>
          <w:rStyle w:val="StyleBoldUnderline"/>
          <w:highlight w:val="cyan"/>
        </w:rPr>
        <w:t>have many more</w:t>
      </w:r>
      <w:r w:rsidRPr="00017956">
        <w:rPr>
          <w:rStyle w:val="StyleBoldUnderline"/>
        </w:rPr>
        <w:t xml:space="preserve"> al-Qaida </w:t>
      </w:r>
      <w:r w:rsidRPr="00846736">
        <w:rPr>
          <w:rStyle w:val="StyleBoldUnderline"/>
          <w:highlight w:val="cyan"/>
        </w:rPr>
        <w:t>computers</w:t>
      </w:r>
      <w:r w:rsidRPr="00017956">
        <w:rPr>
          <w:rStyle w:val="StyleBoldUnderline"/>
        </w:rPr>
        <w:t xml:space="preserve">, </w:t>
      </w:r>
      <w:r w:rsidRPr="00017956">
        <w:rPr>
          <w:sz w:val="16"/>
        </w:rPr>
        <w:t xml:space="preserve">and </w:t>
      </w:r>
      <w:r w:rsidRPr="00846736">
        <w:rPr>
          <w:rStyle w:val="StyleBoldUnderline"/>
          <w:highlight w:val="cyan"/>
        </w:rPr>
        <w:t>nothing</w:t>
      </w:r>
      <w:r w:rsidRPr="00017956">
        <w:rPr>
          <w:sz w:val="16"/>
        </w:rPr>
        <w:t xml:space="preserve"> in their content appears to </w:t>
      </w:r>
      <w:r w:rsidRPr="00846736">
        <w:rPr>
          <w:rStyle w:val="StyleBoldUnderline"/>
          <w:highlight w:val="cyan"/>
        </w:rPr>
        <w:t>suggest</w:t>
      </w:r>
      <w:r w:rsidRPr="00017956">
        <w:rPr>
          <w:sz w:val="16"/>
        </w:rPr>
        <w:t xml:space="preserve"> that the group had </w:t>
      </w:r>
      <w:r w:rsidRPr="00017956">
        <w:rPr>
          <w:rStyle w:val="StyleBoldUnderline"/>
        </w:rPr>
        <w:t xml:space="preserve">the </w:t>
      </w:r>
      <w:r w:rsidRPr="00846736">
        <w:rPr>
          <w:rStyle w:val="StyleBoldUnderline"/>
          <w:highlight w:val="cyan"/>
          <w:bdr w:val="single" w:sz="4" w:space="0" w:color="auto"/>
        </w:rPr>
        <w:t>time</w:t>
      </w:r>
      <w:r w:rsidRPr="00017956">
        <w:rPr>
          <w:sz w:val="16"/>
        </w:rPr>
        <w:t xml:space="preserve"> or </w:t>
      </w:r>
      <w:r w:rsidRPr="00846736">
        <w:rPr>
          <w:rStyle w:val="StyleBoldUnderline"/>
          <w:highlight w:val="cyan"/>
          <w:bdr w:val="single" w:sz="4" w:space="0" w:color="auto"/>
        </w:rPr>
        <w:t>inclination</w:t>
      </w:r>
      <w:r w:rsidRPr="00017956">
        <w:rPr>
          <w:sz w:val="16"/>
        </w:rPr>
        <w:t xml:space="preserve">, </w:t>
      </w:r>
      <w:r w:rsidRPr="00017956">
        <w:rPr>
          <w:rStyle w:val="StyleBoldUnderline"/>
        </w:rPr>
        <w:t xml:space="preserve">let alone the </w:t>
      </w:r>
      <w:r w:rsidRPr="00846736">
        <w:rPr>
          <w:rStyle w:val="StyleBoldUnderline"/>
          <w:highlight w:val="cyan"/>
          <w:bdr w:val="single" w:sz="4" w:space="0" w:color="auto"/>
        </w:rPr>
        <w:t>money</w:t>
      </w:r>
      <w:r w:rsidRPr="00846736">
        <w:rPr>
          <w:rStyle w:val="StyleBoldUnderline"/>
          <w:highlight w:val="cyan"/>
        </w:rPr>
        <w:t>, to</w:t>
      </w:r>
      <w:r w:rsidRPr="00017956">
        <w:rPr>
          <w:sz w:val="16"/>
        </w:rPr>
        <w:t xml:space="preserve"> set up and </w:t>
      </w:r>
      <w:r w:rsidRPr="00846736">
        <w:rPr>
          <w:rStyle w:val="StyleBoldUnderline"/>
          <w:highlight w:val="cyan"/>
          <w:bdr w:val="single" w:sz="4" w:space="0" w:color="auto"/>
        </w:rPr>
        <w:t>staff</w:t>
      </w:r>
      <w:r w:rsidRPr="00017956">
        <w:rPr>
          <w:sz w:val="16"/>
        </w:rPr>
        <w:t xml:space="preserve"> a uranium-seizing operation, as well as </w:t>
      </w:r>
      <w:r w:rsidRPr="00017956">
        <w:rPr>
          <w:rStyle w:val="StyleBoldUnderline"/>
        </w:rPr>
        <w:t>a</w:t>
      </w:r>
      <w:r w:rsidRPr="00017956">
        <w:rPr>
          <w:sz w:val="16"/>
        </w:rPr>
        <w:t xml:space="preserve"> fancy, </w:t>
      </w:r>
      <w:r w:rsidRPr="00017956">
        <w:rPr>
          <w:rStyle w:val="StyleBoldUnderline"/>
        </w:rPr>
        <w:t>super-</w:t>
      </w:r>
      <w:r w:rsidRPr="00846736">
        <w:rPr>
          <w:rStyle w:val="StyleBoldUnderline"/>
          <w:highlight w:val="cyan"/>
        </w:rPr>
        <w:t>high-tech</w:t>
      </w:r>
      <w:r w:rsidRPr="00E7090C">
        <w:rPr>
          <w:sz w:val="16"/>
        </w:rPr>
        <w:t>nology</w:t>
      </w:r>
      <w:r w:rsidRPr="00017956">
        <w:rPr>
          <w:sz w:val="16"/>
        </w:rPr>
        <w:t xml:space="preserve"> </w:t>
      </w:r>
      <w:r w:rsidRPr="00846736">
        <w:rPr>
          <w:rStyle w:val="StyleBoldUnderline"/>
          <w:highlight w:val="cyan"/>
          <w:bdr w:val="single" w:sz="4" w:space="0" w:color="auto"/>
        </w:rPr>
        <w:t>facility</w:t>
      </w:r>
      <w:r w:rsidRPr="00846736">
        <w:rPr>
          <w:rStyle w:val="StyleBoldUnderline"/>
          <w:highlight w:val="cyan"/>
        </w:rPr>
        <w:t xml:space="preserve"> to fabricate a bomb</w:t>
      </w:r>
      <w:r w:rsidRPr="00846736">
        <w:rPr>
          <w:sz w:val="16"/>
          <w:highlight w:val="cyan"/>
        </w:rPr>
        <w:t xml:space="preserve">. </w:t>
      </w:r>
      <w:r w:rsidRPr="00846736">
        <w:rPr>
          <w:rStyle w:val="StyleBoldUnderline"/>
          <w:highlight w:val="cyan"/>
        </w:rPr>
        <w:t>This</w:t>
      </w:r>
      <w:r w:rsidRPr="00017956">
        <w:rPr>
          <w:rStyle w:val="StyleBoldUnderline"/>
        </w:rPr>
        <w:t xml:space="preserve"> is a process that </w:t>
      </w:r>
      <w:r w:rsidRPr="00846736">
        <w:rPr>
          <w:rStyle w:val="StyleBoldUnderline"/>
          <w:highlight w:val="cyan"/>
        </w:rPr>
        <w:t>requires trusting corrupted foreign collaborators</w:t>
      </w:r>
      <w:r w:rsidRPr="00017956">
        <w:rPr>
          <w:rStyle w:val="StyleBoldUnderline"/>
        </w:rPr>
        <w:t xml:space="preserve"> and other criminals, </w:t>
      </w:r>
      <w:r w:rsidRPr="00846736">
        <w:rPr>
          <w:rStyle w:val="StyleBoldUnderline"/>
          <w:highlight w:val="cyan"/>
        </w:rPr>
        <w:t>obtaining</w:t>
      </w:r>
      <w:r w:rsidRPr="00017956">
        <w:rPr>
          <w:rStyle w:val="StyleBoldUnderline"/>
        </w:rPr>
        <w:t xml:space="preserve"> and transporting </w:t>
      </w:r>
      <w:r w:rsidRPr="00846736">
        <w:rPr>
          <w:rStyle w:val="StyleBoldUnderline"/>
          <w:highlight w:val="cyan"/>
        </w:rPr>
        <w:t>highly guarded</w:t>
      </w:r>
      <w:r w:rsidRPr="00017956">
        <w:rPr>
          <w:rStyle w:val="StyleBoldUnderline"/>
        </w:rPr>
        <w:t xml:space="preserve"> </w:t>
      </w:r>
      <w:r w:rsidRPr="00846736">
        <w:rPr>
          <w:rStyle w:val="StyleBoldUnderline"/>
          <w:highlight w:val="cyan"/>
        </w:rPr>
        <w:t>material, setting up a</w:t>
      </w:r>
      <w:r w:rsidRPr="00017956">
        <w:rPr>
          <w:rStyle w:val="StyleBoldUnderline"/>
        </w:rPr>
        <w:t xml:space="preserve"> machine </w:t>
      </w:r>
      <w:r w:rsidRPr="00846736">
        <w:rPr>
          <w:rStyle w:val="StyleBoldUnderline"/>
          <w:highlight w:val="cyan"/>
        </w:rPr>
        <w:t>shop staffed with top scientists</w:t>
      </w:r>
      <w:r w:rsidRPr="00017956">
        <w:rPr>
          <w:rStyle w:val="StyleBoldUnderline"/>
        </w:rPr>
        <w:t xml:space="preserve"> and technicians, </w:t>
      </w:r>
      <w:r w:rsidRPr="00846736">
        <w:rPr>
          <w:rStyle w:val="StyleBoldUnderline"/>
          <w:highlight w:val="cyan"/>
        </w:rPr>
        <w:t>and rolling the</w:t>
      </w:r>
      <w:r w:rsidRPr="00017956">
        <w:rPr>
          <w:rStyle w:val="StyleBoldUnderline"/>
        </w:rPr>
        <w:t xml:space="preserve"> heavy, </w:t>
      </w:r>
      <w:r w:rsidRPr="00846736">
        <w:rPr>
          <w:rStyle w:val="StyleBoldUnderline"/>
          <w:highlight w:val="cyan"/>
        </w:rPr>
        <w:t>cumbersome</w:t>
      </w:r>
      <w:r w:rsidRPr="00017956">
        <w:rPr>
          <w:rStyle w:val="StyleBoldUnderline"/>
        </w:rPr>
        <w:t xml:space="preserve">, and </w:t>
      </w:r>
      <w:r w:rsidRPr="00846736">
        <w:rPr>
          <w:rStyle w:val="StyleBoldUnderline"/>
          <w:highlight w:val="cyan"/>
        </w:rPr>
        <w:t>untested finished product into position</w:t>
      </w:r>
      <w:r w:rsidRPr="00017956">
        <w:rPr>
          <w:rStyle w:val="StyleBoldUnderline"/>
        </w:rPr>
        <w:t xml:space="preserve"> </w:t>
      </w:r>
      <w:r w:rsidRPr="00846736">
        <w:rPr>
          <w:rStyle w:val="StyleBoldUnderline"/>
          <w:highlight w:val="cyan"/>
        </w:rPr>
        <w:t>to be detonated by a skilled crew</w:t>
      </w:r>
      <w:r w:rsidRPr="00017956">
        <w:rPr>
          <w:rStyle w:val="StyleBoldUnderline"/>
        </w:rPr>
        <w:t xml:space="preserve">—all </w:t>
      </w:r>
      <w:r w:rsidRPr="00846736">
        <w:rPr>
          <w:rStyle w:val="StyleBoldUnderline"/>
          <w:highlight w:val="cyan"/>
        </w:rPr>
        <w:t>while attracting no attention</w:t>
      </w:r>
      <w:r w:rsidRPr="00017956">
        <w:rPr>
          <w:rStyle w:val="StyleBoldUnderline"/>
        </w:rPr>
        <w:t xml:space="preserve"> from outsiders.</w:t>
      </w:r>
      <w:r w:rsidRPr="00017956">
        <w:rPr>
          <w:sz w:val="16"/>
        </w:rPr>
        <w:t xml:space="preserve"> 50 If the miscreants in the American cases have been unable to create and set off even the simplest conventional bombs, it stands to reason that </w:t>
      </w:r>
      <w:r w:rsidRPr="00846736">
        <w:rPr>
          <w:rStyle w:val="Emphasis"/>
          <w:highlight w:val="cyan"/>
        </w:rPr>
        <w:t>none of them were</w:t>
      </w:r>
      <w:r w:rsidRPr="00017956">
        <w:rPr>
          <w:sz w:val="16"/>
        </w:rPr>
        <w:t xml:space="preserve"> very </w:t>
      </w:r>
      <w:r w:rsidRPr="00846736">
        <w:rPr>
          <w:rStyle w:val="Emphasis"/>
          <w:highlight w:val="cyan"/>
        </w:rPr>
        <w:t>close to</w:t>
      </w:r>
      <w:r w:rsidRPr="00846736">
        <w:rPr>
          <w:sz w:val="16"/>
          <w:highlight w:val="cyan"/>
        </w:rPr>
        <w:t xml:space="preserve"> </w:t>
      </w:r>
      <w:r w:rsidRPr="00846736">
        <w:rPr>
          <w:rStyle w:val="StyleBoldUnderline"/>
          <w:highlight w:val="cyan"/>
        </w:rPr>
        <w:t>creating</w:t>
      </w:r>
      <w:r w:rsidRPr="00017956">
        <w:rPr>
          <w:rStyle w:val="StyleBoldUnderline"/>
        </w:rPr>
        <w:t>, or having anything to do with,</w:t>
      </w:r>
      <w:r w:rsidRPr="00017956">
        <w:rPr>
          <w:sz w:val="16"/>
        </w:rPr>
        <w:t xml:space="preserve"> </w:t>
      </w:r>
      <w:r w:rsidRPr="00846736">
        <w:rPr>
          <w:rStyle w:val="Emphasis"/>
          <w:highlight w:val="cyan"/>
        </w:rPr>
        <w:t>nuclear weapons</w:t>
      </w:r>
      <w:r w:rsidRPr="00017956">
        <w:rPr>
          <w:sz w:val="16"/>
        </w:rPr>
        <w:t xml:space="preserve">—or for that matter </w:t>
      </w:r>
      <w:r w:rsidRPr="00846736">
        <w:rPr>
          <w:rStyle w:val="Emphasis"/>
          <w:highlight w:val="cyan"/>
        </w:rPr>
        <w:t>biological</w:t>
      </w:r>
      <w:r w:rsidRPr="00846736">
        <w:rPr>
          <w:sz w:val="16"/>
          <w:highlight w:val="cyan"/>
        </w:rPr>
        <w:t>,</w:t>
      </w:r>
      <w:r w:rsidRPr="00017956">
        <w:rPr>
          <w:sz w:val="16"/>
        </w:rPr>
        <w:t xml:space="preserve"> </w:t>
      </w:r>
      <w:r w:rsidRPr="00017956">
        <w:rPr>
          <w:rStyle w:val="Emphasis"/>
        </w:rPr>
        <w:t>radiological</w:t>
      </w:r>
      <w:r w:rsidRPr="00017956">
        <w:rPr>
          <w:sz w:val="16"/>
        </w:rPr>
        <w:t xml:space="preserve">, </w:t>
      </w:r>
      <w:r w:rsidRPr="00846736">
        <w:rPr>
          <w:rStyle w:val="Emphasis"/>
          <w:highlight w:val="cyan"/>
        </w:rPr>
        <w:t>or chemical ones</w:t>
      </w:r>
      <w:r w:rsidRPr="00017956">
        <w:rPr>
          <w:sz w:val="16"/>
        </w:rPr>
        <w:t xml:space="preserve">. In fact, with perhaps one exception, </w:t>
      </w:r>
      <w:r w:rsidRPr="00017956">
        <w:rPr>
          <w:rStyle w:val="StyleBoldUnderline"/>
        </w:rPr>
        <w:t>none seems to have even dreamed of the prospect</w:t>
      </w:r>
      <w:r w:rsidRPr="00017956">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017956">
        <w:rPr>
          <w:rStyle w:val="StyleBoldUnderline"/>
        </w:rPr>
        <w:t>Even if a weapon were made abroad and then brought into the U</w:t>
      </w:r>
      <w:r w:rsidRPr="00017956">
        <w:rPr>
          <w:sz w:val="16"/>
        </w:rPr>
        <w:t xml:space="preserve">nited </w:t>
      </w:r>
      <w:r w:rsidRPr="00017956">
        <w:rPr>
          <w:rStyle w:val="StyleBoldUnderline"/>
        </w:rPr>
        <w:t>S</w:t>
      </w:r>
      <w:r w:rsidRPr="00017956">
        <w:rPr>
          <w:sz w:val="16"/>
        </w:rPr>
        <w:t xml:space="preserve">tates, </w:t>
      </w:r>
      <w:r w:rsidRPr="00017956">
        <w:rPr>
          <w:rStyle w:val="StyleBoldUnderline"/>
        </w:rPr>
        <w:t>its detonation would require individuals</w:t>
      </w:r>
      <w:r w:rsidRPr="00017956">
        <w:rPr>
          <w:sz w:val="16"/>
        </w:rPr>
        <w:t xml:space="preserve"> in-country </w:t>
      </w:r>
      <w:r w:rsidRPr="00017956">
        <w:rPr>
          <w:rStyle w:val="StyleBoldUnderline"/>
        </w:rPr>
        <w:t>with the capacity to</w:t>
      </w:r>
      <w:r w:rsidRPr="00017956">
        <w:rPr>
          <w:sz w:val="16"/>
        </w:rPr>
        <w:t xml:space="preserve"> receive and </w:t>
      </w:r>
      <w:r w:rsidRPr="00017956">
        <w:rPr>
          <w:rStyle w:val="StyleBoldUnderline"/>
        </w:rPr>
        <w:t>handle the complicated weapons and</w:t>
      </w:r>
      <w:r w:rsidRPr="00017956">
        <w:rPr>
          <w:sz w:val="16"/>
        </w:rPr>
        <w:t xml:space="preserve"> then to </w:t>
      </w:r>
      <w:r w:rsidRPr="00017956">
        <w:rPr>
          <w:rStyle w:val="StyleBoldUnderline"/>
        </w:rPr>
        <w:t>set them off.</w:t>
      </w:r>
      <w:r w:rsidRPr="00017956">
        <w:rPr>
          <w:sz w:val="16"/>
        </w:rPr>
        <w:t xml:space="preserve"> Thus far, </w:t>
      </w:r>
      <w:r w:rsidRPr="00846736">
        <w:rPr>
          <w:rStyle w:val="StyleBoldUnderline"/>
          <w:highlight w:val="cyan"/>
        </w:rPr>
        <w:t>the talent pool appears</w:t>
      </w:r>
      <w:r w:rsidRPr="00017956">
        <w:rPr>
          <w:sz w:val="16"/>
        </w:rPr>
        <w:t xml:space="preserve">, to put mildly, </w:t>
      </w:r>
      <w:r w:rsidRPr="00017956">
        <w:rPr>
          <w:rStyle w:val="StyleBoldUnderline"/>
        </w:rPr>
        <w:t xml:space="preserve">very </w:t>
      </w:r>
      <w:r w:rsidRPr="00846736">
        <w:rPr>
          <w:rStyle w:val="StyleBoldUnderline"/>
          <w:highlight w:val="cyan"/>
        </w:rPr>
        <w:t>thin</w:t>
      </w:r>
      <w:r w:rsidRPr="00017956">
        <w:rPr>
          <w:sz w:val="16"/>
        </w:rPr>
        <w:t xml:space="preserve">. </w:t>
      </w:r>
      <w:r w:rsidRPr="00017956">
        <w:rPr>
          <w:rStyle w:val="StyleBoldUnderline"/>
        </w:rPr>
        <w:t>There is delusion</w:t>
      </w:r>
      <w:r w:rsidRPr="00017956">
        <w:rPr>
          <w:sz w:val="16"/>
        </w:rPr>
        <w:t xml:space="preserve">, as well, in the legal expansion </w:t>
      </w:r>
      <w:r w:rsidRPr="00017956">
        <w:rPr>
          <w:rStyle w:val="StyleBoldUnderline"/>
        </w:rPr>
        <w:t>of the concept of “w</w:t>
      </w:r>
      <w:r w:rsidRPr="00017956">
        <w:rPr>
          <w:sz w:val="16"/>
        </w:rPr>
        <w:t xml:space="preserve">eapons of </w:t>
      </w:r>
      <w:r w:rsidRPr="00017956">
        <w:rPr>
          <w:rStyle w:val="StyleBoldUnderline"/>
        </w:rPr>
        <w:t>m</w:t>
      </w:r>
      <w:r w:rsidRPr="00017956">
        <w:rPr>
          <w:sz w:val="16"/>
        </w:rPr>
        <w:t xml:space="preserve">ass </w:t>
      </w:r>
      <w:r w:rsidRPr="00017956">
        <w:rPr>
          <w:rStyle w:val="StyleBoldUnderline"/>
        </w:rPr>
        <w:t>d</w:t>
      </w:r>
      <w:r w:rsidRPr="00017956">
        <w:rPr>
          <w:sz w:val="16"/>
        </w:rPr>
        <w:t>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r w:rsidRPr="00FA6549">
        <w:rPr>
          <w:sz w:val="16"/>
        </w:rPr>
        <w:t xml:space="preserve"> </w:t>
      </w:r>
    </w:p>
    <w:p w:rsidR="00B24776" w:rsidRDefault="00B24776" w:rsidP="00B24776"/>
    <w:p w:rsidR="00B24776" w:rsidRDefault="00D7581E" w:rsidP="00B24776">
      <w:pPr>
        <w:pStyle w:val="Heading2"/>
      </w:pPr>
      <w:r>
        <w:lastRenderedPageBreak/>
        <w:t>A2</w:t>
      </w:r>
    </w:p>
    <w:p w:rsidR="00B24776" w:rsidRPr="009A5255" w:rsidRDefault="00B24776" w:rsidP="00B24776">
      <w:pPr>
        <w:keepNext/>
        <w:keepLines/>
        <w:spacing w:before="200"/>
        <w:outlineLvl w:val="3"/>
        <w:rPr>
          <w:rFonts w:eastAsiaTheme="majorEastAsia" w:cstheme="majorBidi"/>
          <w:b/>
          <w:bCs/>
          <w:iCs/>
          <w:sz w:val="26"/>
        </w:rPr>
      </w:pPr>
      <w:r w:rsidRPr="009A5255">
        <w:rPr>
          <w:rFonts w:eastAsiaTheme="majorEastAsia" w:cstheme="majorBidi"/>
          <w:b/>
          <w:bCs/>
          <w:iCs/>
          <w:sz w:val="26"/>
        </w:rPr>
        <w:t>Drone Prolif is inevitable- no one models US restraint</w:t>
      </w:r>
    </w:p>
    <w:p w:rsidR="00B24776" w:rsidRPr="009A5255" w:rsidRDefault="00B24776" w:rsidP="00B24776">
      <w:r w:rsidRPr="009A5255">
        <w:rPr>
          <w:b/>
        </w:rPr>
        <w:t>Etzioni ‘13</w:t>
      </w:r>
      <w:r w:rsidRPr="009A5255">
        <w:t xml:space="preserve"> [Amitai, professor of international relations at George Washington University, “The Great Drone Debate,” March-April, </w:t>
      </w:r>
      <w:hyperlink r:id="rId19" w:history="1">
        <w:r w:rsidRPr="009A5255">
          <w:t>http://usacac.army.mil/CAC2/MilitaryReview/Archives/English/MilitaryReview_20130430_art004.pdf</w:t>
        </w:r>
      </w:hyperlink>
      <w:r w:rsidRPr="009A5255">
        <w:t>]</w:t>
      </w:r>
    </w:p>
    <w:p w:rsidR="00B24776" w:rsidRPr="009A5255" w:rsidRDefault="00B24776" w:rsidP="00B24776">
      <w:pPr>
        <w:rPr>
          <w:sz w:val="16"/>
          <w:szCs w:val="16"/>
        </w:rPr>
      </w:pPr>
    </w:p>
    <w:p w:rsidR="00B24776" w:rsidRDefault="00B24776" w:rsidP="00B24776">
      <w:pPr>
        <w:rPr>
          <w:sz w:val="16"/>
        </w:rPr>
      </w:pPr>
      <w:r w:rsidRPr="009A5255">
        <w:rPr>
          <w:sz w:val="16"/>
        </w:rPr>
        <w:t xml:space="preserve">Other </w:t>
      </w:r>
      <w:r w:rsidRPr="009A5255">
        <w:rPr>
          <w:bCs/>
          <w:u w:val="single"/>
        </w:rPr>
        <w:t>critics contend that by</w:t>
      </w:r>
      <w:r w:rsidRPr="009A5255">
        <w:rPr>
          <w:sz w:val="16"/>
        </w:rPr>
        <w:t xml:space="preserve"> the United States </w:t>
      </w:r>
      <w:r w:rsidRPr="009A5255">
        <w:rPr>
          <w:bCs/>
          <w:u w:val="single"/>
        </w:rPr>
        <w:t>using drones, it leads other countries into</w:t>
      </w:r>
      <w:r w:rsidRPr="009A5255">
        <w:rPr>
          <w:sz w:val="16"/>
        </w:rPr>
        <w:t xml:space="preserve"> making and </w:t>
      </w:r>
      <w:r w:rsidRPr="009A5255">
        <w:rPr>
          <w:bCs/>
          <w:u w:val="single"/>
        </w:rPr>
        <w:t>using them</w:t>
      </w:r>
      <w:r w:rsidRPr="009A5255">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9A5255">
        <w:rPr>
          <w:bCs/>
          <w:highlight w:val="yellow"/>
          <w:u w:val="single"/>
        </w:rPr>
        <w:t xml:space="preserve">scores of countries are </w:t>
      </w:r>
      <w:r w:rsidRPr="009A5255">
        <w:rPr>
          <w:bCs/>
          <w:u w:val="single"/>
        </w:rPr>
        <w:t xml:space="preserve">now </w:t>
      </w:r>
      <w:r w:rsidRPr="009A5255">
        <w:rPr>
          <w:bCs/>
          <w:highlight w:val="yellow"/>
          <w:u w:val="single"/>
        </w:rPr>
        <w:t xml:space="preserve">manufacturing </w:t>
      </w:r>
      <w:r w:rsidRPr="009A5255">
        <w:rPr>
          <w:bCs/>
          <w:u w:val="single"/>
        </w:rPr>
        <w:t xml:space="preserve">or purchasing </w:t>
      </w:r>
      <w:r w:rsidRPr="009A5255">
        <w:rPr>
          <w:bCs/>
          <w:highlight w:val="yellow"/>
          <w:u w:val="single"/>
        </w:rPr>
        <w:t>drones</w:t>
      </w:r>
      <w:r w:rsidRPr="009A5255">
        <w:rPr>
          <w:sz w:val="16"/>
        </w:rPr>
        <w:t xml:space="preserve">. </w:t>
      </w:r>
      <w:r w:rsidRPr="009A5255">
        <w:rPr>
          <w:bCs/>
          <w:u w:val="single"/>
        </w:rPr>
        <w:t>There can be little doubt that</w:t>
      </w:r>
      <w:r w:rsidRPr="009A5255">
        <w:rPr>
          <w:sz w:val="16"/>
        </w:rPr>
        <w:t xml:space="preserve"> the fact that drones have served </w:t>
      </w:r>
      <w:r w:rsidRPr="009A5255">
        <w:rPr>
          <w:bCs/>
          <w:highlight w:val="yellow"/>
          <w:u w:val="single"/>
        </w:rPr>
        <w:t>the U</w:t>
      </w:r>
      <w:r w:rsidRPr="009A5255">
        <w:rPr>
          <w:sz w:val="16"/>
        </w:rPr>
        <w:t xml:space="preserve">nited </w:t>
      </w:r>
      <w:r w:rsidRPr="009A5255">
        <w:rPr>
          <w:bCs/>
          <w:highlight w:val="yellow"/>
          <w:u w:val="single"/>
        </w:rPr>
        <w:t>S</w:t>
      </w:r>
      <w:r w:rsidRPr="009A5255">
        <w:rPr>
          <w:sz w:val="16"/>
        </w:rPr>
        <w:t xml:space="preserve">tates well has </w:t>
      </w:r>
      <w:r w:rsidRPr="009A5255">
        <w:rPr>
          <w:bCs/>
          <w:highlight w:val="yellow"/>
          <w:u w:val="single"/>
        </w:rPr>
        <w:t>helped</w:t>
      </w:r>
      <w:r w:rsidRPr="009A5255">
        <w:rPr>
          <w:sz w:val="16"/>
          <w:highlight w:val="yellow"/>
        </w:rPr>
        <w:t xml:space="preserve"> </w:t>
      </w:r>
      <w:r w:rsidRPr="009A5255">
        <w:rPr>
          <w:sz w:val="16"/>
        </w:rPr>
        <w:t xml:space="preserve">to </w:t>
      </w:r>
      <w:r w:rsidRPr="009A5255">
        <w:rPr>
          <w:bCs/>
          <w:highlight w:val="yellow"/>
          <w:u w:val="single"/>
        </w:rPr>
        <w:t>popularize them</w:t>
      </w:r>
      <w:r w:rsidRPr="009A5255">
        <w:rPr>
          <w:sz w:val="16"/>
        </w:rPr>
        <w:t xml:space="preserve">. However, </w:t>
      </w:r>
      <w:r w:rsidRPr="009A5255">
        <w:rPr>
          <w:b/>
          <w:iCs/>
          <w:highlight w:val="yellow"/>
          <w:u w:val="single"/>
          <w:bdr w:val="single" w:sz="18" w:space="0" w:color="auto"/>
        </w:rPr>
        <w:t>it does not follow that U</w:t>
      </w:r>
      <w:r w:rsidRPr="009A5255">
        <w:rPr>
          <w:sz w:val="16"/>
        </w:rPr>
        <w:t xml:space="preserve">nited </w:t>
      </w:r>
      <w:r w:rsidRPr="009A5255">
        <w:rPr>
          <w:b/>
          <w:iCs/>
          <w:highlight w:val="yellow"/>
          <w:u w:val="single"/>
          <w:bdr w:val="single" w:sz="18" w:space="0" w:color="auto"/>
        </w:rPr>
        <w:t>S</w:t>
      </w:r>
      <w:r w:rsidRPr="009A5255">
        <w:rPr>
          <w:sz w:val="16"/>
        </w:rPr>
        <w:t>tates should not have employed drones in the hope that such a show of</w:t>
      </w:r>
      <w:r w:rsidRPr="009A5255">
        <w:rPr>
          <w:bCs/>
          <w:u w:val="single"/>
        </w:rPr>
        <w:t xml:space="preserve"> </w:t>
      </w:r>
      <w:r w:rsidRPr="009A5255">
        <w:rPr>
          <w:b/>
          <w:iCs/>
          <w:highlight w:val="yellow"/>
          <w:u w:val="single"/>
          <w:bdr w:val="single" w:sz="18" w:space="0" w:color="auto"/>
        </w:rPr>
        <w:t>restraint would deter others</w:t>
      </w:r>
      <w:r w:rsidRPr="009A5255">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9A5255">
        <w:rPr>
          <w:bCs/>
          <w:highlight w:val="yellow"/>
          <w:u w:val="single"/>
        </w:rPr>
        <w:t>the record shows that even when the U</w:t>
      </w:r>
      <w:r w:rsidRPr="009A5255">
        <w:rPr>
          <w:sz w:val="16"/>
        </w:rPr>
        <w:t xml:space="preserve">nited </w:t>
      </w:r>
      <w:r w:rsidRPr="009A5255">
        <w:rPr>
          <w:bCs/>
          <w:highlight w:val="yellow"/>
          <w:u w:val="single"/>
        </w:rPr>
        <w:t>S</w:t>
      </w:r>
      <w:r w:rsidRPr="009A5255">
        <w:rPr>
          <w:sz w:val="16"/>
        </w:rPr>
        <w:t xml:space="preserve">tates </w:t>
      </w:r>
      <w:r w:rsidRPr="009A5255">
        <w:rPr>
          <w:bCs/>
          <w:highlight w:val="yellow"/>
          <w:u w:val="single"/>
        </w:rPr>
        <w:t>did not develop a particular weapon, others did</w:t>
      </w:r>
      <w:r w:rsidRPr="009A5255">
        <w:rPr>
          <w:sz w:val="16"/>
        </w:rPr>
        <w:t xml:space="preserve">. Thus, </w:t>
      </w:r>
      <w:r w:rsidRPr="009A5255">
        <w:rPr>
          <w:bCs/>
          <w:highlight w:val="yellow"/>
          <w:u w:val="single"/>
        </w:rPr>
        <w:t>China has taken the lead in</w:t>
      </w:r>
      <w:r w:rsidRPr="009A5255">
        <w:rPr>
          <w:bCs/>
          <w:u w:val="single"/>
        </w:rPr>
        <w:t xml:space="preserve"> the development of </w:t>
      </w:r>
      <w:r w:rsidRPr="009A5255">
        <w:rPr>
          <w:bCs/>
          <w:highlight w:val="yellow"/>
          <w:u w:val="single"/>
        </w:rPr>
        <w:t>anti-ship missiles and</w:t>
      </w:r>
      <w:r w:rsidRPr="009A5255">
        <w:rPr>
          <w:sz w:val="16"/>
        </w:rPr>
        <w:t xml:space="preserve"> seemingly </w:t>
      </w:r>
      <w:r w:rsidRPr="009A5255">
        <w:rPr>
          <w:bCs/>
          <w:highlight w:val="yellow"/>
          <w:u w:val="single"/>
        </w:rPr>
        <w:t>cyber weapons</w:t>
      </w:r>
      <w:r w:rsidRPr="009A5255">
        <w:rPr>
          <w:sz w:val="16"/>
        </w:rPr>
        <w:t xml:space="preserve"> as well. One must keep in mind that </w:t>
      </w:r>
      <w:r w:rsidRPr="009A5255">
        <w:rPr>
          <w:bCs/>
          <w:highlight w:val="yellow"/>
          <w:u w:val="single"/>
        </w:rPr>
        <w:t>the international environment is</w:t>
      </w:r>
      <w:r w:rsidRPr="009A5255">
        <w:rPr>
          <w:sz w:val="16"/>
        </w:rPr>
        <w:t xml:space="preserve"> a </w:t>
      </w:r>
      <w:r w:rsidRPr="009A5255">
        <w:rPr>
          <w:bCs/>
          <w:highlight w:val="yellow"/>
          <w:u w:val="single"/>
        </w:rPr>
        <w:t>hostile</w:t>
      </w:r>
      <w:r w:rsidRPr="009A5255">
        <w:rPr>
          <w:sz w:val="16"/>
        </w:rPr>
        <w:t xml:space="preserve"> one. </w:t>
      </w:r>
      <w:r w:rsidRPr="009A5255">
        <w:rPr>
          <w:b/>
          <w:iCs/>
          <w:highlight w:val="yellow"/>
          <w:u w:val="single"/>
          <w:bdr w:val="single" w:sz="18" w:space="0" w:color="auto"/>
        </w:rPr>
        <w:t>Countries</w:t>
      </w:r>
      <w:r w:rsidRPr="009A5255">
        <w:rPr>
          <w:sz w:val="16"/>
        </w:rPr>
        <w:t xml:space="preserve">—and especially non-state actors— most of the time </w:t>
      </w:r>
      <w:r w:rsidRPr="009A5255">
        <w:rPr>
          <w:b/>
          <w:iCs/>
          <w:highlight w:val="yellow"/>
          <w:u w:val="single"/>
          <w:bdr w:val="single" w:sz="18" w:space="0" w:color="auto"/>
        </w:rPr>
        <w:t>do not play by</w:t>
      </w:r>
      <w:r w:rsidRPr="009A5255">
        <w:rPr>
          <w:bCs/>
          <w:highlight w:val="yellow"/>
          <w:u w:val="single"/>
        </w:rPr>
        <w:t xml:space="preserve"> some set of </w:t>
      </w:r>
      <w:r w:rsidRPr="009A5255">
        <w:rPr>
          <w:b/>
          <w:iCs/>
          <w:highlight w:val="yellow"/>
          <w:u w:val="single"/>
          <w:bdr w:val="single" w:sz="18" w:space="0" w:color="auto"/>
        </w:rPr>
        <w:t>selfconstraining rules</w:t>
      </w:r>
      <w:r w:rsidRPr="009A5255">
        <w:rPr>
          <w:sz w:val="16"/>
        </w:rPr>
        <w:t xml:space="preserve">. Rather, </w:t>
      </w:r>
      <w:r w:rsidRPr="009A5255">
        <w:rPr>
          <w:bCs/>
          <w:highlight w:val="yellow"/>
          <w:u w:val="single"/>
        </w:rPr>
        <w:t>they</w:t>
      </w:r>
      <w:r w:rsidRPr="009A5255">
        <w:rPr>
          <w:sz w:val="16"/>
        </w:rPr>
        <w:t xml:space="preserve"> tend to </w:t>
      </w:r>
      <w:r w:rsidRPr="009A5255">
        <w:rPr>
          <w:bCs/>
          <w:highlight w:val="yellow"/>
          <w:u w:val="single"/>
        </w:rPr>
        <w:t>employ whatever weapons</w:t>
      </w:r>
      <w:r w:rsidRPr="009A5255">
        <w:rPr>
          <w:bCs/>
          <w:u w:val="single"/>
        </w:rPr>
        <w:t xml:space="preserve"> they can obtain </w:t>
      </w:r>
      <w:r w:rsidRPr="009A5255">
        <w:rPr>
          <w:bCs/>
          <w:highlight w:val="yellow"/>
          <w:u w:val="single"/>
        </w:rPr>
        <w:t>that will further their interests</w:t>
      </w:r>
      <w:r w:rsidRPr="009A5255">
        <w:rPr>
          <w:sz w:val="16"/>
        </w:rPr>
        <w:t xml:space="preserve">. </w:t>
      </w:r>
      <w:r w:rsidRPr="009A5255">
        <w:rPr>
          <w:bCs/>
          <w:u w:val="single"/>
        </w:rPr>
        <w:t>The U</w:t>
      </w:r>
      <w:r w:rsidRPr="009A5255">
        <w:rPr>
          <w:sz w:val="16"/>
        </w:rPr>
        <w:t xml:space="preserve">nited </w:t>
      </w:r>
      <w:r w:rsidRPr="009A5255">
        <w:rPr>
          <w:bCs/>
          <w:u w:val="single"/>
        </w:rPr>
        <w:t>S</w:t>
      </w:r>
      <w:r w:rsidRPr="009A5255">
        <w:rPr>
          <w:sz w:val="16"/>
        </w:rPr>
        <w:t xml:space="preserve">tates </w:t>
      </w:r>
      <w:r w:rsidRPr="009A5255">
        <w:rPr>
          <w:bCs/>
          <w:u w:val="single"/>
        </w:rPr>
        <w:t>correctly does not assume that it can rely on some non-existent implicit gentleman’s agreements that call for the avoidance of new military tech</w:t>
      </w:r>
      <w:r w:rsidRPr="009A5255">
        <w:rPr>
          <w:sz w:val="16"/>
        </w:rPr>
        <w:t>nology by nation X or terrorist group Y—</w:t>
      </w:r>
      <w:r w:rsidRPr="009A5255">
        <w:rPr>
          <w:bCs/>
          <w:u w:val="single"/>
        </w:rPr>
        <w:t>if the U</w:t>
      </w:r>
      <w:r w:rsidRPr="009A5255">
        <w:rPr>
          <w:sz w:val="16"/>
        </w:rPr>
        <w:t xml:space="preserve">nited </w:t>
      </w:r>
      <w:r w:rsidRPr="009A5255">
        <w:rPr>
          <w:bCs/>
          <w:u w:val="single"/>
        </w:rPr>
        <w:t>S</w:t>
      </w:r>
      <w:r w:rsidRPr="009A5255">
        <w:rPr>
          <w:sz w:val="16"/>
        </w:rPr>
        <w:t xml:space="preserve">tates </w:t>
      </w:r>
      <w:r w:rsidRPr="009A5255">
        <w:rPr>
          <w:bCs/>
          <w:u w:val="single"/>
        </w:rPr>
        <w:t>refrains from employing that tech</w:t>
      </w:r>
      <w:r w:rsidRPr="009A5255">
        <w:rPr>
          <w:sz w:val="16"/>
        </w:rPr>
        <w:t>nology.</w:t>
      </w:r>
    </w:p>
    <w:p w:rsidR="00B24776" w:rsidRPr="007E188D" w:rsidRDefault="00B24776" w:rsidP="00B24776">
      <w:pPr>
        <w:keepNext/>
        <w:keepLines/>
        <w:spacing w:before="200"/>
        <w:outlineLvl w:val="3"/>
        <w:rPr>
          <w:rFonts w:eastAsiaTheme="majorEastAsia" w:cstheme="majorBidi"/>
          <w:b/>
          <w:bCs/>
          <w:iCs/>
          <w:sz w:val="26"/>
        </w:rPr>
      </w:pPr>
      <w:r w:rsidRPr="007E188D">
        <w:rPr>
          <w:rFonts w:eastAsiaTheme="majorEastAsia" w:cstheme="majorBidi"/>
          <w:b/>
          <w:bCs/>
          <w:iCs/>
          <w:sz w:val="26"/>
        </w:rPr>
        <w:t>US drone model is irrelevant</w:t>
      </w:r>
    </w:p>
    <w:p w:rsidR="00B24776" w:rsidRPr="007E188D" w:rsidRDefault="00B24776" w:rsidP="00B24776">
      <w:r w:rsidRPr="007E188D">
        <w:rPr>
          <w:b/>
        </w:rPr>
        <w:t>Wittes and Singh ’12</w:t>
      </w:r>
      <w:r w:rsidRPr="007E188D">
        <w:t xml:space="preserve"> [Benjamin Wittes is a Senior Fellow in Governance Studies at the Brookings Institution where he co-directs the Harvard Law School-Brookings Project on Security and Law, specializes in the legal issues surrounding international security and the war on terrorism, member of the Hoover Institution’s Task Force on National Security and the Law, Ritika Singh is a research assistant on law and national security issues at the Brookings Institution. She graduated with majors in International Affairs and Government from Skidmore College, “Drones Are a Challenge — and an Opportunity,” 1-11-12, </w:t>
      </w:r>
      <w:hyperlink r:id="rId20" w:history="1">
        <w:r w:rsidRPr="007E188D">
          <w:t>http://www.cato-unbound.org/2012/01/11/benjamin-wittes-ritika-singh/drones-are-challenge-opportunity</w:t>
        </w:r>
      </w:hyperlink>
      <w:r w:rsidRPr="007E188D">
        <w:t>]</w:t>
      </w:r>
    </w:p>
    <w:p w:rsidR="00B24776" w:rsidRPr="007E188D" w:rsidRDefault="00B24776" w:rsidP="00B24776"/>
    <w:p w:rsidR="00B24776" w:rsidRPr="007E188D" w:rsidRDefault="00B24776" w:rsidP="00B24776">
      <w:pPr>
        <w:rPr>
          <w:sz w:val="16"/>
        </w:rPr>
      </w:pPr>
      <w:r w:rsidRPr="007E188D">
        <w:rPr>
          <w:sz w:val="16"/>
        </w:rPr>
        <w:t xml:space="preserve">Yes, as Cortright says, </w:t>
      </w:r>
      <w:r w:rsidRPr="007E188D">
        <w:rPr>
          <w:highlight w:val="yellow"/>
          <w:u w:val="single"/>
        </w:rPr>
        <w:t>a great many other countries are getting into the drone game too</w:t>
      </w:r>
      <w:r w:rsidRPr="007E188D">
        <w:rPr>
          <w:sz w:val="16"/>
        </w:rPr>
        <w:t>—</w:t>
      </w:r>
      <w:r w:rsidRPr="007E188D">
        <w:rPr>
          <w:highlight w:val="yellow"/>
          <w:u w:val="single"/>
        </w:rPr>
        <w:t>but this is less because the U</w:t>
      </w:r>
      <w:r w:rsidRPr="007E188D">
        <w:rPr>
          <w:sz w:val="16"/>
        </w:rPr>
        <w:t xml:space="preserve">nited </w:t>
      </w:r>
      <w:r w:rsidRPr="007E188D">
        <w:rPr>
          <w:highlight w:val="yellow"/>
          <w:u w:val="single"/>
        </w:rPr>
        <w:t>S</w:t>
      </w:r>
      <w:r w:rsidRPr="007E188D">
        <w:rPr>
          <w:sz w:val="16"/>
        </w:rPr>
        <w:t xml:space="preserve">tates </w:t>
      </w:r>
      <w:r w:rsidRPr="007E188D">
        <w:rPr>
          <w:highlight w:val="yellow"/>
          <w:u w:val="single"/>
        </w:rPr>
        <w:t>is paving the way than because this logic is obvious to those countries too</w:t>
      </w:r>
      <w:r w:rsidRPr="007E188D">
        <w:rPr>
          <w:sz w:val="16"/>
        </w:rPr>
        <w:t xml:space="preserve">. And </w:t>
      </w:r>
      <w:r w:rsidRPr="007E188D">
        <w:rPr>
          <w:highlight w:val="yellow"/>
          <w:u w:val="single"/>
        </w:rPr>
        <w:t>this</w:t>
      </w:r>
      <w:r w:rsidRPr="007E188D">
        <w:rPr>
          <w:sz w:val="16"/>
          <w:highlight w:val="yellow"/>
        </w:rPr>
        <w:t xml:space="preserve"> </w:t>
      </w:r>
      <w:r w:rsidRPr="007E188D">
        <w:rPr>
          <w:sz w:val="16"/>
        </w:rPr>
        <w:t xml:space="preserve">same logic, </w:t>
      </w:r>
      <w:r w:rsidRPr="007E188D">
        <w:rPr>
          <w:highlight w:val="yellow"/>
          <w:u w:val="single"/>
        </w:rPr>
        <w:t>combined with the reality that robotic tech</w:t>
      </w:r>
      <w:r w:rsidRPr="007E188D">
        <w:rPr>
          <w:sz w:val="16"/>
        </w:rPr>
        <w:t xml:space="preserve">nologies </w:t>
      </w:r>
      <w:r w:rsidRPr="007E188D">
        <w:rPr>
          <w:highlight w:val="yellow"/>
          <w:u w:val="single"/>
        </w:rPr>
        <w:t>are getting cheaper and easier to acquire</w:t>
      </w:r>
      <w:r w:rsidRPr="007E188D">
        <w:rPr>
          <w:sz w:val="16"/>
          <w:highlight w:val="yellow"/>
        </w:rPr>
        <w:t xml:space="preserve"> </w:t>
      </w:r>
      <w:r w:rsidRPr="007E188D">
        <w:rPr>
          <w:sz w:val="16"/>
        </w:rPr>
        <w:t xml:space="preserve">even as their power increases, </w:t>
      </w:r>
      <w:r w:rsidRPr="007E188D">
        <w:rPr>
          <w:highlight w:val="yellow"/>
          <w:u w:val="single"/>
        </w:rPr>
        <w:t>means that prolif</w:t>
      </w:r>
      <w:r w:rsidRPr="007E188D">
        <w:rPr>
          <w:sz w:val="16"/>
        </w:rPr>
        <w:t xml:space="preserve">eration </w:t>
      </w:r>
      <w:r w:rsidRPr="007E188D">
        <w:rPr>
          <w:highlight w:val="yellow"/>
          <w:u w:val="single"/>
        </w:rPr>
        <w:t>will happen irrespective of what the U</w:t>
      </w:r>
      <w:r w:rsidRPr="007E188D">
        <w:rPr>
          <w:sz w:val="16"/>
        </w:rPr>
        <w:t xml:space="preserve">nited </w:t>
      </w:r>
      <w:r w:rsidRPr="007E188D">
        <w:rPr>
          <w:highlight w:val="yellow"/>
          <w:u w:val="single"/>
        </w:rPr>
        <w:t>S</w:t>
      </w:r>
      <w:r w:rsidRPr="007E188D">
        <w:rPr>
          <w:sz w:val="16"/>
        </w:rPr>
        <w:t xml:space="preserve">tates </w:t>
      </w:r>
      <w:r w:rsidRPr="007E188D">
        <w:rPr>
          <w:highlight w:val="yellow"/>
          <w:u w:val="single"/>
        </w:rPr>
        <w:t>does</w:t>
      </w:r>
      <w:r w:rsidRPr="007E188D">
        <w:rPr>
          <w:sz w:val="16"/>
        </w:rPr>
        <w:t>. Indeed, the question is not whether we will live in a world of highly proliferated technologies of robotic attack. It is whether the United States is going to be ahead of this curve or behind it.</w:t>
      </w:r>
    </w:p>
    <w:p w:rsidR="00B24776" w:rsidRDefault="00B24776" w:rsidP="00B24776">
      <w:pPr>
        <w:rPr>
          <w:sz w:val="16"/>
        </w:rPr>
      </w:pPr>
    </w:p>
    <w:p w:rsidR="00B24776" w:rsidRPr="00697690" w:rsidRDefault="00B24776" w:rsidP="00B24776">
      <w:pPr>
        <w:pStyle w:val="Heading4"/>
      </w:pPr>
      <w:r w:rsidRPr="00697690">
        <w:t>No accidental launch</w:t>
      </w:r>
    </w:p>
    <w:p w:rsidR="00B24776" w:rsidRPr="00782EFB" w:rsidRDefault="00B24776" w:rsidP="00B24776">
      <w:r w:rsidRPr="00697690">
        <w:rPr>
          <w:rStyle w:val="StyleStyleBold12pt"/>
        </w:rPr>
        <w:t xml:space="preserve">Williscroft </w:t>
      </w:r>
      <w:r>
        <w:rPr>
          <w:rStyle w:val="StyleStyleBold12pt"/>
        </w:rPr>
        <w:t>‘</w:t>
      </w:r>
      <w:r w:rsidRPr="00697690">
        <w:rPr>
          <w:rStyle w:val="StyleStyleBold12pt"/>
        </w:rPr>
        <w:t>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xml:space="preserve">. “Accidental Nuclear War” </w:t>
      </w:r>
      <w:r w:rsidRPr="004B0FA1">
        <w:t>http://www.argee.net/Thrawn%20Rickle/Thrawn%20Rickle%2032.htm</w:t>
      </w:r>
      <w:r>
        <w:t>, 2010</w:t>
      </w:r>
      <w:r w:rsidRPr="00782EFB">
        <w:t>)</w:t>
      </w:r>
    </w:p>
    <w:p w:rsidR="00B24776" w:rsidRPr="00782EFB" w:rsidRDefault="00B24776" w:rsidP="00B24776">
      <w:pPr>
        <w:rPr>
          <w:sz w:val="16"/>
        </w:rPr>
      </w:pPr>
    </w:p>
    <w:p w:rsidR="00B24776" w:rsidRDefault="00B24776" w:rsidP="00B24776">
      <w:pPr>
        <w:rPr>
          <w:rStyle w:val="Emphasis"/>
        </w:rPr>
      </w:pPr>
      <w:r w:rsidRPr="00697690">
        <w:lastRenderedPageBreak/>
        <w:t>I</w:t>
      </w:r>
      <w:r w:rsidRPr="00697690">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4F2AB9">
        <w:rPr>
          <w:rStyle w:val="StyleBoldUnderline"/>
          <w:highlight w:val="yellow"/>
        </w:rPr>
        <w:t>System designers ensured that conditions necessary for a launch could not happen accidentally</w:t>
      </w:r>
      <w:r w:rsidRPr="00697690">
        <w:t xml:space="preserve">. For example, </w:t>
      </w:r>
      <w:r w:rsidRPr="004F2AB9">
        <w:rPr>
          <w:rStyle w:val="StyleBoldUnderline"/>
          <w:highlight w:val="yellow"/>
        </w:rPr>
        <w:t>to launch a missile</w:t>
      </w:r>
      <w:r w:rsidRPr="00697690">
        <w:rPr>
          <w:rStyle w:val="StyleBoldUnderline"/>
        </w:rPr>
        <w:t xml:space="preserve"> from a ballistic missile submarine, </w:t>
      </w:r>
      <w:r w:rsidRPr="004F2AB9">
        <w:rPr>
          <w:rStyle w:val="StyleBoldUnderline"/>
          <w:highlight w:val="yellow"/>
        </w:rPr>
        <w:t>two individuals must insert keys into separate slots on separate decks within a few seconds of each othe</w:t>
      </w:r>
      <w:r w:rsidRPr="004F2AB9">
        <w:rPr>
          <w:highlight w:val="yellow"/>
        </w:rPr>
        <w:t xml:space="preserve">r. </w:t>
      </w:r>
      <w:r w:rsidRPr="004F2AB9">
        <w:rPr>
          <w:rStyle w:val="Emphasis"/>
          <w:highlight w:val="yellow"/>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4F2AB9">
        <w:rPr>
          <w:rStyle w:val="Emphasis"/>
          <w:highlight w:val="yellow"/>
        </w:rPr>
        <w:t>it is physically impossible for a missile to be launched accidentally by one individual. Any launch must be deliberate</w:t>
      </w:r>
      <w:r w:rsidRPr="00697690">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4F2AB9">
        <w:rPr>
          <w:rStyle w:val="StyleBoldUnderline"/>
          <w:highlight w:val="yellow"/>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4F2AB9">
        <w:rPr>
          <w:rStyle w:val="Emphasis"/>
          <w:highlight w:val="yellow"/>
        </w:rPr>
        <w:t>absolutely nothing is done without following the written guides exactly</w:t>
      </w:r>
      <w:r w:rsidRPr="00697690">
        <w:t xml:space="preserve">, always under two-man control. This even applies to guards. Where nuclear weapons are concerned, a minimum of two guards—always fully in sight of each other—stand duty. </w:t>
      </w:r>
      <w:r w:rsidRPr="004F2AB9">
        <w:rPr>
          <w:rStyle w:val="Emphasis"/>
          <w:highlight w:val="yellow"/>
        </w:rPr>
        <w:t>There is no realistic scenario wherein a nuclear missile can be accidentally launched...ever...under any circumstances...period</w:t>
      </w:r>
      <w:r w:rsidRPr="00697690">
        <w:rPr>
          <w:rStyle w:val="Emphasis"/>
        </w:rPr>
        <w:t xml:space="preserve">! </w:t>
      </w:r>
    </w:p>
    <w:p w:rsidR="00B24776" w:rsidRDefault="00D7581E" w:rsidP="00B24776">
      <w:pPr>
        <w:pStyle w:val="Heading2"/>
      </w:pPr>
      <w:r>
        <w:lastRenderedPageBreak/>
        <w:t>S</w:t>
      </w:r>
    </w:p>
    <w:p w:rsidR="00B24776" w:rsidRDefault="00B24776" w:rsidP="00B24776">
      <w:pPr>
        <w:pStyle w:val="Heading4"/>
      </w:pPr>
      <w:r>
        <w:t>Obama ignores restrictions- tons of loopholes</w:t>
      </w:r>
    </w:p>
    <w:p w:rsidR="00B24776" w:rsidRDefault="00B24776" w:rsidP="00B24776">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1" w:anchor=".Ue18CdK1FSE" w:history="1">
        <w:r>
          <w:rPr>
            <w:rStyle w:val="Hyperlink"/>
          </w:rPr>
          <w:t>http://www.mcclatchydc.com/2013/03/19/186309/obama-turning-to-executive-power.html#.Ue18CdK1FSE</w:t>
        </w:r>
      </w:hyperlink>
      <w:r>
        <w:t>]</w:t>
      </w:r>
    </w:p>
    <w:p w:rsidR="00B24776" w:rsidRDefault="00B24776" w:rsidP="00B24776"/>
    <w:p w:rsidR="00B24776" w:rsidRDefault="00B24776" w:rsidP="00B24776">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4C1B59">
        <w:rPr>
          <w:highlight w:val="yellow"/>
          <w:u w:val="single"/>
        </w:rPr>
        <w:t>Obama has grown more comfortable wielding power to</w:t>
      </w:r>
      <w:r w:rsidRPr="002C44C1">
        <w:rPr>
          <w:sz w:val="16"/>
        </w:rPr>
        <w:t xml:space="preserve"> try to </w:t>
      </w:r>
      <w:r w:rsidRPr="004C1B59">
        <w:rPr>
          <w:highlight w:val="yellow"/>
          <w:u w:val="single"/>
        </w:rPr>
        <w:t>move his own agenda</w:t>
      </w:r>
      <w:r w:rsidRPr="002C44C1">
        <w:rPr>
          <w:sz w:val="16"/>
        </w:rPr>
        <w:t xml:space="preserve"> forward, </w:t>
      </w:r>
      <w:r w:rsidRPr="006E3D28">
        <w:rPr>
          <w:u w:val="single"/>
        </w:rPr>
        <w:t xml:space="preserve">particularly </w:t>
      </w:r>
      <w:r w:rsidRPr="004C1B59">
        <w:rPr>
          <w:highlight w:val="yellow"/>
          <w:u w:val="single"/>
        </w:rPr>
        <w:t>when</w:t>
      </w:r>
      <w:r w:rsidRPr="004C1B59">
        <w:rPr>
          <w:sz w:val="16"/>
          <w:highlight w:val="yellow"/>
        </w:rPr>
        <w:t xml:space="preserve"> </w:t>
      </w:r>
      <w:r w:rsidRPr="004C1B59">
        <w:rPr>
          <w:highlight w:val="yellow"/>
          <w:u w:val="single"/>
        </w:rPr>
        <w:t>a</w:t>
      </w:r>
      <w:r w:rsidRPr="002C44C1">
        <w:rPr>
          <w:sz w:val="16"/>
        </w:rPr>
        <w:t xml:space="preserve"> deeply fractured, often-</w:t>
      </w:r>
      <w:r w:rsidRPr="004C1B59">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4C1B59">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4C1B59">
        <w:rPr>
          <w:rStyle w:val="Emphasis"/>
          <w:highlight w:val="yellow"/>
        </w:rPr>
        <w:t xml:space="preserve">While </w:t>
      </w:r>
      <w:r w:rsidRPr="002C44C1">
        <w:rPr>
          <w:sz w:val="16"/>
        </w:rPr>
        <w:t xml:space="preserve">his decision to send </w:t>
      </w:r>
      <w:r w:rsidRPr="004C1B59">
        <w:rPr>
          <w:rStyle w:val="Emphasis"/>
          <w:highlight w:val="yellow"/>
        </w:rPr>
        <w:t>drones</w:t>
      </w:r>
      <w:r w:rsidRPr="002C44C1">
        <w:rPr>
          <w:sz w:val="16"/>
        </w:rPr>
        <w:t xml:space="preserve"> to </w:t>
      </w:r>
      <w:r w:rsidRPr="004C1B59">
        <w:rPr>
          <w:rStyle w:val="Emphasis"/>
          <w:highlight w:val="yellow"/>
        </w:rPr>
        <w:t xml:space="preserve">kill U.S. citizens </w:t>
      </w:r>
      <w:r w:rsidRPr="002C44C1">
        <w:rPr>
          <w:sz w:val="16"/>
        </w:rPr>
        <w:t xml:space="preserve">suspected of terrorism has garnered a torrent of criticism, </w:t>
      </w:r>
      <w:r w:rsidRPr="004C1B59">
        <w:rPr>
          <w:rStyle w:val="Emphasis"/>
          <w:highlight w:val="yellow"/>
        </w:rPr>
        <w:t xml:space="preserve">his use of executive orders and other powers </w:t>
      </w:r>
      <w:r w:rsidRPr="002C44C1">
        <w:rPr>
          <w:sz w:val="16"/>
        </w:rPr>
        <w:t xml:space="preserve">at home </w:t>
      </w:r>
      <w:r w:rsidRPr="004C1B59">
        <w:rPr>
          <w:rStyle w:val="Emphasis"/>
          <w:highlight w:val="yellow"/>
        </w:rPr>
        <w:t>is deeper and wider</w:t>
      </w:r>
      <w:r w:rsidRPr="002C44C1">
        <w:rPr>
          <w:sz w:val="16"/>
        </w:rPr>
        <w:t>.</w:t>
      </w:r>
      <w:r w:rsidRPr="002C44C1">
        <w:rPr>
          <w:sz w:val="12"/>
        </w:rPr>
        <w:t>¶</w:t>
      </w:r>
      <w:r w:rsidRPr="002C44C1">
        <w:rPr>
          <w:sz w:val="16"/>
        </w:rPr>
        <w:t xml:space="preserve"> </w:t>
      </w:r>
      <w:r w:rsidRPr="004C1B59">
        <w:rPr>
          <w:highlight w:val="yellow"/>
          <w:u w:val="single"/>
        </w:rPr>
        <w:t>He delayed</w:t>
      </w:r>
      <w:r w:rsidRPr="002C44C1">
        <w:rPr>
          <w:sz w:val="16"/>
        </w:rPr>
        <w:t xml:space="preserve"> the </w:t>
      </w:r>
      <w:r w:rsidRPr="004C1B59">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4C1B59">
        <w:rPr>
          <w:highlight w:val="yellow"/>
          <w:u w:val="single"/>
        </w:rPr>
        <w:t>when Congress wouldn’t agree. He ordered</w:t>
      </w:r>
      <w:r w:rsidRPr="00C22950">
        <w:rPr>
          <w:u w:val="single"/>
        </w:rPr>
        <w:t xml:space="preserve"> the </w:t>
      </w:r>
      <w:r w:rsidRPr="004C1B59">
        <w:rPr>
          <w:highlight w:val="yellow"/>
          <w:u w:val="single"/>
        </w:rPr>
        <w:t>C</w:t>
      </w:r>
      <w:r w:rsidRPr="002C44C1">
        <w:rPr>
          <w:sz w:val="16"/>
        </w:rPr>
        <w:t xml:space="preserve">enters for </w:t>
      </w:r>
      <w:r w:rsidRPr="004C1B59">
        <w:rPr>
          <w:highlight w:val="yellow"/>
          <w:u w:val="single"/>
        </w:rPr>
        <w:t>D</w:t>
      </w:r>
      <w:r w:rsidRPr="002C44C1">
        <w:rPr>
          <w:sz w:val="16"/>
        </w:rPr>
        <w:t xml:space="preserve">isease </w:t>
      </w:r>
      <w:r w:rsidRPr="004C1B59">
        <w:rPr>
          <w:highlight w:val="yellow"/>
          <w:u w:val="single"/>
        </w:rPr>
        <w:t>C</w:t>
      </w:r>
      <w:r w:rsidRPr="002C44C1">
        <w:rPr>
          <w:sz w:val="16"/>
        </w:rPr>
        <w:t xml:space="preserve">ontrol and Prevention </w:t>
      </w:r>
      <w:r w:rsidRPr="00C22950">
        <w:rPr>
          <w:u w:val="single"/>
        </w:rPr>
        <w:t xml:space="preserve">to </w:t>
      </w:r>
      <w:r w:rsidRPr="004C1B59">
        <w:rPr>
          <w:highlight w:val="yellow"/>
          <w:u w:val="single"/>
        </w:rPr>
        <w:t>research</w:t>
      </w:r>
      <w:r w:rsidRPr="00C22950">
        <w:rPr>
          <w:u w:val="single"/>
        </w:rPr>
        <w:t xml:space="preserve"> gun violence, </w:t>
      </w:r>
      <w:r w:rsidRPr="004C1B59">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4C1B59">
        <w:rPr>
          <w:highlight w:val="yellow"/>
          <w:u w:val="single"/>
        </w:rPr>
        <w:t>more than any other president in</w:t>
      </w:r>
      <w:r w:rsidRPr="00C22950">
        <w:rPr>
          <w:u w:val="single"/>
        </w:rPr>
        <w:t xml:space="preserve"> modern </w:t>
      </w:r>
      <w:r w:rsidRPr="004C1B59">
        <w:rPr>
          <w:highlight w:val="yellow"/>
          <w:u w:val="single"/>
        </w:rPr>
        <w:t>history, he’s using executive actions</w:t>
      </w:r>
      <w:r w:rsidRPr="002C44C1">
        <w:rPr>
          <w:sz w:val="16"/>
        </w:rPr>
        <w:t xml:space="preserve">, primarily orders, </w:t>
      </w:r>
      <w:r w:rsidRPr="004C1B59">
        <w:rPr>
          <w:highlight w:val="yellow"/>
          <w:u w:val="single"/>
        </w:rPr>
        <w:t>to bypass or pressure</w:t>
      </w:r>
      <w:r w:rsidRPr="002C44C1">
        <w:rPr>
          <w:sz w:val="16"/>
        </w:rPr>
        <w:t xml:space="preserve"> a </w:t>
      </w:r>
      <w:r w:rsidRPr="004C1B59">
        <w:rPr>
          <w:highlight w:val="yellow"/>
          <w:u w:val="single"/>
        </w:rPr>
        <w:t>Congress</w:t>
      </w:r>
      <w:r w:rsidRPr="004C1B59">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4C1B59">
        <w:rPr>
          <w:highlight w:val="yellow"/>
          <w:u w:val="single"/>
        </w:rPr>
        <w:t>executive action) is</w:t>
      </w:r>
      <w:r w:rsidRPr="00C22950">
        <w:rPr>
          <w:u w:val="single"/>
        </w:rPr>
        <w:t xml:space="preserve"> an </w:t>
      </w:r>
      <w:r w:rsidRPr="004C1B59">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4C1B59">
        <w:rPr>
          <w:highlight w:val="yellow"/>
          <w:u w:val="single"/>
        </w:rPr>
        <w:t>Obama has showed a willingness to use those tactics</w:t>
      </w:r>
      <w:r w:rsidRPr="00C22950">
        <w:rPr>
          <w:u w:val="single"/>
        </w:rPr>
        <w:t xml:space="preserve">, advocacy groups, </w:t>
      </w:r>
      <w:r w:rsidRPr="004C1B59">
        <w:rPr>
          <w:highlight w:val="yellow"/>
          <w:u w:val="single"/>
        </w:rPr>
        <w:t>supporters</w:t>
      </w:r>
      <w:r w:rsidRPr="00C22950">
        <w:rPr>
          <w:u w:val="single"/>
        </w:rPr>
        <w:t xml:space="preserve"> and even members of Congress </w:t>
      </w:r>
      <w:r w:rsidRPr="004C1B59">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r>
        <w:t xml:space="preserve"> </w:t>
      </w:r>
    </w:p>
    <w:p w:rsidR="00B24776" w:rsidRDefault="00B24776" w:rsidP="00B24776">
      <w:pPr>
        <w:pStyle w:val="Heading4"/>
      </w:pPr>
      <w:r>
        <w:t>Obama can circumvent the plan and decide regulation - covert loopholes are inevitable</w:t>
      </w:r>
    </w:p>
    <w:p w:rsidR="00B24776" w:rsidRDefault="00B24776" w:rsidP="00B24776">
      <w:r>
        <w:rPr>
          <w:b/>
        </w:rPr>
        <w:t>Lohmann 1-28</w:t>
      </w:r>
      <w:r>
        <w:t xml:space="preserve">-13 [Julia, director of the Harvard Law National Security Research Committee, BA in political science from the University of California, Berkeley, “Distinguishing CIA-Led from Military-Led Targeted Killings,” </w:t>
      </w:r>
      <w:hyperlink r:id="rId22" w:history="1">
        <w:r>
          <w:rPr>
            <w:rStyle w:val="Hyperlink"/>
          </w:rPr>
          <w:t>http://www.lawfareblog.com/wiki/the-lawfare-wiki-document-library/targeted-killing/effects-of-particular-tactic-on-issues-related-to-targeted-killings/</w:t>
        </w:r>
      </w:hyperlink>
      <w:r>
        <w:t>]</w:t>
      </w:r>
    </w:p>
    <w:p w:rsidR="00B24776" w:rsidRDefault="00B24776" w:rsidP="00B24776"/>
    <w:p w:rsidR="00B24776" w:rsidRPr="00830CF1" w:rsidRDefault="00B24776" w:rsidP="00B24776">
      <w:pPr>
        <w:rPr>
          <w:sz w:val="16"/>
        </w:rPr>
      </w:pPr>
      <w:r>
        <w:rPr>
          <w:u w:val="single"/>
        </w:rPr>
        <w:lastRenderedPageBreak/>
        <w:t>The U.S. military</w:t>
      </w:r>
      <w:r>
        <w:rPr>
          <w:sz w:val="16"/>
        </w:rPr>
        <w:t>—in particular, the Special Operations Command (SOCOM), and its subsidiary entity, the Joint Special Operations Command (JSOC)—</w:t>
      </w:r>
      <w:r>
        <w:rPr>
          <w:u w:val="single"/>
        </w:rPr>
        <w:t>is responsible for</w:t>
      </w:r>
      <w:r>
        <w:rPr>
          <w:sz w:val="16"/>
        </w:rPr>
        <w:t xml:space="preserve"> carrying out military-led </w:t>
      </w:r>
      <w:r>
        <w:rPr>
          <w:u w:val="single"/>
        </w:rPr>
        <w:t>targeted killings</w:t>
      </w:r>
      <w:r>
        <w:rPr>
          <w:sz w:val="16"/>
        </w:rPr>
        <w:t>.</w:t>
      </w:r>
      <w:r>
        <w:rPr>
          <w:sz w:val="12"/>
        </w:rPr>
        <w:t>¶</w:t>
      </w:r>
      <w:r>
        <w:rPr>
          <w:sz w:val="16"/>
        </w:rPr>
        <w:t xml:space="preserve"> Military-led </w:t>
      </w:r>
      <w:r>
        <w:rPr>
          <w:u w:val="single"/>
        </w:rPr>
        <w:t>targeted killings are subject to various legal restrictions, including a complex web of statutes and executive orders</w:t>
      </w:r>
      <w:r>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Pr>
          <w:highlight w:val="yellow"/>
          <w:u w:val="single"/>
        </w:rPr>
        <w:t>targeted killings may</w:t>
      </w:r>
      <w:r w:rsidRPr="00830CF1">
        <w:rPr>
          <w:u w:val="single"/>
        </w:rPr>
        <w:t xml:space="preserve"> </w:t>
      </w:r>
      <w:r>
        <w:rPr>
          <w:highlight w:val="yellow"/>
          <w:u w:val="single"/>
        </w:rPr>
        <w:t>fall into</w:t>
      </w:r>
      <w:r>
        <w:rPr>
          <w:sz w:val="16"/>
          <w:highlight w:val="yellow"/>
        </w:rPr>
        <w:t xml:space="preserve"> </w:t>
      </w:r>
      <w:r>
        <w:rPr>
          <w:sz w:val="16"/>
        </w:rPr>
        <w:t xml:space="preserve">one of the </w:t>
      </w:r>
      <w:r>
        <w:rPr>
          <w:highlight w:val="yellow"/>
          <w:u w:val="single"/>
        </w:rPr>
        <w:t>CAS exceptions</w:t>
      </w:r>
      <w:r>
        <w:rPr>
          <w:sz w:val="16"/>
        </w:rPr>
        <w:t>—for instance, that for traditional military activities—</w:t>
      </w:r>
      <w:r>
        <w:rPr>
          <w:highlight w:val="yellow"/>
          <w:u w:val="single"/>
        </w:rPr>
        <w:t xml:space="preserve">so </w:t>
      </w:r>
      <w:r>
        <w:rPr>
          <w:u w:val="single"/>
        </w:rPr>
        <w:t xml:space="preserve">that the statute’s </w:t>
      </w:r>
      <w:r>
        <w:rPr>
          <w:highlight w:val="yellow"/>
          <w:u w:val="single"/>
        </w:rPr>
        <w:t>requirements will not always apply</w:t>
      </w:r>
      <w:r>
        <w:rPr>
          <w:u w:val="single"/>
        </w:rPr>
        <w:t xml:space="preserve"> to military-led targetings. </w:t>
      </w:r>
      <w:r>
        <w:rPr>
          <w:highlight w:val="yellow"/>
          <w:u w:val="single"/>
        </w:rPr>
        <w:t>Such activities are exempted from</w:t>
      </w:r>
      <w:r>
        <w:rPr>
          <w:sz w:val="16"/>
          <w:highlight w:val="yellow"/>
        </w:rPr>
        <w:t xml:space="preserve"> </w:t>
      </w:r>
      <w:r>
        <w:rPr>
          <w:sz w:val="16"/>
        </w:rPr>
        <w:t xml:space="preserve">the CAS’s presidential finding and authorization requirements, as well as its </w:t>
      </w:r>
      <w:r>
        <w:rPr>
          <w:highlight w:val="yellow"/>
          <w:u w:val="single"/>
        </w:rPr>
        <w:t>congressional reporting rules</w:t>
      </w:r>
      <w:r>
        <w:rPr>
          <w:sz w:val="16"/>
        </w:rPr>
        <w:t>.</w:t>
      </w:r>
      <w:r>
        <w:rPr>
          <w:sz w:val="12"/>
        </w:rPr>
        <w:t>¶</w:t>
      </w:r>
      <w:r>
        <w:rPr>
          <w:sz w:val="16"/>
        </w:rPr>
        <w:t xml:space="preserve"> </w:t>
      </w:r>
      <w:r>
        <w:rPr>
          <w:highlight w:val="yellow"/>
          <w:u w:val="single"/>
        </w:rPr>
        <w:t>Because such</w:t>
      </w:r>
      <w:r>
        <w:rPr>
          <w:sz w:val="16"/>
          <w:highlight w:val="yellow"/>
        </w:rPr>
        <w:t xml:space="preserve"> </w:t>
      </w:r>
      <w:r>
        <w:rPr>
          <w:sz w:val="16"/>
        </w:rPr>
        <w:t xml:space="preserve">unacknowledged military </w:t>
      </w:r>
      <w:r>
        <w:rPr>
          <w:highlight w:val="yellow"/>
          <w:u w:val="single"/>
        </w:rPr>
        <w:t>operations are</w:t>
      </w:r>
      <w:r>
        <w:rPr>
          <w:sz w:val="16"/>
        </w:rPr>
        <w:t xml:space="preserve">, in many respects, </w:t>
      </w:r>
      <w:r>
        <w:rPr>
          <w:highlight w:val="yellow"/>
          <w:u w:val="single"/>
        </w:rPr>
        <w:t>indistinguishable from traditional covert actions</w:t>
      </w:r>
      <w:r>
        <w:rPr>
          <w:sz w:val="16"/>
        </w:rPr>
        <w:t xml:space="preserve"> conducted by the CIA, </w:t>
      </w:r>
      <w:r>
        <w:rPr>
          <w:rStyle w:val="Emphasis"/>
          <w:highlight w:val="yellow"/>
        </w:rPr>
        <w:t>this</w:t>
      </w:r>
      <w:r>
        <w:rPr>
          <w:sz w:val="16"/>
          <w:highlight w:val="yellow"/>
        </w:rPr>
        <w:t xml:space="preserve"> </w:t>
      </w:r>
      <w:r>
        <w:rPr>
          <w:sz w:val="16"/>
        </w:rPr>
        <w:t xml:space="preserve">exception </w:t>
      </w:r>
      <w:r>
        <w:rPr>
          <w:rStyle w:val="Emphasis"/>
          <w:highlight w:val="yellow"/>
        </w:rPr>
        <w:t>may provide a “loophole” allowing the President to circumvent existing oversight mechanisms</w:t>
      </w:r>
      <w:r>
        <w:rPr>
          <w:highlight w:val="yellow"/>
          <w:u w:val="single"/>
        </w:rPr>
        <w:t xml:space="preserve"> without </w:t>
      </w:r>
      <w:r>
        <w:rPr>
          <w:u w:val="single"/>
        </w:rPr>
        <w:t xml:space="preserve">substantively </w:t>
      </w:r>
      <w:r>
        <w:rPr>
          <w:highlight w:val="yellow"/>
          <w:u w:val="single"/>
        </w:rPr>
        <w:t xml:space="preserve">changing </w:t>
      </w:r>
      <w:r>
        <w:rPr>
          <w:u w:val="single"/>
        </w:rPr>
        <w:t xml:space="preserve">his </w:t>
      </w:r>
      <w:r>
        <w:rPr>
          <w:highlight w:val="yellow"/>
          <w:u w:val="single"/>
        </w:rPr>
        <w:t>operational decisions</w:t>
      </w:r>
      <w:r>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Pr>
          <w:sz w:val="12"/>
        </w:rPr>
        <w:t>¶</w:t>
      </w:r>
      <w:r>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Pr>
          <w:u w:val="single"/>
        </w:rPr>
        <w:t xml:space="preserve">this process is not enshrined in statute or </w:t>
      </w:r>
      <w:r>
        <w:rPr>
          <w:rStyle w:val="Emphasis"/>
          <w:highlight w:val="yellow"/>
        </w:rPr>
        <w:t>regulation</w:t>
      </w:r>
      <w:r>
        <w:rPr>
          <w:highlight w:val="yellow"/>
          <w:u w:val="single"/>
        </w:rPr>
        <w:t xml:space="preserve"> </w:t>
      </w:r>
      <w:r>
        <w:rPr>
          <w:u w:val="single"/>
        </w:rPr>
        <w:t>and</w:t>
      </w:r>
      <w:r>
        <w:rPr>
          <w:sz w:val="16"/>
        </w:rPr>
        <w:t xml:space="preserve"> arguably </w:t>
      </w:r>
      <w:r>
        <w:rPr>
          <w:rStyle w:val="Emphasis"/>
          <w:highlight w:val="yellow"/>
        </w:rPr>
        <w:t>could be changed or revoked by the President at any time</w:t>
      </w:r>
      <w:r>
        <w:rPr>
          <w:sz w:val="16"/>
        </w:rPr>
        <w:t xml:space="preserve">. Moreover, </w:t>
      </w:r>
      <w:r>
        <w:rPr>
          <w:rStyle w:val="Emphasis"/>
          <w:highlight w:val="yellow"/>
        </w:rPr>
        <w:t>this internal Executive Branch process does not involve Congress or the Judiciary</w:t>
      </w:r>
      <w:r>
        <w:rPr>
          <w:sz w:val="16"/>
          <w:highlight w:val="yellow"/>
        </w:rPr>
        <w:t xml:space="preserve"> </w:t>
      </w:r>
      <w:r>
        <w:rPr>
          <w:sz w:val="16"/>
        </w:rPr>
        <w:t xml:space="preserve">in either ex ante or ex post </w:t>
      </w:r>
      <w:r>
        <w:rPr>
          <w:rStyle w:val="Emphasis"/>
          <w:highlight w:val="yellow"/>
        </w:rPr>
        <w:t>oversight</w:t>
      </w:r>
      <w:r>
        <w:rPr>
          <w:u w:val="single"/>
        </w:rPr>
        <w:t xml:space="preserve"> of</w:t>
      </w:r>
      <w:r>
        <w:rPr>
          <w:sz w:val="16"/>
        </w:rPr>
        <w:t xml:space="preserve"> military-led </w:t>
      </w:r>
      <w:r>
        <w:rPr>
          <w:u w:val="single"/>
        </w:rPr>
        <w:t>targeted killings, and thus</w:t>
      </w:r>
      <w:r>
        <w:rPr>
          <w:sz w:val="16"/>
        </w:rPr>
        <w:t xml:space="preserve">, Philip Alston asserts, </w:t>
      </w:r>
      <w:r>
        <w:rPr>
          <w:rStyle w:val="Emphasis"/>
          <w:highlight w:val="yellow"/>
        </w:rPr>
        <w:t>it may be insufficient to provide a meaningful check against</w:t>
      </w:r>
      <w:r>
        <w:rPr>
          <w:sz w:val="16"/>
          <w:highlight w:val="yellow"/>
        </w:rPr>
        <w:t xml:space="preserve"> </w:t>
      </w:r>
      <w:r>
        <w:rPr>
          <w:sz w:val="16"/>
        </w:rPr>
        <w:t xml:space="preserve">arbitrary and overzealous </w:t>
      </w:r>
      <w:r>
        <w:rPr>
          <w:rStyle w:val="Emphasis"/>
          <w:highlight w:val="yellow"/>
        </w:rPr>
        <w:t>Executive actions</w:t>
      </w:r>
      <w:r>
        <w:rPr>
          <w:sz w:val="16"/>
        </w:rPr>
        <w:t>.</w:t>
      </w:r>
    </w:p>
    <w:p w:rsidR="00B24776" w:rsidRDefault="00B24776" w:rsidP="00B24776">
      <w:pPr>
        <w:pStyle w:val="Heading4"/>
      </w:pPr>
      <w:r>
        <w:t>Obama can ignore restrictions without consequence</w:t>
      </w:r>
    </w:p>
    <w:p w:rsidR="00B24776" w:rsidRDefault="00B24776" w:rsidP="00B24776">
      <w:r w:rsidRPr="00D13864">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23" w:history="1">
        <w:r>
          <w:rPr>
            <w:rStyle w:val="Hyperlink"/>
          </w:rPr>
          <w:t>http://www.lawschool.cornell.edu/research/cornell-law-review/upload/Druck-final.pdf</w:t>
        </w:r>
      </w:hyperlink>
      <w:r>
        <w:t>]</w:t>
      </w:r>
    </w:p>
    <w:p w:rsidR="00B24776" w:rsidRPr="001D7CD3" w:rsidRDefault="00B24776" w:rsidP="00B24776"/>
    <w:p w:rsidR="00B24776" w:rsidRPr="00512E2C" w:rsidRDefault="00B24776" w:rsidP="00B24776">
      <w:r w:rsidRPr="000D5BE4">
        <w:rPr>
          <w:sz w:val="16"/>
        </w:rPr>
        <w:t xml:space="preserve">Notably, </w:t>
      </w:r>
      <w:r w:rsidRPr="004C1B59">
        <w:rPr>
          <w:highlight w:val="yellow"/>
          <w:u w:val="single"/>
        </w:rPr>
        <w:t>in each</w:t>
      </w:r>
      <w:r w:rsidRPr="000D5BE4">
        <w:rPr>
          <w:sz w:val="16"/>
        </w:rPr>
        <w:t xml:space="preserve"> of these </w:t>
      </w:r>
      <w:r w:rsidRPr="004C1B59">
        <w:rPr>
          <w:highlight w:val="yellow"/>
          <w:u w:val="single"/>
        </w:rPr>
        <w:t>situation</w:t>
      </w:r>
      <w:r w:rsidRPr="000D5BE4">
        <w:rPr>
          <w:sz w:val="16"/>
        </w:rPr>
        <w:t xml:space="preserve">s, </w:t>
      </w:r>
      <w:r w:rsidRPr="004C1B59">
        <w:rPr>
          <w:highlight w:val="yellow"/>
          <w:u w:val="single"/>
        </w:rPr>
        <w:t>the</w:t>
      </w:r>
      <w:r w:rsidRPr="004C1B59">
        <w:rPr>
          <w:sz w:val="16"/>
          <w:highlight w:val="yellow"/>
        </w:rPr>
        <w:t xml:space="preserve"> </w:t>
      </w:r>
      <w:r w:rsidRPr="000D5BE4">
        <w:rPr>
          <w:sz w:val="16"/>
        </w:rPr>
        <w:t xml:space="preserve">serving </w:t>
      </w:r>
      <w:r w:rsidRPr="004C1B59">
        <w:rPr>
          <w:highlight w:val="yellow"/>
          <w:u w:val="single"/>
        </w:rPr>
        <w:t>President did not</w:t>
      </w:r>
      <w:r w:rsidRPr="004C1B59">
        <w:rPr>
          <w:sz w:val="12"/>
          <w:highlight w:val="yellow"/>
        </w:rPr>
        <w:t>¶</w:t>
      </w:r>
      <w:r w:rsidRPr="004C1B59">
        <w:rPr>
          <w:sz w:val="12"/>
          <w:highlight w:val="yellow"/>
          <w:u w:val="single"/>
        </w:rPr>
        <w:t xml:space="preserve"> </w:t>
      </w:r>
      <w:r w:rsidRPr="004C1B59">
        <w:rPr>
          <w:highlight w:val="yellow"/>
          <w:u w:val="single"/>
        </w:rPr>
        <w:t>simply ignore the WPR, despite</w:t>
      </w:r>
      <w:r w:rsidRPr="004C1B59">
        <w:rPr>
          <w:sz w:val="16"/>
          <w:highlight w:val="yellow"/>
        </w:rPr>
        <w:t xml:space="preserve"> </w:t>
      </w:r>
      <w:r w:rsidRPr="000D5BE4">
        <w:rPr>
          <w:sz w:val="16"/>
        </w:rPr>
        <w:t xml:space="preserve">his general </w:t>
      </w:r>
      <w:r w:rsidRPr="004C1B59">
        <w:rPr>
          <w:highlight w:val="yellow"/>
          <w:u w:val="single"/>
        </w:rPr>
        <w:t>belief that it was unconstitutional</w:t>
      </w:r>
      <w:r w:rsidRPr="000D5BE4">
        <w:rPr>
          <w:sz w:val="16"/>
        </w:rPr>
        <w:t xml:space="preserve">.46 Rather, </w:t>
      </w:r>
      <w:r w:rsidRPr="004C1B59">
        <w:rPr>
          <w:highlight w:val="yellow"/>
          <w:u w:val="single"/>
        </w:rPr>
        <w:t>the presidents circumvented the WPR’s application by proffering suspect rationales to avoid compliance</w:t>
      </w:r>
      <w:r w:rsidRPr="000D5BE4">
        <w:rPr>
          <w:sz w:val="16"/>
        </w:rPr>
        <w:t>. One of the</w:t>
      </w:r>
      <w:r w:rsidRPr="000D5BE4">
        <w:rPr>
          <w:sz w:val="12"/>
        </w:rPr>
        <w:t>¶</w:t>
      </w:r>
      <w:r w:rsidRPr="000D5BE4">
        <w:rPr>
          <w:sz w:val="16"/>
        </w:rPr>
        <w:t xml:space="preserve"> more common methods of achieving this end involves denying the</w:t>
      </w:r>
      <w:r w:rsidRPr="000D5BE4">
        <w:rPr>
          <w:sz w:val="12"/>
        </w:rPr>
        <w:t>¶</w:t>
      </w:r>
      <w:r w:rsidRPr="000D5BE4">
        <w:rPr>
          <w:sz w:val="16"/>
        </w:rPr>
        <w:t xml:space="preserve"> existence of the WPR’s “hostilities”-triggering requirement.47 In those</w:t>
      </w:r>
      <w:r w:rsidRPr="000D5BE4">
        <w:rPr>
          <w:sz w:val="12"/>
        </w:rPr>
        <w:t>¶</w:t>
      </w:r>
      <w:r w:rsidRPr="000D5BE4">
        <w:rPr>
          <w:sz w:val="16"/>
        </w:rPr>
        <w:t xml:space="preserve"> situations, presidents have emphasized the limited nature of the military action, either by focusing on whether there was an actual exchange of fire between the United States and hostile forces,48 whether</w:t>
      </w:r>
      <w:r w:rsidRPr="000D5BE4">
        <w:rPr>
          <w:sz w:val="12"/>
        </w:rPr>
        <w:t>¶</w:t>
      </w:r>
      <w:r w:rsidRPr="000D5BE4">
        <w:rPr>
          <w:sz w:val="16"/>
        </w:rPr>
        <w:t xml:space="preserve"> the United States introduced ground troops into the hostile area,49 or,</w:t>
      </w:r>
      <w:r w:rsidRPr="000D5BE4">
        <w:rPr>
          <w:sz w:val="12"/>
        </w:rPr>
        <w:t>¶</w:t>
      </w:r>
      <w:r w:rsidRPr="000D5BE4">
        <w:rPr>
          <w:sz w:val="16"/>
        </w:rPr>
        <w:t xml:space="preserve"> as seen during the recent actions in Libya, whether the United States</w:t>
      </w:r>
      <w:r w:rsidRPr="000D5BE4">
        <w:rPr>
          <w:sz w:val="12"/>
        </w:rPr>
        <w:t>¶</w:t>
      </w:r>
      <w:r w:rsidRPr="000D5BE4">
        <w:rPr>
          <w:sz w:val="16"/>
        </w:rPr>
        <w:t xml:space="preserve"> had suffered any casualties.50 Despite the often negative treatment of</w:t>
      </w:r>
      <w:r w:rsidRPr="000D5BE4">
        <w:rPr>
          <w:sz w:val="12"/>
        </w:rPr>
        <w:t>¶</w:t>
      </w:r>
      <w:r w:rsidRPr="000D5BE4">
        <w:rPr>
          <w:sz w:val="16"/>
        </w:rPr>
        <w:t xml:space="preserve"> these justifications,51 </w:t>
      </w:r>
      <w:r w:rsidRPr="004C1B59">
        <w:rPr>
          <w:highlight w:val="yellow"/>
          <w:u w:val="single"/>
        </w:rPr>
        <w:t>presidents have</w:t>
      </w:r>
      <w:r w:rsidRPr="004C1B59">
        <w:rPr>
          <w:sz w:val="16"/>
          <w:highlight w:val="yellow"/>
        </w:rPr>
        <w:t xml:space="preserve"> </w:t>
      </w:r>
      <w:r w:rsidRPr="000D5BE4">
        <w:rPr>
          <w:sz w:val="16"/>
        </w:rPr>
        <w:t xml:space="preserve">nevertheless </w:t>
      </w:r>
      <w:r w:rsidRPr="004C1B59">
        <w:rPr>
          <w:highlight w:val="yellow"/>
          <w:u w:val="single"/>
        </w:rPr>
        <w:t>faced few repercussions</w:t>
      </w:r>
      <w:r w:rsidRPr="004C1B59">
        <w:rPr>
          <w:sz w:val="16"/>
          <w:highlight w:val="yellow"/>
        </w:rPr>
        <w:t xml:space="preserve"> </w:t>
      </w:r>
      <w:r w:rsidRPr="000D5BE4">
        <w:rPr>
          <w:sz w:val="16"/>
        </w:rPr>
        <w:t xml:space="preserve">from employing them. Given this background, </w:t>
      </w:r>
      <w:r w:rsidRPr="004C1B59">
        <w:rPr>
          <w:highlight w:val="yellow"/>
          <w:u w:val="single"/>
        </w:rPr>
        <w:t>it should be no</w:t>
      </w:r>
      <w:r w:rsidRPr="004C1B59">
        <w:rPr>
          <w:sz w:val="12"/>
          <w:highlight w:val="yellow"/>
        </w:rPr>
        <w:t>¶</w:t>
      </w:r>
      <w:r w:rsidRPr="004C1B59">
        <w:rPr>
          <w:sz w:val="12"/>
          <w:highlight w:val="yellow"/>
          <w:u w:val="single"/>
        </w:rPr>
        <w:t xml:space="preserve"> </w:t>
      </w:r>
      <w:r w:rsidRPr="004C1B59">
        <w:rPr>
          <w:highlight w:val="yellow"/>
          <w:u w:val="single"/>
        </w:rPr>
        <w:t>surprise that</w:t>
      </w:r>
      <w:r w:rsidRPr="004C1B59">
        <w:rPr>
          <w:sz w:val="16"/>
          <w:highlight w:val="yellow"/>
        </w:rPr>
        <w:t xml:space="preserve"> </w:t>
      </w:r>
      <w:r w:rsidRPr="000D5BE4">
        <w:rPr>
          <w:sz w:val="16"/>
        </w:rPr>
        <w:t xml:space="preserve">President </w:t>
      </w:r>
      <w:r w:rsidRPr="004C1B59">
        <w:rPr>
          <w:highlight w:val="yellow"/>
          <w:u w:val="single"/>
        </w:rPr>
        <w:t>Obama was able to circumvent the WPR</w:t>
      </w:r>
      <w:r w:rsidRPr="000D5BE4">
        <w:rPr>
          <w:sz w:val="16"/>
        </w:rPr>
        <w:t xml:space="preserve"> in a</w:t>
      </w:r>
      <w:r w:rsidRPr="000D5BE4">
        <w:rPr>
          <w:sz w:val="12"/>
        </w:rPr>
        <w:t>¶</w:t>
      </w:r>
      <w:r w:rsidRPr="000D5BE4">
        <w:rPr>
          <w:sz w:val="16"/>
        </w:rPr>
        <w:t xml:space="preserve"> similar manner </w:t>
      </w:r>
      <w:r w:rsidRPr="004C1B59">
        <w:rPr>
          <w:highlight w:val="yellow"/>
          <w:u w:val="single"/>
        </w:rPr>
        <w:t>without any major political scars</w:t>
      </w:r>
      <w:r w:rsidRPr="004C1B59">
        <w:rPr>
          <w:sz w:val="16"/>
          <w:highlight w:val="yellow"/>
        </w:rPr>
        <w:t xml:space="preserve"> </w:t>
      </w:r>
      <w:r w:rsidRPr="000D5BE4">
        <w:rPr>
          <w:sz w:val="16"/>
        </w:rPr>
        <w:t>to show for it</w:t>
      </w:r>
    </w:p>
    <w:p w:rsidR="00B24776" w:rsidRDefault="00B24776" w:rsidP="00B24776">
      <w:pPr>
        <w:pStyle w:val="Heading4"/>
      </w:pPr>
      <w:r>
        <w:t>Plan does not solve—Obama makes final decisions on drone strikes anyway</w:t>
      </w:r>
    </w:p>
    <w:p w:rsidR="00B24776" w:rsidRPr="00392386" w:rsidRDefault="00B24776" w:rsidP="00B24776">
      <w:r w:rsidRPr="00392386">
        <w:rPr>
          <w:rStyle w:val="StyleStyleBold12pt"/>
        </w:rPr>
        <w:t>Stanford, NYU</w:t>
      </w:r>
      <w:r>
        <w:rPr>
          <w:rStyle w:val="StyleStyleBold12pt"/>
        </w:rPr>
        <w:t xml:space="preserve"> ‘12</w:t>
      </w:r>
      <w:r>
        <w:t xml:space="preserve"> (</w:t>
      </w:r>
      <w:r w:rsidRPr="00392386">
        <w:t>INTERNATIONAL HUMAN RIGHTS AND CONFLICT RESOLUTION CLINIC AT STANFORD LAW SCHOOL AND GLOBALJUSTICE CLINIC AT NYU SCHOOL OF LAW, LIVING UNDER DRONES: DEATH, INJURY, AND TRAUMA TO</w:t>
      </w:r>
      <w:r>
        <w:t xml:space="preserve"> </w:t>
      </w:r>
      <w:r w:rsidRPr="00392386">
        <w:t>CIVILIANS FROM US DRONE PRACTICES IN PAKISTAN (2012).</w:t>
      </w:r>
      <w:r>
        <w:t>http://livingunderdrones.org/)</w:t>
      </w:r>
    </w:p>
    <w:p w:rsidR="00B24776" w:rsidRPr="00525D06" w:rsidRDefault="00B24776" w:rsidP="00B24776">
      <w:r w:rsidRPr="00525D06">
        <w:t xml:space="preserve">According to the Associated Press and the New York Times, </w:t>
      </w:r>
      <w:r w:rsidRPr="00392386">
        <w:rPr>
          <w:rStyle w:val="Emphasis"/>
          <w:highlight w:val="yellow"/>
        </w:rPr>
        <w:t>the President acts as the final decision maker</w:t>
      </w:r>
      <w:r w:rsidRPr="00525D06">
        <w:t xml:space="preserve">, at least with respect to the decision to carry out “personality strikes” targeting named individuals. According to the New York Times, early in his presidency, “the president tightened </w:t>
      </w:r>
      <w:r w:rsidRPr="00525D06">
        <w:lastRenderedPageBreak/>
        <w:t xml:space="preserve">standards, aides say: </w:t>
      </w:r>
      <w:r w:rsidRPr="00392386">
        <w:rPr>
          <w:highlight w:val="yellow"/>
        </w:rPr>
        <w:t>If the agency did not have</w:t>
      </w:r>
      <w:r w:rsidRPr="00392386">
        <w:t xml:space="preserve"> a </w:t>
      </w:r>
      <w:r w:rsidRPr="00392386">
        <w:rPr>
          <w:highlight w:val="yellow"/>
        </w:rPr>
        <w:t xml:space="preserve">‘near certainty’ that a strike would result in zero civilian deaths, </w:t>
      </w:r>
      <w:r w:rsidRPr="00392386">
        <w:t>Mr.</w:t>
      </w:r>
      <w:r w:rsidRPr="00392386">
        <w:rPr>
          <w:highlight w:val="yellow"/>
        </w:rPr>
        <w:t xml:space="preserve"> Obama wanted to decide </w:t>
      </w:r>
      <w:r w:rsidRPr="00392386">
        <w:t xml:space="preserve">personally </w:t>
      </w:r>
      <w:r w:rsidRPr="00392386">
        <w:rPr>
          <w:highlight w:val="yellow"/>
        </w:rPr>
        <w:t>whether to go ahead.</w:t>
      </w:r>
      <w:r w:rsidRPr="00525D06">
        <w:t>”61 Newsweek reporter Daniel Klaidman noted that, “Obama followed the CIA operations closely”62 and that he would frequently pull aside CIA director Leon Panetta “and ask for details about particular strikes.”63 Both the CIA and the US Special Operations Command,64 the latter through its Joint Special Operations Command (JSOC)—have their own target lists. Those lists are drawn up through independent processes, but significant overlap often exists.65 The administration claims to have a thorough vetting process by which names are chosen. It is unclear what, if any, process is in place for decisions regarding the so-called “signature strikes,” which are particularly problematic and open to abuse and mistake.66 These strikes target individuals or groups “who bear characteristics associated with terrorism but whose identities aren’t known.”</w:t>
      </w:r>
    </w:p>
    <w:p w:rsidR="00B24776" w:rsidRPr="008F5C18" w:rsidRDefault="00B24776" w:rsidP="00B24776"/>
    <w:p w:rsidR="00B24776" w:rsidRPr="008F5C18" w:rsidRDefault="00B24776" w:rsidP="00B24776"/>
    <w:p w:rsidR="00B24776" w:rsidRPr="00D17C4E" w:rsidRDefault="00B24776" w:rsidP="00B2477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BA5" w:rsidRDefault="001E4BA5" w:rsidP="005F5576">
      <w:r>
        <w:separator/>
      </w:r>
    </w:p>
  </w:endnote>
  <w:endnote w:type="continuationSeparator" w:id="0">
    <w:p w:rsidR="001E4BA5" w:rsidRDefault="001E4B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BA5" w:rsidRDefault="001E4BA5" w:rsidP="005F5576">
      <w:r>
        <w:separator/>
      </w:r>
    </w:p>
  </w:footnote>
  <w:footnote w:type="continuationSeparator" w:id="0">
    <w:p w:rsidR="001E4BA5" w:rsidRDefault="001E4BA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FE02A5"/>
    <w:multiLevelType w:val="hybridMultilevel"/>
    <w:tmpl w:val="B5CCD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6">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3310CB"/>
    <w:multiLevelType w:val="hybridMultilevel"/>
    <w:tmpl w:val="0ED8CC42"/>
    <w:lvl w:ilvl="0" w:tplc="14A2F322">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3"/>
  </w:num>
  <w:num w:numId="3">
    <w:abstractNumId w:val="19"/>
  </w:num>
  <w:num w:numId="4">
    <w:abstractNumId w:val="13"/>
  </w:num>
  <w:num w:numId="5">
    <w:abstractNumId w:val="10"/>
  </w:num>
  <w:num w:numId="6">
    <w:abstractNumId w:val="26"/>
  </w:num>
  <w:num w:numId="7">
    <w:abstractNumId w:val="22"/>
  </w:num>
  <w:num w:numId="8">
    <w:abstractNumId w:val="31"/>
  </w:num>
  <w:num w:numId="9">
    <w:abstractNumId w:val="20"/>
  </w:num>
  <w:num w:numId="10">
    <w:abstractNumId w:val="30"/>
  </w:num>
  <w:num w:numId="11">
    <w:abstractNumId w:val="14"/>
  </w:num>
  <w:num w:numId="12">
    <w:abstractNumId w:val="21"/>
  </w:num>
  <w:num w:numId="13">
    <w:abstractNumId w:val="18"/>
  </w:num>
  <w:num w:numId="14">
    <w:abstractNumId w:val="0"/>
  </w:num>
  <w:num w:numId="15">
    <w:abstractNumId w:val="16"/>
  </w:num>
  <w:num w:numId="16">
    <w:abstractNumId w:val="7"/>
  </w:num>
  <w:num w:numId="17">
    <w:abstractNumId w:val="6"/>
  </w:num>
  <w:num w:numId="18">
    <w:abstractNumId w:val="5"/>
  </w:num>
  <w:num w:numId="19">
    <w:abstractNumId w:val="4"/>
  </w:num>
  <w:num w:numId="20">
    <w:abstractNumId w:val="2"/>
  </w:num>
  <w:num w:numId="21">
    <w:abstractNumId w:val="24"/>
  </w:num>
  <w:num w:numId="22">
    <w:abstractNumId w:val="28"/>
  </w:num>
  <w:num w:numId="23">
    <w:abstractNumId w:val="1"/>
  </w:num>
  <w:num w:numId="24">
    <w:abstractNumId w:val="17"/>
  </w:num>
  <w:num w:numId="25">
    <w:abstractNumId w:val="32"/>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3"/>
  </w:num>
  <w:num w:numId="29">
    <w:abstractNumId w:val="15"/>
  </w:num>
  <w:num w:numId="30">
    <w:abstractNumId w:val="25"/>
  </w:num>
  <w:num w:numId="31">
    <w:abstractNumId w:val="9"/>
  </w:num>
  <w:num w:numId="32">
    <w:abstractNumId w:val="12"/>
  </w:num>
  <w:num w:numId="33">
    <w:abstractNumId w:val="2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4BA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4AA"/>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99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776"/>
    <w:rsid w:val="00B272CF"/>
    <w:rsid w:val="00B3074B"/>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581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C16A46-E51D-4154-A5CB-AB4B9F17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7581E"/>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D758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7581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7581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7581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758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581E"/>
  </w:style>
  <w:style w:type="character" w:customStyle="1" w:styleId="Heading1Char">
    <w:name w:val="Heading 1 Char"/>
    <w:aliases w:val="Pocket Char,Block Name Char"/>
    <w:basedOn w:val="DefaultParagraphFont"/>
    <w:link w:val="Heading1"/>
    <w:uiPriority w:val="1"/>
    <w:rsid w:val="00D7581E"/>
    <w:rPr>
      <w:rFonts w:ascii="Calibri" w:eastAsiaTheme="majorEastAsia" w:hAnsi="Calibri" w:cstheme="majorBidi"/>
      <w:b/>
      <w:bCs/>
      <w:sz w:val="52"/>
      <w:szCs w:val="28"/>
    </w:rPr>
  </w:style>
  <w:style w:type="character" w:customStyle="1" w:styleId="Heading2Char">
    <w:name w:val="Heading 2 Char"/>
    <w:aliases w:val="Hat Char,Tag and Cite Char1"/>
    <w:basedOn w:val="DefaultParagraphFont"/>
    <w:link w:val="Heading2"/>
    <w:uiPriority w:val="2"/>
    <w:rsid w:val="00D7581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Bold Underline,small,Underlined,Qualifications,bold underline,normal card text,Shrunk,qualifications in card,qualifications"/>
    <w:basedOn w:val="DefaultParagraphFont"/>
    <w:uiPriority w:val="7"/>
    <w:qFormat/>
    <w:rsid w:val="00D7581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7581E"/>
    <w:rPr>
      <w:b/>
      <w:bCs/>
    </w:rPr>
  </w:style>
  <w:style w:type="character" w:customStyle="1" w:styleId="Heading3Char">
    <w:name w:val="Heading 3 Char"/>
    <w:aliases w:val="Block Char,Citation Char"/>
    <w:basedOn w:val="DefaultParagraphFont"/>
    <w:link w:val="Heading3"/>
    <w:uiPriority w:val="3"/>
    <w:rsid w:val="00D7581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ci,Bo,B,cite"/>
    <w:basedOn w:val="DefaultParagraphFont"/>
    <w:uiPriority w:val="6"/>
    <w:qFormat/>
    <w:rsid w:val="00D7581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7581E"/>
    <w:rPr>
      <w:b/>
      <w:bCs/>
      <w:sz w:val="26"/>
      <w:u w:val="none"/>
    </w:rPr>
  </w:style>
  <w:style w:type="paragraph" w:styleId="Header">
    <w:name w:val="header"/>
    <w:basedOn w:val="Normal"/>
    <w:link w:val="HeaderChar"/>
    <w:uiPriority w:val="99"/>
    <w:rsid w:val="00D7581E"/>
    <w:pPr>
      <w:tabs>
        <w:tab w:val="center" w:pos="4680"/>
        <w:tab w:val="right" w:pos="9360"/>
      </w:tabs>
    </w:pPr>
  </w:style>
  <w:style w:type="character" w:customStyle="1" w:styleId="HeaderChar">
    <w:name w:val="Header Char"/>
    <w:basedOn w:val="DefaultParagraphFont"/>
    <w:link w:val="Header"/>
    <w:uiPriority w:val="99"/>
    <w:rsid w:val="00D7581E"/>
    <w:rPr>
      <w:rFonts w:ascii="Calibri" w:hAnsi="Calibri" w:cs="Calibri"/>
    </w:rPr>
  </w:style>
  <w:style w:type="paragraph" w:styleId="Footer">
    <w:name w:val="footer"/>
    <w:basedOn w:val="Normal"/>
    <w:link w:val="FooterChar"/>
    <w:uiPriority w:val="99"/>
    <w:rsid w:val="00D7581E"/>
    <w:pPr>
      <w:tabs>
        <w:tab w:val="center" w:pos="4680"/>
        <w:tab w:val="right" w:pos="9360"/>
      </w:tabs>
    </w:pPr>
  </w:style>
  <w:style w:type="character" w:customStyle="1" w:styleId="FooterChar">
    <w:name w:val="Footer Char"/>
    <w:basedOn w:val="DefaultParagraphFont"/>
    <w:link w:val="Footer"/>
    <w:uiPriority w:val="99"/>
    <w:rsid w:val="00D7581E"/>
    <w:rPr>
      <w:rFonts w:ascii="Calibri" w:hAnsi="Calibri" w:cs="Calibri"/>
    </w:rPr>
  </w:style>
  <w:style w:type="character" w:styleId="Hyperlink">
    <w:name w:val="Hyperlink"/>
    <w:aliases w:val="heading 1 (block title),Important,Read,Internet Link,Card Text"/>
    <w:basedOn w:val="DefaultParagraphFont"/>
    <w:uiPriority w:val="99"/>
    <w:rsid w:val="00D7581E"/>
    <w:rPr>
      <w:color w:val="auto"/>
      <w:u w:val="none"/>
    </w:rPr>
  </w:style>
  <w:style w:type="character" w:styleId="FollowedHyperlink">
    <w:name w:val="FollowedHyperlink"/>
    <w:basedOn w:val="DefaultParagraphFont"/>
    <w:uiPriority w:val="99"/>
    <w:rsid w:val="00D7581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7581E"/>
    <w:rPr>
      <w:rFonts w:ascii="Calibri" w:eastAsiaTheme="majorEastAsia" w:hAnsi="Calibri" w:cstheme="majorBidi"/>
      <w:b/>
      <w:bCs/>
      <w:iCs/>
      <w:sz w:val="26"/>
    </w:rPr>
  </w:style>
  <w:style w:type="paragraph" w:styleId="ListParagraph">
    <w:name w:val="List Paragraph"/>
    <w:basedOn w:val="Normal"/>
    <w:uiPriority w:val="34"/>
    <w:rsid w:val="00B24776"/>
    <w:pPr>
      <w:ind w:left="720"/>
      <w:contextualSpacing/>
    </w:pPr>
  </w:style>
  <w:style w:type="paragraph" w:styleId="NoSpacing">
    <w:name w:val="No Spacing"/>
    <w:uiPriority w:val="1"/>
    <w:rsid w:val="00B24776"/>
    <w:pPr>
      <w:spacing w:after="0" w:line="240" w:lineRule="auto"/>
    </w:pPr>
    <w:rPr>
      <w:rFonts w:eastAsiaTheme="minorEastAsia"/>
      <w:sz w:val="24"/>
      <w:szCs w:val="24"/>
    </w:rPr>
  </w:style>
  <w:style w:type="paragraph" w:styleId="DocumentMap">
    <w:name w:val="Document Map"/>
    <w:basedOn w:val="Normal"/>
    <w:link w:val="DocumentMapChar"/>
    <w:unhideWhenUsed/>
    <w:rsid w:val="00B24776"/>
    <w:rPr>
      <w:rFonts w:ascii="Lucida Grande" w:hAnsi="Lucida Grande" w:cs="Lucida Grande"/>
    </w:rPr>
  </w:style>
  <w:style w:type="character" w:customStyle="1" w:styleId="DocumentMapChar">
    <w:name w:val="Document Map Char"/>
    <w:basedOn w:val="DefaultParagraphFont"/>
    <w:link w:val="DocumentMap"/>
    <w:rsid w:val="00B24776"/>
    <w:rPr>
      <w:rFonts w:ascii="Lucida Grande" w:hAnsi="Lucida Grande" w:cs="Lucida Grande"/>
    </w:rPr>
  </w:style>
  <w:style w:type="character" w:styleId="PageNumber">
    <w:name w:val="page number"/>
    <w:basedOn w:val="DefaultParagraphFont"/>
    <w:uiPriority w:val="99"/>
    <w:semiHidden/>
    <w:unhideWhenUsed/>
    <w:rsid w:val="00B24776"/>
  </w:style>
  <w:style w:type="paragraph" w:customStyle="1" w:styleId="card">
    <w:name w:val="card"/>
    <w:basedOn w:val="Normal"/>
    <w:next w:val="Normal"/>
    <w:link w:val="cardChar"/>
    <w:uiPriority w:val="6"/>
    <w:qFormat/>
    <w:rsid w:val="00B24776"/>
    <w:pPr>
      <w:ind w:left="288" w:right="288"/>
    </w:pPr>
    <w:rPr>
      <w:rFonts w:eastAsia="Times New Roman"/>
      <w:szCs w:val="20"/>
    </w:rPr>
  </w:style>
  <w:style w:type="character" w:customStyle="1" w:styleId="cardChar">
    <w:name w:val="card Char"/>
    <w:link w:val="card"/>
    <w:uiPriority w:val="6"/>
    <w:rsid w:val="00B24776"/>
    <w:rPr>
      <w:rFonts w:ascii="Calibri" w:eastAsia="Times New Roman" w:hAnsi="Calibri" w:cs="Calibri"/>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B24776"/>
    <w:rPr>
      <w:rFonts w:ascii="Times New Roman" w:hAnsi="Times New Roman" w:cs="Times New Roman"/>
      <w:sz w:val="16"/>
    </w:rPr>
  </w:style>
  <w:style w:type="paragraph" w:customStyle="1" w:styleId="Normal20pt">
    <w:name w:val="Normal  + 20 pt"/>
    <w:basedOn w:val="Normal"/>
    <w:uiPriority w:val="6"/>
    <w:qFormat/>
    <w:rsid w:val="00B24776"/>
    <w:rPr>
      <w:rFonts w:asciiTheme="minorHAnsi" w:hAnsiTheme="minorHAnsi" w:cstheme="minorBidi"/>
      <w:bCs/>
      <w:u w:val="single"/>
    </w:rPr>
  </w:style>
  <w:style w:type="paragraph" w:styleId="Date">
    <w:name w:val="Date"/>
    <w:basedOn w:val="Normal"/>
    <w:next w:val="Normal"/>
    <w:link w:val="DateChar"/>
    <w:uiPriority w:val="99"/>
    <w:semiHidden/>
    <w:rsid w:val="00B24776"/>
  </w:style>
  <w:style w:type="character" w:customStyle="1" w:styleId="DateChar">
    <w:name w:val="Date Char"/>
    <w:basedOn w:val="DefaultParagraphFont"/>
    <w:link w:val="Date"/>
    <w:uiPriority w:val="99"/>
    <w:semiHidden/>
    <w:rsid w:val="00B24776"/>
    <w:rPr>
      <w:rFonts w:ascii="Calibri" w:hAnsi="Calibri" w:cs="Calibri"/>
    </w:rPr>
  </w:style>
  <w:style w:type="character" w:customStyle="1" w:styleId="underline">
    <w:name w:val="underline"/>
    <w:qFormat/>
    <w:rsid w:val="00B24776"/>
    <w:rPr>
      <w:u w:val="single"/>
    </w:rPr>
  </w:style>
  <w:style w:type="paragraph" w:customStyle="1" w:styleId="MinimizedText">
    <w:name w:val="Minimized Text"/>
    <w:basedOn w:val="Normal"/>
    <w:link w:val="MinimizedTextChar"/>
    <w:qFormat/>
    <w:rsid w:val="00B24776"/>
    <w:rPr>
      <w:rFonts w:eastAsia="Times New Roman"/>
      <w:sz w:val="16"/>
      <w:szCs w:val="24"/>
    </w:rPr>
  </w:style>
  <w:style w:type="character" w:customStyle="1" w:styleId="MinimizedTextChar">
    <w:name w:val="Minimized Text Char"/>
    <w:link w:val="MinimizedText"/>
    <w:rsid w:val="00B24776"/>
    <w:rPr>
      <w:rFonts w:ascii="Calibri" w:eastAsia="Times New Roman" w:hAnsi="Calibri" w:cs="Calibri"/>
      <w:sz w:val="16"/>
      <w:szCs w:val="24"/>
    </w:rPr>
  </w:style>
  <w:style w:type="character" w:customStyle="1" w:styleId="StyleTimesNewRoman12ptBold">
    <w:name w:val="Style Times New Roman 12 pt Bold"/>
    <w:rsid w:val="00B24776"/>
    <w:rPr>
      <w:rFonts w:ascii="Times New Roman" w:hAnsi="Times New Roman"/>
      <w:b/>
      <w:bCs/>
      <w:sz w:val="24"/>
    </w:rPr>
  </w:style>
  <w:style w:type="paragraph" w:styleId="Title">
    <w:name w:val="Title"/>
    <w:basedOn w:val="Normal"/>
    <w:next w:val="Normal"/>
    <w:link w:val="TitleChar1"/>
    <w:uiPriority w:val="1"/>
    <w:qFormat/>
    <w:rsid w:val="00B24776"/>
    <w:pPr>
      <w:pBdr>
        <w:bottom w:val="single" w:sz="8" w:space="4" w:color="4F81BD"/>
      </w:pBdr>
      <w:spacing w:after="300"/>
      <w:contextualSpacing/>
    </w:pPr>
    <w:rPr>
      <w:rFonts w:asciiTheme="minorHAnsi" w:hAnsiTheme="minorHAnsi"/>
      <w:bCs/>
      <w:u w:val="single"/>
    </w:rPr>
  </w:style>
  <w:style w:type="character" w:customStyle="1" w:styleId="TitleChar">
    <w:name w:val="Title Char"/>
    <w:basedOn w:val="DefaultParagraphFont"/>
    <w:uiPriority w:val="10"/>
    <w:rsid w:val="00B24776"/>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1"/>
    <w:rsid w:val="00B24776"/>
    <w:rPr>
      <w:rFonts w:cs="Calibri"/>
      <w:bCs/>
      <w:u w:val="single"/>
    </w:rPr>
  </w:style>
  <w:style w:type="character" w:customStyle="1" w:styleId="apple-converted-space">
    <w:name w:val="apple-converted-space"/>
    <w:rsid w:val="00B24776"/>
  </w:style>
  <w:style w:type="character" w:customStyle="1" w:styleId="CardTextChar">
    <w:name w:val="Card Text Char"/>
    <w:locked/>
    <w:rsid w:val="00B24776"/>
    <w:rPr>
      <w:rFonts w:ascii="Times New Roman" w:hAnsi="Times New Roman"/>
      <w:szCs w:val="24"/>
      <w:lang w:eastAsia="zh-CN"/>
    </w:rPr>
  </w:style>
  <w:style w:type="character" w:customStyle="1" w:styleId="UnderlineBold">
    <w:name w:val="Underline + Bold"/>
    <w:uiPriority w:val="1"/>
    <w:qFormat/>
    <w:rsid w:val="00B24776"/>
    <w:rPr>
      <w:b/>
      <w:bCs w:val="0"/>
      <w:sz w:val="20"/>
      <w:u w:val="single"/>
    </w:rPr>
  </w:style>
  <w:style w:type="paragraph" w:customStyle="1" w:styleId="Circled">
    <w:name w:val="Circled"/>
    <w:link w:val="CircledChar"/>
    <w:qFormat/>
    <w:rsid w:val="00B24776"/>
    <w:rPr>
      <w:rFonts w:eastAsia="MS Mincho"/>
      <w:b/>
      <w:szCs w:val="24"/>
      <w:u w:val="single"/>
      <w:lang w:eastAsia="ja-JP"/>
    </w:rPr>
  </w:style>
  <w:style w:type="character" w:customStyle="1" w:styleId="CircledChar">
    <w:name w:val="Circled Char"/>
    <w:link w:val="Circled"/>
    <w:rsid w:val="00B24776"/>
    <w:rPr>
      <w:rFonts w:eastAsia="MS Mincho"/>
      <w:b/>
      <w:szCs w:val="24"/>
      <w:u w:val="single"/>
      <w:lang w:eastAsia="ja-JP"/>
    </w:rPr>
  </w:style>
  <w:style w:type="character" w:customStyle="1" w:styleId="Underline-WFU">
    <w:name w:val="Underline-WFU"/>
    <w:uiPriority w:val="1"/>
    <w:qFormat/>
    <w:rsid w:val="00B24776"/>
    <w:rPr>
      <w:rFonts w:ascii="Cambria" w:hAnsi="Cambria"/>
      <w:sz w:val="22"/>
      <w:u w:val="single"/>
    </w:rPr>
  </w:style>
  <w:style w:type="paragraph" w:customStyle="1" w:styleId="Tiny-WFU">
    <w:name w:val="Tiny-WFU"/>
    <w:basedOn w:val="Normal"/>
    <w:qFormat/>
    <w:rsid w:val="00B24776"/>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B24776"/>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B24776"/>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B24776"/>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B24776"/>
    <w:pPr>
      <w:ind w:left="144"/>
    </w:pPr>
    <w:rPr>
      <w:rFonts w:ascii="Cambria" w:eastAsia="Calibri" w:hAnsi="Cambria"/>
      <w:szCs w:val="20"/>
      <w:lang w:eastAsia="ko-KR"/>
    </w:rPr>
  </w:style>
  <w:style w:type="character" w:styleId="Strong">
    <w:name w:val="Strong"/>
    <w:aliases w:val="8 pt font"/>
    <w:uiPriority w:val="22"/>
    <w:qFormat/>
    <w:rsid w:val="00B24776"/>
    <w:rPr>
      <w:b/>
      <w:bCs/>
    </w:rPr>
  </w:style>
  <w:style w:type="paragraph" w:customStyle="1" w:styleId="Smalltext">
    <w:name w:val="Small text"/>
    <w:basedOn w:val="Normal"/>
    <w:link w:val="SmalltextChar"/>
    <w:rsid w:val="00B24776"/>
    <w:rPr>
      <w:rFonts w:eastAsia="MS Mincho"/>
      <w:sz w:val="16"/>
      <w:szCs w:val="24"/>
      <w:lang w:val="x-none" w:eastAsia="ko-KR"/>
    </w:rPr>
  </w:style>
  <w:style w:type="character" w:customStyle="1" w:styleId="SmalltextChar">
    <w:name w:val="Small text Char"/>
    <w:link w:val="Smalltext"/>
    <w:rsid w:val="00B24776"/>
    <w:rPr>
      <w:rFonts w:ascii="Calibri" w:eastAsia="MS Mincho" w:hAnsi="Calibri" w:cs="Calibri"/>
      <w:sz w:val="16"/>
      <w:szCs w:val="24"/>
      <w:lang w:val="x-none" w:eastAsia="ko-KR"/>
    </w:rPr>
  </w:style>
  <w:style w:type="paragraph" w:customStyle="1" w:styleId="Normal1">
    <w:name w:val="Normal1"/>
    <w:basedOn w:val="Normal"/>
    <w:rsid w:val="00B24776"/>
    <w:rPr>
      <w:rFonts w:ascii="Cambria" w:eastAsia="Malgun Gothic" w:hAnsi="Cambria"/>
      <w:sz w:val="24"/>
      <w:szCs w:val="24"/>
      <w:lang w:eastAsia="ko-KR"/>
    </w:rPr>
  </w:style>
  <w:style w:type="character" w:customStyle="1" w:styleId="Author">
    <w:name w:val="Author"/>
    <w:rsid w:val="00B24776"/>
    <w:rPr>
      <w:b/>
      <w:bCs/>
      <w:sz w:val="24"/>
      <w:szCs w:val="24"/>
    </w:rPr>
  </w:style>
  <w:style w:type="paragraph" w:customStyle="1" w:styleId="Default">
    <w:name w:val="Default"/>
    <w:basedOn w:val="Normal"/>
    <w:rsid w:val="00B24776"/>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B24776"/>
    <w:pPr>
      <w:contextualSpacing/>
    </w:pPr>
    <w:rPr>
      <w:rFonts w:ascii="Cambria" w:eastAsia="Malgun Gothic" w:hAnsi="Cambria"/>
      <w:sz w:val="24"/>
      <w:lang w:eastAsia="ko-KR"/>
    </w:rPr>
  </w:style>
  <w:style w:type="paragraph" w:customStyle="1" w:styleId="PageHeaderLine1">
    <w:name w:val="PageHeaderLine1"/>
    <w:basedOn w:val="Normal"/>
    <w:rsid w:val="00B24776"/>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B24776"/>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B24776"/>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B24776"/>
  </w:style>
  <w:style w:type="character" w:customStyle="1" w:styleId="wikiexternallink">
    <w:name w:val="wikiexternallink"/>
    <w:rsid w:val="00B24776"/>
  </w:style>
  <w:style w:type="character" w:customStyle="1" w:styleId="wikigeneratedlinkcontent">
    <w:name w:val="wikigeneratedlinkcontent"/>
    <w:rsid w:val="00B24776"/>
  </w:style>
  <w:style w:type="character" w:customStyle="1" w:styleId="post-title">
    <w:name w:val="post-title"/>
    <w:rsid w:val="00B24776"/>
  </w:style>
  <w:style w:type="character" w:customStyle="1" w:styleId="ilad">
    <w:name w:val="il_ad"/>
    <w:rsid w:val="00B24776"/>
  </w:style>
  <w:style w:type="paragraph" w:styleId="TOC1">
    <w:name w:val="toc 1"/>
    <w:basedOn w:val="Normal"/>
    <w:next w:val="Normal"/>
    <w:autoRedefine/>
    <w:uiPriority w:val="39"/>
    <w:unhideWhenUsed/>
    <w:rsid w:val="00B24776"/>
    <w:rPr>
      <w:rFonts w:ascii="Cambria" w:eastAsia="Malgun Gothic" w:hAnsi="Cambria"/>
      <w:sz w:val="24"/>
      <w:lang w:eastAsia="ko-KR"/>
    </w:rPr>
  </w:style>
  <w:style w:type="paragraph" w:styleId="TOC4">
    <w:name w:val="toc 4"/>
    <w:basedOn w:val="Normal"/>
    <w:next w:val="Normal"/>
    <w:autoRedefine/>
    <w:unhideWhenUsed/>
    <w:rsid w:val="00B24776"/>
    <w:pPr>
      <w:spacing w:before="240"/>
    </w:pPr>
    <w:rPr>
      <w:rFonts w:ascii="Cambria" w:eastAsia="Malgun Gothic" w:hAnsi="Cambria"/>
      <w:b/>
      <w:sz w:val="24"/>
      <w:u w:val="single"/>
      <w:lang w:eastAsia="ko-KR"/>
    </w:rPr>
  </w:style>
  <w:style w:type="paragraph" w:customStyle="1" w:styleId="style49">
    <w:name w:val="style49"/>
    <w:basedOn w:val="Normal"/>
    <w:rsid w:val="00B24776"/>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B24776"/>
  </w:style>
  <w:style w:type="character" w:customStyle="1" w:styleId="headline">
    <w:name w:val="headline"/>
    <w:rsid w:val="00B24776"/>
  </w:style>
  <w:style w:type="character" w:customStyle="1" w:styleId="see">
    <w:name w:val="see"/>
    <w:rsid w:val="00B24776"/>
  </w:style>
  <w:style w:type="paragraph" w:styleId="BodyTextIndent3">
    <w:name w:val="Body Text Indent 3"/>
    <w:basedOn w:val="Normal"/>
    <w:link w:val="BodyTextIndent3Char"/>
    <w:semiHidden/>
    <w:unhideWhenUsed/>
    <w:rsid w:val="00B24776"/>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B24776"/>
    <w:rPr>
      <w:rFonts w:ascii="Cambria" w:eastAsia="Times New Roman" w:hAnsi="Cambria" w:cs="Calibri"/>
      <w:szCs w:val="20"/>
      <w:lang w:eastAsia="en-AU"/>
    </w:rPr>
  </w:style>
  <w:style w:type="paragraph" w:styleId="HTMLPreformatted">
    <w:name w:val="HTML Preformatted"/>
    <w:basedOn w:val="Normal"/>
    <w:link w:val="HTMLPreformattedChar"/>
    <w:uiPriority w:val="99"/>
    <w:unhideWhenUsed/>
    <w:rsid w:val="00B2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B24776"/>
    <w:rPr>
      <w:rFonts w:ascii="Courier New" w:eastAsia="Times New Roman" w:hAnsi="Courier New" w:cs="Courier New"/>
      <w:szCs w:val="20"/>
      <w:lang w:eastAsia="ko-KR"/>
    </w:rPr>
  </w:style>
  <w:style w:type="character" w:customStyle="1" w:styleId="UnunderlinedChar">
    <w:name w:val="Ununderlined Char"/>
    <w:link w:val="Ununderlined"/>
    <w:locked/>
    <w:rsid w:val="00B24776"/>
    <w:rPr>
      <w:rFonts w:ascii="Arial Narrow" w:hAnsi="Arial Narrow"/>
      <w:sz w:val="12"/>
      <w:szCs w:val="24"/>
    </w:rPr>
  </w:style>
  <w:style w:type="paragraph" w:customStyle="1" w:styleId="Ununderlined">
    <w:name w:val="Ununderlined"/>
    <w:basedOn w:val="Normal"/>
    <w:link w:val="UnunderlinedChar"/>
    <w:rsid w:val="00B24776"/>
    <w:pPr>
      <w:jc w:val="both"/>
    </w:pPr>
    <w:rPr>
      <w:rFonts w:ascii="Arial Narrow" w:hAnsi="Arial Narrow" w:cstheme="minorBidi"/>
      <w:sz w:val="12"/>
      <w:szCs w:val="24"/>
    </w:rPr>
  </w:style>
  <w:style w:type="paragraph" w:customStyle="1" w:styleId="Style3">
    <w:name w:val="Style3"/>
    <w:basedOn w:val="Normal"/>
    <w:link w:val="Style3Char"/>
    <w:rsid w:val="00B24776"/>
    <w:rPr>
      <w:rFonts w:ascii="Arial Narrow" w:eastAsia="Times New Roman" w:hAnsi="Arial Narrow"/>
      <w:b/>
      <w:sz w:val="24"/>
      <w:szCs w:val="24"/>
      <w:lang w:eastAsia="ko-KR"/>
    </w:rPr>
  </w:style>
  <w:style w:type="character" w:customStyle="1" w:styleId="Style3Char">
    <w:name w:val="Style3 Char"/>
    <w:link w:val="Style3"/>
    <w:rsid w:val="00B24776"/>
    <w:rPr>
      <w:rFonts w:ascii="Arial Narrow" w:eastAsia="Times New Roman" w:hAnsi="Arial Narrow" w:cs="Calibri"/>
      <w:b/>
      <w:sz w:val="24"/>
      <w:szCs w:val="24"/>
      <w:lang w:eastAsia="ko-KR"/>
    </w:rPr>
  </w:style>
  <w:style w:type="paragraph" w:customStyle="1" w:styleId="Tags">
    <w:name w:val="Tags"/>
    <w:basedOn w:val="Normal"/>
    <w:autoRedefine/>
    <w:qFormat/>
    <w:rsid w:val="00B24776"/>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B24776"/>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B24776"/>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B24776"/>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B24776"/>
    <w:rPr>
      <w:rFonts w:ascii="Times New Roman" w:eastAsia="Malgun Gothic" w:hAnsi="Times New Roman" w:cs="Times New Roman"/>
      <w:b/>
      <w:szCs w:val="24"/>
    </w:rPr>
  </w:style>
  <w:style w:type="character" w:customStyle="1" w:styleId="NormalWebChar">
    <w:name w:val="Normal (Web) Char"/>
    <w:link w:val="NormalWeb"/>
    <w:uiPriority w:val="99"/>
    <w:rsid w:val="00B24776"/>
    <w:rPr>
      <w:rFonts w:ascii="Cambria" w:eastAsia="Times New Roman" w:hAnsi="Cambria" w:cs="Calibri"/>
      <w:sz w:val="24"/>
      <w:szCs w:val="24"/>
      <w:lang w:eastAsia="ko-KR"/>
    </w:rPr>
  </w:style>
  <w:style w:type="paragraph" w:customStyle="1" w:styleId="docheader">
    <w:name w:val="doc header"/>
    <w:autoRedefine/>
    <w:qFormat/>
    <w:rsid w:val="00B2477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24776"/>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B24776"/>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B24776"/>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B24776"/>
    <w:pPr>
      <w:ind w:left="240"/>
    </w:pPr>
    <w:rPr>
      <w:rFonts w:ascii="Cambria" w:eastAsia="Malgun Gothic" w:hAnsi="Cambria"/>
      <w:sz w:val="24"/>
      <w:lang w:eastAsia="ko-KR"/>
    </w:rPr>
  </w:style>
  <w:style w:type="paragraph" w:styleId="TOC3">
    <w:name w:val="toc 3"/>
    <w:basedOn w:val="Normal"/>
    <w:next w:val="Normal"/>
    <w:autoRedefine/>
    <w:rsid w:val="00B24776"/>
    <w:pPr>
      <w:ind w:left="480"/>
    </w:pPr>
    <w:rPr>
      <w:rFonts w:ascii="Cambria" w:eastAsia="Malgun Gothic" w:hAnsi="Cambria"/>
      <w:sz w:val="24"/>
      <w:lang w:eastAsia="ko-KR"/>
    </w:rPr>
  </w:style>
  <w:style w:type="paragraph" w:styleId="TOC5">
    <w:name w:val="toc 5"/>
    <w:basedOn w:val="Normal"/>
    <w:next w:val="Normal"/>
    <w:autoRedefine/>
    <w:rsid w:val="00B24776"/>
    <w:pPr>
      <w:ind w:left="960"/>
    </w:pPr>
    <w:rPr>
      <w:rFonts w:ascii="Cambria" w:eastAsia="Malgun Gothic" w:hAnsi="Cambria"/>
      <w:sz w:val="24"/>
      <w:lang w:eastAsia="ko-KR"/>
    </w:rPr>
  </w:style>
  <w:style w:type="paragraph" w:styleId="TOC6">
    <w:name w:val="toc 6"/>
    <w:basedOn w:val="Normal"/>
    <w:next w:val="Normal"/>
    <w:autoRedefine/>
    <w:rsid w:val="00B24776"/>
    <w:pPr>
      <w:ind w:left="1200"/>
    </w:pPr>
    <w:rPr>
      <w:rFonts w:ascii="Cambria" w:eastAsia="Malgun Gothic" w:hAnsi="Cambria"/>
      <w:sz w:val="24"/>
      <w:lang w:eastAsia="ko-KR"/>
    </w:rPr>
  </w:style>
  <w:style w:type="paragraph" w:styleId="TOC7">
    <w:name w:val="toc 7"/>
    <w:basedOn w:val="Normal"/>
    <w:next w:val="Normal"/>
    <w:autoRedefine/>
    <w:rsid w:val="00B24776"/>
    <w:pPr>
      <w:ind w:left="1440"/>
    </w:pPr>
    <w:rPr>
      <w:rFonts w:ascii="Cambria" w:eastAsia="Malgun Gothic" w:hAnsi="Cambria"/>
      <w:sz w:val="24"/>
      <w:lang w:eastAsia="ko-KR"/>
    </w:rPr>
  </w:style>
  <w:style w:type="paragraph" w:styleId="TOC8">
    <w:name w:val="toc 8"/>
    <w:basedOn w:val="Normal"/>
    <w:next w:val="Normal"/>
    <w:autoRedefine/>
    <w:rsid w:val="00B24776"/>
    <w:pPr>
      <w:ind w:left="1680"/>
    </w:pPr>
    <w:rPr>
      <w:rFonts w:ascii="Cambria" w:eastAsia="Malgun Gothic" w:hAnsi="Cambria"/>
      <w:sz w:val="24"/>
      <w:lang w:eastAsia="ko-KR"/>
    </w:rPr>
  </w:style>
  <w:style w:type="paragraph" w:styleId="TOC9">
    <w:name w:val="toc 9"/>
    <w:basedOn w:val="Normal"/>
    <w:next w:val="Normal"/>
    <w:autoRedefine/>
    <w:rsid w:val="00B24776"/>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B24776"/>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B24776"/>
    <w:rPr>
      <w:rFonts w:ascii="Cambria" w:eastAsia="Times New Roman" w:hAnsi="Cambria" w:cs="Arial"/>
      <w:b/>
      <w:i/>
      <w:iCs/>
      <w:sz w:val="24"/>
      <w:szCs w:val="26"/>
      <w:lang w:eastAsia="ko-KR"/>
    </w:rPr>
  </w:style>
  <w:style w:type="character" w:customStyle="1" w:styleId="tinyChar">
    <w:name w:val="tiny Char"/>
    <w:link w:val="tiny"/>
    <w:locked/>
    <w:rsid w:val="00B24776"/>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B24776"/>
    <w:rPr>
      <w:sz w:val="24"/>
      <w:szCs w:val="24"/>
      <w:u w:val="thick"/>
    </w:rPr>
  </w:style>
  <w:style w:type="paragraph" w:customStyle="1" w:styleId="CardsFont12pt">
    <w:name w:val="Cards + Font: 12 pt"/>
    <w:aliases w:val="Thick Underline Char"/>
    <w:basedOn w:val="Normal"/>
    <w:link w:val="ThickUnderlineCharChar"/>
    <w:autoRedefine/>
    <w:rsid w:val="00B24776"/>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B24776"/>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B24776"/>
    <w:rPr>
      <w:rFonts w:ascii="Cambria" w:eastAsia="Times New Roman" w:hAnsi="Cambria"/>
      <w:sz w:val="14"/>
      <w:szCs w:val="20"/>
      <w:lang w:eastAsia="ko-KR"/>
    </w:rPr>
  </w:style>
  <w:style w:type="character" w:customStyle="1" w:styleId="CharacterStyle4">
    <w:name w:val="Character Style 4"/>
    <w:rsid w:val="00B24776"/>
    <w:rPr>
      <w:rFonts w:ascii="Arial Narrow" w:hAnsi="Arial Narrow" w:cs="Arial Narrow"/>
      <w:sz w:val="18"/>
      <w:szCs w:val="18"/>
      <w:u w:val="single"/>
    </w:rPr>
  </w:style>
  <w:style w:type="paragraph" w:customStyle="1" w:styleId="Style101">
    <w:name w:val="Style 101"/>
    <w:basedOn w:val="Normal"/>
    <w:rsid w:val="00B24776"/>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B24776"/>
    <w:rPr>
      <w:rFonts w:ascii="Arial Narrow" w:hAnsi="Arial Narrow" w:cs="Arial Narrow"/>
      <w:sz w:val="22"/>
      <w:szCs w:val="22"/>
    </w:rPr>
  </w:style>
  <w:style w:type="paragraph" w:customStyle="1" w:styleId="Style104">
    <w:name w:val="Style 104"/>
    <w:basedOn w:val="Normal"/>
    <w:rsid w:val="00B24776"/>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B24776"/>
    <w:rPr>
      <w:rFonts w:ascii="Arial Narrow" w:hAnsi="Arial Narrow" w:cs="Arial Narrow"/>
      <w:sz w:val="22"/>
      <w:szCs w:val="22"/>
      <w:u w:val="single"/>
    </w:rPr>
  </w:style>
  <w:style w:type="paragraph" w:customStyle="1" w:styleId="Style110">
    <w:name w:val="Style 110"/>
    <w:basedOn w:val="Normal"/>
    <w:rsid w:val="00B24776"/>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B24776"/>
    <w:rPr>
      <w:rFonts w:ascii="Arial" w:hAnsi="Arial" w:cs="Arial"/>
      <w:b/>
      <w:bCs/>
      <w:sz w:val="6"/>
      <w:szCs w:val="6"/>
    </w:rPr>
  </w:style>
  <w:style w:type="character" w:customStyle="1" w:styleId="CharacterStyle9">
    <w:name w:val="Character Style 9"/>
    <w:rsid w:val="00B24776"/>
    <w:rPr>
      <w:rFonts w:ascii="Arial Narrow" w:hAnsi="Arial Narrow" w:cs="Arial Narrow"/>
      <w:sz w:val="18"/>
      <w:szCs w:val="18"/>
    </w:rPr>
  </w:style>
  <w:style w:type="paragraph" w:customStyle="1" w:styleId="Style102">
    <w:name w:val="Style 102"/>
    <w:basedOn w:val="Normal"/>
    <w:rsid w:val="00B24776"/>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B24776"/>
    <w:rPr>
      <w:rFonts w:ascii="Arial Narrow" w:hAnsi="Arial Narrow" w:cs="Arial Narrow"/>
      <w:b/>
      <w:bCs/>
      <w:sz w:val="26"/>
      <w:szCs w:val="26"/>
    </w:rPr>
  </w:style>
  <w:style w:type="character" w:customStyle="1" w:styleId="UnderliningChar">
    <w:name w:val="Underlining Char"/>
    <w:link w:val="Underlining"/>
    <w:rsid w:val="00B24776"/>
    <w:rPr>
      <w:rFonts w:ascii="Arial Narrow" w:hAnsi="Arial Narrow"/>
      <w:szCs w:val="24"/>
      <w:u w:val="single"/>
    </w:rPr>
  </w:style>
  <w:style w:type="paragraph" w:customStyle="1" w:styleId="Underlining">
    <w:name w:val="Underlining"/>
    <w:basedOn w:val="Normal"/>
    <w:link w:val="UnderliningChar"/>
    <w:rsid w:val="00B24776"/>
    <w:rPr>
      <w:rFonts w:ascii="Arial Narrow" w:hAnsi="Arial Narrow" w:cstheme="minorBidi"/>
      <w:szCs w:val="24"/>
      <w:u w:val="single"/>
    </w:rPr>
  </w:style>
  <w:style w:type="character" w:customStyle="1" w:styleId="CharacterStyle8">
    <w:name w:val="Character Style 8"/>
    <w:rsid w:val="00B24776"/>
    <w:rPr>
      <w:rFonts w:ascii="Arial Narrow" w:hAnsi="Arial Narrow" w:cs="Arial Narrow"/>
      <w:sz w:val="16"/>
      <w:szCs w:val="16"/>
    </w:rPr>
  </w:style>
  <w:style w:type="paragraph" w:customStyle="1" w:styleId="Style107">
    <w:name w:val="Style 107"/>
    <w:basedOn w:val="Normal"/>
    <w:rsid w:val="00B24776"/>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B24776"/>
    <w:rPr>
      <w:rFonts w:ascii="Arial" w:hAnsi="Arial" w:cs="Arial"/>
      <w:sz w:val="6"/>
      <w:szCs w:val="6"/>
    </w:rPr>
  </w:style>
  <w:style w:type="character" w:customStyle="1" w:styleId="vitstoryheadline">
    <w:name w:val="vitstoryheadline"/>
    <w:rsid w:val="00B24776"/>
  </w:style>
  <w:style w:type="character" w:customStyle="1" w:styleId="CharacterStyle14">
    <w:name w:val="Character Style 14"/>
    <w:rsid w:val="00B24776"/>
    <w:rPr>
      <w:rFonts w:ascii="Arial Narrow" w:hAnsi="Arial Narrow" w:cs="Arial Narrow"/>
      <w:b/>
      <w:bCs/>
      <w:sz w:val="20"/>
      <w:szCs w:val="20"/>
    </w:rPr>
  </w:style>
  <w:style w:type="paragraph" w:customStyle="1" w:styleId="Style77">
    <w:name w:val="Style 77"/>
    <w:basedOn w:val="Normal"/>
    <w:rsid w:val="00B24776"/>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B24776"/>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B24776"/>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B24776"/>
    <w:pPr>
      <w:spacing w:before="100" w:beforeAutospacing="1" w:after="100" w:afterAutospacing="1"/>
    </w:pPr>
    <w:rPr>
      <w:rFonts w:ascii="Cambria" w:eastAsia="Times New Roman" w:hAnsi="Cambria"/>
      <w:sz w:val="24"/>
      <w:lang w:eastAsia="ko-KR"/>
    </w:rPr>
  </w:style>
  <w:style w:type="character" w:customStyle="1" w:styleId="hit">
    <w:name w:val="hit"/>
    <w:rsid w:val="00B24776"/>
  </w:style>
  <w:style w:type="character" w:customStyle="1" w:styleId="verdana">
    <w:name w:val="verdana"/>
    <w:rsid w:val="00B24776"/>
  </w:style>
  <w:style w:type="paragraph" w:customStyle="1" w:styleId="TagCite">
    <w:name w:val="Tag/Cite"/>
    <w:basedOn w:val="Normal"/>
    <w:link w:val="TagCiteChar"/>
    <w:rsid w:val="00B24776"/>
    <w:rPr>
      <w:rFonts w:ascii="Cambria" w:eastAsia="Times New Roman" w:hAnsi="Cambria"/>
      <w:b/>
      <w:sz w:val="24"/>
      <w:szCs w:val="20"/>
      <w:lang w:eastAsia="ko-KR"/>
    </w:rPr>
  </w:style>
  <w:style w:type="character" w:customStyle="1" w:styleId="TagCiteChar">
    <w:name w:val="Tag/Cite Char"/>
    <w:link w:val="TagCite"/>
    <w:rsid w:val="00B24776"/>
    <w:rPr>
      <w:rFonts w:ascii="Cambria" w:eastAsia="Times New Roman" w:hAnsi="Cambria" w:cs="Calibri"/>
      <w:b/>
      <w:sz w:val="24"/>
      <w:szCs w:val="20"/>
      <w:lang w:eastAsia="ko-KR"/>
    </w:rPr>
  </w:style>
  <w:style w:type="paragraph" w:customStyle="1" w:styleId="Style4">
    <w:name w:val="Style4"/>
    <w:basedOn w:val="Normal"/>
    <w:link w:val="Style4Char"/>
    <w:rsid w:val="00B24776"/>
    <w:rPr>
      <w:rFonts w:ascii="Arial Narrow" w:eastAsia="Times New Roman" w:hAnsi="Arial Narrow"/>
      <w:u w:val="single"/>
      <w:lang w:eastAsia="ko-KR"/>
    </w:rPr>
  </w:style>
  <w:style w:type="character" w:customStyle="1" w:styleId="Style4Char">
    <w:name w:val="Style4 Char"/>
    <w:link w:val="Style4"/>
    <w:locked/>
    <w:rsid w:val="00B24776"/>
    <w:rPr>
      <w:rFonts w:ascii="Arial Narrow" w:eastAsia="Times New Roman" w:hAnsi="Arial Narrow" w:cs="Calibri"/>
      <w:u w:val="single"/>
      <w:lang w:eastAsia="ko-KR"/>
    </w:rPr>
  </w:style>
  <w:style w:type="paragraph" w:customStyle="1" w:styleId="Style25">
    <w:name w:val="Style25"/>
    <w:basedOn w:val="Normal"/>
    <w:rsid w:val="00B24776"/>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B24776"/>
    <w:rPr>
      <w:rFonts w:ascii="Times New Roman" w:hAnsi="Times New Roman" w:cs="Times New Roman"/>
      <w:b/>
      <w:bCs/>
      <w:sz w:val="18"/>
      <w:szCs w:val="18"/>
    </w:rPr>
  </w:style>
  <w:style w:type="character" w:customStyle="1" w:styleId="FontStyle37">
    <w:name w:val="Font Style37"/>
    <w:rsid w:val="00B24776"/>
    <w:rPr>
      <w:rFonts w:ascii="Times New Roman" w:hAnsi="Times New Roman" w:cs="Times New Roman"/>
      <w:sz w:val="18"/>
      <w:szCs w:val="18"/>
    </w:rPr>
  </w:style>
  <w:style w:type="character" w:customStyle="1" w:styleId="FontStyle45">
    <w:name w:val="Font Style45"/>
    <w:rsid w:val="00B24776"/>
    <w:rPr>
      <w:rFonts w:ascii="Times New Roman" w:hAnsi="Times New Roman" w:cs="Times New Roman"/>
      <w:sz w:val="22"/>
      <w:szCs w:val="22"/>
    </w:rPr>
  </w:style>
  <w:style w:type="character" w:customStyle="1" w:styleId="FontStyle46">
    <w:name w:val="Font Style46"/>
    <w:rsid w:val="00B24776"/>
    <w:rPr>
      <w:rFonts w:ascii="Times New Roman" w:hAnsi="Times New Roman" w:cs="Times New Roman"/>
      <w:b/>
      <w:bCs/>
      <w:sz w:val="22"/>
      <w:szCs w:val="22"/>
    </w:rPr>
  </w:style>
  <w:style w:type="paragraph" w:customStyle="1" w:styleId="Style12">
    <w:name w:val="Style12"/>
    <w:basedOn w:val="Normal"/>
    <w:rsid w:val="00B24776"/>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B24776"/>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B24776"/>
    <w:rPr>
      <w:rFonts w:ascii="Times New Roman" w:hAnsi="Times New Roman" w:cs="Times New Roman"/>
      <w:sz w:val="18"/>
      <w:szCs w:val="18"/>
    </w:rPr>
  </w:style>
  <w:style w:type="paragraph" w:customStyle="1" w:styleId="Style26">
    <w:name w:val="Style26"/>
    <w:basedOn w:val="Normal"/>
    <w:rsid w:val="00B24776"/>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B24776"/>
    <w:rPr>
      <w:rFonts w:ascii="Times New Roman" w:hAnsi="Times New Roman" w:cs="Times New Roman"/>
      <w:sz w:val="12"/>
      <w:szCs w:val="12"/>
    </w:rPr>
  </w:style>
  <w:style w:type="character" w:customStyle="1" w:styleId="FontStyle38">
    <w:name w:val="Font Style38"/>
    <w:rsid w:val="00B24776"/>
    <w:rPr>
      <w:rFonts w:ascii="Times New Roman" w:hAnsi="Times New Roman" w:cs="Times New Roman"/>
      <w:b/>
      <w:bCs/>
      <w:smallCaps/>
      <w:sz w:val="26"/>
      <w:szCs w:val="26"/>
    </w:rPr>
  </w:style>
  <w:style w:type="paragraph" w:customStyle="1" w:styleId="Style8">
    <w:name w:val="Style8"/>
    <w:basedOn w:val="Normal"/>
    <w:rsid w:val="00B24776"/>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B24776"/>
    <w:rPr>
      <w:rFonts w:ascii="Times New Roman" w:hAnsi="Times New Roman" w:cs="Times New Roman"/>
      <w:sz w:val="18"/>
      <w:szCs w:val="18"/>
    </w:rPr>
  </w:style>
  <w:style w:type="character" w:customStyle="1" w:styleId="FontStyle26">
    <w:name w:val="Font Style26"/>
    <w:rsid w:val="00B24776"/>
    <w:rPr>
      <w:rFonts w:ascii="Verdana" w:hAnsi="Verdana" w:cs="Verdana"/>
      <w:spacing w:val="20"/>
      <w:sz w:val="18"/>
      <w:szCs w:val="18"/>
    </w:rPr>
  </w:style>
  <w:style w:type="character" w:customStyle="1" w:styleId="updated-short-citation">
    <w:name w:val="updated-short-citation"/>
    <w:rsid w:val="00B24776"/>
  </w:style>
  <w:style w:type="character" w:customStyle="1" w:styleId="Cite-WFU">
    <w:name w:val="Cite-WFU"/>
    <w:uiPriority w:val="1"/>
    <w:qFormat/>
    <w:rsid w:val="00B24776"/>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B24776"/>
    <w:rPr>
      <w:rFonts w:ascii="Arial Narrow" w:eastAsia="Times New Roman" w:hAnsi="Arial Narrow"/>
      <w:szCs w:val="24"/>
      <w:u w:val="single"/>
      <w:lang w:eastAsia="en-US"/>
    </w:rPr>
  </w:style>
  <w:style w:type="character" w:customStyle="1" w:styleId="DebateUnderline">
    <w:name w:val="Debate Underline"/>
    <w:rsid w:val="00B24776"/>
    <w:rPr>
      <w:rFonts w:ascii="Times New Roman" w:hAnsi="Times New Roman"/>
      <w:sz w:val="24"/>
      <w:u w:val="thick"/>
    </w:rPr>
  </w:style>
  <w:style w:type="character" w:customStyle="1" w:styleId="SmallFontChar">
    <w:name w:val="Small Font Char"/>
    <w:link w:val="SmallFont"/>
    <w:locked/>
    <w:rsid w:val="00B24776"/>
    <w:rPr>
      <w:sz w:val="14"/>
      <w:szCs w:val="18"/>
    </w:rPr>
  </w:style>
  <w:style w:type="paragraph" w:customStyle="1" w:styleId="SmallFont">
    <w:name w:val="Small Font"/>
    <w:basedOn w:val="Normal"/>
    <w:link w:val="SmallFontChar"/>
    <w:rsid w:val="00B24776"/>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B24776"/>
    <w:rPr>
      <w:sz w:val="20"/>
    </w:rPr>
  </w:style>
  <w:style w:type="paragraph" w:customStyle="1" w:styleId="Style1">
    <w:name w:val="Style1"/>
    <w:basedOn w:val="Normal"/>
    <w:link w:val="Style1Char"/>
    <w:rsid w:val="00B24776"/>
    <w:rPr>
      <w:rFonts w:eastAsia="SimSun"/>
      <w:szCs w:val="24"/>
      <w:u w:val="single"/>
      <w:lang w:eastAsia="zh-CN"/>
    </w:rPr>
  </w:style>
  <w:style w:type="character" w:customStyle="1" w:styleId="Style1Char">
    <w:name w:val="Style1 Char"/>
    <w:link w:val="Style1"/>
    <w:rsid w:val="00B24776"/>
    <w:rPr>
      <w:rFonts w:ascii="Calibri" w:eastAsia="SimSun" w:hAnsi="Calibri" w:cs="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18" Type="http://schemas.openxmlformats.org/officeDocument/2006/relationships/hyperlink" Target="http://www.foreignaffairs.com/articles/138141/omar-s-bashir/who-watches-the-drones" TargetMode="External"/><Relationship Id="rId3" Type="http://schemas.openxmlformats.org/officeDocument/2006/relationships/customXml" Target="../customXml/item3.xml"/><Relationship Id="rId21" Type="http://schemas.openxmlformats.org/officeDocument/2006/relationships/hyperlink" Target="http://www.mcclatchydc.com/2013/03/19/186309/obama-turning-to-executive-power.html" TargetMode="External"/><Relationship Id="rId7" Type="http://schemas.openxmlformats.org/officeDocument/2006/relationships/webSettings" Target="webSettings.xml"/><Relationship Id="rId12"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17" Type="http://schemas.openxmlformats.org/officeDocument/2006/relationships/hyperlink" Target="http://www.suntimes.com/news/world/21669499-418/us-pak-ease-ties-kerry-hints-drones-could-end.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helawdictionary.org/legislation/" TargetMode="External"/><Relationship Id="rId20" Type="http://schemas.openxmlformats.org/officeDocument/2006/relationships/hyperlink" Target="http://www.cato-unbound.org/2012/01/11/benjamin-wittes-ritika-singh/drones-are-challenge-opportun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thelawdictionary.org/statutory-restriction/" TargetMode="External"/><Relationship Id="rId23" Type="http://schemas.openxmlformats.org/officeDocument/2006/relationships/hyperlink" Target="http://www.lawschool.cornell.edu/research/cornell-law-review/upload/Druck-final.pdf" TargetMode="External"/><Relationship Id="rId10"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19" Type="http://schemas.openxmlformats.org/officeDocument/2006/relationships/hyperlink" Target="http://usacac.army.mil/CAC2/MilitaryReview/Archives/English/MilitaryReview_20130430_art004.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2" Type="http://schemas.openxmlformats.org/officeDocument/2006/relationships/hyperlink" Target="http://www.lawfareblog.com/wiki/the-lawfare-wiki-document-library/targeted-killing/effects-of-particular-tactic-on-issues-related-to-targeted-kill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raf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26</Pages>
  <Words>32686</Words>
  <Characters>186315</Characters>
  <Application>Microsoft Office Word</Application>
  <DocSecurity>0</DocSecurity>
  <Lines>1552</Lines>
  <Paragraphs>437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Moir, Alexandra</cp:lastModifiedBy>
  <cp:revision>2</cp:revision>
  <dcterms:created xsi:type="dcterms:W3CDTF">2014-03-15T03:22:00Z</dcterms:created>
  <dcterms:modified xsi:type="dcterms:W3CDTF">2014-03-15T03:22:00Z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