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ABB" w:rsidRDefault="00667ABB" w:rsidP="00667ABB"/>
    <w:p w:rsidR="00667ABB" w:rsidRDefault="00667ABB" w:rsidP="00667ABB"/>
    <w:p w:rsidR="00667ABB" w:rsidRDefault="00667ABB" w:rsidP="00667ABB">
      <w:pPr>
        <w:pStyle w:val="Heading2"/>
      </w:pPr>
      <w:r>
        <w:t>Affirmative vs. MW</w:t>
      </w:r>
    </w:p>
    <w:p w:rsidR="00667ABB" w:rsidRDefault="00667ABB" w:rsidP="00667ABB"/>
    <w:p w:rsidR="00667ABB" w:rsidRPr="00667ABB" w:rsidRDefault="00667ABB" w:rsidP="00667ABB">
      <w:pPr>
        <w:rPr>
          <w:b/>
        </w:rPr>
      </w:pPr>
      <w:r>
        <w:rPr>
          <w:b/>
        </w:rPr>
        <w:t xml:space="preserve">The United States </w:t>
      </w:r>
      <w:r w:rsidRPr="00667ABB">
        <w:rPr>
          <w:b/>
        </w:rPr>
        <w:t xml:space="preserve">Congress should permit remote controlled aerial vehicle targeted killings only under purposes of self-defense to geographic locations housing active American combat troops </w:t>
      </w:r>
    </w:p>
    <w:p w:rsidR="00667ABB" w:rsidRPr="00667ABB" w:rsidRDefault="00667ABB" w:rsidP="00667ABB"/>
    <w:p w:rsidR="00667ABB" w:rsidRPr="00667ABB" w:rsidRDefault="00667ABB" w:rsidP="00667ABB">
      <w:pPr>
        <w:jc w:val="center"/>
        <w:rPr>
          <w:b/>
          <w:sz w:val="32"/>
          <w:u w:val="single"/>
        </w:rPr>
      </w:pPr>
      <w:r w:rsidRPr="00667ABB">
        <w:rPr>
          <w:b/>
          <w:sz w:val="32"/>
          <w:u w:val="single"/>
        </w:rPr>
        <w:t>Advantage {Y}: Sovereignty Violations</w:t>
      </w:r>
    </w:p>
    <w:p w:rsidR="00667ABB" w:rsidRPr="00667ABB" w:rsidRDefault="00667ABB" w:rsidP="00667ABB">
      <w:pPr>
        <w:rPr>
          <w:b/>
        </w:rPr>
      </w:pPr>
      <w:r w:rsidRPr="00667ABB">
        <w:rPr>
          <w:b/>
        </w:rPr>
        <w:t>Unrestrained executive drone policy violates sovereignty claims and undermines rule of law- sends a global signal</w:t>
      </w:r>
    </w:p>
    <w:p w:rsidR="00667ABB" w:rsidRDefault="00667ABB" w:rsidP="00667ABB">
      <w:r w:rsidRPr="00AF4A64">
        <w:rPr>
          <w:rStyle w:val="StyleStyleBold12pt"/>
        </w:rPr>
        <w:t>Schwartz ’13</w:t>
      </w:r>
      <w: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667ABB" w:rsidRPr="00E5216A" w:rsidRDefault="00667ABB" w:rsidP="00667ABB"/>
    <w:p w:rsidR="00667ABB" w:rsidRPr="00933177" w:rsidRDefault="00667ABB" w:rsidP="00667ABB">
      <w:pPr>
        <w:rPr>
          <w:sz w:val="16"/>
        </w:rPr>
      </w:pPr>
      <w:r w:rsidRPr="00095C2B">
        <w:rPr>
          <w:rStyle w:val="StyleBoldUnderline"/>
          <w:highlight w:val="green"/>
        </w:rPr>
        <w:t xml:space="preserve">Once you take targeted killings </w:t>
      </w:r>
      <w:r w:rsidRPr="00095C2B">
        <w:rPr>
          <w:rStyle w:val="Emphasis"/>
          <w:highlight w:val="green"/>
        </w:rPr>
        <w:t xml:space="preserve">outside hot battlefields, it’s a different </w:t>
      </w:r>
      <w:proofErr w:type="gramStart"/>
      <w:r w:rsidRPr="00095C2B">
        <w:rPr>
          <w:rStyle w:val="Emphasis"/>
          <w:highlight w:val="green"/>
        </w:rPr>
        <w:t>story</w:t>
      </w:r>
      <w:r w:rsidRPr="00933177">
        <w:rPr>
          <w:sz w:val="16"/>
          <w:highlight w:val="green"/>
        </w:rPr>
        <w:t xml:space="preserve"> .</w:t>
      </w:r>
      <w:proofErr w:type="gramEnd"/>
      <w:r w:rsidRPr="00933177">
        <w:rPr>
          <w:sz w:val="16"/>
        </w:rPr>
        <w:t xml:space="preserve"> </w:t>
      </w:r>
      <w:r w:rsidRPr="008020A2">
        <w:rPr>
          <w:rStyle w:val="StyleBoldUnderline"/>
        </w:rPr>
        <w:t xml:space="preserve">The </w:t>
      </w:r>
      <w:r w:rsidRPr="00095C2B">
        <w:rPr>
          <w:rStyle w:val="StyleBoldUnderline"/>
          <w:highlight w:val="green"/>
        </w:rPr>
        <w:t>Obama</w:t>
      </w:r>
      <w:r w:rsidRPr="008020A2">
        <w:rPr>
          <w:rStyle w:val="StyleBoldUnderline"/>
        </w:rPr>
        <w:t xml:space="preserve"> Administration </w:t>
      </w:r>
      <w:r w:rsidRPr="00095C2B">
        <w:rPr>
          <w:rStyle w:val="StyleBoldUnderline"/>
          <w:highlight w:val="green"/>
        </w:rPr>
        <w:t>is</w:t>
      </w:r>
      <w:r w:rsidRPr="008020A2">
        <w:rPr>
          <w:rStyle w:val="StyleBoldUnderline"/>
        </w:rPr>
        <w:t xml:space="preserve"> currently </w:t>
      </w:r>
      <w:r w:rsidRPr="00095C2B">
        <w:rPr>
          <w:rStyle w:val="StyleBoldUnderline"/>
          <w:highlight w:val="green"/>
        </w:rPr>
        <w:t>using drones to strike</w:t>
      </w:r>
      <w:r w:rsidRPr="008020A2">
        <w:rPr>
          <w:rStyle w:val="StyleBoldUnderline"/>
        </w:rPr>
        <w:t xml:space="preserve"> terror </w:t>
      </w:r>
      <w:r w:rsidRPr="00095C2B">
        <w:rPr>
          <w:rStyle w:val="StyleBoldUnderline"/>
          <w:highlight w:val="green"/>
        </w:rPr>
        <w:t>suspects in Pakistan, Somalia, Yemen</w:t>
      </w:r>
      <w:r w:rsidRPr="008020A2">
        <w:rPr>
          <w:rStyle w:val="StyleBoldUnderline"/>
        </w:rPr>
        <w:t>, and – perhaps — Mali and the Philippines as well.</w:t>
      </w:r>
      <w:r w:rsidRPr="00933177">
        <w:rPr>
          <w:sz w:val="16"/>
        </w:rPr>
        <w:t xml:space="preserve">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w:t>
      </w:r>
      <w:r w:rsidRPr="00A430F0">
        <w:rPr>
          <w:sz w:val="16"/>
        </w:rPr>
        <w:t xml:space="preserve">the administration deems a combatant. </w:t>
      </w:r>
      <w:r w:rsidRPr="00A430F0">
        <w:rPr>
          <w:rStyle w:val="StyleBoldUnderline"/>
        </w:rPr>
        <w:t>The trouble is</w:t>
      </w:r>
      <w:proofErr w:type="gramStart"/>
      <w:r w:rsidRPr="00A430F0">
        <w:rPr>
          <w:rStyle w:val="StyleBoldUnderline"/>
        </w:rPr>
        <w:t>,</w:t>
      </w:r>
      <w:proofErr w:type="gramEnd"/>
      <w:r w:rsidRPr="00A430F0">
        <w:rPr>
          <w:rStyle w:val="StyleBoldUnderline"/>
        </w:rPr>
        <w:t xml:space="preserve"> no one outside a very small group within the US executive branch</w:t>
      </w:r>
      <w:r w:rsidRPr="00A430F0">
        <w:rPr>
          <w:rStyle w:val="Emphasis"/>
        </w:rPr>
        <w:t xml:space="preserve"> </w:t>
      </w:r>
      <w:r w:rsidRPr="00A430F0">
        <w:rPr>
          <w:rStyle w:val="StyleBoldUnderline"/>
        </w:rPr>
        <w:t>has any ability to evaluate who is and who isn’t a combatant</w:t>
      </w:r>
      <w:r w:rsidRPr="008020A2">
        <w:rPr>
          <w:rStyle w:val="StyleBoldUnderline"/>
        </w:rPr>
        <w:t>.</w:t>
      </w:r>
      <w:r w:rsidRPr="00933177">
        <w:rPr>
          <w:sz w:val="16"/>
        </w:rPr>
        <w:t xml:space="preserve"> </w:t>
      </w:r>
      <w:r w:rsidRPr="00A430F0">
        <w:rPr>
          <w:rStyle w:val="StyleBoldUnderline"/>
          <w:highlight w:val="green"/>
        </w:rPr>
        <w:t>The war against al Qaeda</w:t>
      </w:r>
      <w:r w:rsidRPr="005D547B">
        <w:rPr>
          <w:rStyle w:val="StyleBoldUnderline"/>
        </w:rPr>
        <w:t xml:space="preserve"> and its associates is not like World War II, or Libya, or even Afghanistan: it </w:t>
      </w:r>
      <w:r w:rsidRPr="00095C2B">
        <w:rPr>
          <w:rStyle w:val="Emphasis"/>
          <w:highlight w:val="green"/>
        </w:rPr>
        <w:t>is an open - ended conflict with an inchoate, un defined adversary</w:t>
      </w:r>
      <w:r w:rsidRPr="00933177">
        <w:rPr>
          <w:sz w:val="16"/>
        </w:rPr>
        <w:t xml:space="preserve"> (who exactly are al Qaeda’s “</w:t>
      </w:r>
      <w:proofErr w:type="gramStart"/>
      <w:r w:rsidRPr="00933177">
        <w:rPr>
          <w:sz w:val="16"/>
        </w:rPr>
        <w:t>associates ”</w:t>
      </w:r>
      <w:proofErr w:type="gramEnd"/>
      <w:r w:rsidRPr="00933177">
        <w:rPr>
          <w:sz w:val="16"/>
        </w:rPr>
        <w:t xml:space="preserve"> ?). </w:t>
      </w:r>
      <w:r w:rsidRPr="008020A2">
        <w:rPr>
          <w:rStyle w:val="StyleBoldUnderline"/>
        </w:rPr>
        <w:t>What is more, targeting</w:t>
      </w:r>
      <w:r>
        <w:rPr>
          <w:rStyle w:val="StyleBoldUnderline"/>
        </w:rPr>
        <w:t xml:space="preserve"> decisions in this nebulous </w:t>
      </w:r>
      <w:proofErr w:type="gramStart"/>
      <w:r>
        <w:rPr>
          <w:rStyle w:val="StyleBoldUnderline"/>
        </w:rPr>
        <w:t>“ w</w:t>
      </w:r>
      <w:r w:rsidRPr="008020A2">
        <w:rPr>
          <w:rStyle w:val="StyleBoldUnderline"/>
        </w:rPr>
        <w:t>ar</w:t>
      </w:r>
      <w:proofErr w:type="gramEnd"/>
      <w:r w:rsidRPr="008020A2">
        <w:rPr>
          <w:rStyle w:val="StyleBoldUnderline"/>
        </w:rPr>
        <w:t xml:space="preserve">” are based largely on classified intelligence reporting. As a result, </w:t>
      </w:r>
      <w:r w:rsidRPr="00095C2B">
        <w:rPr>
          <w:rStyle w:val="StyleBoldUnderline"/>
          <w:highlight w:val="green"/>
        </w:rPr>
        <w:t xml:space="preserve">Administration assertions </w:t>
      </w:r>
      <w:r w:rsidRPr="00A430F0">
        <w:rPr>
          <w:rStyle w:val="StyleBoldUnderline"/>
        </w:rPr>
        <w:t>about who is a combatant and what constitutes a threat</w:t>
      </w:r>
      <w:r w:rsidRPr="00095C2B">
        <w:rPr>
          <w:rStyle w:val="StyleBoldUnderline"/>
          <w:highlight w:val="green"/>
        </w:rPr>
        <w:t xml:space="preserve"> are </w:t>
      </w:r>
      <w:r w:rsidRPr="00095C2B">
        <w:rPr>
          <w:rStyle w:val="Emphasis"/>
          <w:highlight w:val="green"/>
        </w:rPr>
        <w:t>entirely non - falsifiable</w:t>
      </w:r>
      <w:r w:rsidRPr="008020A2">
        <w:rPr>
          <w:rStyle w:val="StyleBoldUnderline"/>
        </w:rPr>
        <w:t>, because they're based wholly on undisclosed evidence.</w:t>
      </w:r>
      <w:r w:rsidRPr="00933177">
        <w:rPr>
          <w:sz w:val="16"/>
        </w:rPr>
        <w:t xml:space="preserve"> Add </w:t>
      </w:r>
      <w:r w:rsidRPr="008020A2">
        <w:rPr>
          <w:rStyle w:val="StyleBoldUnderline"/>
        </w:rPr>
        <w:t>to this still another problem: most of these strikes are considered covert action</w:t>
      </w:r>
      <w:r w:rsidRPr="00933177">
        <w:rPr>
          <w:sz w:val="16"/>
        </w:rPr>
        <w:t xml:space="preserve">, so although the US sometimes takes public credit for the deaths of </w:t>
      </w:r>
      <w:proofErr w:type="spellStart"/>
      <w:r w:rsidRPr="00933177">
        <w:rPr>
          <w:sz w:val="16"/>
        </w:rPr>
        <w:t>alleg</w:t>
      </w:r>
      <w:proofErr w:type="spellEnd"/>
      <w:r w:rsidRPr="00933177">
        <w:rPr>
          <w:sz w:val="16"/>
        </w:rPr>
        <w:t xml:space="preserve"> </w:t>
      </w:r>
      <w:proofErr w:type="spellStart"/>
      <w:proofErr w:type="gramStart"/>
      <w:r w:rsidRPr="00933177">
        <w:rPr>
          <w:sz w:val="16"/>
        </w:rPr>
        <w:t>ed</w:t>
      </w:r>
      <w:proofErr w:type="spellEnd"/>
      <w:proofErr w:type="gramEnd"/>
      <w:r w:rsidRPr="00933177">
        <w:rPr>
          <w:sz w:val="16"/>
        </w:rPr>
        <w:t xml:space="preserve"> terrorist leaders, </w:t>
      </w:r>
      <w:r w:rsidRPr="008020A2">
        <w:rPr>
          <w:rStyle w:val="StyleBoldUnderline"/>
        </w:rPr>
        <w:t xml:space="preserve">most of the time, the US will not even officially acknowledge targeted killings. </w:t>
      </w:r>
      <w:r w:rsidRPr="00095C2B">
        <w:rPr>
          <w:rStyle w:val="StyleBoldUnderline"/>
          <w:highlight w:val="green"/>
        </w:rPr>
        <w:t xml:space="preserve">This leaves all the </w:t>
      </w:r>
      <w:r w:rsidRPr="00095C2B">
        <w:rPr>
          <w:rStyle w:val="Emphasis"/>
          <w:highlight w:val="green"/>
        </w:rPr>
        <w:t>key rule - of - law questions</w:t>
      </w:r>
      <w:r w:rsidRPr="008020A2">
        <w:rPr>
          <w:rStyle w:val="StyleBoldUnderline"/>
        </w:rPr>
        <w:t xml:space="preserve"> related to the ongoing war again </w:t>
      </w:r>
      <w:proofErr w:type="spellStart"/>
      <w:r w:rsidRPr="008020A2">
        <w:rPr>
          <w:rStyle w:val="StyleBoldUnderline"/>
        </w:rPr>
        <w:t>st</w:t>
      </w:r>
      <w:proofErr w:type="spellEnd"/>
      <w:r w:rsidRPr="008020A2">
        <w:rPr>
          <w:rStyle w:val="StyleBoldUnderline"/>
        </w:rPr>
        <w:t xml:space="preserve"> al Qaeda and its "</w:t>
      </w:r>
      <w:proofErr w:type="gramStart"/>
      <w:r w:rsidRPr="008020A2">
        <w:rPr>
          <w:rStyle w:val="StyleBoldUnderline"/>
        </w:rPr>
        <w:t>associates "</w:t>
      </w:r>
      <w:proofErr w:type="gramEnd"/>
      <w:r w:rsidRPr="008020A2">
        <w:rPr>
          <w:rStyle w:val="StyleBoldUnderline"/>
        </w:rPr>
        <w:t xml:space="preserve"> </w:t>
      </w:r>
      <w:r w:rsidRPr="00095C2B">
        <w:rPr>
          <w:rStyle w:val="Emphasis"/>
          <w:highlight w:val="green"/>
        </w:rPr>
        <w:t>unanswered</w:t>
      </w:r>
      <w:r w:rsidRPr="00933177">
        <w:rPr>
          <w:sz w:val="16"/>
        </w:rPr>
        <w:t xml:space="preserve">. </w:t>
      </w:r>
      <w:r w:rsidRPr="008020A2">
        <w:rPr>
          <w:rStyle w:val="StyleBoldUnderline"/>
        </w:rPr>
        <w:t xml:space="preserve">36 </w:t>
      </w:r>
      <w:r w:rsidRPr="00AF422C">
        <w:rPr>
          <w:rStyle w:val="StyleBoldUnderline"/>
        </w:rPr>
        <w:t>Based on what criteria might someone be considered a combatant</w:t>
      </w:r>
      <w:r w:rsidRPr="008020A2">
        <w:rPr>
          <w:rStyle w:val="StyleBoldUnderline"/>
        </w:rPr>
        <w:t xml:space="preserve"> or directly participating in h</w:t>
      </w:r>
      <w:bookmarkStart w:id="0" w:name="_GoBack"/>
      <w:bookmarkEnd w:id="0"/>
      <w:r w:rsidRPr="008020A2">
        <w:rPr>
          <w:rStyle w:val="StyleBoldUnderline"/>
        </w:rPr>
        <w:t xml:space="preserve">ostilities? What constitutes </w:t>
      </w:r>
      <w:proofErr w:type="gramStart"/>
      <w:r w:rsidRPr="008020A2">
        <w:rPr>
          <w:rStyle w:val="StyleBoldUnderline"/>
        </w:rPr>
        <w:t xml:space="preserve">“ </w:t>
      </w:r>
      <w:proofErr w:type="spellStart"/>
      <w:r w:rsidRPr="008020A2">
        <w:rPr>
          <w:rStyle w:val="StyleBoldUnderline"/>
        </w:rPr>
        <w:t>hostil</w:t>
      </w:r>
      <w:proofErr w:type="spellEnd"/>
      <w:proofErr w:type="gramEnd"/>
      <w:r w:rsidRPr="008020A2">
        <w:rPr>
          <w:rStyle w:val="StyleBoldUnderline"/>
        </w:rPr>
        <w:t xml:space="preserve"> </w:t>
      </w:r>
      <w:proofErr w:type="spellStart"/>
      <w:r w:rsidRPr="008020A2">
        <w:rPr>
          <w:rStyle w:val="StyleBoldUnderline"/>
        </w:rPr>
        <w:t>ities</w:t>
      </w:r>
      <w:proofErr w:type="spellEnd"/>
      <w:r w:rsidRPr="008020A2">
        <w:rPr>
          <w:rStyle w:val="StyleBoldUnderline"/>
        </w:rPr>
        <w:t xml:space="preserve">” in the context of an armed conflict against a non - state actor, and what does it mean to participate in them? </w:t>
      </w:r>
      <w:r w:rsidRPr="00095C2B">
        <w:rPr>
          <w:rStyle w:val="Emphasis"/>
          <w:highlight w:val="green"/>
        </w:rPr>
        <w:t>And just where is the war?</w:t>
      </w:r>
      <w:r w:rsidRPr="00933177">
        <w:rPr>
          <w:sz w:val="16"/>
        </w:rPr>
        <w:t xml:space="preserve"> Does the war (and thus the law of war) somehow "travel" with combatants? </w:t>
      </w:r>
      <w:r w:rsidRPr="00095C2B">
        <w:rPr>
          <w:rStyle w:val="StyleBoldUnderline"/>
          <w:highlight w:val="green"/>
        </w:rPr>
        <w:t xml:space="preserve">Does the US have a “right” to target enemy combatants </w:t>
      </w:r>
      <w:r w:rsidRPr="00095C2B">
        <w:rPr>
          <w:rStyle w:val="Emphasis"/>
          <w:highlight w:val="green"/>
        </w:rPr>
        <w:t>anywhere on earth</w:t>
      </w:r>
      <w:r w:rsidRPr="00AF422C">
        <w:rPr>
          <w:rStyle w:val="Emphasis"/>
        </w:rPr>
        <w:t>,</w:t>
      </w:r>
      <w:r w:rsidRPr="008020A2">
        <w:rPr>
          <w:rStyle w:val="StyleBoldUnderline"/>
        </w:rPr>
        <w:t xml:space="preserve"> or does it depend on the consent of the state at issue?</w:t>
      </w:r>
      <w:r w:rsidRPr="00933177">
        <w:rPr>
          <w:sz w:val="16"/>
        </w:rPr>
        <w:t xml:space="preserve"> Who in the United States government is authorized to make such determinations, and what is the precise chain of command for such decisions? </w:t>
      </w:r>
      <w:r w:rsidRPr="008020A2">
        <w:rPr>
          <w:rStyle w:val="StyleBoldUnderline"/>
        </w:rPr>
        <w:t xml:space="preserve">I think </w:t>
      </w:r>
      <w:r w:rsidRPr="00095C2B">
        <w:rPr>
          <w:rStyle w:val="Emphasis"/>
          <w:highlight w:val="green"/>
        </w:rPr>
        <w:t>the rule of law problem here is obvious</w:t>
      </w:r>
      <w:r w:rsidRPr="00095C2B">
        <w:rPr>
          <w:rStyle w:val="StyleBoldUnderline"/>
          <w:highlight w:val="green"/>
        </w:rPr>
        <w:t>: when “armed conflict” becomes a term flexible</w:t>
      </w:r>
      <w:r w:rsidRPr="008020A2">
        <w:rPr>
          <w:rStyle w:val="StyleBoldUnderline"/>
        </w:rPr>
        <w:t xml:space="preserve"> enough to be applied both to World War II and to the relations between the United States and “associates” of al Qaeda such as Somalia’s al </w:t>
      </w:r>
      <w:proofErr w:type="spellStart"/>
      <w:r w:rsidRPr="008020A2">
        <w:rPr>
          <w:rStyle w:val="StyleBoldUnderline"/>
        </w:rPr>
        <w:t>Shabaab</w:t>
      </w:r>
      <w:proofErr w:type="spellEnd"/>
      <w:r w:rsidRPr="008020A2">
        <w:rPr>
          <w:rStyle w:val="StyleBoldUnderline"/>
        </w:rPr>
        <w:t xml:space="preserve">, </w:t>
      </w:r>
      <w:r w:rsidRPr="00095C2B">
        <w:rPr>
          <w:rStyle w:val="StyleBoldUnderline"/>
          <w:highlight w:val="green"/>
        </w:rPr>
        <w:t>the concept of armed conflict is not very useful anymore</w:t>
      </w:r>
      <w:r w:rsidRPr="008020A2">
        <w:rPr>
          <w:rStyle w:val="StyleBoldUnderline"/>
        </w:rPr>
        <w:t xml:space="preserve">. </w:t>
      </w:r>
      <w:proofErr w:type="gramStart"/>
      <w:r w:rsidRPr="00933177">
        <w:rPr>
          <w:sz w:val="16"/>
        </w:rPr>
        <w:t xml:space="preserve">And </w:t>
      </w:r>
      <w:r w:rsidRPr="00095C2B">
        <w:rPr>
          <w:rStyle w:val="Emphasis"/>
          <w:highlight w:val="green"/>
        </w:rPr>
        <w:t>when we lack clarity and consensus on how to re cognize “armed conflict,” we no longer have a clear or principled basis for deciding how to categorize targeted killings</w:t>
      </w:r>
      <w:r w:rsidRPr="008020A2">
        <w:rPr>
          <w:rStyle w:val="Emphasis"/>
        </w:rPr>
        <w:t>.</w:t>
      </w:r>
      <w:proofErr w:type="gramEnd"/>
      <w:r w:rsidRPr="00933177">
        <w:rPr>
          <w:sz w:val="16"/>
        </w:rPr>
        <w:t xml:space="preserve"> Are they, as the US government argues, legal under the laws of war? Or are </w:t>
      </w:r>
      <w:proofErr w:type="gramStart"/>
      <w:r w:rsidRPr="00933177">
        <w:rPr>
          <w:sz w:val="16"/>
        </w:rPr>
        <w:t>they ,</w:t>
      </w:r>
      <w:proofErr w:type="gramEnd"/>
      <w:r w:rsidRPr="00933177">
        <w:rPr>
          <w:sz w:val="16"/>
        </w:rPr>
        <w:t xml:space="preserve"> as some human rights groups have argued, unlawful murder? </w:t>
      </w:r>
    </w:p>
    <w:p w:rsidR="00667ABB" w:rsidRPr="00667ABB" w:rsidRDefault="00667ABB" w:rsidP="00667ABB">
      <w:pPr>
        <w:rPr>
          <w:b/>
        </w:rPr>
      </w:pPr>
      <w:r w:rsidRPr="00667ABB">
        <w:rPr>
          <w:b/>
        </w:rPr>
        <w:t>Drones outside battlefield specifically causes aggressive drone proliferation based off of US modeling</w:t>
      </w:r>
    </w:p>
    <w:p w:rsidR="00667ABB" w:rsidRDefault="00667ABB" w:rsidP="00667ABB">
      <w:r w:rsidRPr="002C0CA3">
        <w:rPr>
          <w:rStyle w:val="StyleStyleBold12pt"/>
        </w:rPr>
        <w:t>Bergen and Rowland ’12</w:t>
      </w:r>
      <w:r>
        <w:t xml:space="preserve"> [Peter Bergen, director of the National Security Studies Program at the New America Foundation, a research fellow at New York University's Center on Law and Security and CNN's national security analyst, former adjunct lecturer at the Kennedy School of Government at Harvard University and an Adjunct Professor at the Paul H. </w:t>
      </w:r>
      <w:proofErr w:type="spellStart"/>
      <w:r>
        <w:t>Nitze</w:t>
      </w:r>
      <w:proofErr w:type="spellEnd"/>
      <w:r>
        <w:t xml:space="preserve"> School of Advanced International Studies at Johns Hopkins University, CNN National Security analyst, and Jennifer Rowland, research associate at the New America Foundation, “A dangerous new world of drones,” </w:t>
      </w:r>
      <w:hyperlink r:id="rId11" w:history="1">
        <w:r>
          <w:rPr>
            <w:rStyle w:val="Hyperlink"/>
          </w:rPr>
          <w:t>http://www.cnn.com/2012/10/01/opinion/bergen-world-of-drones/index.html</w:t>
        </w:r>
      </w:hyperlink>
      <w:r>
        <w:t>]</w:t>
      </w:r>
    </w:p>
    <w:p w:rsidR="00667ABB" w:rsidRPr="006B13B2" w:rsidRDefault="00667ABB" w:rsidP="00667ABB"/>
    <w:p w:rsidR="00667ABB" w:rsidRPr="00E303B6" w:rsidRDefault="00667ABB" w:rsidP="00667ABB">
      <w:pPr>
        <w:jc w:val="both"/>
        <w:rPr>
          <w:sz w:val="14"/>
        </w:rPr>
      </w:pPr>
      <w:r w:rsidRPr="00BE2EA0">
        <w:rPr>
          <w:rStyle w:val="StyleBoldUnderline"/>
        </w:rPr>
        <w:t>A decade ago, the U</w:t>
      </w:r>
      <w:r w:rsidRPr="00E303B6">
        <w:rPr>
          <w:sz w:val="14"/>
        </w:rPr>
        <w:t xml:space="preserve">nited </w:t>
      </w:r>
      <w:r w:rsidRPr="00BE2EA0">
        <w:rPr>
          <w:rStyle w:val="StyleBoldUnderline"/>
        </w:rPr>
        <w:t>S</w:t>
      </w:r>
      <w:r w:rsidRPr="00E303B6">
        <w:rPr>
          <w:sz w:val="14"/>
        </w:rPr>
        <w:t xml:space="preserve">tates </w:t>
      </w:r>
      <w:r w:rsidRPr="00BE2EA0">
        <w:rPr>
          <w:rStyle w:val="StyleBoldUnderline"/>
        </w:rPr>
        <w:t>had a virtual monopoly on drones</w:t>
      </w:r>
      <w:r w:rsidRPr="00E303B6">
        <w:rPr>
          <w:sz w:val="14"/>
        </w:rPr>
        <w:t xml:space="preserve">. </w:t>
      </w:r>
      <w:r w:rsidRPr="00BE2EA0">
        <w:rPr>
          <w:rStyle w:val="StyleBoldUnderline"/>
        </w:rPr>
        <w:t>Not anymore</w:t>
      </w:r>
      <w:r w:rsidRPr="00E303B6">
        <w:rPr>
          <w:sz w:val="14"/>
        </w:rPr>
        <w:t xml:space="preserve">. According to data compiled by the New America Foundation, </w:t>
      </w:r>
      <w:r w:rsidRPr="00095C2B">
        <w:rPr>
          <w:rStyle w:val="StyleBoldUnderline"/>
          <w:highlight w:val="green"/>
        </w:rPr>
        <w:t>more than 70 countries now own some type of drone</w:t>
      </w:r>
      <w:r w:rsidRPr="00E303B6">
        <w:rPr>
          <w:sz w:val="14"/>
        </w:rPr>
        <w:t xml:space="preserve">, though just a small number of those nations possess armed drone aircraft. The </w:t>
      </w:r>
      <w:r w:rsidRPr="00095C2B">
        <w:rPr>
          <w:rStyle w:val="StyleBoldUnderline"/>
          <w:highlight w:val="green"/>
        </w:rPr>
        <w:t>explosion in drone tech</w:t>
      </w:r>
      <w:r w:rsidRPr="00E303B6">
        <w:rPr>
          <w:sz w:val="14"/>
        </w:rPr>
        <w:t xml:space="preserve">nology </w:t>
      </w:r>
      <w:r w:rsidRPr="00095C2B">
        <w:rPr>
          <w:rStyle w:val="StyleBoldUnderline"/>
          <w:highlight w:val="green"/>
        </w:rPr>
        <w:t xml:space="preserve">promises to change the way nations conduct war and </w:t>
      </w:r>
      <w:r w:rsidRPr="00095C2B">
        <w:rPr>
          <w:rStyle w:val="Emphasis"/>
          <w:highlight w:val="green"/>
        </w:rPr>
        <w:t>threatens</w:t>
      </w:r>
      <w:r w:rsidRPr="00BE2EA0">
        <w:rPr>
          <w:rStyle w:val="StyleBoldUnderline"/>
        </w:rPr>
        <w:t xml:space="preserve"> to begin </w:t>
      </w:r>
      <w:r w:rsidRPr="00095C2B">
        <w:rPr>
          <w:rStyle w:val="Emphasis"/>
          <w:highlight w:val="green"/>
        </w:rPr>
        <w:t>a new arms race</w:t>
      </w:r>
      <w:r w:rsidRPr="002C0CA3">
        <w:rPr>
          <w:rStyle w:val="Emphasis"/>
        </w:rPr>
        <w:t xml:space="preserve"> </w:t>
      </w:r>
      <w:r w:rsidRPr="00BE2EA0">
        <w:rPr>
          <w:rStyle w:val="StyleBoldUnderline"/>
        </w:rPr>
        <w:t>as governments scramble to counterbalance their adversaries</w:t>
      </w:r>
      <w:r w:rsidRPr="00E303B6">
        <w:rPr>
          <w:sz w:val="14"/>
        </w:rPr>
        <w:t xml:space="preserve">. Late last month, </w:t>
      </w:r>
      <w:r w:rsidRPr="00095C2B">
        <w:rPr>
          <w:rStyle w:val="Emphasis"/>
          <w:highlight w:val="green"/>
        </w:rPr>
        <w:t>China</w:t>
      </w:r>
      <w:r w:rsidRPr="00095C2B">
        <w:rPr>
          <w:rStyle w:val="StyleBoldUnderline"/>
          <w:highlight w:val="green"/>
        </w:rPr>
        <w:t xml:space="preserve"> announced that it would use</w:t>
      </w:r>
      <w:r w:rsidRPr="00BE2EA0">
        <w:rPr>
          <w:rStyle w:val="StyleBoldUnderline"/>
        </w:rPr>
        <w:t xml:space="preserve"> surveillance </w:t>
      </w:r>
      <w:r w:rsidRPr="00095C2B">
        <w:rPr>
          <w:rStyle w:val="StyleBoldUnderline"/>
          <w:highlight w:val="green"/>
        </w:rPr>
        <w:t>drones to monitor</w:t>
      </w:r>
      <w:r w:rsidRPr="00BE2EA0">
        <w:rPr>
          <w:rStyle w:val="StyleBoldUnderline"/>
        </w:rPr>
        <w:t xml:space="preserve"> a group of uninhabited islands in </w:t>
      </w:r>
      <w:r w:rsidRPr="00095C2B">
        <w:rPr>
          <w:rStyle w:val="Emphasis"/>
          <w:highlight w:val="green"/>
        </w:rPr>
        <w:t>the South China Sea</w:t>
      </w:r>
      <w:r w:rsidRPr="00BE2EA0">
        <w:rPr>
          <w:rStyle w:val="StyleBoldUnderline"/>
        </w:rPr>
        <w:t xml:space="preserve"> that are controlled by Japan but claimed by China and Taiwan</w:t>
      </w:r>
      <w:r w:rsidRPr="00E303B6">
        <w:rPr>
          <w:sz w:val="14"/>
        </w:rPr>
        <w:t xml:space="preserve">. In August 2010, </w:t>
      </w:r>
      <w:r w:rsidRPr="00BE2EA0">
        <w:rPr>
          <w:rStyle w:val="StyleBoldUnderline"/>
        </w:rPr>
        <w:t>Iran unveiled</w:t>
      </w:r>
      <w:r w:rsidRPr="00E303B6">
        <w:rPr>
          <w:sz w:val="14"/>
        </w:rPr>
        <w:t xml:space="preserve"> what it claimed was </w:t>
      </w:r>
      <w:r w:rsidRPr="00BE2EA0">
        <w:rPr>
          <w:rStyle w:val="StyleBoldUnderline"/>
        </w:rPr>
        <w:t>its first armed drone</w:t>
      </w:r>
      <w:r w:rsidRPr="00E303B6">
        <w:rPr>
          <w:sz w:val="14"/>
        </w:rPr>
        <w:t xml:space="preserve">. And on Tuesday, the country's military chief, Gen. Amir Ali </w:t>
      </w:r>
      <w:proofErr w:type="spellStart"/>
      <w:r w:rsidRPr="00E303B6">
        <w:rPr>
          <w:sz w:val="14"/>
        </w:rPr>
        <w:t>Hajizadeh</w:t>
      </w:r>
      <w:proofErr w:type="spellEnd"/>
      <w:r w:rsidRPr="00E303B6">
        <w:rPr>
          <w:sz w:val="14"/>
        </w:rPr>
        <w:t xml:space="preserve">, disclosed details of a new long-range drone that he said can fly 2,000 kilometers (1,250 miles), which puts Tel Aviv easily in range. Israel looks to Lebanon after drone shot down </w:t>
      </w:r>
      <w:proofErr w:type="gramStart"/>
      <w:r w:rsidRPr="00E303B6">
        <w:rPr>
          <w:sz w:val="14"/>
        </w:rPr>
        <w:t>But</w:t>
      </w:r>
      <w:proofErr w:type="gramEnd"/>
      <w:r w:rsidRPr="00E303B6">
        <w:rPr>
          <w:sz w:val="14"/>
        </w:rPr>
        <w:t xml:space="preserve"> without an international framework governing the use of drone attacks, </w:t>
      </w:r>
      <w:r w:rsidRPr="00095C2B">
        <w:rPr>
          <w:rStyle w:val="StyleBoldUnderline"/>
          <w:highlight w:val="green"/>
        </w:rPr>
        <w:t>the U</w:t>
      </w:r>
      <w:r w:rsidRPr="00E303B6">
        <w:rPr>
          <w:sz w:val="14"/>
        </w:rPr>
        <w:t xml:space="preserve">nited </w:t>
      </w:r>
      <w:r w:rsidRPr="00095C2B">
        <w:rPr>
          <w:rStyle w:val="StyleBoldUnderline"/>
          <w:highlight w:val="green"/>
        </w:rPr>
        <w:t>S</w:t>
      </w:r>
      <w:r w:rsidRPr="00E303B6">
        <w:rPr>
          <w:sz w:val="14"/>
        </w:rPr>
        <w:t xml:space="preserve">tates </w:t>
      </w:r>
      <w:r w:rsidRPr="00095C2B">
        <w:rPr>
          <w:rStyle w:val="StyleBoldUnderline"/>
          <w:highlight w:val="green"/>
        </w:rPr>
        <w:t>is setting a dangerous precedent for other nations with its aggressive</w:t>
      </w:r>
      <w:r w:rsidRPr="00BE2EA0">
        <w:rPr>
          <w:rStyle w:val="StyleBoldUnderline"/>
        </w:rPr>
        <w:t xml:space="preserve"> and secretive drone </w:t>
      </w:r>
      <w:r w:rsidRPr="00095C2B">
        <w:rPr>
          <w:rStyle w:val="StyleBoldUnderline"/>
          <w:highlight w:val="green"/>
        </w:rPr>
        <w:t>programs</w:t>
      </w:r>
      <w:r w:rsidRPr="00BE2EA0">
        <w:rPr>
          <w:rStyle w:val="StyleBoldUnderline"/>
        </w:rPr>
        <w:t xml:space="preserve"> in Pakistan and Yemen</w:t>
      </w:r>
      <w:r w:rsidRPr="00E303B6">
        <w:rPr>
          <w:sz w:val="14"/>
        </w:rPr>
        <w:t xml:space="preserve">, which are aimed at suspected members of al Qaeda and their allies. </w:t>
      </w:r>
      <w:r w:rsidRPr="00095C2B">
        <w:rPr>
          <w:rStyle w:val="StyleBoldUnderline"/>
          <w:highlight w:val="green"/>
        </w:rPr>
        <w:t>Just as the U.S. government justifies its drone strikes</w:t>
      </w:r>
      <w:r w:rsidRPr="00E303B6">
        <w:rPr>
          <w:sz w:val="14"/>
        </w:rPr>
        <w:t xml:space="preserve"> with the argument that it is at war with al Qaeda and its affiliates, </w:t>
      </w:r>
      <w:r w:rsidRPr="00095C2B">
        <w:rPr>
          <w:rStyle w:val="StyleBoldUnderline"/>
          <w:highlight w:val="green"/>
        </w:rPr>
        <w:t xml:space="preserve">one could imagine that </w:t>
      </w:r>
      <w:r w:rsidRPr="00095C2B">
        <w:rPr>
          <w:rStyle w:val="Emphasis"/>
          <w:highlight w:val="green"/>
        </w:rPr>
        <w:t>India</w:t>
      </w:r>
      <w:r w:rsidRPr="00BE2EA0">
        <w:rPr>
          <w:rStyle w:val="StyleBoldUnderline"/>
        </w:rPr>
        <w:t xml:space="preserve"> in the not too distant future </w:t>
      </w:r>
      <w:r w:rsidRPr="00095C2B">
        <w:rPr>
          <w:rStyle w:val="Emphasis"/>
          <w:highlight w:val="green"/>
        </w:rPr>
        <w:t>might launch</w:t>
      </w:r>
      <w:r w:rsidRPr="00095C2B">
        <w:rPr>
          <w:rStyle w:val="StyleBoldUnderline"/>
          <w:highlight w:val="green"/>
        </w:rPr>
        <w:t xml:space="preserve"> </w:t>
      </w:r>
      <w:r w:rsidRPr="00BE2EA0">
        <w:rPr>
          <w:rStyle w:val="StyleBoldUnderline"/>
        </w:rPr>
        <w:t xml:space="preserve">such </w:t>
      </w:r>
      <w:r w:rsidRPr="00095C2B">
        <w:rPr>
          <w:rStyle w:val="Emphasis"/>
          <w:highlight w:val="green"/>
        </w:rPr>
        <w:t>attacks</w:t>
      </w:r>
      <w:r w:rsidRPr="00095C2B">
        <w:rPr>
          <w:rStyle w:val="StyleBoldUnderline"/>
          <w:highlight w:val="green"/>
        </w:rPr>
        <w:t xml:space="preserve"> </w:t>
      </w:r>
      <w:r w:rsidRPr="00BE2EA0">
        <w:rPr>
          <w:rStyle w:val="StyleBoldUnderline"/>
        </w:rPr>
        <w:t xml:space="preserve">against suspected terrorists </w:t>
      </w:r>
      <w:r w:rsidRPr="00095C2B">
        <w:rPr>
          <w:rStyle w:val="Emphasis"/>
          <w:highlight w:val="green"/>
        </w:rPr>
        <w:t>in Kashmir, or China</w:t>
      </w:r>
      <w:r w:rsidRPr="00095C2B">
        <w:rPr>
          <w:rStyle w:val="StyleBoldUnderline"/>
          <w:highlight w:val="green"/>
        </w:rPr>
        <w:t xml:space="preserve"> </w:t>
      </w:r>
      <w:r w:rsidRPr="00BE2EA0">
        <w:rPr>
          <w:rStyle w:val="StyleBoldUnderline"/>
        </w:rPr>
        <w:t xml:space="preserve">might strike </w:t>
      </w:r>
      <w:r w:rsidRPr="00095C2B">
        <w:rPr>
          <w:rStyle w:val="Emphasis"/>
          <w:highlight w:val="green"/>
        </w:rPr>
        <w:t>Uighur separatists</w:t>
      </w:r>
      <w:r w:rsidRPr="00E303B6">
        <w:rPr>
          <w:sz w:val="14"/>
        </w:rPr>
        <w:t xml:space="preserve"> in western China, </w:t>
      </w:r>
      <w:r w:rsidRPr="00095C2B">
        <w:rPr>
          <w:rStyle w:val="Emphasis"/>
          <w:highlight w:val="green"/>
        </w:rPr>
        <w:t>or Iran</w:t>
      </w:r>
      <w:r w:rsidRPr="00095C2B">
        <w:rPr>
          <w:rStyle w:val="StyleBoldUnderline"/>
          <w:highlight w:val="green"/>
        </w:rPr>
        <w:t xml:space="preserve"> </w:t>
      </w:r>
      <w:r w:rsidRPr="00BE2EA0">
        <w:rPr>
          <w:rStyle w:val="StyleBoldUnderline"/>
        </w:rPr>
        <w:t xml:space="preserve">might attack </w:t>
      </w:r>
      <w:proofErr w:type="spellStart"/>
      <w:r w:rsidRPr="00BE2EA0">
        <w:rPr>
          <w:rStyle w:val="StyleBoldUnderline"/>
        </w:rPr>
        <w:t>Baluchi</w:t>
      </w:r>
      <w:proofErr w:type="spellEnd"/>
      <w:r w:rsidRPr="00BE2EA0">
        <w:rPr>
          <w:rStyle w:val="StyleBoldUnderline"/>
        </w:rPr>
        <w:t xml:space="preserve"> </w:t>
      </w:r>
      <w:r w:rsidRPr="00095C2B">
        <w:rPr>
          <w:rStyle w:val="Emphasis"/>
          <w:highlight w:val="green"/>
        </w:rPr>
        <w:t>nationalists</w:t>
      </w:r>
      <w:r w:rsidRPr="00BE2EA0">
        <w:rPr>
          <w:rStyle w:val="StyleBoldUnderline"/>
        </w:rPr>
        <w:t xml:space="preserve"> along its border with Pakistan.</w:t>
      </w:r>
      <w:r w:rsidRPr="002E5367">
        <w:rPr>
          <w:sz w:val="12"/>
          <w:u w:val="single"/>
        </w:rPr>
        <w:t xml:space="preserve"> </w:t>
      </w:r>
      <w:r w:rsidRPr="00BE2EA0">
        <w:rPr>
          <w:rStyle w:val="StyleBoldUnderline"/>
        </w:rPr>
        <w:t>This moment may almost be here</w:t>
      </w:r>
      <w:r w:rsidRPr="00E303B6">
        <w:rPr>
          <w:sz w:val="14"/>
        </w:rPr>
        <w:t xml:space="preserve">. China took the United States by surprise in November 2010 at the Zhuhai Air Show, where it unveiled 25 drone models, some of which were outfitted with the capability to fire missiles. It remains unclear just how many of China's drones are operational and how many of them are still in development, but China is intent on catching up with the United States' rapidly expanding drone arsenal. When President George W. Bush declared a "War on Terror" 11 years ago, the Pentagon had fewer than 50 drones. Now, it has around 7,500. </w:t>
      </w:r>
      <w:proofErr w:type="gramStart"/>
      <w:r w:rsidRPr="00E303B6">
        <w:rPr>
          <w:sz w:val="14"/>
        </w:rPr>
        <w:t>As Bush embarked on that war, the United States had never used armed drones in combat.</w:t>
      </w:r>
      <w:proofErr w:type="gramEnd"/>
      <w:r w:rsidRPr="00E303B6">
        <w:rPr>
          <w:sz w:val="14"/>
        </w:rPr>
        <w:t xml:space="preserve"> The first U.S. armed drone attack, which appears to be the first such strike ever, took place in mid-November 2001 and killed the military commander of al Qaeda, Mohammed </w:t>
      </w:r>
      <w:proofErr w:type="spellStart"/>
      <w:r w:rsidRPr="00E303B6">
        <w:rPr>
          <w:sz w:val="14"/>
        </w:rPr>
        <w:t>Atef</w:t>
      </w:r>
      <w:proofErr w:type="spellEnd"/>
      <w:r w:rsidRPr="00E303B6">
        <w:rPr>
          <w:sz w:val="14"/>
        </w:rPr>
        <w:t xml:space="preserve">, in Afghanistan. Since then, the CIA has used drones equipped with bombs and missiles hundreds of times to target suspected militants in Pakistan and Yemen. Only the United States, United Kingdom and Israel are known to have launched drone strikes against their adversaries, although other members of the International Security Assistance Force in Afghanistan, such as Australia, have "borrowed" drones from Israel for use in the war there. </w:t>
      </w:r>
      <w:r w:rsidRPr="00095C2B">
        <w:rPr>
          <w:rStyle w:val="StyleBoldUnderline"/>
          <w:highlight w:val="green"/>
        </w:rPr>
        <w:t>Drone tech</w:t>
      </w:r>
      <w:r w:rsidRPr="00E303B6">
        <w:rPr>
          <w:sz w:val="14"/>
        </w:rPr>
        <w:t xml:space="preserve">nology </w:t>
      </w:r>
      <w:r w:rsidRPr="00095C2B">
        <w:rPr>
          <w:rStyle w:val="StyleBoldUnderline"/>
          <w:highlight w:val="green"/>
        </w:rPr>
        <w:t>is proliferating rapidly</w:t>
      </w:r>
      <w:r w:rsidRPr="00E303B6">
        <w:rPr>
          <w:sz w:val="14"/>
        </w:rPr>
        <w:t xml:space="preserve">. A 2011 study estimated that there were around 680 active drone development programs run by governments, companies and research institutes around the world, compared with just 195 in 2005. In 2010, </w:t>
      </w:r>
      <w:r w:rsidRPr="00BE2EA0">
        <w:rPr>
          <w:rStyle w:val="StyleBoldUnderline"/>
        </w:rPr>
        <w:t>U.S.-based General Atomics received export licenses to sell unarmed versions of the Predator drone to Saudi Arabia, Egypt, Morocco and the U</w:t>
      </w:r>
      <w:r w:rsidRPr="00E303B6">
        <w:rPr>
          <w:sz w:val="14"/>
        </w:rPr>
        <w:t xml:space="preserve">nited </w:t>
      </w:r>
      <w:r w:rsidRPr="00BE2EA0">
        <w:rPr>
          <w:rStyle w:val="StyleBoldUnderline"/>
        </w:rPr>
        <w:t>A</w:t>
      </w:r>
      <w:r w:rsidRPr="00E303B6">
        <w:rPr>
          <w:sz w:val="14"/>
        </w:rPr>
        <w:t xml:space="preserve">rab </w:t>
      </w:r>
      <w:r w:rsidRPr="00BE2EA0">
        <w:rPr>
          <w:rStyle w:val="StyleBoldUnderline"/>
        </w:rPr>
        <w:t>E</w:t>
      </w:r>
      <w:r w:rsidRPr="00E303B6">
        <w:rPr>
          <w:sz w:val="14"/>
        </w:rPr>
        <w:t xml:space="preserve">mirates. And in March, the U.S. government agreed to arm Italy's six Reaper drones but rejected a request from Turkey to purchase armed Predator drones. An official in Turkey's Defense Ministry said in July that Turkey planned to arm its own domestically produced drone, the </w:t>
      </w:r>
      <w:proofErr w:type="spellStart"/>
      <w:r w:rsidRPr="00E303B6">
        <w:rPr>
          <w:sz w:val="14"/>
        </w:rPr>
        <w:t>Anka</w:t>
      </w:r>
      <w:proofErr w:type="spellEnd"/>
      <w:r w:rsidRPr="00E303B6">
        <w:rPr>
          <w:sz w:val="14"/>
        </w:rPr>
        <w:t xml:space="preserve">. Israel is the world's largest exporter of drones and drone technology, and the state-owned Israeli Aerospace Industries has sold to countries as varied as Nigeria, Russia and Mexico. Building drones, particularly armed drones, takes sophisticated technology and specific weaponry, but governments are increasingly willing to invest the necessary time and money to either buy or develop them, as armed drones are increasingly seen as an integral part of modern warfare. Sweden, Greece, Switzerland, Spain, Italy and France are working on a joint project through state-owned aeronautical companies and are in the final stages of developing an advanced armed drone prototype called the </w:t>
      </w:r>
      <w:proofErr w:type="spellStart"/>
      <w:r w:rsidRPr="00E303B6">
        <w:rPr>
          <w:sz w:val="14"/>
        </w:rPr>
        <w:t>Dassault</w:t>
      </w:r>
      <w:proofErr w:type="spellEnd"/>
      <w:r w:rsidRPr="00E303B6">
        <w:rPr>
          <w:sz w:val="14"/>
        </w:rPr>
        <w:t xml:space="preserve"> </w:t>
      </w:r>
      <w:proofErr w:type="spellStart"/>
      <w:r w:rsidRPr="00E303B6">
        <w:rPr>
          <w:sz w:val="14"/>
        </w:rPr>
        <w:t>nEURon</w:t>
      </w:r>
      <w:proofErr w:type="spellEnd"/>
      <w:r w:rsidRPr="00E303B6">
        <w:rPr>
          <w:sz w:val="14"/>
        </w:rPr>
        <w:t xml:space="preserve">, from which the France plans to derive armed drones for its air force. And Pakistani authorities have long tried to persuade the United States to give them armed Predator drones, while India owns an armed Israeli drone designed to detect and destroy enemy radar, though it does not yet have drones capable of striking other targets. The Teal Group, a defense consulting firm in Virginia, estimated in June that </w:t>
      </w:r>
      <w:r w:rsidRPr="00BE2EA0">
        <w:rPr>
          <w:rStyle w:val="StyleBoldUnderline"/>
        </w:rPr>
        <w:t>the global market for the research, development and procurement of armed drones will just about double in the next decade, from $6.6 billion to $11.4 billion</w:t>
      </w:r>
      <w:r w:rsidRPr="00E303B6">
        <w:rPr>
          <w:sz w:val="14"/>
        </w:rPr>
        <w:t xml:space="preserve">. States are not alone in their quest for drones. Insurgent groups, too, are moving to acquire this technology. Last year, Libyan opposition forces trying to overthrow the dictator </w:t>
      </w:r>
      <w:proofErr w:type="spellStart"/>
      <w:r w:rsidRPr="00E303B6">
        <w:rPr>
          <w:sz w:val="14"/>
        </w:rPr>
        <w:t>Moammar</w:t>
      </w:r>
      <w:proofErr w:type="spellEnd"/>
      <w:r w:rsidRPr="00E303B6">
        <w:rPr>
          <w:sz w:val="14"/>
        </w:rPr>
        <w:t xml:space="preserve"> Gadhafi bought a sophisticated surveillance drone from a Canadian company for which they paid in the low six figures. You can even buy your own tiny drone on Amazon for $250. (And for an extra $3.99, you can get next-day shipping.) As drone technology becomes more widely accessible, it is only a matter of time before well-financed drug cartels acquire them. And you can imagine a day in the not too distant future where armed drones are used to settle personal vendettas. </w:t>
      </w:r>
      <w:r w:rsidRPr="00BE2EA0">
        <w:rPr>
          <w:rStyle w:val="StyleBoldUnderline"/>
        </w:rPr>
        <w:t>Given the relatively low costs of drones</w:t>
      </w:r>
      <w:r w:rsidRPr="00E303B6">
        <w:rPr>
          <w:sz w:val="14"/>
        </w:rPr>
        <w:t xml:space="preserve"> -- already far cheaper than the costs of a fighter jet and of training a fighter jet pilot -- </w:t>
      </w:r>
      <w:r w:rsidRPr="00BE2EA0">
        <w:rPr>
          <w:rStyle w:val="StyleBoldUnderline"/>
        </w:rPr>
        <w:t>armed drones will play a key role in future conflicts</w:t>
      </w:r>
      <w:r w:rsidRPr="00E303B6">
        <w:rPr>
          <w:sz w:val="14"/>
        </w:rPr>
        <w:t xml:space="preserve">. While the drone industry thrives and more companies, </w:t>
      </w:r>
      <w:r w:rsidRPr="00BE2EA0">
        <w:rPr>
          <w:rStyle w:val="StyleBoldUnderline"/>
        </w:rPr>
        <w:t xml:space="preserve">research institutes and nations jump on board the drone bandwagon, </w:t>
      </w:r>
      <w:r w:rsidRPr="00095C2B">
        <w:rPr>
          <w:rStyle w:val="StyleBoldUnderline"/>
          <w:highlight w:val="green"/>
        </w:rPr>
        <w:t>the U</w:t>
      </w:r>
      <w:r w:rsidRPr="00E303B6">
        <w:rPr>
          <w:sz w:val="14"/>
        </w:rPr>
        <w:t xml:space="preserve">nited </w:t>
      </w:r>
      <w:r w:rsidRPr="00095C2B">
        <w:rPr>
          <w:rStyle w:val="StyleBoldUnderline"/>
          <w:highlight w:val="green"/>
        </w:rPr>
        <w:t>S</w:t>
      </w:r>
      <w:r w:rsidRPr="00E303B6">
        <w:rPr>
          <w:sz w:val="14"/>
        </w:rPr>
        <w:t xml:space="preserve">tates </w:t>
      </w:r>
      <w:r w:rsidRPr="00095C2B">
        <w:rPr>
          <w:rStyle w:val="StyleBoldUnderline"/>
          <w:highlight w:val="green"/>
        </w:rPr>
        <w:t>is setting a powerful international norm about the use of armed drones, which it uses</w:t>
      </w:r>
      <w:r w:rsidRPr="00BE6412">
        <w:rPr>
          <w:rStyle w:val="StyleBoldUnderline"/>
        </w:rPr>
        <w:t xml:space="preserve"> for pre-emptive attacks against presumed terrorists in </w:t>
      </w:r>
      <w:r w:rsidRPr="00095C2B">
        <w:rPr>
          <w:rStyle w:val="StyleBoldUnderline"/>
          <w:highlight w:val="green"/>
        </w:rPr>
        <w:t>Pakistan and Yemen</w:t>
      </w:r>
      <w:r w:rsidRPr="00BE6412">
        <w:rPr>
          <w:rStyle w:val="StyleBoldUnderline"/>
        </w:rPr>
        <w:t xml:space="preserve">. </w:t>
      </w:r>
      <w:r w:rsidRPr="00095C2B">
        <w:rPr>
          <w:rStyle w:val="Emphasis"/>
          <w:highlight w:val="green"/>
        </w:rPr>
        <w:t>It is these kinds of</w:t>
      </w:r>
      <w:r w:rsidRPr="00BE6412">
        <w:rPr>
          <w:rStyle w:val="StyleBoldUnderline"/>
        </w:rPr>
        <w:t xml:space="preserve"> drone </w:t>
      </w:r>
      <w:r w:rsidRPr="00095C2B">
        <w:rPr>
          <w:rStyle w:val="Emphasis"/>
          <w:highlight w:val="green"/>
        </w:rPr>
        <w:t>strikes that are controversial;</w:t>
      </w:r>
      <w:r w:rsidRPr="00E303B6">
        <w:rPr>
          <w:sz w:val="14"/>
        </w:rPr>
        <w:t xml:space="preserve"> the use of </w:t>
      </w:r>
      <w:r w:rsidRPr="00095C2B">
        <w:rPr>
          <w:rStyle w:val="StyleBoldUnderline"/>
          <w:highlight w:val="green"/>
        </w:rPr>
        <w:t>drones in a conventional war is not much different than a</w:t>
      </w:r>
      <w:r w:rsidRPr="00E303B6">
        <w:rPr>
          <w:sz w:val="14"/>
        </w:rPr>
        <w:t xml:space="preserve"> manned </w:t>
      </w:r>
      <w:r w:rsidRPr="00095C2B">
        <w:rPr>
          <w:rStyle w:val="StyleBoldUnderline"/>
          <w:highlight w:val="green"/>
        </w:rPr>
        <w:t>aircraft</w:t>
      </w:r>
      <w:r w:rsidRPr="00E303B6">
        <w:rPr>
          <w:sz w:val="14"/>
        </w:rPr>
        <w:t xml:space="preserve"> that drops bombs or fires missiles. According to figures compiled by the New America Foundation, </w:t>
      </w:r>
      <w:r w:rsidRPr="00BE2EA0">
        <w:rPr>
          <w:rStyle w:val="StyleBoldUnderline"/>
        </w:rPr>
        <w:t>drone attacks aimed at suspected militants are estimated to have killed between 1,900 and 3,200 people in Pakistan over the past eight years</w:t>
      </w:r>
      <w:r w:rsidRPr="00E303B6">
        <w:rPr>
          <w:sz w:val="14"/>
        </w:rPr>
        <w:t xml:space="preserve">. While there has been considerable discussion of the legality of such strikes in a number of U.S. law schools, there has been almost no substantive public discussion about drone attacks among policymakers at the international level. The time has come for some kind of international convention on the legal framework surrounding the uses of </w:t>
      </w:r>
      <w:r w:rsidRPr="00BE6412">
        <w:rPr>
          <w:rStyle w:val="StyleBoldUnderline"/>
        </w:rPr>
        <w:t>such weapons</w:t>
      </w:r>
      <w:r w:rsidRPr="00E303B6">
        <w:rPr>
          <w:sz w:val="14"/>
        </w:rPr>
        <w:t xml:space="preserve">, which </w:t>
      </w:r>
      <w:r w:rsidRPr="00BE6412">
        <w:rPr>
          <w:rStyle w:val="StyleBoldUnderline"/>
        </w:rPr>
        <w:t>promise to shape the warfare of the future as much as tanks and bombers did during the 20th century</w:t>
      </w:r>
      <w:r w:rsidRPr="00E303B6">
        <w:rPr>
          <w:sz w:val="14"/>
        </w:rPr>
        <w:t>.</w:t>
      </w:r>
    </w:p>
    <w:p w:rsidR="00667ABB" w:rsidRPr="00667ABB" w:rsidRDefault="00667ABB" w:rsidP="00667ABB">
      <w:pPr>
        <w:rPr>
          <w:b/>
        </w:rPr>
      </w:pPr>
      <w:r w:rsidRPr="00667ABB">
        <w:rPr>
          <w:b/>
        </w:rPr>
        <w:t>This “world as a battlefield” precedent risk global drone warfare</w:t>
      </w:r>
    </w:p>
    <w:p w:rsidR="00667ABB" w:rsidRPr="006F6007" w:rsidRDefault="00667ABB" w:rsidP="00667ABB">
      <w:r w:rsidRPr="00AF296A">
        <w:rPr>
          <w:rStyle w:val="StyleStyleBold12pt"/>
        </w:rPr>
        <w:t>Dowd ’13</w:t>
      </w:r>
      <w:r>
        <w:t xml:space="preserve"> (Alan Dowd, W</w:t>
      </w:r>
      <w:r w:rsidRPr="006F6007">
        <w:t xml:space="preserve">rites on </w:t>
      </w:r>
      <w:r>
        <w:t xml:space="preserve"> </w:t>
      </w:r>
      <w:r w:rsidRPr="006F6007">
        <w:t xml:space="preserve"> national defense, foreign </w:t>
      </w:r>
      <w:r>
        <w:t xml:space="preserve"> </w:t>
      </w:r>
      <w:r w:rsidRPr="006F6007">
        <w:t xml:space="preserve"> policy, and international </w:t>
      </w:r>
      <w:r>
        <w:t xml:space="preserve"> </w:t>
      </w:r>
      <w:r w:rsidRPr="006F6007">
        <w:t xml:space="preserve"> security. His writing has </w:t>
      </w:r>
      <w:r>
        <w:t xml:space="preserve"> </w:t>
      </w:r>
      <w:r w:rsidRPr="006F6007">
        <w:t xml:space="preserve"> appeared in multiple publications including Parameters, Policy </w:t>
      </w:r>
      <w:r>
        <w:t xml:space="preserve"> </w:t>
      </w:r>
      <w:r w:rsidRPr="006F6007">
        <w:t xml:space="preserve"> Review, The Journal of Diplomacy </w:t>
      </w:r>
      <w:r>
        <w:t xml:space="preserve"> </w:t>
      </w:r>
      <w:r w:rsidRPr="006F6007">
        <w:t xml:space="preserve"> and International Relations, </w:t>
      </w:r>
      <w:r>
        <w:t xml:space="preserve"> </w:t>
      </w:r>
      <w:r w:rsidRPr="006F6007">
        <w:t xml:space="preserve"> World Politics Review, American </w:t>
      </w:r>
      <w:r>
        <w:t xml:space="preserve"> </w:t>
      </w:r>
      <w:r w:rsidRPr="006F6007">
        <w:t xml:space="preserve"> Outlook, The Baltimore Sun, The </w:t>
      </w:r>
      <w:r>
        <w:t xml:space="preserve"> </w:t>
      </w:r>
      <w:r w:rsidRPr="006F6007">
        <w:t xml:space="preserve"> Washington Times, The National </w:t>
      </w:r>
      <w:r>
        <w:t xml:space="preserve"> </w:t>
      </w:r>
      <w:r w:rsidRPr="006F6007">
        <w:t xml:space="preserve"> Post, The Wall Street Journal </w:t>
      </w:r>
      <w:r>
        <w:t xml:space="preserve"> </w:t>
      </w:r>
      <w:r w:rsidRPr="006F6007">
        <w:t xml:space="preserve"> Europe, The Jerusalem Post, and </w:t>
      </w:r>
      <w:r>
        <w:t xml:space="preserve"> </w:t>
      </w:r>
      <w:r w:rsidRPr="006F6007">
        <w:t xml:space="preserve"> The Financial Times Deutschland</w:t>
      </w:r>
      <w:r>
        <w:t>.</w:t>
      </w:r>
      <w:r w:rsidRPr="006F6007">
        <w:t xml:space="preserve"> He holds a B.A. with high honors from Butler University and an M.A. from Indiana University</w:t>
      </w:r>
      <w:r>
        <w:t>, “</w:t>
      </w:r>
      <w:r w:rsidRPr="006F6007">
        <w:t>Drone Wars: Risks and Warnings</w:t>
      </w:r>
      <w:r>
        <w:t xml:space="preserve">”, </w:t>
      </w:r>
      <w:hyperlink r:id="rId12" w:history="1">
        <w:r w:rsidRPr="009206FC">
          <w:rPr>
            <w:rStyle w:val="Hyperlink"/>
          </w:rPr>
          <w:t>http://www.strategicstudiesinstitute.army.mil/pubs/parameters/Issues/WinterSpring_2013/1_Article_Dowd.pdf</w:t>
        </w:r>
      </w:hyperlink>
      <w:r>
        <w:t>, Winter/Spring 2013)</w:t>
      </w:r>
    </w:p>
    <w:p w:rsidR="00667ABB" w:rsidRPr="005C2943" w:rsidRDefault="00667ABB" w:rsidP="00667ABB"/>
    <w:p w:rsidR="00667ABB" w:rsidRPr="000F5BE3" w:rsidRDefault="00667ABB" w:rsidP="00667ABB">
      <w:pPr>
        <w:rPr>
          <w:rStyle w:val="StyleBoldUnderline"/>
        </w:rPr>
      </w:pPr>
      <w:r w:rsidRPr="00E303B6">
        <w:rPr>
          <w:sz w:val="14"/>
        </w:rPr>
        <w:t xml:space="preserve">First, </w:t>
      </w:r>
      <w:r w:rsidRPr="00095C2B">
        <w:rPr>
          <w:rStyle w:val="Emphasis"/>
          <w:highlight w:val="green"/>
        </w:rPr>
        <w:t xml:space="preserve">if the </w:t>
      </w:r>
      <w:proofErr w:type="spellStart"/>
      <w:r w:rsidRPr="00095C2B">
        <w:rPr>
          <w:rStyle w:val="Emphasis"/>
          <w:highlight w:val="green"/>
        </w:rPr>
        <w:t>battlespace</w:t>
      </w:r>
      <w:proofErr w:type="spellEnd"/>
      <w:r w:rsidRPr="00095C2B">
        <w:rPr>
          <w:rStyle w:val="Emphasis"/>
          <w:highlight w:val="green"/>
        </w:rPr>
        <w:t xml:space="preserve"> is the entire earth,</w:t>
      </w:r>
      <w:r w:rsidRPr="00E303B6">
        <w:rPr>
          <w:sz w:val="14"/>
        </w:rPr>
        <w:t xml:space="preserve"> </w:t>
      </w:r>
      <w:r w:rsidRPr="00AF296A">
        <w:rPr>
          <w:rStyle w:val="StyleBoldUnderline"/>
        </w:rPr>
        <w:t xml:space="preserve">the enemy would seem to   have the right to wage war on those places where UCAV operators are based.   That’s a sobering thought, one few policymakers have contemplated.  Second, power-projecting </w:t>
      </w:r>
      <w:r w:rsidRPr="00095C2B">
        <w:rPr>
          <w:rStyle w:val="StyleBoldUnderline"/>
          <w:highlight w:val="green"/>
        </w:rPr>
        <w:t>nations are following America’s lead and</w:t>
      </w:r>
      <w:r w:rsidRPr="00AF296A">
        <w:rPr>
          <w:rStyle w:val="StyleBoldUnderline"/>
        </w:rPr>
        <w:t xml:space="preserve">   developing their own </w:t>
      </w:r>
      <w:r w:rsidRPr="00095C2B">
        <w:rPr>
          <w:rStyle w:val="StyleBoldUnderline"/>
          <w:highlight w:val="green"/>
        </w:rPr>
        <w:t>drones</w:t>
      </w:r>
      <w:r w:rsidRPr="00AF296A">
        <w:rPr>
          <w:rStyle w:val="StyleBoldUnderline"/>
        </w:rPr>
        <w:t xml:space="preserve"> to target their distant enemies by remote</w:t>
      </w:r>
      <w:r w:rsidRPr="00E303B6">
        <w:rPr>
          <w:sz w:val="14"/>
        </w:rPr>
        <w:t xml:space="preserve">.   </w:t>
      </w:r>
      <w:r w:rsidRPr="00095C2B">
        <w:rPr>
          <w:rStyle w:val="StyleBoldUnderline"/>
          <w:highlight w:val="green"/>
        </w:rPr>
        <w:t>An estimated 75 countries have drone</w:t>
      </w:r>
      <w:r w:rsidRPr="00E303B6">
        <w:rPr>
          <w:sz w:val="14"/>
        </w:rPr>
        <w:t xml:space="preserve"> </w:t>
      </w:r>
      <w:r w:rsidRPr="00095C2B">
        <w:rPr>
          <w:rStyle w:val="StyleBoldUnderline"/>
          <w:highlight w:val="green"/>
        </w:rPr>
        <w:t>programs</w:t>
      </w:r>
      <w:r w:rsidRPr="00E303B6">
        <w:rPr>
          <w:sz w:val="14"/>
        </w:rPr>
        <w:t xml:space="preserve"> underway.45 </w:t>
      </w:r>
      <w:r w:rsidRPr="00095C2B">
        <w:rPr>
          <w:rStyle w:val="StyleBoldUnderline"/>
          <w:highlight w:val="green"/>
        </w:rPr>
        <w:t>Many</w:t>
      </w:r>
      <w:r w:rsidRPr="00E303B6">
        <w:rPr>
          <w:sz w:val="14"/>
        </w:rPr>
        <w:t xml:space="preserve"> of these nations </w:t>
      </w:r>
      <w:r w:rsidRPr="00095C2B">
        <w:rPr>
          <w:rStyle w:val="StyleBoldUnderline"/>
          <w:highlight w:val="green"/>
        </w:rPr>
        <w:t>are less discriminating in employing</w:t>
      </w:r>
      <w:r w:rsidRPr="00AF296A">
        <w:rPr>
          <w:rStyle w:val="StyleBoldUnderline"/>
        </w:rPr>
        <w:t xml:space="preserve"> </w:t>
      </w:r>
      <w:r w:rsidRPr="00E303B6">
        <w:rPr>
          <w:sz w:val="14"/>
        </w:rPr>
        <w:t xml:space="preserve">military </w:t>
      </w:r>
      <w:r w:rsidRPr="00095C2B">
        <w:rPr>
          <w:rStyle w:val="StyleBoldUnderline"/>
          <w:highlight w:val="green"/>
        </w:rPr>
        <w:t>force</w:t>
      </w:r>
      <w:r w:rsidRPr="00E303B6">
        <w:rPr>
          <w:sz w:val="14"/>
        </w:rPr>
        <w:t xml:space="preserve"> than the United States—</w:t>
      </w:r>
      <w:r w:rsidRPr="00095C2B">
        <w:rPr>
          <w:rStyle w:val="StyleBoldUnderline"/>
          <w:highlight w:val="green"/>
        </w:rPr>
        <w:t>and less skillful.</w:t>
      </w:r>
      <w:r w:rsidRPr="00E303B6">
        <w:rPr>
          <w:sz w:val="14"/>
        </w:rPr>
        <w:t xml:space="preserve"> Indeed, </w:t>
      </w:r>
      <w:r w:rsidRPr="00095C2B">
        <w:rPr>
          <w:rStyle w:val="Emphasis"/>
          <w:highlight w:val="green"/>
        </w:rPr>
        <w:t>drones may usher in a new age of accidental wars.</w:t>
      </w:r>
      <w:r w:rsidRPr="00E303B6">
        <w:rPr>
          <w:sz w:val="14"/>
        </w:rPr>
        <w:t xml:space="preserve"> </w:t>
      </w:r>
      <w:r w:rsidRPr="00AF296A">
        <w:rPr>
          <w:rStyle w:val="StyleBoldUnderline"/>
        </w:rPr>
        <w:t>If the best drones deployed by the best military</w:t>
      </w:r>
      <w:r>
        <w:rPr>
          <w:rStyle w:val="StyleBoldUnderline"/>
        </w:rPr>
        <w:t xml:space="preserve"> </w:t>
      </w:r>
      <w:r w:rsidRPr="00AF296A">
        <w:rPr>
          <w:rStyle w:val="StyleBoldUnderline"/>
        </w:rPr>
        <w:t xml:space="preserve">crash more than any other aircraft in America’s fleet, </w:t>
      </w:r>
      <w:r w:rsidRPr="00095C2B">
        <w:rPr>
          <w:rStyle w:val="Emphasis"/>
          <w:highlight w:val="green"/>
        </w:rPr>
        <w:t>imagine the accident rate for mediocre drones</w:t>
      </w:r>
      <w:r w:rsidRPr="00AF296A">
        <w:rPr>
          <w:rStyle w:val="StyleBoldUnderline"/>
        </w:rPr>
        <w:t xml:space="preserve"> deployed by mediocre militaries</w:t>
      </w:r>
      <w:r w:rsidRPr="00E303B6">
        <w:rPr>
          <w:sz w:val="14"/>
        </w:rPr>
        <w:t xml:space="preserve">. And then </w:t>
      </w:r>
      <w:r w:rsidRPr="00095C2B">
        <w:rPr>
          <w:rStyle w:val="Emphasis"/>
          <w:highlight w:val="green"/>
        </w:rPr>
        <w:t>imagine the international incidents this could trigger between</w:t>
      </w:r>
      <w:r w:rsidRPr="00E303B6">
        <w:rPr>
          <w:sz w:val="14"/>
        </w:rPr>
        <w:t>, say,</w:t>
      </w:r>
      <w:r w:rsidRPr="00095C2B">
        <w:rPr>
          <w:rStyle w:val="Emphasis"/>
          <w:highlight w:val="green"/>
        </w:rPr>
        <w:t xml:space="preserve"> India and Pakistan; North and South Korea; Russia and the Baltics or Poland or Georgia; China and</w:t>
      </w:r>
      <w:r w:rsidRPr="00E303B6">
        <w:rPr>
          <w:sz w:val="14"/>
        </w:rPr>
        <w:t xml:space="preserve"> any number of </w:t>
      </w:r>
      <w:r w:rsidRPr="00095C2B">
        <w:rPr>
          <w:rStyle w:val="Emphasis"/>
          <w:highlight w:val="green"/>
        </w:rPr>
        <w:t>its</w:t>
      </w:r>
      <w:r w:rsidRPr="00E303B6">
        <w:rPr>
          <w:sz w:val="14"/>
        </w:rPr>
        <w:t xml:space="preserve"> wary </w:t>
      </w:r>
      <w:r w:rsidRPr="00095C2B">
        <w:rPr>
          <w:rStyle w:val="Emphasis"/>
          <w:highlight w:val="green"/>
        </w:rPr>
        <w:t>neighbors</w:t>
      </w:r>
      <w:r w:rsidRPr="00E303B6">
        <w:rPr>
          <w:sz w:val="14"/>
        </w:rPr>
        <w:t xml:space="preserve">. China has at least one dozen drones on the drawing board or in pro- </w:t>
      </w:r>
      <w:proofErr w:type="spellStart"/>
      <w:r w:rsidRPr="00E303B6">
        <w:rPr>
          <w:sz w:val="14"/>
        </w:rPr>
        <w:t>duction</w:t>
      </w:r>
      <w:proofErr w:type="spellEnd"/>
      <w:r w:rsidRPr="00E303B6">
        <w:rPr>
          <w:sz w:val="14"/>
        </w:rPr>
        <w:t xml:space="preserve">, and has announced plans to dot its coastline with 11 drone bases in the next two years.46 The Pentagon’s recent reports on Chinese </w:t>
      </w:r>
      <w:proofErr w:type="spellStart"/>
      <w:r w:rsidRPr="00E303B6">
        <w:rPr>
          <w:sz w:val="14"/>
        </w:rPr>
        <w:t>mili</w:t>
      </w:r>
      <w:proofErr w:type="spellEnd"/>
      <w:r w:rsidRPr="00E303B6">
        <w:rPr>
          <w:sz w:val="14"/>
        </w:rPr>
        <w:t xml:space="preserve">- </w:t>
      </w:r>
      <w:proofErr w:type="spellStart"/>
      <w:r w:rsidRPr="00E303B6">
        <w:rPr>
          <w:sz w:val="14"/>
        </w:rPr>
        <w:t>tary</w:t>
      </w:r>
      <w:proofErr w:type="spellEnd"/>
      <w:r w:rsidRPr="00E303B6">
        <w:rPr>
          <w:sz w:val="14"/>
        </w:rPr>
        <w:t xml:space="preserve">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the </w:t>
      </w:r>
      <w:r w:rsidRPr="00AF296A">
        <w:rPr>
          <w:rStyle w:val="StyleBoldUnderline"/>
        </w:rPr>
        <w:t>proliferation</w:t>
      </w:r>
      <w:r w:rsidRPr="00E303B6">
        <w:rPr>
          <w:sz w:val="14"/>
        </w:rPr>
        <w:t xml:space="preserve"> of </w:t>
      </w:r>
      <w:r w:rsidRPr="00AF296A">
        <w:rPr>
          <w:rStyle w:val="StyleBoldUnderline"/>
        </w:rPr>
        <w:t xml:space="preserve">drones could enable </w:t>
      </w:r>
      <w:proofErr w:type="spellStart"/>
      <w:r w:rsidRPr="00AF296A">
        <w:rPr>
          <w:rStyle w:val="StyleBoldUnderline"/>
        </w:rPr>
        <w:t>nonpower</w:t>
      </w:r>
      <w:proofErr w:type="spellEnd"/>
      <w:r w:rsidRPr="00AF296A">
        <w:rPr>
          <w:rStyle w:val="StyleBoldUnderline"/>
        </w:rPr>
        <w:t xml:space="preserve">-projecting nations—and </w:t>
      </w:r>
      <w:proofErr w:type="spellStart"/>
      <w:r w:rsidRPr="00AF296A">
        <w:rPr>
          <w:rStyle w:val="StyleBoldUnderline"/>
        </w:rPr>
        <w:t>nonnations</w:t>
      </w:r>
      <w:proofErr w:type="spellEnd"/>
      <w:r w:rsidRPr="00E303B6">
        <w:rPr>
          <w:sz w:val="14"/>
        </w:rPr>
        <w:t>, for that matter—</w:t>
      </w:r>
      <w:r w:rsidRPr="00AF296A">
        <w:rPr>
          <w:rStyle w:val="StyleBoldUnderline"/>
        </w:rPr>
        <w:t>to join the</w:t>
      </w:r>
      <w:r>
        <w:rPr>
          <w:rStyle w:val="StyleBoldUnderline"/>
        </w:rPr>
        <w:t xml:space="preserve"> </w:t>
      </w:r>
      <w:r w:rsidRPr="00AF296A">
        <w:rPr>
          <w:rStyle w:val="StyleBoldUnderline"/>
        </w:rPr>
        <w:t>ranks of power-projecting nations.</w:t>
      </w:r>
      <w:r w:rsidRPr="00E303B6">
        <w:rPr>
          <w:sz w:val="14"/>
        </w:rPr>
        <w:t xml:space="preserve"> Drones are a cheap alternative to long-range, long-endurance warplanes. Yet despite their low cost, drones can pack a punch. And owing to their size and range, </w:t>
      </w:r>
      <w:r w:rsidRPr="000F5BE3">
        <w:rPr>
          <w:rStyle w:val="StyleBoldUnderline"/>
        </w:rPr>
        <w:t>they can conceal</w:t>
      </w:r>
      <w:r>
        <w:rPr>
          <w:rStyle w:val="StyleBoldUnderline"/>
        </w:rPr>
        <w:t xml:space="preserve"> </w:t>
      </w:r>
      <w:r w:rsidRPr="000F5BE3">
        <w:rPr>
          <w:rStyle w:val="StyleBoldUnderline"/>
        </w:rPr>
        <w:t>their home address far more effectively than the typical,</w:t>
      </w:r>
      <w:r w:rsidRPr="00E303B6">
        <w:rPr>
          <w:sz w:val="14"/>
        </w:rPr>
        <w:t xml:space="preserve"> </w:t>
      </w:r>
      <w:proofErr w:type="spellStart"/>
      <w:r w:rsidRPr="00E303B6">
        <w:rPr>
          <w:sz w:val="14"/>
        </w:rPr>
        <w:t>nonstealthy</w:t>
      </w:r>
      <w:proofErr w:type="spellEnd"/>
      <w:r w:rsidRPr="00E303B6">
        <w:rPr>
          <w:sz w:val="14"/>
        </w:rPr>
        <w:t xml:space="preserve"> manned </w:t>
      </w:r>
      <w:r w:rsidRPr="000F5BE3">
        <w:rPr>
          <w:rStyle w:val="StyleBoldUnderline"/>
        </w:rPr>
        <w:t>warplane</w:t>
      </w:r>
      <w:r w:rsidRPr="00E303B6">
        <w:rPr>
          <w:sz w:val="14"/>
        </w:rPr>
        <w:t xml:space="preserve">. Recall that the possibility of surprise attack by drones was cited to justify the war against Saddam Hussein’s Iraq.49 Of course, </w:t>
      </w:r>
      <w:r w:rsidRPr="000F5BE3">
        <w:rPr>
          <w:rStyle w:val="StyleBoldUnderline"/>
        </w:rPr>
        <w:t xml:space="preserve">cutting-edge </w:t>
      </w:r>
      <w:r w:rsidRPr="00095C2B">
        <w:rPr>
          <w:rStyle w:val="StyleBoldUnderline"/>
          <w:highlight w:val="green"/>
        </w:rPr>
        <w:t xml:space="preserve">UCAVs have not fallen into </w:t>
      </w:r>
      <w:proofErr w:type="spellStart"/>
      <w:r w:rsidRPr="00095C2B">
        <w:rPr>
          <w:rStyle w:val="StyleBoldUnderline"/>
          <w:highlight w:val="green"/>
        </w:rPr>
        <w:t>undeterrable</w:t>
      </w:r>
      <w:proofErr w:type="spellEnd"/>
      <w:r w:rsidRPr="00095C2B">
        <w:rPr>
          <w:rStyle w:val="StyleBoldUnderline"/>
          <w:highlight w:val="green"/>
        </w:rPr>
        <w:t xml:space="preserve"> hands. </w:t>
      </w:r>
      <w:r w:rsidRPr="00095C2B">
        <w:rPr>
          <w:rStyle w:val="Emphasis"/>
          <w:highlight w:val="green"/>
        </w:rPr>
        <w:t>But if history is any guide, they will</w:t>
      </w:r>
      <w:r w:rsidRPr="00E303B6">
        <w:rPr>
          <w:sz w:val="14"/>
        </w:rPr>
        <w:t xml:space="preserve">. </w:t>
      </w:r>
      <w:r w:rsidRPr="00095C2B">
        <w:rPr>
          <w:rStyle w:val="StyleBoldUnderline"/>
          <w:highlight w:val="green"/>
        </w:rPr>
        <w:t>Such is the nature of proliferation</w:t>
      </w:r>
      <w:r w:rsidRPr="00E303B6">
        <w:rPr>
          <w:sz w:val="14"/>
        </w:rPr>
        <w:t xml:space="preserve">. </w:t>
      </w:r>
      <w:r w:rsidRPr="000F5BE3">
        <w:rPr>
          <w:rStyle w:val="StyleBoldUnderline"/>
        </w:rPr>
        <w:t xml:space="preserve">Even if the spread of UCAV technology does not harm the </w:t>
      </w:r>
      <w:r>
        <w:rPr>
          <w:rStyle w:val="StyleBoldUnderline"/>
        </w:rPr>
        <w:t xml:space="preserve"> </w:t>
      </w:r>
      <w:r w:rsidRPr="000F5BE3">
        <w:rPr>
          <w:rStyle w:val="StyleBoldUnderline"/>
        </w:rPr>
        <w:t xml:space="preserve"> United States in a direct way, it is unlikely that opposing swarms of </w:t>
      </w:r>
      <w:r>
        <w:rPr>
          <w:rStyle w:val="StyleBoldUnderline"/>
        </w:rPr>
        <w:t xml:space="preserve"> </w:t>
      </w:r>
      <w:r w:rsidRPr="000F5BE3">
        <w:rPr>
          <w:rStyle w:val="StyleBoldUnderline"/>
        </w:rPr>
        <w:t xml:space="preserve"> semiautonomous, pilotless warplanes roaming about the earth, striking at will</w:t>
      </w:r>
      <w:proofErr w:type="gramStart"/>
      <w:r w:rsidRPr="000F5BE3">
        <w:rPr>
          <w:rStyle w:val="StyleBoldUnderline"/>
        </w:rPr>
        <w:t>,</w:t>
      </w:r>
      <w:proofErr w:type="gramEnd"/>
      <w:r w:rsidRPr="000F5BE3">
        <w:rPr>
          <w:rStyle w:val="StyleBoldUnderline"/>
        </w:rPr>
        <w:t xml:space="preserve"> veering off course, crashing here and there, and sometimes </w:t>
      </w:r>
      <w:r>
        <w:rPr>
          <w:rStyle w:val="StyleBoldUnderline"/>
        </w:rPr>
        <w:t xml:space="preserve"> </w:t>
      </w:r>
      <w:r w:rsidRPr="000F5BE3">
        <w:rPr>
          <w:rStyle w:val="StyleBoldUnderline"/>
        </w:rPr>
        <w:t xml:space="preserve"> simply failing to respond to their remote-control pilots will do much to </w:t>
      </w:r>
      <w:r>
        <w:rPr>
          <w:rStyle w:val="StyleBoldUnderline"/>
        </w:rPr>
        <w:t xml:space="preserve"> </w:t>
      </w:r>
      <w:r w:rsidRPr="000F5BE3">
        <w:rPr>
          <w:rStyle w:val="StyleBoldUnderline"/>
        </w:rPr>
        <w:t xml:space="preserve"> </w:t>
      </w:r>
      <w:r w:rsidRPr="00AF296A">
        <w:rPr>
          <w:rStyle w:val="StyleBoldUnderline"/>
        </w:rPr>
        <w:t>promote a liberal global order.  It would</w:t>
      </w:r>
      <w:r w:rsidRPr="000F5BE3">
        <w:rPr>
          <w:rStyle w:val="StyleBoldUnderline"/>
        </w:rPr>
        <w:t xml:space="preserve"> be ironic if the promise </w:t>
      </w:r>
      <w:proofErr w:type="spellStart"/>
      <w:r w:rsidRPr="000F5BE3">
        <w:rPr>
          <w:rStyle w:val="StyleBoldUnderline"/>
        </w:rPr>
        <w:t>ofrisk</w:t>
      </w:r>
      <w:proofErr w:type="spellEnd"/>
      <w:r w:rsidRPr="000F5BE3">
        <w:rPr>
          <w:rStyle w:val="StyleBoldUnderline"/>
        </w:rPr>
        <w:t xml:space="preserve">-free </w:t>
      </w:r>
      <w:proofErr w:type="spellStart"/>
      <w:r w:rsidRPr="00AF296A">
        <w:rPr>
          <w:rStyle w:val="StyleBoldUnderline"/>
        </w:rPr>
        <w:t>warpresented</w:t>
      </w:r>
      <w:proofErr w:type="spellEnd"/>
      <w:r w:rsidRPr="00AF296A">
        <w:rPr>
          <w:rStyle w:val="StyleBoldUnderline"/>
        </w:rPr>
        <w:t xml:space="preserve"> by drones   spawned a new era of danger for the United States and its allies.</w:t>
      </w:r>
      <w:r w:rsidRPr="00AF296A">
        <w:rPr>
          <w:rStyle w:val="StyleBoldUnderline"/>
        </w:rPr>
        <w:pgNum/>
      </w:r>
      <w:r w:rsidRPr="00AF296A">
        <w:rPr>
          <w:rStyle w:val="StyleBoldUnderline"/>
        </w:rPr>
        <w:pgNum/>
      </w:r>
    </w:p>
    <w:p w:rsidR="00667ABB" w:rsidRPr="006F6007" w:rsidRDefault="00667ABB" w:rsidP="00667ABB"/>
    <w:p w:rsidR="00667ABB" w:rsidRPr="00667ABB" w:rsidRDefault="00667ABB" w:rsidP="00667ABB">
      <w:pPr>
        <w:rPr>
          <w:b/>
        </w:rPr>
      </w:pPr>
      <w:r w:rsidRPr="00667ABB">
        <w:rPr>
          <w:b/>
        </w:rPr>
        <w:t xml:space="preserve">Breaks down deterrence </w:t>
      </w:r>
    </w:p>
    <w:p w:rsidR="00667ABB" w:rsidRDefault="00667ABB" w:rsidP="00667ABB">
      <w:r w:rsidRPr="0044500E">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13" w:history="1">
        <w:r>
          <w:rPr>
            <w:rStyle w:val="Hyperlink"/>
          </w:rPr>
          <w:t>http://www.chathamhouse.org/sites/default/files/public/International%20Affairs/2013/89_1/89_1Boyle.pdf</w:t>
        </w:r>
      </w:hyperlink>
      <w:r>
        <w:t>, 2013]</w:t>
      </w:r>
    </w:p>
    <w:p w:rsidR="00667ABB" w:rsidRPr="000D5D2D" w:rsidRDefault="00667ABB" w:rsidP="00667ABB"/>
    <w:p w:rsidR="00667ABB" w:rsidRPr="00E303B6" w:rsidRDefault="00667ABB" w:rsidP="00667ABB">
      <w:pPr>
        <w:rPr>
          <w:sz w:val="14"/>
        </w:rPr>
      </w:pPr>
      <w:r w:rsidRPr="00E303B6">
        <w:rPr>
          <w:sz w:val="14"/>
        </w:rPr>
        <w:t xml:space="preserve">The emergence of this </w:t>
      </w:r>
      <w:r w:rsidRPr="006920B5">
        <w:rPr>
          <w:u w:val="single"/>
        </w:rPr>
        <w:t>arms race for drones raises</w:t>
      </w:r>
      <w:r w:rsidRPr="00E303B6">
        <w:rPr>
          <w:sz w:val="14"/>
        </w:rPr>
        <w:t xml:space="preserve"> at least five long-term </w:t>
      </w:r>
      <w:proofErr w:type="gramStart"/>
      <w:r w:rsidRPr="00E303B6">
        <w:rPr>
          <w:sz w:val="14"/>
        </w:rPr>
        <w:t xml:space="preserve">strategic  </w:t>
      </w:r>
      <w:r w:rsidRPr="006920B5">
        <w:rPr>
          <w:u w:val="single"/>
        </w:rPr>
        <w:t>consequences</w:t>
      </w:r>
      <w:proofErr w:type="gramEnd"/>
      <w:r w:rsidRPr="00E303B6">
        <w:rPr>
          <w:sz w:val="14"/>
        </w:rPr>
        <w:t xml:space="preserve">, not all of which are </w:t>
      </w:r>
      <w:proofErr w:type="spellStart"/>
      <w:r w:rsidRPr="00E303B6">
        <w:rPr>
          <w:sz w:val="14"/>
        </w:rPr>
        <w:t>favourable</w:t>
      </w:r>
      <w:proofErr w:type="spellEnd"/>
      <w:r w:rsidRPr="00E303B6">
        <w:rPr>
          <w:sz w:val="14"/>
        </w:rPr>
        <w:t xml:space="preserve"> to the United States over the long  term. First, it is now obvious that other states will use drones in ways that </w:t>
      </w:r>
      <w:proofErr w:type="gramStart"/>
      <w:r w:rsidRPr="00E303B6">
        <w:rPr>
          <w:sz w:val="14"/>
        </w:rPr>
        <w:t>are  inconsistent</w:t>
      </w:r>
      <w:proofErr w:type="gramEnd"/>
      <w:r w:rsidRPr="00E303B6">
        <w:rPr>
          <w:sz w:val="14"/>
        </w:rPr>
        <w:t xml:space="preserve"> with US interests. One reason why the US has been so keen to </w:t>
      </w:r>
      <w:proofErr w:type="gramStart"/>
      <w:r w:rsidRPr="00E303B6">
        <w:rPr>
          <w:sz w:val="14"/>
        </w:rPr>
        <w:t>use  drone</w:t>
      </w:r>
      <w:proofErr w:type="gramEnd"/>
      <w:r w:rsidRPr="00E303B6">
        <w:rPr>
          <w:sz w:val="14"/>
        </w:rPr>
        <w:t xml:space="preserve"> technology in Pakistan and Yemen is that at present it retains a substantial  advantage in high-quality attack drones. Many of the other states now </w:t>
      </w:r>
      <w:proofErr w:type="gramStart"/>
      <w:r w:rsidRPr="00E303B6">
        <w:rPr>
          <w:sz w:val="14"/>
        </w:rPr>
        <w:t>capable  of</w:t>
      </w:r>
      <w:proofErr w:type="gramEnd"/>
      <w:r w:rsidRPr="00E303B6">
        <w:rPr>
          <w:sz w:val="14"/>
        </w:rPr>
        <w:t xml:space="preserve"> employing drones of near-equivalent technology—for example, the UK and  Israel—are considered allies. But this situation is quickly changing as other </w:t>
      </w:r>
      <w:r w:rsidRPr="00095C2B">
        <w:rPr>
          <w:highlight w:val="green"/>
          <w:u w:val="single"/>
        </w:rPr>
        <w:t>leading</w:t>
      </w:r>
      <w:r w:rsidRPr="00095C2B">
        <w:rPr>
          <w:sz w:val="12"/>
          <w:highlight w:val="green"/>
          <w:u w:val="single"/>
        </w:rPr>
        <w:t xml:space="preserve"> </w:t>
      </w:r>
      <w:r w:rsidRPr="00095C2B">
        <w:rPr>
          <w:highlight w:val="green"/>
          <w:u w:val="single"/>
        </w:rPr>
        <w:t>geopolitical players, such as Russia and China, are beginning rapidly to develop and deploy drones</w:t>
      </w:r>
      <w:r w:rsidRPr="006920B5">
        <w:rPr>
          <w:u w:val="single"/>
        </w:rPr>
        <w:t xml:space="preserve"> for their own purposes</w:t>
      </w:r>
      <w:r w:rsidRPr="00E303B6">
        <w:rPr>
          <w:sz w:val="14"/>
        </w:rPr>
        <w:t xml:space="preserve">. While its own technology still lags  behind that of the US, Russia has spent huge sums on purchasing drones and has  recently sought to buy the Israeli-made </w:t>
      </w:r>
      <w:proofErr w:type="spellStart"/>
      <w:r w:rsidRPr="00E303B6">
        <w:rPr>
          <w:sz w:val="14"/>
        </w:rPr>
        <w:t>Eitan</w:t>
      </w:r>
      <w:proofErr w:type="spellEnd"/>
      <w:r w:rsidRPr="00E303B6">
        <w:rPr>
          <w:sz w:val="14"/>
        </w:rPr>
        <w:t xml:space="preserve">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by the US Congress. Once both governments have equivalent or near-</w:t>
      </w:r>
      <w:proofErr w:type="gramStart"/>
      <w:r w:rsidRPr="00E303B6">
        <w:rPr>
          <w:sz w:val="14"/>
        </w:rPr>
        <w:t>equivalent  levels</w:t>
      </w:r>
      <w:proofErr w:type="gramEnd"/>
      <w:r w:rsidRPr="00E303B6">
        <w:rPr>
          <w:sz w:val="14"/>
        </w:rPr>
        <w:t xml:space="preserve"> of drone technology to the United States, they will be similarly tempted  to use it for surveillance or attack in the way the US has done. Thus, </w:t>
      </w:r>
      <w:proofErr w:type="gramStart"/>
      <w:r w:rsidRPr="00E303B6">
        <w:rPr>
          <w:sz w:val="14"/>
        </w:rPr>
        <w:t>through  its</w:t>
      </w:r>
      <w:proofErr w:type="gramEnd"/>
      <w:r w:rsidRPr="00E303B6">
        <w:rPr>
          <w:sz w:val="14"/>
        </w:rPr>
        <w:t xml:space="preserve">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 A second consequence of the spread of drones is that </w:t>
      </w:r>
      <w:r w:rsidRPr="006920B5">
        <w:rPr>
          <w:u w:val="single"/>
        </w:rPr>
        <w:t xml:space="preserve">many of the </w:t>
      </w:r>
      <w:r w:rsidRPr="00095C2B">
        <w:rPr>
          <w:highlight w:val="green"/>
          <w:u w:val="single"/>
        </w:rPr>
        <w:t>traditional concepts which have underwritten stability in the international system will be</w:t>
      </w:r>
      <w:r w:rsidRPr="00095C2B">
        <w:rPr>
          <w:sz w:val="12"/>
          <w:highlight w:val="green"/>
          <w:u w:val="single"/>
        </w:rPr>
        <w:t xml:space="preserve"> </w:t>
      </w:r>
      <w:r w:rsidRPr="00095C2B">
        <w:rPr>
          <w:highlight w:val="green"/>
          <w:u w:val="single"/>
        </w:rPr>
        <w:t>radically reshaped by drone tech</w:t>
      </w:r>
      <w:r w:rsidRPr="00E303B6">
        <w:rPr>
          <w:sz w:val="14"/>
        </w:rPr>
        <w:t xml:space="preserve">nology. For example, </w:t>
      </w:r>
      <w:r w:rsidRPr="006920B5">
        <w:rPr>
          <w:u w:val="single"/>
        </w:rPr>
        <w:t xml:space="preserve">much of the </w:t>
      </w:r>
      <w:r w:rsidRPr="00095C2B">
        <w:rPr>
          <w:highlight w:val="green"/>
          <w:u w:val="single"/>
        </w:rPr>
        <w:t>stability</w:t>
      </w:r>
      <w:r w:rsidRPr="00095C2B">
        <w:rPr>
          <w:sz w:val="12"/>
          <w:highlight w:val="green"/>
          <w:u w:val="single"/>
        </w:rPr>
        <w:t xml:space="preserve"> </w:t>
      </w:r>
      <w:r w:rsidRPr="00095C2B">
        <w:rPr>
          <w:highlight w:val="green"/>
          <w:u w:val="single"/>
        </w:rPr>
        <w:t>among the Great Powers</w:t>
      </w:r>
      <w:r w:rsidRPr="006920B5">
        <w:rPr>
          <w:u w:val="single"/>
        </w:rPr>
        <w:t xml:space="preserve"> in the international system </w:t>
      </w:r>
      <w:r w:rsidRPr="00095C2B">
        <w:rPr>
          <w:highlight w:val="green"/>
          <w:u w:val="single"/>
        </w:rPr>
        <w:t>is driven by</w:t>
      </w:r>
      <w:r w:rsidRPr="00E303B6">
        <w:rPr>
          <w:sz w:val="14"/>
          <w:highlight w:val="green"/>
        </w:rPr>
        <w:t xml:space="preserve"> </w:t>
      </w:r>
      <w:r w:rsidRPr="00E303B6">
        <w:rPr>
          <w:sz w:val="14"/>
        </w:rPr>
        <w:t xml:space="preserve">deterrence,  specifically </w:t>
      </w:r>
      <w:r w:rsidRPr="00095C2B">
        <w:rPr>
          <w:highlight w:val="green"/>
          <w:u w:val="single"/>
        </w:rPr>
        <w:t>nuclear deterrence</w:t>
      </w:r>
      <w:r w:rsidRPr="00E303B6">
        <w:rPr>
          <w:sz w:val="14"/>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military confrontations between nuclear powers are rare because they are assumed to be costly and prone to escalation. </w:t>
      </w:r>
      <w:r w:rsidRPr="00095C2B">
        <w:rPr>
          <w:highlight w:val="green"/>
          <w:u w:val="single"/>
        </w:rPr>
        <w:t>One</w:t>
      </w:r>
      <w:r w:rsidRPr="00E303B6">
        <w:rPr>
          <w:sz w:val="14"/>
          <w:highlight w:val="green"/>
        </w:rPr>
        <w:t xml:space="preserve"> </w:t>
      </w:r>
      <w:r w:rsidRPr="00E303B6">
        <w:rPr>
          <w:sz w:val="14"/>
        </w:rPr>
        <w:t xml:space="preserve">open </w:t>
      </w:r>
      <w:r w:rsidRPr="00095C2B">
        <w:rPr>
          <w:highlight w:val="green"/>
          <w:u w:val="single"/>
        </w:rPr>
        <w:t xml:space="preserve">question is whether </w:t>
      </w:r>
      <w:proofErr w:type="gramStart"/>
      <w:r w:rsidRPr="006920B5">
        <w:rPr>
          <w:u w:val="single"/>
        </w:rPr>
        <w:t xml:space="preserve">these </w:t>
      </w:r>
      <w:r w:rsidRPr="00490ACA">
        <w:rPr>
          <w:sz w:val="12"/>
          <w:u w:val="single"/>
        </w:rPr>
        <w:t xml:space="preserve"> </w:t>
      </w:r>
      <w:r w:rsidRPr="00095C2B">
        <w:rPr>
          <w:highlight w:val="green"/>
          <w:u w:val="single"/>
        </w:rPr>
        <w:t>states</w:t>
      </w:r>
      <w:proofErr w:type="gramEnd"/>
      <w:r w:rsidRPr="00095C2B">
        <w:rPr>
          <w:highlight w:val="green"/>
          <w:u w:val="single"/>
        </w:rPr>
        <w:t xml:space="preserve"> will exercise </w:t>
      </w:r>
      <w:r w:rsidRPr="006920B5">
        <w:rPr>
          <w:u w:val="single"/>
        </w:rPr>
        <w:t xml:space="preserve">the same level of </w:t>
      </w:r>
      <w:r w:rsidRPr="00095C2B">
        <w:rPr>
          <w:highlight w:val="green"/>
          <w:u w:val="single"/>
        </w:rPr>
        <w:t xml:space="preserve">restraint with drone surveillance, which is </w:t>
      </w:r>
      <w:r w:rsidRPr="00095C2B">
        <w:rPr>
          <w:sz w:val="12"/>
          <w:highlight w:val="green"/>
          <w:u w:val="single"/>
        </w:rPr>
        <w:t xml:space="preserve"> </w:t>
      </w:r>
      <w:r w:rsidRPr="006920B5">
        <w:rPr>
          <w:u w:val="single"/>
        </w:rPr>
        <w:t xml:space="preserve">unmanned, </w:t>
      </w:r>
      <w:r w:rsidRPr="00095C2B">
        <w:rPr>
          <w:highlight w:val="green"/>
          <w:u w:val="single"/>
        </w:rPr>
        <w:t>low cost, and</w:t>
      </w:r>
      <w:r w:rsidRPr="006920B5">
        <w:rPr>
          <w:u w:val="single"/>
        </w:rPr>
        <w:t xml:space="preserve"> possibly </w:t>
      </w:r>
      <w:r w:rsidRPr="00095C2B">
        <w:rPr>
          <w:highlight w:val="green"/>
          <w:u w:val="single"/>
        </w:rPr>
        <w:t>deniable. States may be more willing to engage</w:t>
      </w:r>
      <w:r w:rsidRPr="00095C2B">
        <w:rPr>
          <w:sz w:val="12"/>
          <w:highlight w:val="green"/>
          <w:u w:val="single"/>
        </w:rPr>
        <w:t xml:space="preserve"> </w:t>
      </w:r>
      <w:r w:rsidRPr="00095C2B">
        <w:rPr>
          <w:highlight w:val="green"/>
          <w:u w:val="single"/>
        </w:rPr>
        <w:t xml:space="preserve">in drone </w:t>
      </w:r>
      <w:proofErr w:type="spellStart"/>
      <w:r w:rsidRPr="00095C2B">
        <w:rPr>
          <w:highlight w:val="green"/>
          <w:u w:val="single"/>
        </w:rPr>
        <w:t>overflights</w:t>
      </w:r>
      <w:proofErr w:type="spellEnd"/>
      <w:r w:rsidRPr="00095C2B">
        <w:rPr>
          <w:highlight w:val="green"/>
          <w:u w:val="single"/>
        </w:rPr>
        <w:t xml:space="preserve"> which test the resolve of their rivals</w:t>
      </w:r>
      <w:r w:rsidRPr="006920B5">
        <w:rPr>
          <w:u w:val="single"/>
        </w:rPr>
        <w:t xml:space="preserve">, or engage in ‘salami </w:t>
      </w:r>
      <w:r w:rsidRPr="00DE1344">
        <w:rPr>
          <w:sz w:val="12"/>
          <w:u w:val="single"/>
        </w:rPr>
        <w:t xml:space="preserve"> </w:t>
      </w:r>
      <w:r w:rsidRPr="006920B5">
        <w:rPr>
          <w:u w:val="single"/>
        </w:rPr>
        <w:t xml:space="preserve">tactics’ </w:t>
      </w:r>
      <w:r w:rsidRPr="00095C2B">
        <w:rPr>
          <w:highlight w:val="green"/>
          <w:u w:val="single"/>
        </w:rPr>
        <w:t>to see what</w:t>
      </w:r>
      <w:r w:rsidRPr="006920B5">
        <w:rPr>
          <w:u w:val="single"/>
        </w:rPr>
        <w:t xml:space="preserve"> kind of drone-led incursion</w:t>
      </w:r>
      <w:r w:rsidRPr="00E303B6">
        <w:rPr>
          <w:sz w:val="14"/>
        </w:rPr>
        <w:t xml:space="preserve">, if any, </w:t>
      </w:r>
      <w:r w:rsidRPr="00095C2B">
        <w:rPr>
          <w:highlight w:val="green"/>
          <w:u w:val="single"/>
        </w:rPr>
        <w:t>will motivate a response</w:t>
      </w:r>
      <w:r w:rsidRPr="00E303B6">
        <w:rPr>
          <w:sz w:val="14"/>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6920B5">
        <w:rPr>
          <w:u w:val="single"/>
        </w:rPr>
        <w:t>One could imagine</w:t>
      </w:r>
      <w:r w:rsidRPr="00E303B6">
        <w:rPr>
          <w:sz w:val="14"/>
        </w:rPr>
        <w:t xml:space="preserve"> two rival states—for  example, </w:t>
      </w:r>
      <w:r w:rsidRPr="006920B5">
        <w:rPr>
          <w:u w:val="single"/>
        </w:rPr>
        <w:t>India and Pakistan</w:t>
      </w:r>
      <w:r w:rsidRPr="00E303B6">
        <w:rPr>
          <w:sz w:val="14"/>
        </w:rPr>
        <w:t>—</w:t>
      </w:r>
      <w:r w:rsidRPr="006920B5">
        <w:rPr>
          <w:u w:val="single"/>
        </w:rPr>
        <w:t xml:space="preserve">deploying drones to test each other’s capability </w:t>
      </w:r>
      <w:r w:rsidRPr="00490ACA">
        <w:rPr>
          <w:sz w:val="12"/>
          <w:u w:val="single"/>
        </w:rPr>
        <w:t xml:space="preserve"> </w:t>
      </w:r>
      <w:r w:rsidRPr="006920B5">
        <w:rPr>
          <w:u w:val="single"/>
        </w:rPr>
        <w:t>and resolve, with untold consequences</w:t>
      </w:r>
      <w:r w:rsidRPr="00E303B6">
        <w:rPr>
          <w:sz w:val="14"/>
        </w:rPr>
        <w:t xml:space="preserve"> if such a probe were misinterpreted by  the other as an attack. As drones get physically smaller and more precise, and </w:t>
      </w:r>
      <w:proofErr w:type="gramStart"/>
      <w:r w:rsidRPr="00E303B6">
        <w:rPr>
          <w:sz w:val="14"/>
        </w:rPr>
        <w:t>as  they</w:t>
      </w:r>
      <w:proofErr w:type="gramEnd"/>
      <w:r w:rsidRPr="00E303B6">
        <w:rPr>
          <w:sz w:val="14"/>
        </w:rPr>
        <w:t xml:space="preserve"> develop a greater flying range, the temptation to use them to spy on a rival’s  nuclear </w:t>
      </w:r>
      <w:proofErr w:type="spellStart"/>
      <w:r w:rsidRPr="00E303B6">
        <w:rPr>
          <w:sz w:val="14"/>
        </w:rPr>
        <w:t>programme</w:t>
      </w:r>
      <w:proofErr w:type="spellEnd"/>
      <w:r w:rsidRPr="00E303B6">
        <w:rPr>
          <w:sz w:val="14"/>
        </w:rPr>
        <w:t xml:space="preserve"> or military installations might prove too strong to resist. </w:t>
      </w:r>
      <w:proofErr w:type="gramStart"/>
      <w:r w:rsidRPr="00E303B6">
        <w:rPr>
          <w:sz w:val="14"/>
        </w:rPr>
        <w:t>If  this</w:t>
      </w:r>
      <w:proofErr w:type="gramEnd"/>
      <w:r w:rsidRPr="00E303B6">
        <w:rPr>
          <w:sz w:val="14"/>
        </w:rPr>
        <w:t xml:space="preserve"> were to happen, </w:t>
      </w:r>
      <w:r w:rsidRPr="00095C2B">
        <w:rPr>
          <w:rStyle w:val="Emphasis"/>
          <w:highlight w:val="green"/>
        </w:rPr>
        <w:t>drones might gradually erode the deterrent relationships that exist between nuclear powers</w:t>
      </w:r>
      <w:r w:rsidRPr="00E303B6">
        <w:rPr>
          <w:sz w:val="14"/>
        </w:rPr>
        <w:t xml:space="preserve">, thus </w:t>
      </w:r>
      <w:r w:rsidRPr="00095C2B">
        <w:rPr>
          <w:rStyle w:val="Emphasis"/>
          <w:highlight w:val="green"/>
        </w:rPr>
        <w:t>magnifying the risks of a spiral of conflict</w:t>
      </w:r>
      <w:r w:rsidRPr="00E303B6">
        <w:rPr>
          <w:sz w:val="14"/>
          <w:highlight w:val="green"/>
        </w:rPr>
        <w:t xml:space="preserve"> </w:t>
      </w:r>
      <w:r w:rsidRPr="00E303B6">
        <w:rPr>
          <w:sz w:val="14"/>
        </w:rPr>
        <w:t xml:space="preserve"> between them. Another dimension of this problem has to do with the risk of accident. </w:t>
      </w:r>
      <w:r w:rsidRPr="006920B5">
        <w:rPr>
          <w:u w:val="single"/>
        </w:rPr>
        <w:t>Drones</w:t>
      </w:r>
      <w:r w:rsidRPr="00490ACA">
        <w:rPr>
          <w:sz w:val="12"/>
          <w:u w:val="single"/>
        </w:rPr>
        <w:t xml:space="preserve"> </w:t>
      </w:r>
      <w:r w:rsidRPr="006920B5">
        <w:rPr>
          <w:u w:val="single"/>
        </w:rPr>
        <w:t>are prone to accidents and crashes</w:t>
      </w:r>
      <w:r w:rsidRPr="00E303B6">
        <w:rPr>
          <w:sz w:val="14"/>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6920B5">
        <w:rPr>
          <w:u w:val="single"/>
        </w:rPr>
        <w:t xml:space="preserve">rapid </w:t>
      </w:r>
      <w:r w:rsidRPr="00095C2B">
        <w:rPr>
          <w:highlight w:val="green"/>
          <w:u w:val="single"/>
        </w:rPr>
        <w:t>prolif</w:t>
      </w:r>
      <w:r w:rsidRPr="006920B5">
        <w:rPr>
          <w:u w:val="single"/>
        </w:rPr>
        <w:t xml:space="preserve">eration </w:t>
      </w:r>
      <w:r w:rsidRPr="00095C2B">
        <w:rPr>
          <w:highlight w:val="green"/>
          <w:u w:val="single"/>
        </w:rPr>
        <w:t>of drones</w:t>
      </w:r>
      <w:r w:rsidRPr="006920B5">
        <w:rPr>
          <w:u w:val="single"/>
        </w:rPr>
        <w:t xml:space="preserve"> worldwide </w:t>
      </w:r>
      <w:r w:rsidRPr="00095C2B">
        <w:rPr>
          <w:highlight w:val="green"/>
          <w:u w:val="single"/>
        </w:rPr>
        <w:t>will involve a risk of accident</w:t>
      </w:r>
      <w:r w:rsidRPr="006920B5">
        <w:rPr>
          <w:u w:val="single"/>
        </w:rPr>
        <w:t xml:space="preserve"> to civilian aircraft,</w:t>
      </w:r>
      <w:r w:rsidRPr="00E303B6">
        <w:rPr>
          <w:sz w:val="14"/>
        </w:rPr>
        <w:t xml:space="preserve"> possibly </w:t>
      </w:r>
      <w:r w:rsidRPr="00095C2B">
        <w:rPr>
          <w:highlight w:val="green"/>
          <w:u w:val="single"/>
        </w:rPr>
        <w:t>producing an international incident</w:t>
      </w:r>
      <w:r w:rsidRPr="00E303B6">
        <w:rPr>
          <w:sz w:val="14"/>
        </w:rPr>
        <w:t xml:space="preserve"> if such an accident  were to involve an aircraft affiliated to a state hostile to the owner of the drone.  Most of the drone </w:t>
      </w:r>
      <w:r w:rsidRPr="006920B5">
        <w:rPr>
          <w:u w:val="single"/>
        </w:rPr>
        <w:t>accidents</w:t>
      </w:r>
      <w:r w:rsidRPr="00E303B6">
        <w:rPr>
          <w:sz w:val="14"/>
        </w:rPr>
        <w:t xml:space="preserve"> may be innocuous, but some will </w:t>
      </w:r>
      <w:r w:rsidRPr="006920B5">
        <w:rPr>
          <w:u w:val="single"/>
        </w:rPr>
        <w:t>carry strategic risks</w:t>
      </w:r>
      <w:r w:rsidRPr="00E303B6">
        <w:rPr>
          <w:sz w:val="14"/>
        </w:rPr>
        <w:t xml:space="preserve">.  In December 2011, a CIA drone designed for nuclear surveillance crashed in Iran,  revealing the existence of the spying </w:t>
      </w:r>
      <w:proofErr w:type="spellStart"/>
      <w:r w:rsidRPr="00E303B6">
        <w:rPr>
          <w:sz w:val="14"/>
        </w:rPr>
        <w:t>programme</w:t>
      </w:r>
      <w:proofErr w:type="spellEnd"/>
      <w:r w:rsidRPr="00E303B6">
        <w:rPr>
          <w:sz w:val="14"/>
        </w:rPr>
        <w:t xml:space="preserve"> and leaving sensitive technology  in the hands of the Iranian government.142 The expansion of drone technology  raises the possibility that some of these surveillance drones will be interpreted as  attack drones, or that an accident or crash will spiral out of control and lead to  an armed confrontation.143 An accident would be even more dangerous if the US  were to pursue its plans for nuclear-powered drones, which can spread radioactive  material like a dirty bomb if they crash.144 Third, </w:t>
      </w:r>
      <w:r w:rsidRPr="006920B5">
        <w:rPr>
          <w:u w:val="single"/>
        </w:rPr>
        <w:t>lethal drones create the possibility that the norms on the use of force will erode, creating a much more dangerous world</w:t>
      </w:r>
      <w:r w:rsidRPr="00E303B6">
        <w:rPr>
          <w:sz w:val="14"/>
        </w:rPr>
        <w:t xml:space="preserve"> and pushing the international  system back towards the rule of the jungle. To some extent, this world is </w:t>
      </w:r>
      <w:proofErr w:type="gramStart"/>
      <w:r w:rsidRPr="00E303B6">
        <w:rPr>
          <w:sz w:val="14"/>
        </w:rPr>
        <w:t>already  being</w:t>
      </w:r>
      <w:proofErr w:type="gramEnd"/>
      <w:r w:rsidRPr="00E303B6">
        <w:rPr>
          <w:sz w:val="14"/>
        </w:rPr>
        <w:t xml:space="preserve"> ushered in by </w:t>
      </w:r>
      <w:r w:rsidRPr="00095C2B">
        <w:rPr>
          <w:rStyle w:val="Emphasis"/>
          <w:highlight w:val="green"/>
        </w:rPr>
        <w:t>the U</w:t>
      </w:r>
      <w:r w:rsidRPr="00E303B6">
        <w:rPr>
          <w:sz w:val="14"/>
        </w:rPr>
        <w:t xml:space="preserve">nited </w:t>
      </w:r>
      <w:r w:rsidRPr="00095C2B">
        <w:rPr>
          <w:rStyle w:val="Emphasis"/>
          <w:highlight w:val="green"/>
        </w:rPr>
        <w:t>S</w:t>
      </w:r>
      <w:r w:rsidRPr="00E303B6">
        <w:rPr>
          <w:sz w:val="14"/>
        </w:rPr>
        <w:t xml:space="preserve">tates, </w:t>
      </w:r>
      <w:r w:rsidRPr="00E303B6">
        <w:rPr>
          <w:rStyle w:val="cardChar"/>
          <w:rFonts w:eastAsiaTheme="minorHAnsi"/>
          <w:sz w:val="14"/>
          <w:szCs w:val="16"/>
        </w:rPr>
        <w:t>which</w:t>
      </w:r>
      <w:r w:rsidRPr="00E303B6">
        <w:rPr>
          <w:rStyle w:val="cardChar"/>
          <w:rFonts w:eastAsiaTheme="minorHAnsi"/>
          <w:sz w:val="14"/>
        </w:rPr>
        <w:t xml:space="preserve"> </w:t>
      </w:r>
      <w:r w:rsidRPr="00095C2B">
        <w:rPr>
          <w:rStyle w:val="Emphasis"/>
          <w:highlight w:val="green"/>
        </w:rPr>
        <w:t>has set a dangerous precedent</w:t>
      </w:r>
      <w:r w:rsidRPr="00E303B6">
        <w:rPr>
          <w:sz w:val="14"/>
        </w:rPr>
        <w:t xml:space="preserve"> that a  state may simply kill foreign citizens considered a threat without a declaration of  war. Even John Brennan has recognized that the US is ‘establishing a precedent  </w:t>
      </w:r>
      <w:r w:rsidRPr="00095C2B">
        <w:rPr>
          <w:highlight w:val="green"/>
          <w:u w:val="single"/>
        </w:rPr>
        <w:t>that other nations may follow’</w:t>
      </w:r>
      <w:r w:rsidRPr="00E303B6">
        <w:rPr>
          <w:sz w:val="14"/>
        </w:rPr>
        <w:t xml:space="preserve">.145 Given this precedent, </w:t>
      </w:r>
      <w:r w:rsidRPr="006920B5">
        <w:rPr>
          <w:u w:val="single"/>
        </w:rPr>
        <w:t xml:space="preserve">there is nothing to stop </w:t>
      </w:r>
      <w:r w:rsidRPr="00DE1344">
        <w:rPr>
          <w:sz w:val="12"/>
          <w:u w:val="single"/>
        </w:rPr>
        <w:t xml:space="preserve"> </w:t>
      </w:r>
      <w:r w:rsidRPr="006920B5">
        <w:rPr>
          <w:u w:val="single"/>
        </w:rPr>
        <w:t xml:space="preserve">other states from following the American lead and using drone strikes to eliminate </w:t>
      </w:r>
      <w:r w:rsidRPr="00DE1344">
        <w:rPr>
          <w:sz w:val="12"/>
          <w:u w:val="single"/>
        </w:rPr>
        <w:t xml:space="preserve"> </w:t>
      </w:r>
      <w:r w:rsidRPr="006920B5">
        <w:rPr>
          <w:u w:val="single"/>
        </w:rPr>
        <w:t>potential threats</w:t>
      </w:r>
      <w:r w:rsidRPr="00E303B6">
        <w:rPr>
          <w:sz w:val="14"/>
        </w:rPr>
        <w:t xml:space="preserve">. Those ‘threats’ need not be terrorists, but could be others— dissidents, spies, even journalists—whose </w:t>
      </w:r>
      <w:proofErr w:type="spellStart"/>
      <w:r w:rsidRPr="00E303B6">
        <w:rPr>
          <w:sz w:val="14"/>
        </w:rPr>
        <w:t>behaviour</w:t>
      </w:r>
      <w:proofErr w:type="spellEnd"/>
      <w:r w:rsidRPr="00E303B6">
        <w:rPr>
          <w:sz w:val="14"/>
        </w:rPr>
        <w:t xml:space="preserve"> threatens a government.  One danger is that drone use might undermine the normative prohibition </w:t>
      </w:r>
      <w:proofErr w:type="gramStart"/>
      <w:r w:rsidRPr="00E303B6">
        <w:rPr>
          <w:sz w:val="14"/>
        </w:rPr>
        <w:t>on  the</w:t>
      </w:r>
      <w:proofErr w:type="gramEnd"/>
      <w:r w:rsidRPr="00E303B6">
        <w:rPr>
          <w:sz w:val="14"/>
        </w:rPr>
        <w:t xml:space="preserv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667ABB" w:rsidRPr="00667ABB" w:rsidRDefault="00667ABB" w:rsidP="00667ABB">
      <w:pPr>
        <w:rPr>
          <w:b/>
        </w:rPr>
      </w:pPr>
      <w:r w:rsidRPr="00667ABB">
        <w:rPr>
          <w:b/>
        </w:rPr>
        <w:t>Independently- Executive uncertainty of US Drone policy cause accident and escalatory wars</w:t>
      </w:r>
    </w:p>
    <w:p w:rsidR="00667ABB" w:rsidRDefault="00667ABB" w:rsidP="00667ABB">
      <w:r w:rsidRPr="002B023E">
        <w:rPr>
          <w:b/>
        </w:rPr>
        <w:t>Dean ‘13</w:t>
      </w:r>
      <w:r>
        <w:t xml:space="preserve"> [Adriana, degree from the University of Southern California in Philosophy, Politics and Law, Chapter Officer of Young Americans for Liberty, an organization with over 125,000 members nationwide, “Targeted Killings Behind the Veil of Ignorance,” </w:t>
      </w:r>
      <w:hyperlink r:id="rId14" w:history="1">
        <w:r>
          <w:rPr>
            <w:rStyle w:val="Hyperlink"/>
          </w:rPr>
          <w:t>http://www.academia.edu/3832442/Targeted_Killings_Behind_the_Veil_of_Ignorance</w:t>
        </w:r>
      </w:hyperlink>
      <w:r>
        <w:t>]</w:t>
      </w:r>
    </w:p>
    <w:p w:rsidR="00667ABB" w:rsidRPr="00026D0F" w:rsidRDefault="00667ABB" w:rsidP="00667ABB"/>
    <w:p w:rsidR="00667ABB" w:rsidRPr="00E303B6" w:rsidRDefault="00667ABB" w:rsidP="00667ABB">
      <w:pPr>
        <w:rPr>
          <w:sz w:val="14"/>
        </w:rPr>
      </w:pPr>
      <w:r w:rsidRPr="00E303B6">
        <w:rPr>
          <w:sz w:val="14"/>
        </w:rPr>
        <w:t xml:space="preserve">While there are some justifiable points for the targeted killing program that individuals behind the veil of ignorance may find appealing, there is something to be said for the intuition that </w:t>
      </w:r>
      <w:r w:rsidRPr="00E8066F">
        <w:rPr>
          <w:rStyle w:val="StyleBoldUnderline"/>
          <w:highlight w:val="yellow"/>
        </w:rPr>
        <w:t>the possibility of</w:t>
      </w:r>
      <w:r w:rsidRPr="0032229A">
        <w:rPr>
          <w:rStyle w:val="StyleBoldUnderline"/>
        </w:rPr>
        <w:t xml:space="preserve"> a superpower </w:t>
      </w:r>
      <w:r w:rsidRPr="00E8066F">
        <w:rPr>
          <w:rStyle w:val="StyleBoldUnderline"/>
          <w:highlight w:val="yellow"/>
        </w:rPr>
        <w:t>state running rogue</w:t>
      </w:r>
      <w:r w:rsidRPr="0032229A">
        <w:rPr>
          <w:rStyle w:val="StyleBoldUnderline"/>
        </w:rPr>
        <w:t xml:space="preserve"> with a lethal program that has little to no oversight and a high probability for civilian casualties </w:t>
      </w:r>
      <w:r w:rsidRPr="00E8066F">
        <w:rPr>
          <w:rStyle w:val="StyleBoldUnderline"/>
          <w:highlight w:val="yellow"/>
        </w:rPr>
        <w:t>would be unnerving to anyone</w:t>
      </w:r>
      <w:r w:rsidRPr="0032229A">
        <w:rPr>
          <w:rStyle w:val="StyleBoldUnderline"/>
        </w:rPr>
        <w:t xml:space="preserve"> behind the veil of ignorance</w:t>
      </w:r>
      <w:r w:rsidRPr="00E303B6">
        <w:rPr>
          <w:sz w:val="14"/>
        </w:rPr>
        <w:t xml:space="preserve">. </w:t>
      </w:r>
      <w:r w:rsidRPr="0032229A">
        <w:rPr>
          <w:rStyle w:val="StyleBoldUnderline"/>
        </w:rPr>
        <w:t xml:space="preserve">Behind the veil, </w:t>
      </w:r>
      <w:r w:rsidRPr="00E8066F">
        <w:rPr>
          <w:rStyle w:val="StyleBoldUnderline"/>
          <w:highlight w:val="yellow"/>
        </w:rPr>
        <w:t>individual states cannot definitively determine if they would be on the sending or receiving end of a Hellfire missile</w:t>
      </w:r>
      <w:r w:rsidRPr="0032229A">
        <w:rPr>
          <w:rStyle w:val="StyleBoldUnderline"/>
        </w:rPr>
        <w:t xml:space="preserve">. </w:t>
      </w:r>
      <w:r w:rsidRPr="00E8066F">
        <w:rPr>
          <w:rStyle w:val="Emphasis"/>
          <w:highlight w:val="yellow"/>
        </w:rPr>
        <w:t>This uncertainty alone</w:t>
      </w:r>
      <w:r w:rsidRPr="0032229A">
        <w:rPr>
          <w:rStyle w:val="StyleBoldUnderline"/>
        </w:rPr>
        <w:t xml:space="preserve"> would </w:t>
      </w:r>
      <w:r w:rsidRPr="00E8066F">
        <w:rPr>
          <w:rStyle w:val="StyleBoldUnderline"/>
          <w:highlight w:val="yellow"/>
        </w:rPr>
        <w:t>pose</w:t>
      </w:r>
      <w:r w:rsidRPr="0032229A">
        <w:rPr>
          <w:rStyle w:val="StyleBoldUnderline"/>
        </w:rPr>
        <w:t xml:space="preserve"> truly </w:t>
      </w:r>
      <w:r w:rsidRPr="00E8066F">
        <w:rPr>
          <w:rStyle w:val="StyleBoldUnderline"/>
          <w:highlight w:val="yellow"/>
        </w:rPr>
        <w:t>terrifying implications</w:t>
      </w:r>
      <w:r w:rsidRPr="0032229A">
        <w:rPr>
          <w:rStyle w:val="StyleBoldUnderline"/>
        </w:rPr>
        <w:t xml:space="preserve"> for every state involved</w:t>
      </w:r>
      <w:r w:rsidRPr="00E303B6">
        <w:rPr>
          <w:sz w:val="14"/>
        </w:rP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States and al-Qaeda, </w:t>
      </w:r>
      <w:r w:rsidRPr="0032229A">
        <w:rPr>
          <w:rStyle w:val="StyleBoldUnderline"/>
        </w:rPr>
        <w:t xml:space="preserve">the use of drones by the United States has had a consequence that no one could have predicted. </w:t>
      </w:r>
      <w:r w:rsidRPr="00B96A2C">
        <w:rPr>
          <w:rStyle w:val="Emphasis"/>
          <w:highlight w:val="yellow"/>
        </w:rPr>
        <w:t>Drones</w:t>
      </w:r>
      <w:r w:rsidRPr="0032229A">
        <w:rPr>
          <w:rStyle w:val="StyleBoldUnderline"/>
        </w:rPr>
        <w:t xml:space="preserve"> seem to </w:t>
      </w:r>
      <w:r w:rsidRPr="00B96A2C">
        <w:rPr>
          <w:rStyle w:val="Emphasis"/>
          <w:highlight w:val="yellow"/>
        </w:rPr>
        <w:t>have</w:t>
      </w:r>
      <w:r w:rsidRPr="0032229A">
        <w:rPr>
          <w:rStyle w:val="StyleBoldUnderline"/>
        </w:rPr>
        <w:t xml:space="preserve"> effectively </w:t>
      </w:r>
      <w:r w:rsidRPr="00B96A2C">
        <w:rPr>
          <w:rStyle w:val="Emphasis"/>
          <w:highlight w:val="yellow"/>
        </w:rPr>
        <w:t xml:space="preserve">erased the conventional understanding </w:t>
      </w:r>
      <w:proofErr w:type="gramStart"/>
      <w:r w:rsidRPr="00B96A2C">
        <w:rPr>
          <w:rStyle w:val="Emphasis"/>
          <w:highlight w:val="yellow"/>
        </w:rPr>
        <w:t>of  “</w:t>
      </w:r>
      <w:proofErr w:type="gramEnd"/>
      <w:r w:rsidRPr="00B96A2C">
        <w:rPr>
          <w:rStyle w:val="Emphasis"/>
          <w:highlight w:val="yellow"/>
        </w:rPr>
        <w:t>battlefields.”</w:t>
      </w:r>
      <w:r w:rsidRPr="00E303B6">
        <w:rPr>
          <w:sz w:val="14"/>
        </w:rPr>
        <w:t xml:space="preserve"> While the United States operates in</w:t>
      </w:r>
      <w:r w:rsidRPr="00E303B6">
        <w:rPr>
          <w:sz w:val="12"/>
        </w:rPr>
        <w:t>¶</w:t>
      </w:r>
      <w:r w:rsidRPr="00E303B6">
        <w:rPr>
          <w:sz w:val="14"/>
        </w:rPr>
        <w:t xml:space="preserve"> Pakistan with some semblance of approval from the government, it is generally understood that </w:t>
      </w:r>
      <w:r w:rsidRPr="00B96A2C">
        <w:rPr>
          <w:rStyle w:val="StyleBoldUnderline"/>
          <w:highlight w:val="yellow"/>
        </w:rPr>
        <w:t>Pakistan is not approving every</w:t>
      </w:r>
      <w:r w:rsidRPr="0032229A">
        <w:rPr>
          <w:rStyle w:val="StyleBoldUnderline"/>
        </w:rPr>
        <w:t xml:space="preserve"> single </w:t>
      </w:r>
      <w:r w:rsidRPr="00B96A2C">
        <w:rPr>
          <w:rStyle w:val="StyleBoldUnderline"/>
          <w:highlight w:val="yellow"/>
        </w:rPr>
        <w:t>strike</w:t>
      </w:r>
      <w:r w:rsidRPr="0032229A">
        <w:rPr>
          <w:rStyle w:val="StyleBoldUnderline"/>
        </w:rPr>
        <w:t xml:space="preserve"> that is carried out on its soil. If the President only signs off on a third of </w:t>
      </w:r>
      <w:r w:rsidRPr="00E303B6">
        <w:rPr>
          <w:rStyle w:val="StyleBoldUnderline"/>
          <w:sz w:val="12"/>
          <w:u w:val="none"/>
        </w:rPr>
        <w:t>¶</w:t>
      </w:r>
      <w:r w:rsidRPr="0032229A">
        <w:rPr>
          <w:rStyle w:val="StyleBoldUnderline"/>
        </w:rPr>
        <w:t xml:space="preserve"> personality </w:t>
      </w:r>
      <w:r w:rsidRPr="00E303B6">
        <w:rPr>
          <w:rStyle w:val="StyleBoldUnderline"/>
          <w:sz w:val="12"/>
          <w:u w:val="none"/>
        </w:rPr>
        <w:t>¶</w:t>
      </w:r>
      <w:r w:rsidRPr="0032229A">
        <w:rPr>
          <w:rStyle w:val="StyleBoldUnderline"/>
        </w:rPr>
        <w:t xml:space="preserve"> strikes in Pakistan, how many strikes can we reasonably assume that the Pakistani government is informed of?</w:t>
      </w:r>
      <w:r w:rsidRPr="00E303B6">
        <w:rPr>
          <w:sz w:val="14"/>
        </w:rPr>
        <w:t xml:space="preserve"> And what of signature strikes</w:t>
      </w:r>
      <w:r w:rsidRPr="0032229A">
        <w:rPr>
          <w:rStyle w:val="StyleBoldUnderline"/>
        </w:rPr>
        <w:t xml:space="preserve">? The incessant </w:t>
      </w:r>
      <w:r w:rsidRPr="00B96A2C">
        <w:rPr>
          <w:rStyle w:val="StyleBoldUnderline"/>
          <w:highlight w:val="yellow"/>
        </w:rPr>
        <w:t>pursuit</w:t>
      </w:r>
      <w:r w:rsidRPr="0032229A">
        <w:rPr>
          <w:rStyle w:val="StyleBoldUnderline"/>
        </w:rPr>
        <w:t xml:space="preserve"> of terrorists by the United States </w:t>
      </w:r>
      <w:r w:rsidRPr="00B96A2C">
        <w:rPr>
          <w:rStyle w:val="StyleBoldUnderline"/>
          <w:highlight w:val="yellow"/>
        </w:rPr>
        <w:t xml:space="preserve">has </w:t>
      </w:r>
      <w:r w:rsidRPr="00B96A2C">
        <w:rPr>
          <w:rStyle w:val="Emphasis"/>
          <w:highlight w:val="yellow"/>
        </w:rPr>
        <w:t xml:space="preserve">opened up the entire </w:t>
      </w:r>
      <w:r w:rsidRPr="00B96A2C">
        <w:rPr>
          <w:rStyle w:val="StyleBoldUnderline"/>
          <w:highlight w:val="yellow"/>
        </w:rPr>
        <w:t>world to</w:t>
      </w:r>
      <w:r w:rsidRPr="0032229A">
        <w:rPr>
          <w:rStyle w:val="StyleBoldUnderline"/>
        </w:rPr>
        <w:t xml:space="preserve"> the realm of drone </w:t>
      </w:r>
      <w:r w:rsidRPr="00B96A2C">
        <w:rPr>
          <w:rStyle w:val="StyleBoldUnderline"/>
          <w:highlight w:val="yellow"/>
        </w:rPr>
        <w:t>strikes</w:t>
      </w:r>
      <w:r w:rsidRPr="00E303B6">
        <w:rPr>
          <w:sz w:val="14"/>
        </w:rPr>
        <w:t>. Indeed, although not covered in this paper, the United States has also expanded its use of drones to both Yemen and Somalia, and these three states only constitute the states in which that the international community</w:t>
      </w:r>
      <w:r w:rsidRPr="00E303B6">
        <w:rPr>
          <w:sz w:val="12"/>
        </w:rPr>
        <w:t>¶</w:t>
      </w:r>
      <w:r w:rsidRPr="00E303B6">
        <w:rPr>
          <w:sz w:val="14"/>
        </w:rPr>
        <w:t xml:space="preserve"> knows</w:t>
      </w:r>
      <w:r w:rsidRPr="00E303B6">
        <w:rPr>
          <w:sz w:val="12"/>
        </w:rPr>
        <w:t>¶</w:t>
      </w:r>
      <w:r w:rsidRPr="00E303B6">
        <w:rPr>
          <w:sz w:val="14"/>
        </w:rPr>
        <w:t xml:space="preserve"> drone strikes are taking place. </w:t>
      </w:r>
      <w:r w:rsidRPr="0032229A">
        <w:rPr>
          <w:rStyle w:val="StyleBoldUnderline"/>
        </w:rPr>
        <w:t xml:space="preserve">If </w:t>
      </w:r>
      <w:r w:rsidRPr="00B96A2C">
        <w:rPr>
          <w:rStyle w:val="StyleBoldUnderline"/>
          <w:highlight w:val="yellow"/>
        </w:rPr>
        <w:t>the U</w:t>
      </w:r>
      <w:r w:rsidRPr="0032229A">
        <w:rPr>
          <w:rStyle w:val="StyleBoldUnderline"/>
        </w:rPr>
        <w:t xml:space="preserve">nited </w:t>
      </w:r>
      <w:r w:rsidRPr="00B96A2C">
        <w:rPr>
          <w:rStyle w:val="StyleBoldUnderline"/>
          <w:highlight w:val="yellow"/>
        </w:rPr>
        <w:t>S</w:t>
      </w:r>
      <w:r w:rsidRPr="0032229A">
        <w:rPr>
          <w:rStyle w:val="StyleBoldUnderline"/>
        </w:rPr>
        <w:t xml:space="preserve">tates is capable of </w:t>
      </w:r>
      <w:r w:rsidRPr="00B96A2C">
        <w:rPr>
          <w:rStyle w:val="StyleBoldUnderline"/>
          <w:highlight w:val="yellow"/>
        </w:rPr>
        <w:t>riding roughshod over</w:t>
      </w:r>
      <w:r w:rsidRPr="0032229A">
        <w:rPr>
          <w:rStyle w:val="StyleBoldUnderline"/>
        </w:rPr>
        <w:t xml:space="preserve"> the world and the general </w:t>
      </w:r>
      <w:r w:rsidRPr="00B96A2C">
        <w:rPr>
          <w:rStyle w:val="StyleBoldUnderline"/>
          <w:highlight w:val="yellow"/>
        </w:rPr>
        <w:t>principles of engagement,</w:t>
      </w:r>
      <w:r w:rsidRPr="0032229A">
        <w:rPr>
          <w:rStyle w:val="StyleBoldUnderline"/>
        </w:rPr>
        <w:t xml:space="preserve"> it </w:t>
      </w:r>
      <w:r w:rsidRPr="00B96A2C">
        <w:rPr>
          <w:rStyle w:val="StyleBoldUnderline"/>
          <w:highlight w:val="yellow"/>
        </w:rPr>
        <w:t>has set a dangerous precedent</w:t>
      </w:r>
      <w:r w:rsidRPr="0032229A">
        <w:rPr>
          <w:rStyle w:val="StyleBoldUnderline"/>
        </w:rPr>
        <w:t xml:space="preserve"> for the future use of drones by other states.</w:t>
      </w:r>
      <w:r w:rsidRPr="00E303B6">
        <w:rPr>
          <w:sz w:val="14"/>
        </w:rPr>
        <w:t xml:space="preserve"> </w:t>
      </w:r>
      <w:r w:rsidRPr="00B96A2C">
        <w:rPr>
          <w:rStyle w:val="StyleBoldUnderline"/>
          <w:highlight w:val="yellow"/>
        </w:rPr>
        <w:t>The global implications</w:t>
      </w:r>
      <w:r w:rsidRPr="0032229A">
        <w:rPr>
          <w:rStyle w:val="StyleBoldUnderline"/>
        </w:rPr>
        <w:t xml:space="preserve"> of modern drone warfare </w:t>
      </w:r>
      <w:r w:rsidRPr="00B96A2C">
        <w:rPr>
          <w:rStyle w:val="StyleBoldUnderline"/>
          <w:highlight w:val="yellow"/>
        </w:rPr>
        <w:t>would be fully</w:t>
      </w:r>
      <w:r w:rsidRPr="0032229A">
        <w:rPr>
          <w:rStyle w:val="StyleBoldUnderline"/>
        </w:rPr>
        <w:t xml:space="preserve"> realized </w:t>
      </w:r>
      <w:r w:rsidRPr="00B96A2C">
        <w:rPr>
          <w:rStyle w:val="StyleBoldUnderline"/>
          <w:highlight w:val="yellow"/>
        </w:rPr>
        <w:t>if</w:t>
      </w:r>
      <w:r w:rsidRPr="0032229A">
        <w:rPr>
          <w:rStyle w:val="StyleBoldUnderline"/>
        </w:rPr>
        <w:t xml:space="preserve"> the conditions of the veil of ignorance were simply equalized, meaning that </w:t>
      </w:r>
      <w:r w:rsidRPr="00B96A2C">
        <w:rPr>
          <w:rStyle w:val="StyleBoldUnderline"/>
          <w:highlight w:val="yellow"/>
        </w:rPr>
        <w:t>every state</w:t>
      </w:r>
      <w:r w:rsidRPr="0032229A">
        <w:rPr>
          <w:rStyle w:val="StyleBoldUnderline"/>
        </w:rPr>
        <w:t xml:space="preserve">, and perhaps even all terrorist organizations, </w:t>
      </w:r>
      <w:r w:rsidRPr="00B96A2C">
        <w:rPr>
          <w:rStyle w:val="StyleBoldUnderline"/>
          <w:highlight w:val="yellow"/>
        </w:rPr>
        <w:t>had</w:t>
      </w:r>
      <w:r w:rsidRPr="0032229A">
        <w:rPr>
          <w:rStyle w:val="StyleBoldUnderline"/>
        </w:rPr>
        <w:t xml:space="preserve"> access to </w:t>
      </w:r>
      <w:r w:rsidRPr="00B96A2C">
        <w:rPr>
          <w:rStyle w:val="StyleBoldUnderline"/>
          <w:highlight w:val="yellow"/>
        </w:rPr>
        <w:t>drones</w:t>
      </w:r>
      <w:r w:rsidRPr="00E303B6">
        <w:rPr>
          <w:sz w:val="14"/>
        </w:rPr>
        <w:t>. While it can be easily argued that terrorist organizations</w:t>
      </w:r>
      <w:r w:rsidRPr="00E303B6">
        <w:rPr>
          <w:sz w:val="12"/>
        </w:rPr>
        <w:t>¶</w:t>
      </w:r>
      <w:r w:rsidRPr="00E303B6">
        <w:rPr>
          <w:sz w:val="14"/>
        </w:rPr>
        <w:t xml:space="preserve"> would never abide by legal rules of “drone engagement,” just as</w:t>
      </w:r>
      <w:r w:rsidRPr="00E303B6">
        <w:rPr>
          <w:sz w:val="12"/>
        </w:rPr>
        <w:t>¶</w:t>
      </w:r>
      <w:r w:rsidRPr="00E303B6">
        <w:rPr>
          <w:sz w:val="14"/>
        </w:rPr>
        <w:t xml:space="preserve"> they do not follow military rules of engagement now, the United States has certainly done itself no favors by not regulating itself with respect to drone usage. </w:t>
      </w:r>
      <w:r w:rsidRPr="0032229A">
        <w:rPr>
          <w:rStyle w:val="StyleBoldUnderline"/>
        </w:rPr>
        <w:t xml:space="preserve">If states such as Iran, who are openly hostile to the United States, had </w:t>
      </w:r>
      <w:r w:rsidRPr="00B96A2C">
        <w:rPr>
          <w:rStyle w:val="StyleBoldUnderline"/>
          <w:highlight w:val="yellow"/>
        </w:rPr>
        <w:t>access to drones</w:t>
      </w:r>
      <w:r w:rsidRPr="0032229A">
        <w:rPr>
          <w:rStyle w:val="StyleBoldUnderline"/>
        </w:rPr>
        <w:t xml:space="preserve"> (a possibility that is not entirely far-</w:t>
      </w:r>
      <w:r w:rsidRPr="00E303B6">
        <w:rPr>
          <w:rStyle w:val="StyleBoldUnderline"/>
          <w:sz w:val="12"/>
          <w:u w:val="none"/>
        </w:rPr>
        <w:t>¶</w:t>
      </w:r>
      <w:r w:rsidRPr="0032229A">
        <w:rPr>
          <w:rStyle w:val="StyleBoldUnderline"/>
        </w:rPr>
        <w:t xml:space="preserve"> fetched given Iran’s current possession of a downed US drone) it could </w:t>
      </w:r>
      <w:r w:rsidRPr="00B96A2C">
        <w:rPr>
          <w:rStyle w:val="StyleBoldUnderline"/>
          <w:highlight w:val="yellow"/>
        </w:rPr>
        <w:t xml:space="preserve">pose </w:t>
      </w:r>
      <w:r w:rsidRPr="00B96A2C">
        <w:rPr>
          <w:rStyle w:val="Emphasis"/>
          <w:highlight w:val="yellow"/>
        </w:rPr>
        <w:t>a threat even more terrifying than nuclear proliferation</w:t>
      </w:r>
      <w:r w:rsidRPr="00E303B6">
        <w:rPr>
          <w:sz w:val="14"/>
        </w:rPr>
        <w:t xml:space="preserve">. Drones are silent, precision weapons. </w:t>
      </w:r>
      <w:r w:rsidRPr="0032229A">
        <w:rPr>
          <w:rStyle w:val="StyleBoldUnderline"/>
        </w:rPr>
        <w:t>In a world where numerous states had obtained drones, they could be utilized covertly without much risk of discovery.</w:t>
      </w:r>
      <w:r w:rsidRPr="00E303B6">
        <w:rPr>
          <w:sz w:val="14"/>
        </w:rPr>
        <w:t xml:space="preserve"> It is easy to envision scenarios in which political figures could be assassinated, military instillations targeted, and major civilian population centers attacked without any indication as to who the perpetrator might be. </w:t>
      </w:r>
      <w:r w:rsidRPr="0032229A">
        <w:rPr>
          <w:rStyle w:val="StyleBoldUnderline"/>
        </w:rPr>
        <w:t xml:space="preserve">The </w:t>
      </w:r>
      <w:r w:rsidRPr="00B96A2C">
        <w:rPr>
          <w:rStyle w:val="StyleBoldUnderline"/>
          <w:highlight w:val="yellow"/>
        </w:rPr>
        <w:t>lack of oversight and accountability</w:t>
      </w:r>
      <w:r w:rsidRPr="0032229A">
        <w:rPr>
          <w:rStyle w:val="StyleBoldUnderline"/>
        </w:rPr>
        <w:t xml:space="preserve"> championed by the</w:t>
      </w:r>
      <w:r w:rsidRPr="00E303B6">
        <w:rPr>
          <w:rStyle w:val="StyleBoldUnderline"/>
          <w:sz w:val="12"/>
          <w:u w:val="none"/>
        </w:rPr>
        <w:t>¶</w:t>
      </w:r>
      <w:r w:rsidRPr="0032229A">
        <w:rPr>
          <w:rStyle w:val="StyleBoldUnderline"/>
        </w:rPr>
        <w:t xml:space="preserve"> United States in today’s targeted killing program </w:t>
      </w:r>
      <w:r w:rsidRPr="00B96A2C">
        <w:rPr>
          <w:rStyle w:val="StyleBoldUnderline"/>
          <w:highlight w:val="yellow"/>
        </w:rPr>
        <w:t>only lends to this horrifying scenario</w:t>
      </w:r>
      <w:r w:rsidRPr="0032229A">
        <w:rPr>
          <w:rStyle w:val="StyleBoldUnderline"/>
        </w:rPr>
        <w:t xml:space="preserve"> of </w:t>
      </w:r>
      <w:r w:rsidRPr="00E303B6">
        <w:rPr>
          <w:rStyle w:val="StyleBoldUnderline"/>
          <w:sz w:val="12"/>
          <w:u w:val="none"/>
        </w:rPr>
        <w:t>¶</w:t>
      </w:r>
      <w:r w:rsidRPr="0032229A">
        <w:rPr>
          <w:rStyle w:val="StyleBoldUnderline"/>
        </w:rPr>
        <w:t xml:space="preserve"> globalized drone usage</w:t>
      </w:r>
      <w:r w:rsidRPr="00E303B6">
        <w:rPr>
          <w:sz w:val="14"/>
        </w:rPr>
        <w:t xml:space="preserve">. If the United States cannot regulate itself in its own usage of drones, it cannot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sidRPr="0032229A">
        <w:rPr>
          <w:rStyle w:val="StyleBoldUnderline"/>
        </w:rPr>
        <w:t xml:space="preserve">Secondly, the knowledge that the </w:t>
      </w:r>
      <w:r w:rsidRPr="00BB528D">
        <w:rPr>
          <w:rStyle w:val="Emphasis"/>
          <w:highlight w:val="yellow"/>
        </w:rPr>
        <w:t>loose standards</w:t>
      </w:r>
      <w:r w:rsidRPr="0032229A">
        <w:rPr>
          <w:rStyle w:val="StyleBoldUnderline"/>
        </w:rPr>
        <w:t xml:space="preserve"> for using targeted killings within </w:t>
      </w:r>
      <w:proofErr w:type="spellStart"/>
      <w:r w:rsidRPr="0032229A">
        <w:rPr>
          <w:rStyle w:val="StyleBoldUnderline"/>
        </w:rPr>
        <w:t>ones</w:t>
      </w:r>
      <w:proofErr w:type="spellEnd"/>
      <w:r w:rsidRPr="0032229A">
        <w:rPr>
          <w:rStyle w:val="StyleBoldUnderline"/>
        </w:rPr>
        <w:t xml:space="preserve"> own country </w:t>
      </w:r>
      <w:r w:rsidRPr="00BB528D">
        <w:rPr>
          <w:rStyle w:val="Emphasis"/>
          <w:highlight w:val="yellow"/>
        </w:rPr>
        <w:t>could lead to unfettered global drone warfare among a host of different states</w:t>
      </w:r>
      <w:r w:rsidRPr="0032229A">
        <w:rPr>
          <w:rStyle w:val="StyleBoldUnderline"/>
        </w:rPr>
        <w:t xml:space="preserve"> should be an even greater incentive for states to adopt more egalitarian means by which to utilize drones.</w:t>
      </w:r>
      <w:r w:rsidRPr="00E303B6">
        <w:rPr>
          <w:sz w:val="14"/>
        </w:rPr>
        <w:t xml:space="preserve"> This is not to say that the use of drones is outright unjustifiable. More to the point, it can simply be said that certain components and the resulting implications of the program are categorically unfair. The</w:t>
      </w:r>
      <w:r w:rsidRPr="00E303B6">
        <w:rPr>
          <w:sz w:val="12"/>
        </w:rPr>
        <w:t>¶</w:t>
      </w:r>
      <w:r w:rsidRPr="00E303B6">
        <w:rPr>
          <w:sz w:val="14"/>
        </w:rPr>
        <w:t xml:space="preserve"> unfairness inherent in the United States’ lack of oversight and accountability,</w:t>
      </w:r>
      <w:r w:rsidRPr="00E303B6">
        <w:rPr>
          <w:sz w:val="12"/>
        </w:rPr>
        <w:t>¶</w:t>
      </w:r>
      <w:r w:rsidRPr="00E303B6">
        <w:rPr>
          <w:sz w:val="14"/>
        </w:rPr>
        <w:t xml:space="preserve"> the use of signature strikes, and the hypothetical role reversal between the United States and al-Qaeda, or the expansion of drone strikes to a global model, behind the veil of ignorance indicates</w:t>
      </w:r>
      <w:r w:rsidRPr="00E303B6">
        <w:rPr>
          <w:sz w:val="12"/>
        </w:rPr>
        <w:t>¶</w:t>
      </w:r>
      <w:r w:rsidRPr="00E303B6">
        <w:rPr>
          <w:sz w:val="14"/>
        </w:rPr>
        <w:t xml:space="preserve"> a need for profound change within the United States’ targeted killing</w:t>
      </w:r>
      <w:r w:rsidRPr="00E303B6">
        <w:rPr>
          <w:sz w:val="12"/>
        </w:rPr>
        <w:t>¶</w:t>
      </w:r>
      <w:r w:rsidRPr="00E303B6">
        <w:rPr>
          <w:sz w:val="14"/>
        </w:rPr>
        <w:t xml:space="preserve"> program. While there seems to be little to object to with regard to the use of strikes against clearly identified senior-level al-Qaeda targets, the targeted killing program has expanded far beyond the bounds of permissibility behind the veil of ignorance. To this end, the United States must recognize that somewhere along its path of pursuing terrorist is has lost the fundamental principles that defined its claim to self-defense. </w:t>
      </w:r>
      <w:r w:rsidRPr="0032229A">
        <w:rPr>
          <w:rStyle w:val="StyleBoldUnderline"/>
        </w:rPr>
        <w:t>Senseless collateral loss of civilian life, as well as questionable targeting practices by the executive branch, aid only in</w:t>
      </w:r>
      <w:r w:rsidRPr="00E303B6">
        <w:rPr>
          <w:rStyle w:val="StyleBoldUnderline"/>
          <w:sz w:val="12"/>
          <w:u w:val="none"/>
        </w:rPr>
        <w:t>¶</w:t>
      </w:r>
      <w:r w:rsidRPr="0032229A">
        <w:rPr>
          <w:rStyle w:val="StyleBoldUnderline"/>
        </w:rPr>
        <w:t xml:space="preserve"> undermining the United States’ goal of national security</w:t>
      </w:r>
      <w:r w:rsidRPr="00E303B6">
        <w:rPr>
          <w:sz w:val="14"/>
        </w:rPr>
        <w:t>. The drone program must be either</w:t>
      </w:r>
      <w:r w:rsidRPr="00E303B6">
        <w:rPr>
          <w:sz w:val="12"/>
        </w:rPr>
        <w:t>¶</w:t>
      </w:r>
      <w:r w:rsidRPr="00E303B6">
        <w:rPr>
          <w:sz w:val="14"/>
        </w:rPr>
        <w:t xml:space="preserve"> drastically reformed in order to return it to a state of justifiability, or else it must be ended entirely. </w:t>
      </w:r>
      <w:r w:rsidRPr="0032229A">
        <w:rPr>
          <w:rStyle w:val="StyleBoldUnderline"/>
        </w:rPr>
        <w:t>It is clear that the program has departed entirely from the realm of fairness, and every day that the United States continues to utilize the current program is one step f</w:t>
      </w:r>
      <w:r w:rsidRPr="00881B9D">
        <w:rPr>
          <w:u w:val="single"/>
        </w:rPr>
        <w:t xml:space="preserve">urther down the path of a precedent that will one day come back to haunt </w:t>
      </w:r>
      <w:r w:rsidRPr="00E303B6">
        <w:rPr>
          <w:sz w:val="14"/>
        </w:rPr>
        <w:t xml:space="preserve">not only the executive, but </w:t>
      </w:r>
      <w:r w:rsidRPr="00881B9D">
        <w:rPr>
          <w:u w:val="single"/>
        </w:rPr>
        <w:t>the U</w:t>
      </w:r>
      <w:r w:rsidRPr="00E303B6">
        <w:rPr>
          <w:sz w:val="14"/>
        </w:rPr>
        <w:t xml:space="preserve">nited </w:t>
      </w:r>
      <w:r w:rsidRPr="00881B9D">
        <w:rPr>
          <w:u w:val="single"/>
        </w:rPr>
        <w:t>S</w:t>
      </w:r>
      <w:r w:rsidRPr="00E303B6">
        <w:rPr>
          <w:sz w:val="14"/>
        </w:rPr>
        <w:t>tates as a whole.</w:t>
      </w:r>
    </w:p>
    <w:p w:rsidR="00667ABB" w:rsidRPr="00667ABB" w:rsidRDefault="00667ABB" w:rsidP="00667ABB">
      <w:pPr>
        <w:rPr>
          <w:b/>
        </w:rPr>
      </w:pPr>
      <w:r w:rsidRPr="00667ABB">
        <w:rPr>
          <w:b/>
        </w:rPr>
        <w:t>Specifically- Armenian and Caucasus conflicts- draws in Israel/Iran/Russia</w:t>
      </w:r>
    </w:p>
    <w:p w:rsidR="00667ABB" w:rsidRDefault="00667ABB" w:rsidP="00667ABB">
      <w:r w:rsidRPr="000B54FA">
        <w:rPr>
          <w:rStyle w:val="StyleStyleBold12pt"/>
        </w:rPr>
        <w:t>Clayton ’12</w:t>
      </w:r>
      <w:r>
        <w:t xml:space="preserve"> (Nicholas Clayton, “Drone violence along Armenian-Azerbaijani border could lead to war”, </w:t>
      </w:r>
      <w:hyperlink r:id="rId15" w:history="1">
        <w:r w:rsidRPr="00EC0FAD">
          <w:rPr>
            <w:rStyle w:val="Hyperlink"/>
          </w:rPr>
          <w:t>http://www.globalpost.com/dispatch/news/regions/europe/121022/drone-violence-along-armenian-azerbaijani-border-could-lead-war</w:t>
        </w:r>
      </w:hyperlink>
      <w:r>
        <w:t>, October 23, 2012)</w:t>
      </w:r>
    </w:p>
    <w:p w:rsidR="00667ABB" w:rsidRPr="000B54FA" w:rsidRDefault="00667ABB" w:rsidP="00667ABB"/>
    <w:p w:rsidR="00667ABB" w:rsidRDefault="00667ABB" w:rsidP="00667ABB">
      <w:pPr>
        <w:rPr>
          <w:rStyle w:val="StyleBoldUnderline"/>
        </w:rPr>
      </w:pPr>
      <w:r w:rsidRPr="00095C2B">
        <w:rPr>
          <w:rStyle w:val="StyleBoldUnderline"/>
          <w:highlight w:val="green"/>
        </w:rPr>
        <w:t xml:space="preserve">Armenia and Azerbaijan </w:t>
      </w:r>
      <w:r w:rsidRPr="00095C2B">
        <w:rPr>
          <w:rStyle w:val="Emphasis"/>
          <w:highlight w:val="green"/>
        </w:rPr>
        <w:t>could soon be at war if drone proliferation on both sides of the border continues.</w:t>
      </w:r>
      <w:r>
        <w:rPr>
          <w:rStyle w:val="Emphasis"/>
        </w:rPr>
        <w:t xml:space="preserve"> </w:t>
      </w:r>
      <w:r w:rsidRPr="00933177">
        <w:rPr>
          <w:sz w:val="12"/>
        </w:rPr>
        <w:t xml:space="preserve">YEREVAN, Armenia — </w:t>
      </w:r>
      <w:proofErr w:type="gramStart"/>
      <w:r w:rsidRPr="00933177">
        <w:rPr>
          <w:sz w:val="12"/>
        </w:rPr>
        <w:t>In</w:t>
      </w:r>
      <w:proofErr w:type="gramEnd"/>
      <w:r w:rsidRPr="00933177">
        <w:rPr>
          <w:sz w:val="12"/>
        </w:rPr>
        <w:t xml:space="preserve"> a region where a fragile peace holds over three frozen conflicts, the </w:t>
      </w:r>
      <w:r w:rsidRPr="000B54FA">
        <w:rPr>
          <w:rStyle w:val="StyleBoldUnderline"/>
        </w:rPr>
        <w:t xml:space="preserve">nations of the South </w:t>
      </w:r>
      <w:r w:rsidRPr="00095C2B">
        <w:rPr>
          <w:rStyle w:val="StyleBoldUnderline"/>
          <w:highlight w:val="green"/>
        </w:rPr>
        <w:t>Caucasus are buzzing with drones</w:t>
      </w:r>
      <w:r w:rsidRPr="000B54FA">
        <w:rPr>
          <w:rStyle w:val="StyleBoldUnderline"/>
        </w:rPr>
        <w:t xml:space="preserve"> they use to probe one another’s defenses and spy on disputed territories.</w:t>
      </w:r>
      <w:r w:rsidRPr="00933177">
        <w:rPr>
          <w:sz w:val="12"/>
        </w:rPr>
        <w:t xml:space="preserve"> </w:t>
      </w:r>
      <w:r w:rsidRPr="00095C2B">
        <w:rPr>
          <w:rStyle w:val="StyleBoldUnderline"/>
          <w:highlight w:val="green"/>
        </w:rPr>
        <w:t xml:space="preserve">The region is also host to </w:t>
      </w:r>
      <w:r w:rsidRPr="00095C2B">
        <w:rPr>
          <w:rStyle w:val="Emphasis"/>
          <w:highlight w:val="green"/>
        </w:rPr>
        <w:t xml:space="preserve">strategic </w:t>
      </w:r>
      <w:r w:rsidRPr="00933177">
        <w:rPr>
          <w:rStyle w:val="StyleBoldUnderline"/>
        </w:rPr>
        <w:t>oil and gas</w:t>
      </w:r>
      <w:r w:rsidRPr="00933177">
        <w:rPr>
          <w:rStyle w:val="Emphasis"/>
        </w:rPr>
        <w:t xml:space="preserve"> </w:t>
      </w:r>
      <w:r w:rsidRPr="00095C2B">
        <w:rPr>
          <w:rStyle w:val="Emphasis"/>
          <w:highlight w:val="green"/>
        </w:rPr>
        <w:t xml:space="preserve">pipelines and </w:t>
      </w:r>
      <w:r w:rsidRPr="00933177">
        <w:rPr>
          <w:rStyle w:val="Emphasis"/>
        </w:rPr>
        <w:t xml:space="preserve">a tangled web of </w:t>
      </w:r>
      <w:r w:rsidRPr="00095C2B">
        <w:rPr>
          <w:rStyle w:val="Emphasis"/>
          <w:highlight w:val="green"/>
        </w:rPr>
        <w:t>alliances and precious resources</w:t>
      </w:r>
      <w:r w:rsidRPr="00095C2B">
        <w:rPr>
          <w:rStyle w:val="StyleBoldUnderline"/>
          <w:highlight w:val="green"/>
        </w:rPr>
        <w:t xml:space="preserve"> that</w:t>
      </w:r>
      <w:r w:rsidRPr="00E91066">
        <w:rPr>
          <w:rStyle w:val="StyleBoldUnderline"/>
        </w:rPr>
        <w:t xml:space="preserve"> observers say </w:t>
      </w:r>
      <w:r w:rsidRPr="00095C2B">
        <w:rPr>
          <w:rStyle w:val="StyleBoldUnderline"/>
          <w:highlight w:val="green"/>
        </w:rPr>
        <w:t xml:space="preserve">threaten to </w:t>
      </w:r>
      <w:r w:rsidRPr="00095C2B">
        <w:rPr>
          <w:rStyle w:val="Emphasis"/>
          <w:highlight w:val="green"/>
        </w:rPr>
        <w:t xml:space="preserve">quickly escalate </w:t>
      </w:r>
      <w:r w:rsidRPr="00933177">
        <w:rPr>
          <w:rStyle w:val="StyleBoldUnderline"/>
        </w:rPr>
        <w:t>the border skirmishes and airspace violations to a wider regional conflict</w:t>
      </w:r>
      <w:r w:rsidRPr="00E91066">
        <w:rPr>
          <w:rStyle w:val="StyleBoldUnderline"/>
        </w:rPr>
        <w:t xml:space="preserve"> triggered by Armenia and Azerbaijan </w:t>
      </w:r>
      <w:r w:rsidRPr="00095C2B">
        <w:rPr>
          <w:rStyle w:val="StyleBoldUnderline"/>
          <w:highlight w:val="green"/>
        </w:rPr>
        <w:t xml:space="preserve">that </w:t>
      </w:r>
      <w:r w:rsidRPr="00095C2B">
        <w:rPr>
          <w:rStyle w:val="Emphasis"/>
          <w:highlight w:val="green"/>
        </w:rPr>
        <w:t>could potentially pull in Israel, Russia and Iran.</w:t>
      </w:r>
      <w:r>
        <w:rPr>
          <w:rStyle w:val="StyleBoldUnderline"/>
        </w:rPr>
        <w:t xml:space="preserve"> </w:t>
      </w:r>
      <w:r w:rsidRPr="00933177">
        <w:rPr>
          <w:sz w:val="12"/>
        </w:rPr>
        <w:t xml:space="preserve">To some extent, </w:t>
      </w:r>
      <w:r w:rsidRPr="008A3045">
        <w:rPr>
          <w:rStyle w:val="StyleBoldUnderline"/>
        </w:rPr>
        <w:t xml:space="preserve">these </w:t>
      </w:r>
      <w:r w:rsidRPr="00095C2B">
        <w:rPr>
          <w:rStyle w:val="StyleBoldUnderline"/>
          <w:highlight w:val="green"/>
        </w:rPr>
        <w:t>countries are already being pulled towards conflict</w:t>
      </w:r>
      <w:r w:rsidRPr="00933177">
        <w:rPr>
          <w:sz w:val="12"/>
        </w:rPr>
        <w:t xml:space="preserve">. Last September, </w:t>
      </w:r>
      <w:r w:rsidRPr="008A3045">
        <w:rPr>
          <w:rStyle w:val="StyleBoldUnderline"/>
        </w:rPr>
        <w:t>Armenia shot down an Israeli-made Azerbaijani drone over Nagorno-Karabakh and the government claims that drones have been spotted ahead of recent incursions by Azerbaijani troops into Armenian-held territory</w:t>
      </w:r>
      <w:r w:rsidRPr="00933177">
        <w:rPr>
          <w:sz w:val="12"/>
        </w:rPr>
        <w:t xml:space="preserve">. </w:t>
      </w:r>
      <w:r w:rsidRPr="008A3045">
        <w:rPr>
          <w:rStyle w:val="StyleBoldUnderline"/>
        </w:rPr>
        <w:t xml:space="preserve">Richard </w:t>
      </w:r>
      <w:proofErr w:type="spellStart"/>
      <w:r w:rsidRPr="008A3045">
        <w:rPr>
          <w:rStyle w:val="StyleBoldUnderline"/>
        </w:rPr>
        <w:t>Giragosian</w:t>
      </w:r>
      <w:proofErr w:type="spellEnd"/>
      <w:r w:rsidRPr="008A3045">
        <w:rPr>
          <w:rStyle w:val="StyleBoldUnderline"/>
        </w:rPr>
        <w:t>, director of the Regional Studies Center in Yerevan, said in a briefing that attacks this summer showed that Azerbaijan is eager to “play with its new toys” and its forces showed “impressive tactical and operational improvement.”</w:t>
      </w:r>
      <w:r>
        <w:rPr>
          <w:rStyle w:val="StyleBoldUnderline"/>
        </w:rPr>
        <w:t xml:space="preserve"> </w:t>
      </w:r>
      <w:r w:rsidRPr="008A3045">
        <w:rPr>
          <w:rStyle w:val="StyleBoldUnderline"/>
        </w:rPr>
        <w:t xml:space="preserve">The International Crisis Group warned that </w:t>
      </w:r>
      <w:r w:rsidRPr="00933177">
        <w:rPr>
          <w:rStyle w:val="StyleBoldUnderline"/>
        </w:rPr>
        <w:t xml:space="preserve">as the </w:t>
      </w:r>
      <w:r w:rsidRPr="00933177">
        <w:rPr>
          <w:rStyle w:val="StyleBoldUnderline"/>
          <w:highlight w:val="green"/>
        </w:rPr>
        <w:t xml:space="preserve">tit-for-tat incidents </w:t>
      </w:r>
      <w:r w:rsidRPr="00933177">
        <w:rPr>
          <w:rStyle w:val="StyleBoldUnderline"/>
        </w:rPr>
        <w:t>become more deadly, “</w:t>
      </w:r>
      <w:proofErr w:type="gramStart"/>
      <w:r w:rsidRPr="00933177">
        <w:rPr>
          <w:rStyle w:val="StyleBoldUnderline"/>
        </w:rPr>
        <w:t>there</w:t>
      </w:r>
      <w:proofErr w:type="gramEnd"/>
      <w:r w:rsidRPr="00933177">
        <w:rPr>
          <w:rStyle w:val="StyleBoldUnderline"/>
        </w:rPr>
        <w:t xml:space="preserve"> is a growing risk that the increasing frontline tensions </w:t>
      </w:r>
      <w:r w:rsidRPr="00933177">
        <w:rPr>
          <w:rStyle w:val="StyleBoldUnderline"/>
          <w:highlight w:val="green"/>
        </w:rPr>
        <w:t>could lead to an</w:t>
      </w:r>
      <w:r w:rsidRPr="00095C2B">
        <w:rPr>
          <w:rStyle w:val="Emphasis"/>
          <w:highlight w:val="green"/>
        </w:rPr>
        <w:t xml:space="preserve"> accidental war.”</w:t>
      </w:r>
      <w:r>
        <w:rPr>
          <w:rStyle w:val="Emphasis"/>
        </w:rPr>
        <w:t xml:space="preserve"> </w:t>
      </w:r>
      <w:r w:rsidRPr="008A3045">
        <w:rPr>
          <w:rStyle w:val="StyleBoldUnderline"/>
        </w:rPr>
        <w:t xml:space="preserve">“Everyone is now saying that the </w:t>
      </w:r>
      <w:r w:rsidRPr="00095C2B">
        <w:rPr>
          <w:rStyle w:val="StyleBoldUnderline"/>
          <w:highlight w:val="green"/>
        </w:rPr>
        <w:t>war is coming</w:t>
      </w:r>
      <w:r w:rsidRPr="008A3045">
        <w:rPr>
          <w:rStyle w:val="StyleBoldUnderline"/>
        </w:rPr>
        <w:t xml:space="preserve">. We know that it could start </w:t>
      </w:r>
      <w:r w:rsidRPr="00933177">
        <w:rPr>
          <w:rStyle w:val="StyleBoldUnderline"/>
          <w:b/>
          <w:highlight w:val="green"/>
        </w:rPr>
        <w:t>at any moment</w:t>
      </w:r>
      <w:r w:rsidRPr="008A3045">
        <w:rPr>
          <w:rStyle w:val="StyleBoldUnderline"/>
        </w:rPr>
        <w:t>.”</w:t>
      </w:r>
      <w:r>
        <w:rPr>
          <w:rStyle w:val="StyleBoldUnderline"/>
        </w:rPr>
        <w:t xml:space="preserve"> </w:t>
      </w:r>
      <w:r w:rsidRPr="00933177">
        <w:rPr>
          <w:sz w:val="12"/>
        </w:rPr>
        <w:t>~</w:t>
      </w:r>
      <w:proofErr w:type="spellStart"/>
      <w:r w:rsidRPr="00933177">
        <w:rPr>
          <w:sz w:val="12"/>
        </w:rPr>
        <w:t>Grush</w:t>
      </w:r>
      <w:proofErr w:type="spellEnd"/>
      <w:r w:rsidRPr="00933177">
        <w:rPr>
          <w:sz w:val="12"/>
        </w:rPr>
        <w:t xml:space="preserve"> </w:t>
      </w:r>
      <w:proofErr w:type="spellStart"/>
      <w:r w:rsidRPr="00933177">
        <w:rPr>
          <w:sz w:val="12"/>
        </w:rPr>
        <w:t>Agbaryan</w:t>
      </w:r>
      <w:proofErr w:type="spellEnd"/>
      <w:r w:rsidRPr="00933177">
        <w:rPr>
          <w:sz w:val="12"/>
        </w:rPr>
        <w:t xml:space="preserve">, mayor of </w:t>
      </w:r>
      <w:proofErr w:type="spellStart"/>
      <w:r w:rsidRPr="00933177">
        <w:rPr>
          <w:sz w:val="12"/>
        </w:rPr>
        <w:t>Voskepar</w:t>
      </w:r>
      <w:proofErr w:type="spellEnd"/>
      <w:r w:rsidRPr="00933177">
        <w:rPr>
          <w:sz w:val="12"/>
        </w:rPr>
        <w:t xml:space="preserve"> With this in mind, the UN and the Organization for Security and Co-operation in Europe (OSCE) have long imposed a non-binding arms embargo on both countries, and both are under a de facto arms ban from the United States. But, according to the Stockholm International Peace Research Institute (SIPRI), this has not stopped Israel and Russia from selling to them. After fighting a bloody war in the early 1990s over the disputed territory of Nagorno-Karabakh, Armenia and Azerbaijan have been locked in a stalemate with an oft-violated ceasefire holding a tenuous peace between them. And drones are the latest addition to the battlefield. In March, Azerbaijan signed a $1.6 billion arms deal with Israel, which consisted largely of advanced drones and an air defense system. Through this and other deals, Azerbaijan is currently amassing a squadron of over 100 drones from all three of Israel’s top defense manufacturers. Armenia, meanwhile, employs only a small number of domestically produced models. Intelligence gathering is just one use for drones, which are also used to spot targets for artillery, and, if armed, strike targets </w:t>
      </w:r>
      <w:proofErr w:type="gramStart"/>
      <w:r w:rsidRPr="00933177">
        <w:rPr>
          <w:sz w:val="12"/>
        </w:rPr>
        <w:t>themselves</w:t>
      </w:r>
      <w:proofErr w:type="gramEnd"/>
      <w:r w:rsidRPr="00933177">
        <w:rPr>
          <w:sz w:val="12"/>
        </w:rPr>
        <w:t xml:space="preserve">.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w:t>
      </w:r>
      <w:r w:rsidRPr="008A3045">
        <w:rPr>
          <w:rStyle w:val="StyleBoldUnderline"/>
        </w:rPr>
        <w:t>“</w:t>
      </w:r>
      <w:r w:rsidRPr="00095C2B">
        <w:rPr>
          <w:rStyle w:val="StyleBoldUnderline"/>
          <w:highlight w:val="green"/>
        </w:rPr>
        <w:t>Each</w:t>
      </w:r>
      <w:r w:rsidRPr="008A3045">
        <w:rPr>
          <w:rStyle w:val="StyleBoldUnderline"/>
        </w:rPr>
        <w:t xml:space="preserve"> (Armenia and Azerbaijan) </w:t>
      </w:r>
      <w:r w:rsidRPr="00095C2B">
        <w:rPr>
          <w:rStyle w:val="StyleBoldUnderline"/>
          <w:highlight w:val="green"/>
        </w:rPr>
        <w:t>is</w:t>
      </w:r>
      <w:r w:rsidRPr="008A3045">
        <w:rPr>
          <w:rStyle w:val="StyleBoldUnderline"/>
        </w:rPr>
        <w:t xml:space="preserve"> apparently </w:t>
      </w:r>
      <w:r w:rsidRPr="00095C2B">
        <w:rPr>
          <w:rStyle w:val="StyleBoldUnderline"/>
          <w:highlight w:val="green"/>
        </w:rPr>
        <w:t>using</w:t>
      </w:r>
      <w:r w:rsidRPr="008A3045">
        <w:rPr>
          <w:rStyle w:val="StyleBoldUnderline"/>
        </w:rPr>
        <w:t xml:space="preserve"> the </w:t>
      </w:r>
      <w:r w:rsidRPr="00095C2B">
        <w:rPr>
          <w:rStyle w:val="StyleBoldUnderline"/>
          <w:highlight w:val="green"/>
        </w:rPr>
        <w:t>clashes</w:t>
      </w:r>
      <w:r w:rsidRPr="008A3045">
        <w:rPr>
          <w:rStyle w:val="StyleBoldUnderline"/>
        </w:rPr>
        <w:t xml:space="preserve"> and the threat of a new war to pressure its opponent at the negotiations table, while also </w:t>
      </w:r>
      <w:r w:rsidRPr="00095C2B">
        <w:rPr>
          <w:rStyle w:val="StyleBoldUnderline"/>
          <w:highlight w:val="green"/>
        </w:rPr>
        <w:t xml:space="preserve">preparing for the possibility of a </w:t>
      </w:r>
      <w:r w:rsidRPr="00095C2B">
        <w:rPr>
          <w:rStyle w:val="Emphasis"/>
          <w:highlight w:val="green"/>
        </w:rPr>
        <w:t>full-scale conflict</w:t>
      </w:r>
      <w:r w:rsidRPr="008A3045">
        <w:rPr>
          <w:rStyle w:val="StyleBoldUnderline"/>
        </w:rPr>
        <w:t xml:space="preserve"> in the event of a complete breakdown in the peace talks,” the report said.</w:t>
      </w:r>
      <w:r>
        <w:rPr>
          <w:rStyle w:val="StyleBoldUnderline"/>
        </w:rPr>
        <w:t xml:space="preserve"> </w:t>
      </w:r>
      <w:r w:rsidRPr="00933177">
        <w:rPr>
          <w:sz w:val="12"/>
        </w:rPr>
        <w:t xml:space="preserve">Alexander </w:t>
      </w:r>
      <w:proofErr w:type="spellStart"/>
      <w:r w:rsidRPr="00933177">
        <w:rPr>
          <w:sz w:val="12"/>
        </w:rPr>
        <w:t>Iskandaryan</w:t>
      </w:r>
      <w:proofErr w:type="spellEnd"/>
      <w:r w:rsidRPr="00933177">
        <w:rPr>
          <w:sz w:val="12"/>
        </w:rPr>
        <w:t xml:space="preserve">, director of the Caucasus Institute in the Armenian capital, Yerevan, said </w:t>
      </w:r>
      <w:r w:rsidRPr="008A3045">
        <w:rPr>
          <w:rStyle w:val="StyleBoldUnderline"/>
        </w:rPr>
        <w:t>that the arms buildup on both sides makes the situation more dangerous but also said that the clashes are calculated actions, with higher death tolls becoming a negotiating tactic.</w:t>
      </w:r>
      <w:r>
        <w:rPr>
          <w:rStyle w:val="StyleBoldUnderline"/>
        </w:rPr>
        <w:t xml:space="preserve"> </w:t>
      </w:r>
      <w:r w:rsidRPr="00933177">
        <w:rPr>
          <w:sz w:val="12"/>
        </w:rPr>
        <w:t xml:space="preserve">“This isn’t Somalia or Afghanistan. These aren’t independent units. The Armenian, Azerbaijani and </w:t>
      </w:r>
      <w:proofErr w:type="spellStart"/>
      <w:r w:rsidRPr="00933177">
        <w:rPr>
          <w:sz w:val="12"/>
        </w:rPr>
        <w:t>Karabakh</w:t>
      </w:r>
      <w:proofErr w:type="spellEnd"/>
      <w:r w:rsidRPr="00933177">
        <w:rPr>
          <w:sz w:val="12"/>
        </w:rPr>
        <w:t xml:space="preserve"> armed forces have a rigid chain of command so it’s not a question of a sergeant or a lieutenant randomly giving the order to open fire. These are absolutely synchronized political attacks,” </w:t>
      </w:r>
      <w:proofErr w:type="spellStart"/>
      <w:r w:rsidRPr="00933177">
        <w:rPr>
          <w:sz w:val="12"/>
        </w:rPr>
        <w:t>Iskandaryan</w:t>
      </w:r>
      <w:proofErr w:type="spellEnd"/>
      <w:r w:rsidRPr="00933177">
        <w:rPr>
          <w:sz w:val="12"/>
        </w:rPr>
        <w:t xml:space="preserve"> said. The deadliest recent uptick in violence along the Armenian-Azerbaijani border and the line of contact around </w:t>
      </w:r>
      <w:proofErr w:type="spellStart"/>
      <w:r w:rsidRPr="00933177">
        <w:rPr>
          <w:sz w:val="12"/>
        </w:rPr>
        <w:t>Karabakh</w:t>
      </w:r>
      <w:proofErr w:type="spellEnd"/>
      <w:r w:rsidRPr="00933177">
        <w:rPr>
          <w:sz w:val="12"/>
        </w:rPr>
        <w:t xml:space="preserve">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w:t>
      </w:r>
      <w:proofErr w:type="spellStart"/>
      <w:r w:rsidRPr="00933177">
        <w:rPr>
          <w:sz w:val="12"/>
        </w:rPr>
        <w:t>Grush</w:t>
      </w:r>
      <w:proofErr w:type="spellEnd"/>
      <w:r w:rsidRPr="00933177">
        <w:rPr>
          <w:sz w:val="12"/>
        </w:rPr>
        <w:t xml:space="preserve"> </w:t>
      </w:r>
      <w:proofErr w:type="spellStart"/>
      <w:r w:rsidRPr="00933177">
        <w:rPr>
          <w:sz w:val="12"/>
        </w:rPr>
        <w:t>Agbaryan</w:t>
      </w:r>
      <w:proofErr w:type="spellEnd"/>
      <w:r w:rsidRPr="00933177">
        <w:rPr>
          <w:sz w:val="12"/>
        </w:rPr>
        <w:t xml:space="preserve">, the mayor of the border village of </w:t>
      </w:r>
      <w:proofErr w:type="spellStart"/>
      <w:r w:rsidRPr="00933177">
        <w:rPr>
          <w:sz w:val="12"/>
        </w:rPr>
        <w:t>Voskepar</w:t>
      </w:r>
      <w:proofErr w:type="spellEnd"/>
      <w:r w:rsidRPr="00933177">
        <w:rPr>
          <w:sz w:val="12"/>
        </w:rPr>
        <w:t xml:space="preserve"> for a total of 27 years off and on over the past three decades. Azerbaijan refused to issue accreditation to </w:t>
      </w:r>
      <w:proofErr w:type="spellStart"/>
      <w:r w:rsidRPr="00933177">
        <w:rPr>
          <w:sz w:val="12"/>
        </w:rPr>
        <w:t>GlobalPost’s</w:t>
      </w:r>
      <w:proofErr w:type="spellEnd"/>
      <w:r w:rsidRPr="00933177">
        <w:rPr>
          <w:sz w:val="12"/>
        </w:rPr>
        <w:t xml:space="preserve">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w:t>
      </w:r>
      <w:r w:rsidRPr="00095C2B">
        <w:rPr>
          <w:rStyle w:val="StyleBoldUnderline"/>
          <w:highlight w:val="green"/>
        </w:rPr>
        <w:t>Israel has</w:t>
      </w:r>
      <w:r w:rsidRPr="008A3045">
        <w:rPr>
          <w:rStyle w:val="StyleBoldUnderline"/>
        </w:rPr>
        <w:t xml:space="preserve"> long used </w:t>
      </w:r>
      <w:r w:rsidRPr="00095C2B">
        <w:rPr>
          <w:rStyle w:val="StyleBoldUnderline"/>
          <w:highlight w:val="green"/>
        </w:rPr>
        <w:t>arms deals to gain strategic leverage</w:t>
      </w:r>
      <w:r w:rsidRPr="008A3045">
        <w:rPr>
          <w:rStyle w:val="StyleBoldUnderline"/>
        </w:rPr>
        <w:t xml:space="preserv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w:t>
      </w:r>
      <w:r>
        <w:rPr>
          <w:rStyle w:val="StyleBoldUnderline"/>
        </w:rPr>
        <w:t xml:space="preserve"> </w:t>
      </w:r>
      <w:r w:rsidRPr="00933177">
        <w:rPr>
          <w:sz w:val="12"/>
        </w:rPr>
        <w:t xml:space="preserve">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w:t>
      </w:r>
      <w:r w:rsidRPr="008A3045">
        <w:rPr>
          <w:rStyle w:val="StyleBoldUnderline"/>
        </w:rPr>
        <w:t>In Azerbaijan in particular, Israel has traded its highly demanded drone technology for intelligence arrangements and covert footholds against Iran</w:t>
      </w:r>
      <w:r w:rsidRPr="00933177">
        <w:rPr>
          <w:sz w:val="12"/>
        </w:rPr>
        <w:t xml:space="preserve">. In a January 2009 US diplomatic cable released by </w:t>
      </w:r>
      <w:proofErr w:type="spellStart"/>
      <w:r w:rsidRPr="00933177">
        <w:rPr>
          <w:sz w:val="12"/>
        </w:rPr>
        <w:t>WikiLeaks</w:t>
      </w:r>
      <w:proofErr w:type="spellEnd"/>
      <w:r w:rsidRPr="00933177">
        <w:rPr>
          <w:sz w:val="12"/>
        </w:rPr>
        <w:t xml:space="preserve">, a US diplomat reported that in a closed-door conversation, Azerbaijani President </w:t>
      </w:r>
      <w:proofErr w:type="spellStart"/>
      <w:r w:rsidRPr="00933177">
        <w:rPr>
          <w:sz w:val="12"/>
        </w:rPr>
        <w:t>Ilham</w:t>
      </w:r>
      <w:proofErr w:type="spellEnd"/>
      <w:r w:rsidRPr="00933177">
        <w:rPr>
          <w:sz w:val="12"/>
        </w:rPr>
        <w:t xml:space="preserve"> </w:t>
      </w:r>
      <w:proofErr w:type="spellStart"/>
      <w:r w:rsidRPr="00933177">
        <w:rPr>
          <w:sz w:val="12"/>
        </w:rPr>
        <w:t>Aliyev</w:t>
      </w:r>
      <w:proofErr w:type="spellEnd"/>
      <w:r w:rsidRPr="00933177">
        <w:rPr>
          <w:sz w:val="12"/>
        </w:rPr>
        <w:t xml:space="preserve"> compared his country’s relationship with Israel to an iceberg — nine-tenths of it is below the surface. More from </w:t>
      </w:r>
      <w:proofErr w:type="spellStart"/>
      <w:r w:rsidRPr="00933177">
        <w:rPr>
          <w:sz w:val="12"/>
        </w:rPr>
        <w:t>GlobalPost</w:t>
      </w:r>
      <w:proofErr w:type="spellEnd"/>
      <w:r w:rsidRPr="00933177">
        <w:rPr>
          <w:sz w:val="12"/>
        </w:rPr>
        <w:t xml:space="preserve">: Are Iran's drones coordinating attacks in Syria? Although the Jewish state and Azerbaijan, a conservative Muslim country, may seem like an odd couple, the cable asserts, “Each country finds it easy to identify with the other’s geopolitical difficulties, and both rank Iran as an existential security threat.” Quarrels between Azerbaijan and Iran run the gamut of territorial, religious and geo-political disputes and Tehran has repeatedly threatened to “destroy” the country over its support for secular governance and NATO integration. </w:t>
      </w:r>
      <w:r w:rsidRPr="0013463D">
        <w:rPr>
          <w:rStyle w:val="StyleBoldUnderline"/>
        </w:rPr>
        <w:t>In the end, “</w:t>
      </w:r>
      <w:r w:rsidRPr="00095C2B">
        <w:rPr>
          <w:rStyle w:val="StyleBoldUnderline"/>
          <w:highlight w:val="green"/>
        </w:rPr>
        <w:t>Israel’s main goal is to preserve Azerbaijan as an ally against Iran</w:t>
      </w:r>
      <w:r w:rsidRPr="0013463D">
        <w:rPr>
          <w:rStyle w:val="StyleBoldUnderline"/>
        </w:rPr>
        <w:t>, a platform for reconnaissance of that country and as a market for military hardware,” the diplomatic cable reads.</w:t>
      </w:r>
      <w:r>
        <w:rPr>
          <w:rStyle w:val="StyleBoldUnderline"/>
        </w:rPr>
        <w:t xml:space="preserve"> </w:t>
      </w:r>
      <w:r w:rsidRPr="00933177">
        <w:rPr>
          <w:sz w:val="12"/>
        </w:rPr>
        <w:t>But, while these ties had indeed remained below the surface for most of the past decade</w:t>
      </w:r>
      <w:r w:rsidRPr="0013463D">
        <w:rPr>
          <w:rStyle w:val="StyleBoldUnderline"/>
        </w:rPr>
        <w:t>, a series of leaks this year exposed the extent of their cooperation as Israel ramped up its covert war with the Islamic Republic.</w:t>
      </w:r>
      <w:r>
        <w:rPr>
          <w:rStyle w:val="StyleBoldUnderline"/>
        </w:rPr>
        <w:t xml:space="preserve"> </w:t>
      </w:r>
      <w:r w:rsidRPr="00933177">
        <w:rPr>
          <w:sz w:val="12"/>
        </w:rPr>
        <w:t xml:space="preserve">In February, the Times of London quoted a source the publication said was an active </w:t>
      </w:r>
      <w:proofErr w:type="spellStart"/>
      <w:r w:rsidRPr="00933177">
        <w:rPr>
          <w:sz w:val="12"/>
        </w:rPr>
        <w:t>Mossad</w:t>
      </w:r>
      <w:proofErr w:type="spellEnd"/>
      <w:r w:rsidRPr="00933177">
        <w:rPr>
          <w:sz w:val="12"/>
        </w:rPr>
        <w:t xml:space="preserve">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w:t>
      </w:r>
      <w:r w:rsidRPr="0013463D">
        <w:rPr>
          <w:rStyle w:val="StyleBoldUnderline"/>
        </w:rPr>
        <w:t xml:space="preserve">"Israel has a problem in that if it is going to bomb Iran, its nuclear sites, it lacks refueling," </w:t>
      </w:r>
      <w:proofErr w:type="spellStart"/>
      <w:r w:rsidRPr="0013463D">
        <w:rPr>
          <w:rStyle w:val="StyleBoldUnderline"/>
        </w:rPr>
        <w:t>Rasim</w:t>
      </w:r>
      <w:proofErr w:type="spellEnd"/>
      <w:r w:rsidRPr="0013463D">
        <w:rPr>
          <w:rStyle w:val="StyleBoldUnderline"/>
        </w:rPr>
        <w:t xml:space="preserve"> </w:t>
      </w:r>
      <w:proofErr w:type="spellStart"/>
      <w:r w:rsidRPr="0013463D">
        <w:rPr>
          <w:rStyle w:val="StyleBoldUnderline"/>
        </w:rPr>
        <w:t>Musabayov</w:t>
      </w:r>
      <w:proofErr w:type="spellEnd"/>
      <w:r w:rsidRPr="0013463D">
        <w:rPr>
          <w:rStyle w:val="StyleBoldUnderline"/>
        </w:rPr>
        <w:t xml:space="preserve">, a member of the </w:t>
      </w:r>
      <w:proofErr w:type="spellStart"/>
      <w:r w:rsidRPr="0013463D">
        <w:rPr>
          <w:rStyle w:val="StyleBoldUnderline"/>
        </w:rPr>
        <w:t>Azerbiajani</w:t>
      </w:r>
      <w:proofErr w:type="spellEnd"/>
      <w:r w:rsidRPr="0013463D">
        <w:rPr>
          <w:rStyle w:val="StyleBoldUnderline"/>
        </w:rPr>
        <w:t xml:space="preserve">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w:t>
      </w:r>
      <w:r>
        <w:rPr>
          <w:rStyle w:val="StyleBoldUnderline"/>
        </w:rPr>
        <w:t xml:space="preserve"> </w:t>
      </w:r>
      <w:r w:rsidRPr="00933177">
        <w:rPr>
          <w:sz w:val="12"/>
        </w:rPr>
        <w:t xml:space="preserve">He went on to say that the drones Israel sold to Azerbaijan allow it to “indirectly watch what's happening in Iran.” More from </w:t>
      </w:r>
      <w:proofErr w:type="spellStart"/>
      <w:r w:rsidRPr="00933177">
        <w:rPr>
          <w:sz w:val="12"/>
        </w:rPr>
        <w:t>GlobalPost</w:t>
      </w:r>
      <w:proofErr w:type="spellEnd"/>
      <w:r w:rsidRPr="00933177">
        <w:rPr>
          <w:sz w:val="12"/>
        </w:rPr>
        <w:t xml:space="preserve">: Despite modern facade, Azerbaijan guilty of rights abuses According to SIPRI, Azerbaijan had acquired about 30 drones from Israeli firms Aeronautics Ltd. and </w:t>
      </w:r>
      <w:proofErr w:type="spellStart"/>
      <w:r w:rsidRPr="00933177">
        <w:rPr>
          <w:sz w:val="12"/>
        </w:rPr>
        <w:t>Elbit</w:t>
      </w:r>
      <w:proofErr w:type="spellEnd"/>
      <w:r w:rsidRPr="00933177">
        <w:rPr>
          <w:sz w:val="12"/>
        </w:rPr>
        <w:t xml:space="preserve"> Systems by the end of 2011, including at least 25 medium-sized Hermes-450 and </w:t>
      </w:r>
      <w:proofErr w:type="spellStart"/>
      <w:r w:rsidRPr="00933177">
        <w:rPr>
          <w:sz w:val="12"/>
        </w:rPr>
        <w:t>Aerostar</w:t>
      </w:r>
      <w:proofErr w:type="spellEnd"/>
      <w:r w:rsidRPr="00933177">
        <w:rPr>
          <w:sz w:val="12"/>
        </w:rPr>
        <w:t xml:space="preserve"> drones. In October 2011, Azerbaijan signed a deal to license and domestically produce an additional 60 </w:t>
      </w:r>
      <w:proofErr w:type="spellStart"/>
      <w:r w:rsidRPr="00933177">
        <w:rPr>
          <w:sz w:val="12"/>
        </w:rPr>
        <w:t>Aerostar</w:t>
      </w:r>
      <w:proofErr w:type="spellEnd"/>
      <w:r w:rsidRPr="00933177">
        <w:rPr>
          <w:sz w:val="12"/>
        </w:rPr>
        <w:t xml:space="preserve"> and Orbiter 2M drones. Its most recent purchase from Israel Aeronautics Industries (IAI) in March reportedly included 10 high altitude Heron-TP drones — the most advanced Israeli drone in service — according to Oxford </w:t>
      </w:r>
      <w:proofErr w:type="spellStart"/>
      <w:r w:rsidRPr="00933177">
        <w:rPr>
          <w:sz w:val="12"/>
        </w:rPr>
        <w:t>Analytica</w:t>
      </w:r>
      <w:proofErr w:type="spellEnd"/>
      <w:r w:rsidRPr="00933177">
        <w:rPr>
          <w:sz w:val="12"/>
        </w:rPr>
        <w:t xml:space="preserve">.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095C2B">
        <w:rPr>
          <w:rStyle w:val="StyleBoldUnderline"/>
          <w:highlight w:val="green"/>
        </w:rPr>
        <w:t>Drones are</w:t>
      </w:r>
      <w:r w:rsidRPr="0013463D">
        <w:rPr>
          <w:rStyle w:val="StyleBoldUnderline"/>
        </w:rPr>
        <w:t xml:space="preserve"> a </w:t>
      </w:r>
      <w:r w:rsidRPr="00095C2B">
        <w:rPr>
          <w:rStyle w:val="StyleBoldUnderline"/>
          <w:highlight w:val="green"/>
        </w:rPr>
        <w:t>tempting</w:t>
      </w:r>
      <w:r w:rsidRPr="0013463D">
        <w:rPr>
          <w:rStyle w:val="StyleBoldUnderline"/>
        </w:rPr>
        <w:t xml:space="preserve"> tool to use in frozen conflicts, </w:t>
      </w:r>
      <w:r w:rsidRPr="00095C2B">
        <w:rPr>
          <w:rStyle w:val="Emphasis"/>
          <w:highlight w:val="green"/>
        </w:rPr>
        <w:t>because</w:t>
      </w:r>
      <w:r w:rsidRPr="0013463D">
        <w:rPr>
          <w:rStyle w:val="StyleBoldUnderline"/>
        </w:rPr>
        <w:t xml:space="preserve">, while their presence raises tensions, </w:t>
      </w:r>
      <w:r w:rsidRPr="00095C2B">
        <w:rPr>
          <w:rStyle w:val="Emphasis"/>
          <w:highlight w:val="green"/>
        </w:rPr>
        <w:t xml:space="preserve">international law remains vague </w:t>
      </w:r>
      <w:r w:rsidRPr="00933177">
        <w:rPr>
          <w:rStyle w:val="Emphasis"/>
        </w:rPr>
        <w:t xml:space="preserve">at best </w:t>
      </w:r>
      <w:r w:rsidRPr="00933177">
        <w:rPr>
          <w:rStyle w:val="Emphasis"/>
          <w:highlight w:val="green"/>
        </w:rPr>
        <w:t>on</w:t>
      </w:r>
      <w:r w:rsidRPr="00933177">
        <w:rPr>
          <w:rStyle w:val="Emphasis"/>
        </w:rPr>
        <w:t xml:space="preserve"> the </w:t>
      </w:r>
      <w:r w:rsidRPr="00933177">
        <w:rPr>
          <w:rStyle w:val="Emphasis"/>
          <w:highlight w:val="green"/>
        </w:rPr>
        <w:t>legality</w:t>
      </w:r>
      <w:r w:rsidRPr="00933177">
        <w:rPr>
          <w:rStyle w:val="Emphasis"/>
        </w:rPr>
        <w:t xml:space="preserve"> of using them. </w:t>
      </w:r>
      <w:r w:rsidRPr="00933177">
        <w:rPr>
          <w:sz w:val="12"/>
        </w:rPr>
        <w:t xml:space="preserve">In 2008, several Georgian drones were shot down over its rebel region of Abkhazia. A UN investigation found that at least one of the drones was downed by a fighter jet from Russia,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933177">
        <w:rPr>
          <w:rStyle w:val="StyleBoldUnderline"/>
        </w:rPr>
        <w:t xml:space="preserve">The incident spiked tensions between Russia and Georgia, both of which saw it as evidence the other was preparing to attack. Three months later, they fought a brief, but destructive war that killed hundreds. </w:t>
      </w:r>
      <w:r w:rsidRPr="00933177">
        <w:rPr>
          <w:sz w:val="12"/>
        </w:rPr>
        <w:t xml:space="preserve">The legality of drones in Nagorno-Karabakh is even less clear because the conflict was stopped in 1994 by a simple ceasefire that halted hostilities but did not stipulate a withdrawal of military forces from the area. Furthermore, analysts believe that all-out war between Armenia and Azerbaijan would be longer and more difficult to contain than the five-day Russian-Georgian conflict. While Russia was able to quickly rout the Georgian army with a much superior force, </w:t>
      </w:r>
      <w:r w:rsidRPr="0013463D">
        <w:rPr>
          <w:rStyle w:val="StyleBoldUnderline"/>
        </w:rPr>
        <w:t xml:space="preserve">analysts say that </w:t>
      </w:r>
      <w:r w:rsidRPr="00095C2B">
        <w:rPr>
          <w:rStyle w:val="StyleBoldUnderline"/>
          <w:highlight w:val="green"/>
        </w:rPr>
        <w:t>Armenia and Azerbaijan</w:t>
      </w:r>
      <w:r w:rsidRPr="0013463D">
        <w:rPr>
          <w:rStyle w:val="StyleBoldUnderline"/>
        </w:rPr>
        <w:t xml:space="preserve"> are much more evenly matched and therefore the conflict would be prolonged and costly in lives and resources.</w:t>
      </w:r>
      <w:r>
        <w:rPr>
          <w:rStyle w:val="StyleBoldUnderline"/>
        </w:rPr>
        <w:t xml:space="preserve"> </w:t>
      </w:r>
      <w:r w:rsidRPr="0013463D">
        <w:rPr>
          <w:rStyle w:val="StyleBoldUnderline"/>
        </w:rPr>
        <w:t xml:space="preserve">Blank said that </w:t>
      </w:r>
      <w:r w:rsidRPr="0013463D">
        <w:rPr>
          <w:rStyle w:val="Emphasis"/>
        </w:rPr>
        <w:t xml:space="preserve">renewed </w:t>
      </w:r>
      <w:r w:rsidRPr="00095C2B">
        <w:rPr>
          <w:rStyle w:val="Emphasis"/>
          <w:highlight w:val="green"/>
        </w:rPr>
        <w:t xml:space="preserve">war would be </w:t>
      </w:r>
      <w:r w:rsidRPr="00933177">
        <w:rPr>
          <w:rStyle w:val="StyleBoldUnderline"/>
        </w:rPr>
        <w:t xml:space="preserve">“a very </w:t>
      </w:r>
      <w:r w:rsidRPr="00933177">
        <w:rPr>
          <w:rStyle w:val="StyleBoldUnderline"/>
          <w:highlight w:val="green"/>
        </w:rPr>
        <w:t>catastrophic</w:t>
      </w:r>
      <w:r w:rsidRPr="00933177">
        <w:rPr>
          <w:rStyle w:val="StyleBoldUnderline"/>
        </w:rPr>
        <w:t xml:space="preserve"> event” </w:t>
      </w:r>
      <w:r w:rsidRPr="00933177">
        <w:rPr>
          <w:rStyle w:val="StyleBoldUnderline"/>
          <w:highlight w:val="green"/>
        </w:rPr>
        <w:t xml:space="preserve">with </w:t>
      </w:r>
      <w:r w:rsidRPr="00933177">
        <w:rPr>
          <w:rStyle w:val="Emphasis"/>
          <w:highlight w:val="green"/>
        </w:rPr>
        <w:t xml:space="preserve">“a </w:t>
      </w:r>
      <w:r w:rsidRPr="00095C2B">
        <w:rPr>
          <w:rStyle w:val="Emphasis"/>
          <w:highlight w:val="green"/>
        </w:rPr>
        <w:t xml:space="preserve">recipe </w:t>
      </w:r>
      <w:r w:rsidRPr="00933177">
        <w:rPr>
          <w:rStyle w:val="StyleBoldUnderline"/>
          <w:highlight w:val="green"/>
        </w:rPr>
        <w:t xml:space="preserve">for a </w:t>
      </w:r>
      <w:r w:rsidRPr="00933177">
        <w:rPr>
          <w:rStyle w:val="Emphasis"/>
          <w:highlight w:val="green"/>
        </w:rPr>
        <w:t>very</w:t>
      </w:r>
      <w:r w:rsidRPr="00095C2B">
        <w:rPr>
          <w:rStyle w:val="Emphasis"/>
          <w:highlight w:val="green"/>
        </w:rPr>
        <w:t xml:space="preserve"> quick escalation </w:t>
      </w:r>
      <w:r w:rsidRPr="00933177">
        <w:rPr>
          <w:rStyle w:val="StyleBoldUnderline"/>
          <w:highlight w:val="green"/>
        </w:rPr>
        <w:t xml:space="preserve">to the </w:t>
      </w:r>
      <w:r w:rsidRPr="00933177">
        <w:rPr>
          <w:rStyle w:val="Emphasis"/>
          <w:highlight w:val="green"/>
        </w:rPr>
        <w:t>international level</w:t>
      </w:r>
      <w:r w:rsidRPr="00933177">
        <w:rPr>
          <w:rStyle w:val="StyleBoldUnderline"/>
          <w:highlight w:val="green"/>
        </w:rPr>
        <w:t>.”</w:t>
      </w:r>
      <w:r w:rsidRPr="00933177">
        <w:rPr>
          <w:sz w:val="12"/>
        </w:rPr>
        <w:t xml:space="preserve"> </w:t>
      </w:r>
      <w:r w:rsidRPr="00095C2B">
        <w:rPr>
          <w:rStyle w:val="Emphasis"/>
          <w:highlight w:val="green"/>
        </w:rPr>
        <w:t>Armenia is</w:t>
      </w:r>
      <w:r w:rsidRPr="0013463D">
        <w:rPr>
          <w:rStyle w:val="StyleBoldUnderline"/>
        </w:rPr>
        <w:t xml:space="preserve"> militarily </w:t>
      </w:r>
      <w:r w:rsidRPr="00095C2B">
        <w:rPr>
          <w:rStyle w:val="Emphasis"/>
          <w:highlight w:val="green"/>
        </w:rPr>
        <w:t>allied with Russia</w:t>
      </w:r>
      <w:r w:rsidRPr="00095C2B">
        <w:rPr>
          <w:rStyle w:val="StyleBoldUnderline"/>
          <w:highlight w:val="green"/>
        </w:rPr>
        <w:t xml:space="preserve"> and hosts</w:t>
      </w:r>
      <w:r w:rsidRPr="0013463D">
        <w:rPr>
          <w:rStyle w:val="StyleBoldUnderline"/>
        </w:rPr>
        <w:t xml:space="preserve"> a base of 5,000 Russian </w:t>
      </w:r>
      <w:r w:rsidRPr="00095C2B">
        <w:rPr>
          <w:rStyle w:val="StyleBoldUnderline"/>
          <w:highlight w:val="green"/>
        </w:rPr>
        <w:t>troops</w:t>
      </w:r>
      <w:r w:rsidRPr="0013463D">
        <w:rPr>
          <w:rStyle w:val="StyleBoldUnderline"/>
        </w:rPr>
        <w:t xml:space="preserve"> on its territory. After the summer’s border clashes, Russia announced it was stepping up its patrols of Armenian airspace by 20 percent.</w:t>
      </w:r>
      <w:r>
        <w:rPr>
          <w:rStyle w:val="StyleBoldUnderline"/>
        </w:rPr>
        <w:t xml:space="preserve"> </w:t>
      </w:r>
      <w:r w:rsidRPr="00095C2B">
        <w:rPr>
          <w:rStyle w:val="Emphasis"/>
          <w:highlight w:val="green"/>
        </w:rPr>
        <w:t>Iran also supports Armenia</w:t>
      </w:r>
      <w:r w:rsidRPr="0013463D">
        <w:rPr>
          <w:rStyle w:val="StyleBoldUnderline"/>
        </w:rPr>
        <w:t xml:space="preserve"> and has important business ties in the country, which analysts say Tehran uses as a “proxy” to circumvent international sanctions.</w:t>
      </w:r>
      <w:r>
        <w:rPr>
          <w:rStyle w:val="StyleBoldUnderline"/>
        </w:rPr>
        <w:t xml:space="preserve"> </w:t>
      </w:r>
      <w:r w:rsidRPr="00933177">
        <w:rPr>
          <w:sz w:val="12"/>
        </w:rPr>
        <w:t xml:space="preserve">Blank </w:t>
      </w:r>
      <w:r w:rsidRPr="0013463D">
        <w:rPr>
          <w:rStyle w:val="StyleBoldUnderline"/>
        </w:rPr>
        <w:t xml:space="preserve">said </w:t>
      </w:r>
      <w:r w:rsidRPr="00095C2B">
        <w:rPr>
          <w:rStyle w:val="StyleBoldUnderline"/>
          <w:highlight w:val="green"/>
        </w:rPr>
        <w:t>Israel</w:t>
      </w:r>
      <w:r w:rsidRPr="0013463D">
        <w:rPr>
          <w:rStyle w:val="StyleBoldUnderline"/>
        </w:rPr>
        <w:t xml:space="preserve"> has made a risky move by </w:t>
      </w:r>
      <w:r w:rsidRPr="00095C2B">
        <w:rPr>
          <w:rStyle w:val="Emphasis"/>
          <w:highlight w:val="green"/>
        </w:rPr>
        <w:t>supplying Azerbaijan</w:t>
      </w:r>
      <w:r w:rsidRPr="0013463D">
        <w:rPr>
          <w:rStyle w:val="StyleBoldUnderline"/>
        </w:rPr>
        <w:t xml:space="preserve"> with drones and other high tech equipment, given the tenuous balance of power between the heavily fortified Armenian positions and the more numerous and technologically superior Azerbaijani forces. If ignited, he said, </w:t>
      </w:r>
      <w:r w:rsidRPr="00933177">
        <w:rPr>
          <w:rStyle w:val="StyleBoldUnderline"/>
        </w:rPr>
        <w:t xml:space="preserve">“[an Armenian-Azerbaijani war] will not be small. </w:t>
      </w:r>
      <w:r w:rsidRPr="0013463D">
        <w:rPr>
          <w:rStyle w:val="StyleBoldUnderline"/>
        </w:rPr>
        <w:t xml:space="preserve">That’s the one thing I’m sure of.” </w:t>
      </w:r>
    </w:p>
    <w:p w:rsidR="00667ABB" w:rsidRPr="00667ABB" w:rsidRDefault="00667ABB" w:rsidP="00667ABB">
      <w:pPr>
        <w:rPr>
          <w:b/>
        </w:rPr>
      </w:pPr>
      <w:r w:rsidRPr="00667ABB">
        <w:rPr>
          <w:b/>
        </w:rPr>
        <w:t>Israel-Iran conflict escalates</w:t>
      </w:r>
    </w:p>
    <w:p w:rsidR="00667ABB" w:rsidRPr="00645913" w:rsidRDefault="00667ABB" w:rsidP="00667ABB">
      <w:r w:rsidRPr="00645913">
        <w:rPr>
          <w:rStyle w:val="StyleStyleBold12pt"/>
        </w:rPr>
        <w:t xml:space="preserve">Russell </w:t>
      </w:r>
      <w:r>
        <w:rPr>
          <w:rStyle w:val="StyleStyleBold12pt"/>
        </w:rPr>
        <w:t>‘</w:t>
      </w:r>
      <w:r w:rsidRPr="00645913">
        <w:rPr>
          <w:rStyle w:val="StyleStyleBold12pt"/>
        </w:rPr>
        <w:t>9</w:t>
      </w:r>
      <w:r>
        <w:t xml:space="preserve"> (James, </w:t>
      </w:r>
      <w:r w:rsidRPr="00645913">
        <w:t>Senior lecturer in the Department of N</w:t>
      </w:r>
      <w:r>
        <w:t>ational Security Affairs at NPS,</w:t>
      </w:r>
      <w:r w:rsidRPr="00645913">
        <w:t xml:space="preserve"> Strategic Stability Reconsidered: Prospects for Escalation and Nuclear War in the Middle East. Proliferation Papers</w:t>
      </w:r>
      <w:r>
        <w:t>, 2009)</w:t>
      </w:r>
    </w:p>
    <w:p w:rsidR="00667ABB" w:rsidRPr="00645913" w:rsidRDefault="00667ABB" w:rsidP="00667ABB">
      <w:pPr>
        <w:rPr>
          <w:lang w:bidi="en-US"/>
        </w:rPr>
      </w:pPr>
    </w:p>
    <w:p w:rsidR="00667ABB" w:rsidRPr="00E303B6" w:rsidRDefault="00667ABB" w:rsidP="00667ABB">
      <w:pPr>
        <w:rPr>
          <w:sz w:val="16"/>
        </w:rPr>
      </w:pPr>
      <w:r w:rsidRPr="00E303B6">
        <w:rPr>
          <w:sz w:val="16"/>
        </w:rPr>
        <w:t>America’s disapproval of Israeli pre-emption may reflect a reduced national appetite for military action in general, and for unilateral strategic action. However</w:t>
      </w:r>
      <w:r w:rsidRPr="00645913">
        <w:rPr>
          <w:rStyle w:val="StyleBoldUnderline"/>
        </w:rPr>
        <w:t xml:space="preserve">, the intensity of U.S.-Israeli bilateral relations places the United States in an extremely awkward position: on the one hand, a cherished ally could openly be calling for the fulfillment of security commitments77 for its protection and security in response to an external threat; on the other hand, </w:t>
      </w:r>
      <w:r w:rsidRPr="00095C2B">
        <w:rPr>
          <w:rStyle w:val="StyleBoldUnderline"/>
          <w:highlight w:val="green"/>
        </w:rPr>
        <w:t>U.S.</w:t>
      </w:r>
      <w:r w:rsidRPr="00645913">
        <w:rPr>
          <w:rStyle w:val="StyleBoldUnderline"/>
        </w:rPr>
        <w:t xml:space="preserve"> security </w:t>
      </w:r>
      <w:r w:rsidRPr="00095C2B">
        <w:rPr>
          <w:rStyle w:val="StyleBoldUnderline"/>
          <w:highlight w:val="green"/>
        </w:rPr>
        <w:t>commitment to its allies include deterrence</w:t>
      </w:r>
      <w:r w:rsidRPr="00645913">
        <w:rPr>
          <w:rStyle w:val="StyleBoldUnderline"/>
        </w:rPr>
        <w:t xml:space="preserve"> and defense, but are widely regarded as excluding preventative actions</w:t>
      </w:r>
      <w:r w:rsidRPr="00E303B6">
        <w:rPr>
          <w:sz w:val="16"/>
        </w:rPr>
        <w:t xml:space="preserve">. </w:t>
      </w:r>
      <w:r w:rsidRPr="00645913">
        <w:rPr>
          <w:rStyle w:val="StyleBoldUnderline"/>
        </w:rPr>
        <w:t xml:space="preserve">To summarize, systemic </w:t>
      </w:r>
      <w:r w:rsidRPr="00095C2B">
        <w:rPr>
          <w:rStyle w:val="StyleBoldUnderline"/>
          <w:highlight w:val="green"/>
        </w:rPr>
        <w:t>weaknesses in the coercive bargaining framework induce</w:t>
      </w:r>
      <w:r w:rsidRPr="00645913">
        <w:rPr>
          <w:rStyle w:val="StyleBoldUnderline"/>
        </w:rPr>
        <w:t xml:space="preserve"> the prospect of </w:t>
      </w:r>
      <w:r w:rsidRPr="00095C2B">
        <w:rPr>
          <w:rStyle w:val="StyleBoldUnderline"/>
          <w:highlight w:val="green"/>
        </w:rPr>
        <w:t xml:space="preserve">strategic instability in which </w:t>
      </w:r>
      <w:r w:rsidRPr="00095C2B">
        <w:rPr>
          <w:rStyle w:val="Emphasis"/>
          <w:highlight w:val="green"/>
        </w:rPr>
        <w:t>escalation could unfold</w:t>
      </w:r>
      <w:r w:rsidRPr="00095C2B">
        <w:rPr>
          <w:rStyle w:val="StyleBoldUnderline"/>
          <w:highlight w:val="green"/>
        </w:rPr>
        <w:t xml:space="preserve"> </w:t>
      </w:r>
      <w:r w:rsidRPr="00645913">
        <w:rPr>
          <w:rStyle w:val="StyleBoldUnderline"/>
        </w:rPr>
        <w:t xml:space="preserve">in a number of scenarios </w:t>
      </w:r>
      <w:r w:rsidRPr="00095C2B">
        <w:rPr>
          <w:rStyle w:val="Emphasis"/>
          <w:highlight w:val="green"/>
        </w:rPr>
        <w:t>leading to</w:t>
      </w:r>
      <w:r w:rsidRPr="00645913">
        <w:rPr>
          <w:rStyle w:val="StyleBoldUnderline"/>
        </w:rPr>
        <w:t xml:space="preserve"> the use of </w:t>
      </w:r>
      <w:r w:rsidRPr="00095C2B">
        <w:rPr>
          <w:rStyle w:val="Emphasis"/>
          <w:highlight w:val="green"/>
        </w:rPr>
        <w:t xml:space="preserve">nuclear weapons by </w:t>
      </w:r>
      <w:proofErr w:type="gramStart"/>
      <w:r w:rsidRPr="00095C2B">
        <w:rPr>
          <w:rStyle w:val="Emphasis"/>
          <w:highlight w:val="green"/>
        </w:rPr>
        <w:t>either the</w:t>
      </w:r>
      <w:proofErr w:type="gramEnd"/>
      <w:r w:rsidRPr="00095C2B">
        <w:rPr>
          <w:rStyle w:val="Emphasis"/>
          <w:highlight w:val="green"/>
        </w:rPr>
        <w:t xml:space="preserve"> U</w:t>
      </w:r>
      <w:r w:rsidRPr="00645913">
        <w:rPr>
          <w:rStyle w:val="StyleBoldUnderline"/>
        </w:rPr>
        <w:t xml:space="preserve">nited </w:t>
      </w:r>
      <w:r w:rsidRPr="00095C2B">
        <w:rPr>
          <w:rStyle w:val="Emphasis"/>
          <w:highlight w:val="green"/>
        </w:rPr>
        <w:t>S</w:t>
      </w:r>
      <w:r w:rsidRPr="00645913">
        <w:rPr>
          <w:rStyle w:val="StyleBoldUnderline"/>
        </w:rPr>
        <w:t xml:space="preserve">tates, </w:t>
      </w:r>
      <w:r w:rsidRPr="00095C2B">
        <w:rPr>
          <w:rStyle w:val="Emphasis"/>
          <w:highlight w:val="green"/>
        </w:rPr>
        <w:t>Israel, or Iran</w:t>
      </w:r>
      <w:r w:rsidRPr="004E0A00">
        <w:rPr>
          <w:rStyle w:val="Emphasis"/>
        </w:rPr>
        <w:t>.</w:t>
      </w:r>
      <w:r w:rsidRPr="00E303B6">
        <w:rPr>
          <w:sz w:val="16"/>
        </w:rPr>
        <w:t xml:space="preserve"> For purposes of this paper, escalation means an expansion of the intensity and scope of the conflict.</w:t>
      </w:r>
      <w:r w:rsidRPr="00E303B6">
        <w:rPr>
          <w:sz w:val="16"/>
          <w:szCs w:val="13"/>
        </w:rPr>
        <w:t xml:space="preserve">78 </w:t>
      </w:r>
      <w:r w:rsidRPr="00E303B6">
        <w:rPr>
          <w:sz w:val="16"/>
        </w:rPr>
        <w:t>The common denominator for the proposed scenarios is that nuclear use occurs in the context of conflict escalation – a conflict that could be initiated by a variety of different parties and in a variety of different circumstances.79 It is extremely unlikely that either the United States or Israel would initiate the use of nuclear weapons as part of a pre-emptive attack on Iran’s nuclear sites.</w:t>
      </w:r>
      <w:r w:rsidRPr="00E303B6">
        <w:rPr>
          <w:sz w:val="16"/>
          <w:szCs w:val="13"/>
        </w:rPr>
        <w:t xml:space="preserve">80 </w:t>
      </w:r>
      <w:r w:rsidRPr="00E303B6">
        <w:rPr>
          <w:sz w:val="16"/>
        </w:rPr>
        <w:t>However</w:t>
      </w:r>
      <w:r w:rsidRPr="00645913">
        <w:rPr>
          <w:rStyle w:val="StyleBoldUnderline"/>
        </w:rPr>
        <w:t>, there are escalation scenarios involving state and non-state actors in the coercive bargaining framework that could conceivably lead to nuclear weapons use by Israel and/or the United Sta</w:t>
      </w:r>
      <w:r w:rsidRPr="00E303B6">
        <w:rPr>
          <w:sz w:val="16"/>
        </w:rPr>
        <w:t xml:space="preserve">tes. Iran’s response to what would initially start as a sustained stand-off bombardment (Desert Fox Heavy) could take a number of different forms that might lead to escalation by the United States and Israel, surrounding states, and non-state actors. </w:t>
      </w:r>
      <w:r w:rsidRPr="00095C2B">
        <w:rPr>
          <w:rStyle w:val="StyleBoldUnderline"/>
          <w:highlight w:val="green"/>
        </w:rPr>
        <w:t>Once</w:t>
      </w:r>
      <w:r w:rsidRPr="00645913">
        <w:rPr>
          <w:rStyle w:val="StyleBoldUnderline"/>
        </w:rPr>
        <w:t xml:space="preserve"> the strikes </w:t>
      </w:r>
      <w:r w:rsidRPr="00095C2B">
        <w:rPr>
          <w:rStyle w:val="StyleBoldUnderline"/>
          <w:highlight w:val="green"/>
        </w:rPr>
        <w:t>commenced, it is difficult to imagine Iran</w:t>
      </w:r>
      <w:r w:rsidRPr="00645913">
        <w:rPr>
          <w:rStyle w:val="StyleBoldUnderline"/>
        </w:rPr>
        <w:t xml:space="preserve"> remaining in a Saddam-like quiescent mode and </w:t>
      </w:r>
      <w:r w:rsidRPr="00095C2B">
        <w:rPr>
          <w:rStyle w:val="StyleBoldUnderline"/>
          <w:highlight w:val="green"/>
        </w:rPr>
        <w:t>hunkering down</w:t>
      </w:r>
      <w:r w:rsidRPr="00645913">
        <w:rPr>
          <w:rStyle w:val="StyleBoldUnderline"/>
        </w:rPr>
        <w:t xml:space="preserve"> to wait out the attacks. </w:t>
      </w:r>
      <w:r w:rsidRPr="00095C2B">
        <w:rPr>
          <w:rStyle w:val="StyleBoldUnderline"/>
          <w:highlight w:val="green"/>
        </w:rPr>
        <w:t>Iranian leaders</w:t>
      </w:r>
      <w:r w:rsidRPr="00645913">
        <w:rPr>
          <w:rStyle w:val="StyleBoldUnderline"/>
        </w:rPr>
        <w:t xml:space="preserve"> have unequivocally </w:t>
      </w:r>
      <w:r w:rsidRPr="00095C2B">
        <w:rPr>
          <w:rStyle w:val="StyleBoldUnderline"/>
          <w:highlight w:val="green"/>
        </w:rPr>
        <w:t>stated that any attack</w:t>
      </w:r>
      <w:r w:rsidRPr="00645913">
        <w:rPr>
          <w:rStyle w:val="StyleBoldUnderline"/>
        </w:rPr>
        <w:t xml:space="preserve"> on its nuclear sites </w:t>
      </w:r>
      <w:r w:rsidRPr="00095C2B">
        <w:rPr>
          <w:rStyle w:val="Emphasis"/>
          <w:highlight w:val="green"/>
        </w:rPr>
        <w:t>will result in a wider war</w:t>
      </w:r>
      <w:r>
        <w:rPr>
          <w:rStyle w:val="StyleBoldUnderline"/>
        </w:rPr>
        <w:t xml:space="preserve"> </w:t>
      </w:r>
      <w:r w:rsidRPr="00645913">
        <w:rPr>
          <w:rStyle w:val="StyleBoldUnderline"/>
        </w:rPr>
        <w:t>81 – a war that could involve regional states on both sides as well as non-state actors like Hamas and Hezbollah</w:t>
      </w:r>
      <w:r w:rsidRPr="00E303B6">
        <w:rPr>
          <w:sz w:val="16"/>
        </w:rPr>
        <w:t xml:space="preserve">. While a wider regional war need not lead to escalation and nuclear use by either Israel or the United States, </w:t>
      </w:r>
      <w:r w:rsidRPr="00645913">
        <w:rPr>
          <w:rStyle w:val="StyleBoldUnderline"/>
        </w:rPr>
        <w:t xml:space="preserve">wartime circumstances and domestic political </w:t>
      </w:r>
      <w:r w:rsidRPr="00095C2B">
        <w:rPr>
          <w:rStyle w:val="StyleBoldUnderline"/>
          <w:highlight w:val="green"/>
        </w:rPr>
        <w:t>pressures could combine</w:t>
      </w:r>
      <w:r w:rsidRPr="00645913">
        <w:rPr>
          <w:rStyle w:val="StyleBoldUnderline"/>
        </w:rPr>
        <w:t xml:space="preserve"> to shape decision-making in ways </w:t>
      </w:r>
      <w:r w:rsidRPr="00095C2B">
        <w:rPr>
          <w:rStyle w:val="StyleBoldUnderline"/>
          <w:highlight w:val="green"/>
        </w:rPr>
        <w:t>that present nuclear use as an option</w:t>
      </w:r>
      <w:r w:rsidRPr="00645913">
        <w:rPr>
          <w:rStyle w:val="StyleBoldUnderline"/>
        </w:rPr>
        <w:t xml:space="preserve"> to achieve military and political objectives</w:t>
      </w:r>
      <w:r w:rsidRPr="00E303B6">
        <w:rPr>
          <w:sz w:val="16"/>
        </w:rPr>
        <w:t xml:space="preserve">. </w:t>
      </w:r>
      <w:r w:rsidRPr="00645913">
        <w:rPr>
          <w:rStyle w:val="StyleBoldUnderline"/>
        </w:rPr>
        <w:t xml:space="preserve">For both the United States and Israel, </w:t>
      </w:r>
      <w:r w:rsidRPr="004E0A00">
        <w:rPr>
          <w:rStyle w:val="StyleBoldUnderline"/>
        </w:rPr>
        <w:t>Iranian</w:t>
      </w:r>
      <w:r w:rsidRPr="00645913">
        <w:rPr>
          <w:rStyle w:val="StyleBoldUnderline"/>
        </w:rPr>
        <w:t xml:space="preserve"> or proxy use of chemical, biological or radiological weapons represent the most serious potential escalation triggers. For Israel, a sustained conventional bombardment of its urban centers by Hezbollah rockets in Southern Lebanon could also trigger an escalation spiral</w:t>
      </w:r>
      <w:r w:rsidRPr="00E303B6">
        <w:rPr>
          <w:sz w:val="16"/>
        </w:rPr>
        <w:t xml:space="preserve">. </w:t>
      </w:r>
    </w:p>
    <w:p w:rsidR="00667ABB" w:rsidRPr="00667ABB" w:rsidRDefault="00667ABB" w:rsidP="00667ABB">
      <w:pPr>
        <w:rPr>
          <w:b/>
        </w:rPr>
      </w:pPr>
      <w:r w:rsidRPr="00667ABB">
        <w:rPr>
          <w:b/>
        </w:rPr>
        <w:t>Caucus wars go nuclear</w:t>
      </w:r>
    </w:p>
    <w:p w:rsidR="00667ABB" w:rsidRPr="009A7149" w:rsidRDefault="00667ABB" w:rsidP="00667ABB">
      <w:r w:rsidRPr="009B1D75">
        <w:rPr>
          <w:rStyle w:val="StyleStyleBold12pt"/>
        </w:rPr>
        <w:t>Blank ‘99</w:t>
      </w:r>
      <w:r w:rsidRPr="009B1D75">
        <w:t xml:space="preserve"> (Stephen, Director of Strategic Studies Institute at US Army War College, “Every Shark East of Suez: Great Power Interests, Policies and Tactics in the </w:t>
      </w:r>
      <w:proofErr w:type="spellStart"/>
      <w:r w:rsidRPr="009B1D75">
        <w:t>Transcaspian</w:t>
      </w:r>
      <w:proofErr w:type="spellEnd"/>
      <w:r w:rsidRPr="009B1D75">
        <w:t xml:space="preserve"> Energy Wars”, Central Asian Survey (18; 2),)</w:t>
      </w:r>
    </w:p>
    <w:p w:rsidR="00667ABB" w:rsidRPr="009A7149" w:rsidRDefault="00667ABB" w:rsidP="00667ABB"/>
    <w:p w:rsidR="00667ABB" w:rsidRPr="00E303B6" w:rsidRDefault="00667ABB" w:rsidP="00667ABB">
      <w:pPr>
        <w:rPr>
          <w:sz w:val="16"/>
        </w:rPr>
      </w:pPr>
      <w:r w:rsidRPr="00E303B6">
        <w:rPr>
          <w:sz w:val="16"/>
        </w:rPr>
        <w:t xml:space="preserve">Past </w:t>
      </w:r>
      <w:r w:rsidRPr="009A7149">
        <w:rPr>
          <w:rStyle w:val="StyleBoldUnderline"/>
        </w:rPr>
        <w:t xml:space="preserve">experience suggests </w:t>
      </w:r>
      <w:r w:rsidRPr="00095C2B">
        <w:rPr>
          <w:rStyle w:val="StyleBoldUnderline"/>
          <w:highlight w:val="green"/>
        </w:rPr>
        <w:t>Moscow will</w:t>
      </w:r>
      <w:r w:rsidRPr="00E303B6">
        <w:rPr>
          <w:sz w:val="16"/>
        </w:rPr>
        <w:t xml:space="preserve"> even </w:t>
      </w:r>
      <w:r w:rsidRPr="00095C2B">
        <w:rPr>
          <w:rStyle w:val="StyleBoldUnderline"/>
          <w:highlight w:val="green"/>
        </w:rPr>
        <w:t>threaten a Third World War</w:t>
      </w:r>
      <w:r w:rsidRPr="009A7149">
        <w:rPr>
          <w:rStyle w:val="StyleBoldUnderline"/>
        </w:rPr>
        <w:t xml:space="preserve"> if there is Turkish intervention in the </w:t>
      </w:r>
      <w:proofErr w:type="spellStart"/>
      <w:r w:rsidRPr="009A7149">
        <w:rPr>
          <w:rStyle w:val="StyleBoldUnderline"/>
        </w:rPr>
        <w:t>Transcaucasus</w:t>
      </w:r>
      <w:proofErr w:type="spellEnd"/>
      <w:r w:rsidRPr="009A7149">
        <w:rPr>
          <w:rStyle w:val="StyleBoldUnderline"/>
        </w:rPr>
        <w:t xml:space="preserve"> </w:t>
      </w:r>
      <w:r w:rsidRPr="00E303B6">
        <w:rPr>
          <w:sz w:val="16"/>
        </w:rPr>
        <w:t xml:space="preserve">and the 1997 Russo-Armenian Treaty of Friendship, Cooperation, and Mutual Assistance and the 1994 Turkish-Azerbaijani Treaty of Friendship and Cooperation suggest just such a possibility. Conceivably, the two </w:t>
      </w:r>
      <w:r w:rsidRPr="00095C2B">
        <w:rPr>
          <w:rStyle w:val="Emphasis"/>
          <w:highlight w:val="green"/>
        </w:rPr>
        <w:t>larger states could then be dragged</w:t>
      </w:r>
      <w:r w:rsidRPr="009A7149">
        <w:rPr>
          <w:rStyle w:val="StyleBoldUnderline"/>
        </w:rPr>
        <w:t xml:space="preserve"> in to rescue their allies from defeat.</w:t>
      </w:r>
      <w:r w:rsidRPr="00E303B6">
        <w:rPr>
          <w:sz w:val="16"/>
        </w:rPr>
        <w:t xml:space="preserve"> The Russo-Armenian treaty is a virtual bilateral military alliance against Baku, in that it reaffirms Russia’s lasting military presence in Armenia, commits Armenia not to join NATO, and could justify further fighting in Nagorno-Karabakh or further military pressure against Azerbaijan that will impede energy exploration and marketing. It also reconfirms Russia’s determination to resist an expanded U.S. presence and remain the exclusive regional hegemon. Thus, many structural conditions for conventional war or protracted ethnic conflict where third parties intervene now exist in the </w:t>
      </w:r>
      <w:proofErr w:type="spellStart"/>
      <w:r w:rsidRPr="00E303B6">
        <w:rPr>
          <w:sz w:val="16"/>
        </w:rPr>
        <w:t>Transcaucasus</w:t>
      </w:r>
      <w:proofErr w:type="spellEnd"/>
      <w:r w:rsidRPr="00E303B6">
        <w:rPr>
          <w:sz w:val="16"/>
        </w:rPr>
        <w:t xml:space="preserve">. </w:t>
      </w:r>
      <w:r w:rsidRPr="009A7149">
        <w:rPr>
          <w:rStyle w:val="StyleBoldUnderline"/>
        </w:rPr>
        <w:t xml:space="preserve">Many </w:t>
      </w:r>
      <w:r w:rsidRPr="00095C2B">
        <w:rPr>
          <w:rStyle w:val="StyleBoldUnderline"/>
          <w:highlight w:val="green"/>
        </w:rPr>
        <w:t xml:space="preserve">Third World conflicts </w:t>
      </w:r>
      <w:r w:rsidRPr="009A7149">
        <w:rPr>
          <w:rStyle w:val="StyleBoldUnderline"/>
        </w:rPr>
        <w:t xml:space="preserve">generated by local structural factors </w:t>
      </w:r>
      <w:r w:rsidRPr="00095C2B">
        <w:rPr>
          <w:rStyle w:val="StyleBoldUnderline"/>
          <w:highlight w:val="green"/>
        </w:rPr>
        <w:t xml:space="preserve">have </w:t>
      </w:r>
      <w:r w:rsidRPr="00095C2B">
        <w:rPr>
          <w:rStyle w:val="Emphasis"/>
          <w:highlight w:val="green"/>
        </w:rPr>
        <w:t xml:space="preserve">great potential for unintended escalation. </w:t>
      </w:r>
      <w:r w:rsidRPr="00095C2B">
        <w:rPr>
          <w:rStyle w:val="StyleBoldUnderline"/>
          <w:highlight w:val="green"/>
        </w:rPr>
        <w:t>Big powers</w:t>
      </w:r>
      <w:r w:rsidRPr="009A7149">
        <w:rPr>
          <w:rStyle w:val="StyleBoldUnderline"/>
        </w:rPr>
        <w:t xml:space="preserve"> often </w:t>
      </w:r>
      <w:r w:rsidRPr="00095C2B">
        <w:rPr>
          <w:rStyle w:val="StyleBoldUnderline"/>
          <w:highlight w:val="green"/>
        </w:rPr>
        <w:t>feel obliged to rescue their proxies</w:t>
      </w:r>
      <w:r w:rsidRPr="00E303B6">
        <w:rPr>
          <w:sz w:val="16"/>
        </w:rPr>
        <w:t xml:space="preserve"> and protégés. One or another big power may fail to grasp the stakes for the other side since interests here are not as clear as in Europe. Hence, commitments involving the use of nuclear weapons or perhaps even conventional war to prevent defeat of a client are not well established or clear as in Europe. </w:t>
      </w:r>
      <w:r w:rsidRPr="009A7149">
        <w:rPr>
          <w:rStyle w:val="StyleBoldUnderline"/>
        </w:rPr>
        <w:t>For instance</w:t>
      </w:r>
      <w:r w:rsidRPr="00E303B6">
        <w:rPr>
          <w:sz w:val="16"/>
        </w:rPr>
        <w:t xml:space="preserve">, in 1993 </w:t>
      </w:r>
      <w:r w:rsidRPr="009A7149">
        <w:rPr>
          <w:rStyle w:val="StyleBoldUnderline"/>
        </w:rPr>
        <w:t>Turkish noises about intervening</w:t>
      </w:r>
      <w:r w:rsidRPr="00E303B6">
        <w:rPr>
          <w:sz w:val="16"/>
        </w:rPr>
        <w:t xml:space="preserve"> in the </w:t>
      </w:r>
      <w:proofErr w:type="spellStart"/>
      <w:r w:rsidRPr="00E303B6">
        <w:rPr>
          <w:sz w:val="16"/>
        </w:rPr>
        <w:t>Karabakh</w:t>
      </w:r>
      <w:proofErr w:type="spellEnd"/>
      <w:r w:rsidRPr="00E303B6">
        <w:rPr>
          <w:sz w:val="16"/>
        </w:rPr>
        <w:t xml:space="preserve"> War on behalf of Azerbaijan </w:t>
      </w:r>
      <w:r w:rsidRPr="009A7149">
        <w:rPr>
          <w:rStyle w:val="StyleBoldUnderline"/>
        </w:rPr>
        <w:t>induced Russian leaders to threaten a nuclear war</w:t>
      </w:r>
      <w:r w:rsidRPr="00E303B6">
        <w:rPr>
          <w:sz w:val="16"/>
        </w:rPr>
        <w:t xml:space="preserve"> in such a case. This confirms the observations of Jim Hoagland, the international correspondent of the Washington Post, that </w:t>
      </w:r>
      <w:r w:rsidRPr="009A7149">
        <w:rPr>
          <w:rStyle w:val="StyleBoldUnderline"/>
        </w:rPr>
        <w:t xml:space="preserve">“future </w:t>
      </w:r>
      <w:r w:rsidRPr="00095C2B">
        <w:rPr>
          <w:rStyle w:val="StyleBoldUnderline"/>
          <w:highlight w:val="green"/>
        </w:rPr>
        <w:t>wars involving Europe and America</w:t>
      </w:r>
      <w:r w:rsidRPr="00E303B6">
        <w:rPr>
          <w:sz w:val="16"/>
        </w:rPr>
        <w:t xml:space="preserve"> as allies </w:t>
      </w:r>
      <w:r w:rsidRPr="00095C2B">
        <w:rPr>
          <w:rStyle w:val="StyleBoldUnderline"/>
          <w:highlight w:val="green"/>
        </w:rPr>
        <w:t>will be fought</w:t>
      </w:r>
      <w:r w:rsidRPr="00E303B6">
        <w:rPr>
          <w:sz w:val="16"/>
        </w:rPr>
        <w:t xml:space="preserve"> either over resources in chaotic Third World locations or in ethnic upheavals </w:t>
      </w:r>
      <w:r w:rsidRPr="009A7149">
        <w:rPr>
          <w:rStyle w:val="StyleBoldUnderline"/>
        </w:rPr>
        <w:t xml:space="preserve">on the southern fringe of </w:t>
      </w:r>
      <w:r w:rsidRPr="00E303B6">
        <w:rPr>
          <w:sz w:val="16"/>
        </w:rPr>
        <w:t xml:space="preserve">Europe and </w:t>
      </w:r>
      <w:r w:rsidRPr="009A7149">
        <w:rPr>
          <w:rStyle w:val="StyleBoldUnderline"/>
        </w:rPr>
        <w:t>Russia</w:t>
      </w:r>
      <w:r w:rsidRPr="00E303B6">
        <w:rPr>
          <w:sz w:val="16"/>
        </w:rPr>
        <w:t xml:space="preserve">.” Unfortunately, many such causes for </w:t>
      </w:r>
      <w:r w:rsidRPr="00095C2B">
        <w:rPr>
          <w:rStyle w:val="Emphasis"/>
          <w:highlight w:val="green"/>
        </w:rPr>
        <w:t>conflict</w:t>
      </w:r>
      <w:r w:rsidRPr="00E303B6">
        <w:rPr>
          <w:sz w:val="16"/>
        </w:rPr>
        <w:t xml:space="preserve"> prevail </w:t>
      </w:r>
      <w:r w:rsidRPr="00095C2B">
        <w:rPr>
          <w:rStyle w:val="Emphasis"/>
          <w:highlight w:val="green"/>
        </w:rPr>
        <w:t xml:space="preserve">across the </w:t>
      </w:r>
      <w:proofErr w:type="spellStart"/>
      <w:r w:rsidRPr="00095C2B">
        <w:rPr>
          <w:rStyle w:val="Emphasis"/>
          <w:highlight w:val="green"/>
        </w:rPr>
        <w:t>Transcaspian</w:t>
      </w:r>
      <w:proofErr w:type="spellEnd"/>
      <w:r w:rsidRPr="00E303B6">
        <w:rPr>
          <w:sz w:val="16"/>
        </w:rPr>
        <w:t xml:space="preserve">. </w:t>
      </w:r>
      <w:r w:rsidRPr="009A7149">
        <w:rPr>
          <w:rStyle w:val="StyleBoldUnderline"/>
        </w:rPr>
        <w:t>Precisely because Turkey</w:t>
      </w:r>
      <w:r w:rsidRPr="00E303B6">
        <w:rPr>
          <w:sz w:val="16"/>
        </w:rPr>
        <w:t xml:space="preserve"> is a NATO ally but probably could not prevail in a long war against Russia, or if it </w:t>
      </w:r>
      <w:r w:rsidRPr="00095C2B">
        <w:rPr>
          <w:rStyle w:val="Emphasis"/>
          <w:highlight w:val="green"/>
        </w:rPr>
        <w:t>could</w:t>
      </w:r>
      <w:r w:rsidRPr="00E303B6">
        <w:rPr>
          <w:sz w:val="16"/>
        </w:rPr>
        <w:t xml:space="preserve"> conceivably </w:t>
      </w:r>
      <w:r w:rsidRPr="00095C2B">
        <w:rPr>
          <w:rStyle w:val="Emphasis"/>
          <w:highlight w:val="green"/>
        </w:rPr>
        <w:t>trigger a</w:t>
      </w:r>
      <w:r w:rsidRPr="00E303B6">
        <w:rPr>
          <w:sz w:val="16"/>
        </w:rPr>
        <w:t xml:space="preserve"> potential </w:t>
      </w:r>
      <w:r w:rsidRPr="00095C2B">
        <w:rPr>
          <w:rStyle w:val="Emphasis"/>
          <w:highlight w:val="green"/>
        </w:rPr>
        <w:t>nuclear blow</w:t>
      </w:r>
      <w:r w:rsidRPr="009A7149">
        <w:rPr>
          <w:rStyle w:val="StyleBoldUnderline"/>
        </w:rPr>
        <w:t xml:space="preserve"> (not a small possibility given the erratic nature of Russia’s declared nuclear strategies), </w:t>
      </w:r>
      <w:r w:rsidRPr="00095C2B">
        <w:rPr>
          <w:rStyle w:val="StyleBoldUnderline"/>
          <w:highlight w:val="green"/>
        </w:rPr>
        <w:t>the danger</w:t>
      </w:r>
      <w:r w:rsidRPr="009A7149">
        <w:rPr>
          <w:rStyle w:val="StyleBoldUnderline"/>
        </w:rPr>
        <w:t xml:space="preserve"> of major war </w:t>
      </w:r>
      <w:r w:rsidRPr="00095C2B">
        <w:rPr>
          <w:rStyle w:val="StyleBoldUnderline"/>
          <w:highlight w:val="green"/>
        </w:rPr>
        <w:t xml:space="preserve">is </w:t>
      </w:r>
      <w:r w:rsidRPr="00095C2B">
        <w:rPr>
          <w:rStyle w:val="Emphasis"/>
          <w:highlight w:val="green"/>
        </w:rPr>
        <w:t>higher here than</w:t>
      </w:r>
      <w:r w:rsidRPr="00E303B6">
        <w:rPr>
          <w:sz w:val="16"/>
        </w:rPr>
        <w:t xml:space="preserve"> almost </w:t>
      </w:r>
      <w:r w:rsidRPr="00095C2B">
        <w:rPr>
          <w:rStyle w:val="Emphasis"/>
          <w:highlight w:val="green"/>
        </w:rPr>
        <w:t>anywhere else</w:t>
      </w:r>
      <w:r w:rsidRPr="00E303B6">
        <w:rPr>
          <w:sz w:val="16"/>
        </w:rPr>
        <w:t xml:space="preserve"> in the CIS or the so-called arc of crisis </w:t>
      </w:r>
      <w:r w:rsidRPr="009A7149">
        <w:rPr>
          <w:rStyle w:val="StyleBoldUnderline"/>
        </w:rPr>
        <w:t>from the Balkans to China</w:t>
      </w:r>
      <w:r w:rsidRPr="00E303B6">
        <w:rPr>
          <w:sz w:val="16"/>
        </w:rPr>
        <w:t>.</w:t>
      </w:r>
    </w:p>
    <w:p w:rsidR="00667ABB" w:rsidRDefault="00667ABB" w:rsidP="00667ABB"/>
    <w:p w:rsidR="00667ABB" w:rsidRPr="00667ABB" w:rsidRDefault="00667ABB" w:rsidP="00667ABB">
      <w:pPr>
        <w:rPr>
          <w:b/>
        </w:rPr>
      </w:pPr>
      <w:r w:rsidRPr="00667ABB">
        <w:rPr>
          <w:b/>
        </w:rPr>
        <w:t xml:space="preserve">The plan is </w:t>
      </w:r>
      <w:proofErr w:type="gramStart"/>
      <w:r w:rsidRPr="00667ABB">
        <w:rPr>
          <w:b/>
        </w:rPr>
        <w:t>key</w:t>
      </w:r>
      <w:proofErr w:type="gramEnd"/>
      <w:r w:rsidRPr="00667ABB">
        <w:rPr>
          <w:b/>
        </w:rPr>
        <w:t xml:space="preserve"> to effective drone usage-</w:t>
      </w:r>
    </w:p>
    <w:p w:rsidR="00667ABB" w:rsidRPr="00667ABB" w:rsidRDefault="00667ABB" w:rsidP="00667ABB">
      <w:pPr>
        <w:rPr>
          <w:b/>
        </w:rPr>
      </w:pPr>
      <w:r w:rsidRPr="00667ABB">
        <w:rPr>
          <w:b/>
        </w:rPr>
        <w:t>1) Host Country-</w:t>
      </w:r>
    </w:p>
    <w:p w:rsidR="00667ABB" w:rsidRPr="00667ABB" w:rsidRDefault="00667ABB" w:rsidP="00667ABB">
      <w:pPr>
        <w:rPr>
          <w:b/>
        </w:rPr>
      </w:pPr>
      <w:r w:rsidRPr="00667ABB">
        <w:rPr>
          <w:b/>
        </w:rPr>
        <w:t>Ending drones key to host country cooperation</w:t>
      </w:r>
    </w:p>
    <w:p w:rsidR="00667ABB" w:rsidRPr="00F64826" w:rsidRDefault="00667ABB" w:rsidP="00667ABB">
      <w:r w:rsidRPr="00F64826">
        <w:rPr>
          <w:rStyle w:val="StyleStyleBold12pt"/>
        </w:rPr>
        <w:t>Streeter ’13</w:t>
      </w:r>
      <w:r>
        <w:t xml:space="preserve"> (</w:t>
      </w:r>
      <w:r w:rsidRPr="00F64826">
        <w:t>Devin C. Streeter</w:t>
      </w:r>
      <w:r>
        <w:t xml:space="preserve">, </w:t>
      </w:r>
      <w:r w:rsidRPr="00F64826">
        <w:t xml:space="preserve">Helms School </w:t>
      </w:r>
      <w:proofErr w:type="gramStart"/>
      <w:r w:rsidRPr="00F64826">
        <w:t>Of</w:t>
      </w:r>
      <w:proofErr w:type="gramEnd"/>
      <w:r w:rsidRPr="00F64826">
        <w:t xml:space="preserve"> Government, Liberty </w:t>
      </w:r>
      <w:r>
        <w:t>University “</w:t>
      </w:r>
      <w:proofErr w:type="spellStart"/>
      <w:r w:rsidRPr="00F64826">
        <w:t>Boko</w:t>
      </w:r>
      <w:proofErr w:type="spellEnd"/>
      <w:r w:rsidRPr="00F64826">
        <w:t xml:space="preserve"> Haram, Drone Policy, And Port Security:</w:t>
      </w:r>
      <w:r>
        <w:t xml:space="preserve"> Issues For Congress”, </w:t>
      </w:r>
      <w:hyperlink r:id="rId16" w:history="1">
        <w:r w:rsidRPr="00F64826">
          <w:rPr>
            <w:rStyle w:val="Hyperlink"/>
          </w:rPr>
          <w:t>http://www.academia.edu/3523639/U.S._Drone_Policy_Tactical_Success_and_Strategic_Failure</w:t>
        </w:r>
      </w:hyperlink>
      <w:r>
        <w:t>, April 19, 2013)</w:t>
      </w:r>
    </w:p>
    <w:p w:rsidR="00667ABB" w:rsidRPr="004A0C90" w:rsidRDefault="00667ABB" w:rsidP="00667ABB"/>
    <w:p w:rsidR="00667ABB" w:rsidRPr="00E05F79" w:rsidRDefault="00667ABB" w:rsidP="00667ABB">
      <w:pPr>
        <w:rPr>
          <w:sz w:val="16"/>
        </w:rPr>
      </w:pPr>
      <w:r w:rsidRPr="00095C2B">
        <w:rPr>
          <w:rStyle w:val="StyleBoldUnderline"/>
          <w:highlight w:val="green"/>
        </w:rPr>
        <w:t>A new set of drone</w:t>
      </w:r>
      <w:r w:rsidRPr="00E05F79">
        <w:rPr>
          <w:sz w:val="16"/>
        </w:rPr>
        <w:t xml:space="preserve"> operating </w:t>
      </w:r>
      <w:r w:rsidRPr="00095C2B">
        <w:rPr>
          <w:rStyle w:val="StyleBoldUnderline"/>
          <w:highlight w:val="green"/>
        </w:rPr>
        <w:t>procedures would</w:t>
      </w:r>
      <w:r w:rsidRPr="00E05F79">
        <w:rPr>
          <w:sz w:val="16"/>
        </w:rPr>
        <w:t xml:space="preserve"> help to </w:t>
      </w:r>
      <w:r w:rsidRPr="00095C2B">
        <w:rPr>
          <w:rStyle w:val="StyleBoldUnderline"/>
          <w:b/>
          <w:highlight w:val="green"/>
        </w:rPr>
        <w:t>repair international relations</w:t>
      </w:r>
      <w:r w:rsidRPr="00E05F79">
        <w:rPr>
          <w:sz w:val="16"/>
        </w:rPr>
        <w:t xml:space="preserve"> and decrease civilian casualties. Furthermore, </w:t>
      </w:r>
      <w:r w:rsidRPr="00095C2B">
        <w:rPr>
          <w:rStyle w:val="StyleBoldUnderline"/>
          <w:highlight w:val="green"/>
        </w:rPr>
        <w:t>nations like Yemen, Somalia, and others</w:t>
      </w:r>
      <w:r w:rsidRPr="00E05F79">
        <w:rPr>
          <w:sz w:val="16"/>
        </w:rPr>
        <w:t xml:space="preserve">, </w:t>
      </w:r>
      <w:r w:rsidRPr="00095C2B">
        <w:rPr>
          <w:rStyle w:val="StyleBoldUnderline"/>
          <w:highlight w:val="green"/>
        </w:rPr>
        <w:t>will not feel threatened and</w:t>
      </w:r>
      <w:r w:rsidRPr="00E05F79">
        <w:rPr>
          <w:sz w:val="16"/>
        </w:rPr>
        <w:t xml:space="preserve"> will </w:t>
      </w:r>
      <w:r w:rsidRPr="00095C2B">
        <w:rPr>
          <w:rStyle w:val="StyleBoldUnderline"/>
          <w:b/>
          <w:highlight w:val="green"/>
        </w:rPr>
        <w:t xml:space="preserve">readily accept U.S. assistance in </w:t>
      </w:r>
      <w:r w:rsidRPr="00095C2B">
        <w:rPr>
          <w:rStyle w:val="StyleBoldUnderline"/>
          <w:b/>
          <w:highlight w:val="green"/>
          <w:bdr w:val="single" w:sz="4" w:space="0" w:color="auto"/>
        </w:rPr>
        <w:t>counterterrorism efforts</w:t>
      </w:r>
      <w:r w:rsidRPr="00E05F79">
        <w:rPr>
          <w:sz w:val="16"/>
        </w:rPr>
        <w:t>.</w:t>
      </w:r>
      <w:r w:rsidRPr="00E05F79">
        <w:rPr>
          <w:sz w:val="12"/>
        </w:rPr>
        <w:t>¶</w:t>
      </w:r>
      <w:r w:rsidRPr="00E05F79">
        <w:rPr>
          <w:sz w:val="16"/>
        </w:rPr>
        <w:t xml:space="preserve"> 78</w:t>
      </w:r>
      <w:r w:rsidRPr="00E05F79">
        <w:rPr>
          <w:sz w:val="12"/>
        </w:rPr>
        <w:t>¶</w:t>
      </w:r>
      <w:r w:rsidRPr="00E05F79">
        <w:rPr>
          <w:sz w:val="16"/>
        </w:rPr>
        <w:t xml:space="preserve"> </w:t>
      </w:r>
      <w:r w:rsidRPr="00095C2B">
        <w:rPr>
          <w:rStyle w:val="StyleBoldUnderline"/>
          <w:highlight w:val="green"/>
        </w:rPr>
        <w:t>Cooperation</w:t>
      </w:r>
      <w:r w:rsidRPr="00E05F79">
        <w:rPr>
          <w:sz w:val="16"/>
        </w:rPr>
        <w:t xml:space="preserve"> </w:t>
      </w:r>
      <w:r w:rsidRPr="00E05F79">
        <w:rPr>
          <w:rStyle w:val="StyleBoldUnderline"/>
        </w:rPr>
        <w:t>with affected nations will ensure that their sovereignty is not violated</w:t>
      </w:r>
      <w:r w:rsidRPr="00E05F79">
        <w:rPr>
          <w:sz w:val="12"/>
        </w:rPr>
        <w:t>¶</w:t>
      </w:r>
      <w:r w:rsidRPr="00E05F79">
        <w:rPr>
          <w:sz w:val="16"/>
        </w:rPr>
        <w:t xml:space="preserve"> 79</w:t>
      </w:r>
      <w:r w:rsidRPr="00E05F79">
        <w:rPr>
          <w:sz w:val="12"/>
        </w:rPr>
        <w:t>¶</w:t>
      </w:r>
      <w:r w:rsidRPr="00E05F79">
        <w:rPr>
          <w:sz w:val="16"/>
        </w:rPr>
        <w:t xml:space="preserve"> </w:t>
      </w:r>
      <w:r w:rsidRPr="00095C2B">
        <w:rPr>
          <w:rStyle w:val="StyleBoldUnderline"/>
          <w:highlight w:val="green"/>
        </w:rPr>
        <w:t>and the use of human intel</w:t>
      </w:r>
      <w:r w:rsidRPr="00E05F79">
        <w:rPr>
          <w:sz w:val="16"/>
        </w:rPr>
        <w:t xml:space="preserve">ligence programs </w:t>
      </w:r>
      <w:r w:rsidRPr="00095C2B">
        <w:rPr>
          <w:rStyle w:val="StyleBoldUnderline"/>
          <w:highlight w:val="green"/>
        </w:rPr>
        <w:t>will reduce</w:t>
      </w:r>
      <w:r w:rsidRPr="00E05F79">
        <w:rPr>
          <w:sz w:val="16"/>
        </w:rPr>
        <w:t xml:space="preserve"> civilian </w:t>
      </w:r>
      <w:r w:rsidRPr="00095C2B">
        <w:rPr>
          <w:rStyle w:val="StyleBoldUnderline"/>
          <w:highlight w:val="green"/>
        </w:rPr>
        <w:t>casualties</w:t>
      </w:r>
      <w:r w:rsidRPr="00E05F79">
        <w:rPr>
          <w:sz w:val="16"/>
        </w:rPr>
        <w:t xml:space="preserve">, thus </w:t>
      </w:r>
      <w:r w:rsidRPr="00095C2B">
        <w:rPr>
          <w:rStyle w:val="StyleBoldUnderline"/>
          <w:highlight w:val="green"/>
        </w:rPr>
        <w:t>resulting in a</w:t>
      </w:r>
      <w:r w:rsidRPr="00E05F79">
        <w:rPr>
          <w:sz w:val="16"/>
        </w:rPr>
        <w:t xml:space="preserve"> sanitary, </w:t>
      </w:r>
      <w:r w:rsidRPr="00095C2B">
        <w:rPr>
          <w:rStyle w:val="StyleBoldUnderline"/>
          <w:b/>
          <w:highlight w:val="green"/>
        </w:rPr>
        <w:t>more effective drone operation</w:t>
      </w:r>
      <w:r w:rsidRPr="00E05F79">
        <w:rPr>
          <w:sz w:val="16"/>
        </w:rPr>
        <w:t>.</w:t>
      </w:r>
      <w:r w:rsidRPr="00E05F79">
        <w:rPr>
          <w:sz w:val="12"/>
        </w:rPr>
        <w:t>¶</w:t>
      </w:r>
      <w:r w:rsidRPr="00E05F79">
        <w:rPr>
          <w:sz w:val="16"/>
        </w:rPr>
        <w:t xml:space="preserve"> 80</w:t>
      </w:r>
      <w:r w:rsidRPr="00E05F79">
        <w:rPr>
          <w:sz w:val="12"/>
        </w:rPr>
        <w:t>¶</w:t>
      </w:r>
      <w:r w:rsidRPr="00E05F79">
        <w:rPr>
          <w:sz w:val="16"/>
        </w:rPr>
        <w:t xml:space="preserve"> While the U.S. drone program has many noteworthy tactical successes, it simultaneously has suffered various strategic failures. </w:t>
      </w:r>
      <w:r w:rsidRPr="00957881">
        <w:rPr>
          <w:rStyle w:val="StyleBoldUnderline"/>
        </w:rPr>
        <w:t>Collateral damage has directly strained our relations with Pakistan</w:t>
      </w:r>
      <w:r w:rsidRPr="00E05F79">
        <w:rPr>
          <w:sz w:val="16"/>
        </w:rPr>
        <w:t xml:space="preserve">, and indirectly stressed our relations with </w:t>
      </w:r>
      <w:r w:rsidRPr="00957881">
        <w:rPr>
          <w:rStyle w:val="StyleBoldUnderline"/>
        </w:rPr>
        <w:t>Europe, Asia, and South America</w:t>
      </w:r>
      <w:r w:rsidRPr="00E05F79">
        <w:rPr>
          <w:sz w:val="16"/>
        </w:rPr>
        <w:t xml:space="preserve">. However, </w:t>
      </w:r>
      <w:r w:rsidRPr="00095C2B">
        <w:rPr>
          <w:rStyle w:val="StyleBoldUnderline"/>
          <w:highlight w:val="green"/>
        </w:rPr>
        <w:t xml:space="preserve">by increasing </w:t>
      </w:r>
      <w:r w:rsidRPr="00E05F79">
        <w:rPr>
          <w:sz w:val="16"/>
        </w:rPr>
        <w:t>joint</w:t>
      </w:r>
      <w:r w:rsidRPr="00095C2B">
        <w:rPr>
          <w:rStyle w:val="StyleBoldUnderline"/>
          <w:highlight w:val="green"/>
        </w:rPr>
        <w:t xml:space="preserve"> cooperation and decreasing</w:t>
      </w:r>
      <w:r w:rsidRPr="00E05F79">
        <w:rPr>
          <w:sz w:val="16"/>
        </w:rPr>
        <w:t xml:space="preserve"> civilian </w:t>
      </w:r>
      <w:r w:rsidRPr="00095C2B">
        <w:rPr>
          <w:rStyle w:val="StyleBoldUnderline"/>
          <w:highlight w:val="green"/>
        </w:rPr>
        <w:t>casualties</w:t>
      </w:r>
      <w:r w:rsidRPr="00E05F79">
        <w:rPr>
          <w:sz w:val="16"/>
        </w:rPr>
        <w:t xml:space="preserve">, the </w:t>
      </w:r>
      <w:r w:rsidRPr="00095C2B">
        <w:rPr>
          <w:rStyle w:val="StyleBoldUnderline"/>
          <w:b/>
          <w:highlight w:val="green"/>
        </w:rPr>
        <w:t>harms</w:t>
      </w:r>
      <w:r w:rsidRPr="00E05F79">
        <w:rPr>
          <w:sz w:val="16"/>
        </w:rPr>
        <w:t xml:space="preserve"> inflicted on international relations </w:t>
      </w:r>
      <w:r w:rsidRPr="00095C2B">
        <w:rPr>
          <w:rStyle w:val="StyleBoldUnderline"/>
          <w:b/>
          <w:highlight w:val="green"/>
          <w:bdr w:val="single" w:sz="4" w:space="0" w:color="auto"/>
        </w:rPr>
        <w:t>can be reconciled</w:t>
      </w:r>
      <w:r w:rsidRPr="00E05F79">
        <w:rPr>
          <w:sz w:val="16"/>
        </w:rPr>
        <w:t>. If this new system is implemented, not only will United States policy makers see the radical decrease of innocent deaths, but they will also see a decrease in terrorism and the terrorist recruiting pool.</w:t>
      </w:r>
      <w:r w:rsidRPr="00E05F79">
        <w:rPr>
          <w:sz w:val="12"/>
        </w:rPr>
        <w:t>¶</w:t>
      </w:r>
      <w:r w:rsidRPr="00E05F79">
        <w:rPr>
          <w:sz w:val="16"/>
        </w:rPr>
        <w:t xml:space="preserve"> 81</w:t>
      </w:r>
      <w:r w:rsidRPr="00E05F79">
        <w:rPr>
          <w:sz w:val="12"/>
        </w:rPr>
        <w:t>¶</w:t>
      </w:r>
      <w:r w:rsidRPr="00E05F79">
        <w:rPr>
          <w:sz w:val="16"/>
        </w:rPr>
        <w:t xml:space="preserve"> Confronting this issue and establishing a new set of standard operating procedures should be on the forefront of every elected official’s agenda, for the purpose of improving foreign policy and repairing international relations.</w:t>
      </w:r>
    </w:p>
    <w:p w:rsidR="00667ABB" w:rsidRPr="00667ABB" w:rsidRDefault="00667ABB" w:rsidP="00667ABB">
      <w:pPr>
        <w:rPr>
          <w:b/>
        </w:rPr>
      </w:pPr>
      <w:r w:rsidRPr="00667ABB">
        <w:rPr>
          <w:b/>
        </w:rPr>
        <w:t>Host country cooperation key</w:t>
      </w:r>
    </w:p>
    <w:p w:rsidR="00667ABB" w:rsidRDefault="00667ABB" w:rsidP="00667ABB">
      <w:proofErr w:type="spellStart"/>
      <w:r w:rsidRPr="00B04533">
        <w:rPr>
          <w:rStyle w:val="StyleStyleBold12pt"/>
        </w:rPr>
        <w:t>Cordesman</w:t>
      </w:r>
      <w:proofErr w:type="spellEnd"/>
      <w:r w:rsidRPr="00B04533">
        <w:rPr>
          <w:rStyle w:val="StyleStyleBold12pt"/>
        </w:rPr>
        <w:t xml:space="preserve"> ’13</w:t>
      </w:r>
      <w:r>
        <w:t xml:space="preserve"> (Anthony </w:t>
      </w:r>
      <w:proofErr w:type="spellStart"/>
      <w:r>
        <w:t>Cordesman</w:t>
      </w:r>
      <w:proofErr w:type="spellEnd"/>
      <w:r>
        <w:t xml:space="preserve">, </w:t>
      </w:r>
      <w:proofErr w:type="spellStart"/>
      <w:r>
        <w:t>Arleigh</w:t>
      </w:r>
      <w:proofErr w:type="spellEnd"/>
      <w:r>
        <w:t xml:space="preserve"> A. Burke Chair in Strategy at CSIS, “The Common Lessons of Benghazi, Algeria, Mali, Tunisia, Egypt, Syria, Iraq, Yemen, Afghanistan, Pakistan, and the Arab Spring”, </w:t>
      </w:r>
      <w:hyperlink r:id="rId17" w:history="1">
        <w:r w:rsidRPr="00416AE7">
          <w:rPr>
            <w:rStyle w:val="Hyperlink"/>
          </w:rPr>
          <w:t>http://csis.org/publication/common-lessons-benghazi-algeria-mali-tunisia-egypt-syria-iraq-yemen-afghanistan-pakistan</w:t>
        </w:r>
      </w:hyperlink>
      <w:r>
        <w:t>, January 28, 2013)</w:t>
      </w:r>
    </w:p>
    <w:p w:rsidR="00667ABB" w:rsidRDefault="00667ABB" w:rsidP="00667ABB"/>
    <w:p w:rsidR="00667ABB" w:rsidRDefault="00667ABB" w:rsidP="00667ABB">
      <w:pPr>
        <w:rPr>
          <w:rStyle w:val="StyleBoldUnderline"/>
        </w:rPr>
      </w:pPr>
      <w:r w:rsidRPr="00933643">
        <w:rPr>
          <w:sz w:val="14"/>
        </w:rPr>
        <w:t xml:space="preserve">Working with Regional and Host Country Partners </w:t>
      </w:r>
      <w:proofErr w:type="gramStart"/>
      <w:r w:rsidRPr="00933643">
        <w:rPr>
          <w:sz w:val="14"/>
        </w:rPr>
        <w:t>The</w:t>
      </w:r>
      <w:proofErr w:type="gramEnd"/>
      <w:r w:rsidRPr="00933643">
        <w:rPr>
          <w:sz w:val="14"/>
        </w:rPr>
        <w:t xml:space="preserve"> third lesson is that </w:t>
      </w:r>
      <w:r w:rsidRPr="005A3203">
        <w:rPr>
          <w:rStyle w:val="StyleBoldUnderline"/>
        </w:rPr>
        <w:t xml:space="preserve">in most cases the United States will find that </w:t>
      </w:r>
      <w:r w:rsidRPr="00095C2B">
        <w:rPr>
          <w:rStyle w:val="StyleBoldUnderline"/>
          <w:b/>
          <w:highlight w:val="green"/>
        </w:rPr>
        <w:t xml:space="preserve">the </w:t>
      </w:r>
      <w:r w:rsidRPr="00095C2B">
        <w:rPr>
          <w:rStyle w:val="StyleBoldUnderline"/>
          <w:b/>
          <w:highlight w:val="green"/>
          <w:bdr w:val="single" w:sz="4" w:space="0" w:color="auto"/>
        </w:rPr>
        <w:t xml:space="preserve">key </w:t>
      </w:r>
      <w:r w:rsidRPr="00095C2B">
        <w:rPr>
          <w:rStyle w:val="StyleBoldUnderline"/>
          <w:b/>
          <w:highlight w:val="green"/>
        </w:rPr>
        <w:t>partner will</w:t>
      </w:r>
      <w:r w:rsidRPr="005A3203">
        <w:rPr>
          <w:rStyle w:val="StyleBoldUnderline"/>
        </w:rPr>
        <w:t xml:space="preserve"> not </w:t>
      </w:r>
      <w:r w:rsidRPr="00095C2B">
        <w:rPr>
          <w:rStyle w:val="StyleBoldUnderline"/>
          <w:highlight w:val="green"/>
        </w:rPr>
        <w:t>be</w:t>
      </w:r>
      <w:r w:rsidRPr="005A3203">
        <w:rPr>
          <w:rStyle w:val="StyleBoldUnderline"/>
        </w:rPr>
        <w:t xml:space="preserve"> a European ally but either a regional partner or </w:t>
      </w:r>
      <w:r w:rsidRPr="00095C2B">
        <w:rPr>
          <w:rStyle w:val="StyleBoldUnderline"/>
          <w:b/>
          <w:highlight w:val="green"/>
        </w:rPr>
        <w:t>the host country itself</w:t>
      </w:r>
      <w:r w:rsidRPr="00933643">
        <w:rPr>
          <w:sz w:val="14"/>
        </w:rPr>
        <w:t xml:space="preserve">. The internal dynamics of the host country that will determine what real world opportunities exist at what mix of costs and benefits. If the host country lacks the willingness and absorption capability to use U.S. and allied aid, the default setting should be containment not intervention. It is a grim reality that regardless of the humanitarian cost, there is little point in trying to help countries that cannot help themselves and creating a culture of dependence that shifts that responsibility to the United States or some outside power. More broadly, </w:t>
      </w:r>
      <w:r w:rsidRPr="00095C2B">
        <w:rPr>
          <w:rStyle w:val="StyleBoldUnderline"/>
          <w:highlight w:val="green"/>
        </w:rPr>
        <w:t>the</w:t>
      </w:r>
      <w:r w:rsidRPr="005A3203">
        <w:rPr>
          <w:rStyle w:val="StyleBoldUnderline"/>
        </w:rPr>
        <w:t xml:space="preserve"> United </w:t>
      </w:r>
      <w:r w:rsidRPr="00095C2B">
        <w:rPr>
          <w:rStyle w:val="StyleBoldUnderline"/>
          <w:highlight w:val="green"/>
        </w:rPr>
        <w:t>S</w:t>
      </w:r>
      <w:r w:rsidRPr="005A3203">
        <w:rPr>
          <w:rStyle w:val="StyleBoldUnderline"/>
        </w:rPr>
        <w:t xml:space="preserve">tates </w:t>
      </w:r>
      <w:r w:rsidRPr="00095C2B">
        <w:rPr>
          <w:rStyle w:val="StyleBoldUnderline"/>
          <w:highlight w:val="green"/>
        </w:rPr>
        <w:t>should</w:t>
      </w:r>
      <w:r w:rsidRPr="005A3203">
        <w:rPr>
          <w:rStyle w:val="StyleBoldUnderline"/>
        </w:rPr>
        <w:t xml:space="preserve"> learn that it needs to </w:t>
      </w:r>
      <w:r w:rsidRPr="00095C2B">
        <w:rPr>
          <w:rStyle w:val="StyleBoldUnderline"/>
          <w:highlight w:val="green"/>
        </w:rPr>
        <w:t xml:space="preserve">work through local governments </w:t>
      </w:r>
      <w:r w:rsidRPr="00095C2B">
        <w:rPr>
          <w:rStyle w:val="StyleBoldUnderline"/>
          <w:highlight w:val="green"/>
          <w:bdr w:val="single" w:sz="4" w:space="0" w:color="auto"/>
        </w:rPr>
        <w:t>on their terms</w:t>
      </w:r>
      <w:r w:rsidRPr="00095C2B">
        <w:rPr>
          <w:rStyle w:val="StyleBoldUnderline"/>
          <w:highlight w:val="green"/>
        </w:rPr>
        <w:t xml:space="preserve"> and rely on local allies</w:t>
      </w:r>
      <w:r w:rsidRPr="005A3203">
        <w:rPr>
          <w:rStyle w:val="StyleBoldUnderline"/>
        </w:rPr>
        <w:t xml:space="preserve"> that share a common religion and value system with the host or target country.</w:t>
      </w:r>
      <w:r w:rsidRPr="00933643">
        <w:rPr>
          <w:sz w:val="14"/>
        </w:rPr>
        <w:t xml:space="preserve"> This is particularly true because much of the reason for the rebirth of religious values throughout the Islamic world has come from the failure of secular governance. U.S. strengths consist of helping nations and </w:t>
      </w:r>
      <w:proofErr w:type="spellStart"/>
      <w:r w:rsidRPr="00933643">
        <w:rPr>
          <w:sz w:val="14"/>
        </w:rPr>
        <w:t>nonstate</w:t>
      </w:r>
      <w:proofErr w:type="spellEnd"/>
      <w:r w:rsidRPr="00933643">
        <w:rPr>
          <w:sz w:val="14"/>
        </w:rPr>
        <w:t xml:space="preserve"> actors deal with secular problems and needs, but the United States will always face major obstacles when it comes to dealing with Islam and different cultural values. This is why allies like the southern Gulf </w:t>
      </w:r>
      <w:proofErr w:type="gramStart"/>
      <w:r w:rsidRPr="00933643">
        <w:rPr>
          <w:sz w:val="14"/>
        </w:rPr>
        <w:t>states</w:t>
      </w:r>
      <w:proofErr w:type="gramEnd"/>
      <w:r w:rsidRPr="00933643">
        <w:rPr>
          <w:sz w:val="14"/>
        </w:rPr>
        <w:t>, Arab states, Turkey and other states with largely Islamic populations will be key partners at both the regional and national level.</w:t>
      </w:r>
      <w:r w:rsidRPr="00F559EB">
        <w:rPr>
          <w:rStyle w:val="StyleBoldUnderline"/>
        </w:rPr>
        <w:t xml:space="preserve"> </w:t>
      </w:r>
      <w:r w:rsidRPr="00095C2B">
        <w:rPr>
          <w:rStyle w:val="StyleBoldUnderline"/>
          <w:highlight w:val="green"/>
        </w:rPr>
        <w:t>They can act in ways</w:t>
      </w:r>
      <w:r w:rsidRPr="00F559EB">
        <w:rPr>
          <w:rStyle w:val="StyleBoldUnderline"/>
        </w:rPr>
        <w:t xml:space="preserve"> the United States and other </w:t>
      </w:r>
      <w:r w:rsidRPr="00095C2B">
        <w:rPr>
          <w:rStyle w:val="StyleBoldUnderline"/>
          <w:highlight w:val="green"/>
        </w:rPr>
        <w:t xml:space="preserve">outside powers cannot. </w:t>
      </w:r>
      <w:r w:rsidRPr="00933643">
        <w:rPr>
          <w:sz w:val="14"/>
        </w:rPr>
        <w:t xml:space="preserve">They do not bring the burden of western secularism, ties to Israel, or the history of European colonialism to a given problem. </w:t>
      </w:r>
      <w:r w:rsidRPr="00095C2B">
        <w:rPr>
          <w:rStyle w:val="StyleBoldUnderline"/>
          <w:highlight w:val="green"/>
        </w:rPr>
        <w:t>They</w:t>
      </w:r>
      <w:r w:rsidRPr="00933643">
        <w:rPr>
          <w:sz w:val="14"/>
        </w:rPr>
        <w:t xml:space="preserve"> also </w:t>
      </w:r>
      <w:r w:rsidRPr="00095C2B">
        <w:rPr>
          <w:rStyle w:val="StyleBoldUnderline"/>
          <w:highlight w:val="green"/>
        </w:rPr>
        <w:t>do not bring the baggage of</w:t>
      </w:r>
      <w:r w:rsidRPr="00933643">
        <w:rPr>
          <w:sz w:val="14"/>
        </w:rPr>
        <w:t xml:space="preserve"> intervention in </w:t>
      </w:r>
      <w:r w:rsidRPr="00095C2B">
        <w:rPr>
          <w:rStyle w:val="StyleBoldUnderline"/>
          <w:highlight w:val="green"/>
        </w:rPr>
        <w:t>Iraq and Afghanistan</w:t>
      </w:r>
      <w:r w:rsidRPr="00933643">
        <w:rPr>
          <w:sz w:val="14"/>
        </w:rPr>
        <w:t xml:space="preserve"> or the war on terrorism. Moreover, </w:t>
      </w:r>
      <w:r w:rsidRPr="00095C2B">
        <w:rPr>
          <w:rStyle w:val="StyleBoldUnderline"/>
          <w:b/>
          <w:highlight w:val="green"/>
        </w:rPr>
        <w:t>such partnerships are necessary</w:t>
      </w:r>
      <w:r w:rsidRPr="00095C2B">
        <w:rPr>
          <w:rStyle w:val="StyleBoldUnderline"/>
          <w:highlight w:val="green"/>
        </w:rPr>
        <w:t xml:space="preserve"> because the United States must</w:t>
      </w:r>
      <w:r w:rsidRPr="005A3203">
        <w:rPr>
          <w:rStyle w:val="StyleBoldUnderline"/>
        </w:rPr>
        <w:t xml:space="preserve"> also </w:t>
      </w:r>
      <w:r w:rsidRPr="00095C2B">
        <w:rPr>
          <w:rStyle w:val="StyleBoldUnderline"/>
          <w:highlight w:val="green"/>
        </w:rPr>
        <w:t>work with</w:t>
      </w:r>
      <w:r w:rsidRPr="005A3203">
        <w:rPr>
          <w:rStyle w:val="StyleBoldUnderline"/>
        </w:rPr>
        <w:t xml:space="preserve"> its </w:t>
      </w:r>
      <w:r w:rsidRPr="00095C2B">
        <w:rPr>
          <w:rStyle w:val="StyleBoldUnderline"/>
          <w:highlight w:val="green"/>
        </w:rPr>
        <w:t>regional allies to help</w:t>
      </w:r>
      <w:r w:rsidRPr="005A3203">
        <w:rPr>
          <w:rStyle w:val="StyleBoldUnderline"/>
        </w:rPr>
        <w:t xml:space="preserve"> them to maintain or </w:t>
      </w:r>
      <w:r w:rsidRPr="00095C2B">
        <w:rPr>
          <w:rStyle w:val="StyleBoldUnderline"/>
          <w:highlight w:val="green"/>
        </w:rPr>
        <w:t>achieve their own</w:t>
      </w:r>
      <w:r w:rsidRPr="005A3203">
        <w:rPr>
          <w:rStyle w:val="StyleBoldUnderline"/>
        </w:rPr>
        <w:t xml:space="preserve"> internal </w:t>
      </w:r>
      <w:r w:rsidRPr="00095C2B">
        <w:rPr>
          <w:rStyle w:val="StyleBoldUnderline"/>
          <w:highlight w:val="green"/>
        </w:rPr>
        <w:t>stability</w:t>
      </w:r>
      <w:r w:rsidRPr="005A3203">
        <w:rPr>
          <w:rStyle w:val="StyleBoldUnderline"/>
        </w:rPr>
        <w:t xml:space="preserve"> and to limit the risk of the political upheavals that are underway in so many states</w:t>
      </w:r>
      <w:r w:rsidRPr="00933643">
        <w:rPr>
          <w:sz w:val="14"/>
        </w:rPr>
        <w:t xml:space="preserve">. </w:t>
      </w:r>
      <w:r w:rsidRPr="005A3203">
        <w:rPr>
          <w:rStyle w:val="StyleBoldUnderline"/>
        </w:rPr>
        <w:t xml:space="preserve">Patient diplomatic and advisory </w:t>
      </w:r>
      <w:r w:rsidRPr="00095C2B">
        <w:rPr>
          <w:rStyle w:val="StyleBoldUnderline"/>
          <w:b/>
          <w:highlight w:val="green"/>
          <w:bdr w:val="single" w:sz="4" w:space="0" w:color="auto"/>
        </w:rPr>
        <w:t>efforts</w:t>
      </w:r>
      <w:r w:rsidRPr="00095C2B">
        <w:rPr>
          <w:rStyle w:val="StyleBoldUnderline"/>
          <w:highlight w:val="green"/>
          <w:bdr w:val="single" w:sz="4" w:space="0" w:color="auto"/>
        </w:rPr>
        <w:t xml:space="preserve"> </w:t>
      </w:r>
      <w:r w:rsidRPr="00095C2B">
        <w:rPr>
          <w:rStyle w:val="StyleBoldUnderline"/>
          <w:highlight w:val="green"/>
        </w:rPr>
        <w:t>to help</w:t>
      </w:r>
      <w:r w:rsidRPr="005A3203">
        <w:rPr>
          <w:rStyle w:val="StyleBoldUnderline"/>
        </w:rPr>
        <w:t xml:space="preserve"> allied and </w:t>
      </w:r>
      <w:r w:rsidRPr="00095C2B">
        <w:rPr>
          <w:rStyle w:val="StyleBoldUnderline"/>
          <w:highlight w:val="green"/>
        </w:rPr>
        <w:t xml:space="preserve">friendly countries </w:t>
      </w:r>
      <w:r w:rsidRPr="00095C2B">
        <w:rPr>
          <w:rStyle w:val="StyleBoldUnderline"/>
          <w:b/>
          <w:highlight w:val="green"/>
        </w:rPr>
        <w:t>make their own reforms in</w:t>
      </w:r>
      <w:r w:rsidRPr="005A3203">
        <w:rPr>
          <w:rStyle w:val="StyleBoldUnderline"/>
        </w:rPr>
        <w:t xml:space="preserve"> areas like </w:t>
      </w:r>
      <w:r w:rsidRPr="00095C2B">
        <w:rPr>
          <w:rStyle w:val="StyleBoldUnderline"/>
          <w:b/>
          <w:highlight w:val="green"/>
        </w:rPr>
        <w:t xml:space="preserve">economics and governance will be </w:t>
      </w:r>
      <w:r w:rsidRPr="00095C2B">
        <w:rPr>
          <w:rStyle w:val="StyleBoldUnderline"/>
          <w:b/>
          <w:highlight w:val="green"/>
          <w:bdr w:val="single" w:sz="4" w:space="0" w:color="auto"/>
        </w:rPr>
        <w:t>key sources of stability</w:t>
      </w:r>
      <w:r w:rsidRPr="005A3203">
        <w:rPr>
          <w:rStyle w:val="StyleBoldUnderline"/>
        </w:rPr>
        <w:t xml:space="preserve"> </w:t>
      </w:r>
      <w:r w:rsidRPr="00933643">
        <w:rPr>
          <w:sz w:val="14"/>
        </w:rPr>
        <w:t xml:space="preserve">and evolutionary change. </w:t>
      </w:r>
      <w:r w:rsidRPr="00095C2B">
        <w:rPr>
          <w:rStyle w:val="StyleBoldUnderline"/>
          <w:highlight w:val="green"/>
        </w:rPr>
        <w:t>So will assistance in creating effective counterterrorism forces and internal security efforts</w:t>
      </w:r>
      <w:r w:rsidRPr="005A3203">
        <w:rPr>
          <w:rStyle w:val="StyleBoldUnderline"/>
        </w:rPr>
        <w:t>, as will support to regional security structures like the Gulf Cooperation Council.</w:t>
      </w:r>
    </w:p>
    <w:p w:rsidR="00667ABB" w:rsidRPr="00667ABB" w:rsidRDefault="00667ABB" w:rsidP="00667ABB">
      <w:pPr>
        <w:rPr>
          <w:b/>
        </w:rPr>
      </w:pPr>
      <w:r w:rsidRPr="00667ABB">
        <w:rPr>
          <w:b/>
        </w:rPr>
        <w:t xml:space="preserve">2) The plan shifts the CIA to focus to </w:t>
      </w:r>
      <w:proofErr w:type="spellStart"/>
      <w:proofErr w:type="gramStart"/>
      <w:r w:rsidRPr="00667ABB">
        <w:rPr>
          <w:b/>
        </w:rPr>
        <w:t>intel</w:t>
      </w:r>
      <w:proofErr w:type="spellEnd"/>
      <w:proofErr w:type="gramEnd"/>
      <w:r w:rsidRPr="00667ABB">
        <w:rPr>
          <w:b/>
        </w:rPr>
        <w:t xml:space="preserve"> – key to drone effectiveness</w:t>
      </w:r>
    </w:p>
    <w:p w:rsidR="00667ABB" w:rsidRDefault="00667ABB" w:rsidP="00667ABB">
      <w:r w:rsidRPr="00570BB7">
        <w:rPr>
          <w:rStyle w:val="StyleStyleBold12pt"/>
        </w:rPr>
        <w:t>Anderson ’13</w:t>
      </w:r>
      <w:r>
        <w:t xml:space="preserve"> (Kenneth Anderson,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w:t>
      </w:r>
      <w:proofErr w:type="gramStart"/>
      <w:r>
        <w:t>Out</w:t>
      </w:r>
      <w:proofErr w:type="gramEnd"/>
      <w:r>
        <w:t xml:space="preserve"> of Drone Strikes? The Obama Administration’s Yemen Experience”, </w:t>
      </w:r>
      <w:hyperlink r:id="rId18" w:history="1">
        <w:r w:rsidRPr="00713D5D">
          <w:rPr>
            <w:rStyle w:val="Hyperlink"/>
          </w:rPr>
          <w:t>http://www.lawfareblog.com/2013/05/taking-the-cia-out-of-drone-strikes-the-obama-administrations-yemen-experience/</w:t>
        </w:r>
      </w:hyperlink>
      <w:r>
        <w:t>, May 28, 2013)</w:t>
      </w:r>
    </w:p>
    <w:p w:rsidR="00667ABB" w:rsidRPr="00570BB7" w:rsidRDefault="00667ABB" w:rsidP="00667ABB"/>
    <w:p w:rsidR="00667ABB" w:rsidRPr="00570BB7" w:rsidRDefault="00667ABB" w:rsidP="00667ABB">
      <w:pPr>
        <w:rPr>
          <w:rStyle w:val="StyleBoldUnderline"/>
        </w:rPr>
      </w:pPr>
      <w:r>
        <w:t xml:space="preserve">Washington Post national security reporter Greg Miller has an excellent story in Sunday’s paper on the operational role of the CIA in drone warfare.  Back at the time of the Brennan confirmation hearings, and even before, </w:t>
      </w:r>
      <w:r w:rsidRPr="00570BB7">
        <w:rPr>
          <w:rStyle w:val="StyleBoldUnderline"/>
        </w:rPr>
        <w:t xml:space="preserve">there had been discussion that </w:t>
      </w:r>
      <w:r w:rsidRPr="00095C2B">
        <w:rPr>
          <w:rStyle w:val="StyleBoldUnderline"/>
          <w:highlight w:val="green"/>
        </w:rPr>
        <w:t>the CIA would be pulled</w:t>
      </w:r>
      <w:r w:rsidRPr="00570BB7">
        <w:rPr>
          <w:rStyle w:val="StyleBoldUnderline"/>
        </w:rPr>
        <w:t xml:space="preserve"> – even if only gradually – </w:t>
      </w:r>
      <w:r w:rsidRPr="00095C2B">
        <w:rPr>
          <w:rStyle w:val="StyleBoldUnderline"/>
          <w:highlight w:val="green"/>
        </w:rPr>
        <w:t xml:space="preserve">out of drone warfare </w:t>
      </w:r>
      <w:r w:rsidRPr="005E4115">
        <w:rPr>
          <w:rStyle w:val="StyleBoldUnderline"/>
        </w:rPr>
        <w:t>and</w:t>
      </w:r>
      <w:r w:rsidRPr="00570BB7">
        <w:rPr>
          <w:rStyle w:val="StyleBoldUnderline"/>
        </w:rPr>
        <w:t xml:space="preserve"> this form of using lethal force would be turned over the military.</w:t>
      </w:r>
      <w:r>
        <w:t xml:space="preserve">  </w:t>
      </w:r>
      <w:r w:rsidRPr="00095C2B">
        <w:rPr>
          <w:rStyle w:val="StyleBoldUnderline"/>
          <w:highlight w:val="green"/>
        </w:rPr>
        <w:t xml:space="preserve">The CIA would </w:t>
      </w:r>
      <w:r w:rsidRPr="00095C2B">
        <w:rPr>
          <w:rStyle w:val="Emphasis"/>
          <w:highlight w:val="green"/>
        </w:rPr>
        <w:t>re-focus itself on intel</w:t>
      </w:r>
      <w:r w:rsidRPr="00570BB7">
        <w:rPr>
          <w:rStyle w:val="StyleBoldUnderline"/>
        </w:rPr>
        <w:t xml:space="preserve">ligence gathering and analysis, </w:t>
      </w:r>
      <w:r w:rsidRPr="00095C2B">
        <w:rPr>
          <w:rStyle w:val="StyleBoldUnderline"/>
          <w:highlight w:val="green"/>
        </w:rPr>
        <w:t>which many</w:t>
      </w:r>
      <w:r w:rsidRPr="00570BB7">
        <w:rPr>
          <w:rStyle w:val="StyleBoldUnderline"/>
        </w:rPr>
        <w:t xml:space="preserve"> commentators inside and outside government </w:t>
      </w:r>
      <w:r w:rsidRPr="00095C2B">
        <w:rPr>
          <w:rStyle w:val="StyleBoldUnderline"/>
          <w:highlight w:val="green"/>
        </w:rPr>
        <w:t>said had taken a backseat</w:t>
      </w:r>
      <w:r w:rsidRPr="00570BB7">
        <w:rPr>
          <w:rStyle w:val="StyleBoldUnderline"/>
        </w:rPr>
        <w:t xml:space="preserve"> to operational roles.</w:t>
      </w:r>
      <w:r>
        <w:t xml:space="preserve">  </w:t>
      </w:r>
      <w:r w:rsidRPr="00095C2B">
        <w:rPr>
          <w:rStyle w:val="StyleBoldUnderline"/>
          <w:highlight w:val="green"/>
        </w:rPr>
        <w:t>Brennan</w:t>
      </w:r>
      <w:r w:rsidRPr="00570BB7">
        <w:rPr>
          <w:rStyle w:val="StyleBoldUnderline"/>
        </w:rPr>
        <w:t xml:space="preserve"> himself </w:t>
      </w:r>
      <w:r w:rsidRPr="00095C2B">
        <w:rPr>
          <w:rStyle w:val="StyleBoldUnderline"/>
          <w:highlight w:val="green"/>
        </w:rPr>
        <w:t>urged</w:t>
      </w:r>
      <w:r w:rsidRPr="00570BB7">
        <w:rPr>
          <w:rStyle w:val="StyleBoldUnderline"/>
        </w:rPr>
        <w:t xml:space="preserve"> this re-configuring of CIA priorities – including </w:t>
      </w:r>
      <w:r w:rsidRPr="00095C2B">
        <w:rPr>
          <w:rStyle w:val="Emphasis"/>
          <w:highlight w:val="green"/>
        </w:rPr>
        <w:t>a shift away from counterterrorism to re-emphasize</w:t>
      </w:r>
      <w:r w:rsidRPr="00570BB7">
        <w:rPr>
          <w:rStyle w:val="Emphasis"/>
        </w:rPr>
        <w:t xml:space="preserve"> </w:t>
      </w:r>
      <w:r w:rsidRPr="00570BB7">
        <w:rPr>
          <w:rStyle w:val="StyleBoldUnderline"/>
        </w:rPr>
        <w:t xml:space="preserve">other </w:t>
      </w:r>
      <w:r w:rsidRPr="00095C2B">
        <w:rPr>
          <w:rStyle w:val="Emphasis"/>
          <w:highlight w:val="green"/>
        </w:rPr>
        <w:t>intelligence missions</w:t>
      </w:r>
      <w:r w:rsidRPr="00570BB7">
        <w:rPr>
          <w:rStyle w:val="StyleBoldUnderline"/>
        </w:rPr>
        <w:t>; and the administration has said similar things in recent weeks.</w:t>
      </w:r>
      <w:r>
        <w:rPr>
          <w:rStyle w:val="StyleBoldUnderline"/>
        </w:rPr>
        <w:t xml:space="preserve"> </w:t>
      </w:r>
      <w:r w:rsidRPr="00570BB7">
        <w:rPr>
          <w:rStyle w:val="StyleBoldUnderline"/>
        </w:rPr>
        <w:t>Focusing on drone warfare in Yemen</w:t>
      </w:r>
      <w:r>
        <w:t xml:space="preserve">, however, Miller’s report suggests this </w:t>
      </w:r>
      <w:r w:rsidRPr="00570BB7">
        <w:rPr>
          <w:rStyle w:val="StyleBoldUnderline"/>
        </w:rPr>
        <w:t>is easier said than done – whether in Yemen (or, it might be added, in Pakistan).</w:t>
      </w:r>
      <w:r>
        <w:t xml:space="preserve"> A fundamental reason seems to be something noted many times here at </w:t>
      </w:r>
      <w:proofErr w:type="spellStart"/>
      <w:r>
        <w:t>Lawfare</w:t>
      </w:r>
      <w:proofErr w:type="spellEnd"/>
      <w:r>
        <w:t xml:space="preserve"> – </w:t>
      </w:r>
      <w:r w:rsidRPr="00570BB7">
        <w:rPr>
          <w:rStyle w:val="StyleBoldUnderline"/>
        </w:rPr>
        <w:t xml:space="preserve">the </w:t>
      </w:r>
      <w:r w:rsidRPr="00095C2B">
        <w:rPr>
          <w:rStyle w:val="StyleBoldUnderline"/>
          <w:highlight w:val="green"/>
        </w:rPr>
        <w:t>firing of a missile</w:t>
      </w:r>
      <w:r w:rsidRPr="00570BB7">
        <w:rPr>
          <w:rStyle w:val="StyleBoldUnderline"/>
        </w:rPr>
        <w:t xml:space="preserve"> from a drone </w:t>
      </w:r>
      <w:r w:rsidRPr="00095C2B">
        <w:rPr>
          <w:rStyle w:val="StyleBoldUnderline"/>
          <w:highlight w:val="green"/>
        </w:rPr>
        <w:t>is the last</w:t>
      </w:r>
      <w:r w:rsidRPr="00570BB7">
        <w:rPr>
          <w:rStyle w:val="StyleBoldUnderline"/>
        </w:rPr>
        <w:t xml:space="preserve"> kinetic </w:t>
      </w:r>
      <w:r w:rsidRPr="00095C2B">
        <w:rPr>
          <w:rStyle w:val="StyleBoldUnderline"/>
          <w:highlight w:val="green"/>
        </w:rPr>
        <w:t>step</w:t>
      </w:r>
      <w:r w:rsidRPr="00570BB7">
        <w:rPr>
          <w:rStyle w:val="StyleBoldUnderline"/>
        </w:rPr>
        <w:t xml:space="preserve"> </w:t>
      </w:r>
      <w:r w:rsidRPr="00095C2B">
        <w:rPr>
          <w:rStyle w:val="StyleBoldUnderline"/>
          <w:highlight w:val="green"/>
        </w:rPr>
        <w:t>in a long chain of</w:t>
      </w:r>
      <w:r w:rsidRPr="00570BB7">
        <w:rPr>
          <w:rStyle w:val="StyleBoldUnderline"/>
        </w:rPr>
        <w:t xml:space="preserve"> </w:t>
      </w:r>
      <w:r w:rsidRPr="00095C2B">
        <w:rPr>
          <w:rStyle w:val="StyleBoldUnderline"/>
          <w:highlight w:val="green"/>
        </w:rPr>
        <w:t>intell</w:t>
      </w:r>
      <w:r w:rsidRPr="00570BB7">
        <w:rPr>
          <w:rStyle w:val="StyleBoldUnderline"/>
        </w:rPr>
        <w:t>igence-gathering that includes surveillance over time from drones, signals intelligence and, crucially, on-ground human intelligence networks that give the US reason to be focusing on certain people as possible targets</w:t>
      </w:r>
      <w:r>
        <w:t xml:space="preserve">. </w:t>
      </w:r>
      <w:r w:rsidRPr="00095C2B">
        <w:rPr>
          <w:rStyle w:val="Emphasis"/>
          <w:highlight w:val="green"/>
        </w:rPr>
        <w:t>Whether in Pakistan or Yemen, the effectiveness of drone warfare has been a function of</w:t>
      </w:r>
      <w:r w:rsidRPr="00570BB7">
        <w:rPr>
          <w:rStyle w:val="Emphasis"/>
        </w:rPr>
        <w:t xml:space="preserve"> </w:t>
      </w:r>
      <w:r w:rsidRPr="005622ED">
        <w:rPr>
          <w:rStyle w:val="StyleBoldUnderline"/>
        </w:rPr>
        <w:t xml:space="preserve">the quality of the </w:t>
      </w:r>
      <w:r w:rsidRPr="00095C2B">
        <w:rPr>
          <w:rStyle w:val="Emphasis"/>
          <w:highlight w:val="green"/>
        </w:rPr>
        <w:t>front-end intel</w:t>
      </w:r>
      <w:r w:rsidRPr="00570BB7">
        <w:rPr>
          <w:rStyle w:val="Emphasis"/>
        </w:rPr>
        <w:t xml:space="preserve">ligence </w:t>
      </w:r>
      <w:r w:rsidRPr="005622ED">
        <w:rPr>
          <w:rStyle w:val="StyleBoldUnderline"/>
        </w:rPr>
        <w:t>that finally might lead to a strike</w:t>
      </w:r>
      <w:r>
        <w:t xml:space="preserve">. </w:t>
      </w:r>
      <w:r w:rsidRPr="00570BB7">
        <w:rPr>
          <w:rStyle w:val="StyleBoldUnderline"/>
        </w:rPr>
        <w:t xml:space="preserve">The drone’s contribution to the intelligence is far from being entirely tactical, of course – the </w:t>
      </w:r>
      <w:r w:rsidRPr="00095C2B">
        <w:rPr>
          <w:rStyle w:val="StyleBoldUnderline"/>
          <w:highlight w:val="green"/>
        </w:rPr>
        <w:t>drone’s surveillance has far more utility than</w:t>
      </w:r>
      <w:r w:rsidRPr="00570BB7">
        <w:rPr>
          <w:rStyle w:val="StyleBoldUnderline"/>
        </w:rPr>
        <w:t xml:space="preserve"> just the preparation of a </w:t>
      </w:r>
      <w:r w:rsidRPr="00095C2B">
        <w:rPr>
          <w:rStyle w:val="StyleBoldUnderline"/>
          <w:highlight w:val="green"/>
        </w:rPr>
        <w:t>strike and</w:t>
      </w:r>
      <w:r w:rsidRPr="00570BB7">
        <w:rPr>
          <w:rStyle w:val="StyleBoldUnderline"/>
        </w:rPr>
        <w:t xml:space="preserve"> that </w:t>
      </w:r>
      <w:r w:rsidRPr="00095C2B">
        <w:rPr>
          <w:rStyle w:val="StyleBoldUnderline"/>
          <w:highlight w:val="green"/>
        </w:rPr>
        <w:t>surveillance is crucial</w:t>
      </w:r>
      <w:r w:rsidRPr="00570BB7">
        <w:rPr>
          <w:rStyle w:val="StyleBoldUnderline"/>
        </w:rPr>
        <w:t xml:space="preserve"> for reducing collateral harm from the strike itself. But </w:t>
      </w:r>
      <w:r w:rsidRPr="00095C2B">
        <w:rPr>
          <w:rStyle w:val="StyleBoldUnderline"/>
          <w:highlight w:val="green"/>
        </w:rPr>
        <w:t>drones are not</w:t>
      </w:r>
      <w:r w:rsidRPr="00570BB7">
        <w:rPr>
          <w:rStyle w:val="StyleBoldUnderline"/>
        </w:rPr>
        <w:t xml:space="preserve"> quite so </w:t>
      </w:r>
      <w:r w:rsidRPr="00095C2B">
        <w:rPr>
          <w:rStyle w:val="StyleBoldUnderline"/>
          <w:highlight w:val="green"/>
        </w:rPr>
        <w:t>useful if one has</w:t>
      </w:r>
      <w:r w:rsidRPr="00570BB7">
        <w:rPr>
          <w:rStyle w:val="StyleBoldUnderline"/>
        </w:rPr>
        <w:t xml:space="preserve"> no prior </w:t>
      </w:r>
      <w:r w:rsidRPr="00095C2B">
        <w:rPr>
          <w:rStyle w:val="StyleBoldUnderline"/>
          <w:highlight w:val="green"/>
        </w:rPr>
        <w:t>idea who one is searching for</w:t>
      </w:r>
      <w:r w:rsidRPr="00570BB7">
        <w:rPr>
          <w:rStyle w:val="StyleBoldUnderline"/>
        </w:rPr>
        <w:t xml:space="preserve"> or where he might be or even why him – </w:t>
      </w:r>
      <w:r w:rsidRPr="00095C2B">
        <w:rPr>
          <w:rStyle w:val="StyleBoldUnderline"/>
          <w:highlight w:val="green"/>
        </w:rPr>
        <w:t>and</w:t>
      </w:r>
      <w:r w:rsidRPr="00570BB7">
        <w:rPr>
          <w:rStyle w:val="StyleBoldUnderline"/>
        </w:rPr>
        <w:t xml:space="preserve"> much of </w:t>
      </w:r>
      <w:r w:rsidRPr="00095C2B">
        <w:rPr>
          <w:rStyle w:val="Emphasis"/>
          <w:highlight w:val="green"/>
        </w:rPr>
        <w:t xml:space="preserve">this intelligence is gathered at the front end </w:t>
      </w:r>
      <w:r w:rsidRPr="005622ED">
        <w:rPr>
          <w:rStyle w:val="StyleBoldUnderline"/>
        </w:rPr>
        <w:t>of the process</w:t>
      </w:r>
      <w:r w:rsidRPr="00095C2B">
        <w:rPr>
          <w:rStyle w:val="Emphasis"/>
          <w:highlight w:val="green"/>
        </w:rPr>
        <w:t xml:space="preserve"> in reliance on human intelligence</w:t>
      </w:r>
      <w:r w:rsidRPr="00570BB7">
        <w:rPr>
          <w:rStyle w:val="Emphasis"/>
        </w:rPr>
        <w:t xml:space="preserve"> networks.</w:t>
      </w:r>
      <w:r>
        <w:rPr>
          <w:rStyle w:val="StyleBoldUnderline"/>
        </w:rPr>
        <w:t xml:space="preserve"> </w:t>
      </w:r>
      <w:r w:rsidRPr="00570BB7">
        <w:rPr>
          <w:rStyle w:val="StyleBoldUnderline"/>
        </w:rPr>
        <w:t>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667ABB" w:rsidRPr="00667ABB" w:rsidRDefault="00667ABB" w:rsidP="00667ABB">
      <w:pPr>
        <w:rPr>
          <w:b/>
        </w:rPr>
      </w:pPr>
      <w:r w:rsidRPr="00667ABB">
        <w:rPr>
          <w:b/>
        </w:rPr>
        <w:t>3) Over-reliance on drones causes failed policy</w:t>
      </w:r>
    </w:p>
    <w:p w:rsidR="00667ABB" w:rsidRDefault="00667ABB" w:rsidP="00667ABB">
      <w:r w:rsidRPr="00AF4A64">
        <w:rPr>
          <w:rStyle w:val="StyleStyleBold12pt"/>
        </w:rPr>
        <w:t>Schwartz ’13</w:t>
      </w:r>
      <w: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667ABB" w:rsidRPr="00E5216A" w:rsidRDefault="00667ABB" w:rsidP="00667ABB"/>
    <w:p w:rsidR="00667ABB" w:rsidRDefault="00667ABB" w:rsidP="00667ABB">
      <w:pPr>
        <w:rPr>
          <w:rStyle w:val="StyleBoldUnderline"/>
        </w:rPr>
      </w:pPr>
      <w:r w:rsidRPr="00E303B6">
        <w:rPr>
          <w:sz w:val="14"/>
        </w:rPr>
        <w:t xml:space="preserve">3. The true costs of current US drone policy </w:t>
      </w:r>
      <w:proofErr w:type="gramStart"/>
      <w:r w:rsidRPr="00CE2BF8">
        <w:rPr>
          <w:rStyle w:val="StyleBoldUnderline"/>
        </w:rPr>
        <w:t>When</w:t>
      </w:r>
      <w:proofErr w:type="gramEnd"/>
      <w:r w:rsidRPr="00CE2BF8">
        <w:rPr>
          <w:rStyle w:val="StyleBoldUnderline"/>
        </w:rPr>
        <w:t xml:space="preserve"> we come to rely excessively on drone</w:t>
      </w:r>
      <w:r w:rsidRPr="00B47270">
        <w:rPr>
          <w:rStyle w:val="StyleBoldUnderline"/>
        </w:rPr>
        <w:t xml:space="preserve"> </w:t>
      </w:r>
      <w:r w:rsidRPr="00CE2BF8">
        <w:rPr>
          <w:rStyle w:val="StyleBoldUnderline"/>
        </w:rPr>
        <w:t>strikes</w:t>
      </w:r>
      <w:r w:rsidRPr="00B47270">
        <w:rPr>
          <w:rStyle w:val="StyleBoldUnderline"/>
        </w:rPr>
        <w:t xml:space="preserve"> as a counterterrorism tool, this has potential costs </w:t>
      </w:r>
      <w:r w:rsidRPr="005E64D4">
        <w:rPr>
          <w:rStyle w:val="StyleBoldUnderline"/>
        </w:rPr>
        <w:t>of its own. Drones strikes enable a "short-term fix" approach to counterterrorism, one that relies excessively on eliminating</w:t>
      </w:r>
      <w:r w:rsidRPr="00B47270">
        <w:rPr>
          <w:rStyle w:val="StyleBoldUnderline"/>
        </w:rPr>
        <w:t xml:space="preserve"> specific individuals deemed to be a </w:t>
      </w:r>
      <w:r w:rsidRPr="009F50C8">
        <w:rPr>
          <w:rStyle w:val="StyleBoldUnderline"/>
        </w:rPr>
        <w:t xml:space="preserve">threat, without much discussion of whether this strategy is </w:t>
      </w:r>
      <w:r w:rsidRPr="005E64D4">
        <w:rPr>
          <w:rStyle w:val="StyleBoldUnderline"/>
        </w:rPr>
        <w:t>likely to produce long-term security</w:t>
      </w:r>
      <w:r w:rsidRPr="00B47270">
        <w:rPr>
          <w:rStyle w:val="StyleBoldUnderline"/>
        </w:rPr>
        <w:t xml:space="preserve"> gains.</w:t>
      </w:r>
      <w:r w:rsidRPr="00E303B6">
        <w:rPr>
          <w:sz w:val="14"/>
        </w:rPr>
        <w:t xml:space="preserve"> Most </w:t>
      </w:r>
      <w:r w:rsidRPr="00095C2B">
        <w:rPr>
          <w:rStyle w:val="Emphasis"/>
          <w:highlight w:val="green"/>
        </w:rPr>
        <w:t>counter-terrorism experts agree</w:t>
      </w:r>
      <w:r w:rsidRPr="00E303B6">
        <w:rPr>
          <w:sz w:val="14"/>
        </w:rPr>
        <w:t xml:space="preserve"> that </w:t>
      </w:r>
      <w:r w:rsidRPr="005E64D4">
        <w:rPr>
          <w:rStyle w:val="StyleBoldUnderline"/>
        </w:rPr>
        <w:t xml:space="preserve">in the long-term, </w:t>
      </w:r>
      <w:r w:rsidRPr="00095C2B">
        <w:rPr>
          <w:rStyle w:val="StyleBoldUnderline"/>
          <w:highlight w:val="green"/>
        </w:rPr>
        <w:t xml:space="preserve">terrorist </w:t>
      </w:r>
      <w:r w:rsidRPr="005E64D4">
        <w:rPr>
          <w:rStyle w:val="StyleBoldUnderline"/>
        </w:rPr>
        <w:t xml:space="preserve">organizations </w:t>
      </w:r>
      <w:r w:rsidRPr="00095C2B">
        <w:rPr>
          <w:rStyle w:val="StyleBoldUnderline"/>
          <w:highlight w:val="green"/>
        </w:rPr>
        <w:t>are rarely defeated militarily</w:t>
      </w:r>
      <w:r w:rsidRPr="00E303B6">
        <w:rPr>
          <w:sz w:val="14"/>
          <w:highlight w:val="green"/>
        </w:rPr>
        <w:t xml:space="preserve">. </w:t>
      </w:r>
      <w:r w:rsidRPr="00095C2B">
        <w:rPr>
          <w:rStyle w:val="StyleBoldUnderline"/>
          <w:highlight w:val="green"/>
        </w:rPr>
        <w:t>Instead</w:t>
      </w:r>
      <w:r w:rsidRPr="00E303B6">
        <w:rPr>
          <w:sz w:val="14"/>
        </w:rPr>
        <w:t xml:space="preserve">, </w:t>
      </w:r>
      <w:r w:rsidRPr="005E64D4">
        <w:rPr>
          <w:rStyle w:val="StyleBoldUnderline"/>
        </w:rPr>
        <w:t>terrorist</w:t>
      </w:r>
      <w:r w:rsidRPr="00B47270">
        <w:rPr>
          <w:rStyle w:val="StyleBoldUnderline"/>
        </w:rPr>
        <w:t xml:space="preserve"> groups </w:t>
      </w:r>
      <w:r w:rsidRPr="00095C2B">
        <w:rPr>
          <w:rStyle w:val="StyleBoldUnderline"/>
          <w:highlight w:val="green"/>
        </w:rPr>
        <w:t>fade away when they lose</w:t>
      </w:r>
      <w:r w:rsidRPr="00B47270">
        <w:rPr>
          <w:rStyle w:val="StyleBoldUnderline"/>
        </w:rPr>
        <w:t xml:space="preserve"> the </w:t>
      </w:r>
      <w:r w:rsidRPr="00095C2B">
        <w:rPr>
          <w:rStyle w:val="StyleBoldUnderline"/>
          <w:highlight w:val="green"/>
        </w:rPr>
        <w:t>support</w:t>
      </w:r>
      <w:r w:rsidRPr="00B47270">
        <w:rPr>
          <w:rStyle w:val="StyleBoldUnderline"/>
        </w:rPr>
        <w:t xml:space="preserve"> of the populations within which they work. They die out when their ideological underpinnings come undone</w:t>
      </w:r>
      <w:r w:rsidRPr="00E303B6">
        <w:rPr>
          <w:sz w:val="14"/>
        </w:rPr>
        <w:t xml:space="preserve"> – when new recruits stop appearing—when the communities in which they work stop providing active or passive forms of assistance—when local leaders speak out against them and residents report their activities and identities to the authorities. </w:t>
      </w:r>
      <w:r w:rsidRPr="00095C2B">
        <w:rPr>
          <w:rStyle w:val="StyleBoldUnderline"/>
          <w:highlight w:val="green"/>
        </w:rPr>
        <w:t>A comprehensive</w:t>
      </w:r>
      <w:r w:rsidRPr="00E303B6">
        <w:rPr>
          <w:sz w:val="14"/>
        </w:rPr>
        <w:t xml:space="preserve"> counterterrorist </w:t>
      </w:r>
      <w:r w:rsidRPr="00095C2B">
        <w:rPr>
          <w:rStyle w:val="StyleBoldUnderline"/>
          <w:highlight w:val="green"/>
        </w:rPr>
        <w:t>strategy</w:t>
      </w:r>
      <w:r w:rsidRPr="00E303B6">
        <w:rPr>
          <w:sz w:val="14"/>
        </w:rPr>
        <w:t xml:space="preserve"> recognizes this, and therefore </w:t>
      </w:r>
      <w:r w:rsidRPr="00095C2B">
        <w:rPr>
          <w:rStyle w:val="StyleBoldUnderline"/>
          <w:highlight w:val="green"/>
        </w:rPr>
        <w:t>relies heavily</w:t>
      </w:r>
      <w:r w:rsidRPr="00E303B6">
        <w:rPr>
          <w:sz w:val="14"/>
        </w:rPr>
        <w:t xml:space="preserve"> on activities intended </w:t>
      </w:r>
      <w:r w:rsidRPr="00095C2B">
        <w:rPr>
          <w:rStyle w:val="StyleBoldUnderline"/>
          <w:highlight w:val="green"/>
        </w:rPr>
        <w:t>to undermine terrorist credibility</w:t>
      </w:r>
      <w:r w:rsidRPr="00E303B6">
        <w:rPr>
          <w:sz w:val="14"/>
        </w:rPr>
        <w:t xml:space="preserve"> within populations, as well as on activities designed to disrupt terrorist communications and financing. Much of the time, these are the traditional tools of intelligence and law enforcement. </w:t>
      </w:r>
      <w:r w:rsidRPr="00095C2B">
        <w:rPr>
          <w:rStyle w:val="StyleBoldUnderline"/>
          <w:highlight w:val="green"/>
        </w:rPr>
        <w:t>Kinetic force</w:t>
      </w:r>
      <w:r w:rsidRPr="00B47270">
        <w:rPr>
          <w:rStyle w:val="StyleBoldUnderline"/>
        </w:rPr>
        <w:t xml:space="preserve"> undeniably has a role to play in counterterrorism in certain circumstances, but it </w:t>
      </w:r>
      <w:r w:rsidRPr="00095C2B">
        <w:rPr>
          <w:rStyle w:val="StyleBoldUnderline"/>
          <w:highlight w:val="green"/>
        </w:rPr>
        <w:t>is rarely a magic bullet.</w:t>
      </w:r>
      <w:r w:rsidRPr="00B47270">
        <w:rPr>
          <w:rStyle w:val="StyleBoldUnderline"/>
        </w:rPr>
        <w:t xml:space="preserve"> </w:t>
      </w:r>
      <w:r w:rsidRPr="00E303B6">
        <w:rPr>
          <w:sz w:val="14"/>
        </w:rPr>
        <w:t xml:space="preserve">In addition, </w:t>
      </w:r>
      <w:r w:rsidRPr="00095C2B">
        <w:rPr>
          <w:rStyle w:val="StyleBoldUnderline"/>
          <w:highlight w:val="green"/>
        </w:rPr>
        <w:t>overreliance</w:t>
      </w:r>
      <w:r w:rsidRPr="00B47270">
        <w:rPr>
          <w:rStyle w:val="StyleBoldUnderline"/>
        </w:rPr>
        <w:t xml:space="preserve"> on kinetic tools </w:t>
      </w:r>
      <w:r w:rsidRPr="00095C2B">
        <w:rPr>
          <w:rStyle w:val="StyleBoldUnderline"/>
          <w:highlight w:val="green"/>
        </w:rPr>
        <w:t>at the expense of other approaches can be dangerous</w:t>
      </w:r>
      <w:r w:rsidRPr="00B47270">
        <w:rPr>
          <w:rStyle w:val="StyleBoldUnderline"/>
        </w:rPr>
        <w:t xml:space="preserve">. Drone </w:t>
      </w:r>
      <w:r w:rsidRPr="00095C2B">
        <w:rPr>
          <w:rStyle w:val="StyleBoldUnderline"/>
          <w:highlight w:val="green"/>
        </w:rPr>
        <w:t>strikes</w:t>
      </w:r>
      <w:r w:rsidRPr="00E303B6">
        <w:rPr>
          <w:sz w:val="14"/>
        </w:rPr>
        <w:t xml:space="preserve"> -- lawful or not, justifiable or not – </w:t>
      </w:r>
      <w:r w:rsidRPr="00B47270">
        <w:rPr>
          <w:rStyle w:val="StyleBoldUnderline"/>
        </w:rPr>
        <w:t xml:space="preserve">can have the unintended consequence of </w:t>
      </w:r>
      <w:r w:rsidRPr="00095C2B">
        <w:rPr>
          <w:rStyle w:val="StyleBoldUnderline"/>
          <w:highlight w:val="green"/>
        </w:rPr>
        <w:t>increasing both regional instability and anti-American sentiment</w:t>
      </w:r>
      <w:r w:rsidRPr="00B47270">
        <w:rPr>
          <w:rStyle w:val="StyleBoldUnderline"/>
        </w:rPr>
        <w:t>.</w:t>
      </w:r>
      <w:r w:rsidRPr="00E303B6">
        <w:rPr>
          <w:sz w:val="14"/>
        </w:rPr>
        <w:t xml:space="preserve"> </w:t>
      </w:r>
      <w:r w:rsidRPr="00B47270">
        <w:rPr>
          <w:rStyle w:val="StyleBoldUnderline"/>
        </w:rPr>
        <w:t xml:space="preserve">Drone strikes sow fear among the "guilty" and the innocent alike, 24 and </w:t>
      </w:r>
      <w:r w:rsidRPr="009F50C8">
        <w:rPr>
          <w:rStyle w:val="StyleBoldUnderline"/>
        </w:rPr>
        <w:t>the use of drones in Pakistan and Yemen has increasingly been met with both popular and diplomatic protests</w:t>
      </w:r>
      <w:r w:rsidRPr="00E303B6">
        <w:rPr>
          <w:sz w:val="14"/>
        </w:rPr>
        <w:t xml:space="preserve">. Indeed, </w:t>
      </w:r>
      <w:r w:rsidRPr="009F50C8">
        <w:rPr>
          <w:rStyle w:val="StyleBoldUnderline"/>
        </w:rPr>
        <w:t>drone strikes are increasingly causing dismay and concern within the US population</w:t>
      </w:r>
      <w:r w:rsidRPr="00B47270">
        <w:rPr>
          <w:rStyle w:val="StyleBoldUnderline"/>
        </w:rPr>
        <w:t xml:space="preserve">. </w:t>
      </w:r>
      <w:r w:rsidRPr="00095C2B">
        <w:rPr>
          <w:rStyle w:val="StyleBoldUnderline"/>
          <w:highlight w:val="green"/>
        </w:rPr>
        <w:t>As</w:t>
      </w:r>
      <w:r w:rsidRPr="00B47270">
        <w:rPr>
          <w:rStyle w:val="StyleBoldUnderline"/>
        </w:rPr>
        <w:t xml:space="preserve"> the </w:t>
      </w:r>
      <w:r w:rsidRPr="00095C2B">
        <w:rPr>
          <w:rStyle w:val="StyleBoldUnderline"/>
          <w:highlight w:val="green"/>
        </w:rPr>
        <w:t>Obama</w:t>
      </w:r>
      <w:r w:rsidRPr="00B47270">
        <w:rPr>
          <w:rStyle w:val="StyleBoldUnderline"/>
        </w:rPr>
        <w:t xml:space="preserve"> administration </w:t>
      </w:r>
      <w:r w:rsidRPr="00095C2B">
        <w:rPr>
          <w:rStyle w:val="StyleBoldUnderline"/>
          <w:highlight w:val="green"/>
        </w:rPr>
        <w:t>increases</w:t>
      </w:r>
      <w:r w:rsidRPr="00B47270">
        <w:rPr>
          <w:rStyle w:val="StyleBoldUnderline"/>
        </w:rPr>
        <w:t xml:space="preserve"> its </w:t>
      </w:r>
      <w:r w:rsidRPr="00095C2B">
        <w:rPr>
          <w:rStyle w:val="StyleBoldUnderline"/>
          <w:highlight w:val="green"/>
        </w:rPr>
        <w:t>reliance</w:t>
      </w:r>
      <w:r w:rsidRPr="00B47270">
        <w:rPr>
          <w:rStyle w:val="StyleBoldUnderline"/>
        </w:rPr>
        <w:t xml:space="preserve"> on drone strikes as the counterterrorism tool of choice, it is hard not to wonder whether </w:t>
      </w:r>
      <w:r w:rsidRPr="00095C2B">
        <w:rPr>
          <w:rStyle w:val="Emphasis"/>
          <w:highlight w:val="green"/>
        </w:rPr>
        <w:t>we have begun to trade tactical gains for strategic losses</w:t>
      </w:r>
      <w:r w:rsidRPr="00B47270">
        <w:rPr>
          <w:rStyle w:val="StyleBoldUnderline"/>
        </w:rPr>
        <w:t>.</w:t>
      </w:r>
      <w:r w:rsidRPr="00E303B6">
        <w:rPr>
          <w:sz w:val="14"/>
        </w:rPr>
        <w:t xml:space="preserve"> </w:t>
      </w:r>
      <w:r w:rsidRPr="00B47270">
        <w:rPr>
          <w:rStyle w:val="StyleBoldUnderline"/>
        </w:rPr>
        <w:t>What impact will US drone strikes ultimately have on the stability of Pakistan, Yemen, or Somalia?</w:t>
      </w:r>
      <w:r w:rsidRPr="00E303B6">
        <w:rPr>
          <w:sz w:val="14"/>
        </w:rPr>
        <w:t xml:space="preserve"> 25 </w:t>
      </w:r>
      <w:r w:rsidRPr="008020A2">
        <w:rPr>
          <w:rStyle w:val="StyleBoldUnderline"/>
        </w:rPr>
        <w:t xml:space="preserve">To what degree -- </w:t>
      </w:r>
      <w:r w:rsidRPr="009F50C8">
        <w:rPr>
          <w:rStyle w:val="StyleBoldUnderline"/>
        </w:rPr>
        <w:t>especially as we reach further and further down the terrorist food chain, killing small fish who may be motivated</w:t>
      </w:r>
      <w:r w:rsidRPr="008020A2">
        <w:rPr>
          <w:rStyle w:val="StyleBoldUnderline"/>
        </w:rPr>
        <w:t xml:space="preserve"> less by ideology than economic desperation -- </w:t>
      </w:r>
      <w:r w:rsidRPr="00CE2BF8">
        <w:rPr>
          <w:rStyle w:val="StyleBoldUnderline"/>
        </w:rPr>
        <w:t>are</w:t>
      </w:r>
      <w:r w:rsidRPr="008020A2">
        <w:rPr>
          <w:rStyle w:val="StyleBoldUnderline"/>
        </w:rPr>
        <w:t xml:space="preserve"> we actually creating new grievances within the local population – or even within diaspora populations here in the United States?</w:t>
      </w:r>
      <w:r w:rsidRPr="00E303B6">
        <w:rPr>
          <w:sz w:val="14"/>
        </w:rPr>
        <w:t xml:space="preserve"> 26 As Defense Secretary Donald Rumsfeld asked during the Iraq war, </w:t>
      </w:r>
      <w:r w:rsidRPr="00095C2B">
        <w:rPr>
          <w:rStyle w:val="Emphasis"/>
          <w:highlight w:val="green"/>
        </w:rPr>
        <w:t>are we creating terrorists faster than we kill them?</w:t>
      </w:r>
      <w:r w:rsidRPr="00E303B6">
        <w:rPr>
          <w:sz w:val="14"/>
        </w:rPr>
        <w:t xml:space="preserve"> 27 </w:t>
      </w:r>
      <w:r w:rsidRPr="008020A2">
        <w:rPr>
          <w:rStyle w:val="StyleBoldUnderline"/>
        </w:rPr>
        <w:t xml:space="preserve">At the moment, </w:t>
      </w:r>
      <w:r w:rsidRPr="00095C2B">
        <w:rPr>
          <w:rStyle w:val="StyleBoldUnderline"/>
          <w:highlight w:val="green"/>
        </w:rPr>
        <w:t>there is little evidence</w:t>
      </w:r>
      <w:r w:rsidRPr="00CE2BF8">
        <w:rPr>
          <w:rStyle w:val="StyleBoldUnderline"/>
        </w:rPr>
        <w:t xml:space="preserve"> that US </w:t>
      </w:r>
      <w:r w:rsidRPr="00095C2B">
        <w:rPr>
          <w:rStyle w:val="StyleBoldUnderline"/>
          <w:highlight w:val="green"/>
        </w:rPr>
        <w:t>drone policy</w:t>
      </w:r>
      <w:r w:rsidRPr="008020A2">
        <w:rPr>
          <w:rStyle w:val="StyleBoldUnderline"/>
        </w:rPr>
        <w:t xml:space="preserve"> – or individual drone strikes—</w:t>
      </w:r>
      <w:r w:rsidRPr="00095C2B">
        <w:rPr>
          <w:rStyle w:val="StyleBoldUnderline"/>
          <w:highlight w:val="green"/>
        </w:rPr>
        <w:t>result from a comprehensive assessment</w:t>
      </w:r>
      <w:r w:rsidRPr="008020A2">
        <w:rPr>
          <w:rStyle w:val="StyleBoldUnderline"/>
        </w:rPr>
        <w:t xml:space="preserve"> of strategic costs and benefits</w:t>
      </w:r>
      <w:r w:rsidRPr="00E303B6">
        <w:rPr>
          <w:sz w:val="14"/>
        </w:rPr>
        <w:t xml:space="preserve">, </w:t>
      </w:r>
      <w:r w:rsidRPr="00095C2B">
        <w:rPr>
          <w:rStyle w:val="StyleBoldUnderline"/>
          <w:highlight w:val="green"/>
        </w:rPr>
        <w:t>as opposed to</w:t>
      </w:r>
      <w:r w:rsidRPr="00E303B6">
        <w:rPr>
          <w:sz w:val="14"/>
        </w:rPr>
        <w:t xml:space="preserve"> a </w:t>
      </w:r>
      <w:r w:rsidRPr="00095C2B">
        <w:rPr>
          <w:rStyle w:val="StyleBoldUnderline"/>
          <w:highlight w:val="green"/>
        </w:rPr>
        <w:t>shortsighted determination</w:t>
      </w:r>
      <w:r w:rsidRPr="00E303B6">
        <w:rPr>
          <w:sz w:val="14"/>
        </w:rPr>
        <w:t xml:space="preserve"> to strike targets of opportunity, regardless of long-term impact. </w:t>
      </w:r>
      <w:r w:rsidRPr="005E64D4">
        <w:rPr>
          <w:rStyle w:val="StyleBoldUnderline"/>
        </w:rPr>
        <w:t>As a military acquaintance of mine memorably put it, drone strikes remain “a tactic in search of a strategy.”</w:t>
      </w:r>
      <w:r w:rsidRPr="008020A2">
        <w:rPr>
          <w:rStyle w:val="StyleBoldUnderline"/>
        </w:rPr>
        <w:t xml:space="preserve"> </w:t>
      </w:r>
    </w:p>
    <w:p w:rsidR="00667ABB" w:rsidRPr="00667ABB" w:rsidRDefault="00667ABB" w:rsidP="00667ABB">
      <w:pPr>
        <w:rPr>
          <w:b/>
        </w:rPr>
      </w:pPr>
      <w:r w:rsidRPr="00667ABB">
        <w:rPr>
          <w:b/>
        </w:rPr>
        <w:t>4) International and Alliance Blowback</w:t>
      </w:r>
    </w:p>
    <w:p w:rsidR="00667ABB" w:rsidRPr="004965B3" w:rsidRDefault="00667ABB" w:rsidP="00667ABB">
      <w:r w:rsidRPr="004965B3">
        <w:rPr>
          <w:rStyle w:val="StyleStyleBold12pt"/>
        </w:rPr>
        <w:t>Streeter ‘13</w:t>
      </w:r>
      <w:r>
        <w:t xml:space="preserve"> (</w:t>
      </w:r>
      <w:r w:rsidRPr="004965B3">
        <w:t xml:space="preserve">Devin C, Director of Activities, Public Relations, and Recruitment at Liberty University Strategic Intelligence Society, “US Drone Policy: Tactical Success and Strategic Failure,” </w:t>
      </w:r>
      <w:hyperlink r:id="rId19" w:history="1">
        <w:r w:rsidRPr="00FC7E6B">
          <w:rPr>
            <w:rStyle w:val="Hyperlink"/>
          </w:rPr>
          <w:t>http://www.academia.edu/3523639/U.S._Drone_Policy_Tactical_Success_and_Strategic_Failure, April 19</w:t>
        </w:r>
      </w:hyperlink>
      <w:r>
        <w:t>, 2013)</w:t>
      </w:r>
    </w:p>
    <w:p w:rsidR="00667ABB" w:rsidRPr="00897B63" w:rsidRDefault="00667ABB" w:rsidP="00667ABB"/>
    <w:p w:rsidR="00667ABB" w:rsidRDefault="00667ABB" w:rsidP="00667ABB">
      <w:pPr>
        <w:rPr>
          <w:rStyle w:val="StyleBoldUnderline"/>
        </w:rPr>
      </w:pPr>
      <w:r w:rsidRPr="00E303B6">
        <w:rPr>
          <w:sz w:val="14"/>
        </w:rPr>
        <w:t xml:space="preserve">The first category of nations, while not targeted by drone strikes, is intimidated by their capabilities. India, Iran, Pakistan, Russia, Japan, South Korea, and over </w:t>
      </w:r>
      <w:r w:rsidRPr="00FD276B">
        <w:rPr>
          <w:rStyle w:val="StyleBoldUnderline"/>
        </w:rPr>
        <w:t>40</w:t>
      </w:r>
      <w:r w:rsidRPr="00E303B6">
        <w:rPr>
          <w:sz w:val="14"/>
        </w:rPr>
        <w:t xml:space="preserve"> other </w:t>
      </w:r>
      <w:r w:rsidRPr="00FD276B">
        <w:rPr>
          <w:rStyle w:val="StyleBoldUnderline"/>
        </w:rPr>
        <w:t>nations have announced intentions to acquire drones.</w:t>
      </w:r>
      <w:r w:rsidRPr="00E303B6">
        <w:rPr>
          <w:sz w:val="14"/>
        </w:rPr>
        <w:t xml:space="preserve"> 27 The main producers of unmanned aerial vehicles are the United States, Israel, and China. 28 </w:t>
      </w:r>
      <w:r w:rsidRPr="00FD276B">
        <w:rPr>
          <w:rStyle w:val="StyleBoldUnderline"/>
        </w:rPr>
        <w:t>The U</w:t>
      </w:r>
      <w:r w:rsidRPr="00E303B6">
        <w:rPr>
          <w:sz w:val="14"/>
        </w:rPr>
        <w:t xml:space="preserve">nited </w:t>
      </w:r>
      <w:r w:rsidRPr="00FD276B">
        <w:rPr>
          <w:rStyle w:val="StyleBoldUnderline"/>
        </w:rPr>
        <w:t>S</w:t>
      </w:r>
      <w:r w:rsidRPr="00E303B6">
        <w:rPr>
          <w:sz w:val="14"/>
        </w:rPr>
        <w:t xml:space="preserve">tates, while the leader in drone use and production </w:t>
      </w:r>
      <w:proofErr w:type="gramStart"/>
      <w:r w:rsidRPr="00E303B6">
        <w:rPr>
          <w:sz w:val="14"/>
        </w:rPr>
        <w:t>29 ,</w:t>
      </w:r>
      <w:proofErr w:type="gramEnd"/>
      <w:r w:rsidRPr="00E303B6">
        <w:rPr>
          <w:sz w:val="14"/>
        </w:rPr>
        <w:t xml:space="preserve"> </w:t>
      </w:r>
      <w:r w:rsidRPr="00FD276B">
        <w:rPr>
          <w:rStyle w:val="StyleBoldUnderline"/>
        </w:rPr>
        <w:t>must deal with “American export controls</w:t>
      </w:r>
      <w:r w:rsidRPr="00E303B6">
        <w:rPr>
          <w:sz w:val="14"/>
        </w:rPr>
        <w:t xml:space="preserve">.” 30 </w:t>
      </w:r>
      <w:r w:rsidRPr="00FD276B">
        <w:rPr>
          <w:rStyle w:val="StyleBoldUnderline"/>
        </w:rPr>
        <w:t>Israel</w:t>
      </w:r>
      <w:r w:rsidRPr="00E303B6">
        <w:rPr>
          <w:sz w:val="14"/>
        </w:rPr>
        <w:t xml:space="preserve">, however, has </w:t>
      </w:r>
      <w:r w:rsidRPr="00FD276B">
        <w:rPr>
          <w:rStyle w:val="StyleBoldUnderline"/>
        </w:rPr>
        <w:t>fewer restrictions, considering China’s acquisition of drone technology by buying an “anti-radar attack drone”</w:t>
      </w:r>
      <w:r w:rsidRPr="00E303B6">
        <w:rPr>
          <w:sz w:val="14"/>
        </w:rPr>
        <w:t xml:space="preserve"> 31 from the small nation. </w:t>
      </w:r>
      <w:r w:rsidRPr="00FD276B">
        <w:rPr>
          <w:rStyle w:val="StyleBoldUnderline"/>
        </w:rPr>
        <w:t>China</w:t>
      </w:r>
      <w:r w:rsidRPr="00E303B6">
        <w:rPr>
          <w:sz w:val="14"/>
        </w:rPr>
        <w:t xml:space="preserve"> in turn </w:t>
      </w:r>
      <w:r w:rsidRPr="00FD276B">
        <w:rPr>
          <w:rStyle w:val="StyleBoldUnderline"/>
        </w:rPr>
        <w:t>has offered to sell lower grade drones to the international community</w:t>
      </w:r>
      <w:r w:rsidRPr="00E303B6">
        <w:rPr>
          <w:sz w:val="14"/>
        </w:rPr>
        <w:t xml:space="preserve">. 32 It is unlikely that drone technology will go unshared for long. 33 In essence, </w:t>
      </w:r>
      <w:r w:rsidRPr="00FD276B">
        <w:rPr>
          <w:rStyle w:val="StyleBoldUnderline"/>
        </w:rPr>
        <w:t>the U</w:t>
      </w:r>
      <w:r w:rsidRPr="00E303B6">
        <w:rPr>
          <w:sz w:val="14"/>
        </w:rPr>
        <w:t xml:space="preserve">nited </w:t>
      </w:r>
      <w:r w:rsidRPr="00FD276B">
        <w:rPr>
          <w:rStyle w:val="StyleBoldUnderline"/>
        </w:rPr>
        <w:t>S</w:t>
      </w:r>
      <w:r w:rsidRPr="00E303B6">
        <w:rPr>
          <w:sz w:val="14"/>
        </w:rPr>
        <w:t xml:space="preserve">tates </w:t>
      </w:r>
      <w:r w:rsidRPr="00FD276B">
        <w:rPr>
          <w:rStyle w:val="StyleBoldUnderline"/>
        </w:rPr>
        <w:t>has sparked a miniature arms race and has intimidated nations with the threat of a new, superior technology</w:t>
      </w:r>
      <w:r w:rsidRPr="00E303B6">
        <w:rPr>
          <w:sz w:val="14"/>
        </w:rPr>
        <w:t xml:space="preserve">. </w:t>
      </w:r>
      <w:r w:rsidRPr="00FD276B">
        <w:rPr>
          <w:rStyle w:val="StyleBoldUnderline"/>
        </w:rPr>
        <w:t>Governments</w:t>
      </w:r>
      <w:r w:rsidRPr="00E303B6">
        <w:rPr>
          <w:sz w:val="14"/>
        </w:rPr>
        <w:t xml:space="preserve"> that have begun pursuing their own UAV programs </w:t>
      </w:r>
      <w:r w:rsidRPr="00FD276B">
        <w:rPr>
          <w:rStyle w:val="StyleBoldUnderline"/>
        </w:rPr>
        <w:t>have shown a notable bitterness to the U</w:t>
      </w:r>
      <w:r w:rsidRPr="00E303B6">
        <w:rPr>
          <w:sz w:val="14"/>
        </w:rPr>
        <w:t xml:space="preserve">nited </w:t>
      </w:r>
      <w:r w:rsidRPr="00FD276B">
        <w:rPr>
          <w:rStyle w:val="StyleBoldUnderline"/>
        </w:rPr>
        <w:t>S</w:t>
      </w:r>
      <w:r w:rsidRPr="00E303B6">
        <w:rPr>
          <w:sz w:val="14"/>
        </w:rPr>
        <w:t xml:space="preserve">tates </w:t>
      </w:r>
      <w:r w:rsidRPr="00FD276B">
        <w:rPr>
          <w:rStyle w:val="StyleBoldUnderline"/>
        </w:rPr>
        <w:t>for its unchecked use of drones</w:t>
      </w:r>
      <w:r w:rsidRPr="00E303B6">
        <w:rPr>
          <w:sz w:val="14"/>
        </w:rPr>
        <w:t xml:space="preserve">. 34 Nations such as </w:t>
      </w:r>
      <w:r w:rsidRPr="00095C2B">
        <w:rPr>
          <w:rStyle w:val="StyleBoldUnderline"/>
          <w:highlight w:val="green"/>
        </w:rPr>
        <w:t>China, Japan, Russia, and Brazil all disapprove of U</w:t>
      </w:r>
      <w:r w:rsidRPr="00E303B6">
        <w:rPr>
          <w:sz w:val="14"/>
        </w:rPr>
        <w:t xml:space="preserve">nited </w:t>
      </w:r>
      <w:r w:rsidRPr="00095C2B">
        <w:rPr>
          <w:rStyle w:val="StyleBoldUnderline"/>
          <w:highlight w:val="green"/>
        </w:rPr>
        <w:t>S</w:t>
      </w:r>
      <w:r w:rsidRPr="00E303B6">
        <w:rPr>
          <w:sz w:val="14"/>
        </w:rPr>
        <w:t xml:space="preserve">tates </w:t>
      </w:r>
      <w:r w:rsidRPr="00095C2B">
        <w:rPr>
          <w:rStyle w:val="StyleBoldUnderline"/>
          <w:highlight w:val="green"/>
        </w:rPr>
        <w:t>drone policies by over 30 percentage points</w:t>
      </w:r>
      <w:r w:rsidRPr="00E303B6">
        <w:rPr>
          <w:sz w:val="14"/>
        </w:rPr>
        <w:t xml:space="preserve">. 35 To them, </w:t>
      </w:r>
      <w:r w:rsidRPr="00095C2B">
        <w:rPr>
          <w:rStyle w:val="StyleBoldUnderline"/>
          <w:highlight w:val="green"/>
        </w:rPr>
        <w:t>the U</w:t>
      </w:r>
      <w:r w:rsidRPr="00E303B6">
        <w:rPr>
          <w:sz w:val="14"/>
        </w:rPr>
        <w:t xml:space="preserve">nited </w:t>
      </w:r>
      <w:r w:rsidRPr="00095C2B">
        <w:rPr>
          <w:rStyle w:val="StyleBoldUnderline"/>
          <w:highlight w:val="green"/>
        </w:rPr>
        <w:t>S</w:t>
      </w:r>
      <w:r w:rsidRPr="00E303B6">
        <w:rPr>
          <w:sz w:val="14"/>
        </w:rPr>
        <w:t xml:space="preserve">tates </w:t>
      </w:r>
      <w:r w:rsidRPr="00095C2B">
        <w:rPr>
          <w:rStyle w:val="Emphasis"/>
          <w:highlight w:val="green"/>
        </w:rPr>
        <w:t>seems heavy handed and brutish</w:t>
      </w:r>
      <w:r w:rsidRPr="00E303B6">
        <w:rPr>
          <w:sz w:val="14"/>
          <w:highlight w:val="green"/>
        </w:rPr>
        <w:t xml:space="preserve">; </w:t>
      </w:r>
      <w:r w:rsidRPr="00095C2B">
        <w:rPr>
          <w:rStyle w:val="StyleBoldUnderline"/>
          <w:highlight w:val="green"/>
        </w:rPr>
        <w:t>holding back</w:t>
      </w:r>
      <w:r w:rsidRPr="00FD276B">
        <w:rPr>
          <w:rStyle w:val="StyleBoldUnderline"/>
        </w:rPr>
        <w:t xml:space="preserve"> </w:t>
      </w:r>
      <w:r w:rsidRPr="00095C2B">
        <w:rPr>
          <w:rStyle w:val="StyleBoldUnderline"/>
          <w:highlight w:val="green"/>
        </w:rPr>
        <w:t>tech</w:t>
      </w:r>
      <w:r w:rsidRPr="00FD276B">
        <w:rPr>
          <w:rStyle w:val="StyleBoldUnderline"/>
        </w:rPr>
        <w:t xml:space="preserve">nology </w:t>
      </w:r>
      <w:r w:rsidRPr="00095C2B">
        <w:rPr>
          <w:rStyle w:val="StyleBoldUnderline"/>
          <w:highlight w:val="green"/>
        </w:rPr>
        <w:t>while</w:t>
      </w:r>
      <w:r w:rsidRPr="00FD276B">
        <w:rPr>
          <w:rStyle w:val="StyleBoldUnderline"/>
        </w:rPr>
        <w:t xml:space="preserve"> indiscriminately </w:t>
      </w:r>
      <w:r w:rsidRPr="00095C2B">
        <w:rPr>
          <w:rStyle w:val="StyleBoldUnderline"/>
          <w:highlight w:val="green"/>
        </w:rPr>
        <w:t>using it against our enemies.</w:t>
      </w:r>
      <w:r w:rsidRPr="00FD276B">
        <w:rPr>
          <w:rStyle w:val="StyleBoldUnderline"/>
        </w:rPr>
        <w:t xml:space="preserve"> </w:t>
      </w:r>
      <w:r w:rsidRPr="00095C2B">
        <w:rPr>
          <w:rStyle w:val="StyleBoldUnderline"/>
          <w:highlight w:val="green"/>
        </w:rPr>
        <w:t xml:space="preserve">The lack of consideration and cooperation is a </w:t>
      </w:r>
      <w:r w:rsidRPr="00095C2B">
        <w:rPr>
          <w:rStyle w:val="Emphasis"/>
          <w:highlight w:val="green"/>
        </w:rPr>
        <w:t>negative influence</w:t>
      </w:r>
      <w:r w:rsidRPr="00095C2B">
        <w:rPr>
          <w:rStyle w:val="StyleBoldUnderline"/>
          <w:highlight w:val="green"/>
        </w:rPr>
        <w:t xml:space="preserve"> on world leaders</w:t>
      </w:r>
      <w:r w:rsidRPr="00E303B6">
        <w:rPr>
          <w:sz w:val="14"/>
        </w:rPr>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sidRPr="00095C2B">
        <w:rPr>
          <w:rStyle w:val="StyleBoldUnderline"/>
          <w:highlight w:val="green"/>
        </w:rPr>
        <w:t>Germany, Great Britain, Poland, and other</w:t>
      </w:r>
      <w:r w:rsidRPr="00E303B6">
        <w:rPr>
          <w:sz w:val="14"/>
        </w:rPr>
        <w:t xml:space="preserve"> </w:t>
      </w:r>
      <w:r w:rsidRPr="00095C2B">
        <w:rPr>
          <w:rStyle w:val="Emphasis"/>
          <w:highlight w:val="green"/>
        </w:rPr>
        <w:t>E</w:t>
      </w:r>
      <w:r w:rsidRPr="00E303B6">
        <w:rPr>
          <w:sz w:val="14"/>
        </w:rPr>
        <w:t xml:space="preserve">uropean </w:t>
      </w:r>
      <w:r w:rsidRPr="00095C2B">
        <w:rPr>
          <w:rStyle w:val="Emphasis"/>
          <w:highlight w:val="green"/>
        </w:rPr>
        <w:t>U</w:t>
      </w:r>
      <w:r w:rsidRPr="00E303B6">
        <w:rPr>
          <w:sz w:val="14"/>
        </w:rPr>
        <w:t xml:space="preserve">nion </w:t>
      </w:r>
      <w:r w:rsidRPr="00095C2B">
        <w:rPr>
          <w:rStyle w:val="StyleBoldUnderline"/>
          <w:highlight w:val="green"/>
        </w:rPr>
        <w:t>members do not understand the ‘fire from the hip’ mentality</w:t>
      </w:r>
      <w:r w:rsidRPr="00E303B6">
        <w:rPr>
          <w:sz w:val="14"/>
        </w:rPr>
        <w:t xml:space="preserve"> of drone strikes. 38 The European Council on Foreign Relations noted “it [United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w:t>
      </w:r>
      <w:proofErr w:type="gramStart"/>
      <w:r w:rsidRPr="00E303B6">
        <w:rPr>
          <w:sz w:val="14"/>
        </w:rPr>
        <w:t>conflict,</w:t>
      </w:r>
      <w:proofErr w:type="gramEnd"/>
      <w:r w:rsidRPr="00E303B6">
        <w:rPr>
          <w:sz w:val="14"/>
        </w:rPr>
        <w:t xml:space="preserve"> this seems like an outdated approach. 42 Europe does not share the mentality of drone strikes with "acceptable" collateral damage and </w:t>
      </w:r>
      <w:proofErr w:type="spellStart"/>
      <w:r w:rsidRPr="00E303B6">
        <w:rPr>
          <w:sz w:val="14"/>
        </w:rPr>
        <w:t>apolicy</w:t>
      </w:r>
      <w:proofErr w:type="spellEnd"/>
      <w:r w:rsidRPr="00E303B6">
        <w:rPr>
          <w:sz w:val="14"/>
        </w:rPr>
        <w:t xml:space="preserve"> that is not accountable to the international community. </w:t>
      </w:r>
      <w:r w:rsidRPr="00FD276B">
        <w:rPr>
          <w:rStyle w:val="StyleBoldUnderline"/>
        </w:rPr>
        <w:t xml:space="preserve">As a result, </w:t>
      </w:r>
      <w:r w:rsidRPr="00095C2B">
        <w:rPr>
          <w:rStyle w:val="StyleBoldUnderline"/>
          <w:highlight w:val="green"/>
        </w:rPr>
        <w:t xml:space="preserve">relations with Europe </w:t>
      </w:r>
      <w:r w:rsidRPr="00095C2B">
        <w:rPr>
          <w:rStyle w:val="Emphasis"/>
          <w:highlight w:val="green"/>
        </w:rPr>
        <w:t>have reached a critical point</w:t>
      </w:r>
      <w:r w:rsidRPr="00FD276B">
        <w:rPr>
          <w:rStyle w:val="StyleBoldUnderline"/>
        </w:rPr>
        <w:t xml:space="preserve">. </w:t>
      </w:r>
      <w:r w:rsidRPr="00E303B6">
        <w:rPr>
          <w:sz w:val="14"/>
        </w:rPr>
        <w:t xml:space="preserve">43 </w:t>
      </w:r>
      <w:r w:rsidRPr="00095C2B">
        <w:rPr>
          <w:rStyle w:val="StyleBoldUnderline"/>
          <w:highlight w:val="green"/>
        </w:rPr>
        <w:t>European nations, alienated by</w:t>
      </w:r>
      <w:r w:rsidRPr="00FD276B">
        <w:rPr>
          <w:rStyle w:val="StyleBoldUnderline"/>
        </w:rPr>
        <w:t xml:space="preserve"> </w:t>
      </w:r>
      <w:r w:rsidRPr="00E303B6">
        <w:rPr>
          <w:sz w:val="14"/>
        </w:rPr>
        <w:t xml:space="preserve">the </w:t>
      </w:r>
      <w:r w:rsidRPr="00FD276B">
        <w:rPr>
          <w:rStyle w:val="StyleBoldUnderline"/>
        </w:rPr>
        <w:t>Obama</w:t>
      </w:r>
      <w:r w:rsidRPr="00E303B6">
        <w:rPr>
          <w:sz w:val="14"/>
        </w:rPr>
        <w:t xml:space="preserve"> administration</w:t>
      </w:r>
      <w:r w:rsidRPr="00FD276B">
        <w:rPr>
          <w:rStyle w:val="StyleBoldUnderline"/>
        </w:rPr>
        <w:t>’s</w:t>
      </w:r>
      <w:r w:rsidRPr="00E303B6">
        <w:rPr>
          <w:sz w:val="14"/>
        </w:rPr>
        <w:t xml:space="preserve"> progressive dialogue but aggressive </w:t>
      </w:r>
      <w:r w:rsidRPr="00095C2B">
        <w:rPr>
          <w:rStyle w:val="StyleBoldUnderline"/>
          <w:highlight w:val="green"/>
        </w:rPr>
        <w:t>drone policy</w:t>
      </w:r>
      <w:r w:rsidRPr="00E303B6">
        <w:rPr>
          <w:sz w:val="14"/>
        </w:rPr>
        <w:t xml:space="preserve">, 44 </w:t>
      </w:r>
      <w:r w:rsidRPr="00095C2B">
        <w:rPr>
          <w:rStyle w:val="StyleBoldUnderline"/>
          <w:highlight w:val="green"/>
        </w:rPr>
        <w:t>are ready to try and take the lead in international relation</w:t>
      </w:r>
      <w:r w:rsidRPr="00FD276B">
        <w:rPr>
          <w:rStyle w:val="StyleBoldUnderline"/>
        </w:rPr>
        <w:t>s</w:t>
      </w:r>
      <w:r w:rsidRPr="00E303B6">
        <w:rPr>
          <w:sz w:val="14"/>
        </w:rPr>
        <w:t xml:space="preserve">. 45 </w:t>
      </w:r>
      <w:r w:rsidRPr="00F446FC">
        <w:rPr>
          <w:rStyle w:val="StyleBoldUnderline"/>
        </w:rPr>
        <w:t>Germany</w:t>
      </w:r>
      <w:r w:rsidRPr="00E303B6">
        <w:rPr>
          <w:sz w:val="14"/>
        </w:rPr>
        <w:t xml:space="preserve"> in particular </w:t>
      </w:r>
      <w:r w:rsidRPr="00FD276B">
        <w:rPr>
          <w:rStyle w:val="StyleBoldUnderline"/>
        </w:rPr>
        <w:t xml:space="preserve">will be a key nation as it increases in prominence </w:t>
      </w:r>
      <w:r w:rsidRPr="00E303B6">
        <w:rPr>
          <w:sz w:val="14"/>
        </w:rPr>
        <w:t xml:space="preserve">among European states. 46 Hans </w:t>
      </w:r>
      <w:proofErr w:type="spellStart"/>
      <w:r w:rsidRPr="00E303B6">
        <w:rPr>
          <w:sz w:val="14"/>
        </w:rPr>
        <w:t>Kundnani</w:t>
      </w:r>
      <w:proofErr w:type="spellEnd"/>
      <w:r w:rsidRPr="00E303B6">
        <w:rPr>
          <w:sz w:val="14"/>
        </w:rPr>
        <w:t>, a well-known journalist and political pundit, notes, “</w:t>
      </w:r>
      <w:r w:rsidRPr="00095C2B">
        <w:rPr>
          <w:rStyle w:val="StyleBoldUnderline"/>
          <w:highlight w:val="green"/>
        </w:rPr>
        <w:t>Obama</w:t>
      </w:r>
      <w:r w:rsidRPr="00FD276B">
        <w:rPr>
          <w:rStyle w:val="StyleBoldUnderline"/>
        </w:rPr>
        <w:t xml:space="preserve"> is extremely popular in Germany, but Berlin’s deeply-held views on the use of military force… </w:t>
      </w:r>
      <w:r w:rsidRPr="00095C2B">
        <w:rPr>
          <w:rStyle w:val="StyleBoldUnderline"/>
          <w:highlight w:val="green"/>
        </w:rPr>
        <w:t xml:space="preserve">have the potential to create a </w:t>
      </w:r>
      <w:r w:rsidRPr="00095C2B">
        <w:rPr>
          <w:rStyle w:val="Emphasis"/>
          <w:highlight w:val="green"/>
        </w:rPr>
        <w:t>Europe-America split</w:t>
      </w:r>
      <w:r w:rsidRPr="00E303B6">
        <w:rPr>
          <w:sz w:val="14"/>
          <w:highlight w:val="green"/>
        </w:rPr>
        <w:t>.</w:t>
      </w:r>
      <w:r w:rsidRPr="00E303B6">
        <w:rPr>
          <w:sz w:val="14"/>
        </w:rPr>
        <w:t xml:space="preserve">” 47 </w:t>
      </w:r>
      <w:proofErr w:type="spellStart"/>
      <w:r w:rsidRPr="00E303B6">
        <w:rPr>
          <w:sz w:val="14"/>
        </w:rPr>
        <w:t>Kundnani</w:t>
      </w:r>
      <w:proofErr w:type="spellEnd"/>
      <w:r w:rsidRPr="00E303B6">
        <w:rPr>
          <w:sz w:val="14"/>
        </w:rPr>
        <w:t xml:space="preserve"> also states, “A ‘special relationship’ is developing between China and Germany.” 48 </w:t>
      </w:r>
      <w:r w:rsidRPr="00095C2B">
        <w:rPr>
          <w:rStyle w:val="StyleBoldUnderline"/>
          <w:highlight w:val="green"/>
        </w:rPr>
        <w:t>Because of anti-drone sentiment</w:t>
      </w:r>
      <w:r w:rsidRPr="00E303B6">
        <w:rPr>
          <w:sz w:val="14"/>
        </w:rPr>
        <w:t xml:space="preserve">, </w:t>
      </w:r>
      <w:r w:rsidRPr="00095C2B">
        <w:rPr>
          <w:rStyle w:val="StyleBoldUnderline"/>
          <w:highlight w:val="green"/>
        </w:rPr>
        <w:t>long-time U.S. allies grow increasingly distant,</w:t>
      </w:r>
      <w:r w:rsidRPr="00FD276B">
        <w:rPr>
          <w:rStyle w:val="StyleBoldUnderline"/>
        </w:rPr>
        <w:t xml:space="preserve"> </w:t>
      </w:r>
      <w:r w:rsidRPr="00095C2B">
        <w:rPr>
          <w:rStyle w:val="StyleBoldUnderline"/>
          <w:highlight w:val="green"/>
        </w:rPr>
        <w:t xml:space="preserve">to the point of </w:t>
      </w:r>
      <w:r w:rsidRPr="00095C2B">
        <w:rPr>
          <w:rStyle w:val="Emphasis"/>
          <w:highlight w:val="green"/>
        </w:rPr>
        <w:t>forming new relationships with China</w:t>
      </w:r>
      <w:r w:rsidRPr="00E303B6">
        <w:rPr>
          <w:sz w:val="14"/>
        </w:rPr>
        <w:t xml:space="preserve">. </w:t>
      </w:r>
      <w:r w:rsidRPr="00095C2B">
        <w:rPr>
          <w:rStyle w:val="StyleBoldUnderline"/>
          <w:highlight w:val="green"/>
        </w:rPr>
        <w:t xml:space="preserve">This is a </w:t>
      </w:r>
      <w:r w:rsidRPr="00095C2B">
        <w:rPr>
          <w:rStyle w:val="Emphasis"/>
          <w:highlight w:val="green"/>
        </w:rPr>
        <w:t>direct threat</w:t>
      </w:r>
      <w:r w:rsidRPr="00FD276B">
        <w:rPr>
          <w:rStyle w:val="StyleBoldUnderline"/>
        </w:rPr>
        <w:t xml:space="preserve"> </w:t>
      </w:r>
      <w:r w:rsidRPr="00095C2B">
        <w:rPr>
          <w:rStyle w:val="StyleBoldUnderline"/>
          <w:highlight w:val="green"/>
        </w:rPr>
        <w:t>to the United States’ place in</w:t>
      </w:r>
      <w:r w:rsidRPr="00FD276B">
        <w:rPr>
          <w:rStyle w:val="StyleBoldUnderline"/>
        </w:rPr>
        <w:t xml:space="preserve"> international </w:t>
      </w:r>
      <w:r w:rsidRPr="00095C2B">
        <w:rPr>
          <w:rStyle w:val="StyleBoldUnderline"/>
          <w:highlight w:val="green"/>
        </w:rPr>
        <w:t xml:space="preserve">relations and a </w:t>
      </w:r>
      <w:r w:rsidRPr="00095C2B">
        <w:rPr>
          <w:rStyle w:val="Emphasis"/>
          <w:highlight w:val="green"/>
        </w:rPr>
        <w:t>direct challenge to its hegemony</w:t>
      </w:r>
      <w:r w:rsidRPr="00FD276B">
        <w:rPr>
          <w:rStyle w:val="StyleBoldUnderline"/>
        </w:rPr>
        <w:t xml:space="preserve">. </w:t>
      </w:r>
      <w:r w:rsidRPr="00095C2B">
        <w:rPr>
          <w:rStyle w:val="StyleBoldUnderline"/>
          <w:highlight w:val="green"/>
        </w:rPr>
        <w:t>If</w:t>
      </w:r>
      <w:r w:rsidRPr="00FD276B">
        <w:rPr>
          <w:rStyle w:val="StyleBoldUnderline"/>
        </w:rPr>
        <w:t xml:space="preserve"> the </w:t>
      </w:r>
      <w:r w:rsidRPr="00095C2B">
        <w:rPr>
          <w:rStyle w:val="StyleBoldUnderline"/>
          <w:highlight w:val="green"/>
        </w:rPr>
        <w:t>relations with Europe are to be fixed, a change in drone protocol is needed</w:t>
      </w:r>
      <w:r>
        <w:rPr>
          <w:rStyle w:val="StyleBoldUnderline"/>
        </w:rPr>
        <w:t>.</w:t>
      </w:r>
    </w:p>
    <w:p w:rsidR="00667ABB" w:rsidRDefault="00667ABB" w:rsidP="00667ABB">
      <w:pPr>
        <w:rPr>
          <w:rStyle w:val="StyleBoldUnderline"/>
        </w:rPr>
      </w:pPr>
    </w:p>
    <w:p w:rsidR="00667ABB" w:rsidRDefault="00667ABB" w:rsidP="00667ABB">
      <w:pPr>
        <w:rPr>
          <w:rStyle w:val="StyleBoldUnderline"/>
        </w:rPr>
      </w:pPr>
    </w:p>
    <w:p w:rsidR="00667ABB" w:rsidRPr="00314AEB" w:rsidRDefault="00667ABB" w:rsidP="00667ABB"/>
    <w:p w:rsidR="00667ABB" w:rsidRDefault="00667ABB" w:rsidP="00667ABB"/>
    <w:p w:rsidR="00667ABB" w:rsidRPr="00667ABB" w:rsidRDefault="00667ABB" w:rsidP="00667ABB">
      <w:pPr>
        <w:jc w:val="center"/>
        <w:rPr>
          <w:b/>
          <w:sz w:val="32"/>
          <w:u w:val="single"/>
        </w:rPr>
      </w:pPr>
      <w:r w:rsidRPr="00667ABB">
        <w:rPr>
          <w:b/>
          <w:sz w:val="32"/>
          <w:u w:val="single"/>
        </w:rPr>
        <w:t>Advantage {X}: Afghanistan (~5)</w:t>
      </w:r>
      <w:r w:rsidRPr="00667ABB">
        <w:rPr>
          <w:b/>
          <w:bCs/>
          <w:sz w:val="32"/>
          <w:u w:val="single"/>
        </w:rPr>
        <w:t xml:space="preserve"> </w:t>
      </w:r>
    </w:p>
    <w:p w:rsidR="00667ABB" w:rsidRPr="00667ABB" w:rsidRDefault="00667ABB" w:rsidP="00667ABB">
      <w:pPr>
        <w:rPr>
          <w:b/>
        </w:rPr>
      </w:pPr>
      <w:r w:rsidRPr="00667ABB">
        <w:rPr>
          <w:b/>
        </w:rPr>
        <w:t xml:space="preserve">Transition to </w:t>
      </w:r>
      <w:proofErr w:type="gramStart"/>
      <w:r w:rsidRPr="00667ABB">
        <w:rPr>
          <w:b/>
        </w:rPr>
        <w:t>an</w:t>
      </w:r>
      <w:proofErr w:type="gramEnd"/>
      <w:r w:rsidRPr="00667ABB">
        <w:rPr>
          <w:b/>
        </w:rPr>
        <w:t xml:space="preserve"> small footprint key is to Afghanistan success</w:t>
      </w:r>
    </w:p>
    <w:p w:rsidR="00667ABB" w:rsidRDefault="00667ABB" w:rsidP="00667ABB">
      <w:proofErr w:type="spellStart"/>
      <w:r>
        <w:rPr>
          <w:rStyle w:val="StyleStyleBold12pt"/>
        </w:rPr>
        <w:t>Koskinas</w:t>
      </w:r>
      <w:proofErr w:type="spellEnd"/>
      <w:r>
        <w:rPr>
          <w:rStyle w:val="StyleStyleBold12pt"/>
        </w:rPr>
        <w:t xml:space="preserve"> ’13</w:t>
      </w:r>
      <w:r>
        <w:t xml:space="preserve"> (Gianni </w:t>
      </w:r>
      <w:proofErr w:type="spellStart"/>
      <w:r>
        <w:t>Koskinas</w:t>
      </w:r>
      <w:proofErr w:type="spellEnd"/>
      <w:r>
        <w:t xml:space="preserve"> was a military officer for over twenty years and now focuses on economic development projects in Afghanistan and Pakistan, “What Afghanistan needs after 2014: A lighter, smarter, long-term commitment”, </w:t>
      </w:r>
      <w:hyperlink r:id="rId20" w:history="1">
        <w:r>
          <w:rPr>
            <w:rStyle w:val="Hyperlink"/>
          </w:rPr>
          <w:t>http://afpak.foreignpolicy.com/posts/2013/02/12/what_afghanistan_needs_after_2014_a_lighter_smarter_long_term_commitment?wp_login_redirect=0</w:t>
        </w:r>
      </w:hyperlink>
      <w:r>
        <w:t>, February 12, 2013)</w:t>
      </w:r>
    </w:p>
    <w:p w:rsidR="00667ABB" w:rsidRDefault="00667ABB" w:rsidP="00667ABB"/>
    <w:p w:rsidR="00667ABB" w:rsidRDefault="00667ABB" w:rsidP="00667ABB">
      <w:pPr>
        <w:rPr>
          <w:rStyle w:val="Emphasis"/>
        </w:rPr>
      </w:pPr>
      <w:r w:rsidRPr="00E303B6">
        <w:rPr>
          <w:sz w:val="14"/>
        </w:rPr>
        <w:t xml:space="preserve">Maintaining a large military presence in Afghanistan is not in the strategic interests of either the U.S. or the Afghan government. It does not help the United States accomplish its long-term goal of countering terrorism from the Afghanistan-Pakistan region, nor its short-term goal of helping Afghanistan achieve stability and self-reliance in fighting insurgency. It is also economically unsustainable. However, </w:t>
      </w:r>
      <w:r w:rsidRPr="00095C2B">
        <w:rPr>
          <w:rStyle w:val="StyleBoldUnderline"/>
          <w:highlight w:val="green"/>
        </w:rPr>
        <w:t>retaining a</w:t>
      </w:r>
      <w:r>
        <w:rPr>
          <w:rStyle w:val="StyleBoldUnderline"/>
        </w:rPr>
        <w:t xml:space="preserve"> smaller, </w:t>
      </w:r>
      <w:r w:rsidRPr="00095C2B">
        <w:rPr>
          <w:rStyle w:val="StyleBoldUnderline"/>
          <w:highlight w:val="green"/>
        </w:rPr>
        <w:t>light</w:t>
      </w:r>
      <w:r>
        <w:rPr>
          <w:rStyle w:val="StyleBoldUnderline"/>
        </w:rPr>
        <w:t xml:space="preserve">er, residual </w:t>
      </w:r>
      <w:r w:rsidRPr="00095C2B">
        <w:rPr>
          <w:rStyle w:val="StyleBoldUnderline"/>
          <w:highlight w:val="green"/>
        </w:rPr>
        <w:t xml:space="preserve">presence in Afghanistan </w:t>
      </w:r>
      <w:r w:rsidRPr="00095C2B">
        <w:rPr>
          <w:rStyle w:val="Emphasis"/>
          <w:highlight w:val="green"/>
        </w:rPr>
        <w:t>is critical to</w:t>
      </w:r>
      <w:r>
        <w:rPr>
          <w:rStyle w:val="StyleBoldUnderline"/>
        </w:rPr>
        <w:t xml:space="preserve"> U.S. </w:t>
      </w:r>
      <w:r w:rsidRPr="00095C2B">
        <w:rPr>
          <w:rStyle w:val="Emphasis"/>
          <w:highlight w:val="green"/>
        </w:rPr>
        <w:t>strategy and vital to</w:t>
      </w:r>
      <w:r>
        <w:rPr>
          <w:rStyle w:val="StyleBoldUnderline"/>
        </w:rPr>
        <w:t xml:space="preserve"> core U.S. </w:t>
      </w:r>
      <w:r w:rsidRPr="00095C2B">
        <w:rPr>
          <w:rStyle w:val="Emphasis"/>
          <w:highlight w:val="green"/>
        </w:rPr>
        <w:t>interests</w:t>
      </w:r>
      <w:r>
        <w:rPr>
          <w:rStyle w:val="StyleBoldUnderline"/>
        </w:rPr>
        <w:t xml:space="preserve">. </w:t>
      </w:r>
      <w:r w:rsidRPr="00E303B6">
        <w:rPr>
          <w:sz w:val="14"/>
        </w:rPr>
        <w:t xml:space="preserve">Additionally, U.S. strategy in Afghanistan must be based on a vision that goes out decades: Considering only short-term goals amounts to strategic myopia, unworthy of the sacrifices made by almost 2,200 U.S. service members in Afghanistan alone. A Case for Lighter, Smarter, Long-term Residual Presence </w:t>
      </w:r>
      <w:proofErr w:type="gramStart"/>
      <w:r w:rsidRPr="00E303B6">
        <w:rPr>
          <w:sz w:val="14"/>
        </w:rPr>
        <w:t>With</w:t>
      </w:r>
      <w:proofErr w:type="gramEnd"/>
      <w:r w:rsidRPr="00E303B6">
        <w:rPr>
          <w:sz w:val="14"/>
        </w:rPr>
        <w:t xml:space="preserve"> Osama Bin Laden dead and al-Qaeda's capabilities diminished in the </w:t>
      </w:r>
      <w:proofErr w:type="spellStart"/>
      <w:r w:rsidRPr="00E303B6">
        <w:rPr>
          <w:sz w:val="14"/>
        </w:rPr>
        <w:t>Af</w:t>
      </w:r>
      <w:proofErr w:type="spellEnd"/>
      <w:r w:rsidRPr="00E303B6">
        <w:rPr>
          <w:sz w:val="14"/>
        </w:rPr>
        <w:t xml:space="preserve">-Pak region, the immediate threat of attacks on the U.S. from the region has greatly diminished. But </w:t>
      </w:r>
      <w:r w:rsidRPr="00FC7207">
        <w:rPr>
          <w:rStyle w:val="StyleBoldUnderline"/>
        </w:rPr>
        <w:t>the ingredients that could help Al Qaeda regenerate</w:t>
      </w:r>
      <w:r w:rsidRPr="00E303B6">
        <w:rPr>
          <w:sz w:val="14"/>
        </w:rPr>
        <w:t xml:space="preserve"> in the next decade </w:t>
      </w:r>
      <w:r w:rsidRPr="00FC7207">
        <w:rPr>
          <w:rStyle w:val="StyleBoldUnderline"/>
        </w:rPr>
        <w:t>remain</w:t>
      </w:r>
      <w:r w:rsidRPr="00E303B6">
        <w:rPr>
          <w:sz w:val="14"/>
        </w:rPr>
        <w:t xml:space="preserve">, and thus the mission endures. In fact, the "surge" of U.S. troops in Afghanistan in 2009 had little to do with bin Laden; rather, it was an attempt to rescue the failing mission of stabilizing Afghanistan. Bin Laden was hunted and killed not by the surge, but by a small, specialized group, the likes of which I argue should remain in Afghanistan to monitor and guard against the long-term threat of terrorist cells. More importantly, a comprehensive counter-terrorism strategy must include the training of the Afghan National Security Forces (ANSF) to counter domestic threats. But this will take significantly longer than estimates suggest. As such, </w:t>
      </w:r>
      <w:r w:rsidRPr="00FC7207">
        <w:rPr>
          <w:rStyle w:val="StyleBoldUnderline"/>
        </w:rPr>
        <w:t>the U.S. must</w:t>
      </w:r>
      <w:r w:rsidRPr="00E303B6">
        <w:rPr>
          <w:sz w:val="14"/>
        </w:rPr>
        <w:t xml:space="preserve"> alter its stated strategy in Afghanistan to consider the training and equipping of the ANSF a key element of its plan to counter threats, and </w:t>
      </w:r>
      <w:r w:rsidRPr="00FC7207">
        <w:rPr>
          <w:rStyle w:val="StyleBoldUnderline"/>
        </w:rPr>
        <w:t>support Afghanistan in its</w:t>
      </w:r>
      <w:r w:rsidRPr="00E303B6">
        <w:rPr>
          <w:sz w:val="14"/>
        </w:rPr>
        <w:t xml:space="preserve"> domestic </w:t>
      </w:r>
      <w:r w:rsidRPr="00FC7207">
        <w:rPr>
          <w:rStyle w:val="StyleBoldUnderline"/>
        </w:rPr>
        <w:t xml:space="preserve">fight against </w:t>
      </w:r>
      <w:r w:rsidRPr="00095C2B">
        <w:rPr>
          <w:rStyle w:val="StyleBoldUnderline"/>
          <w:highlight w:val="green"/>
        </w:rPr>
        <w:t xml:space="preserve">terrorists </w:t>
      </w:r>
      <w:r w:rsidRPr="00FC7207">
        <w:rPr>
          <w:rStyle w:val="StyleBoldUnderline"/>
        </w:rPr>
        <w:t xml:space="preserve">that, left unchecked, </w:t>
      </w:r>
      <w:r w:rsidRPr="00095C2B">
        <w:rPr>
          <w:rStyle w:val="StyleBoldUnderline"/>
          <w:highlight w:val="green"/>
        </w:rPr>
        <w:t>could re-emerge.</w:t>
      </w:r>
      <w:r w:rsidRPr="00E303B6">
        <w:rPr>
          <w:sz w:val="14"/>
        </w:rPr>
        <w:t xml:space="preserve"> The numbers of trainers must be kept low and should not be outsourced to contractors. Currently, the only elements specifically designed to counter insurgencies are the U.S. Special Operations Forces (SOF). Considering the nuanced task, the training force should be predominantly SOF. With nearly 2,200 troops dead, thousands more wounded, and half a trillion dollars spent in America's longest war, merely staying the course in Afghanistan is no longer possible. In fact, with no sound opposition to President Obama's plan of swift withdrawal, the U.S. has decided to accelerate the transition from combat to training mission and, arguably less advertised, concentrate forces in a few heavily fortified locations such as </w:t>
      </w:r>
      <w:proofErr w:type="spellStart"/>
      <w:r w:rsidRPr="00E303B6">
        <w:rPr>
          <w:sz w:val="14"/>
        </w:rPr>
        <w:t>Bagram</w:t>
      </w:r>
      <w:proofErr w:type="spellEnd"/>
      <w:r w:rsidRPr="00E303B6">
        <w:rPr>
          <w:sz w:val="14"/>
        </w:rPr>
        <w:t xml:space="preserve"> Air Base. Eleven one-year strategies in Afghanistan have brought us to a point where people consider "strategic retreat" the best of the worst options available. In pursuing this plan, however, the United States and its strategic partners in the Afghan Government risk a return to a time where fractured Afghan groups battled for supremacy, and an apathetic and financially exhausted U.S. didn't want to spend any more blood or treasure</w:t>
      </w:r>
      <w:r>
        <w:rPr>
          <w:rStyle w:val="StyleBoldUnderline"/>
        </w:rPr>
        <w:t xml:space="preserve">. </w:t>
      </w:r>
      <w:r w:rsidRPr="00FC7207">
        <w:rPr>
          <w:rStyle w:val="StyleBoldUnderline"/>
        </w:rPr>
        <w:t xml:space="preserve">History has shown that this "strategic </w:t>
      </w:r>
      <w:r w:rsidRPr="00095C2B">
        <w:rPr>
          <w:rStyle w:val="StyleBoldUnderline"/>
          <w:highlight w:val="green"/>
        </w:rPr>
        <w:t>retreat," fails to consider the</w:t>
      </w:r>
      <w:r>
        <w:rPr>
          <w:rStyle w:val="StyleBoldUnderline"/>
        </w:rPr>
        <w:t xml:space="preserve"> greater geo</w:t>
      </w:r>
      <w:r w:rsidRPr="00095C2B">
        <w:rPr>
          <w:rStyle w:val="Emphasis"/>
          <w:highlight w:val="green"/>
        </w:rPr>
        <w:t>-strategic importance of maintaining</w:t>
      </w:r>
      <w:r>
        <w:rPr>
          <w:rStyle w:val="StyleBoldUnderline"/>
        </w:rPr>
        <w:t xml:space="preserve"> a U.S. </w:t>
      </w:r>
      <w:r w:rsidRPr="00095C2B">
        <w:rPr>
          <w:rStyle w:val="Emphasis"/>
          <w:highlight w:val="green"/>
        </w:rPr>
        <w:t>presence in Afghanistan</w:t>
      </w:r>
      <w:r>
        <w:rPr>
          <w:rStyle w:val="Emphasis"/>
        </w:rPr>
        <w:t xml:space="preserve"> </w:t>
      </w:r>
      <w:r w:rsidRPr="00E303B6">
        <w:rPr>
          <w:sz w:val="14"/>
        </w:rPr>
        <w:t xml:space="preserve">Without a firm presence in Afghanistan, the U.S. will have no bases in South-Central Asia. The only other alternative is </w:t>
      </w:r>
      <w:proofErr w:type="spellStart"/>
      <w:r w:rsidRPr="00E303B6">
        <w:rPr>
          <w:sz w:val="14"/>
        </w:rPr>
        <w:t>Manas</w:t>
      </w:r>
      <w:proofErr w:type="spellEnd"/>
      <w:r w:rsidRPr="00E303B6">
        <w:rPr>
          <w:sz w:val="14"/>
        </w:rPr>
        <w:t xml:space="preserve"> Transit Center in Kyrgyzstan, whose lease is going to expire in 2014, and Kyrgyz President </w:t>
      </w:r>
      <w:proofErr w:type="spellStart"/>
      <w:r w:rsidRPr="00E303B6">
        <w:rPr>
          <w:sz w:val="14"/>
        </w:rPr>
        <w:t>Almaz</w:t>
      </w:r>
      <w:proofErr w:type="spellEnd"/>
      <w:r w:rsidRPr="00E303B6">
        <w:rPr>
          <w:sz w:val="14"/>
        </w:rPr>
        <w:t xml:space="preserve"> </w:t>
      </w:r>
      <w:proofErr w:type="spellStart"/>
      <w:r w:rsidRPr="00E303B6">
        <w:rPr>
          <w:sz w:val="14"/>
        </w:rPr>
        <w:t>Atambayev</w:t>
      </w:r>
      <w:proofErr w:type="spellEnd"/>
      <w:r w:rsidRPr="00E303B6">
        <w:rPr>
          <w:sz w:val="14"/>
        </w:rPr>
        <w:t xml:space="preserve"> has made it clear that his government will not extend the agreement any further.  From a regional perspective alone, </w:t>
      </w:r>
      <w:r w:rsidRPr="00095C2B">
        <w:rPr>
          <w:rStyle w:val="StyleBoldUnderline"/>
          <w:highlight w:val="green"/>
        </w:rPr>
        <w:t>the U.S. must maintain a</w:t>
      </w:r>
      <w:r w:rsidRPr="00E303B6">
        <w:rPr>
          <w:sz w:val="14"/>
        </w:rPr>
        <w:t xml:space="preserve"> residual </w:t>
      </w:r>
      <w:r w:rsidRPr="00095C2B">
        <w:rPr>
          <w:rStyle w:val="StyleBoldUnderline"/>
          <w:highlight w:val="green"/>
        </w:rPr>
        <w:t xml:space="preserve">footprint </w:t>
      </w:r>
      <w:r w:rsidRPr="00FC7207">
        <w:rPr>
          <w:rStyle w:val="StyleBoldUnderline"/>
        </w:rPr>
        <w:t xml:space="preserve">in Afghanistan </w:t>
      </w:r>
      <w:r w:rsidRPr="00095C2B">
        <w:rPr>
          <w:rStyle w:val="StyleBoldUnderline"/>
          <w:highlight w:val="green"/>
        </w:rPr>
        <w:t xml:space="preserve">as a </w:t>
      </w:r>
      <w:r w:rsidRPr="00095C2B">
        <w:rPr>
          <w:rStyle w:val="Emphasis"/>
          <w:highlight w:val="green"/>
        </w:rPr>
        <w:t>mechanism of influencing Central and South Asia</w:t>
      </w:r>
      <w:r w:rsidRPr="00E303B6">
        <w:rPr>
          <w:sz w:val="14"/>
        </w:rPr>
        <w:t xml:space="preserve">. </w:t>
      </w:r>
      <w:r w:rsidRPr="00095C2B">
        <w:rPr>
          <w:rStyle w:val="StyleBoldUnderline"/>
          <w:highlight w:val="green"/>
        </w:rPr>
        <w:t>Stability</w:t>
      </w:r>
      <w:r w:rsidRPr="00E303B6">
        <w:rPr>
          <w:sz w:val="14"/>
        </w:rPr>
        <w:t xml:space="preserve"> </w:t>
      </w:r>
      <w:r>
        <w:rPr>
          <w:rStyle w:val="StyleBoldUnderline"/>
        </w:rPr>
        <w:t xml:space="preserve">in the </w:t>
      </w:r>
      <w:proofErr w:type="spellStart"/>
      <w:r>
        <w:rPr>
          <w:rStyle w:val="StyleBoldUnderline"/>
        </w:rPr>
        <w:t>AfPak</w:t>
      </w:r>
      <w:proofErr w:type="spellEnd"/>
      <w:r>
        <w:rPr>
          <w:rStyle w:val="StyleBoldUnderline"/>
        </w:rPr>
        <w:t xml:space="preserve"> region</w:t>
      </w:r>
      <w:r w:rsidRPr="00E303B6">
        <w:rPr>
          <w:sz w:val="14"/>
        </w:rPr>
        <w:t xml:space="preserve"> </w:t>
      </w:r>
      <w:r w:rsidRPr="00095C2B">
        <w:rPr>
          <w:rStyle w:val="Emphasis"/>
          <w:highlight w:val="green"/>
        </w:rPr>
        <w:t>is critical in monitoring and combating</w:t>
      </w:r>
      <w:r w:rsidRPr="00E303B6">
        <w:rPr>
          <w:sz w:val="14"/>
        </w:rPr>
        <w:t xml:space="preserve"> a reemergence </w:t>
      </w:r>
      <w:r w:rsidRPr="00095C2B">
        <w:rPr>
          <w:rStyle w:val="Emphasis"/>
          <w:highlight w:val="green"/>
        </w:rPr>
        <w:t>of al-Qaeda.</w:t>
      </w:r>
    </w:p>
    <w:p w:rsidR="00667ABB" w:rsidRPr="00667ABB" w:rsidRDefault="00667ABB" w:rsidP="00667ABB">
      <w:pPr>
        <w:rPr>
          <w:b/>
        </w:rPr>
      </w:pPr>
      <w:r w:rsidRPr="00667ABB">
        <w:rPr>
          <w:b/>
        </w:rPr>
        <w:t>Drones key to that transition</w:t>
      </w:r>
    </w:p>
    <w:p w:rsidR="00667ABB" w:rsidRDefault="00667ABB" w:rsidP="00667ABB">
      <w:pPr>
        <w:tabs>
          <w:tab w:val="left" w:pos="1390"/>
        </w:tabs>
      </w:pPr>
      <w:r>
        <w:rPr>
          <w:rStyle w:val="StyleStyleBold12pt"/>
        </w:rPr>
        <w:t>Muñoz ’13</w:t>
      </w:r>
      <w:r>
        <w:t xml:space="preserve"> (Carlo Muñoz, “More drones needed in Afghanistan, says </w:t>
      </w:r>
      <w:proofErr w:type="spellStart"/>
      <w:r>
        <w:t>Dunford</w:t>
      </w:r>
      <w:proofErr w:type="spellEnd"/>
      <w:r>
        <w:t>”, April 16, 2013)</w:t>
      </w:r>
    </w:p>
    <w:p w:rsidR="00667ABB" w:rsidRDefault="00667ABB" w:rsidP="00667ABB"/>
    <w:p w:rsidR="00667ABB" w:rsidRDefault="00667ABB" w:rsidP="00667ABB">
      <w:pPr>
        <w:rPr>
          <w:rStyle w:val="StyleBoldUnderline"/>
        </w:rPr>
      </w:pPr>
      <w:r w:rsidRPr="00095C2B">
        <w:rPr>
          <w:rStyle w:val="StyleBoldUnderline"/>
          <w:highlight w:val="green"/>
        </w:rPr>
        <w:t>As</w:t>
      </w:r>
      <w:r>
        <w:rPr>
          <w:rStyle w:val="StyleBoldUnderline"/>
        </w:rPr>
        <w:t xml:space="preserve"> the number of U.S. </w:t>
      </w:r>
      <w:r w:rsidRPr="00095C2B">
        <w:rPr>
          <w:rStyle w:val="StyleBoldUnderline"/>
          <w:highlight w:val="green"/>
        </w:rPr>
        <w:t>troops</w:t>
      </w:r>
      <w:r>
        <w:rPr>
          <w:rStyle w:val="StyleBoldUnderline"/>
        </w:rPr>
        <w:t xml:space="preserve"> in Afghanistan </w:t>
      </w:r>
      <w:r w:rsidRPr="00095C2B">
        <w:rPr>
          <w:rStyle w:val="StyleBoldUnderline"/>
          <w:highlight w:val="green"/>
        </w:rPr>
        <w:t>drops</w:t>
      </w:r>
      <w:r>
        <w:rPr>
          <w:rStyle w:val="StyleBoldUnderline"/>
        </w:rPr>
        <w:t xml:space="preserve">, the number of American </w:t>
      </w:r>
      <w:r w:rsidRPr="00095C2B">
        <w:rPr>
          <w:rStyle w:val="StyleBoldUnderline"/>
          <w:highlight w:val="green"/>
        </w:rPr>
        <w:t>drones</w:t>
      </w:r>
      <w:r>
        <w:rPr>
          <w:rStyle w:val="StyleBoldUnderline"/>
        </w:rPr>
        <w:t xml:space="preserve"> in the country </w:t>
      </w:r>
      <w:r w:rsidRPr="00095C2B">
        <w:rPr>
          <w:rStyle w:val="Emphasis"/>
          <w:highlight w:val="green"/>
        </w:rPr>
        <w:t>must increase</w:t>
      </w:r>
      <w:r>
        <w:rPr>
          <w:rStyle w:val="StyleBoldUnderline"/>
        </w:rPr>
        <w:t xml:space="preserve">, </w:t>
      </w:r>
      <w:r w:rsidRPr="00095C2B">
        <w:rPr>
          <w:rStyle w:val="Emphasis"/>
          <w:highlight w:val="green"/>
        </w:rPr>
        <w:t>the top U.S. commander</w:t>
      </w:r>
      <w:r>
        <w:rPr>
          <w:rStyle w:val="StyleBoldUnderline"/>
        </w:rPr>
        <w:t xml:space="preserve"> in the region </w:t>
      </w:r>
      <w:r w:rsidRPr="00095C2B">
        <w:rPr>
          <w:rStyle w:val="StyleBoldUnderline"/>
          <w:highlight w:val="green"/>
        </w:rPr>
        <w:t>told Congress</w:t>
      </w:r>
      <w:r>
        <w:rPr>
          <w:rStyle w:val="StyleBoldUnderline"/>
        </w:rPr>
        <w:t xml:space="preserve"> on Tuesday. "</w:t>
      </w:r>
      <w:r w:rsidRPr="00095C2B">
        <w:rPr>
          <w:rStyle w:val="StyleBoldUnderline"/>
          <w:highlight w:val="green"/>
        </w:rPr>
        <w:t>I will need</w:t>
      </w:r>
      <w:r>
        <w:rPr>
          <w:rStyle w:val="StyleBoldUnderline"/>
        </w:rPr>
        <w:t xml:space="preserve"> a </w:t>
      </w:r>
      <w:r w:rsidRPr="00095C2B">
        <w:rPr>
          <w:rStyle w:val="StyleBoldUnderline"/>
          <w:highlight w:val="green"/>
        </w:rPr>
        <w:t>sustained [intelligence, surveillance and reconnaissance</w:t>
      </w:r>
      <w:r>
        <w:rPr>
          <w:rStyle w:val="StyleBoldUnderline"/>
        </w:rPr>
        <w:t xml:space="preserve">] effort post-2014," Gen. Joseph </w:t>
      </w:r>
      <w:proofErr w:type="spellStart"/>
      <w:r>
        <w:rPr>
          <w:rStyle w:val="StyleBoldUnderline"/>
        </w:rPr>
        <w:t>Dunford</w:t>
      </w:r>
      <w:proofErr w:type="spellEnd"/>
      <w:r>
        <w:rPr>
          <w:rStyle w:val="StyleBoldUnderline"/>
        </w:rPr>
        <w:t xml:space="preserve"> told members of the Senate Armed Services Committee. "In fact, </w:t>
      </w:r>
      <w:r w:rsidRPr="00095C2B">
        <w:rPr>
          <w:rStyle w:val="StyleBoldUnderline"/>
          <w:highlight w:val="green"/>
        </w:rPr>
        <w:t>at the time</w:t>
      </w:r>
      <w:r>
        <w:rPr>
          <w:rStyle w:val="StyleBoldUnderline"/>
        </w:rPr>
        <w:t xml:space="preserve"> that </w:t>
      </w:r>
      <w:r w:rsidRPr="00095C2B">
        <w:rPr>
          <w:rStyle w:val="StyleBoldUnderline"/>
          <w:highlight w:val="green"/>
        </w:rPr>
        <w:t>we reduce forces</w:t>
      </w:r>
      <w:r>
        <w:rPr>
          <w:rStyle w:val="StyleBoldUnderline"/>
        </w:rPr>
        <w:t xml:space="preserve">, [unmanned </w:t>
      </w:r>
      <w:r w:rsidRPr="00095C2B">
        <w:rPr>
          <w:rStyle w:val="StyleBoldUnderline"/>
          <w:highlight w:val="green"/>
        </w:rPr>
        <w:t>drones] actually become</w:t>
      </w:r>
      <w:r>
        <w:rPr>
          <w:rStyle w:val="StyleBoldUnderline"/>
        </w:rPr>
        <w:t xml:space="preserve"> as important or </w:t>
      </w:r>
      <w:r w:rsidRPr="00095C2B">
        <w:rPr>
          <w:rStyle w:val="StyleBoldUnderline"/>
          <w:highlight w:val="green"/>
        </w:rPr>
        <w:t>more important</w:t>
      </w:r>
      <w:r>
        <w:rPr>
          <w:rStyle w:val="StyleBoldUnderline"/>
        </w:rPr>
        <w:t xml:space="preserve">," the four-star general said during the Tuesday's hearing on the current state of the Afghan war. </w:t>
      </w:r>
      <w:r>
        <w:t xml:space="preserve">But as the Pentagon positions itself for a post-Afghanistan future, Defense Department leaders are shrinking their investment in the controversial counterterrorism tactic. </w:t>
      </w:r>
      <w:r w:rsidRPr="00095C2B">
        <w:rPr>
          <w:rStyle w:val="StyleBoldUnderline"/>
          <w:highlight w:val="green"/>
        </w:rPr>
        <w:t>The</w:t>
      </w:r>
      <w:r>
        <w:t xml:space="preserve"> aggressive </w:t>
      </w:r>
      <w:r w:rsidRPr="00095C2B">
        <w:rPr>
          <w:rStyle w:val="StyleBoldUnderline"/>
          <w:highlight w:val="green"/>
        </w:rPr>
        <w:t>use of</w:t>
      </w:r>
      <w:r>
        <w:t xml:space="preserve"> armed </w:t>
      </w:r>
      <w:r w:rsidRPr="00095C2B">
        <w:rPr>
          <w:rStyle w:val="StyleBoldUnderline"/>
          <w:highlight w:val="green"/>
        </w:rPr>
        <w:t xml:space="preserve">drones in Afghanistan </w:t>
      </w:r>
      <w:r w:rsidRPr="00095C2B">
        <w:rPr>
          <w:rStyle w:val="Emphasis"/>
          <w:highlight w:val="green"/>
        </w:rPr>
        <w:t>has played a significant role in turning the tide</w:t>
      </w:r>
      <w:r>
        <w:t xml:space="preserve"> </w:t>
      </w:r>
      <w:r>
        <w:rPr>
          <w:rStyle w:val="StyleBoldUnderline"/>
        </w:rPr>
        <w:t>of the over decade-long conflict</w:t>
      </w:r>
      <w:r>
        <w:t xml:space="preserve">, according to </w:t>
      </w:r>
      <w:proofErr w:type="spellStart"/>
      <w:r>
        <w:t>Dunford</w:t>
      </w:r>
      <w:proofErr w:type="spellEnd"/>
      <w:r>
        <w:t xml:space="preserve">. "I would tell you that </w:t>
      </w:r>
      <w:r w:rsidRPr="00095C2B">
        <w:rPr>
          <w:rStyle w:val="StyleBoldUnderline"/>
          <w:highlight w:val="green"/>
        </w:rPr>
        <w:t>the Taliban are very concerned</w:t>
      </w:r>
      <w:r>
        <w:t xml:space="preserve"> about those vehicles, and they talk about them all the time," he told committee members. However, he did acknowledge the tremendous toll those drone operations take on Afghan civilians. While drone strikes have paid dividends for U.S. and NATO commanders, the instances of collateral damage they cause has been a significant hurdle for American war planners. "Even if we're doing it perfectly, if it creates, you know, a great deal of controversy within a civilian community," </w:t>
      </w:r>
      <w:proofErr w:type="spellStart"/>
      <w:r>
        <w:t>Dunford</w:t>
      </w:r>
      <w:proofErr w:type="spellEnd"/>
      <w:r>
        <w:t xml:space="preserve"> admitted. "That can make our </w:t>
      </w:r>
      <w:r w:rsidRPr="00FC7207">
        <w:t xml:space="preserve">challenge more difficult down the road." </w:t>
      </w:r>
      <w:r w:rsidRPr="00FC7207">
        <w:rPr>
          <w:rStyle w:val="StyleBoldUnderline"/>
        </w:rPr>
        <w:t>U.S. drone operators have taken steps to cut down</w:t>
      </w:r>
      <w:r w:rsidRPr="00FC7207">
        <w:t xml:space="preserve"> on those </w:t>
      </w:r>
      <w:r w:rsidRPr="00FC7207">
        <w:rPr>
          <w:rStyle w:val="StyleBoldUnderline"/>
        </w:rPr>
        <w:t>civilian casualties</w:t>
      </w:r>
      <w:r w:rsidRPr="00FC7207">
        <w:t xml:space="preserve">, according to </w:t>
      </w:r>
      <w:proofErr w:type="spellStart"/>
      <w:r w:rsidRPr="00FC7207">
        <w:t>Dunford</w:t>
      </w:r>
      <w:proofErr w:type="spellEnd"/>
      <w:r w:rsidRPr="00FC7207">
        <w:t xml:space="preserve">. "When we employ unmanned vehicles in Afghanistan, we have the same standard . . </w:t>
      </w:r>
      <w:proofErr w:type="gramStart"/>
      <w:r w:rsidRPr="00FC7207">
        <w:t>.as</w:t>
      </w:r>
      <w:proofErr w:type="gramEnd"/>
      <w:r w:rsidRPr="00FC7207">
        <w:t xml:space="preserve"> we [do] with manned vehicles," he said. Those steps, the four-star general noted</w:t>
      </w:r>
      <w:proofErr w:type="gramStart"/>
      <w:r w:rsidRPr="00FC7207">
        <w:t>,</w:t>
      </w:r>
      <w:proofErr w:type="gramEnd"/>
      <w:r w:rsidRPr="00FC7207">
        <w:t xml:space="preserve"> all result in a "clear assessment of the collateral damage that might be associated with a particular strike." "So </w:t>
      </w:r>
      <w:r w:rsidRPr="00FC7207">
        <w:rPr>
          <w:rStyle w:val="StyleBoldUnderline"/>
        </w:rPr>
        <w:t>mitigation of civilian casualties is no different, whether there's a pilot in the cockpit</w:t>
      </w:r>
      <w:r w:rsidRPr="00FC7207">
        <w:t xml:space="preserve"> or not," </w:t>
      </w:r>
      <w:proofErr w:type="spellStart"/>
      <w:r w:rsidRPr="00FC7207">
        <w:t>Dunford</w:t>
      </w:r>
      <w:proofErr w:type="spellEnd"/>
      <w:r>
        <w:t xml:space="preserve"> added. </w:t>
      </w:r>
      <w:proofErr w:type="spellStart"/>
      <w:r>
        <w:rPr>
          <w:rStyle w:val="StyleBoldUnderline"/>
        </w:rPr>
        <w:t>Dunford's</w:t>
      </w:r>
      <w:proofErr w:type="spellEnd"/>
      <w:r>
        <w:rPr>
          <w:rStyle w:val="StyleBoldUnderline"/>
        </w:rPr>
        <w:t xml:space="preserve"> call for more</w:t>
      </w:r>
      <w:r>
        <w:t xml:space="preserve"> armed </w:t>
      </w:r>
      <w:r>
        <w:rPr>
          <w:rStyle w:val="StyleBoldUnderline"/>
        </w:rPr>
        <w:t>drones</w:t>
      </w:r>
      <w:r>
        <w:t xml:space="preserve"> in the skies of Afghanistan </w:t>
      </w:r>
      <w:r>
        <w:rPr>
          <w:rStyle w:val="StyleBoldUnderline"/>
        </w:rPr>
        <w:t>after the</w:t>
      </w:r>
      <w:r>
        <w:t xml:space="preserve"> 2014 troop </w:t>
      </w:r>
      <w:r>
        <w:rPr>
          <w:rStyle w:val="StyleBoldUnderline"/>
        </w:rPr>
        <w:t xml:space="preserve">withdrawal comes as the Obama administration is looking to hand DOD control over all armed drone operations. </w:t>
      </w:r>
    </w:p>
    <w:p w:rsidR="00667ABB" w:rsidRPr="00667ABB" w:rsidRDefault="00667ABB" w:rsidP="00667ABB">
      <w:pPr>
        <w:rPr>
          <w:b/>
        </w:rPr>
      </w:pPr>
      <w:r w:rsidRPr="00667ABB">
        <w:rPr>
          <w:b/>
        </w:rPr>
        <w:t>Drones only work in Afghanistan</w:t>
      </w:r>
    </w:p>
    <w:p w:rsidR="00667ABB" w:rsidRDefault="00667ABB" w:rsidP="00667ABB">
      <w:proofErr w:type="spellStart"/>
      <w:r>
        <w:rPr>
          <w:rStyle w:val="StyleStyleBold12pt"/>
        </w:rPr>
        <w:t>Shachtman</w:t>
      </w:r>
      <w:proofErr w:type="spellEnd"/>
      <w:r>
        <w:rPr>
          <w:rStyle w:val="StyleStyleBold12pt"/>
        </w:rPr>
        <w:t xml:space="preserve"> ’12</w:t>
      </w:r>
      <w:r>
        <w:t xml:space="preserve"> (Noah </w:t>
      </w:r>
      <w:proofErr w:type="spellStart"/>
      <w:r>
        <w:t>Shachtman</w:t>
      </w:r>
      <w:proofErr w:type="spellEnd"/>
      <w:r>
        <w:t xml:space="preserve">, Contributing editor at Wired magazine, a nonresident fellow at the Brookings Institution and the editor of Wired, “Military Stats Reveal Epicenter of U.S. Drone War”, </w:t>
      </w:r>
      <w:hyperlink r:id="rId21" w:history="1">
        <w:r>
          <w:rPr>
            <w:rStyle w:val="Hyperlink"/>
          </w:rPr>
          <w:t>http://www.wired.com/dangerroom/2012/11/drones-afghan-air-war/</w:t>
        </w:r>
      </w:hyperlink>
      <w:r>
        <w:t>, November 9, 2012)</w:t>
      </w:r>
    </w:p>
    <w:p w:rsidR="00667ABB" w:rsidRDefault="00667ABB" w:rsidP="00667ABB"/>
    <w:p w:rsidR="00667ABB" w:rsidRDefault="00667ABB" w:rsidP="00667ABB">
      <w:pPr>
        <w:rPr>
          <w:rStyle w:val="StyleBoldUnderline"/>
        </w:rPr>
      </w:pPr>
      <w:r w:rsidRPr="00E303B6">
        <w:rPr>
          <w:sz w:val="14"/>
        </w:rPr>
        <w:t xml:space="preserve">Forget Pakistan, Yemen, Somalia, and all the other secret little warzones. </w:t>
      </w:r>
      <w:r w:rsidRPr="00FC7207">
        <w:rPr>
          <w:rStyle w:val="StyleBoldUnderline"/>
        </w:rPr>
        <w:t xml:space="preserve">The real center of the U.S. drone campaign is in plain sight — on the hot and open battlefield of Afghanistan. </w:t>
      </w:r>
      <w:r w:rsidRPr="00E303B6">
        <w:rPr>
          <w:sz w:val="14"/>
        </w:rPr>
        <w:t xml:space="preserve">The American military has launched 333 drone strikes this year in Afghanistan. That’s not only the highest total ever, according to U.S. Air Force statistics. It’s essentially the same number of robotic attacks in Pakistan since the CIA-led campaign there began nearly eight years ago. In the last 30 days, there have been three reported strikes in Yemen. In Afghanistan, that’s just an average </w:t>
      </w:r>
      <w:proofErr w:type="spellStart"/>
      <w:r w:rsidRPr="00E303B6">
        <w:rPr>
          <w:sz w:val="14"/>
        </w:rPr>
        <w:t>day’s worth</w:t>
      </w:r>
      <w:proofErr w:type="spellEnd"/>
      <w:r w:rsidRPr="00E303B6">
        <w:rPr>
          <w:sz w:val="14"/>
        </w:rPr>
        <w:t xml:space="preserve"> of remotely piloted attacks. </w:t>
      </w:r>
      <w:r w:rsidRPr="00FC7207">
        <w:rPr>
          <w:rStyle w:val="StyleBoldUnderline"/>
        </w:rPr>
        <w:t xml:space="preserve">And the increased strikes come as the rest of the war in Afghanistan is slowing down. </w:t>
      </w:r>
      <w:r w:rsidRPr="00E303B6">
        <w:rPr>
          <w:sz w:val="14"/>
        </w:rPr>
        <w:t xml:space="preserve">The secret drone campaigns have drawn the most scrutiny because of the legal, geopolitical, and ethical questions they raise. </w:t>
      </w:r>
      <w:r w:rsidRPr="00FC7207">
        <w:rPr>
          <w:rStyle w:val="StyleBoldUnderline"/>
        </w:rPr>
        <w:t>But it’s worth remembering that the rise of the flying robots is largely</w:t>
      </w:r>
      <w:r w:rsidRPr="00E303B6">
        <w:rPr>
          <w:sz w:val="14"/>
        </w:rPr>
        <w:t xml:space="preserve"> </w:t>
      </w:r>
      <w:r w:rsidRPr="00FC7207">
        <w:rPr>
          <w:rStyle w:val="StyleBoldUnderline"/>
        </w:rPr>
        <w:t>occurring in the open, on an acknowledged battlefield where</w:t>
      </w:r>
      <w:r w:rsidRPr="00E303B6">
        <w:rPr>
          <w:sz w:val="14"/>
        </w:rPr>
        <w:t xml:space="preserve"> the </w:t>
      </w:r>
      <w:r w:rsidRPr="00FC7207">
        <w:rPr>
          <w:rStyle w:val="StyleBoldUnderline"/>
        </w:rPr>
        <w:t>targets are</w:t>
      </w:r>
      <w:r w:rsidRPr="00E303B6">
        <w:rPr>
          <w:sz w:val="14"/>
        </w:rPr>
        <w:t xml:space="preserve"> largely </w:t>
      </w:r>
      <w:r w:rsidRPr="00FC7207">
        <w:rPr>
          <w:rStyle w:val="StyleBoldUnderline"/>
        </w:rPr>
        <w:t>unquestioned and</w:t>
      </w:r>
      <w:r w:rsidRPr="00E303B6">
        <w:rPr>
          <w:sz w:val="14"/>
        </w:rPr>
        <w:t xml:space="preserve"> </w:t>
      </w:r>
      <w:r w:rsidRPr="00FC7207">
        <w:rPr>
          <w:rStyle w:val="StyleBoldUnderline"/>
        </w:rPr>
        <w:t>the attending issues aren’t nearly as fraught.</w:t>
      </w:r>
      <w:r w:rsidRPr="00E303B6">
        <w:rPr>
          <w:sz w:val="14"/>
        </w:rPr>
        <w:t xml:space="preserve"> “</w:t>
      </w:r>
      <w:r w:rsidRPr="00095C2B">
        <w:rPr>
          <w:rStyle w:val="Emphasis"/>
          <w:highlight w:val="green"/>
        </w:rPr>
        <w:t xml:space="preserve">The difference between the Afghan operation and </w:t>
      </w:r>
      <w:r>
        <w:rPr>
          <w:rStyle w:val="StyleBoldUnderline"/>
        </w:rPr>
        <w:t xml:space="preserve">the ones operations in Pakistan and </w:t>
      </w:r>
      <w:r w:rsidRPr="00095C2B">
        <w:rPr>
          <w:rStyle w:val="Emphasis"/>
          <w:highlight w:val="green"/>
        </w:rPr>
        <w:t xml:space="preserve">elsewhere come down to </w:t>
      </w:r>
      <w:r w:rsidRPr="00E303B6">
        <w:rPr>
          <w:rStyle w:val="Emphasis"/>
        </w:rPr>
        <w:t xml:space="preserve">the fundamental differences between </w:t>
      </w:r>
      <w:r w:rsidRPr="00095C2B">
        <w:rPr>
          <w:rStyle w:val="Emphasis"/>
          <w:highlight w:val="green"/>
        </w:rPr>
        <w:t>open military campaigns and covert campaigns</w:t>
      </w:r>
      <w:r>
        <w:rPr>
          <w:rStyle w:val="StyleBoldUnderline"/>
        </w:rPr>
        <w:t xml:space="preserve"> run by the intelligence community</w:t>
      </w:r>
      <w:r w:rsidRPr="00E303B6">
        <w:rPr>
          <w:sz w:val="14"/>
        </w:rPr>
        <w:t xml:space="preserve">. </w:t>
      </w:r>
      <w:r w:rsidRPr="00095C2B">
        <w:rPr>
          <w:rStyle w:val="Emphasis"/>
          <w:highlight w:val="green"/>
        </w:rPr>
        <w:t>It shapes everything from</w:t>
      </w:r>
      <w:r w:rsidRPr="00E303B6">
        <w:rPr>
          <w:sz w:val="14"/>
        </w:rPr>
        <w:t xml:space="preserve"> </w:t>
      </w:r>
      <w:r>
        <w:rPr>
          <w:rStyle w:val="StyleBoldUnderline"/>
        </w:rPr>
        <w:t xml:space="preserve">the level </w:t>
      </w:r>
      <w:r w:rsidRPr="00095C2B">
        <w:rPr>
          <w:rStyle w:val="Emphasis"/>
          <w:highlight w:val="green"/>
        </w:rPr>
        <w:t>of transparency to</w:t>
      </w:r>
      <w:r>
        <w:rPr>
          <w:rStyle w:val="StyleBoldUnderline"/>
        </w:rPr>
        <w:t xml:space="preserve"> the</w:t>
      </w:r>
      <w:r>
        <w:rPr>
          <w:rStyle w:val="Emphasis"/>
        </w:rPr>
        <w:t xml:space="preserve"> </w:t>
      </w:r>
      <w:r w:rsidRPr="00095C2B">
        <w:rPr>
          <w:rStyle w:val="Emphasis"/>
          <w:highlight w:val="green"/>
        </w:rPr>
        <w:t>Co</w:t>
      </w:r>
      <w:r w:rsidRPr="00E303B6">
        <w:rPr>
          <w:rStyle w:val="Emphasis"/>
        </w:rPr>
        <w:t xml:space="preserve">mmand </w:t>
      </w:r>
      <w:proofErr w:type="gramStart"/>
      <w:r w:rsidRPr="00095C2B">
        <w:rPr>
          <w:rStyle w:val="Emphasis"/>
          <w:highlight w:val="green"/>
        </w:rPr>
        <w:t>And</w:t>
      </w:r>
      <w:proofErr w:type="gramEnd"/>
      <w:r w:rsidRPr="00095C2B">
        <w:rPr>
          <w:rStyle w:val="Emphasis"/>
          <w:highlight w:val="green"/>
        </w:rPr>
        <w:t xml:space="preserve"> C</w:t>
      </w:r>
      <w:r w:rsidRPr="00E303B6">
        <w:rPr>
          <w:rStyle w:val="Emphasis"/>
        </w:rPr>
        <w:t xml:space="preserve">ontrol </w:t>
      </w:r>
      <w:r w:rsidRPr="00095C2B">
        <w:rPr>
          <w:rStyle w:val="Emphasis"/>
          <w:highlight w:val="green"/>
        </w:rPr>
        <w:t>to</w:t>
      </w:r>
      <w:r>
        <w:rPr>
          <w:rStyle w:val="StyleBoldUnderline"/>
        </w:rPr>
        <w:t xml:space="preserve"> the </w:t>
      </w:r>
      <w:r w:rsidRPr="00095C2B">
        <w:rPr>
          <w:rStyle w:val="Emphasis"/>
          <w:highlight w:val="green"/>
        </w:rPr>
        <w:t>rules of engagements to</w:t>
      </w:r>
      <w:r>
        <w:rPr>
          <w:rStyle w:val="StyleBoldUnderline"/>
        </w:rPr>
        <w:t xml:space="preserve"> the process and </w:t>
      </w:r>
      <w:r w:rsidRPr="00095C2B">
        <w:rPr>
          <w:rStyle w:val="Emphasis"/>
          <w:highlight w:val="green"/>
        </w:rPr>
        <w:t>consequences if</w:t>
      </w:r>
      <w:r>
        <w:rPr>
          <w:rStyle w:val="StyleBoldUnderline"/>
        </w:rPr>
        <w:t xml:space="preserve"> an air </w:t>
      </w:r>
      <w:r w:rsidRPr="00095C2B">
        <w:rPr>
          <w:rStyle w:val="Emphasis"/>
          <w:highlight w:val="green"/>
        </w:rPr>
        <w:t>strike goes wrong</w:t>
      </w:r>
      <w:r>
        <w:rPr>
          <w:rStyle w:val="StyleBoldUnderline"/>
        </w:rPr>
        <w:t xml:space="preserve">,” </w:t>
      </w:r>
      <w:r w:rsidRPr="00E303B6">
        <w:rPr>
          <w:sz w:val="14"/>
        </w:rPr>
        <w:t>e-mails Peter W. Singer, who runs the Brookings Institution’s 21st Century Defense Initiative. (Full disclosure: I have a non-resident fellowship there.) “</w:t>
      </w:r>
      <w:r>
        <w:rPr>
          <w:rStyle w:val="StyleBoldUnderline"/>
        </w:rPr>
        <w:t xml:space="preserve">This is why the military side has been far less controversial, and thus why many have pushed for it to play a greater role as the strikes slowly morphed from isolated, covert events into a regularized air war.” </w:t>
      </w:r>
      <w:r w:rsidRPr="00E303B6">
        <w:rPr>
          <w:sz w:val="14"/>
        </w:rPr>
        <w:t xml:space="preserve">The military has 61 Predator and Reaper “combat air patrols,” each with three or four robotic planes. The CIA’s inventory is believed to be just a fraction of that: 30 to 35 drones total, although there is thought to be some overlap between the military and intelligence agency fleets. The Washington Post reported last month that the CIA is looking for another 10 drones as the unmanned aerial vehicles (UAVs) become more and more central to the agency’s worldwide counterterror campaign. </w:t>
      </w:r>
      <w:r w:rsidRPr="00095C2B">
        <w:rPr>
          <w:rStyle w:val="StyleBoldUnderline"/>
          <w:highlight w:val="green"/>
        </w:rPr>
        <w:t>In Pakistan</w:t>
      </w:r>
      <w:r>
        <w:rPr>
          <w:rStyle w:val="StyleBoldUnderline"/>
        </w:rPr>
        <w:t xml:space="preserve">, those </w:t>
      </w:r>
      <w:r w:rsidRPr="00095C2B">
        <w:rPr>
          <w:rStyle w:val="StyleBoldUnderline"/>
          <w:highlight w:val="green"/>
        </w:rPr>
        <w:t>drones are flown with a wink and a nod</w:t>
      </w:r>
      <w:r>
        <w:rPr>
          <w:rStyle w:val="StyleBoldUnderline"/>
        </w:rPr>
        <w:t>, to avoid the perception of violating national sovereignty</w:t>
      </w:r>
      <w:r w:rsidRPr="00095C2B">
        <w:rPr>
          <w:rStyle w:val="StyleBoldUnderline"/>
          <w:highlight w:val="green"/>
        </w:rPr>
        <w:t>. In Yemen,</w:t>
      </w:r>
      <w:r>
        <w:rPr>
          <w:rStyle w:val="StyleBoldUnderline"/>
        </w:rPr>
        <w:t xml:space="preserve"> the </w:t>
      </w:r>
      <w:r w:rsidRPr="00095C2B">
        <w:rPr>
          <w:rStyle w:val="StyleBoldUnderline"/>
          <w:highlight w:val="green"/>
        </w:rPr>
        <w:t>robots go after men just because they fit</w:t>
      </w:r>
      <w:r>
        <w:rPr>
          <w:rStyle w:val="StyleBoldUnderline"/>
        </w:rPr>
        <w:t xml:space="preserve"> a profile of what the U.S. believes a terrorist to be.</w:t>
      </w:r>
      <w:r w:rsidRPr="00E303B6">
        <w:rPr>
          <w:sz w:val="14"/>
        </w:rPr>
        <w:t xml:space="preserve"> In both countries, people are considered legitimate targets if they happen to be male and young and in the wrong place at the wrong time. The White House keeps a “matrix” on who merits robotic death. Congress (outside of the intelligence committees) largely learns about the programs through the papers. </w:t>
      </w:r>
      <w:r w:rsidRPr="00095C2B">
        <w:rPr>
          <w:rStyle w:val="Emphasis"/>
          <w:highlight w:val="green"/>
        </w:rPr>
        <w:t xml:space="preserve">None of these statements is true about </w:t>
      </w:r>
      <w:r w:rsidRPr="00E303B6">
        <w:rPr>
          <w:rStyle w:val="Emphasis"/>
        </w:rPr>
        <w:t xml:space="preserve">the drone war in </w:t>
      </w:r>
      <w:r w:rsidRPr="00095C2B">
        <w:rPr>
          <w:rStyle w:val="Emphasis"/>
          <w:highlight w:val="green"/>
        </w:rPr>
        <w:t>Afghanistan,</w:t>
      </w:r>
      <w:r w:rsidRPr="00E303B6">
        <w:rPr>
          <w:sz w:val="14"/>
        </w:rPr>
        <w:t xml:space="preserve"> </w:t>
      </w:r>
      <w:r>
        <w:rPr>
          <w:rStyle w:val="StyleBoldUnderline"/>
        </w:rPr>
        <w:t xml:space="preserve">where </w:t>
      </w:r>
      <w:r w:rsidRPr="00095C2B">
        <w:rPr>
          <w:rStyle w:val="Emphasis"/>
          <w:highlight w:val="green"/>
        </w:rPr>
        <w:t>strikes are ordered by a local commander, overseen by</w:t>
      </w:r>
      <w:r>
        <w:rPr>
          <w:rStyle w:val="StyleBoldUnderline"/>
        </w:rPr>
        <w:t xml:space="preserve"> military </w:t>
      </w:r>
      <w:r w:rsidRPr="00095C2B">
        <w:rPr>
          <w:rStyle w:val="Emphasis"/>
          <w:highlight w:val="green"/>
        </w:rPr>
        <w:t>lawyers, conducted with the</w:t>
      </w:r>
      <w:r w:rsidRPr="00E303B6">
        <w:rPr>
          <w:sz w:val="14"/>
        </w:rPr>
        <w:t xml:space="preserve"> (sometimes reluctant) </w:t>
      </w:r>
      <w:r w:rsidRPr="00095C2B">
        <w:rPr>
          <w:rStyle w:val="Emphasis"/>
          <w:highlight w:val="green"/>
        </w:rPr>
        <w:t>blessing of</w:t>
      </w:r>
      <w:r>
        <w:rPr>
          <w:rStyle w:val="StyleBoldUnderline"/>
        </w:rPr>
        <w:t xml:space="preserve"> the </w:t>
      </w:r>
      <w:r w:rsidRPr="00095C2B">
        <w:rPr>
          <w:rStyle w:val="Emphasis"/>
          <w:highlight w:val="green"/>
        </w:rPr>
        <w:t>Kabul</w:t>
      </w:r>
      <w:r>
        <w:rPr>
          <w:rStyle w:val="StyleBoldUnderline"/>
        </w:rPr>
        <w:t xml:space="preserve"> government, </w:t>
      </w:r>
      <w:r w:rsidRPr="00095C2B">
        <w:rPr>
          <w:rStyle w:val="Emphasis"/>
          <w:highlight w:val="green"/>
        </w:rPr>
        <w:t>and used</w:t>
      </w:r>
      <w:r w:rsidRPr="00E303B6">
        <w:rPr>
          <w:sz w:val="14"/>
        </w:rPr>
        <w:t xml:space="preserve"> </w:t>
      </w:r>
      <w:r>
        <w:rPr>
          <w:rStyle w:val="StyleBoldUnderline"/>
        </w:rPr>
        <w:t>almost</w:t>
      </w:r>
      <w:r w:rsidRPr="00E303B6">
        <w:rPr>
          <w:sz w:val="14"/>
        </w:rPr>
        <w:t xml:space="preserve"> </w:t>
      </w:r>
      <w:r w:rsidRPr="00095C2B">
        <w:rPr>
          <w:rStyle w:val="Emphasis"/>
          <w:highlight w:val="green"/>
        </w:rPr>
        <w:t>entirely to help troops under fire</w:t>
      </w:r>
      <w:r w:rsidRPr="00E303B6">
        <w:rPr>
          <w:sz w:val="14"/>
        </w:rPr>
        <w:t xml:space="preserve">. </w:t>
      </w:r>
      <w:r>
        <w:rPr>
          <w:rStyle w:val="StyleBoldUnderline"/>
        </w:rPr>
        <w:t xml:space="preserve">The </w:t>
      </w:r>
      <w:r w:rsidRPr="00095C2B">
        <w:rPr>
          <w:rStyle w:val="StyleBoldUnderline"/>
          <w:highlight w:val="green"/>
        </w:rPr>
        <w:t>UAVs aren’t flown to dodge issues of sovereignty</w:t>
      </w:r>
      <w:r>
        <w:rPr>
          <w:rStyle w:val="StyleBoldUnderline"/>
        </w:rPr>
        <w:t xml:space="preserve"> or to avoid traditional military assets. </w:t>
      </w:r>
      <w:r w:rsidRPr="00095C2B">
        <w:rPr>
          <w:rStyle w:val="Emphasis"/>
          <w:highlight w:val="green"/>
        </w:rPr>
        <w:t>They’re used because they work better</w:t>
      </w:r>
      <w:r>
        <w:rPr>
          <w:rStyle w:val="StyleBoldUnderline"/>
        </w:rPr>
        <w:t xml:space="preserve"> — staying in the sky longer than </w:t>
      </w:r>
      <w:r w:rsidRPr="00FC7207">
        <w:rPr>
          <w:rStyle w:val="StyleBoldUnderline"/>
        </w:rPr>
        <w:t>traditional aircraft and employing more advanced sensors to make sure the targets they hit are legit.</w:t>
      </w:r>
      <w:r w:rsidRPr="00E303B6">
        <w:rPr>
          <w:sz w:val="14"/>
        </w:rPr>
        <w:t xml:space="preserve"> </w:t>
      </w:r>
      <w:r w:rsidRPr="00FC7207">
        <w:rPr>
          <w:rStyle w:val="StyleBoldUnderline"/>
        </w:rPr>
        <w:t>The U.S. military is now launching more drone strikes — an average of 33 per month — than at any moment in the 11 years of the Afghan conflict. It’s a major escalation from just last year</w:t>
      </w:r>
      <w:r w:rsidRPr="00E303B6">
        <w:rPr>
          <w:sz w:val="14"/>
        </w:rPr>
        <w:t xml:space="preserve">, when the monthly average was 24.5. And it’s happening while the rest of the American war effort is winding down: </w:t>
      </w:r>
      <w:r w:rsidRPr="00FC7207">
        <w:rPr>
          <w:rStyle w:val="StyleBoldUnderline"/>
        </w:rPr>
        <w:t>There are 34,000 fewer American troops than there were in early 2011; U.S. casualties are down 40 percent</w:t>
      </w:r>
      <w:r>
        <w:rPr>
          <w:rStyle w:val="StyleBoldUnderline"/>
        </w:rPr>
        <w:t xml:space="preserve"> from 2010′s toll; militant attacks are off by about a quarter; civilian deaths have declined a bit from their awful peak. Even the air war is shrinking</w:t>
      </w:r>
      <w:r w:rsidRPr="00E303B6">
        <w:rPr>
          <w:sz w:val="14"/>
        </w:rPr>
        <w:t xml:space="preserve">. Overall surveillance sorties are down, from an average of 3,183 per month last year to 2,954 in 2012. (Drones flew 860 of those sorties in 2011, and now fly 761 per month today.) Missions in which U.S. aircraft fire their weapons have declined, too. That used to happen 450 times per month on average in 2011. This year, the monthly total dropped to 360. In other words, </w:t>
      </w:r>
      <w:r>
        <w:rPr>
          <w:rStyle w:val="StyleBoldUnderline"/>
        </w:rPr>
        <w:t>drone strikes in Afghanistan now make up about 9 percent of the overall total of aerial attacks</w:t>
      </w:r>
      <w:r w:rsidRPr="00E303B6">
        <w:rPr>
          <w:sz w:val="14"/>
        </w:rPr>
        <w:t xml:space="preserve">. Last year, it was a little more than 5 percent. </w:t>
      </w:r>
      <w:r w:rsidRPr="00095C2B">
        <w:rPr>
          <w:rStyle w:val="Emphasis"/>
          <w:highlight w:val="green"/>
        </w:rPr>
        <w:t xml:space="preserve">The UAVs are growing in importance while the rest of the military campaign is receding. </w:t>
      </w:r>
      <w:r w:rsidRPr="00E303B6">
        <w:rPr>
          <w:sz w:val="14"/>
          <w:highlight w:val="green"/>
        </w:rPr>
        <w:t>“</w:t>
      </w:r>
      <w:r>
        <w:rPr>
          <w:rStyle w:val="StyleBoldUnderline"/>
        </w:rPr>
        <w:t>The numbers are yet another powerful data point illustrating the fact that unmanned systems are here and they are here to stay. They show their growing use, even as overall air strikes go down</w:t>
      </w:r>
      <w:r w:rsidRPr="00E303B6">
        <w:rPr>
          <w:sz w:val="14"/>
        </w:rPr>
        <w:t xml:space="preserve">,” e-mails Singer, who first noticed the drone strike increase. </w:t>
      </w:r>
      <w:r>
        <w:rPr>
          <w:rStyle w:val="StyleBoldUnderline"/>
        </w:rPr>
        <w:t>When Barack Obama began his first term in the White House, many in his administration pushed for keeping the number of troops in Afghanistan relatively small while boosting the number of drone strikes.</w:t>
      </w:r>
      <w:r w:rsidRPr="00E303B6">
        <w:rPr>
          <w:sz w:val="14"/>
        </w:rPr>
        <w:t xml:space="preserve"> At the time, Obama decided to go in a different direction. But now, as he gets set for the start of his second term, the president appears ready to embrace his internal critics, </w:t>
      </w:r>
      <w:r>
        <w:rPr>
          <w:rStyle w:val="StyleBoldUnderline"/>
        </w:rPr>
        <w:t>and leave Afghanistan to the robots.</w:t>
      </w:r>
    </w:p>
    <w:p w:rsidR="00667ABB" w:rsidRPr="00667ABB" w:rsidRDefault="00667ABB" w:rsidP="00667ABB">
      <w:pPr>
        <w:rPr>
          <w:b/>
        </w:rPr>
      </w:pPr>
      <w:r w:rsidRPr="00667ABB">
        <w:rPr>
          <w:b/>
        </w:rPr>
        <w:t>But rollback inevitable absent reform in Afghanistan</w:t>
      </w:r>
    </w:p>
    <w:p w:rsidR="00667ABB" w:rsidRDefault="00667ABB" w:rsidP="00667ABB">
      <w:r>
        <w:rPr>
          <w:rStyle w:val="StyleStyleBold12pt"/>
        </w:rPr>
        <w:t>Dyer ’13</w:t>
      </w:r>
      <w:r>
        <w:t xml:space="preserve"> (Geoff Dyer in Washington, Global Insight, “Brennan faces drone attack from senators”, </w:t>
      </w:r>
      <w:hyperlink r:id="rId22" w:anchor="axzz2apNcEFEM" w:history="1">
        <w:r>
          <w:rPr>
            <w:rStyle w:val="Hyperlink"/>
          </w:rPr>
          <w:t>http://www.ft.com/intl/cms/s/0/51101152-7032-11e2-85d0-00144feab49a.html#axzz2apNcEFEM</w:t>
        </w:r>
      </w:hyperlink>
      <w:r>
        <w:t>, February 6, 2013)</w:t>
      </w:r>
    </w:p>
    <w:p w:rsidR="00667ABB" w:rsidRDefault="00667ABB" w:rsidP="00667ABB"/>
    <w:p w:rsidR="00667ABB" w:rsidRPr="00E303B6" w:rsidRDefault="00667ABB" w:rsidP="00667ABB">
      <w:pPr>
        <w:rPr>
          <w:sz w:val="16"/>
        </w:rPr>
      </w:pPr>
      <w:r w:rsidRPr="00E303B6">
        <w:rPr>
          <w:sz w:val="16"/>
        </w:rPr>
        <w:t xml:space="preserve">If last week’s Senate hearing for Pentagon nominee Chuck Hagel was a chance for neoconservatives to draw blood, this week it is the turn of America’s liberals to go on the attack. The White House’s counterterrorism adviser John Brennan, nominated to be director of the Central Intelligence Agency, appears before the Senate intelligence committee on Thursday for a confirmation hearing that could spur an illuminating confrontation. Four years ago, </w:t>
      </w:r>
      <w:proofErr w:type="spellStart"/>
      <w:r w:rsidRPr="00E303B6">
        <w:rPr>
          <w:sz w:val="16"/>
        </w:rPr>
        <w:t>Mr</w:t>
      </w:r>
      <w:proofErr w:type="spellEnd"/>
      <w:r w:rsidRPr="00E303B6">
        <w:rPr>
          <w:sz w:val="16"/>
        </w:rPr>
        <w:t xml:space="preserve"> Brennan was a leading candidate for the same job but withdrew after criticism of his links to CIA torture activities during the George W. Bush administration, when he was a senior official at the agency. </w:t>
      </w:r>
      <w:r>
        <w:rPr>
          <w:rStyle w:val="StyleBoldUnderline"/>
        </w:rPr>
        <w:t xml:space="preserve">This time round, </w:t>
      </w:r>
      <w:r w:rsidRPr="00095C2B">
        <w:rPr>
          <w:rStyle w:val="StyleBoldUnderline"/>
          <w:highlight w:val="green"/>
        </w:rPr>
        <w:t>the main topic is</w:t>
      </w:r>
      <w:r>
        <w:rPr>
          <w:rStyle w:val="StyleBoldUnderline"/>
        </w:rPr>
        <w:t xml:space="preserve"> likely to be </w:t>
      </w:r>
      <w:r w:rsidRPr="00095C2B">
        <w:rPr>
          <w:rStyle w:val="StyleBoldUnderline"/>
          <w:highlight w:val="green"/>
        </w:rPr>
        <w:t>a</w:t>
      </w:r>
      <w:r>
        <w:rPr>
          <w:rStyle w:val="StyleBoldUnderline"/>
        </w:rPr>
        <w:t xml:space="preserve"> different </w:t>
      </w:r>
      <w:r w:rsidRPr="00095C2B">
        <w:rPr>
          <w:rStyle w:val="StyleBoldUnderline"/>
          <w:highlight w:val="green"/>
        </w:rPr>
        <w:t xml:space="preserve">aspect of </w:t>
      </w:r>
      <w:r w:rsidRPr="00095C2B">
        <w:rPr>
          <w:rStyle w:val="Emphasis"/>
          <w:highlight w:val="green"/>
        </w:rPr>
        <w:t>counter-terrorism policy: drone strikes</w:t>
      </w:r>
      <w:r>
        <w:rPr>
          <w:rStyle w:val="StyleBoldUnderline"/>
        </w:rPr>
        <w:t xml:space="preserve"> to kill suspected terrorists. </w:t>
      </w:r>
      <w:r w:rsidRPr="00E303B6">
        <w:rPr>
          <w:sz w:val="16"/>
        </w:rPr>
        <w:t xml:space="preserve">From his windowless White House office, </w:t>
      </w:r>
      <w:proofErr w:type="spellStart"/>
      <w:r w:rsidRPr="00E303B6">
        <w:rPr>
          <w:sz w:val="16"/>
        </w:rPr>
        <w:t>Mr</w:t>
      </w:r>
      <w:proofErr w:type="spellEnd"/>
      <w:r w:rsidRPr="00E303B6">
        <w:rPr>
          <w:sz w:val="16"/>
        </w:rPr>
        <w:t xml:space="preserve"> Brennan has been the driving force behind the expansion in the use of drones. For critics on the left who have long complained at drone strikes, the hearing could provide a rare moment of public scrutiny. </w:t>
      </w:r>
      <w:r w:rsidRPr="00095C2B">
        <w:rPr>
          <w:rStyle w:val="StyleBoldUnderline"/>
          <w:highlight w:val="green"/>
        </w:rPr>
        <w:t>Drones</w:t>
      </w:r>
      <w:r w:rsidRPr="00E303B6">
        <w:rPr>
          <w:sz w:val="16"/>
        </w:rPr>
        <w:t xml:space="preserve"> are not the only tool the US uses </w:t>
      </w:r>
      <w:r w:rsidRPr="00095C2B">
        <w:rPr>
          <w:rStyle w:val="Emphasis"/>
          <w:highlight w:val="green"/>
        </w:rPr>
        <w:t>to fight terrorism</w:t>
      </w:r>
      <w:r w:rsidRPr="00E303B6">
        <w:rPr>
          <w:sz w:val="16"/>
        </w:rPr>
        <w:t xml:space="preserve"> but, </w:t>
      </w:r>
      <w:r>
        <w:rPr>
          <w:rStyle w:val="StyleBoldUnderline"/>
        </w:rPr>
        <w:t xml:space="preserve">under the Obama administration, they </w:t>
      </w:r>
      <w:r w:rsidRPr="00095C2B">
        <w:rPr>
          <w:rStyle w:val="StyleBoldUnderline"/>
          <w:highlight w:val="green"/>
        </w:rPr>
        <w:t>have become the most important and controversial</w:t>
      </w:r>
      <w:r>
        <w:rPr>
          <w:rStyle w:val="StyleBoldUnderline"/>
        </w:rPr>
        <w:t xml:space="preserve">. </w:t>
      </w:r>
      <w:r w:rsidRPr="00E303B6">
        <w:rPr>
          <w:sz w:val="16"/>
        </w:rPr>
        <w:t xml:space="preserve">About 50 drone strikes to kill suspected terrorists were conducted in the Bush era: under Barack Obama, there have been more than 350, in which more than 3,000 people are believed to have died. Of course, such Senate hearings can disappoint. At the confirmation hearing of former CIA director David </w:t>
      </w:r>
      <w:proofErr w:type="spellStart"/>
      <w:r w:rsidRPr="00E303B6">
        <w:rPr>
          <w:sz w:val="16"/>
        </w:rPr>
        <w:t>Petraeus</w:t>
      </w:r>
      <w:proofErr w:type="spellEnd"/>
      <w:r w:rsidRPr="00E303B6">
        <w:rPr>
          <w:sz w:val="16"/>
        </w:rPr>
        <w:t xml:space="preserve"> two years ago, Roy Blunt, a Missouri Republican, tried to probe him on drones, only to be interrupted several times by Dianne Feinstein, who chairs the committee. Given the sensitivities around armed drones, </w:t>
      </w:r>
      <w:proofErr w:type="spellStart"/>
      <w:r w:rsidRPr="00E303B6">
        <w:rPr>
          <w:sz w:val="16"/>
        </w:rPr>
        <w:t>Mr</w:t>
      </w:r>
      <w:proofErr w:type="spellEnd"/>
      <w:r w:rsidRPr="00E303B6">
        <w:rPr>
          <w:sz w:val="16"/>
        </w:rPr>
        <w:t xml:space="preserve"> Brennan’s hearing could be an anticlimax. Yet </w:t>
      </w:r>
      <w:proofErr w:type="spellStart"/>
      <w:r w:rsidRPr="00E303B6">
        <w:rPr>
          <w:sz w:val="16"/>
        </w:rPr>
        <w:t>Mr</w:t>
      </w:r>
      <w:proofErr w:type="spellEnd"/>
      <w:r w:rsidRPr="00E303B6">
        <w:rPr>
          <w:sz w:val="16"/>
        </w:rPr>
        <w:t xml:space="preserve"> Brennan will appear before the Senate in a different political environment, one where many of the concerns from the left about the expansion of the “war on terror” have become </w:t>
      </w:r>
      <w:proofErr w:type="gramStart"/>
      <w:r w:rsidRPr="00E303B6">
        <w:rPr>
          <w:sz w:val="16"/>
        </w:rPr>
        <w:t>mainstream</w:t>
      </w:r>
      <w:proofErr w:type="gramEnd"/>
      <w:r w:rsidRPr="00E303B6">
        <w:rPr>
          <w:sz w:val="16"/>
        </w:rPr>
        <w:t xml:space="preserve">. Stanley </w:t>
      </w:r>
      <w:proofErr w:type="spellStart"/>
      <w:r w:rsidRPr="00095C2B">
        <w:rPr>
          <w:rStyle w:val="StyleBoldUnderline"/>
          <w:highlight w:val="green"/>
        </w:rPr>
        <w:t>McChrystal</w:t>
      </w:r>
      <w:proofErr w:type="spellEnd"/>
      <w:r>
        <w:rPr>
          <w:rStyle w:val="StyleBoldUnderline"/>
        </w:rPr>
        <w:t xml:space="preserve">, the former commander of US forces </w:t>
      </w:r>
      <w:r w:rsidRPr="00095C2B">
        <w:rPr>
          <w:rStyle w:val="Emphasis"/>
          <w:highlight w:val="green"/>
        </w:rPr>
        <w:t>in Afghanistan, warned</w:t>
      </w:r>
      <w:r>
        <w:rPr>
          <w:rStyle w:val="StyleBoldUnderline"/>
        </w:rPr>
        <w:t xml:space="preserve"> recently </w:t>
      </w:r>
      <w:r w:rsidRPr="00095C2B">
        <w:rPr>
          <w:rStyle w:val="Emphasis"/>
          <w:highlight w:val="green"/>
        </w:rPr>
        <w:t>about the “resentment” that drone attacks were generating.</w:t>
      </w:r>
      <w:r>
        <w:rPr>
          <w:rStyle w:val="Emphasis"/>
        </w:rPr>
        <w:t xml:space="preserve"> </w:t>
      </w:r>
      <w:r w:rsidRPr="00E303B6">
        <w:rPr>
          <w:sz w:val="16"/>
        </w:rPr>
        <w:t xml:space="preserve">“They are hated on a visceral level,” he said. </w:t>
      </w:r>
      <w:proofErr w:type="spellStart"/>
      <w:r w:rsidRPr="00E303B6">
        <w:rPr>
          <w:sz w:val="16"/>
        </w:rPr>
        <w:t>Jeh</w:t>
      </w:r>
      <w:proofErr w:type="spellEnd"/>
      <w:r w:rsidRPr="00E303B6">
        <w:rPr>
          <w:sz w:val="16"/>
        </w:rPr>
        <w:t xml:space="preserve"> Johnson, who recently stepped down as the Pentagon’s top lawyer, has suggested </w:t>
      </w:r>
      <w:r w:rsidRPr="00095C2B">
        <w:rPr>
          <w:rStyle w:val="StyleBoldUnderline"/>
          <w:highlight w:val="green"/>
        </w:rPr>
        <w:t>the US is heading for a “tipping point”,</w:t>
      </w:r>
      <w:r>
        <w:rPr>
          <w:rStyle w:val="StyleBoldUnderline"/>
        </w:rPr>
        <w:t xml:space="preserve"> </w:t>
      </w:r>
      <w:r w:rsidRPr="00095C2B">
        <w:rPr>
          <w:rStyle w:val="StyleBoldUnderline"/>
          <w:highlight w:val="green"/>
        </w:rPr>
        <w:t>where</w:t>
      </w:r>
      <w:r>
        <w:rPr>
          <w:rStyle w:val="StyleBoldUnderline"/>
        </w:rPr>
        <w:t xml:space="preserve"> the military </w:t>
      </w:r>
      <w:r w:rsidRPr="00095C2B">
        <w:rPr>
          <w:rStyle w:val="Emphasis"/>
          <w:highlight w:val="green"/>
        </w:rPr>
        <w:t>pursuit of</w:t>
      </w:r>
      <w:r w:rsidRPr="00AF7702">
        <w:rPr>
          <w:rStyle w:val="Emphasis"/>
        </w:rPr>
        <w:t xml:space="preserve"> </w:t>
      </w:r>
      <w:r>
        <w:rPr>
          <w:rStyle w:val="StyleBoldUnderline"/>
        </w:rPr>
        <w:t xml:space="preserve">suspected </w:t>
      </w:r>
      <w:r w:rsidRPr="00095C2B">
        <w:rPr>
          <w:rStyle w:val="StyleBoldUnderline"/>
          <w:highlight w:val="green"/>
        </w:rPr>
        <w:t>terrorists should be called off</w:t>
      </w:r>
      <w:r>
        <w:rPr>
          <w:rStyle w:val="StyleBoldUnderline"/>
        </w:rPr>
        <w:t xml:space="preserve">. </w:t>
      </w:r>
      <w:r w:rsidRPr="00E303B6">
        <w:rPr>
          <w:sz w:val="16"/>
        </w:rPr>
        <w:t xml:space="preserve">Ron </w:t>
      </w:r>
      <w:r>
        <w:rPr>
          <w:rStyle w:val="StyleBoldUnderline"/>
        </w:rPr>
        <w:t>Wyden</w:t>
      </w:r>
      <w:r w:rsidRPr="00E303B6">
        <w:rPr>
          <w:sz w:val="16"/>
        </w:rPr>
        <w:t xml:space="preserve">, Democratic senator for Oregon who is on the intelligence committee, </w:t>
      </w:r>
      <w:r>
        <w:rPr>
          <w:rStyle w:val="StyleBoldUnderline"/>
        </w:rPr>
        <w:t xml:space="preserve">has indicated that he will use the hearing to push </w:t>
      </w:r>
      <w:proofErr w:type="spellStart"/>
      <w:r>
        <w:rPr>
          <w:rStyle w:val="StyleBoldUnderline"/>
        </w:rPr>
        <w:t>Mr</w:t>
      </w:r>
      <w:proofErr w:type="spellEnd"/>
      <w:r>
        <w:rPr>
          <w:rStyle w:val="StyleBoldUnderline"/>
        </w:rPr>
        <w:t xml:space="preserve"> Brennan on drones</w:t>
      </w:r>
      <w:r w:rsidRPr="00E303B6">
        <w:rPr>
          <w:sz w:val="16"/>
        </w:rPr>
        <w:t xml:space="preserve">. He was one of 11 senators who have called on the White House to release the full legal opinion that justifies the killing of US terrorist suspects. He also wants a list of all the countries where the CIA has “killed or attempted to kill people” – a question he says he has been asking for more than a year, with no answer. The hearing has been given extra spice by the leak of a justice department summary of the legal opinion on targeted killing, which raises many more questions than it answers. The document says drone strikes are justified only if a threat is “imminent” but then goes on to define imminent in a way that would not be familiar to most users of English. Micah </w:t>
      </w:r>
      <w:proofErr w:type="spellStart"/>
      <w:r w:rsidRPr="00095C2B">
        <w:rPr>
          <w:rStyle w:val="StyleBoldUnderline"/>
          <w:highlight w:val="green"/>
        </w:rPr>
        <w:t>Zenko</w:t>
      </w:r>
      <w:proofErr w:type="spellEnd"/>
      <w:r>
        <w:rPr>
          <w:rStyle w:val="StyleBoldUnderline"/>
        </w:rPr>
        <w:t xml:space="preserve"> at the Council on Foreign Relations </w:t>
      </w:r>
      <w:r w:rsidRPr="00095C2B">
        <w:rPr>
          <w:rStyle w:val="StyleBoldUnderline"/>
          <w:highlight w:val="green"/>
        </w:rPr>
        <w:t>says political pressure is now going to mount over drones,</w:t>
      </w:r>
      <w:r>
        <w:rPr>
          <w:rStyle w:val="StyleBoldUnderline"/>
        </w:rPr>
        <w:t xml:space="preserve"> just as it once did for </w:t>
      </w:r>
      <w:proofErr w:type="spellStart"/>
      <w:r>
        <w:rPr>
          <w:rStyle w:val="StyleBoldUnderline"/>
        </w:rPr>
        <w:t>Mr</w:t>
      </w:r>
      <w:proofErr w:type="spellEnd"/>
      <w:r>
        <w:rPr>
          <w:rStyle w:val="StyleBoldUnderline"/>
        </w:rPr>
        <w:t xml:space="preserve"> Bush over torture, </w:t>
      </w:r>
      <w:r w:rsidRPr="00095C2B">
        <w:rPr>
          <w:rStyle w:val="StyleBoldUnderline"/>
          <w:highlight w:val="green"/>
        </w:rPr>
        <w:t>leaving</w:t>
      </w:r>
      <w:r>
        <w:rPr>
          <w:rStyle w:val="StyleBoldUnderline"/>
        </w:rPr>
        <w:t xml:space="preserve"> the Obama administration </w:t>
      </w:r>
      <w:r w:rsidRPr="00095C2B">
        <w:rPr>
          <w:rStyle w:val="Emphasis"/>
          <w:highlight w:val="green"/>
        </w:rPr>
        <w:t>a choice between “drone policy reforms by design or drone policy reforms by default”.</w:t>
      </w:r>
      <w:r>
        <w:rPr>
          <w:rStyle w:val="Emphasis"/>
        </w:rPr>
        <w:t xml:space="preserve"> </w:t>
      </w:r>
      <w:r>
        <w:rPr>
          <w:rStyle w:val="StyleBoldUnderline"/>
        </w:rPr>
        <w:t>If the administration does scale back the use of drones, the first place it is likely to look is the CIA.</w:t>
      </w:r>
      <w:r w:rsidRPr="00E303B6">
        <w:rPr>
          <w:sz w:val="16"/>
        </w:rPr>
        <w:t xml:space="preserve"> Both the CIA and the military operate drone strikes, but the CIA’s procedures and record are even more opaque than the Pentagon’s. </w:t>
      </w:r>
      <w:r>
        <w:rPr>
          <w:rStyle w:val="StyleBoldUnderline"/>
        </w:rPr>
        <w:t>Given the huge publicity on drones, it is hard to make the case that they count as covert operations.</w:t>
      </w:r>
      <w:r w:rsidRPr="00E303B6">
        <w:rPr>
          <w:sz w:val="16"/>
        </w:rPr>
        <w:t xml:space="preserve"> Perhaps that is one reason why </w:t>
      </w:r>
      <w:proofErr w:type="spellStart"/>
      <w:r w:rsidRPr="00E303B6">
        <w:rPr>
          <w:sz w:val="16"/>
        </w:rPr>
        <w:t>Mr</w:t>
      </w:r>
      <w:proofErr w:type="spellEnd"/>
      <w:r w:rsidRPr="00E303B6">
        <w:rPr>
          <w:sz w:val="16"/>
        </w:rPr>
        <w:t xml:space="preserve"> Brennan is being sent to the CIA: the man who more than anyone built the drones </w:t>
      </w:r>
      <w:proofErr w:type="spellStart"/>
      <w:r w:rsidRPr="00E303B6">
        <w:rPr>
          <w:sz w:val="16"/>
        </w:rPr>
        <w:t>programme</w:t>
      </w:r>
      <w:proofErr w:type="spellEnd"/>
      <w:r w:rsidRPr="00E303B6">
        <w:rPr>
          <w:sz w:val="16"/>
        </w:rPr>
        <w:t xml:space="preserve"> could be the person to get the agency out of the business.</w:t>
      </w:r>
    </w:p>
    <w:p w:rsidR="00667ABB" w:rsidRPr="00667ABB" w:rsidRDefault="00667ABB" w:rsidP="00667ABB">
      <w:pPr>
        <w:rPr>
          <w:b/>
        </w:rPr>
      </w:pPr>
      <w:r w:rsidRPr="00667ABB">
        <w:rPr>
          <w:b/>
        </w:rPr>
        <w:t>Drones outside warzones is the key reason- plan solves</w:t>
      </w:r>
    </w:p>
    <w:p w:rsidR="00667ABB" w:rsidRDefault="00667ABB" w:rsidP="00667ABB">
      <w:r w:rsidRPr="00576A68">
        <w:rPr>
          <w:rStyle w:val="StyleStyleBold12pt"/>
        </w:rPr>
        <w:t>Wood ’13</w:t>
      </w:r>
      <w:r>
        <w:t xml:space="preserve"> (David Wood, Wood has been a journalist since 1970, a staff correspondent successively for Time Magazine, the Los Angeles Times, Newhouse News Service, The Baltimore Sun and Politics Daily. A birthright Quaker and former conscientious objector, he covers military issues, foreign affairs and combat operations. His 10-part series on the severely wounded of Iraq and Afghanistan won the 2012 Pulitzer Prize for national reporting, A Pulitzer Prize finalist, he has won the Gerald R. Ford Prize for Distinguished Defense Reporting and other national awards. He has appeared on CNN, CSPAN, the PBS News Hour, </w:t>
      </w:r>
      <w:proofErr w:type="gramStart"/>
      <w:r>
        <w:t>WUSA ,</w:t>
      </w:r>
      <w:proofErr w:type="gramEnd"/>
      <w:r>
        <w:t xml:space="preserve"> RTV and the BBC, and is a regular guest on National Public Radio’s Diane </w:t>
      </w:r>
      <w:proofErr w:type="spellStart"/>
      <w:r>
        <w:t>Rehm</w:t>
      </w:r>
      <w:proofErr w:type="spellEnd"/>
      <w:r>
        <w:t xml:space="preserve"> Show. He has lectured at the U.S. Army Eisenhower Fellows </w:t>
      </w:r>
      <w:proofErr w:type="gramStart"/>
      <w:r>
        <w:t>Conference ,</w:t>
      </w:r>
      <w:proofErr w:type="gramEnd"/>
      <w:r>
        <w:t xml:space="preserve"> the Marine Staff College, the Joint Forces Staff College and Temple University, “Drone Attacks Spur Legal Debate On Definition Of 'Battlefield'”, </w:t>
      </w:r>
      <w:hyperlink r:id="rId23" w:history="1">
        <w:r>
          <w:rPr>
            <w:rStyle w:val="Hyperlink"/>
          </w:rPr>
          <w:t>http://www.huffingtonpost.com/2013/02/14/drone-attacks-legal-debate_n_2687980.html</w:t>
        </w:r>
      </w:hyperlink>
      <w:r>
        <w:t>, February 14, 2013)</w:t>
      </w:r>
    </w:p>
    <w:p w:rsidR="00667ABB" w:rsidRPr="00576A68" w:rsidRDefault="00667ABB" w:rsidP="00667ABB">
      <w:r>
        <w:t xml:space="preserve"> </w:t>
      </w:r>
    </w:p>
    <w:p w:rsidR="00667ABB" w:rsidRPr="00DC39AB" w:rsidRDefault="00667ABB" w:rsidP="00667ABB">
      <w:pPr>
        <w:rPr>
          <w:rStyle w:val="StyleBoldUnderline"/>
        </w:rPr>
      </w:pPr>
      <w:r w:rsidRPr="00E303B6">
        <w:rPr>
          <w:sz w:val="16"/>
        </w:rPr>
        <w:t xml:space="preserve">WASHINGTON -- After </w:t>
      </w:r>
      <w:r w:rsidRPr="00095C2B">
        <w:rPr>
          <w:rStyle w:val="StyleBoldUnderline"/>
          <w:highlight w:val="green"/>
        </w:rPr>
        <w:t>a</w:t>
      </w:r>
      <w:r w:rsidRPr="00576A68">
        <w:rPr>
          <w:rStyle w:val="StyleBoldUnderline"/>
        </w:rPr>
        <w:t xml:space="preserve"> CIA Predator </w:t>
      </w:r>
      <w:r w:rsidRPr="00095C2B">
        <w:rPr>
          <w:rStyle w:val="StyleBoldUnderline"/>
          <w:highlight w:val="green"/>
        </w:rPr>
        <w:t>drone</w:t>
      </w:r>
      <w:r w:rsidRPr="00576A68">
        <w:rPr>
          <w:rStyle w:val="StyleBoldUnderline"/>
        </w:rPr>
        <w:t xml:space="preserve"> released its guided bomb high </w:t>
      </w:r>
      <w:r w:rsidRPr="00095C2B">
        <w:rPr>
          <w:rStyle w:val="StyleBoldUnderline"/>
          <w:highlight w:val="green"/>
        </w:rPr>
        <w:t>over Yemen</w:t>
      </w:r>
      <w:r w:rsidRPr="00576A68">
        <w:rPr>
          <w:rStyle w:val="StyleBoldUnderline"/>
        </w:rPr>
        <w:t xml:space="preserve"> </w:t>
      </w:r>
      <w:r w:rsidRPr="00E303B6">
        <w:rPr>
          <w:sz w:val="16"/>
        </w:rPr>
        <w:t xml:space="preserve">on Nov. 3, 2002, the resulting explosion did more than kill six suspected al Qaeda terrorists riding in the targeted car. </w:t>
      </w:r>
      <w:r w:rsidRPr="00576A68">
        <w:rPr>
          <w:rStyle w:val="StyleBoldUnderline"/>
        </w:rPr>
        <w:t xml:space="preserve">This strike, the first by an armed drone </w:t>
      </w:r>
      <w:r w:rsidRPr="00095C2B">
        <w:rPr>
          <w:rStyle w:val="Emphasis"/>
          <w:highlight w:val="green"/>
        </w:rPr>
        <w:t>outside a traditional</w:t>
      </w:r>
      <w:r w:rsidRPr="00576A68">
        <w:rPr>
          <w:rStyle w:val="StyleBoldUnderline"/>
        </w:rPr>
        <w:t xml:space="preserve">, recognized </w:t>
      </w:r>
      <w:r w:rsidRPr="00095C2B">
        <w:rPr>
          <w:rStyle w:val="Emphasis"/>
          <w:highlight w:val="green"/>
        </w:rPr>
        <w:t>war zone</w:t>
      </w:r>
      <w:r w:rsidRPr="00576A68">
        <w:rPr>
          <w:rStyle w:val="StyleBoldUnderline"/>
        </w:rPr>
        <w:t xml:space="preserve">, also </w:t>
      </w:r>
      <w:r w:rsidRPr="00095C2B">
        <w:rPr>
          <w:rStyle w:val="Emphasis"/>
          <w:highlight w:val="green"/>
        </w:rPr>
        <w:t>blew apart long-held notions of "war" and "battlefield"</w:t>
      </w:r>
      <w:r w:rsidRPr="00576A68">
        <w:rPr>
          <w:rStyle w:val="StyleBoldUnderline"/>
        </w:rPr>
        <w:t xml:space="preserve"> which had guided the application of the legal traditions, treaties and laws of armed conflict for centuries.</w:t>
      </w:r>
      <w:r>
        <w:rPr>
          <w:rStyle w:val="StyleBoldUnderline"/>
        </w:rPr>
        <w:t xml:space="preserve"> </w:t>
      </w:r>
      <w:r w:rsidRPr="00095C2B">
        <w:rPr>
          <w:rStyle w:val="StyleBoldUnderline"/>
          <w:highlight w:val="green"/>
        </w:rPr>
        <w:t>Until that day,</w:t>
      </w:r>
      <w:r w:rsidRPr="00576A68">
        <w:rPr>
          <w:rStyle w:val="StyleBoldUnderline"/>
        </w:rPr>
        <w:t xml:space="preserve"> armed </w:t>
      </w:r>
      <w:r w:rsidRPr="00095C2B">
        <w:rPr>
          <w:rStyle w:val="StyleBoldUnderline"/>
          <w:highlight w:val="green"/>
        </w:rPr>
        <w:t>drones</w:t>
      </w:r>
      <w:r w:rsidRPr="00576A68">
        <w:rPr>
          <w:rStyle w:val="StyleBoldUnderline"/>
        </w:rPr>
        <w:t xml:space="preserve"> </w:t>
      </w:r>
      <w:r w:rsidRPr="00095C2B">
        <w:rPr>
          <w:rStyle w:val="StyleBoldUnderline"/>
          <w:highlight w:val="green"/>
        </w:rPr>
        <w:t>had been used only in Afghanistan, easily identifiable as</w:t>
      </w:r>
      <w:r w:rsidRPr="00576A68">
        <w:rPr>
          <w:rStyle w:val="StyleBoldUnderline"/>
        </w:rPr>
        <w:t xml:space="preserve"> a traditional </w:t>
      </w:r>
      <w:r w:rsidRPr="00095C2B">
        <w:rPr>
          <w:rStyle w:val="StyleBoldUnderline"/>
          <w:highlight w:val="green"/>
        </w:rPr>
        <w:t>battlefield</w:t>
      </w:r>
      <w:r w:rsidRPr="00576A68">
        <w:rPr>
          <w:rStyle w:val="StyleBoldUnderline"/>
        </w:rPr>
        <w:t xml:space="preserve"> or war zone because it had supported al Qaeda's 9/11 plotters and the U.S. armed response was justifiable self-defense. </w:t>
      </w:r>
      <w:r w:rsidRPr="00095C2B">
        <w:rPr>
          <w:rStyle w:val="Emphasis"/>
          <w:highlight w:val="green"/>
        </w:rPr>
        <w:t>Any casual observer could see a war was underway.</w:t>
      </w:r>
      <w:r>
        <w:rPr>
          <w:rStyle w:val="Emphasis"/>
        </w:rPr>
        <w:t xml:space="preserve"> </w:t>
      </w:r>
      <w:r w:rsidRPr="00E303B6">
        <w:rPr>
          <w:sz w:val="16"/>
        </w:rPr>
        <w:t xml:space="preserve">Yemen was different. The White House was not sending tens of thousands of troops, and there was no solemn Oval Office speech summoning the nation to battle there. However, though few knew it at the time, earlier that year Yemen had been officially designated as a "combat zone" making the killings legal, at least in the eyes of the CIA and the White House of George W. Bush. </w:t>
      </w:r>
      <w:r w:rsidRPr="00576A68">
        <w:rPr>
          <w:rStyle w:val="StyleBoldUnderline"/>
        </w:rPr>
        <w:t xml:space="preserve">But </w:t>
      </w:r>
      <w:r w:rsidRPr="00095C2B">
        <w:rPr>
          <w:rStyle w:val="StyleBoldUnderline"/>
          <w:highlight w:val="green"/>
        </w:rPr>
        <w:t>ever since that first "non-battlefield"</w:t>
      </w:r>
      <w:r w:rsidRPr="00576A68">
        <w:rPr>
          <w:rStyle w:val="StyleBoldUnderline"/>
        </w:rPr>
        <w:t xml:space="preserve"> drone </w:t>
      </w:r>
      <w:r w:rsidRPr="00095C2B">
        <w:rPr>
          <w:rStyle w:val="StyleBoldUnderline"/>
          <w:highlight w:val="green"/>
        </w:rPr>
        <w:t>strike, generals and</w:t>
      </w:r>
      <w:r w:rsidRPr="00576A68">
        <w:rPr>
          <w:rStyle w:val="StyleBoldUnderline"/>
        </w:rPr>
        <w:t xml:space="preserve"> legal </w:t>
      </w:r>
      <w:r w:rsidRPr="00095C2B">
        <w:rPr>
          <w:rStyle w:val="StyleBoldUnderline"/>
          <w:highlight w:val="green"/>
        </w:rPr>
        <w:t>scholars, pundits and politicians have argued passionately about</w:t>
      </w:r>
      <w:r w:rsidRPr="00576A68">
        <w:rPr>
          <w:rStyle w:val="StyleBoldUnderline"/>
        </w:rPr>
        <w:t xml:space="preserve"> what, exactly, constitutes an armed conflict, or a </w:t>
      </w:r>
      <w:r w:rsidRPr="00095C2B">
        <w:rPr>
          <w:rStyle w:val="StyleBoldUnderline"/>
          <w:highlight w:val="green"/>
        </w:rPr>
        <w:t>war zone</w:t>
      </w:r>
      <w:r w:rsidRPr="00576A68">
        <w:rPr>
          <w:rStyle w:val="StyleBoldUnderline"/>
        </w:rPr>
        <w:t>, or a battlefield, and what is outside armed conflict.</w:t>
      </w:r>
      <w:r>
        <w:rPr>
          <w:rStyle w:val="StyleBoldUnderline"/>
        </w:rPr>
        <w:t xml:space="preserve"> </w:t>
      </w:r>
      <w:r w:rsidRPr="00576A68">
        <w:rPr>
          <w:rStyle w:val="StyleBoldUnderline"/>
        </w:rPr>
        <w:t>The distinction matters. "</w:t>
      </w:r>
      <w:r w:rsidRPr="00095C2B">
        <w:rPr>
          <w:rStyle w:val="StyleBoldUnderline"/>
          <w:highlight w:val="green"/>
        </w:rPr>
        <w:t>Inside an armed conflict, you are allowed to kill people without warning</w:t>
      </w:r>
      <w:r w:rsidRPr="00576A68">
        <w:rPr>
          <w:rStyle w:val="StyleBoldUnderline"/>
        </w:rPr>
        <w:t xml:space="preserve">. Outside, you are not," says Notre Dame </w:t>
      </w:r>
      <w:proofErr w:type="gramStart"/>
      <w:r w:rsidRPr="00576A68">
        <w:rPr>
          <w:rStyle w:val="StyleBoldUnderline"/>
        </w:rPr>
        <w:t>law</w:t>
      </w:r>
      <w:proofErr w:type="gramEnd"/>
      <w:r w:rsidRPr="00576A68">
        <w:rPr>
          <w:rStyle w:val="StyleBoldUnderline"/>
        </w:rPr>
        <w:t xml:space="preserve"> professor Mary Ellen O'Connell, a specialist in international laws of war and conflict. "</w:t>
      </w:r>
      <w:r w:rsidRPr="00095C2B">
        <w:rPr>
          <w:rStyle w:val="StyleBoldUnderline"/>
          <w:highlight w:val="green"/>
        </w:rPr>
        <w:t>That makes it</w:t>
      </w:r>
      <w:r w:rsidRPr="00576A68">
        <w:rPr>
          <w:rStyle w:val="StyleBoldUnderline"/>
        </w:rPr>
        <w:t xml:space="preserve"> pretty </w:t>
      </w:r>
      <w:r w:rsidRPr="00095C2B">
        <w:rPr>
          <w:rStyle w:val="StyleBoldUnderline"/>
          <w:highlight w:val="green"/>
        </w:rPr>
        <w:t>important</w:t>
      </w:r>
      <w:r w:rsidRPr="00576A68">
        <w:rPr>
          <w:rStyle w:val="StyleBoldUnderline"/>
        </w:rPr>
        <w:t xml:space="preserve"> to know whether you're on a battlefield or not."</w:t>
      </w:r>
      <w:r>
        <w:rPr>
          <w:rStyle w:val="StyleBoldUnderline"/>
        </w:rPr>
        <w:t xml:space="preserve"> </w:t>
      </w:r>
      <w:proofErr w:type="gramStart"/>
      <w:r w:rsidRPr="00E303B6">
        <w:rPr>
          <w:sz w:val="16"/>
        </w:rPr>
        <w:t>And not just if you're standing on a battlefield.</w:t>
      </w:r>
      <w:proofErr w:type="gramEnd"/>
      <w:r w:rsidRPr="00E303B6">
        <w:rPr>
          <w:sz w:val="16"/>
        </w:rPr>
        <w:t xml:space="preserve"> As difficult as it is to pin down the law of armed conflict, "it's really important to raise these questions, because we've been lulled since 9/11 into the sense that our government has the ability to decide through its intelligence agencies who is a bad guy and to kill him and the people around him," O'Connell told The Huffington Post. "I don't want to see them drag the law down and lose the world as a place in which the law is held as a high standard." </w:t>
      </w:r>
      <w:r w:rsidRPr="00576A68">
        <w:rPr>
          <w:rStyle w:val="StyleBoldUnderline"/>
        </w:rPr>
        <w:t xml:space="preserve">Difficult </w:t>
      </w:r>
      <w:r w:rsidRPr="00FC7207">
        <w:rPr>
          <w:rStyle w:val="StyleBoldUnderline"/>
        </w:rPr>
        <w:t>questions about international law are boiling up because of the Obama administration's accelerating use of armed drones against what it says are suspected terrorists in Pakistan, Yemen and Somalia, and potentially</w:t>
      </w:r>
      <w:r w:rsidRPr="00576A68">
        <w:rPr>
          <w:rStyle w:val="StyleBoldUnderline"/>
        </w:rPr>
        <w:t xml:space="preserve"> elsewhere as well.</w:t>
      </w:r>
      <w:r>
        <w:rPr>
          <w:rStyle w:val="StyleBoldUnderline"/>
        </w:rPr>
        <w:t xml:space="preserve"> </w:t>
      </w:r>
      <w:r w:rsidRPr="00E303B6">
        <w:rPr>
          <w:sz w:val="16"/>
        </w:rPr>
        <w:t xml:space="preserve">In his State of the Union address Tuesday, President </w:t>
      </w:r>
      <w:r w:rsidRPr="00095C2B">
        <w:rPr>
          <w:rStyle w:val="StyleBoldUnderline"/>
          <w:highlight w:val="green"/>
        </w:rPr>
        <w:t>Obama</w:t>
      </w:r>
      <w:r w:rsidRPr="00576A68">
        <w:rPr>
          <w:rStyle w:val="StyleBoldUnderline"/>
        </w:rPr>
        <w:t xml:space="preserve"> seemingly </w:t>
      </w:r>
      <w:r w:rsidRPr="00095C2B">
        <w:rPr>
          <w:rStyle w:val="StyleBoldUnderline"/>
          <w:highlight w:val="green"/>
        </w:rPr>
        <w:t>acknowledged</w:t>
      </w:r>
      <w:r w:rsidRPr="00576A68">
        <w:rPr>
          <w:rStyle w:val="StyleBoldUnderline"/>
        </w:rPr>
        <w:t xml:space="preserve"> the </w:t>
      </w:r>
      <w:r w:rsidRPr="00095C2B">
        <w:rPr>
          <w:rStyle w:val="Emphasis"/>
          <w:highlight w:val="green"/>
        </w:rPr>
        <w:t>growing public unease</w:t>
      </w:r>
      <w:r w:rsidRPr="00095C2B">
        <w:rPr>
          <w:rStyle w:val="StyleBoldUnderline"/>
          <w:highlight w:val="green"/>
        </w:rPr>
        <w:t xml:space="preserve"> about</w:t>
      </w:r>
      <w:r w:rsidRPr="00576A68">
        <w:rPr>
          <w:rStyle w:val="StyleBoldUnderline"/>
        </w:rPr>
        <w:t xml:space="preserve"> the program's troubling </w:t>
      </w:r>
      <w:r w:rsidRPr="00095C2B">
        <w:rPr>
          <w:rStyle w:val="StyleBoldUnderline"/>
          <w:highlight w:val="green"/>
        </w:rPr>
        <w:t>secrecy and</w:t>
      </w:r>
      <w:r w:rsidRPr="00576A68">
        <w:rPr>
          <w:rStyle w:val="StyleBoldUnderline"/>
        </w:rPr>
        <w:t xml:space="preserve"> whether the strikes are justified and </w:t>
      </w:r>
      <w:r w:rsidRPr="00095C2B">
        <w:rPr>
          <w:rStyle w:val="StyleBoldUnderline"/>
          <w:highlight w:val="green"/>
        </w:rPr>
        <w:t>legal</w:t>
      </w:r>
      <w:r w:rsidRPr="00576A68">
        <w:rPr>
          <w:rStyle w:val="StyleBoldUnderline"/>
        </w:rPr>
        <w:t>. He would, he promised, be "even more transparent" about how the strikes comply with the law.</w:t>
      </w:r>
      <w:r>
        <w:rPr>
          <w:rStyle w:val="StyleBoldUnderline"/>
        </w:rPr>
        <w:t xml:space="preserve"> </w:t>
      </w:r>
      <w:r w:rsidRPr="00576A68">
        <w:rPr>
          <w:rStyle w:val="StyleBoldUnderline"/>
        </w:rPr>
        <w:t xml:space="preserve">That vague wording promises that the </w:t>
      </w:r>
      <w:r w:rsidRPr="00095C2B">
        <w:rPr>
          <w:rStyle w:val="StyleBoldUnderline"/>
          <w:highlight w:val="green"/>
        </w:rPr>
        <w:t xml:space="preserve">bitter </w:t>
      </w:r>
      <w:r w:rsidRPr="00095C2B">
        <w:rPr>
          <w:rStyle w:val="Emphasis"/>
          <w:highlight w:val="green"/>
        </w:rPr>
        <w:t>disagreements</w:t>
      </w:r>
      <w:r w:rsidRPr="00095C2B">
        <w:rPr>
          <w:rStyle w:val="StyleBoldUnderline"/>
          <w:highlight w:val="green"/>
        </w:rPr>
        <w:t xml:space="preserve"> over</w:t>
      </w:r>
      <w:r w:rsidRPr="00576A68">
        <w:rPr>
          <w:rStyle w:val="StyleBoldUnderline"/>
        </w:rPr>
        <w:t xml:space="preserve"> what </w:t>
      </w:r>
      <w:r w:rsidRPr="00095C2B">
        <w:rPr>
          <w:rStyle w:val="StyleBoldUnderline"/>
          <w:highlight w:val="green"/>
        </w:rPr>
        <w:t>the law</w:t>
      </w:r>
      <w:r w:rsidRPr="00576A68">
        <w:rPr>
          <w:rStyle w:val="StyleBoldUnderline"/>
        </w:rPr>
        <w:t xml:space="preserve"> says, and how it applies, </w:t>
      </w:r>
      <w:r w:rsidRPr="00576A68">
        <w:rPr>
          <w:rStyle w:val="Emphasis"/>
        </w:rPr>
        <w:t>are only going to get more heated.</w:t>
      </w:r>
      <w:r>
        <w:rPr>
          <w:rStyle w:val="Emphasis"/>
        </w:rPr>
        <w:t xml:space="preserve"> </w:t>
      </w:r>
      <w:r w:rsidRPr="00E303B6">
        <w:rPr>
          <w:sz w:val="16"/>
        </w:rPr>
        <w:t xml:space="preserve">"I don't think we are ever going to have a precise answer," says Laurie R. Blank, director of the International Humanitarian Law Center at Emory University School of Law and the author of several books on war and international law. In the long history of warfare, there have been clear-cut cases where existing law applies, mostly when two governments are at war in a geographically defined area. "But the nature of the world today is that it makes it difficult to put war into neat and tidy packages," Blank says. War and the law have come a long way from that muddy day in October almost 600 years ago when British infantry and archers memorably clashed with French knights near the Normandy village of </w:t>
      </w:r>
      <w:proofErr w:type="spellStart"/>
      <w:r w:rsidRPr="00E303B6">
        <w:rPr>
          <w:sz w:val="16"/>
        </w:rPr>
        <w:t>Maisoncelles</w:t>
      </w:r>
      <w:proofErr w:type="spellEnd"/>
      <w:r w:rsidRPr="00E303B6">
        <w:rPr>
          <w:sz w:val="16"/>
        </w:rPr>
        <w:t>. It was a modest, neatly-defined battle, or armed conflict: the belligerents were drawn up at either end of a small wheat field; the bristling battle lines were barely 1,000 yards apart, and when the carnage was over in a few hours, a pair of professional referees declared British King Henry V the winner and named the battle Agincourt, after a nearby castle. By contrast, many of today's conflicts range over time and space, and belligerents morph from terrorist to civilian to warrior. Do a few suicide bombings in Islamabad define a war zone? Does the taking of hostages at an Algerian gas plant constitute an international armed conflict? Does a skyjacking plot conceived in Afghanistan and planned in Germany, which kills 3,000 people in New York and Washington, create legal war zones or armed conflicts in all four places? What if one of the plotters is hiding in Cleveland? How far does the concept of self-defense go? Can someone just declare an area to be a free-fire "battlefield</w:t>
      </w:r>
      <w:r w:rsidRPr="00576A68">
        <w:rPr>
          <w:rStyle w:val="StyleBoldUnderline"/>
        </w:rPr>
        <w:t xml:space="preserve">"? </w:t>
      </w:r>
      <w:r w:rsidRPr="00095C2B">
        <w:rPr>
          <w:rStyle w:val="Emphasis"/>
          <w:highlight w:val="green"/>
        </w:rPr>
        <w:t>If the United States is at war with terrorists, and there are terrorists inside the United States, can they be targeted with armed drones?</w:t>
      </w:r>
      <w:r w:rsidRPr="00576A68">
        <w:rPr>
          <w:rStyle w:val="StyleBoldUnderline"/>
        </w:rPr>
        <w:t xml:space="preserve"> If a Taliban sneaks across the Afghan border with Iran, can the U.S. target him there?</w:t>
      </w:r>
      <w:r w:rsidRPr="00E303B6">
        <w:rPr>
          <w:sz w:val="16"/>
        </w:rPr>
        <w:t xml:space="preserve"> And is Iran then justified under the U.N. rule of </w:t>
      </w:r>
      <w:proofErr w:type="spellStart"/>
      <w:r w:rsidRPr="00E303B6">
        <w:rPr>
          <w:sz w:val="16"/>
        </w:rPr>
        <w:t>self defense</w:t>
      </w:r>
      <w:proofErr w:type="spellEnd"/>
      <w:r w:rsidRPr="00E303B6">
        <w:rPr>
          <w:sz w:val="16"/>
        </w:rPr>
        <w:t xml:space="preserve"> to plant a terrorist bomb in Times Square? </w:t>
      </w:r>
      <w:r w:rsidRPr="00095C2B">
        <w:rPr>
          <w:rStyle w:val="StyleBoldUnderline"/>
          <w:highlight w:val="green"/>
        </w:rPr>
        <w:t>Could a</w:t>
      </w:r>
      <w:r w:rsidRPr="00DC39AB">
        <w:rPr>
          <w:rStyle w:val="StyleBoldUnderline"/>
        </w:rPr>
        <w:t xml:space="preserve">n al Qaeda </w:t>
      </w:r>
      <w:r w:rsidRPr="00095C2B">
        <w:rPr>
          <w:rStyle w:val="StyleBoldUnderline"/>
          <w:highlight w:val="green"/>
        </w:rPr>
        <w:t>terrorist protect himself by becoming a</w:t>
      </w:r>
      <w:r w:rsidRPr="00DC39AB">
        <w:rPr>
          <w:rStyle w:val="StyleBoldUnderline"/>
        </w:rPr>
        <w:t xml:space="preserve">n American </w:t>
      </w:r>
      <w:r w:rsidRPr="00095C2B">
        <w:rPr>
          <w:rStyle w:val="StyleBoldUnderline"/>
          <w:highlight w:val="green"/>
        </w:rPr>
        <w:t>citizen</w:t>
      </w:r>
      <w:r w:rsidRPr="00DC39AB">
        <w:rPr>
          <w:rStyle w:val="StyleBoldUnderline"/>
        </w:rPr>
        <w:t>?</w:t>
      </w:r>
    </w:p>
    <w:p w:rsidR="00667ABB" w:rsidRPr="00667ABB" w:rsidRDefault="00667ABB" w:rsidP="00667ABB">
      <w:pPr>
        <w:rPr>
          <w:b/>
        </w:rPr>
      </w:pPr>
      <w:r w:rsidRPr="00667ABB">
        <w:rPr>
          <w:b/>
        </w:rPr>
        <w:t xml:space="preserve">Now the impacts- </w:t>
      </w:r>
    </w:p>
    <w:p w:rsidR="00667ABB" w:rsidRPr="00667ABB" w:rsidRDefault="00667ABB" w:rsidP="00667ABB">
      <w:pPr>
        <w:rPr>
          <w:b/>
        </w:rPr>
      </w:pPr>
      <w:r w:rsidRPr="00667ABB">
        <w:rPr>
          <w:b/>
        </w:rPr>
        <w:t xml:space="preserve">Afghanistan </w:t>
      </w:r>
    </w:p>
    <w:p w:rsidR="00667ABB" w:rsidRPr="00667ABB" w:rsidRDefault="00667ABB" w:rsidP="00667ABB">
      <w:pPr>
        <w:rPr>
          <w:b/>
        </w:rPr>
      </w:pPr>
      <w:r w:rsidRPr="00667ABB">
        <w:rPr>
          <w:b/>
        </w:rPr>
        <w:t>Key to NATO alliance</w:t>
      </w:r>
    </w:p>
    <w:p w:rsidR="00667ABB" w:rsidRPr="00667ABB" w:rsidRDefault="00667ABB" w:rsidP="00667ABB">
      <w:pPr>
        <w:rPr>
          <w:b/>
        </w:rPr>
      </w:pPr>
      <w:r w:rsidRPr="00667ABB">
        <w:rPr>
          <w:b/>
        </w:rPr>
        <w:t>Prevents Pakistan collapse</w:t>
      </w:r>
    </w:p>
    <w:p w:rsidR="00667ABB" w:rsidRPr="00667ABB" w:rsidRDefault="00667ABB" w:rsidP="00667ABB">
      <w:pPr>
        <w:rPr>
          <w:b/>
        </w:rPr>
      </w:pPr>
      <w:r w:rsidRPr="00667ABB">
        <w:rPr>
          <w:b/>
        </w:rPr>
        <w:t>Prevents Iran and Russian aggressive Sphere of Influence</w:t>
      </w:r>
    </w:p>
    <w:p w:rsidR="00667ABB" w:rsidRPr="00667ABB" w:rsidRDefault="00667ABB" w:rsidP="00667ABB">
      <w:pPr>
        <w:rPr>
          <w:b/>
        </w:rPr>
      </w:pPr>
      <w:r w:rsidRPr="00667ABB">
        <w:rPr>
          <w:b/>
        </w:rPr>
        <w:t>Key to Asian stability</w:t>
      </w:r>
    </w:p>
    <w:p w:rsidR="00667ABB" w:rsidRDefault="00667ABB" w:rsidP="00667ABB">
      <w:r>
        <w:rPr>
          <w:rStyle w:val="StyleStyleBold12pt"/>
        </w:rPr>
        <w:t>Miller ’12</w:t>
      </w:r>
      <w:r>
        <w:t xml:space="preserve"> (Paul D. Miller, Paul D. Miller served as director for Afghanistan on the National Security Council staff under Presidents Bush and Obama. He is an assistant professor of International Security Affairs at the National Defense University and director for the Afghanistan-Pakistan program at the College of International Security Affairs, World Affairs Journal, “It’s Not Just Al-Qaeda: Stability in the Most Dangerous Region”, </w:t>
      </w:r>
      <w:hyperlink r:id="rId24" w:history="1">
        <w:r>
          <w:rPr>
            <w:rStyle w:val="Hyperlink"/>
          </w:rPr>
          <w:t>http://www.worldaffairsjournal.org/article/it%E2%80%99s-not-just-al-qaeda-stability-most-dangerous-region</w:t>
        </w:r>
      </w:hyperlink>
      <w:r>
        <w:t>, March/April 2012)</w:t>
      </w:r>
    </w:p>
    <w:p w:rsidR="00667ABB" w:rsidRDefault="00667ABB" w:rsidP="00667ABB"/>
    <w:p w:rsidR="00667ABB" w:rsidRDefault="00667ABB" w:rsidP="00667ABB">
      <w:pPr>
        <w:rPr>
          <w:rStyle w:val="StyleBoldUnderline"/>
        </w:rPr>
      </w:pPr>
      <w:r w:rsidRPr="00E303B6">
        <w:rPr>
          <w:sz w:val="10"/>
        </w:rPr>
        <w:t xml:space="preserve">Neither President Barack Obama nor the Republicans competing to run against him are eager to talk about the war in Afghanistan. The electorate certainly doesn’t want to hear about it. Defense analysts are acting like it ended when Iraq did. Even more amazing is that most analysts and policymakers seem to believe that, one way or another, it doesn’t actually matter very much that it didn’t. In fact, the war is only now entering its culminating phase, indicated by the willingness of both US and Taliban officials to talk openly about negotiations, something parties to a conflict do only when they see more benefit to stopping a war than continuing it. </w:t>
      </w:r>
      <w:r>
        <w:rPr>
          <w:rStyle w:val="StyleBoldUnderline"/>
        </w:rPr>
        <w:t xml:space="preserve">That means </w:t>
      </w:r>
      <w:r w:rsidRPr="00095C2B">
        <w:rPr>
          <w:rStyle w:val="StyleBoldUnderline"/>
          <w:highlight w:val="green"/>
        </w:rPr>
        <w:t xml:space="preserve">the </w:t>
      </w:r>
      <w:r w:rsidRPr="00FC7207">
        <w:rPr>
          <w:rStyle w:val="StyleBoldUnderline"/>
        </w:rPr>
        <w:t>war’s ultimate</w:t>
      </w:r>
      <w:r>
        <w:rPr>
          <w:rStyle w:val="StyleBoldUnderline"/>
        </w:rPr>
        <w:t xml:space="preserve"> </w:t>
      </w:r>
      <w:r w:rsidRPr="00095C2B">
        <w:rPr>
          <w:rStyle w:val="StyleBoldUnderline"/>
          <w:highlight w:val="green"/>
        </w:rPr>
        <w:t>outcome is</w:t>
      </w:r>
      <w:r>
        <w:rPr>
          <w:rStyle w:val="StyleBoldUnderline"/>
        </w:rPr>
        <w:t xml:space="preserve"> likely </w:t>
      </w:r>
      <w:r w:rsidRPr="00095C2B">
        <w:rPr>
          <w:rStyle w:val="StyleBoldUnderline"/>
          <w:highlight w:val="green"/>
        </w:rPr>
        <w:t>to be decided by the</w:t>
      </w:r>
      <w:r>
        <w:rPr>
          <w:rStyle w:val="StyleBoldUnderline"/>
        </w:rPr>
        <w:t xml:space="preserve"> decisions, </w:t>
      </w:r>
      <w:r w:rsidRPr="00095C2B">
        <w:rPr>
          <w:rStyle w:val="StyleBoldUnderline"/>
          <w:highlight w:val="green"/>
        </w:rPr>
        <w:t>battles</w:t>
      </w:r>
      <w:r>
        <w:rPr>
          <w:rStyle w:val="StyleBoldUnderline"/>
        </w:rPr>
        <w:t xml:space="preserve">, and bargaining </w:t>
      </w:r>
      <w:r w:rsidRPr="00095C2B">
        <w:rPr>
          <w:rStyle w:val="StyleBoldUnderline"/>
          <w:highlight w:val="green"/>
        </w:rPr>
        <w:t>of the next year</w:t>
      </w:r>
      <w:r>
        <w:rPr>
          <w:rStyle w:val="StyleBoldUnderline"/>
        </w:rPr>
        <w:t xml:space="preserve"> or so. And its outcome will have huge implications for the future of US national security</w:t>
      </w:r>
      <w:r w:rsidRPr="00E303B6">
        <w:rPr>
          <w:sz w:val="10"/>
        </w:rPr>
        <w:t xml:space="preserve">. In turn, that means the collective decision to ignore the war and its consequences is foolish at best, dangerous at worst. While Americans have lost interest in the war, the war may still have an interest in America. </w:t>
      </w:r>
      <w:r>
        <w:rPr>
          <w:rStyle w:val="StyleBoldUnderline"/>
        </w:rPr>
        <w:t xml:space="preserve">Now is the time, more than ten years into the effort, to remind ourselves what is at stake in Afghanistan and why the United States must secure lasting stability in South Asia. </w:t>
      </w:r>
      <w:r w:rsidRPr="00E303B6">
        <w:rPr>
          <w:sz w:val="10"/>
        </w:rPr>
        <w:t xml:space="preserve">It was, of course, al-Qaeda’s attack on the US homeland that triggered the intervention in Afghanistan, but wars, once started, always involve broader considerations than those present at the firing of the first shot. </w:t>
      </w:r>
      <w:r w:rsidRPr="00E303B6">
        <w:rPr>
          <w:rStyle w:val="StyleBoldUnderline"/>
        </w:rPr>
        <w:t xml:space="preserve">The war in </w:t>
      </w:r>
      <w:r w:rsidRPr="00095C2B">
        <w:rPr>
          <w:rStyle w:val="Emphasis"/>
          <w:highlight w:val="green"/>
        </w:rPr>
        <w:t xml:space="preserve">Afghanistan </w:t>
      </w:r>
      <w:r w:rsidRPr="00E303B6">
        <w:rPr>
          <w:rStyle w:val="Emphasis"/>
        </w:rPr>
        <w:t xml:space="preserve">now </w:t>
      </w:r>
      <w:r w:rsidRPr="00095C2B">
        <w:rPr>
          <w:rStyle w:val="Emphasis"/>
          <w:highlight w:val="green"/>
        </w:rPr>
        <w:t>affects</w:t>
      </w:r>
      <w:r>
        <w:rPr>
          <w:rStyle w:val="Emphasis"/>
        </w:rPr>
        <w:t xml:space="preserve"> all of America’s </w:t>
      </w:r>
      <w:r w:rsidRPr="00E303B6">
        <w:rPr>
          <w:rStyle w:val="Emphasis"/>
        </w:rPr>
        <w:t xml:space="preserve">interests across </w:t>
      </w:r>
      <w:r w:rsidRPr="00095C2B">
        <w:rPr>
          <w:rStyle w:val="Emphasis"/>
          <w:highlight w:val="green"/>
        </w:rPr>
        <w:t>South Asia:</w:t>
      </w:r>
      <w:r>
        <w:rPr>
          <w:rStyle w:val="Emphasis"/>
        </w:rPr>
        <w:t xml:space="preserve"> </w:t>
      </w:r>
      <w:r w:rsidRPr="00095C2B">
        <w:rPr>
          <w:rStyle w:val="Emphasis"/>
          <w:highlight w:val="green"/>
        </w:rPr>
        <w:t xml:space="preserve">Pakistan’s </w:t>
      </w:r>
      <w:r w:rsidRPr="00E303B6">
        <w:rPr>
          <w:rStyle w:val="Emphasis"/>
        </w:rPr>
        <w:t>stability and the security</w:t>
      </w:r>
      <w:r>
        <w:rPr>
          <w:rStyle w:val="Emphasis"/>
        </w:rPr>
        <w:t xml:space="preserve"> of its </w:t>
      </w:r>
      <w:r w:rsidRPr="00095C2B">
        <w:rPr>
          <w:rStyle w:val="Emphasis"/>
          <w:highlight w:val="green"/>
        </w:rPr>
        <w:t>nuclear weapons, NATO’s credibility, relations with Iran and Russia,</w:t>
      </w:r>
      <w:r>
        <w:rPr>
          <w:rStyle w:val="Emphasis"/>
        </w:rPr>
        <w:t xml:space="preserve"> transnational </w:t>
      </w:r>
      <w:r w:rsidRPr="00095C2B">
        <w:rPr>
          <w:rStyle w:val="Emphasis"/>
          <w:highlight w:val="green"/>
        </w:rPr>
        <w:t>drug</w:t>
      </w:r>
      <w:r>
        <w:rPr>
          <w:rStyle w:val="Emphasis"/>
        </w:rPr>
        <w:t xml:space="preserve">-trafficking </w:t>
      </w:r>
      <w:r w:rsidRPr="00095C2B">
        <w:rPr>
          <w:rStyle w:val="Emphasis"/>
          <w:highlight w:val="green"/>
        </w:rPr>
        <w:t>networks, and more.</w:t>
      </w:r>
      <w:r>
        <w:rPr>
          <w:rStyle w:val="StyleBoldUnderline"/>
        </w:rPr>
        <w:t xml:space="preserve"> </w:t>
      </w:r>
      <w:r w:rsidRPr="00E303B6">
        <w:rPr>
          <w:sz w:val="10"/>
        </w:rPr>
        <w:t xml:space="preserve">America leaves the job in Afghanistan unfinished at its peril. 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 </w:t>
      </w:r>
      <w:r>
        <w:rPr>
          <w:rStyle w:val="StyleBoldUnderline"/>
        </w:rPr>
        <w:t>But it is not too late for Obama</w:t>
      </w:r>
      <w:r w:rsidRPr="00E303B6">
        <w:rPr>
          <w:sz w:val="10"/>
        </w:rPr>
        <w:t xml:space="preserve"> (who, after all, campaigned in 2008 on the importance of Afghanistan, portraying it as “the good war” in comparison to Iraq) </w:t>
      </w:r>
      <w:r>
        <w:rPr>
          <w:rStyle w:val="StyleBoldUnderline"/>
        </w:rPr>
        <w:t xml:space="preserve">to reformulate US strategy and goals in South Asia and explain to the American people and the world why an ongoing commitment to stabilizing Afghanistan and the region, however unpopular, is nonetheless necessary. </w:t>
      </w:r>
      <w:r w:rsidRPr="00E303B6">
        <w:rPr>
          <w:sz w:val="10"/>
        </w:rPr>
        <w:t>The Afghanistan Study Group, a collection of scholars and former policymakers critical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 In fact, none of those three steps are necessary for al-Qaeda to regain its safe haven and threaten America. The group could return to Afghanistan even if the Taliban do not take back control of the country. It could—and probably would—find safe haven there if Afghanistan relapsed into chaos or civil war. Militant groups, including al-Qaeda offshoots, have gravitated toward other failed states, like Somalia and Yemen, but Afghanistan remains especially tempting, given the network’s familiarity with the terrain and local connections. Nor does al-Qaeda, which was never numerically overwhelming, need to return to Afghanistan “in strength” to be a threat. Terrorist</w:t>
      </w:r>
      <w:r>
        <w:rPr>
          <w:rStyle w:val="StyleBoldUnderline"/>
        </w:rPr>
        <w:t xml:space="preserve"> operations,</w:t>
      </w:r>
      <w:r w:rsidRPr="00E303B6">
        <w:rPr>
          <w:sz w:val="10"/>
        </w:rPr>
        <w:t xml:space="preserve"> including the attacks of 2001, </w:t>
      </w:r>
      <w:r>
        <w:rPr>
          <w:rStyle w:val="StyleBoldUnderline"/>
        </w:rPr>
        <w:t>are typically planned and carried out by very few people. Al-Qaeda’s resilience</w:t>
      </w:r>
      <w:r w:rsidRPr="00E303B6">
        <w:rPr>
          <w:sz w:val="10"/>
        </w:rPr>
        <w:t xml:space="preserve">, therefore, </w:t>
      </w:r>
      <w:r>
        <w:rPr>
          <w:rStyle w:val="StyleBoldUnderline"/>
        </w:rPr>
        <w:t>means that stabilizing Afghanistan is, in fact, necessary even for the most basic US war aims</w:t>
      </w:r>
      <w:r w:rsidRPr="00E303B6">
        <w:rPr>
          <w:sz w:val="10"/>
        </w:rPr>
        <w:t xml:space="preserve">. The international community should not withdraw until there is an Afghan government and Afghan security forces with the will and capacity to deny safe haven without international help. </w:t>
      </w:r>
      <w:r>
        <w:rPr>
          <w:rStyle w:val="StyleBoldUnderline"/>
        </w:rPr>
        <w:t xml:space="preserve">Setting aside the possibility of al-Qaeda’s reemergence, </w:t>
      </w:r>
      <w:r w:rsidRPr="00095C2B">
        <w:rPr>
          <w:rStyle w:val="StyleBoldUnderline"/>
          <w:highlight w:val="green"/>
        </w:rPr>
        <w:t>the U</w:t>
      </w:r>
      <w:r>
        <w:rPr>
          <w:rStyle w:val="StyleBoldUnderline"/>
        </w:rPr>
        <w:t xml:space="preserve">nited </w:t>
      </w:r>
      <w:r w:rsidRPr="00095C2B">
        <w:rPr>
          <w:rStyle w:val="StyleBoldUnderline"/>
          <w:highlight w:val="green"/>
        </w:rPr>
        <w:t>S</w:t>
      </w:r>
      <w:r>
        <w:rPr>
          <w:rStyle w:val="StyleBoldUnderline"/>
        </w:rPr>
        <w:t xml:space="preserve">tates </w:t>
      </w:r>
      <w:r w:rsidRPr="00095C2B">
        <w:rPr>
          <w:rStyle w:val="StyleBoldUnderline"/>
          <w:highlight w:val="green"/>
        </w:rPr>
        <w:t>has other</w:t>
      </w:r>
      <w:r>
        <w:rPr>
          <w:rStyle w:val="StyleBoldUnderline"/>
        </w:rPr>
        <w:t xml:space="preserve"> important </w:t>
      </w:r>
      <w:r w:rsidRPr="00095C2B">
        <w:rPr>
          <w:rStyle w:val="StyleBoldUnderline"/>
          <w:highlight w:val="green"/>
        </w:rPr>
        <w:t>interests</w:t>
      </w:r>
      <w:r>
        <w:rPr>
          <w:rStyle w:val="StyleBoldUnderline"/>
        </w:rPr>
        <w:t xml:space="preserve"> in the region as well—notably </w:t>
      </w:r>
      <w:r w:rsidRPr="00095C2B">
        <w:rPr>
          <w:rStyle w:val="Emphasis"/>
          <w:highlight w:val="green"/>
        </w:rPr>
        <w:t>preventing the Taliban from</w:t>
      </w:r>
      <w:r>
        <w:rPr>
          <w:rStyle w:val="Emphasis"/>
        </w:rPr>
        <w:t xml:space="preserve"> </w:t>
      </w:r>
      <w:r>
        <w:rPr>
          <w:rStyle w:val="StyleBoldUnderline"/>
        </w:rPr>
        <w:t>gaining enough power to</w:t>
      </w:r>
      <w:r>
        <w:rPr>
          <w:rStyle w:val="Emphasis"/>
        </w:rPr>
        <w:t xml:space="preserve"> </w:t>
      </w:r>
      <w:r w:rsidRPr="00095C2B">
        <w:rPr>
          <w:rStyle w:val="Emphasis"/>
          <w:highlight w:val="green"/>
        </w:rPr>
        <w:t xml:space="preserve">destabilize </w:t>
      </w:r>
      <w:r w:rsidRPr="00E303B6">
        <w:rPr>
          <w:rStyle w:val="Emphasis"/>
        </w:rPr>
        <w:t xml:space="preserve">neighboring </w:t>
      </w:r>
      <w:r w:rsidRPr="00095C2B">
        <w:rPr>
          <w:rStyle w:val="Emphasis"/>
          <w:highlight w:val="green"/>
        </w:rPr>
        <w:t>Pakistan</w:t>
      </w:r>
      <w:r>
        <w:rPr>
          <w:rStyle w:val="StyleBoldUnderline"/>
        </w:rPr>
        <w:t>, which, for all its recent defiance, is officially a longstanding American ally</w:t>
      </w:r>
      <w:r w:rsidRPr="00E303B6">
        <w:rPr>
          <w:sz w:val="10"/>
        </w:rPr>
        <w:t xml:space="preserve">. (It signed two mutual defense treaties with the United States in the 1950s, and President Bush designated it a major non-NATO ally in 2004.) </w:t>
      </w:r>
      <w:r w:rsidRPr="00E303B6">
        <w:rPr>
          <w:rStyle w:val="Emphasis"/>
        </w:rPr>
        <w:t xml:space="preserve">State </w:t>
      </w:r>
      <w:r w:rsidRPr="00095C2B">
        <w:rPr>
          <w:rStyle w:val="Emphasis"/>
          <w:highlight w:val="green"/>
        </w:rPr>
        <w:t xml:space="preserve">failure </w:t>
      </w:r>
      <w:r w:rsidRPr="00E303B6">
        <w:rPr>
          <w:rStyle w:val="Emphasis"/>
        </w:rPr>
        <w:t>in Pakistan</w:t>
      </w:r>
      <w:r>
        <w:rPr>
          <w:rStyle w:val="StyleBoldUnderline"/>
        </w:rPr>
        <w:t xml:space="preserve"> brokered by the Taliban </w:t>
      </w:r>
      <w:r w:rsidRPr="00095C2B">
        <w:rPr>
          <w:rStyle w:val="Emphasis"/>
          <w:highlight w:val="green"/>
        </w:rPr>
        <w:t>could mean regional chaos and</w:t>
      </w:r>
      <w:r>
        <w:rPr>
          <w:rStyle w:val="Emphasis"/>
        </w:rPr>
        <w:t xml:space="preserve"> </w:t>
      </w:r>
      <w:r>
        <w:rPr>
          <w:rStyle w:val="StyleBoldUnderline"/>
        </w:rPr>
        <w:t>a possible</w:t>
      </w:r>
      <w:r>
        <w:rPr>
          <w:rStyle w:val="Emphasis"/>
        </w:rPr>
        <w:t xml:space="preserve"> </w:t>
      </w:r>
      <w:r w:rsidRPr="00095C2B">
        <w:rPr>
          <w:rStyle w:val="Emphasis"/>
          <w:highlight w:val="green"/>
        </w:rPr>
        <w:t>loss of</w:t>
      </w:r>
      <w:r>
        <w:rPr>
          <w:rStyle w:val="Emphasis"/>
        </w:rPr>
        <w:t xml:space="preserve"> </w:t>
      </w:r>
      <w:r>
        <w:rPr>
          <w:rStyle w:val="StyleBoldUnderline"/>
        </w:rPr>
        <w:t>control of its</w:t>
      </w:r>
      <w:r>
        <w:rPr>
          <w:rStyle w:val="Emphasis"/>
        </w:rPr>
        <w:t xml:space="preserve"> </w:t>
      </w:r>
      <w:r w:rsidRPr="00095C2B">
        <w:rPr>
          <w:rStyle w:val="Emphasis"/>
          <w:highlight w:val="green"/>
        </w:rPr>
        <w:t>nuclear weapons</w:t>
      </w:r>
      <w:r>
        <w:rPr>
          <w:rStyle w:val="Emphasis"/>
        </w:rPr>
        <w:t>.</w:t>
      </w:r>
      <w:r w:rsidRPr="00E303B6">
        <w:rPr>
          <w:sz w:val="10"/>
        </w:rPr>
        <w:t xml:space="preserve"> Preventing such a catastrophe is clearly a vital national interest of the United States and cannot be accomplished with a few drones. Alarmingly, </w:t>
      </w:r>
      <w:r w:rsidRPr="00095C2B">
        <w:rPr>
          <w:rStyle w:val="Emphasis"/>
          <w:highlight w:val="green"/>
        </w:rPr>
        <w:t>Pakistan is edging toward civil war</w:t>
      </w:r>
      <w:r>
        <w:rPr>
          <w:rStyle w:val="Emphasis"/>
        </w:rPr>
        <w:t>.</w:t>
      </w:r>
      <w:r w:rsidRPr="00E303B6">
        <w:rPr>
          <w:sz w:val="10"/>
        </w:rPr>
        <w:t xml:space="preserve"> A collection of militant Islamist groups, including al-Qaeda, </w:t>
      </w:r>
      <w:proofErr w:type="spellStart"/>
      <w:r w:rsidRPr="00E303B6">
        <w:rPr>
          <w:sz w:val="10"/>
        </w:rPr>
        <w:t>Tehrik</w:t>
      </w:r>
      <w:proofErr w:type="spellEnd"/>
      <w:r w:rsidRPr="00E303B6">
        <w:rPr>
          <w:sz w:val="10"/>
        </w:rPr>
        <w:t xml:space="preserve">-e Taliban Pakistan (TTP), and </w:t>
      </w:r>
      <w:proofErr w:type="spellStart"/>
      <w:r w:rsidRPr="00E303B6">
        <w:rPr>
          <w:sz w:val="10"/>
        </w:rPr>
        <w:t>Tehrik</w:t>
      </w:r>
      <w:proofErr w:type="spellEnd"/>
      <w:r w:rsidRPr="00E303B6">
        <w:rPr>
          <w:sz w:val="10"/>
        </w:rPr>
        <w:t xml:space="preserve">-e </w:t>
      </w:r>
      <w:proofErr w:type="spellStart"/>
      <w:r w:rsidRPr="00E303B6">
        <w:rPr>
          <w:sz w:val="10"/>
        </w:rPr>
        <w:t>Nafaz</w:t>
      </w:r>
      <w:proofErr w:type="spellEnd"/>
      <w:r w:rsidRPr="00E303B6">
        <w:rPr>
          <w:sz w:val="10"/>
        </w:rPr>
        <w:t xml:space="preserve">-e </w:t>
      </w:r>
      <w:proofErr w:type="spellStart"/>
      <w:r w:rsidRPr="00E303B6">
        <w:rPr>
          <w:sz w:val="10"/>
        </w:rPr>
        <w:t>Shariat</w:t>
      </w:r>
      <w:proofErr w:type="spellEnd"/>
      <w:r w:rsidRPr="00E303B6">
        <w:rPr>
          <w:sz w:val="10"/>
        </w:rPr>
        <w:t xml:space="preserve">-e </w:t>
      </w:r>
      <w:proofErr w:type="spellStart"/>
      <w:r w:rsidRPr="00E303B6">
        <w:rPr>
          <w:sz w:val="10"/>
        </w:rPr>
        <w:t>Mohammadi</w:t>
      </w:r>
      <w:proofErr w:type="spellEnd"/>
      <w:r w:rsidRPr="00E303B6">
        <w:rPr>
          <w:sz w:val="10"/>
        </w:rPr>
        <w:t xml:space="preserve"> (TNSM), among others, are fighting an insurgency that has escalated dramatically since 2007 across Khyber </w:t>
      </w:r>
      <w:proofErr w:type="spellStart"/>
      <w:r w:rsidRPr="00E303B6">
        <w:rPr>
          <w:sz w:val="10"/>
        </w:rPr>
        <w:t>Pakhtunkhwa</w:t>
      </w:r>
      <w:proofErr w:type="spellEnd"/>
      <w:r w:rsidRPr="00E303B6">
        <w:rPr>
          <w:sz w:val="10"/>
        </w:rPr>
        <w:t xml:space="preserve">, the Federally Administered Tribal Areas, and Baluchistan. </w:t>
      </w:r>
      <w:r>
        <w:rPr>
          <w:rStyle w:val="StyleBoldUnderline"/>
        </w:rPr>
        <w:t>According to the Brookings Institution’s Pakistan Index, insurgents, militants, and terrorists now regularly launch more than one hundred and fifty attacks per month on Pakistani government, military, and infrastructure targets.</w:t>
      </w:r>
      <w:r w:rsidRPr="00E303B6">
        <w:rPr>
          <w:sz w:val="10"/>
        </w:rPr>
        <w:t xml:space="preserve"> In a so far feckless and ineffectual response, </w:t>
      </w:r>
      <w:r>
        <w:rPr>
          <w:rStyle w:val="StyleBoldUnderline"/>
        </w:rPr>
        <w:t>Pakistan has deployed nearly one hundred thousand regular army soldiers to its western provinces. At least three thousand soldiers have been killed in combat since 2007</w:t>
      </w:r>
      <w:r w:rsidRPr="00E303B6">
        <w:rPr>
          <w:sz w:val="10"/>
        </w:rPr>
        <w:t xml:space="preserve">, as militants have been able to seize control of whole towns and districts. Tens of thousands of Pakistani civilians and militants—the </w:t>
      </w:r>
      <w:proofErr w:type="gramStart"/>
      <w:r w:rsidRPr="00E303B6">
        <w:rPr>
          <w:sz w:val="10"/>
        </w:rPr>
        <w:t>distinction between them in these areas is not always clear—have</w:t>
      </w:r>
      <w:proofErr w:type="gramEnd"/>
      <w:r w:rsidRPr="00E303B6">
        <w:rPr>
          <w:sz w:val="10"/>
        </w:rPr>
        <w:t xml:space="preserve"> been killed in daily terror and counterterror operations. </w:t>
      </w:r>
      <w:r>
        <w:rPr>
          <w:rStyle w:val="Emphasis"/>
        </w:rPr>
        <w:t xml:space="preserve">The two </w:t>
      </w:r>
      <w:r w:rsidRPr="00E303B6">
        <w:rPr>
          <w:rStyle w:val="Emphasis"/>
        </w:rPr>
        <w:t>insurgencies in Afghanistan and Pakistan are linked</w:t>
      </w:r>
      <w:r>
        <w:rPr>
          <w:rStyle w:val="Emphasis"/>
        </w:rPr>
        <w:t xml:space="preserve">. </w:t>
      </w:r>
      <w:r w:rsidRPr="00095C2B">
        <w:rPr>
          <w:rStyle w:val="Emphasis"/>
          <w:highlight w:val="green"/>
        </w:rPr>
        <w:t>Defeating the Afghan Taliban would give the</w:t>
      </w:r>
      <w:r>
        <w:rPr>
          <w:rStyle w:val="Emphasis"/>
        </w:rPr>
        <w:t xml:space="preserve"> </w:t>
      </w:r>
      <w:r w:rsidRPr="00095C2B">
        <w:rPr>
          <w:rStyle w:val="Emphasis"/>
          <w:highlight w:val="green"/>
        </w:rPr>
        <w:t>U</w:t>
      </w:r>
      <w:r>
        <w:rPr>
          <w:rStyle w:val="Emphasis"/>
        </w:rPr>
        <w:t xml:space="preserve">nited </w:t>
      </w:r>
      <w:r w:rsidRPr="00095C2B">
        <w:rPr>
          <w:rStyle w:val="Emphasis"/>
          <w:highlight w:val="green"/>
        </w:rPr>
        <w:t>S</w:t>
      </w:r>
      <w:r>
        <w:rPr>
          <w:rStyle w:val="Emphasis"/>
        </w:rPr>
        <w:t xml:space="preserve">tates and Pakistan </w:t>
      </w:r>
      <w:r w:rsidRPr="00FC7207">
        <w:rPr>
          <w:rStyle w:val="Emphasis"/>
          <w:highlight w:val="green"/>
        </w:rPr>
        <w:t>momentum in</w:t>
      </w:r>
      <w:r w:rsidRPr="00FC7207">
        <w:rPr>
          <w:rStyle w:val="Emphasis"/>
        </w:rPr>
        <w:t xml:space="preserve"> the fight against the </w:t>
      </w:r>
      <w:r w:rsidRPr="00095C2B">
        <w:rPr>
          <w:rStyle w:val="Emphasis"/>
          <w:highlight w:val="green"/>
        </w:rPr>
        <w:t>Pakistan</w:t>
      </w:r>
      <w:r w:rsidRPr="00FC7207">
        <w:rPr>
          <w:rStyle w:val="Emphasis"/>
        </w:rPr>
        <w:t>i</w:t>
      </w:r>
      <w:r w:rsidRPr="00095C2B">
        <w:rPr>
          <w:rStyle w:val="Emphasis"/>
          <w:highlight w:val="green"/>
        </w:rPr>
        <w:t xml:space="preserve"> </w:t>
      </w:r>
      <w:r w:rsidRPr="00FC7207">
        <w:rPr>
          <w:rStyle w:val="Emphasis"/>
        </w:rPr>
        <w:t>Taliban</w:t>
      </w:r>
      <w:r w:rsidRPr="00E303B6">
        <w:rPr>
          <w:sz w:val="10"/>
        </w:rPr>
        <w:t xml:space="preserve">. </w:t>
      </w:r>
      <w:r w:rsidRPr="00095C2B">
        <w:rPr>
          <w:rStyle w:val="StyleBoldUnderline"/>
          <w:highlight w:val="green"/>
        </w:rPr>
        <w:t xml:space="preserve">A </w:t>
      </w:r>
      <w:r w:rsidRPr="00E303B6">
        <w:rPr>
          <w:rStyle w:val="StyleBoldUnderline"/>
        </w:rPr>
        <w:t xml:space="preserve">Taliban </w:t>
      </w:r>
      <w:r w:rsidRPr="00095C2B">
        <w:rPr>
          <w:rStyle w:val="StyleBoldUnderline"/>
          <w:highlight w:val="green"/>
        </w:rPr>
        <w:t>takeover in Afghanistan</w:t>
      </w:r>
      <w:r>
        <w:rPr>
          <w:rStyle w:val="StyleBoldUnderline"/>
        </w:rPr>
        <w:t xml:space="preserve">, on the other hand, </w:t>
      </w:r>
      <w:r w:rsidRPr="00095C2B">
        <w:rPr>
          <w:rStyle w:val="StyleBoldUnderline"/>
          <w:highlight w:val="green"/>
        </w:rPr>
        <w:t xml:space="preserve">will give </w:t>
      </w:r>
      <w:r w:rsidRPr="00095C2B">
        <w:rPr>
          <w:rStyle w:val="Emphasis"/>
          <w:highlight w:val="green"/>
        </w:rPr>
        <w:t>new strength to the Pakistani insurgenc</w:t>
      </w:r>
      <w:r>
        <w:rPr>
          <w:rStyle w:val="Emphasis"/>
        </w:rPr>
        <w:t>y</w:t>
      </w:r>
      <w:r>
        <w:rPr>
          <w:rStyle w:val="StyleBoldUnderline"/>
        </w:rPr>
        <w:t xml:space="preserve">, </w:t>
      </w:r>
      <w:r w:rsidRPr="00FC7207">
        <w:rPr>
          <w:rStyle w:val="StyleBoldUnderline"/>
        </w:rPr>
        <w:t>which would gain an ally in Kabul, safe haven to train and arm and from which to launch attacks into Pakistan, and a huge morale boost in seeing their compatriots win power in a neighboring country.</w:t>
      </w:r>
      <w:r w:rsidRPr="00E303B6">
        <w:rPr>
          <w:sz w:val="10"/>
        </w:rPr>
        <w:t xml:space="preserve"> Pakistan’s collapse or fall to the Taliban is (at present) unlikely, but the implications of that scenario are so dire that they cannot be ignored. Even short of a collapse, </w:t>
      </w:r>
      <w:r w:rsidRPr="00FC7207">
        <w:rPr>
          <w:rStyle w:val="StyleBoldUnderline"/>
        </w:rPr>
        <w:t>increasing chaos and instability in Pakistan could give cover for terrorists to increase the intensity and scope of their operations, perhaps</w:t>
      </w:r>
      <w:r>
        <w:rPr>
          <w:rStyle w:val="StyleBoldUnderline"/>
        </w:rPr>
        <w:t xml:space="preserve"> </w:t>
      </w:r>
      <w:r w:rsidRPr="00095C2B">
        <w:rPr>
          <w:rStyle w:val="StyleBoldUnderline"/>
          <w:highlight w:val="green"/>
        </w:rPr>
        <w:t>even</w:t>
      </w:r>
      <w:r>
        <w:rPr>
          <w:rStyle w:val="StyleBoldUnderline"/>
        </w:rPr>
        <w:t xml:space="preserve"> to achieve the cherished goal of </w:t>
      </w:r>
      <w:r w:rsidRPr="00095C2B">
        <w:rPr>
          <w:rStyle w:val="Emphasis"/>
          <w:highlight w:val="green"/>
        </w:rPr>
        <w:t>stealing a nuclear weapon.</w:t>
      </w:r>
      <w:r>
        <w:rPr>
          <w:rStyle w:val="Emphasis"/>
        </w:rPr>
        <w:t xml:space="preserve"> </w:t>
      </w:r>
      <w:r w:rsidRPr="00E303B6">
        <w:rPr>
          <w:sz w:val="10"/>
        </w:rPr>
        <w:t xml:space="preserve">Although our war there has at times seemed remote, </w:t>
      </w:r>
      <w:r w:rsidRPr="00095C2B">
        <w:rPr>
          <w:rStyle w:val="Emphasis"/>
          <w:highlight w:val="green"/>
        </w:rPr>
        <w:t>Afghanistan itself occupies crucial geography</w:t>
      </w:r>
      <w:r w:rsidRPr="00E303B6">
        <w:rPr>
          <w:sz w:val="10"/>
        </w:rPr>
        <w:t xml:space="preserve">. </w:t>
      </w:r>
      <w:r>
        <w:rPr>
          <w:rStyle w:val="StyleBoldUnderline"/>
        </w:rPr>
        <w:t xml:space="preserve">Situated between Iran and Pakistan, bordering China, and within reach of Russia and India, </w:t>
      </w:r>
      <w:r w:rsidRPr="00095C2B">
        <w:rPr>
          <w:rStyle w:val="Emphasis"/>
          <w:highlight w:val="green"/>
        </w:rPr>
        <w:t>it sits on a crossroads of Asia’s great powers</w:t>
      </w:r>
      <w:r>
        <w:rPr>
          <w:rStyle w:val="Emphasis"/>
        </w:rPr>
        <w:t xml:space="preserve">. </w:t>
      </w:r>
      <w:r>
        <w:rPr>
          <w:rStyle w:val="StyleBoldUnderline"/>
        </w:rPr>
        <w:t xml:space="preserve">This is why it has, since the nineteenth century, been home to the so-called Great Game—in which the US should continue to be a player. Two other players, </w:t>
      </w:r>
      <w:r w:rsidRPr="00095C2B">
        <w:rPr>
          <w:rStyle w:val="StyleBoldUnderline"/>
          <w:highlight w:val="green"/>
        </w:rPr>
        <w:t>Russia and Iran, are aggressive powers seeking to establish hegemony</w:t>
      </w:r>
      <w:r>
        <w:rPr>
          <w:rStyle w:val="StyleBoldUnderline"/>
        </w:rPr>
        <w:t xml:space="preserve"> over their neighbors. Iran is seeking to build nuclear weapons</w:t>
      </w:r>
      <w:r w:rsidRPr="00E303B6">
        <w:rPr>
          <w:sz w:val="10"/>
        </w:rPr>
        <w:t xml:space="preserve">, has an elite military organization (the Quds Force) seeking to export its Islamic Revolution, and uses the terror group Hezbollah as a proxy to bully neighboring countries and threaten Israel. </w:t>
      </w:r>
      <w:r>
        <w:rPr>
          <w:rStyle w:val="StyleBoldUnderline"/>
        </w:rPr>
        <w:t xml:space="preserve">Russia under Vladimir </w:t>
      </w:r>
      <w:r w:rsidRPr="00E303B6">
        <w:rPr>
          <w:rStyle w:val="StyleBoldUnderline"/>
        </w:rPr>
        <w:t>Putin is seeking to reestablish its sphere of influence</w:t>
      </w:r>
      <w:r>
        <w:rPr>
          <w:rStyle w:val="StyleBoldUnderline"/>
        </w:rPr>
        <w:t xml:space="preserve"> over its near abroad</w:t>
      </w:r>
      <w:r w:rsidRPr="00E303B6">
        <w:rPr>
          <w:sz w:val="10"/>
        </w:rPr>
        <w:t xml:space="preserve">, in pursuit of which it (probably) cyber-attacked Estonia in 2007, invaded Georgia in 2008, and has continued efforts to subvert Ukraine. 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w:t>
      </w:r>
      <w:r w:rsidRPr="00095C2B">
        <w:rPr>
          <w:rStyle w:val="Emphasis"/>
          <w:highlight w:val="green"/>
        </w:rPr>
        <w:t>Building a stable government</w:t>
      </w:r>
      <w:r w:rsidRPr="00095C2B">
        <w:rPr>
          <w:rStyle w:val="StyleBoldUnderline"/>
          <w:highlight w:val="green"/>
        </w:rPr>
        <w:t xml:space="preserve"> in Kabul </w:t>
      </w:r>
      <w:r w:rsidRPr="00095C2B">
        <w:rPr>
          <w:rStyle w:val="Emphasis"/>
          <w:highlight w:val="green"/>
        </w:rPr>
        <w:t>will</w:t>
      </w:r>
      <w:r>
        <w:rPr>
          <w:rStyle w:val="StyleBoldUnderline"/>
        </w:rPr>
        <w:t xml:space="preserve"> be a small step in the larger campaign to </w:t>
      </w:r>
      <w:r w:rsidRPr="00095C2B">
        <w:rPr>
          <w:rStyle w:val="Emphasis"/>
          <w:highlight w:val="green"/>
        </w:rPr>
        <w:t>limit Tehran’s influence</w:t>
      </w:r>
      <w:r>
        <w:rPr>
          <w:rStyle w:val="StyleBoldUnderline"/>
        </w:rPr>
        <w:t>.</w:t>
      </w:r>
      <w:r w:rsidRPr="00E303B6">
        <w:rPr>
          <w:sz w:val="10"/>
        </w:rPr>
        <w:t xml:space="preserve"> </w:t>
      </w:r>
      <w:r>
        <w:rPr>
          <w:rStyle w:val="StyleBoldUnderline"/>
        </w:rPr>
        <w:t>Russia remains heavily involved in the Central Asian republics</w:t>
      </w:r>
      <w:r w:rsidRPr="00E303B6">
        <w:rPr>
          <w:sz w:val="10"/>
        </w:rPr>
        <w:t xml:space="preserve">. It has worked to oust the United States from the air base at </w:t>
      </w:r>
      <w:proofErr w:type="spellStart"/>
      <w:r w:rsidRPr="00E303B6">
        <w:rPr>
          <w:sz w:val="10"/>
        </w:rPr>
        <w:t>Manas</w:t>
      </w:r>
      <w:proofErr w:type="spellEnd"/>
      <w:r w:rsidRPr="00E303B6">
        <w:rPr>
          <w:sz w:val="10"/>
        </w:rPr>
        <w:t xml:space="preserve">, Kyrgyzstan. </w:t>
      </w:r>
      <w:r>
        <w:rPr>
          <w:rStyle w:val="StyleBoldUnderline"/>
        </w:rPr>
        <w:t>It remains interested in the huge energy reserves in Kazakhstan and Turkmenistan. Russia may be wary of significant involvement in Afghanistan proper</w:t>
      </w:r>
      <w:r w:rsidRPr="00E303B6">
        <w:rPr>
          <w:sz w:val="10"/>
        </w:rPr>
        <w:t xml:space="preserve">, unwilling to repeat the Soviet Union’s epic blunder there. </w:t>
      </w:r>
      <w:r>
        <w:rPr>
          <w:rStyle w:val="StyleBoldUnderline"/>
        </w:rPr>
        <w:t xml:space="preserve">But </w:t>
      </w:r>
      <w:r w:rsidRPr="00095C2B">
        <w:rPr>
          <w:rStyle w:val="Emphasis"/>
          <w:highlight w:val="green"/>
        </w:rPr>
        <w:t>a US withdrawal</w:t>
      </w:r>
      <w:r>
        <w:rPr>
          <w:rStyle w:val="StyleBoldUnderline"/>
        </w:rPr>
        <w:t xml:space="preserve"> from Afghanistan followed by Kabul’s collapse </w:t>
      </w:r>
      <w:r w:rsidRPr="00095C2B">
        <w:rPr>
          <w:rStyle w:val="Emphasis"/>
          <w:highlight w:val="green"/>
        </w:rPr>
        <w:t>would</w:t>
      </w:r>
      <w:r>
        <w:rPr>
          <w:rStyle w:val="StyleBoldUnderline"/>
        </w:rPr>
        <w:t xml:space="preserve"> likely </w:t>
      </w:r>
      <w:r w:rsidRPr="00095C2B">
        <w:rPr>
          <w:rStyle w:val="Emphasis"/>
          <w:highlight w:val="green"/>
        </w:rPr>
        <w:t>embolden Russia to assert its influence more aggressively elsewhere in</w:t>
      </w:r>
      <w:r>
        <w:rPr>
          <w:rStyle w:val="Emphasis"/>
        </w:rPr>
        <w:t xml:space="preserve"> </w:t>
      </w:r>
      <w:r>
        <w:rPr>
          <w:rStyle w:val="StyleBoldUnderline"/>
        </w:rPr>
        <w:t>Central</w:t>
      </w:r>
      <w:r>
        <w:rPr>
          <w:rStyle w:val="Emphasis"/>
        </w:rPr>
        <w:t xml:space="preserve"> </w:t>
      </w:r>
      <w:r w:rsidRPr="00095C2B">
        <w:rPr>
          <w:rStyle w:val="Emphasis"/>
          <w:highlight w:val="green"/>
        </w:rPr>
        <w:t>Asia or</w:t>
      </w:r>
      <w:r>
        <w:rPr>
          <w:rStyle w:val="Emphasis"/>
        </w:rPr>
        <w:t xml:space="preserve"> </w:t>
      </w:r>
      <w:r>
        <w:rPr>
          <w:rStyle w:val="StyleBoldUnderline"/>
        </w:rPr>
        <w:t>Eastern</w:t>
      </w:r>
      <w:r>
        <w:rPr>
          <w:rStyle w:val="Emphasis"/>
        </w:rPr>
        <w:t xml:space="preserve"> </w:t>
      </w:r>
      <w:r w:rsidRPr="00095C2B">
        <w:rPr>
          <w:rStyle w:val="Emphasis"/>
          <w:highlight w:val="green"/>
        </w:rPr>
        <w:t>Europe</w:t>
      </w:r>
      <w:r>
        <w:rPr>
          <w:rStyle w:val="Emphasis"/>
        </w:rPr>
        <w:t xml:space="preserve">, </w:t>
      </w:r>
      <w:r>
        <w:rPr>
          <w:rStyle w:val="StyleBoldUnderline"/>
        </w:rPr>
        <w:t xml:space="preserve">especially in the Ukraine. </w:t>
      </w:r>
      <w:r w:rsidRPr="00095C2B">
        <w:rPr>
          <w:rStyle w:val="Emphasis"/>
          <w:highlight w:val="green"/>
        </w:rPr>
        <w:t>A US departure</w:t>
      </w:r>
      <w:r>
        <w:rPr>
          <w:rStyle w:val="StyleBoldUnderline"/>
        </w:rPr>
        <w:t xml:space="preserve"> from Afghanistan </w:t>
      </w:r>
      <w:r w:rsidRPr="00095C2B">
        <w:rPr>
          <w:rStyle w:val="Emphasis"/>
          <w:highlight w:val="green"/>
        </w:rPr>
        <w:t>will</w:t>
      </w:r>
      <w:r>
        <w:rPr>
          <w:rStyle w:val="StyleBoldUnderline"/>
        </w:rPr>
        <w:t xml:space="preserve"> also continue to </w:t>
      </w:r>
      <w:r w:rsidRPr="00095C2B">
        <w:rPr>
          <w:rStyle w:val="Emphasis"/>
          <w:highlight w:val="green"/>
        </w:rPr>
        <w:t>resonate for</w:t>
      </w:r>
      <w:r>
        <w:rPr>
          <w:rStyle w:val="StyleBoldUnderline"/>
        </w:rPr>
        <w:t xml:space="preserve"> years to come in the strength and purpose of </w:t>
      </w:r>
      <w:r w:rsidRPr="00095C2B">
        <w:rPr>
          <w:rStyle w:val="StyleBoldUnderline"/>
          <w:highlight w:val="green"/>
        </w:rPr>
        <w:t>NATO</w:t>
      </w:r>
      <w:r>
        <w:rPr>
          <w:rStyle w:val="StyleBoldUnderline"/>
        </w:rPr>
        <w:t>.</w:t>
      </w:r>
      <w:r w:rsidRPr="00E303B6">
        <w:rPr>
          <w:sz w:val="10"/>
        </w:rPr>
        <w:t xml:space="preserve">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rsidRPr="00E303B6">
        <w:rPr>
          <w:sz w:val="10"/>
        </w:rPr>
        <w:t>Ghor</w:t>
      </w:r>
      <w:proofErr w:type="spellEnd"/>
      <w:r w:rsidRPr="00E303B6">
        <w:rPr>
          <w:sz w:val="10"/>
        </w:rPr>
        <w:t xml:space="preserve"> and </w:t>
      </w:r>
      <w:proofErr w:type="spellStart"/>
      <w:r w:rsidRPr="00E303B6">
        <w:rPr>
          <w:sz w:val="10"/>
        </w:rPr>
        <w:t>Kunduz</w:t>
      </w:r>
      <w:proofErr w:type="spellEnd"/>
      <w:r w:rsidRPr="00E303B6">
        <w:rPr>
          <w:sz w:val="10"/>
        </w:rPr>
        <w:t xml:space="preserve">. The poor command and control—split between four regional centers—left </w:t>
      </w:r>
      <w:proofErr w:type="spellStart"/>
      <w:r w:rsidRPr="00E303B6">
        <w:rPr>
          <w:sz w:val="10"/>
        </w:rPr>
        <w:t>decisionmaking</w:t>
      </w:r>
      <w:proofErr w:type="spellEnd"/>
      <w:r w:rsidRPr="00E303B6">
        <w:rPr>
          <w:sz w:val="10"/>
        </w:rPr>
        <w:t xml:space="preserve"> slow and poorly coordinated for much of the war. ISAF’s strategy was only clarified in 2008 and 2009, when Generals David McKiernan and Stanley </w:t>
      </w:r>
      <w:proofErr w:type="spellStart"/>
      <w:r w:rsidRPr="00E303B6">
        <w:rPr>
          <w:sz w:val="10"/>
        </w:rPr>
        <w:t>McChrystal</w:t>
      </w:r>
      <w:proofErr w:type="spellEnd"/>
      <w:r w:rsidRPr="00E303B6">
        <w:rPr>
          <w:sz w:val="10"/>
        </w:rPr>
        <w:t xml:space="preserve"> finally developed a more coherent campaign plan with counterinsurgency-appropriate rules of engagement. </w:t>
      </w:r>
      <w:r w:rsidRPr="00095C2B">
        <w:rPr>
          <w:rStyle w:val="Emphasis"/>
          <w:highlight w:val="green"/>
        </w:rPr>
        <w:t xml:space="preserve">A bad end in Afghanistan could have dire consequences for the </w:t>
      </w:r>
      <w:r w:rsidRPr="00E303B6">
        <w:rPr>
          <w:rStyle w:val="Emphasis"/>
        </w:rPr>
        <w:t xml:space="preserve">Atlantic </w:t>
      </w:r>
      <w:r w:rsidRPr="00095C2B">
        <w:rPr>
          <w:rStyle w:val="Emphasis"/>
          <w:highlight w:val="green"/>
        </w:rPr>
        <w:t>Alliance</w:t>
      </w:r>
      <w:r w:rsidRPr="00E303B6">
        <w:rPr>
          <w:sz w:val="10"/>
          <w:highlight w:val="green"/>
        </w:rPr>
        <w:t xml:space="preserve">, </w:t>
      </w:r>
      <w:r w:rsidRPr="00095C2B">
        <w:rPr>
          <w:rStyle w:val="StyleBoldUnderline"/>
          <w:highlight w:val="green"/>
        </w:rPr>
        <w:t>leaving the</w:t>
      </w:r>
      <w:r>
        <w:rPr>
          <w:rStyle w:val="StyleBoldUnderline"/>
        </w:rPr>
        <w:t xml:space="preserve"> organization’s </w:t>
      </w:r>
      <w:r w:rsidRPr="00095C2B">
        <w:rPr>
          <w:rStyle w:val="StyleBoldUnderline"/>
          <w:highlight w:val="green"/>
        </w:rPr>
        <w:t>future, and</w:t>
      </w:r>
      <w:r>
        <w:rPr>
          <w:rStyle w:val="StyleBoldUnderline"/>
        </w:rPr>
        <w:t xml:space="preserve"> especially</w:t>
      </w:r>
      <w:r>
        <w:rPr>
          <w:rStyle w:val="Emphasis"/>
        </w:rPr>
        <w:t xml:space="preserve"> </w:t>
      </w:r>
      <w:r w:rsidRPr="00095C2B">
        <w:rPr>
          <w:rStyle w:val="Emphasis"/>
          <w:highlight w:val="green"/>
        </w:rPr>
        <w:t>its credibility as a deterrent to Russia, in question</w:t>
      </w:r>
      <w:r w:rsidRPr="00E303B6">
        <w:rPr>
          <w:sz w:val="10"/>
        </w:rPr>
        <w:t xml:space="preserve">. It </w:t>
      </w:r>
      <w:r>
        <w:rPr>
          <w:rStyle w:val="StyleBoldUnderline"/>
        </w:rPr>
        <w:t xml:space="preserve">would not be irrational </w:t>
      </w:r>
      <w:r w:rsidRPr="00FC7207">
        <w:rPr>
          <w:rStyle w:val="StyleBoldUnderline"/>
        </w:rPr>
        <w:t xml:space="preserve">for a Russian observer of the war in Afghanistan to conclude that if NATO cannot make tough decisions, field effective fighting forces, or distribute burdens evenly, it cannot defend Europe. The </w:t>
      </w:r>
      <w:r w:rsidRPr="00095C2B">
        <w:rPr>
          <w:rStyle w:val="StyleBoldUnderline"/>
          <w:highlight w:val="green"/>
        </w:rPr>
        <w:t>U</w:t>
      </w:r>
      <w:r>
        <w:rPr>
          <w:rStyle w:val="StyleBoldUnderline"/>
        </w:rPr>
        <w:t xml:space="preserve">nited </w:t>
      </w:r>
      <w:r w:rsidRPr="00095C2B">
        <w:rPr>
          <w:rStyle w:val="StyleBoldUnderline"/>
          <w:highlight w:val="green"/>
        </w:rPr>
        <w:t>S</w:t>
      </w:r>
      <w:r>
        <w:rPr>
          <w:rStyle w:val="StyleBoldUnderline"/>
        </w:rPr>
        <w:t xml:space="preserve">tates and Europe </w:t>
      </w:r>
      <w:r w:rsidRPr="00FC7207">
        <w:rPr>
          <w:rStyle w:val="StyleBoldUnderline"/>
        </w:rPr>
        <w:t xml:space="preserve">must prevent that outcome by </w:t>
      </w:r>
      <w:r w:rsidRPr="00095C2B">
        <w:rPr>
          <w:rStyle w:val="StyleBoldUnderline"/>
          <w:highlight w:val="green"/>
        </w:rPr>
        <w:t>salvaging</w:t>
      </w:r>
      <w:r>
        <w:rPr>
          <w:rStyle w:val="StyleBoldUnderline"/>
        </w:rPr>
        <w:t xml:space="preserve"> a credible result to its operations in </w:t>
      </w:r>
      <w:r w:rsidRPr="00095C2B">
        <w:rPr>
          <w:rStyle w:val="StyleBoldUnderline"/>
          <w:highlight w:val="green"/>
        </w:rPr>
        <w:t>Afghanistan</w:t>
      </w:r>
      <w:r>
        <w:rPr>
          <w:rStyle w:val="StyleBoldUnderline"/>
        </w:rPr>
        <w:t xml:space="preserve">—one </w:t>
      </w:r>
      <w:r w:rsidRPr="00FC7207">
        <w:rPr>
          <w:rStyle w:val="StyleBoldUnderline"/>
        </w:rPr>
        <w:t>that</w:t>
      </w:r>
      <w:r>
        <w:rPr>
          <w:rStyle w:val="StyleBoldUnderline"/>
        </w:rPr>
        <w:t xml:space="preserve"> both </w:t>
      </w:r>
      <w:r w:rsidRPr="00095C2B">
        <w:rPr>
          <w:rStyle w:val="StyleBoldUnderline"/>
          <w:highlight w:val="green"/>
        </w:rPr>
        <w:t>persuades Russia that NATO is still a fighting alliance</w:t>
      </w:r>
      <w:r>
        <w:rPr>
          <w:rStyle w:val="StyleBoldUnderline"/>
        </w:rPr>
        <w:t xml:space="preserve"> and preserves the organization as a pillar of US national security. </w:t>
      </w:r>
      <w:r w:rsidRPr="00E303B6">
        <w:rPr>
          <w:sz w:val="10"/>
        </w:rPr>
        <w:t xml:space="preserve">For some critics, organizing US grand strategy around the possible appearance of Russian tanks across the Fulda Gap is the perfect example of generals continuing to fight the last war. For them, the primary threat to US national security comes from terrorists, insurgency, state failure, ecological disaster, infectious pandemic disease, </w:t>
      </w:r>
      <w:proofErr w:type="spellStart"/>
      <w:r w:rsidRPr="00E303B6">
        <w:rPr>
          <w:sz w:val="10"/>
        </w:rPr>
        <w:t>cyber attacks</w:t>
      </w:r>
      <w:proofErr w:type="spellEnd"/>
      <w:r w:rsidRPr="00E303B6">
        <w:rPr>
          <w:sz w:val="10"/>
        </w:rPr>
        <w:t xml:space="preserve">, transnational crime, piracy, and gangs. But if that view of the world is right, it is all the more reason to remain engaged in Afghanistan, because it is the epicenter of the new, asymmetric, transnational threats to the US and allied national security. Even those who deny al-Qaeda could regain safe haven in Afghanistan cannot deny how much power, and capacity for damage, the drug lords have acquired there. In some years they have controlled wealth equivalent to fifty percent of Afghanistan’s GDP and produced in excess of ninety percent of the world’s heroin. </w:t>
      </w:r>
      <w:r>
        <w:rPr>
          <w:rStyle w:val="StyleBoldUnderline"/>
        </w:rPr>
        <w:t xml:space="preserve">Today, their products feed Europe’s endemic heroin problem, and the wealth this trade generates has done much to undermine nine years of work building a new and legitimate government in Kabul. In their quest for market share, the drug lords will expand wherever there is demand for their product or potential to grow a secure supply, almost certainly starting in Pakistan, where the trade was centered in the </w:t>
      </w:r>
      <w:r w:rsidRPr="00FC7207">
        <w:rPr>
          <w:rStyle w:val="StyleBoldUnderline"/>
        </w:rPr>
        <w:t>1980s. Where the drug lords go, state failure, along with its accompanying chaos and asymmetric threats, will follow, as the violence and anarchy currently wracking parts of Mexico suggest.</w:t>
      </w:r>
      <w:r w:rsidRPr="00E303B6">
        <w:rPr>
          <w:sz w:val="10"/>
        </w:rPr>
        <w:t xml:space="preserve"> Imagine the Federally Administered Tribal Areas as a failed </w:t>
      </w:r>
      <w:proofErr w:type="spellStart"/>
      <w:r w:rsidRPr="00E303B6">
        <w:rPr>
          <w:sz w:val="10"/>
        </w:rPr>
        <w:t>narco</w:t>
      </w:r>
      <w:proofErr w:type="spellEnd"/>
      <w:r w:rsidRPr="00E303B6">
        <w:rPr>
          <w:sz w:val="10"/>
        </w:rPr>
        <w:t xml:space="preserve">-state with the profits funding the revival of al-Qaeda or its many terror offshoots. </w:t>
      </w:r>
      <w:r w:rsidRPr="00FC7207">
        <w:rPr>
          <w:rStyle w:val="StyleBoldUnderline"/>
        </w:rPr>
        <w:t>South Asia’s narcotics</w:t>
      </w:r>
      <w:r>
        <w:rPr>
          <w:rStyle w:val="StyleBoldUnderline"/>
        </w:rPr>
        <w:t xml:space="preserve">-smuggling </w:t>
      </w:r>
      <w:r w:rsidRPr="00095C2B">
        <w:rPr>
          <w:rStyle w:val="StyleBoldUnderline"/>
          <w:highlight w:val="green"/>
        </w:rPr>
        <w:t>cartels are</w:t>
      </w:r>
      <w:r>
        <w:rPr>
          <w:rStyle w:val="StyleBoldUnderline"/>
        </w:rPr>
        <w:t xml:space="preserve"> dangerously </w:t>
      </w:r>
      <w:r w:rsidRPr="00FC7207">
        <w:rPr>
          <w:rStyle w:val="StyleBoldUnderline"/>
        </w:rPr>
        <w:t xml:space="preserve">close to seizing control of an entire state and </w:t>
      </w:r>
      <w:r w:rsidRPr="00095C2B">
        <w:rPr>
          <w:rStyle w:val="StyleBoldUnderline"/>
          <w:highlight w:val="green"/>
        </w:rPr>
        <w:t xml:space="preserve">using it to undermine </w:t>
      </w:r>
      <w:r w:rsidRPr="00FC7207">
        <w:rPr>
          <w:rStyle w:val="StyleBoldUnderline"/>
        </w:rPr>
        <w:t xml:space="preserve">law, order, and </w:t>
      </w:r>
      <w:r w:rsidRPr="00095C2B">
        <w:rPr>
          <w:rStyle w:val="StyleBoldUnderline"/>
          <w:highlight w:val="green"/>
        </w:rPr>
        <w:t xml:space="preserve">stability </w:t>
      </w:r>
      <w:r w:rsidRPr="00095C2B">
        <w:rPr>
          <w:rStyle w:val="Emphasis"/>
          <w:highlight w:val="green"/>
        </w:rPr>
        <w:t>across an entire region</w:t>
      </w:r>
      <w:r w:rsidRPr="00095C2B">
        <w:rPr>
          <w:rStyle w:val="StyleBoldUnderline"/>
          <w:highlight w:val="green"/>
        </w:rPr>
        <w:t xml:space="preserve">. </w:t>
      </w:r>
      <w:r>
        <w:rPr>
          <w:rStyle w:val="StyleBoldUnderline"/>
        </w:rPr>
        <w:t xml:space="preserve">The poppy and heroin </w:t>
      </w:r>
      <w:r w:rsidRPr="00095C2B">
        <w:rPr>
          <w:rStyle w:val="StyleBoldUnderline"/>
          <w:highlight w:val="green"/>
        </w:rPr>
        <w:t>kingpins</w:t>
      </w:r>
      <w:r>
        <w:rPr>
          <w:rStyle w:val="StyleBoldUnderline"/>
        </w:rPr>
        <w:t xml:space="preserve"> are fabulously wealthy and powerful; they </w:t>
      </w:r>
      <w:r w:rsidRPr="00095C2B">
        <w:rPr>
          <w:rStyle w:val="StyleBoldUnderline"/>
          <w:highlight w:val="green"/>
        </w:rPr>
        <w:t xml:space="preserve">oppose US interests, weaken US allies, </w:t>
      </w:r>
      <w:r w:rsidRPr="00095C2B">
        <w:rPr>
          <w:rStyle w:val="Emphasis"/>
          <w:highlight w:val="green"/>
        </w:rPr>
        <w:t>and are headquartered in Afghanistan</w:t>
      </w:r>
      <w:r>
        <w:rPr>
          <w:rStyle w:val="StyleBoldUnderline"/>
        </w:rPr>
        <w:t xml:space="preserve">. </w:t>
      </w:r>
      <w:r w:rsidRPr="00095C2B">
        <w:rPr>
          <w:rStyle w:val="StyleBoldUnderline"/>
          <w:highlight w:val="green"/>
        </w:rPr>
        <w:t>Defeating them is a vital</w:t>
      </w:r>
      <w:r>
        <w:rPr>
          <w:rStyle w:val="StyleBoldUnderline"/>
        </w:rPr>
        <w:t xml:space="preserve"> interest of the United States.</w:t>
      </w:r>
    </w:p>
    <w:p w:rsidR="00667ABB" w:rsidRPr="00667ABB" w:rsidRDefault="00667ABB" w:rsidP="00667ABB">
      <w:pPr>
        <w:rPr>
          <w:b/>
        </w:rPr>
      </w:pPr>
      <w:r w:rsidRPr="00667ABB">
        <w:rPr>
          <w:b/>
        </w:rPr>
        <w:t>Asia conflict goes nuclear</w:t>
      </w:r>
    </w:p>
    <w:p w:rsidR="00667ABB" w:rsidRDefault="00667ABB" w:rsidP="00667ABB">
      <w:proofErr w:type="spellStart"/>
      <w:proofErr w:type="gramStart"/>
      <w:r w:rsidRPr="00E65BDF">
        <w:rPr>
          <w:rStyle w:val="StyleStyleBold12pt"/>
        </w:rPr>
        <w:t>Landay</w:t>
      </w:r>
      <w:proofErr w:type="spellEnd"/>
      <w:r w:rsidRPr="00E65BDF">
        <w:rPr>
          <w:rStyle w:val="StyleStyleBold12pt"/>
        </w:rPr>
        <w:t xml:space="preserve"> 2k</w:t>
      </w:r>
      <w:r w:rsidRPr="00E65BDF">
        <w:t xml:space="preserve"> (Jonathan S. </w:t>
      </w:r>
      <w:proofErr w:type="spellStart"/>
      <w:r w:rsidRPr="00E65BDF">
        <w:t>Landay</w:t>
      </w:r>
      <w:proofErr w:type="spellEnd"/>
      <w:r w:rsidRPr="00E65BDF">
        <w:t>, National Security and Intelligence Correspondent, “Top Administration Officials Warn Stakes for U.S.</w:t>
      </w:r>
      <w:proofErr w:type="gramEnd"/>
      <w:r w:rsidRPr="00E65BDF">
        <w:t xml:space="preserve"> Are High in Asian Conflicts”, Knight </w:t>
      </w:r>
      <w:proofErr w:type="spellStart"/>
      <w:r w:rsidRPr="00E65BDF">
        <w:t>Ridder</w:t>
      </w:r>
      <w:proofErr w:type="spellEnd"/>
      <w:r w:rsidRPr="00E65BDF">
        <w:t>/Tribune N</w:t>
      </w:r>
      <w:r>
        <w:t>ews Service, March 10, p. Lexis, 200)</w:t>
      </w:r>
    </w:p>
    <w:p w:rsidR="00667ABB" w:rsidRPr="00E65BDF" w:rsidRDefault="00667ABB" w:rsidP="00667ABB"/>
    <w:p w:rsidR="00667ABB" w:rsidRPr="009A7149" w:rsidRDefault="00667ABB" w:rsidP="00667ABB">
      <w:r w:rsidRPr="009A7149">
        <w:rPr>
          <w:rStyle w:val="underline"/>
        </w:rPr>
        <w:t>Few</w:t>
      </w:r>
      <w:r w:rsidRPr="009A7149">
        <w:t xml:space="preserve"> if any </w:t>
      </w:r>
      <w:r w:rsidRPr="00F95BBE">
        <w:rPr>
          <w:rStyle w:val="underline"/>
        </w:rPr>
        <w:t xml:space="preserve">experts think China and Taiwan, North Korea and South Korea, or India and Pakistan are spoiling to fight. But </w:t>
      </w:r>
      <w:r w:rsidRPr="00095C2B">
        <w:rPr>
          <w:rStyle w:val="underline"/>
          <w:highlight w:val="green"/>
        </w:rPr>
        <w:t>even a minor miscalculation</w:t>
      </w:r>
      <w:r w:rsidRPr="00F95BBE">
        <w:rPr>
          <w:rStyle w:val="underline"/>
        </w:rPr>
        <w:t xml:space="preserve"> by any of them </w:t>
      </w:r>
      <w:r w:rsidRPr="00095C2B">
        <w:rPr>
          <w:rStyle w:val="underline"/>
          <w:highlight w:val="green"/>
        </w:rPr>
        <w:t>could destabilize Asia</w:t>
      </w:r>
      <w:r w:rsidRPr="00F95BBE">
        <w:rPr>
          <w:rStyle w:val="underline"/>
        </w:rPr>
        <w:t xml:space="preserve">, jolt the global economy </w:t>
      </w:r>
      <w:r w:rsidRPr="00095C2B">
        <w:rPr>
          <w:rStyle w:val="underline"/>
          <w:highlight w:val="green"/>
        </w:rPr>
        <w:t>and</w:t>
      </w:r>
      <w:r w:rsidRPr="00F95BBE">
        <w:rPr>
          <w:rStyle w:val="underline"/>
        </w:rPr>
        <w:t xml:space="preserve"> even </w:t>
      </w:r>
      <w:r w:rsidRPr="00095C2B">
        <w:rPr>
          <w:rStyle w:val="underline"/>
          <w:highlight w:val="green"/>
        </w:rPr>
        <w:t>start a nuclear war</w:t>
      </w:r>
      <w:r w:rsidRPr="00F95BBE">
        <w:rPr>
          <w:rStyle w:val="underline"/>
        </w:rPr>
        <w:t xml:space="preserve">. </w:t>
      </w:r>
      <w:r w:rsidRPr="00095C2B">
        <w:rPr>
          <w:rStyle w:val="underline"/>
          <w:highlight w:val="green"/>
        </w:rPr>
        <w:t>India, Pakistan and China all have nuclear weapons, and North Korea may have a few</w:t>
      </w:r>
      <w:r w:rsidRPr="009A7149">
        <w:t xml:space="preserve">, too. </w:t>
      </w:r>
      <w:r w:rsidRPr="00095C2B">
        <w:rPr>
          <w:rStyle w:val="underline"/>
          <w:highlight w:val="green"/>
        </w:rPr>
        <w:t>Asia lacks the</w:t>
      </w:r>
      <w:r w:rsidRPr="00F95BBE">
        <w:rPr>
          <w:rStyle w:val="underline"/>
        </w:rPr>
        <w:t xml:space="preserve"> kinds of </w:t>
      </w:r>
      <w:r w:rsidRPr="009A7149">
        <w:rPr>
          <w:rStyle w:val="underline"/>
        </w:rPr>
        <w:t>organizations, negotiations and</w:t>
      </w:r>
      <w:r w:rsidRPr="00F95BBE">
        <w:rPr>
          <w:rStyle w:val="underline"/>
        </w:rPr>
        <w:t xml:space="preserve"> diplomatic </w:t>
      </w:r>
      <w:r w:rsidRPr="00095C2B">
        <w:rPr>
          <w:rStyle w:val="underline"/>
          <w:highlight w:val="green"/>
        </w:rPr>
        <w:t>relationships that helped</w:t>
      </w:r>
      <w:r w:rsidRPr="00F95BBE">
        <w:rPr>
          <w:rStyle w:val="underline"/>
        </w:rPr>
        <w:t xml:space="preserve"> keep an uneasy </w:t>
      </w:r>
      <w:r w:rsidRPr="00095C2B">
        <w:rPr>
          <w:rStyle w:val="underline"/>
          <w:highlight w:val="green"/>
        </w:rPr>
        <w:t>peace</w:t>
      </w:r>
      <w:r w:rsidRPr="00F95BBE">
        <w:rPr>
          <w:rStyle w:val="underline"/>
        </w:rPr>
        <w:t xml:space="preserve"> for five decades </w:t>
      </w:r>
      <w:r w:rsidRPr="00095C2B">
        <w:rPr>
          <w:rStyle w:val="underline"/>
          <w:highlight w:val="green"/>
        </w:rPr>
        <w:t>in Cold War Europe</w:t>
      </w:r>
      <w:r w:rsidRPr="00F95BBE">
        <w:rPr>
          <w:rStyle w:val="underline"/>
        </w:rPr>
        <w:t>.</w:t>
      </w:r>
      <w:r w:rsidRPr="009A7149">
        <w:t xml:space="preserve"> “Nowhere else on Earth are the stakes as high and relationships so fragile,” said Bates Gill, director of northeast Asian policy studies at the Brookings Institution, a Washington think tank. “We see the convergence of great power interest overlaid with lingering confrontations with no institutionalized security mechanism in place. There are elements for potential disaster.” In an effort to cool the region’s tempers, President Clinton, Defense Secretary William S. Cohen and National Security Adviser Samuel R. Berger all will hopscotch Asia’s capitals this month. For America, the stakes could hardly be higher. There are 100,000 U.S. troops in Asia committed to defending Taiwan, Japan and South Korea, and the United States would instantly become embroiled if Beijing moved against Taiwan or North Korea attacked South Korea. </w:t>
      </w:r>
      <w:r w:rsidRPr="00F95BBE">
        <w:rPr>
          <w:rStyle w:val="underline"/>
        </w:rPr>
        <w:t xml:space="preserve">While Washington has no defense commitments to either </w:t>
      </w:r>
      <w:r w:rsidRPr="00095C2B">
        <w:rPr>
          <w:rStyle w:val="underline"/>
          <w:highlight w:val="green"/>
        </w:rPr>
        <w:t>India or Pakistan</w:t>
      </w:r>
      <w:r w:rsidRPr="00F95BBE">
        <w:rPr>
          <w:rStyle w:val="underline"/>
        </w:rPr>
        <w:t xml:space="preserve">, a </w:t>
      </w:r>
      <w:r w:rsidRPr="00095C2B">
        <w:rPr>
          <w:rStyle w:val="underline"/>
          <w:highlight w:val="green"/>
        </w:rPr>
        <w:t>conflict</w:t>
      </w:r>
      <w:r w:rsidRPr="00F95BBE">
        <w:rPr>
          <w:rStyle w:val="underline"/>
        </w:rPr>
        <w:t xml:space="preserve"> between the two </w:t>
      </w:r>
      <w:r w:rsidRPr="00095C2B">
        <w:rPr>
          <w:rStyle w:val="underline"/>
          <w:highlight w:val="green"/>
        </w:rPr>
        <w:t>could end the global taboo against</w:t>
      </w:r>
      <w:r w:rsidRPr="00F95BBE">
        <w:rPr>
          <w:rStyle w:val="underline"/>
        </w:rPr>
        <w:t xml:space="preserve"> using </w:t>
      </w:r>
      <w:r w:rsidRPr="00095C2B">
        <w:rPr>
          <w:rStyle w:val="underline"/>
          <w:highlight w:val="green"/>
        </w:rPr>
        <w:t>nuclear weapons</w:t>
      </w:r>
      <w:r w:rsidRPr="00F95BBE">
        <w:rPr>
          <w:rStyle w:val="underline"/>
        </w:rPr>
        <w:t xml:space="preserve"> and demolish the already shaky international nonproliferation regime</w:t>
      </w:r>
      <w:r w:rsidRPr="009A7149">
        <w:t>.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p>
    <w:p w:rsidR="00667ABB" w:rsidRPr="00667ABB" w:rsidRDefault="00667ABB" w:rsidP="00667ABB">
      <w:pPr>
        <w:rPr>
          <w:b/>
        </w:rPr>
      </w:pPr>
      <w:r w:rsidRPr="00667ABB">
        <w:rPr>
          <w:b/>
        </w:rPr>
        <w:t>Pakistan collapse causes nuclear war</w:t>
      </w:r>
    </w:p>
    <w:p w:rsidR="00667ABB" w:rsidRDefault="00667ABB" w:rsidP="00667ABB">
      <w:r>
        <w:rPr>
          <w:rStyle w:val="StyleStyleBold12pt"/>
        </w:rPr>
        <w:t xml:space="preserve">Pitt ‘9 </w:t>
      </w:r>
      <w:r>
        <w:t xml:space="preserve">(William, a New York Times and internationally bestselling author of two books: "War on Iraq: What Team Bush Doesn't Want You to Know" and "The Greatest Sedition Is Silence.", “Unstable Pakistan Threatens the World,” </w:t>
      </w:r>
      <w:hyperlink r:id="rId25" w:history="1">
        <w:r>
          <w:rPr>
            <w:rStyle w:val="Hyperlink"/>
          </w:rPr>
          <w:t>http://www.arabamericannews.com/news/index.php?mod=article&amp;cat=commentary&amp;article=2183</w:t>
        </w:r>
      </w:hyperlink>
      <w:r>
        <w:t>, May 8, 2009)</w:t>
      </w:r>
    </w:p>
    <w:p w:rsidR="00667ABB" w:rsidRDefault="00667ABB" w:rsidP="00667ABB">
      <w:pPr>
        <w:tabs>
          <w:tab w:val="left" w:pos="3516"/>
        </w:tabs>
        <w:rPr>
          <w:sz w:val="16"/>
        </w:rPr>
      </w:pPr>
      <w:r>
        <w:rPr>
          <w:sz w:val="16"/>
        </w:rPr>
        <w:tab/>
      </w:r>
    </w:p>
    <w:p w:rsidR="00667ABB" w:rsidRPr="00E303B6" w:rsidRDefault="00667ABB" w:rsidP="00667ABB">
      <w:pPr>
        <w:rPr>
          <w:sz w:val="14"/>
        </w:rPr>
      </w:pPr>
      <w:r w:rsidRPr="00E303B6">
        <w:rPr>
          <w:sz w:val="14"/>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E303B6">
        <w:rPr>
          <w:sz w:val="14"/>
        </w:rPr>
        <w:t>this sounds</w:t>
      </w:r>
      <w:proofErr w:type="gramEnd"/>
      <w:r w:rsidRPr="00E303B6">
        <w:rPr>
          <w:sz w:val="14"/>
        </w:rPr>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E303B6">
        <w:rPr>
          <w:sz w:val="14"/>
        </w:rPr>
        <w:t>shade,</w:t>
      </w:r>
      <w:proofErr w:type="gramEnd"/>
      <w:r w:rsidRPr="00E303B6">
        <w:rPr>
          <w:sz w:val="14"/>
        </w:rPr>
        <w:t xml:space="preserv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Pr>
          <w:rStyle w:val="StyleBoldUnderline"/>
        </w:rPr>
        <w:t xml:space="preserve">The fact that </w:t>
      </w:r>
      <w:r w:rsidRPr="00095C2B">
        <w:rPr>
          <w:rStyle w:val="StyleBoldUnderline"/>
          <w:highlight w:val="green"/>
        </w:rPr>
        <w:t>Pakistan,</w:t>
      </w:r>
      <w:r w:rsidRPr="00E303B6">
        <w:rPr>
          <w:sz w:val="14"/>
        </w:rPr>
        <w:t xml:space="preserve"> and </w:t>
      </w:r>
      <w:r w:rsidRPr="00095C2B">
        <w:rPr>
          <w:rStyle w:val="StyleBoldUnderline"/>
          <w:highlight w:val="green"/>
        </w:rPr>
        <w:t>India,</w:t>
      </w:r>
      <w:r>
        <w:rPr>
          <w:rStyle w:val="StyleBoldUnderline"/>
        </w:rPr>
        <w:t xml:space="preserve"> </w:t>
      </w:r>
      <w:r w:rsidRPr="00E303B6">
        <w:rPr>
          <w:sz w:val="14"/>
        </w:rPr>
        <w:t xml:space="preserve">and </w:t>
      </w:r>
      <w:r w:rsidRPr="00095C2B">
        <w:rPr>
          <w:rStyle w:val="StyleBoldUnderline"/>
          <w:highlight w:val="green"/>
        </w:rPr>
        <w:t xml:space="preserve">Russia, and China </w:t>
      </w:r>
      <w:r>
        <w:rPr>
          <w:rStyle w:val="StyleBoldUnderline"/>
        </w:rPr>
        <w:t xml:space="preserve">all </w:t>
      </w:r>
      <w:r w:rsidRPr="00095C2B">
        <w:rPr>
          <w:rStyle w:val="StyleBoldUnderline"/>
          <w:highlight w:val="green"/>
        </w:rPr>
        <w:t>possess nuc</w:t>
      </w:r>
      <w:r>
        <w:rPr>
          <w:rStyle w:val="StyleBoldUnderline"/>
        </w:rPr>
        <w:t>lear weapon</w:t>
      </w:r>
      <w:r w:rsidRPr="00095C2B">
        <w:rPr>
          <w:rStyle w:val="StyleBoldUnderline"/>
          <w:highlight w:val="green"/>
        </w:rPr>
        <w:t xml:space="preserve">s and share the same space </w:t>
      </w:r>
      <w:r>
        <w:rPr>
          <w:rStyle w:val="StyleBoldUnderline"/>
        </w:rPr>
        <w:t xml:space="preserve">means </w:t>
      </w:r>
      <w:r w:rsidRPr="00095C2B">
        <w:rPr>
          <w:rStyle w:val="StyleBoldUnderline"/>
          <w:highlight w:val="green"/>
        </w:rPr>
        <w:t>any</w:t>
      </w:r>
      <w:r w:rsidRPr="00E303B6">
        <w:rPr>
          <w:sz w:val="14"/>
        </w:rPr>
        <w:t xml:space="preserve"> ongoing or escalating </w:t>
      </w:r>
      <w:r w:rsidRPr="00095C2B">
        <w:rPr>
          <w:rStyle w:val="StyleBoldUnderline"/>
          <w:highlight w:val="green"/>
        </w:rPr>
        <w:t>violence</w:t>
      </w:r>
      <w:r w:rsidRPr="00E303B6">
        <w:rPr>
          <w:sz w:val="14"/>
        </w:rPr>
        <w:t xml:space="preserve"> over there </w:t>
      </w:r>
      <w:r w:rsidRPr="00095C2B">
        <w:rPr>
          <w:rStyle w:val="StyleBoldUnderline"/>
          <w:highlight w:val="green"/>
        </w:rPr>
        <w:t>has the real potential to crack open the</w:t>
      </w:r>
      <w:r w:rsidRPr="00E303B6">
        <w:rPr>
          <w:sz w:val="14"/>
        </w:rPr>
        <w:t xml:space="preserve"> very </w:t>
      </w:r>
      <w:r w:rsidRPr="00095C2B">
        <w:rPr>
          <w:rStyle w:val="Emphasis"/>
          <w:highlight w:val="green"/>
        </w:rPr>
        <w:t>gates of Hell</w:t>
      </w:r>
      <w:r w:rsidRPr="00095C2B">
        <w:rPr>
          <w:rStyle w:val="StyleBoldUnderline"/>
          <w:highlight w:val="green"/>
        </w:rPr>
        <w:t xml:space="preserve"> itself</w:t>
      </w:r>
      <w:r w:rsidRPr="00E303B6">
        <w:rPr>
          <w:sz w:val="14"/>
          <w:highlight w:val="green"/>
        </w:rPr>
        <w:t>.</w:t>
      </w:r>
      <w:r w:rsidRPr="00E303B6">
        <w:rPr>
          <w:sz w:val="14"/>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w:t>
      </w:r>
      <w:proofErr w:type="spellStart"/>
      <w:r w:rsidRPr="00E303B6">
        <w:rPr>
          <w:sz w:val="14"/>
        </w:rPr>
        <w:t>Asif</w:t>
      </w:r>
      <w:proofErr w:type="spellEnd"/>
      <w:r w:rsidRPr="00E303B6">
        <w:rPr>
          <w:sz w:val="14"/>
        </w:rPr>
        <w:t xml:space="preserve"> Ali </w:t>
      </w:r>
      <w:proofErr w:type="spellStart"/>
      <w:r w:rsidRPr="00E303B6">
        <w:rPr>
          <w:sz w:val="14"/>
        </w:rPr>
        <w:t>Zardari</w:t>
      </w:r>
      <w:proofErr w:type="spellEnd"/>
      <w:r w:rsidRPr="00E303B6">
        <w:rPr>
          <w:sz w:val="14"/>
        </w:rPr>
        <w:t xml:space="preserve"> signed a regulation imposing sharia in the area last month. But the Taliban refused to give up their guns and pushed into </w:t>
      </w:r>
      <w:proofErr w:type="spellStart"/>
      <w:r w:rsidRPr="00E303B6">
        <w:rPr>
          <w:sz w:val="14"/>
        </w:rPr>
        <w:t>Buner</w:t>
      </w:r>
      <w:proofErr w:type="spellEnd"/>
      <w:r w:rsidRPr="00E303B6">
        <w:rPr>
          <w:sz w:val="14"/>
        </w:rPr>
        <w:t xml:space="preserve"> and another district adjacent to Swat, intent on spreading their rule. The United States, already embroiled in a war against Taliban forces in Afghanistan, must now face the possibility that </w:t>
      </w:r>
      <w:r w:rsidRPr="0000237F">
        <w:rPr>
          <w:rStyle w:val="StyleBoldUnderline"/>
        </w:rPr>
        <w:t>Pakistan could collapse under the mounting threat of Taliban forces</w:t>
      </w:r>
      <w:r w:rsidRPr="00E303B6">
        <w:rPr>
          <w:sz w:val="14"/>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Pr>
          <w:rStyle w:val="StyleBoldUnderline"/>
        </w:rPr>
        <w:t>senior American officials</w:t>
      </w:r>
      <w:r w:rsidRPr="00E303B6">
        <w:rPr>
          <w:sz w:val="14"/>
        </w:rPr>
        <w:t xml:space="preserve"> say they </w:t>
      </w:r>
      <w:r>
        <w:rPr>
          <w:rStyle w:val="StyleBoldUnderline"/>
        </w:rPr>
        <w:t>are increasingly concerned about</w:t>
      </w:r>
      <w:r w:rsidRPr="00E303B6">
        <w:rPr>
          <w:sz w:val="14"/>
        </w:rPr>
        <w:t xml:space="preserve"> new vulnerabilities for </w:t>
      </w:r>
      <w:r>
        <w:rPr>
          <w:rStyle w:val="StyleBoldUnderline"/>
        </w:rPr>
        <w:t>Pakistan's nuclear arsenal,</w:t>
      </w:r>
      <w:r w:rsidRPr="00E303B6">
        <w:rPr>
          <w:sz w:val="14"/>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095C2B">
        <w:rPr>
          <w:rStyle w:val="StyleBoldUnderline"/>
          <w:highlight w:val="green"/>
        </w:rPr>
        <w:t>If Pakistani militants ever succeed in toppling the government</w:t>
      </w:r>
      <w:r w:rsidRPr="00E303B6">
        <w:rPr>
          <w:sz w:val="14"/>
        </w:rPr>
        <w:t xml:space="preserve">, several very dangerous events could happen at once. </w:t>
      </w:r>
      <w:r w:rsidRPr="00095C2B">
        <w:rPr>
          <w:rStyle w:val="StyleBoldUnderline"/>
          <w:highlight w:val="green"/>
        </w:rPr>
        <w:t>Nuclear-armed India could be galvanized into military action</w:t>
      </w:r>
      <w:r w:rsidRPr="00E303B6">
        <w:rPr>
          <w:sz w:val="14"/>
        </w:rPr>
        <w:t xml:space="preserve"> of some kind, </w:t>
      </w:r>
      <w:r w:rsidRPr="00095C2B">
        <w:rPr>
          <w:rStyle w:val="StyleBoldUnderline"/>
          <w:highlight w:val="green"/>
        </w:rPr>
        <w:t>as could</w:t>
      </w:r>
      <w:r w:rsidRPr="00E303B6">
        <w:rPr>
          <w:sz w:val="14"/>
        </w:rPr>
        <w:t xml:space="preserve"> nuclear-armed </w:t>
      </w:r>
      <w:r w:rsidRPr="00095C2B">
        <w:rPr>
          <w:rStyle w:val="StyleBoldUnderline"/>
          <w:highlight w:val="green"/>
        </w:rPr>
        <w:t>China or</w:t>
      </w:r>
      <w:r w:rsidRPr="00E303B6">
        <w:rPr>
          <w:sz w:val="14"/>
        </w:rPr>
        <w:t xml:space="preserve"> nuclear-armed </w:t>
      </w:r>
      <w:r w:rsidRPr="00095C2B">
        <w:rPr>
          <w:rStyle w:val="StyleBoldUnderline"/>
          <w:highlight w:val="green"/>
        </w:rPr>
        <w:t>Russia.</w:t>
      </w:r>
      <w:r w:rsidRPr="00E303B6">
        <w:rPr>
          <w:sz w:val="14"/>
        </w:rPr>
        <w:t xml:space="preserve"> If the Pakistani government does fall, and all those Pakistani nukes are not immediately accounted for and secured, the specter (or reality) of </w:t>
      </w:r>
      <w:r w:rsidRPr="00095C2B">
        <w:rPr>
          <w:rStyle w:val="StyleBoldUnderline"/>
          <w:highlight w:val="green"/>
        </w:rPr>
        <w:t>loose nukes</w:t>
      </w:r>
      <w:r>
        <w:rPr>
          <w:rStyle w:val="StyleBoldUnderline"/>
        </w:rPr>
        <w:t xml:space="preserve"> </w:t>
      </w:r>
      <w:r w:rsidRPr="00E303B6">
        <w:rPr>
          <w:sz w:val="14"/>
        </w:rPr>
        <w:t xml:space="preserve">falling into the hands of terrorist organizations could </w:t>
      </w:r>
      <w:r w:rsidRPr="00095C2B">
        <w:rPr>
          <w:rStyle w:val="StyleBoldUnderline"/>
          <w:highlight w:val="green"/>
        </w:rPr>
        <w:t xml:space="preserve">place the entire world on a </w:t>
      </w:r>
      <w:r w:rsidRPr="00095C2B">
        <w:rPr>
          <w:rStyle w:val="Emphasis"/>
          <w:highlight w:val="green"/>
        </w:rPr>
        <w:t>collision course with unimaginable disaster</w:t>
      </w:r>
      <w:r w:rsidRPr="00E303B6">
        <w:rPr>
          <w:sz w:val="14"/>
          <w:highlight w:val="green"/>
        </w:rPr>
        <w:t>.</w:t>
      </w:r>
      <w:r w:rsidRPr="00E303B6">
        <w:rPr>
          <w:sz w:val="14"/>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667ABB" w:rsidRDefault="00667ABB" w:rsidP="00667ABB">
      <w:pPr>
        <w:jc w:val="both"/>
      </w:pPr>
    </w:p>
    <w:p w:rsidR="00667ABB" w:rsidRPr="00667ABB" w:rsidRDefault="00667ABB" w:rsidP="00667ABB">
      <w:pPr>
        <w:rPr>
          <w:b/>
        </w:rPr>
      </w:pPr>
      <w:r w:rsidRPr="00667ABB">
        <w:rPr>
          <w:b/>
        </w:rPr>
        <w:t>NATO solves nuclear war</w:t>
      </w:r>
    </w:p>
    <w:p w:rsidR="00667ABB" w:rsidRDefault="00667ABB" w:rsidP="00667ABB">
      <w:pPr>
        <w:rPr>
          <w:sz w:val="16"/>
        </w:rPr>
      </w:pPr>
      <w:proofErr w:type="gramStart"/>
      <w:r>
        <w:rPr>
          <w:rStyle w:val="StyleStyleBold12pt"/>
        </w:rPr>
        <w:t>Brzezinski ‘9</w:t>
      </w:r>
      <w:r>
        <w:t xml:space="preserve"> </w:t>
      </w:r>
      <w:r>
        <w:rPr>
          <w:sz w:val="16"/>
        </w:rPr>
        <w:t>(</w:t>
      </w:r>
      <w:proofErr w:type="spellStart"/>
      <w:r>
        <w:rPr>
          <w:sz w:val="16"/>
        </w:rPr>
        <w:t>Zbigniew</w:t>
      </w:r>
      <w:proofErr w:type="spellEnd"/>
      <w:r>
        <w:rPr>
          <w:sz w:val="16"/>
        </w:rPr>
        <w:t xml:space="preserve"> Brzezinski, U.S. National Security Adviser from 1977 to 1981.</w:t>
      </w:r>
      <w:proofErr w:type="gramEnd"/>
      <w:r>
        <w:rPr>
          <w:sz w:val="16"/>
        </w:rPr>
        <w:t xml:space="preserve"> His most recent book is Second Chance: Three Presidents and the Crisis of American Superpower, September 2009 - October 2009, (Foreign Affairs, SECTION: Pg. 2 Vol. 88 No. 5, HEADLINE: An Agenda for NATO Subtitle: Toward a Global Security Web, p. Lexis, 2009)</w:t>
      </w:r>
    </w:p>
    <w:p w:rsidR="00667ABB" w:rsidRDefault="00667ABB" w:rsidP="00667ABB"/>
    <w:p w:rsidR="00667ABB" w:rsidRPr="00E303B6" w:rsidRDefault="00667ABB" w:rsidP="00667ABB">
      <w:pPr>
        <w:rPr>
          <w:sz w:val="14"/>
        </w:rPr>
      </w:pPr>
      <w:r w:rsidRPr="00E303B6">
        <w:rPr>
          <w:sz w:val="14"/>
        </w:rPr>
        <w:t xml:space="preserve">ADJUSTING TO A TRANSFORMED WORLD </w:t>
      </w:r>
      <w:proofErr w:type="gramStart"/>
      <w:r w:rsidRPr="00E303B6">
        <w:rPr>
          <w:sz w:val="14"/>
        </w:rPr>
        <w:t>And</w:t>
      </w:r>
      <w:proofErr w:type="gramEnd"/>
      <w:r w:rsidRPr="00E303B6">
        <w:rPr>
          <w:sz w:val="14"/>
        </w:rPr>
        <w:t xml:space="preserve"> yet, it is fair to ask: Is NATO living up to its extraordinary potential? NATO today is without a doubt the most powerful military and political alliance in the world. Its 28 members come from the globe's two most productive, technologically advanced, socially modern, economically prosperous, and politically democratic regions. Its member states' 900 million people account for only 13 percent of the world's population but 45 percent of global GDP. NATO's potential is not primarily military. Although NATO is a collective-security alliance, its actual military power comes predominantly from the United States, and that reality is not likely to change anytime soon. </w:t>
      </w:r>
      <w:r w:rsidRPr="00661ED6">
        <w:rPr>
          <w:highlight w:val="green"/>
          <w:u w:val="single"/>
        </w:rPr>
        <w:t>NATO</w:t>
      </w:r>
      <w:r w:rsidRPr="00E303B6">
        <w:rPr>
          <w:sz w:val="14"/>
        </w:rPr>
        <w:t xml:space="preserve">'s real power derives from the fact that it </w:t>
      </w:r>
      <w:r w:rsidRPr="00661ED6">
        <w:rPr>
          <w:highlight w:val="green"/>
          <w:u w:val="single"/>
        </w:rPr>
        <w:t>combines the U</w:t>
      </w:r>
      <w:r w:rsidRPr="00E303B6">
        <w:rPr>
          <w:sz w:val="14"/>
        </w:rPr>
        <w:t xml:space="preserve">nited </w:t>
      </w:r>
      <w:r w:rsidRPr="00661ED6">
        <w:rPr>
          <w:highlight w:val="green"/>
          <w:u w:val="single"/>
        </w:rPr>
        <w:t>S</w:t>
      </w:r>
      <w:r w:rsidRPr="00E303B6">
        <w:rPr>
          <w:sz w:val="14"/>
        </w:rPr>
        <w:t xml:space="preserve">tates' </w:t>
      </w:r>
      <w:r w:rsidRPr="00661ED6">
        <w:rPr>
          <w:highlight w:val="green"/>
          <w:u w:val="single"/>
        </w:rPr>
        <w:t>military</w:t>
      </w:r>
      <w:r w:rsidRPr="00E303B6">
        <w:rPr>
          <w:sz w:val="14"/>
        </w:rPr>
        <w:t xml:space="preserve"> capabilities and economic power </w:t>
      </w:r>
      <w:r w:rsidRPr="00661ED6">
        <w:rPr>
          <w:highlight w:val="green"/>
          <w:u w:val="single"/>
        </w:rPr>
        <w:t>with Europe</w:t>
      </w:r>
      <w:r w:rsidRPr="00E303B6">
        <w:rPr>
          <w:sz w:val="14"/>
        </w:rPr>
        <w:t xml:space="preserve">'s collective political and </w:t>
      </w:r>
      <w:r w:rsidRPr="00661ED6">
        <w:rPr>
          <w:highlight w:val="green"/>
          <w:u w:val="single"/>
        </w:rPr>
        <w:t>economic weight</w:t>
      </w:r>
      <w:r w:rsidRPr="00E303B6">
        <w:rPr>
          <w:sz w:val="14"/>
        </w:rPr>
        <w:t xml:space="preserve"> (and occasionally some limited European military forces). Together, </w:t>
      </w:r>
      <w:r w:rsidRPr="00661ED6">
        <w:rPr>
          <w:rStyle w:val="Emphasis"/>
          <w:highlight w:val="green"/>
        </w:rPr>
        <w:t>that combination makes NATO globally significant</w:t>
      </w:r>
      <w:r w:rsidRPr="00E303B6">
        <w:rPr>
          <w:sz w:val="14"/>
        </w:rPr>
        <w:t xml:space="preserve">. It must therefore remain sensitive to the importance of safeguarding the geopolitical bond between the United States and Europe as it addresses new tasks. The basic challenge that </w:t>
      </w:r>
      <w:r w:rsidRPr="00661ED6">
        <w:rPr>
          <w:highlight w:val="green"/>
          <w:u w:val="single"/>
        </w:rPr>
        <w:t>NATO now confronts</w:t>
      </w:r>
      <w:r w:rsidRPr="00E303B6">
        <w:rPr>
          <w:sz w:val="14"/>
          <w:highlight w:val="green"/>
        </w:rPr>
        <w:t xml:space="preserve"> </w:t>
      </w:r>
      <w:r w:rsidRPr="00E303B6">
        <w:rPr>
          <w:sz w:val="14"/>
        </w:rPr>
        <w:t xml:space="preserve">is that there are </w:t>
      </w:r>
      <w:r w:rsidRPr="00661ED6">
        <w:rPr>
          <w:rStyle w:val="Emphasis"/>
          <w:highlight w:val="green"/>
        </w:rPr>
        <w:t>historically unprecedented risks to global security</w:t>
      </w:r>
      <w:r w:rsidRPr="00E303B6">
        <w:rPr>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the world, increasingly connected and economically interdependent for the first time in its entire history, is experiencing intensifying popular unrest made all the more menacing by the growing accessibility of weapons of mass destruction -- not just to states but also, potentially, to extremist religious and political movements. Yet </w:t>
      </w:r>
      <w:r w:rsidRPr="00661ED6">
        <w:rPr>
          <w:highlight w:val="green"/>
          <w:u w:val="single"/>
        </w:rPr>
        <w:t xml:space="preserve">there is no effective global security mechanism for coping with the growing threat of violent political chaos </w:t>
      </w:r>
      <w:r w:rsidRPr="00E303B6">
        <w:rPr>
          <w:sz w:val="14"/>
        </w:rPr>
        <w:t xml:space="preserve">stemming from humanity's recent political awakening.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Additionally complicating is the fact that the dramatic rise of </w:t>
      </w:r>
      <w:r w:rsidRPr="00661ED6">
        <w:rPr>
          <w:highlight w:val="green"/>
          <w:u w:val="single"/>
        </w:rPr>
        <w:t>China and India</w:t>
      </w:r>
      <w:r w:rsidRPr="00E303B6">
        <w:rPr>
          <w:sz w:val="14"/>
        </w:rPr>
        <w:t xml:space="preserve"> and the quick recovery of Japan within the last 50 years </w:t>
      </w:r>
      <w:r w:rsidRPr="00661ED6">
        <w:rPr>
          <w:highlight w:val="green"/>
          <w:u w:val="single"/>
        </w:rPr>
        <w:t>have signaled</w:t>
      </w:r>
      <w:r w:rsidRPr="00E303B6">
        <w:rPr>
          <w:sz w:val="14"/>
        </w:rPr>
        <w:t xml:space="preserve"> that </w:t>
      </w:r>
      <w:r w:rsidRPr="00661ED6">
        <w:rPr>
          <w:highlight w:val="green"/>
          <w:u w:val="single"/>
        </w:rPr>
        <w:t>the global center of</w:t>
      </w:r>
      <w:r w:rsidRPr="00E303B6">
        <w:rPr>
          <w:sz w:val="14"/>
          <w:highlight w:val="green"/>
        </w:rPr>
        <w:t xml:space="preserve"> </w:t>
      </w:r>
      <w:r w:rsidRPr="00E303B6">
        <w:rPr>
          <w:sz w:val="14"/>
        </w:rPr>
        <w:t xml:space="preserve">political and economic </w:t>
      </w:r>
      <w:r w:rsidRPr="00661ED6">
        <w:rPr>
          <w:highlight w:val="green"/>
          <w:u w:val="single"/>
        </w:rPr>
        <w:t>gravity is shifting away from the North Atlantic toward</w:t>
      </w:r>
      <w:r>
        <w:rPr>
          <w:u w:val="single"/>
        </w:rPr>
        <w:t xml:space="preserve"> </w:t>
      </w:r>
      <w:r w:rsidRPr="00E303B6">
        <w:rPr>
          <w:sz w:val="14"/>
        </w:rPr>
        <w:t xml:space="preserve">Asia and </w:t>
      </w:r>
      <w:r w:rsidRPr="00661ED6">
        <w:rPr>
          <w:highlight w:val="green"/>
          <w:u w:val="single"/>
        </w:rPr>
        <w:t>the Pacific</w:t>
      </w:r>
      <w:r w:rsidRPr="00E303B6">
        <w:rPr>
          <w:sz w:val="14"/>
        </w:rPr>
        <w:t xml:space="preserve">. And of the currently leading global powers -- the United States, the EU, China, Japan, Russia, and India -- at least two, or perhaps even three, </w:t>
      </w:r>
      <w:proofErr w:type="gramStart"/>
      <w:r w:rsidRPr="00E303B6">
        <w:rPr>
          <w:sz w:val="14"/>
        </w:rPr>
        <w:t>are revisionist</w:t>
      </w:r>
      <w:proofErr w:type="gramEnd"/>
      <w:r w:rsidRPr="00E303B6">
        <w:rPr>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w:t>
      </w:r>
      <w:r w:rsidRPr="00E303B6">
        <w:rPr>
          <w:sz w:val="14"/>
          <w:highlight w:val="green"/>
        </w:rPr>
        <w:t xml:space="preserve"> </w:t>
      </w:r>
      <w:r w:rsidRPr="00661ED6">
        <w:rPr>
          <w:highlight w:val="green"/>
          <w:u w:val="single"/>
        </w:rPr>
        <w:t>The future conduct</w:t>
      </w:r>
      <w:r w:rsidRPr="00E303B6">
        <w:rPr>
          <w:sz w:val="14"/>
        </w:rPr>
        <w:t xml:space="preserve"> of and relationship </w:t>
      </w:r>
      <w:r w:rsidRPr="00661ED6">
        <w:rPr>
          <w:highlight w:val="green"/>
          <w:u w:val="single"/>
        </w:rPr>
        <w:t>among these three</w:t>
      </w:r>
      <w:r w:rsidRPr="00E303B6">
        <w:rPr>
          <w:sz w:val="14"/>
        </w:rPr>
        <w:t xml:space="preserve"> still relatively cautious revisionist </w:t>
      </w:r>
      <w:r w:rsidRPr="00661ED6">
        <w:rPr>
          <w:highlight w:val="green"/>
          <w:u w:val="single"/>
        </w:rPr>
        <w:t>powers will further intensify the strategic uncertainty</w:t>
      </w:r>
      <w:r w:rsidRPr="00E303B6">
        <w:rPr>
          <w:sz w:val="14"/>
          <w:highlight w:val="green"/>
        </w:rPr>
        <w:t xml:space="preserve">. </w:t>
      </w:r>
      <w:r w:rsidRPr="00E303B6">
        <w:rPr>
          <w:sz w:val="14"/>
        </w:rPr>
        <w:t xml:space="preserve">Visible on the horizon but not as powerful are the emerging regional rebels, with some of them defiantly reaching for nuclear weapons. North Korea has openly flouted the international community by producing (apparently successfully) its own nuclear weapons -- and also by profiting from their dissemination. At some point, its unpredictability </w:t>
      </w:r>
      <w:r w:rsidRPr="00661ED6">
        <w:rPr>
          <w:rStyle w:val="Emphasis"/>
          <w:highlight w:val="green"/>
        </w:rPr>
        <w:t>could precipitate the first use of nuclear weapons</w:t>
      </w:r>
      <w:r w:rsidRPr="00E303B6">
        <w:rPr>
          <w:sz w:val="14"/>
        </w:rPr>
        <w:t xml:space="preserve"> in anger since 1945.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Unfortunately, U.S. leadership in recent years unintentionally, but most unwisely, contributed to the currently threatening state of affairs. The combination of Washington's arrogant unilateralism in Iraq and its demagogic </w:t>
      </w:r>
      <w:proofErr w:type="spellStart"/>
      <w:r w:rsidRPr="00E303B6">
        <w:rPr>
          <w:sz w:val="14"/>
        </w:rPr>
        <w:t>Islamophobic</w:t>
      </w:r>
      <w:proofErr w:type="spellEnd"/>
      <w:r w:rsidRPr="00E303B6">
        <w:rPr>
          <w:sz w:val="14"/>
        </w:rPr>
        <w:t xml:space="preserve"> sloganeering weakened the unity of NATO and focused aroused Muslim resentments on the United States and the West more generally</w:t>
      </w:r>
    </w:p>
    <w:p w:rsidR="00667ABB" w:rsidRDefault="00667ABB" w:rsidP="00667ABB">
      <w:pPr>
        <w:jc w:val="both"/>
      </w:pPr>
    </w:p>
    <w:p w:rsidR="00667ABB" w:rsidRPr="00667ABB" w:rsidRDefault="00667ABB" w:rsidP="00667ABB">
      <w:pPr>
        <w:jc w:val="center"/>
        <w:rPr>
          <w:b/>
          <w:sz w:val="32"/>
          <w:u w:val="single"/>
        </w:rPr>
      </w:pPr>
      <w:r w:rsidRPr="00667ABB">
        <w:rPr>
          <w:b/>
          <w:sz w:val="32"/>
          <w:u w:val="single"/>
        </w:rPr>
        <w:t>Contention {Z}: Solvency</w:t>
      </w:r>
    </w:p>
    <w:p w:rsidR="00667ABB" w:rsidRPr="00667ABB" w:rsidRDefault="00667ABB" w:rsidP="00667ABB">
      <w:pPr>
        <w:rPr>
          <w:b/>
        </w:rPr>
      </w:pPr>
      <w:r w:rsidRPr="00667ABB">
        <w:rPr>
          <w:b/>
        </w:rPr>
        <w:t>That solves without hamstringing presidential power or military capabilities</w:t>
      </w:r>
    </w:p>
    <w:p w:rsidR="00667ABB" w:rsidRPr="0058791C" w:rsidRDefault="00667ABB" w:rsidP="00667ABB">
      <w:r w:rsidRPr="0058791C">
        <w:rPr>
          <w:rStyle w:val="StyleStyleBold12pt"/>
        </w:rPr>
        <w:t>Brooks ’13</w:t>
      </w:r>
      <w:r w:rsidRPr="0058791C">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2013, “The Law of Armed Conflict, the Use of Military Force, and the 2001 Authorization for Use of Military Force May 16, 2013 Statement for the Record Submitted the Senate Committee on Armed Services”, </w:t>
      </w:r>
      <w:hyperlink r:id="rId26" w:history="1">
        <w:r w:rsidRPr="0058791C">
          <w:rPr>
            <w:rStyle w:val="Hyperlink"/>
          </w:rPr>
          <w:t>http://www.lawfareblog.com/wp-content/uploads/2013/05/Brooks_05-16-13.pdf</w:t>
        </w:r>
      </w:hyperlink>
      <w:r w:rsidRPr="0058791C">
        <w:t>, May 16, 2013)</w:t>
      </w:r>
    </w:p>
    <w:p w:rsidR="00667ABB" w:rsidRPr="00040976" w:rsidRDefault="00667ABB" w:rsidP="00667ABB"/>
    <w:p w:rsidR="00667ABB" w:rsidRPr="00FA0992" w:rsidRDefault="00667ABB" w:rsidP="00667ABB">
      <w:r w:rsidRPr="00FA0992">
        <w:t xml:space="preserve">For this reason, </w:t>
      </w:r>
      <w:r w:rsidRPr="00A42CC7">
        <w:rPr>
          <w:rStyle w:val="StyleBoldUnderline"/>
        </w:rPr>
        <w:t>I believe</w:t>
      </w:r>
      <w:r w:rsidRPr="00FA0992">
        <w:t xml:space="preserve"> that if </w:t>
      </w:r>
      <w:r w:rsidRPr="00095C2B">
        <w:rPr>
          <w:rStyle w:val="StyleBoldUnderline"/>
          <w:highlight w:val="green"/>
        </w:rPr>
        <w:t>Congress</w:t>
      </w:r>
      <w:r w:rsidRPr="00FA0992">
        <w:t xml:space="preserve"> wishes to refine or clarify the AUMF, it </w:t>
      </w:r>
      <w:proofErr w:type="gramStart"/>
      <w:r w:rsidRPr="00095C2B">
        <w:rPr>
          <w:rStyle w:val="StyleBoldUnderline"/>
          <w:highlight w:val="green"/>
        </w:rPr>
        <w:t>should</w:t>
      </w:r>
      <w:r w:rsidRPr="00095C2B">
        <w:rPr>
          <w:highlight w:val="green"/>
        </w:rPr>
        <w:t xml:space="preserve">  </w:t>
      </w:r>
      <w:r w:rsidRPr="00095C2B">
        <w:rPr>
          <w:rStyle w:val="StyleBoldUnderline"/>
          <w:highlight w:val="green"/>
        </w:rPr>
        <w:t>consider</w:t>
      </w:r>
      <w:proofErr w:type="gramEnd"/>
      <w:r w:rsidRPr="00095C2B">
        <w:rPr>
          <w:rStyle w:val="StyleBoldUnderline"/>
          <w:highlight w:val="green"/>
        </w:rPr>
        <w:t xml:space="preserve"> limiting the AUMF’s geographic scope</w:t>
      </w:r>
      <w:r w:rsidRPr="00A42CC7">
        <w:rPr>
          <w:rStyle w:val="StyleBoldUnderline"/>
        </w:rPr>
        <w:t xml:space="preserve">, limiting </w:t>
      </w:r>
      <w:r w:rsidRPr="00095C2B">
        <w:rPr>
          <w:rStyle w:val="StyleBoldUnderline"/>
          <w:highlight w:val="green"/>
        </w:rPr>
        <w:t xml:space="preserve">its temporal duration, limiting the </w:t>
      </w:r>
      <w:r w:rsidRPr="00095C2B">
        <w:rPr>
          <w:rStyle w:val="StyleBoldUnderline"/>
          <w:sz w:val="12"/>
          <w:highlight w:val="green"/>
        </w:rPr>
        <w:t xml:space="preserve"> </w:t>
      </w:r>
      <w:r w:rsidRPr="00095C2B">
        <w:rPr>
          <w:rStyle w:val="StyleBoldUnderline"/>
          <w:highlight w:val="green"/>
        </w:rPr>
        <w:t xml:space="preserve">authorized use of force to that which would be considered permissible </w:t>
      </w:r>
      <w:proofErr w:type="spellStart"/>
      <w:r w:rsidRPr="00095C2B">
        <w:rPr>
          <w:rStyle w:val="StyleBoldUnderline"/>
          <w:highlight w:val="green"/>
        </w:rPr>
        <w:t>self defense</w:t>
      </w:r>
      <w:proofErr w:type="spellEnd"/>
      <w:r w:rsidRPr="00095C2B">
        <w:rPr>
          <w:rStyle w:val="StyleBoldUnderline"/>
          <w:highlight w:val="green"/>
        </w:rPr>
        <w:t xml:space="preserve"> under </w:t>
      </w:r>
      <w:r w:rsidRPr="00095C2B">
        <w:rPr>
          <w:rStyle w:val="StyleBoldUnderline"/>
          <w:sz w:val="12"/>
          <w:highlight w:val="green"/>
        </w:rPr>
        <w:t xml:space="preserve"> </w:t>
      </w:r>
      <w:r w:rsidRPr="00095C2B">
        <w:rPr>
          <w:rStyle w:val="StyleBoldUnderline"/>
          <w:highlight w:val="green"/>
        </w:rPr>
        <w:t>international law</w:t>
      </w:r>
      <w:r w:rsidRPr="00A42CC7">
        <w:rPr>
          <w:rStyle w:val="StyleBoldUnderline"/>
        </w:rPr>
        <w:t xml:space="preserve">, or all three. </w:t>
      </w:r>
      <w:r w:rsidRPr="00A42CC7">
        <w:rPr>
          <w:rStyle w:val="StyleBoldUnderline"/>
          <w:sz w:val="12"/>
        </w:rPr>
        <w:t xml:space="preserve"> </w:t>
      </w:r>
      <w:r w:rsidRPr="00A42CC7">
        <w:rPr>
          <w:rStyle w:val="StyleBoldUnderline"/>
        </w:rPr>
        <w:t xml:space="preserve">Expressly </w:t>
      </w:r>
      <w:r w:rsidRPr="00095C2B">
        <w:rPr>
          <w:rStyle w:val="StyleBoldUnderline"/>
          <w:highlight w:val="green"/>
        </w:rPr>
        <w:t>limiting</w:t>
      </w:r>
      <w:r w:rsidRPr="00A42CC7">
        <w:rPr>
          <w:rStyle w:val="StyleBoldUnderline"/>
        </w:rPr>
        <w:t xml:space="preserve"> the </w:t>
      </w:r>
      <w:r w:rsidRPr="00095C2B">
        <w:rPr>
          <w:rStyle w:val="StyleBoldUnderline"/>
          <w:highlight w:val="green"/>
        </w:rPr>
        <w:t>AUMF’s geographic scope to</w:t>
      </w:r>
      <w:r w:rsidRPr="00A42CC7">
        <w:rPr>
          <w:rStyle w:val="StyleBoldUnderline"/>
        </w:rPr>
        <w:t xml:space="preserve"> Afghanistan and/or other </w:t>
      </w:r>
      <w:r w:rsidRPr="00095C2B">
        <w:rPr>
          <w:rStyle w:val="StyleBoldUnderline"/>
          <w:highlight w:val="green"/>
        </w:rPr>
        <w:t xml:space="preserve">areas </w:t>
      </w:r>
      <w:proofErr w:type="gramStart"/>
      <w:r w:rsidRPr="00095C2B">
        <w:rPr>
          <w:rStyle w:val="StyleBoldUnderline"/>
          <w:highlight w:val="green"/>
        </w:rPr>
        <w:t xml:space="preserve">in </w:t>
      </w:r>
      <w:r w:rsidRPr="00095C2B">
        <w:rPr>
          <w:rStyle w:val="StyleBoldUnderline"/>
          <w:sz w:val="12"/>
          <w:highlight w:val="green"/>
        </w:rPr>
        <w:t xml:space="preserve"> </w:t>
      </w:r>
      <w:r w:rsidRPr="00095C2B">
        <w:rPr>
          <w:rStyle w:val="StyleBoldUnderline"/>
          <w:highlight w:val="green"/>
        </w:rPr>
        <w:t>which</w:t>
      </w:r>
      <w:proofErr w:type="gramEnd"/>
      <w:r w:rsidRPr="00A42CC7">
        <w:rPr>
          <w:rStyle w:val="StyleBoldUnderline"/>
        </w:rPr>
        <w:t xml:space="preserve"> U.S. </w:t>
      </w:r>
      <w:r w:rsidRPr="00095C2B">
        <w:rPr>
          <w:rStyle w:val="StyleBoldUnderline"/>
          <w:highlight w:val="green"/>
        </w:rPr>
        <w:t>troops</w:t>
      </w:r>
      <w:r w:rsidRPr="00A42CC7">
        <w:rPr>
          <w:rStyle w:val="StyleBoldUnderline"/>
        </w:rPr>
        <w:t xml:space="preserve"> on the ground </w:t>
      </w:r>
      <w:r w:rsidRPr="00095C2B">
        <w:rPr>
          <w:rStyle w:val="StyleBoldUnderline"/>
          <w:highlight w:val="green"/>
        </w:rPr>
        <w:t>are</w:t>
      </w:r>
      <w:r w:rsidRPr="00A42CC7">
        <w:rPr>
          <w:rStyle w:val="StyleBoldUnderline"/>
        </w:rPr>
        <w:t xml:space="preserve"> actively </w:t>
      </w:r>
      <w:r w:rsidRPr="00095C2B">
        <w:rPr>
          <w:rStyle w:val="StyleBoldUnderline"/>
          <w:highlight w:val="green"/>
        </w:rPr>
        <w:t>engaged in combat</w:t>
      </w:r>
      <w:r w:rsidRPr="00FA0992">
        <w:t xml:space="preserve">, for instance, </w:t>
      </w:r>
      <w:r w:rsidRPr="00095C2B">
        <w:rPr>
          <w:rStyle w:val="StyleBoldUnderline"/>
          <w:highlight w:val="green"/>
        </w:rPr>
        <w:t xml:space="preserve">would </w:t>
      </w:r>
      <w:r w:rsidRPr="00095C2B">
        <w:rPr>
          <w:rStyle w:val="Emphasis"/>
          <w:highlight w:val="green"/>
        </w:rPr>
        <w:t>clarify</w:t>
      </w:r>
      <w:r w:rsidRPr="00A42CC7">
        <w:rPr>
          <w:rStyle w:val="StyleBoldUnderline"/>
        </w:rPr>
        <w:t xml:space="preserve"> that </w:t>
      </w:r>
      <w:r w:rsidRPr="00A42CC7">
        <w:rPr>
          <w:rStyle w:val="StyleBoldUnderline"/>
          <w:sz w:val="12"/>
        </w:rPr>
        <w:t xml:space="preserve"> </w:t>
      </w:r>
      <w:r w:rsidRPr="00095C2B">
        <w:rPr>
          <w:rStyle w:val="StyleBoldUnderline"/>
          <w:highlight w:val="green"/>
        </w:rPr>
        <w:t>the ongoing</w:t>
      </w:r>
      <w:r w:rsidRPr="00EB6B97">
        <w:rPr>
          <w:rStyle w:val="StyleBoldUnderline"/>
        </w:rPr>
        <w:t xml:space="preserve"> armed </w:t>
      </w:r>
      <w:r w:rsidRPr="00095C2B">
        <w:rPr>
          <w:rStyle w:val="StyleBoldUnderline"/>
          <w:highlight w:val="green"/>
        </w:rPr>
        <w:t>conflict</w:t>
      </w:r>
      <w:r w:rsidRPr="00FA0992">
        <w:t xml:space="preserve"> (</w:t>
      </w:r>
      <w:r w:rsidRPr="00095C2B">
        <w:rPr>
          <w:rStyle w:val="Emphasis"/>
          <w:highlight w:val="green"/>
        </w:rPr>
        <w:t>and the applicability of the law of armed conflict</w:t>
      </w:r>
      <w:r w:rsidRPr="00095C2B">
        <w:rPr>
          <w:highlight w:val="green"/>
        </w:rPr>
        <w:t xml:space="preserve">) </w:t>
      </w:r>
      <w:r w:rsidRPr="00095C2B">
        <w:rPr>
          <w:rStyle w:val="StyleBoldUnderline"/>
          <w:highlight w:val="green"/>
        </w:rPr>
        <w:t>is limited to</w:t>
      </w:r>
      <w:r w:rsidRPr="00EB6B97">
        <w:rPr>
          <w:rStyle w:val="StyleBoldUnderline"/>
        </w:rPr>
        <w:t xml:space="preserve"> these </w:t>
      </w:r>
      <w:r w:rsidRPr="00EB6B97">
        <w:rPr>
          <w:rStyle w:val="StyleBoldUnderline"/>
          <w:sz w:val="12"/>
        </w:rPr>
        <w:t xml:space="preserve"> </w:t>
      </w:r>
      <w:r w:rsidRPr="00EB6B97">
        <w:rPr>
          <w:rStyle w:val="StyleBoldUnderline"/>
        </w:rPr>
        <w:t xml:space="preserve">more </w:t>
      </w:r>
      <w:r w:rsidRPr="00095C2B">
        <w:rPr>
          <w:rStyle w:val="StyleBoldUnderline"/>
          <w:highlight w:val="green"/>
        </w:rPr>
        <w:t>traditional</w:t>
      </w:r>
      <w:r w:rsidRPr="00EB6B97">
        <w:rPr>
          <w:rStyle w:val="StyleBoldUnderline"/>
        </w:rPr>
        <w:t xml:space="preserve"> battlefield </w:t>
      </w:r>
      <w:r w:rsidRPr="00095C2B">
        <w:rPr>
          <w:rStyle w:val="StyleBoldUnderline"/>
          <w:highlight w:val="green"/>
        </w:rPr>
        <w:t>situations</w:t>
      </w:r>
      <w:r w:rsidRPr="00FA0992">
        <w:t xml:space="preserve">. As noted above, </w:t>
      </w:r>
      <w:r w:rsidRPr="00095C2B">
        <w:rPr>
          <w:rStyle w:val="StyleBoldUnderline"/>
          <w:highlight w:val="green"/>
        </w:rPr>
        <w:t>such</w:t>
      </w:r>
      <w:r w:rsidRPr="00A42CC7">
        <w:rPr>
          <w:rStyle w:val="StyleBoldUnderline"/>
        </w:rPr>
        <w:t xml:space="preserve"> a geographical limitation </w:t>
      </w:r>
      <w:r w:rsidRPr="00095C2B">
        <w:rPr>
          <w:rStyle w:val="StyleBoldUnderline"/>
          <w:highlight w:val="green"/>
        </w:rPr>
        <w:t xml:space="preserve">would </w:t>
      </w:r>
      <w:proofErr w:type="gramStart"/>
      <w:r w:rsidRPr="00095C2B">
        <w:rPr>
          <w:rStyle w:val="StyleBoldUnderline"/>
          <w:highlight w:val="green"/>
        </w:rPr>
        <w:t xml:space="preserve">by </w:t>
      </w:r>
      <w:r w:rsidRPr="00095C2B">
        <w:rPr>
          <w:rStyle w:val="StyleBoldUnderline"/>
          <w:sz w:val="12"/>
          <w:highlight w:val="green"/>
        </w:rPr>
        <w:t xml:space="preserve"> </w:t>
      </w:r>
      <w:r w:rsidRPr="00095C2B">
        <w:rPr>
          <w:rStyle w:val="StyleBoldUnderline"/>
          <w:highlight w:val="green"/>
        </w:rPr>
        <w:t>no</w:t>
      </w:r>
      <w:proofErr w:type="gramEnd"/>
      <w:r w:rsidRPr="00095C2B">
        <w:rPr>
          <w:rStyle w:val="StyleBoldUnderline"/>
          <w:highlight w:val="green"/>
        </w:rPr>
        <w:t xml:space="preserve"> means undermine the president’s ability to use force</w:t>
      </w:r>
      <w:r w:rsidRPr="00A42CC7">
        <w:rPr>
          <w:rStyle w:val="StyleBoldUnderline"/>
        </w:rPr>
        <w:t xml:space="preserve"> to protect the United States </w:t>
      </w:r>
      <w:r w:rsidRPr="00095C2B">
        <w:rPr>
          <w:rStyle w:val="StyleBoldUnderline"/>
          <w:highlight w:val="green"/>
        </w:rPr>
        <w:t xml:space="preserve">from threats </w:t>
      </w:r>
      <w:r w:rsidRPr="00095C2B">
        <w:rPr>
          <w:rStyle w:val="StyleBoldUnderline"/>
          <w:sz w:val="12"/>
          <w:highlight w:val="green"/>
        </w:rPr>
        <w:t xml:space="preserve"> </w:t>
      </w:r>
      <w:r w:rsidRPr="00095C2B">
        <w:rPr>
          <w:rStyle w:val="StyleBoldUnderline"/>
          <w:highlight w:val="green"/>
        </w:rPr>
        <w:t>emanating</w:t>
      </w:r>
      <w:r w:rsidRPr="00A42CC7">
        <w:rPr>
          <w:rStyle w:val="StyleBoldUnderline"/>
        </w:rPr>
        <w:t xml:space="preserve"> from </w:t>
      </w:r>
      <w:r w:rsidRPr="00095C2B">
        <w:rPr>
          <w:rStyle w:val="StyleBoldUnderline"/>
          <w:highlight w:val="green"/>
        </w:rPr>
        <w:t>outside of the specified region</w:t>
      </w:r>
      <w:r w:rsidRPr="00FA0992">
        <w:t xml:space="preserve">. </w:t>
      </w:r>
      <w:r w:rsidRPr="00095C2B">
        <w:rPr>
          <w:rStyle w:val="StyleBoldUnderline"/>
          <w:highlight w:val="green"/>
        </w:rPr>
        <w:t>Such</w:t>
      </w:r>
      <w:r w:rsidRPr="00A42CC7">
        <w:rPr>
          <w:rStyle w:val="StyleBoldUnderline"/>
        </w:rPr>
        <w:t xml:space="preserve"> a geographical limitation </w:t>
      </w:r>
      <w:r w:rsidRPr="00095C2B">
        <w:rPr>
          <w:rStyle w:val="StyleBoldUnderline"/>
          <w:highlight w:val="green"/>
        </w:rPr>
        <w:t>would merely make it clear</w:t>
      </w:r>
      <w:r w:rsidRPr="00A42CC7">
        <w:rPr>
          <w:rStyle w:val="StyleBoldUnderline"/>
        </w:rPr>
        <w:t xml:space="preserve"> that </w:t>
      </w:r>
      <w:r w:rsidRPr="00095C2B">
        <w:rPr>
          <w:rStyle w:val="StyleBoldUnderline"/>
          <w:highlight w:val="green"/>
        </w:rPr>
        <w:t>any</w:t>
      </w:r>
      <w:r w:rsidRPr="00A42CC7">
        <w:rPr>
          <w:rStyle w:val="StyleBoldUnderline"/>
        </w:rPr>
        <w:t xml:space="preserve"> presidential </w:t>
      </w:r>
      <w:r w:rsidRPr="00095C2B">
        <w:rPr>
          <w:rStyle w:val="StyleBoldUnderline"/>
          <w:highlight w:val="green"/>
        </w:rPr>
        <w:t>desire to use force elsewhere would</w:t>
      </w:r>
      <w:r w:rsidRPr="00A42CC7">
        <w:rPr>
          <w:rStyle w:val="StyleBoldUnderline"/>
        </w:rPr>
        <w:t xml:space="preserve"> require </w:t>
      </w:r>
      <w:r w:rsidRPr="00095C2B">
        <w:rPr>
          <w:rStyle w:val="StyleBoldUnderline"/>
          <w:highlight w:val="green"/>
        </w:rPr>
        <w:t>him</w:t>
      </w:r>
      <w:r w:rsidRPr="00A42CC7">
        <w:rPr>
          <w:rStyle w:val="StyleBoldUnderline"/>
        </w:rPr>
        <w:t xml:space="preserve"> either </w:t>
      </w:r>
      <w:proofErr w:type="gramStart"/>
      <w:r w:rsidRPr="00095C2B">
        <w:rPr>
          <w:rStyle w:val="StyleBoldUnderline"/>
          <w:highlight w:val="green"/>
        </w:rPr>
        <w:t xml:space="preserve">to </w:t>
      </w:r>
      <w:r w:rsidRPr="00095C2B">
        <w:rPr>
          <w:rStyle w:val="StyleBoldUnderline"/>
          <w:sz w:val="12"/>
          <w:highlight w:val="green"/>
        </w:rPr>
        <w:t xml:space="preserve"> </w:t>
      </w:r>
      <w:r w:rsidRPr="00095C2B">
        <w:rPr>
          <w:rStyle w:val="StyleBoldUnderline"/>
          <w:highlight w:val="green"/>
        </w:rPr>
        <w:t>request</w:t>
      </w:r>
      <w:proofErr w:type="gramEnd"/>
      <w:r w:rsidRPr="00A42CC7">
        <w:rPr>
          <w:rStyle w:val="StyleBoldUnderline"/>
        </w:rPr>
        <w:t xml:space="preserve"> an additional </w:t>
      </w:r>
      <w:r w:rsidRPr="00FA0992">
        <w:t xml:space="preserve">narrowly drawn </w:t>
      </w:r>
      <w:r w:rsidRPr="00A42CC7">
        <w:rPr>
          <w:rStyle w:val="StyleBoldUnderline"/>
        </w:rPr>
        <w:t xml:space="preserve">congressional </w:t>
      </w:r>
      <w:r w:rsidRPr="00095C2B">
        <w:rPr>
          <w:rStyle w:val="StyleBoldUnderline"/>
          <w:highlight w:val="green"/>
        </w:rPr>
        <w:t>authorization</w:t>
      </w:r>
      <w:r w:rsidRPr="00A42CC7">
        <w:rPr>
          <w:rStyle w:val="StyleBoldUnderline"/>
        </w:rPr>
        <w:t xml:space="preserve"> to use force, </w:t>
      </w:r>
      <w:r w:rsidRPr="00095C2B">
        <w:rPr>
          <w:rStyle w:val="StyleBoldUnderline"/>
          <w:highlight w:val="green"/>
        </w:rPr>
        <w:t>or</w:t>
      </w:r>
      <w:r w:rsidRPr="00A42CC7">
        <w:rPr>
          <w:rStyle w:val="StyleBoldUnderline"/>
        </w:rPr>
        <w:t xml:space="preserve"> would require </w:t>
      </w:r>
      <w:r w:rsidRPr="00A42CC7">
        <w:rPr>
          <w:rStyle w:val="StyleBoldUnderline"/>
          <w:sz w:val="12"/>
        </w:rPr>
        <w:t xml:space="preserve"> </w:t>
      </w:r>
      <w:r w:rsidRPr="00095C2B">
        <w:rPr>
          <w:rStyle w:val="StyleBoldUnderline"/>
          <w:highlight w:val="green"/>
        </w:rPr>
        <w:t>that</w:t>
      </w:r>
      <w:r w:rsidRPr="00A42CC7">
        <w:rPr>
          <w:rStyle w:val="StyleBoldUnderline"/>
        </w:rPr>
        <w:t xml:space="preserve"> any non-congressionally authorized use of </w:t>
      </w:r>
      <w:r w:rsidRPr="00095C2B">
        <w:rPr>
          <w:rStyle w:val="StyleBoldUnderline"/>
          <w:highlight w:val="green"/>
        </w:rPr>
        <w:t>force be justified</w:t>
      </w:r>
      <w:r w:rsidRPr="00095C2B">
        <w:rPr>
          <w:highlight w:val="green"/>
        </w:rPr>
        <w:t xml:space="preserve"> -- </w:t>
      </w:r>
      <w:r w:rsidRPr="00095C2B">
        <w:rPr>
          <w:rStyle w:val="StyleBoldUnderline"/>
          <w:highlight w:val="green"/>
        </w:rPr>
        <w:t xml:space="preserve">constitutionally and </w:t>
      </w:r>
      <w:r w:rsidRPr="00095C2B">
        <w:rPr>
          <w:rStyle w:val="StyleBoldUnderline"/>
          <w:sz w:val="12"/>
          <w:highlight w:val="green"/>
        </w:rPr>
        <w:t xml:space="preserve"> </w:t>
      </w:r>
      <w:r w:rsidRPr="00095C2B">
        <w:rPr>
          <w:rStyle w:val="StyleBoldUnderline"/>
          <w:highlight w:val="green"/>
        </w:rPr>
        <w:t>internationally</w:t>
      </w:r>
      <w:r w:rsidRPr="00FA0992">
        <w:t xml:space="preserve"> – </w:t>
      </w:r>
      <w:r w:rsidRPr="00A42CC7">
        <w:rPr>
          <w:rStyle w:val="StyleBoldUnderline"/>
        </w:rPr>
        <w:t xml:space="preserve">on </w:t>
      </w:r>
      <w:proofErr w:type="spellStart"/>
      <w:r w:rsidRPr="00A42CC7">
        <w:rPr>
          <w:rStyle w:val="StyleBoldUnderline"/>
        </w:rPr>
        <w:t>self defense</w:t>
      </w:r>
      <w:proofErr w:type="spellEnd"/>
      <w:r w:rsidRPr="00A42CC7">
        <w:rPr>
          <w:rStyle w:val="StyleBoldUnderline"/>
        </w:rPr>
        <w:t xml:space="preserve"> grounds, by virtue of the gravity and imminence of a specific </w:t>
      </w:r>
      <w:r w:rsidRPr="00A42CC7">
        <w:rPr>
          <w:rStyle w:val="StyleBoldUnderline"/>
          <w:sz w:val="12"/>
        </w:rPr>
        <w:t xml:space="preserve"> </w:t>
      </w:r>
      <w:r w:rsidRPr="00A42CC7">
        <w:rPr>
          <w:rStyle w:val="StyleBoldUnderline"/>
        </w:rPr>
        <w:t>threat.</w:t>
      </w:r>
      <w:r w:rsidRPr="00A42CC7">
        <w:rPr>
          <w:rStyle w:val="StyleBoldUnderline"/>
          <w:sz w:val="12"/>
        </w:rPr>
        <w:t xml:space="preserve"> </w:t>
      </w:r>
      <w:r w:rsidRPr="00095C2B">
        <w:rPr>
          <w:rStyle w:val="StyleBoldUnderline"/>
          <w:highlight w:val="green"/>
        </w:rPr>
        <w:t>Limiting the</w:t>
      </w:r>
      <w:r w:rsidRPr="00A42CC7">
        <w:rPr>
          <w:rStyle w:val="StyleBoldUnderline"/>
        </w:rPr>
        <w:t xml:space="preserve"> AUMF’s </w:t>
      </w:r>
      <w:r w:rsidRPr="00095C2B">
        <w:rPr>
          <w:rStyle w:val="StyleBoldUnderline"/>
          <w:highlight w:val="green"/>
        </w:rPr>
        <w:t>temporal scope</w:t>
      </w:r>
      <w:r w:rsidRPr="00A42CC7">
        <w:rPr>
          <w:rStyle w:val="StyleBoldUnderline"/>
        </w:rPr>
        <w:t xml:space="preserve"> could be accomplished by adding a “sunset</w:t>
      </w:r>
      <w:proofErr w:type="gramStart"/>
      <w:r w:rsidRPr="00A42CC7">
        <w:rPr>
          <w:rStyle w:val="StyleBoldUnderline"/>
        </w:rPr>
        <w:t xml:space="preserve">” </w:t>
      </w:r>
      <w:r w:rsidRPr="00A42CC7">
        <w:rPr>
          <w:rStyle w:val="StyleBoldUnderline"/>
          <w:sz w:val="12"/>
        </w:rPr>
        <w:t xml:space="preserve"> </w:t>
      </w:r>
      <w:r w:rsidRPr="00A42CC7">
        <w:rPr>
          <w:rStyle w:val="StyleBoldUnderline"/>
        </w:rPr>
        <w:t>provision</w:t>
      </w:r>
      <w:proofErr w:type="gramEnd"/>
      <w:r w:rsidRPr="00A42CC7">
        <w:rPr>
          <w:rStyle w:val="StyleBoldUnderline"/>
        </w:rPr>
        <w:t xml:space="preserve"> to the AUMF</w:t>
      </w:r>
      <w:r w:rsidRPr="00FA0992">
        <w:t xml:space="preserve">. </w:t>
      </w:r>
      <w:r w:rsidRPr="00A42CC7">
        <w:rPr>
          <w:rStyle w:val="StyleBoldUnderline"/>
        </w:rPr>
        <w:t xml:space="preserve">The current AUMF could be set to expire when U.S. troops </w:t>
      </w:r>
      <w:proofErr w:type="gramStart"/>
      <w:r w:rsidRPr="00A42CC7">
        <w:rPr>
          <w:rStyle w:val="StyleBoldUnderline"/>
        </w:rPr>
        <w:t xml:space="preserve">cease </w:t>
      </w:r>
      <w:r w:rsidRPr="00A42CC7">
        <w:rPr>
          <w:rStyle w:val="StyleBoldUnderline"/>
          <w:sz w:val="12"/>
        </w:rPr>
        <w:t xml:space="preserve"> </w:t>
      </w:r>
      <w:r w:rsidRPr="00A42CC7">
        <w:rPr>
          <w:rStyle w:val="StyleBoldUnderline"/>
        </w:rPr>
        <w:t>combat</w:t>
      </w:r>
      <w:proofErr w:type="gramEnd"/>
      <w:r w:rsidRPr="00A42CC7">
        <w:rPr>
          <w:rStyle w:val="StyleBoldUnderline"/>
        </w:rPr>
        <w:t xml:space="preserve"> operations in Afghanistan,</w:t>
      </w:r>
      <w:r w:rsidRPr="00FA0992">
        <w:t xml:space="preserve"> for instance, </w:t>
      </w:r>
      <w:r w:rsidRPr="00A42CC7">
        <w:rPr>
          <w:rStyle w:val="StyleBoldUnderline"/>
        </w:rPr>
        <w:t>or in 2015, whichever date comes first</w:t>
      </w:r>
      <w:r w:rsidRPr="00FA0992">
        <w:t xml:space="preserve">. Here  again, </w:t>
      </w:r>
      <w:r w:rsidRPr="00A42CC7">
        <w:rPr>
          <w:rStyle w:val="StyleBoldUnderline"/>
        </w:rPr>
        <w:t xml:space="preserve">such a limitation </w:t>
      </w:r>
      <w:r w:rsidRPr="00095C2B">
        <w:rPr>
          <w:rStyle w:val="StyleBoldUnderline"/>
          <w:highlight w:val="green"/>
        </w:rPr>
        <w:t xml:space="preserve">would not preclude the president from requesting an extension or a new </w:t>
      </w:r>
      <w:r w:rsidRPr="00095C2B">
        <w:rPr>
          <w:rStyle w:val="StyleBoldUnderline"/>
          <w:sz w:val="12"/>
          <w:highlight w:val="green"/>
        </w:rPr>
        <w:t xml:space="preserve"> </w:t>
      </w:r>
      <w:r w:rsidRPr="00095C2B">
        <w:rPr>
          <w:rStyle w:val="StyleBoldUnderline"/>
          <w:highlight w:val="green"/>
        </w:rPr>
        <w:t>authorization</w:t>
      </w:r>
      <w:r w:rsidRPr="00A42CC7">
        <w:rPr>
          <w:rStyle w:val="StyleBoldUnderline"/>
        </w:rPr>
        <w:t xml:space="preserve"> to use force</w:t>
      </w:r>
      <w:r w:rsidRPr="00FA0992">
        <w:t xml:space="preserve">, </w:t>
      </w:r>
      <w:r w:rsidRPr="00A42CC7">
        <w:rPr>
          <w:rStyle w:val="StyleBoldUnderline"/>
        </w:rPr>
        <w:t xml:space="preserve">if clearly justified by specific circumstances, </w:t>
      </w:r>
      <w:r w:rsidRPr="00095C2B">
        <w:rPr>
          <w:rStyle w:val="StyleBoldUnderline"/>
          <w:highlight w:val="green"/>
        </w:rPr>
        <w:t>nor would it preclude</w:t>
      </w:r>
      <w:r w:rsidRPr="00A42CC7">
        <w:rPr>
          <w:rStyle w:val="StyleBoldUnderline"/>
        </w:rPr>
        <w:t xml:space="preserve"> the </w:t>
      </w:r>
      <w:r w:rsidRPr="00A42CC7">
        <w:rPr>
          <w:rStyle w:val="StyleBoldUnderline"/>
          <w:sz w:val="12"/>
        </w:rPr>
        <w:t xml:space="preserve"> </w:t>
      </w:r>
      <w:r w:rsidRPr="00A42CC7">
        <w:rPr>
          <w:rStyle w:val="StyleBoldUnderline"/>
        </w:rPr>
        <w:t xml:space="preserve">president from </w:t>
      </w:r>
      <w:r w:rsidRPr="00095C2B">
        <w:rPr>
          <w:rStyle w:val="StyleBoldUnderline"/>
          <w:highlight w:val="green"/>
        </w:rPr>
        <w:t>relying on</w:t>
      </w:r>
      <w:r w:rsidRPr="00A42CC7">
        <w:rPr>
          <w:rStyle w:val="StyleBoldUnderline"/>
        </w:rPr>
        <w:t xml:space="preserve"> his </w:t>
      </w:r>
      <w:r w:rsidRPr="00095C2B">
        <w:rPr>
          <w:rStyle w:val="StyleBoldUnderline"/>
          <w:highlight w:val="green"/>
        </w:rPr>
        <w:t>inherent constitutional powers</w:t>
      </w:r>
      <w:r w:rsidRPr="00A42CC7">
        <w:rPr>
          <w:rStyle w:val="StyleBoldUnderline"/>
        </w:rPr>
        <w:t xml:space="preserve"> if force becomes necessary to </w:t>
      </w:r>
      <w:r w:rsidRPr="00A42CC7">
        <w:rPr>
          <w:rStyle w:val="StyleBoldUnderline"/>
          <w:sz w:val="12"/>
        </w:rPr>
        <w:t xml:space="preserve"> </w:t>
      </w:r>
      <w:r w:rsidRPr="00A42CC7">
        <w:rPr>
          <w:rStyle w:val="StyleBoldUnderline"/>
        </w:rPr>
        <w:t>prevent an imminent attack.</w:t>
      </w:r>
      <w:r w:rsidRPr="00A42CC7">
        <w:rPr>
          <w:rStyle w:val="StyleBoldUnderline"/>
          <w:sz w:val="12"/>
        </w:rPr>
        <w:t xml:space="preserve"> </w:t>
      </w:r>
      <w:r w:rsidRPr="00FA0992">
        <w:t xml:space="preserve">Finally, </w:t>
      </w:r>
      <w:r w:rsidRPr="00095C2B">
        <w:rPr>
          <w:rStyle w:val="StyleBoldUnderline"/>
          <w:highlight w:val="green"/>
        </w:rPr>
        <w:t xml:space="preserve">the AUMF could be revised to clarify Congress’ view of the applicable </w:t>
      </w:r>
      <w:proofErr w:type="gramStart"/>
      <w:r w:rsidRPr="00095C2B">
        <w:rPr>
          <w:rStyle w:val="StyleBoldUnderline"/>
          <w:highlight w:val="green"/>
        </w:rPr>
        <w:t xml:space="preserve">legal </w:t>
      </w:r>
      <w:r w:rsidRPr="00095C2B">
        <w:rPr>
          <w:rStyle w:val="StyleBoldUnderline"/>
          <w:sz w:val="12"/>
          <w:highlight w:val="green"/>
        </w:rPr>
        <w:t xml:space="preserve"> </w:t>
      </w:r>
      <w:r w:rsidRPr="00095C2B">
        <w:rPr>
          <w:rStyle w:val="StyleBoldUnderline"/>
          <w:highlight w:val="green"/>
        </w:rPr>
        <w:t>framework</w:t>
      </w:r>
      <w:proofErr w:type="gramEnd"/>
      <w:r w:rsidRPr="00A42CC7">
        <w:rPr>
          <w:rStyle w:val="StyleBoldUnderline"/>
        </w:rPr>
        <w:t>.</w:t>
      </w:r>
      <w:r w:rsidRPr="00FA0992">
        <w:t xml:space="preserve"> </w:t>
      </w:r>
      <w:r w:rsidRPr="00095C2B">
        <w:rPr>
          <w:rStyle w:val="StyleBoldUnderline"/>
          <w:highlight w:val="green"/>
        </w:rPr>
        <w:t>Congress could state explicitly</w:t>
      </w:r>
      <w:r w:rsidRPr="00A42CC7">
        <w:rPr>
          <w:rStyle w:val="StyleBoldUnderline"/>
        </w:rPr>
        <w:t xml:space="preserve"> that </w:t>
      </w:r>
      <w:r w:rsidRPr="00095C2B">
        <w:rPr>
          <w:rStyle w:val="StyleBoldUnderline"/>
          <w:highlight w:val="green"/>
        </w:rPr>
        <w:t>it authorizes the president to engage in</w:t>
      </w:r>
      <w:r w:rsidRPr="00A42CC7">
        <w:rPr>
          <w:rStyle w:val="StyleBoldUnderline"/>
        </w:rPr>
        <w:t xml:space="preserve"> an </w:t>
      </w:r>
      <w:r w:rsidRPr="00A42CC7">
        <w:rPr>
          <w:rStyle w:val="StyleBoldUnderline"/>
          <w:sz w:val="12"/>
        </w:rPr>
        <w:t xml:space="preserve"> </w:t>
      </w:r>
      <w:r w:rsidRPr="00A42CC7">
        <w:rPr>
          <w:rStyle w:val="StyleBoldUnderline"/>
        </w:rPr>
        <w:t xml:space="preserve">ongoing armed </w:t>
      </w:r>
      <w:r w:rsidRPr="00095C2B">
        <w:rPr>
          <w:rStyle w:val="StyleBoldUnderline"/>
          <w:highlight w:val="green"/>
        </w:rPr>
        <w:t>conflict</w:t>
      </w:r>
      <w:r w:rsidRPr="00A42CC7">
        <w:rPr>
          <w:rStyle w:val="StyleBoldUnderline"/>
        </w:rPr>
        <w:t xml:space="preserve"> within the borders of Afghanistan between the U.S. and Al Qaeda, the </w:t>
      </w:r>
      <w:r w:rsidRPr="00A42CC7">
        <w:rPr>
          <w:rStyle w:val="StyleBoldUnderline"/>
          <w:sz w:val="12"/>
        </w:rPr>
        <w:t xml:space="preserve"> </w:t>
      </w:r>
      <w:r w:rsidRPr="00A42CC7">
        <w:rPr>
          <w:rStyle w:val="StyleBoldUnderline"/>
        </w:rPr>
        <w:t xml:space="preserve">Taliban and their co-belligerents, </w:t>
      </w:r>
      <w:r w:rsidRPr="00095C2B">
        <w:rPr>
          <w:rStyle w:val="Emphasis"/>
          <w:highlight w:val="green"/>
        </w:rPr>
        <w:t>but that it does not</w:t>
      </w:r>
      <w:r w:rsidRPr="00A42CC7">
        <w:rPr>
          <w:rStyle w:val="StyleBoldUnderline"/>
        </w:rPr>
        <w:t xml:space="preserve"> currently </w:t>
      </w:r>
      <w:r w:rsidRPr="00095C2B">
        <w:rPr>
          <w:rStyle w:val="Emphasis"/>
          <w:highlight w:val="green"/>
        </w:rPr>
        <w:t>authorize</w:t>
      </w:r>
      <w:r w:rsidRPr="00A42CC7">
        <w:rPr>
          <w:rStyle w:val="StyleBoldUnderline"/>
        </w:rPr>
        <w:t xml:space="preserve"> the initiation or </w:t>
      </w:r>
      <w:r w:rsidRPr="00A42CC7">
        <w:rPr>
          <w:rStyle w:val="StyleBoldUnderline"/>
          <w:sz w:val="12"/>
        </w:rPr>
        <w:t xml:space="preserve"> </w:t>
      </w:r>
      <w:r w:rsidRPr="00A42CC7">
        <w:rPr>
          <w:rStyle w:val="StyleBoldUnderline"/>
        </w:rPr>
        <w:t xml:space="preserve">continuation of an armed </w:t>
      </w:r>
      <w:r w:rsidRPr="00095C2B">
        <w:rPr>
          <w:rStyle w:val="Emphasis"/>
          <w:highlight w:val="green"/>
        </w:rPr>
        <w:t>conflict in any other place</w:t>
      </w:r>
      <w:r w:rsidRPr="00095C2B">
        <w:rPr>
          <w:highlight w:val="green"/>
        </w:rPr>
        <w:t xml:space="preserve">, </w:t>
      </w:r>
      <w:r w:rsidRPr="00095C2B">
        <w:rPr>
          <w:rStyle w:val="StyleBoldUnderline"/>
          <w:highlight w:val="green"/>
        </w:rPr>
        <w:t>and expects</w:t>
      </w:r>
      <w:r w:rsidRPr="00A42CC7">
        <w:rPr>
          <w:rStyle w:val="StyleBoldUnderline"/>
        </w:rPr>
        <w:t xml:space="preserve"> therefore that </w:t>
      </w:r>
      <w:r w:rsidRPr="00095C2B">
        <w:rPr>
          <w:rStyle w:val="StyleBoldUnderline"/>
          <w:highlight w:val="green"/>
        </w:rPr>
        <w:t>any</w:t>
      </w:r>
      <w:r w:rsidRPr="00A42CC7">
        <w:rPr>
          <w:rStyle w:val="StyleBoldUnderline"/>
        </w:rPr>
        <w:t xml:space="preserve"> U.S. military </w:t>
      </w:r>
      <w:r w:rsidRPr="00A42CC7">
        <w:rPr>
          <w:rStyle w:val="StyleBoldUnderline"/>
          <w:sz w:val="12"/>
        </w:rPr>
        <w:t xml:space="preserve"> </w:t>
      </w:r>
      <w:r w:rsidRPr="00095C2B">
        <w:rPr>
          <w:rStyle w:val="StyleBoldUnderline"/>
          <w:highlight w:val="green"/>
        </w:rPr>
        <w:t>action elsewhere</w:t>
      </w:r>
      <w:r w:rsidRPr="00A42CC7">
        <w:rPr>
          <w:rStyle w:val="StyleBoldUnderline"/>
        </w:rPr>
        <w:t xml:space="preserve"> or against other actors </w:t>
      </w:r>
      <w:r w:rsidRPr="00095C2B">
        <w:rPr>
          <w:rStyle w:val="Emphasis"/>
          <w:highlight w:val="green"/>
        </w:rPr>
        <w:t>shall be governed by principles of self-defense</w:t>
      </w:r>
      <w:r w:rsidRPr="00A42CC7">
        <w:rPr>
          <w:rStyle w:val="StyleBoldUnderline"/>
        </w:rPr>
        <w:t xml:space="preserve"> r</w:t>
      </w:r>
      <w:r w:rsidRPr="00FA0992">
        <w:t>ather  than by the law of armed conflict.</w:t>
      </w:r>
    </w:p>
    <w:p w:rsidR="00667ABB" w:rsidRPr="00667ABB" w:rsidRDefault="00667ABB" w:rsidP="00667ABB">
      <w:pPr>
        <w:rPr>
          <w:b/>
        </w:rPr>
      </w:pPr>
      <w:r w:rsidRPr="00667ABB">
        <w:rPr>
          <w:b/>
        </w:rPr>
        <w:t xml:space="preserve">Congress is </w:t>
      </w:r>
      <w:proofErr w:type="gramStart"/>
      <w:r w:rsidRPr="00667ABB">
        <w:rPr>
          <w:b/>
        </w:rPr>
        <w:t>key</w:t>
      </w:r>
      <w:proofErr w:type="gramEnd"/>
      <w:r w:rsidRPr="00667ABB">
        <w:rPr>
          <w:b/>
        </w:rPr>
        <w:t xml:space="preserve"> to that signal</w:t>
      </w:r>
    </w:p>
    <w:p w:rsidR="00667ABB" w:rsidRDefault="00667ABB" w:rsidP="00667ABB">
      <w:r w:rsidRPr="00004E76">
        <w:rPr>
          <w:rStyle w:val="StyleStyleBold12pt"/>
        </w:rPr>
        <w:t>Ellison ’13</w:t>
      </w:r>
      <w:r>
        <w:t xml:space="preserve"> (Keith Ellison, “Time for Congress to build a better drone policy”, </w:t>
      </w:r>
      <w:hyperlink r:id="rId27" w:history="1">
        <w:r w:rsidRPr="009F3E70">
          <w:rPr>
            <w:rStyle w:val="Hyperlink"/>
          </w:rPr>
          <w:t>http://articles.washingtonpost.com/2013-01-13/opinions/36311903_1_drone-strikes-drone-program-drone-policy</w:t>
        </w:r>
      </w:hyperlink>
      <w:r>
        <w:t>, January 13, 2013)</w:t>
      </w:r>
    </w:p>
    <w:p w:rsidR="00667ABB" w:rsidRDefault="00667ABB" w:rsidP="00667ABB"/>
    <w:p w:rsidR="00667ABB" w:rsidRDefault="00667ABB" w:rsidP="00667ABB">
      <w:pPr>
        <w:rPr>
          <w:rStyle w:val="Emphasis"/>
        </w:rPr>
      </w:pPr>
      <w:r w:rsidRPr="00E303B6">
        <w:rPr>
          <w:sz w:val="16"/>
        </w:rP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BE2EA0">
        <w:rPr>
          <w:rStyle w:val="StyleBoldUnderline"/>
        </w:rPr>
        <w:t xml:space="preserve">And </w:t>
      </w:r>
      <w:r w:rsidRPr="00095C2B">
        <w:rPr>
          <w:rStyle w:val="StyleBoldUnderline"/>
          <w:highlight w:val="green"/>
        </w:rPr>
        <w:t>what</w:t>
      </w:r>
      <w:r w:rsidRPr="00BE2EA0">
        <w:rPr>
          <w:rStyle w:val="StyleBoldUnderline"/>
        </w:rPr>
        <w:t xml:space="preserve"> </w:t>
      </w:r>
      <w:r w:rsidRPr="00095C2B">
        <w:rPr>
          <w:rStyle w:val="StyleBoldUnderline"/>
          <w:highlight w:val="green"/>
        </w:rPr>
        <w:t xml:space="preserve">is the standard of evidence </w:t>
      </w:r>
      <w:r w:rsidRPr="00A3453F">
        <w:rPr>
          <w:rStyle w:val="StyleBoldUnderline"/>
        </w:rPr>
        <w:t>to carry out these attacks</w:t>
      </w:r>
      <w:r w:rsidRPr="00095C2B">
        <w:rPr>
          <w:rStyle w:val="StyleBoldUnderline"/>
          <w:highlight w:val="green"/>
        </w:rPr>
        <w:t>? The U</w:t>
      </w:r>
      <w:r w:rsidRPr="00BE2EA0">
        <w:rPr>
          <w:rStyle w:val="StyleBoldUnderline"/>
        </w:rPr>
        <w:t xml:space="preserve">nited </w:t>
      </w:r>
      <w:r w:rsidRPr="00095C2B">
        <w:rPr>
          <w:rStyle w:val="StyleBoldUnderline"/>
          <w:highlight w:val="green"/>
        </w:rPr>
        <w:t>S</w:t>
      </w:r>
      <w:r w:rsidRPr="00BE2EA0">
        <w:rPr>
          <w:rStyle w:val="StyleBoldUnderline"/>
        </w:rPr>
        <w:t xml:space="preserve">tates </w:t>
      </w:r>
      <w:r w:rsidRPr="00095C2B">
        <w:rPr>
          <w:rStyle w:val="StyleBoldUnderline"/>
          <w:highlight w:val="green"/>
        </w:rPr>
        <w:t>has to</w:t>
      </w:r>
      <w:r w:rsidRPr="00BE2EA0">
        <w:rPr>
          <w:rStyle w:val="StyleBoldUnderline"/>
        </w:rPr>
        <w:t xml:space="preserve"> provide </w:t>
      </w:r>
      <w:r w:rsidRPr="00095C2B">
        <w:rPr>
          <w:rStyle w:val="StyleBoldUnderline"/>
          <w:highlight w:val="green"/>
        </w:rPr>
        <w:t>answer</w:t>
      </w:r>
      <w:r w:rsidRPr="00BE2EA0">
        <w:rPr>
          <w:rStyle w:val="StyleBoldUnderline"/>
        </w:rPr>
        <w:t xml:space="preserve">s, </w:t>
      </w:r>
      <w:r w:rsidRPr="00095C2B">
        <w:rPr>
          <w:rStyle w:val="StyleBoldUnderline"/>
          <w:highlight w:val="green"/>
        </w:rPr>
        <w:t xml:space="preserve">and </w:t>
      </w:r>
      <w:r w:rsidRPr="00095C2B">
        <w:rPr>
          <w:rStyle w:val="Emphasis"/>
          <w:highlight w:val="green"/>
        </w:rPr>
        <w:t>Congress has a critical role to play.</w:t>
      </w:r>
      <w:r>
        <w:rPr>
          <w:rStyle w:val="Emphasis"/>
        </w:rPr>
        <w:t xml:space="preserve"> </w:t>
      </w:r>
      <w:r w:rsidRPr="00E303B6">
        <w:rPr>
          <w:sz w:val="16"/>
        </w:rP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t>
      </w:r>
      <w:proofErr w:type="spellStart"/>
      <w:r w:rsidRPr="00E303B6">
        <w:rPr>
          <w:sz w:val="16"/>
        </w:rPr>
        <w:t>Weaponized</w:t>
      </w:r>
      <w:proofErr w:type="spellEnd"/>
      <w:r w:rsidRPr="00E303B6">
        <w:rPr>
          <w:sz w:val="16"/>
        </w:rPr>
        <w:t xml:space="preserve"> drones have produced results. They have eliminated 22 of al-Qaeda’s top 30 leaders and just last week took out a Taliban leader. Critically, they lessen the need to send our troops into harm’s way, reducing the number of U.S. casualties. </w:t>
      </w:r>
      <w:r w:rsidRPr="00BE2EA0">
        <w:rPr>
          <w:rStyle w:val="StyleBoldUnderline"/>
        </w:rPr>
        <w:t xml:space="preserve">Yet the costs of drone strikes have been ignored or inadequately acknowledged. The number of innocent civilian casualties may be greater than people realize. </w:t>
      </w:r>
      <w:r w:rsidRPr="00E303B6">
        <w:rPr>
          <w:sz w:val="16"/>
        </w:rPr>
        <w:t xml:space="preserve">A recent study by human rights experts at </w:t>
      </w:r>
      <w:r w:rsidRPr="00BE2EA0">
        <w:rPr>
          <w:rStyle w:val="StyleBoldUnderline"/>
        </w:rPr>
        <w:t>Stanford Law School and the New York University School of Law found that the number of innocent civilians killed by U.S. drone strikes is much higher than what the U.S. government has reported: approximately 700 since 2004, including almost 200 children. This is unacceptable</w:t>
      </w:r>
      <w:r w:rsidRPr="00A3453F">
        <w:rPr>
          <w:rStyle w:val="StyleBoldUnderline"/>
        </w:rPr>
        <w:t xml:space="preserve">. Another cost is how drone </w:t>
      </w:r>
      <w:r w:rsidRPr="00095C2B">
        <w:rPr>
          <w:rStyle w:val="StyleBoldUnderline"/>
          <w:highlight w:val="green"/>
        </w:rPr>
        <w:t xml:space="preserve">strikes </w:t>
      </w:r>
      <w:r w:rsidRPr="00095C2B">
        <w:rPr>
          <w:rStyle w:val="Emphasis"/>
          <w:highlight w:val="green"/>
        </w:rPr>
        <w:t>are shaping views</w:t>
      </w:r>
      <w:r w:rsidRPr="00095C2B">
        <w:rPr>
          <w:rStyle w:val="StyleBoldUnderline"/>
          <w:highlight w:val="green"/>
        </w:rPr>
        <w:t xml:space="preserve"> </w:t>
      </w:r>
      <w:r w:rsidRPr="00A3453F">
        <w:rPr>
          <w:rStyle w:val="StyleBoldUnderline"/>
        </w:rPr>
        <w:t xml:space="preserve">of the United States </w:t>
      </w:r>
      <w:r w:rsidRPr="00095C2B">
        <w:rPr>
          <w:rStyle w:val="Emphasis"/>
          <w:highlight w:val="green"/>
        </w:rPr>
        <w:t>around the world</w:t>
      </w:r>
      <w:r w:rsidRPr="00BE2EA0">
        <w:rPr>
          <w:rStyle w:val="StyleBoldUnderline"/>
        </w:rPr>
        <w:t>.</w:t>
      </w:r>
      <w:r w:rsidRPr="00E303B6">
        <w:rPr>
          <w:sz w:val="16"/>
        </w:rPr>
        <w:t xml:space="preserve"> </w:t>
      </w:r>
      <w:r w:rsidRPr="00A3453F">
        <w:rPr>
          <w:rStyle w:val="StyleBoldUnderline"/>
        </w:rPr>
        <w:t>You might develop a negative attitude toward the United States if your only perception of it is a foreign aircraft</w:t>
      </w:r>
      <w:r w:rsidRPr="00BE2EA0">
        <w:rPr>
          <w:rStyle w:val="StyleBoldUnderline"/>
        </w:rPr>
        <w:t xml:space="preserve"> buzzing over your house that occasionally fires missiles into your neighborhood. In Pakistan, where 95 percent of U.S. drone strikes have occurred</w:t>
      </w:r>
      <w:r w:rsidRPr="00E303B6">
        <w:rPr>
          <w:sz w:val="16"/>
        </w:rPr>
        <w:t xml:space="preserve">, </w:t>
      </w:r>
      <w:r w:rsidRPr="00BE2EA0">
        <w:rPr>
          <w:rStyle w:val="StyleBoldUnderline"/>
        </w:rPr>
        <w:t>people familiar with them overwhelmingly express disapproval (97 percent, according to Pew polling from June) and believe they kill too many innocent people (94 percent).</w:t>
      </w:r>
      <w:r w:rsidRPr="00E303B6">
        <w:rPr>
          <w:sz w:val="16"/>
        </w:rPr>
        <w:t xml:space="preserve"> </w:t>
      </w:r>
      <w:r w:rsidRPr="00095C2B">
        <w:rPr>
          <w:rStyle w:val="Emphasis"/>
          <w:highlight w:val="green"/>
        </w:rPr>
        <w:t>Drone strikes may well contribute to the extremism and terrorism the United States seeks to deter.</w:t>
      </w:r>
      <w:r>
        <w:rPr>
          <w:rStyle w:val="Emphasis"/>
        </w:rPr>
        <w:t xml:space="preserve"> </w:t>
      </w:r>
      <w:r w:rsidRPr="00BE2EA0">
        <w:rPr>
          <w:rStyle w:val="StyleBoldUnderline"/>
        </w:rPr>
        <w:t xml:space="preserve">U.S. drone use has also lowered the threshold for the use of lethal force in foreign countries. Would </w:t>
      </w:r>
      <w:r w:rsidRPr="00E303B6">
        <w:rPr>
          <w:sz w:val="16"/>
        </w:rPr>
        <w:t xml:space="preserve">we fire so many missiles into Pakistan, Yemen and Somalia if doing so required sending U.S. troops into harm’s way? </w:t>
      </w:r>
      <w:r w:rsidRPr="00BE2EA0">
        <w:rPr>
          <w:rStyle w:val="StyleBoldUnderline"/>
        </w:rPr>
        <w:t xml:space="preserve">Our drone policy must be guided by more than capability. It must be guided by respect for noncombatants, necessity and urgency. </w:t>
      </w:r>
      <w:r w:rsidRPr="00095C2B">
        <w:rPr>
          <w:rStyle w:val="Emphasis"/>
          <w:highlight w:val="green"/>
        </w:rPr>
        <w:t>It is Congress’s responsibility to exercise oversight and craft policies that govern the use of lethal force</w:t>
      </w:r>
      <w:r w:rsidRPr="00E303B6">
        <w:rPr>
          <w:sz w:val="16"/>
        </w:rPr>
        <w:t xml:space="preserve">. </w:t>
      </w:r>
      <w:r w:rsidRPr="00BE2EA0">
        <w:rPr>
          <w:rStyle w:val="StyleBoldUnderline"/>
        </w:rPr>
        <w:t xml:space="preserve">But lawmakers have yet to hold a single hearing examining U.S. drone policy. </w:t>
      </w:r>
      <w:r w:rsidRPr="00095C2B">
        <w:rPr>
          <w:rStyle w:val="StyleBoldUnderline"/>
          <w:highlight w:val="green"/>
        </w:rPr>
        <w:t>Any rules must provide</w:t>
      </w:r>
      <w:r w:rsidRPr="00BE2EA0">
        <w:rPr>
          <w:rStyle w:val="StyleBoldUnderline"/>
        </w:rPr>
        <w:t xml:space="preserve"> adequate </w:t>
      </w:r>
      <w:r w:rsidRPr="00095C2B">
        <w:rPr>
          <w:rStyle w:val="StyleBoldUnderline"/>
          <w:highlight w:val="green"/>
        </w:rPr>
        <w:t xml:space="preserve">transparency, </w:t>
      </w:r>
      <w:r w:rsidRPr="00095C2B">
        <w:rPr>
          <w:rStyle w:val="Emphasis"/>
          <w:highlight w:val="green"/>
        </w:rPr>
        <w:t>respect the rule of law</w:t>
      </w:r>
      <w:r w:rsidRPr="00095C2B">
        <w:rPr>
          <w:rStyle w:val="StyleBoldUnderline"/>
          <w:highlight w:val="green"/>
        </w:rPr>
        <w:t xml:space="preserve">, conform </w:t>
      </w:r>
      <w:proofErr w:type="gramStart"/>
      <w:r w:rsidRPr="00095C2B">
        <w:rPr>
          <w:rStyle w:val="StyleBoldUnderline"/>
          <w:highlight w:val="green"/>
        </w:rPr>
        <w:t>with</w:t>
      </w:r>
      <w:proofErr w:type="gramEnd"/>
      <w:r w:rsidRPr="00095C2B">
        <w:rPr>
          <w:rStyle w:val="StyleBoldUnderline"/>
          <w:highlight w:val="green"/>
        </w:rPr>
        <w:t xml:space="preserve"> international standards</w:t>
      </w:r>
      <w:r w:rsidRPr="00BE2EA0">
        <w:rPr>
          <w:rStyle w:val="StyleBoldUnderline"/>
        </w:rPr>
        <w:t xml:space="preserve"> and prudently advance U.S. national security over the long term. </w:t>
      </w:r>
      <w:r w:rsidRPr="00095C2B">
        <w:rPr>
          <w:rStyle w:val="StyleBoldUnderline"/>
          <w:highlight w:val="green"/>
        </w:rPr>
        <w:t xml:space="preserve">In </w:t>
      </w:r>
      <w:r w:rsidRPr="00095C2B">
        <w:rPr>
          <w:rStyle w:val="Emphasis"/>
          <w:highlight w:val="green"/>
        </w:rPr>
        <w:t>codifying a legal framework</w:t>
      </w:r>
      <w:r w:rsidRPr="00BE2EA0">
        <w:rPr>
          <w:rStyle w:val="StyleBoldUnderline"/>
        </w:rPr>
        <w:t xml:space="preserve"> to guide executive action on drone strikes, </w:t>
      </w:r>
      <w:r w:rsidRPr="00E303B6">
        <w:rPr>
          <w:sz w:val="16"/>
        </w:rPr>
        <w:t xml:space="preserve">Congress should consider these steps: First, we must do more to avoid innocent civilian </w:t>
      </w:r>
      <w:proofErr w:type="gramStart"/>
      <w:r w:rsidRPr="00E303B6">
        <w:rPr>
          <w:sz w:val="16"/>
        </w:rPr>
        <w:t>casualties</w:t>
      </w:r>
      <w:proofErr w:type="gramEnd"/>
      <w:r w:rsidRPr="00E303B6">
        <w:rPr>
          <w:sz w:val="16"/>
        </w:rPr>
        <w:t xml:space="preserve">. The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Second, Congress must require an independent judicial review of any executive-branch “kill list.” The U.S. legal system is based on the principle that one branch of government should not have absolute authority. </w:t>
      </w:r>
      <w:r w:rsidRPr="00A3453F">
        <w:rPr>
          <w:rStyle w:val="StyleBoldUnderline"/>
        </w:rPr>
        <w:t>Congress should object to that concentration of power, especially when it may be used against U.S. citizens. A process of judicial review would diffuse</w:t>
      </w:r>
      <w:r w:rsidRPr="00BE2EA0">
        <w:rPr>
          <w:rStyle w:val="StyleBoldUnderline"/>
        </w:rPr>
        <w:t xml:space="preserve"> executive power and provide a mechanism for greater oversight. </w:t>
      </w:r>
      <w:r w:rsidRPr="00E303B6">
        <w:rPr>
          <w:sz w:val="16"/>
        </w:rPr>
        <w:t xml:space="preserve">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 </w:t>
      </w:r>
      <w:r w:rsidRPr="00BE2EA0">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rsidRPr="00E303B6">
        <w:rPr>
          <w:sz w:val="16"/>
        </w:rPr>
        <w:t xml:space="preserve">. </w:t>
      </w:r>
      <w:r w:rsidRPr="00A3453F">
        <w:rPr>
          <w:rStyle w:val="StyleBoldUnderline"/>
        </w:rPr>
        <w:t xml:space="preserve">A just, internationally accepted protocol on the use of drones in warfare is needed. </w:t>
      </w:r>
      <w:r w:rsidRPr="00095C2B">
        <w:rPr>
          <w:rStyle w:val="StyleBoldUnderline"/>
          <w:highlight w:val="green"/>
        </w:rPr>
        <w:t xml:space="preserve">By creating </w:t>
      </w:r>
      <w:r w:rsidRPr="00A3453F">
        <w:rPr>
          <w:rStyle w:val="StyleBoldUnderline"/>
        </w:rPr>
        <w:t>and abiding by our own set of reasonable</w:t>
      </w:r>
      <w:r w:rsidRPr="00095C2B">
        <w:rPr>
          <w:rStyle w:val="StyleBoldUnderline"/>
          <w:highlight w:val="green"/>
        </w:rPr>
        <w:t xml:space="preserve"> standards, </w:t>
      </w:r>
      <w:r w:rsidRPr="00095C2B">
        <w:rPr>
          <w:rStyle w:val="Emphasis"/>
          <w:highlight w:val="green"/>
        </w:rPr>
        <w:t>the United States will demonstrate to the world that we believe in the rule of law.</w:t>
      </w:r>
      <w:r w:rsidRPr="00004E76">
        <w:rPr>
          <w:rStyle w:val="Emphasis"/>
        </w:rPr>
        <w:t xml:space="preserve"> </w:t>
      </w:r>
    </w:p>
    <w:p w:rsidR="00667ABB" w:rsidRPr="00667ABB" w:rsidRDefault="00667ABB" w:rsidP="00667ABB">
      <w:pPr>
        <w:rPr>
          <w:b/>
        </w:rPr>
      </w:pPr>
      <w:r w:rsidRPr="00667ABB">
        <w:rPr>
          <w:b/>
        </w:rPr>
        <w:t>All relevant officials will comply with the plan</w:t>
      </w:r>
    </w:p>
    <w:p w:rsidR="00667ABB" w:rsidRDefault="00667ABB" w:rsidP="00667ABB">
      <w:r w:rsidRPr="00921A99">
        <w:rPr>
          <w:b/>
        </w:rPr>
        <w:t>Goldsmith ’12</w:t>
      </w:r>
      <w:r>
        <w:t xml:space="preserve"> [Jack Goldsmith is a Harvard Law professor and a member of the Hoover Task Force on National Security and Law. He served in the Bush administration as assistant attorney general in charge of the Office of Legal Counsel, “Fire When Ready,” 3-19-12, </w:t>
      </w:r>
      <w:hyperlink r:id="rId28" w:history="1">
        <w:r>
          <w:rPr>
            <w:rStyle w:val="Hyperlink"/>
          </w:rPr>
          <w:t>http://www.foreignpolicy.com/articles/2012/03/19/fire_when_ready?page=full</w:t>
        </w:r>
      </w:hyperlink>
      <w:r>
        <w:t>, March 19, 2012]</w:t>
      </w:r>
    </w:p>
    <w:p w:rsidR="00667ABB" w:rsidRPr="00921A99" w:rsidRDefault="00667ABB" w:rsidP="00667ABB">
      <w:r w:rsidRPr="00921A99">
        <w:t xml:space="preserve"> </w:t>
      </w:r>
    </w:p>
    <w:p w:rsidR="00667ABB" w:rsidRPr="00E303B6" w:rsidRDefault="00667ABB" w:rsidP="00667ABB">
      <w:pPr>
        <w:rPr>
          <w:sz w:val="16"/>
        </w:rPr>
      </w:pPr>
      <w:r w:rsidRPr="00E303B6">
        <w:rPr>
          <w:sz w:val="16"/>
        </w:rPr>
        <w:t xml:space="preserve">When the </w:t>
      </w:r>
      <w:r w:rsidRPr="00FD56DD">
        <w:rPr>
          <w:u w:val="single"/>
        </w:rPr>
        <w:t>Obama</w:t>
      </w:r>
      <w:r w:rsidRPr="00E303B6">
        <w:rPr>
          <w:sz w:val="16"/>
        </w:rPr>
        <w:t xml:space="preserve"> administration made the decision </w:t>
      </w:r>
      <w:r w:rsidRPr="00FD56DD">
        <w:rPr>
          <w:u w:val="single"/>
        </w:rPr>
        <w:t xml:space="preserve">to kill </w:t>
      </w:r>
      <w:proofErr w:type="spellStart"/>
      <w:r w:rsidRPr="00FD56DD">
        <w:rPr>
          <w:u w:val="single"/>
        </w:rPr>
        <w:t>Awlaki</w:t>
      </w:r>
      <w:proofErr w:type="spellEnd"/>
      <w:r w:rsidRPr="00E303B6">
        <w:rPr>
          <w:sz w:val="16"/>
        </w:rPr>
        <w:t xml:space="preserve">, it </w:t>
      </w:r>
      <w:r w:rsidRPr="00FD56DD">
        <w:rPr>
          <w:u w:val="single"/>
        </w:rPr>
        <w:t>did not rely on the president's constitutional authority</w:t>
      </w:r>
      <w:r w:rsidRPr="00E303B6">
        <w:rPr>
          <w:sz w:val="16"/>
        </w:rPr>
        <w:t xml:space="preserve"> as commander in chief. </w:t>
      </w:r>
      <w:r w:rsidRPr="00FD56DD">
        <w:rPr>
          <w:u w:val="single"/>
        </w:rPr>
        <w:t>Rather</w:t>
      </w:r>
      <w:r w:rsidRPr="00E303B6">
        <w:rPr>
          <w:sz w:val="16"/>
        </w:rPr>
        <w:t xml:space="preserve">, it relied </w:t>
      </w:r>
      <w:r w:rsidRPr="00FD56DD">
        <w:rPr>
          <w:u w:val="single"/>
        </w:rPr>
        <w:t>on authority that Congress gave</w:t>
      </w:r>
      <w:r w:rsidRPr="00E303B6">
        <w:rPr>
          <w:sz w:val="16"/>
        </w:rPr>
        <w:t xml:space="preserve"> it, </w:t>
      </w:r>
      <w:r w:rsidRPr="00FD56DD">
        <w:rPr>
          <w:u w:val="single"/>
        </w:rPr>
        <w:t>and</w:t>
      </w:r>
      <w:r w:rsidRPr="00E303B6">
        <w:rPr>
          <w:sz w:val="16"/>
        </w:rPr>
        <w:t xml:space="preserve"> on </w:t>
      </w:r>
      <w:r w:rsidRPr="00FD56DD">
        <w:rPr>
          <w:u w:val="single"/>
        </w:rPr>
        <w:t>guidance from the courts</w:t>
      </w:r>
      <w:r w:rsidRPr="00E303B6">
        <w:rPr>
          <w:sz w:val="16"/>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w:t>
      </w:r>
      <w:proofErr w:type="gramStart"/>
      <w:r w:rsidRPr="00E303B6">
        <w:rPr>
          <w:sz w:val="16"/>
        </w:rPr>
        <w:t>are</w:t>
      </w:r>
      <w:proofErr w:type="gramEnd"/>
      <w:r w:rsidRPr="00E303B6">
        <w:rPr>
          <w:sz w:val="16"/>
        </w:rPr>
        <w:t xml:space="preserve"> "engaged in hostilities against the United States."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w:t>
      </w:r>
      <w:proofErr w:type="spellStart"/>
      <w:r w:rsidRPr="00E303B6">
        <w:rPr>
          <w:sz w:val="16"/>
        </w:rPr>
        <w:t>Awlaki</w:t>
      </w:r>
      <w:proofErr w:type="spellEnd"/>
      <w:r w:rsidRPr="00E303B6">
        <w:rPr>
          <w:sz w:val="16"/>
        </w:rPr>
        <w:t xml:space="preserve">.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w:t>
      </w:r>
      <w:proofErr w:type="gramStart"/>
      <w:r w:rsidRPr="00E303B6">
        <w:rPr>
          <w:sz w:val="16"/>
        </w:rPr>
        <w:t>Laden</w:t>
      </w:r>
      <w:proofErr w:type="gramEnd"/>
      <w:r w:rsidRPr="00E303B6">
        <w:rPr>
          <w:sz w:val="16"/>
        </w:rPr>
        <w:t xml:space="preserve"> raid inside Pakistan.  These </w:t>
      </w:r>
      <w:r w:rsidRPr="00FD56DD">
        <w:rPr>
          <w:u w:val="single"/>
        </w:rPr>
        <w:t>legal principles are backed by a system of internal and external checks and balances that</w:t>
      </w:r>
      <w:r w:rsidRPr="00E303B6">
        <w:rPr>
          <w:sz w:val="16"/>
        </w:rPr>
        <w:t xml:space="preserve">, in this context, </w:t>
      </w:r>
      <w:r w:rsidRPr="00FD56DD">
        <w:rPr>
          <w:u w:val="single"/>
        </w:rPr>
        <w:t>are without equal in American wartime history</w:t>
      </w:r>
      <w:r w:rsidRPr="00E303B6">
        <w:rPr>
          <w:sz w:val="16"/>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095C2B">
        <w:rPr>
          <w:rStyle w:val="Emphasis"/>
          <w:highlight w:val="green"/>
        </w:rPr>
        <w:t>Today, all major military targets are vetted by</w:t>
      </w:r>
      <w:r w:rsidRPr="00E303B6">
        <w:rPr>
          <w:sz w:val="16"/>
        </w:rPr>
        <w:t xml:space="preserve"> a bevy of </w:t>
      </w:r>
      <w:r w:rsidRPr="00095C2B">
        <w:rPr>
          <w:rStyle w:val="Emphasis"/>
          <w:highlight w:val="green"/>
        </w:rPr>
        <w:t>executive</w:t>
      </w:r>
      <w:r w:rsidRPr="00E303B6">
        <w:rPr>
          <w:sz w:val="16"/>
        </w:rPr>
        <w:t xml:space="preserve"> branch</w:t>
      </w:r>
      <w:r w:rsidRPr="00095C2B">
        <w:rPr>
          <w:rStyle w:val="Emphasis"/>
          <w:highlight w:val="green"/>
        </w:rPr>
        <w:t xml:space="preserve"> lawyers</w:t>
      </w:r>
      <w:r w:rsidRPr="00E303B6">
        <w:rPr>
          <w:sz w:val="16"/>
        </w:rPr>
        <w:t xml:space="preserve"> who can and do rule out operations and targets on legal grounds, </w:t>
      </w:r>
      <w:r w:rsidRPr="00095C2B">
        <w:rPr>
          <w:rStyle w:val="Emphasis"/>
          <w:highlight w:val="green"/>
        </w:rPr>
        <w:t>and</w:t>
      </w:r>
      <w:r w:rsidRPr="00E303B6">
        <w:rPr>
          <w:sz w:val="16"/>
        </w:rPr>
        <w:t xml:space="preserve"> by </w:t>
      </w:r>
      <w:r w:rsidRPr="00095C2B">
        <w:rPr>
          <w:rStyle w:val="Emphasis"/>
          <w:highlight w:val="green"/>
        </w:rPr>
        <w:t>commanders who are more sensitive than ever to legal considerations</w:t>
      </w:r>
      <w:r w:rsidRPr="00E303B6">
        <w:rPr>
          <w:sz w:val="16"/>
        </w:rPr>
        <w:t xml:space="preserve"> and collateral damage. </w:t>
      </w:r>
      <w:r w:rsidRPr="00FD56DD">
        <w:rPr>
          <w:u w:val="single"/>
        </w:rPr>
        <w:t>Decisions to kill</w:t>
      </w:r>
      <w:r w:rsidRPr="00E303B6">
        <w:rPr>
          <w:sz w:val="16"/>
        </w:rPr>
        <w:t xml:space="preserve"> high-level </w:t>
      </w:r>
      <w:r w:rsidRPr="00FD56DD">
        <w:rPr>
          <w:u w:val="single"/>
        </w:rPr>
        <w:t>terrorists</w:t>
      </w:r>
      <w:r w:rsidRPr="00E303B6">
        <w:rPr>
          <w:sz w:val="16"/>
        </w:rPr>
        <w:t xml:space="preserve"> outside of Afghanistan (like </w:t>
      </w:r>
      <w:proofErr w:type="spellStart"/>
      <w:r w:rsidRPr="00E303B6">
        <w:rPr>
          <w:sz w:val="16"/>
        </w:rPr>
        <w:t>Awlaki</w:t>
      </w:r>
      <w:proofErr w:type="spellEnd"/>
      <w:r w:rsidRPr="00E303B6">
        <w:rPr>
          <w:sz w:val="16"/>
        </w:rPr>
        <w:t xml:space="preserve">) </w:t>
      </w:r>
      <w:r w:rsidRPr="00FD56DD">
        <w:rPr>
          <w:u w:val="single"/>
        </w:rPr>
        <w:t>are considered and approved by lawyers and policymakers at the highest levels of the government</w:t>
      </w:r>
      <w:r w:rsidRPr="00E303B6">
        <w:rPr>
          <w:sz w:val="16"/>
        </w:rPr>
        <w:t xml:space="preserve">.  The </w:t>
      </w:r>
      <w:r w:rsidRPr="00FD56DD">
        <w:rPr>
          <w:u w:val="single"/>
        </w:rPr>
        <w:t>lawyers and policymakers are guided in part by Supreme Court and lower court decisions</w:t>
      </w:r>
      <w:r w:rsidRPr="00E303B6">
        <w:rPr>
          <w:sz w:val="16"/>
        </w:rPr>
        <w:t xml:space="preserve"> that, in the context of reviewing military detentions, have interpreted the meaning, scope, </w:t>
      </w:r>
      <w:r w:rsidRPr="00FD56DD">
        <w:rPr>
          <w:u w:val="single"/>
        </w:rPr>
        <w:t>and</w:t>
      </w:r>
      <w:r w:rsidRPr="00E303B6">
        <w:rPr>
          <w:sz w:val="16"/>
        </w:rPr>
        <w:t xml:space="preserve"> limits of the </w:t>
      </w:r>
      <w:r w:rsidRPr="00FD56DD">
        <w:rPr>
          <w:u w:val="single"/>
        </w:rPr>
        <w:t>congressional authorization</w:t>
      </w:r>
      <w:r w:rsidRPr="00E303B6">
        <w:rPr>
          <w:sz w:val="16"/>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w:t>
      </w:r>
      <w:proofErr w:type="gramStart"/>
      <w:r w:rsidRPr="00E303B6">
        <w:rPr>
          <w:sz w:val="16"/>
        </w:rPr>
        <w:t>that</w:t>
      </w:r>
      <w:proofErr w:type="gramEnd"/>
      <w:r w:rsidRPr="00E303B6">
        <w:rPr>
          <w:sz w:val="16"/>
        </w:rPr>
        <w:t xml:space="preserve"> </w:t>
      </w:r>
      <w:r w:rsidRPr="00095C2B">
        <w:rPr>
          <w:rStyle w:val="Emphasis"/>
          <w:highlight w:val="green"/>
        </w:rPr>
        <w:t>Obama</w:t>
      </w:r>
      <w:r w:rsidRPr="00E303B6">
        <w:rPr>
          <w:sz w:val="16"/>
          <w:highlight w:val="green"/>
        </w:rPr>
        <w:t xml:space="preserve"> </w:t>
      </w:r>
      <w:r w:rsidRPr="00E303B6">
        <w:rPr>
          <w:sz w:val="16"/>
        </w:rPr>
        <w:t xml:space="preserve">administration </w:t>
      </w:r>
      <w:r w:rsidRPr="00095C2B">
        <w:rPr>
          <w:rStyle w:val="Emphasis"/>
          <w:highlight w:val="green"/>
        </w:rPr>
        <w:t>policymakers and lawyers seriously grapple with the legal limits of their authorities</w:t>
      </w:r>
      <w:r w:rsidRPr="00FD56DD">
        <w:rPr>
          <w:u w:val="single"/>
        </w:rPr>
        <w:t xml:space="preserve">, construe them narrowly to meet the case at hand, </w:t>
      </w:r>
      <w:r w:rsidRPr="00095C2B">
        <w:rPr>
          <w:rStyle w:val="Emphasis"/>
          <w:highlight w:val="green"/>
        </w:rPr>
        <w:t>and are constrained in who they target</w:t>
      </w:r>
      <w:r w:rsidRPr="00E303B6">
        <w:rPr>
          <w:sz w:val="16"/>
        </w:rPr>
        <w:t xml:space="preserve">.  </w:t>
      </w:r>
      <w:r w:rsidRPr="00FD56DD">
        <w:rPr>
          <w:u w:val="single"/>
        </w:rPr>
        <w:t>Congress</w:t>
      </w:r>
      <w:r w:rsidRPr="00E303B6">
        <w:rPr>
          <w:sz w:val="16"/>
        </w:rPr>
        <w:t xml:space="preserve"> too </w:t>
      </w:r>
      <w:r w:rsidRPr="00FD56DD">
        <w:rPr>
          <w:u w:val="single"/>
        </w:rPr>
        <w:t xml:space="preserve">is involved. </w:t>
      </w:r>
      <w:r w:rsidRPr="00095C2B">
        <w:rPr>
          <w:highlight w:val="green"/>
          <w:u w:val="single"/>
        </w:rPr>
        <w:t>The executive branch only targets enemy forces that fall within</w:t>
      </w:r>
      <w:r w:rsidRPr="00E303B6">
        <w:rPr>
          <w:sz w:val="16"/>
          <w:highlight w:val="green"/>
        </w:rPr>
        <w:t xml:space="preserve"> </w:t>
      </w:r>
      <w:r w:rsidRPr="00E303B6">
        <w:rPr>
          <w:sz w:val="16"/>
        </w:rPr>
        <w:t xml:space="preserve">the </w:t>
      </w:r>
      <w:r w:rsidRPr="00095C2B">
        <w:rPr>
          <w:highlight w:val="green"/>
          <w:u w:val="single"/>
        </w:rPr>
        <w:t>parameters set by Congress</w:t>
      </w:r>
      <w:r w:rsidRPr="00E303B6">
        <w:rPr>
          <w:sz w:val="16"/>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w:t>
      </w:r>
      <w:proofErr w:type="gramStart"/>
      <w:r w:rsidRPr="00E303B6">
        <w:rPr>
          <w:sz w:val="16"/>
        </w:rPr>
        <w:t>,</w:t>
      </w:r>
      <w:proofErr w:type="gramEnd"/>
      <w:r w:rsidRPr="00E303B6">
        <w:rPr>
          <w:sz w:val="16"/>
        </w:rPr>
        <w:t xml:space="preserve"> Congress has not tightened the president's power to target. Instead, </w:t>
      </w:r>
      <w:r w:rsidRPr="00FD56DD">
        <w:rPr>
          <w:u w:val="single"/>
        </w:rPr>
        <w:t>Congress chose to reaffirm the 2001 authorization on</w:t>
      </w:r>
      <w:r w:rsidRPr="00E303B6">
        <w:rPr>
          <w:sz w:val="16"/>
        </w:rPr>
        <w:t xml:space="preserve"> which the president has rested his </w:t>
      </w:r>
      <w:r w:rsidRPr="00FD56DD">
        <w:rPr>
          <w:u w:val="single"/>
        </w:rPr>
        <w:t>targeting practices</w:t>
      </w:r>
      <w:r w:rsidRPr="00E303B6">
        <w:rPr>
          <w:sz w:val="16"/>
        </w:rPr>
        <w:t xml:space="preserve"> in December 2011, and to bless the judicial construction of the statute that extended the president's authorities to co-belligerents like </w:t>
      </w:r>
      <w:proofErr w:type="spellStart"/>
      <w:r w:rsidRPr="00E303B6">
        <w:rPr>
          <w:sz w:val="16"/>
        </w:rPr>
        <w:t>Awlaki</w:t>
      </w:r>
      <w:proofErr w:type="spellEnd"/>
      <w:r w:rsidRPr="00E303B6">
        <w:rPr>
          <w:sz w:val="16"/>
        </w:rPr>
        <w:t xml:space="preserve">, all without a word about limitations on targeted killing. Congress did this against the backdrop of many public reports that the 2001 statute was relied on to kill </w:t>
      </w:r>
      <w:proofErr w:type="spellStart"/>
      <w:r w:rsidRPr="00E303B6">
        <w:rPr>
          <w:sz w:val="16"/>
        </w:rPr>
        <w:t>Awlaki</w:t>
      </w:r>
      <w:proofErr w:type="spellEnd"/>
      <w:r w:rsidRPr="00E303B6">
        <w:rPr>
          <w:sz w:val="16"/>
        </w:rPr>
        <w:t xml:space="preserve">.  The targeted killing of </w:t>
      </w:r>
      <w:proofErr w:type="spellStart"/>
      <w:r w:rsidRPr="00E303B6">
        <w:rPr>
          <w:sz w:val="16"/>
        </w:rPr>
        <w:t>Awlaki</w:t>
      </w:r>
      <w:proofErr w:type="spellEnd"/>
      <w:r w:rsidRPr="00E303B6">
        <w:rPr>
          <w:sz w:val="16"/>
        </w:rPr>
        <w:t xml:space="preserve"> was also subject to a limited but important form of judicial scrutiny. In 2010, the ACLU and the Center for Constitutional Rights brought a novel lawsuit that sought to enjoin the president from killing </w:t>
      </w:r>
      <w:proofErr w:type="spellStart"/>
      <w:r w:rsidRPr="00E303B6">
        <w:rPr>
          <w:sz w:val="16"/>
        </w:rPr>
        <w:t>Awlaki</w:t>
      </w:r>
      <w:proofErr w:type="spellEnd"/>
      <w:r w:rsidRPr="00E303B6">
        <w:rPr>
          <w:sz w:val="16"/>
        </w:rPr>
        <w:t xml:space="preserve">.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  Is Holder right? It is hard to say for sure because the due process clause has never before been thought relevant to wartime presidential targeting decisions. The system described above goes far beyond any process given to any target in any war in American history. </w:t>
      </w:r>
      <w:proofErr w:type="spellStart"/>
      <w:r w:rsidRPr="00E303B6">
        <w:rPr>
          <w:sz w:val="16"/>
        </w:rPr>
        <w:t>Awlaki</w:t>
      </w:r>
      <w:proofErr w:type="spellEnd"/>
      <w:r w:rsidRPr="00E303B6">
        <w:rPr>
          <w:sz w:val="16"/>
        </w:rPr>
        <w:t xml:space="preserve"> was not given a formal notice and opportunity to defend </w:t>
      </w:r>
      <w:proofErr w:type="gramStart"/>
      <w:r w:rsidRPr="00E303B6">
        <w:rPr>
          <w:sz w:val="16"/>
        </w:rPr>
        <w:t>himself</w:t>
      </w:r>
      <w:proofErr w:type="gramEnd"/>
      <w:r w:rsidRPr="00E303B6">
        <w:rPr>
          <w:sz w:val="16"/>
        </w:rPr>
        <w:t xml:space="preserve"> in court, but war does not permit such formal practices. One predicate for the killing was that </w:t>
      </w:r>
      <w:proofErr w:type="spellStart"/>
      <w:r w:rsidRPr="00E303B6">
        <w:rPr>
          <w:sz w:val="16"/>
        </w:rPr>
        <w:t>Awlaki</w:t>
      </w:r>
      <w:proofErr w:type="spellEnd"/>
      <w:r w:rsidRPr="00E303B6">
        <w:rPr>
          <w:sz w:val="16"/>
        </w:rPr>
        <w:t xml:space="preserve"> was in hiding -- beyond legal process or the reasonable possibility of capture -- and plotting and directing attacks on the United States. The U.S. government made clear that if </w:t>
      </w:r>
      <w:proofErr w:type="spellStart"/>
      <w:r w:rsidRPr="00E303B6">
        <w:rPr>
          <w:sz w:val="16"/>
        </w:rPr>
        <w:t>Awlaki</w:t>
      </w:r>
      <w:proofErr w:type="spellEnd"/>
      <w:r w:rsidRPr="00E303B6">
        <w:rPr>
          <w:sz w:val="16"/>
        </w:rPr>
        <w:t xml:space="preserve">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w:t>
      </w:r>
      <w:proofErr w:type="spellStart"/>
      <w:r w:rsidRPr="00E303B6">
        <w:rPr>
          <w:sz w:val="16"/>
        </w:rPr>
        <w:t>Awlaki's</w:t>
      </w:r>
      <w:proofErr w:type="spellEnd"/>
      <w:r w:rsidRPr="00E303B6">
        <w:rPr>
          <w:sz w:val="16"/>
        </w:rPr>
        <w:t xml:space="preserve"> placement on a targeting list was publicly disclosed in January 2010, </w:t>
      </w:r>
      <w:proofErr w:type="spellStart"/>
      <w:r w:rsidRPr="00E303B6">
        <w:rPr>
          <w:sz w:val="16"/>
        </w:rPr>
        <w:t>Awlaki</w:t>
      </w:r>
      <w:proofErr w:type="spellEnd"/>
      <w:r w:rsidRPr="00E303B6">
        <w:rPr>
          <w:sz w:val="16"/>
        </w:rPr>
        <w:t xml:space="preserve"> publicly disclaimed any intention of challenging his status or turning himself in.  It is hard to see how the executive branch could have taken its constitutional responsibilities more seriously while honoring its obligation to keep the nation safe. In light of Judge </w:t>
      </w:r>
      <w:proofErr w:type="spellStart"/>
      <w:r w:rsidRPr="00E303B6">
        <w:rPr>
          <w:sz w:val="16"/>
        </w:rPr>
        <w:t>Bates's</w:t>
      </w:r>
      <w:proofErr w:type="spellEnd"/>
      <w:r w:rsidRPr="00E303B6">
        <w:rPr>
          <w:sz w:val="16"/>
        </w:rPr>
        <w:t xml:space="preserve"> ruling and the analysis on which it rests, and </w:t>
      </w:r>
      <w:r w:rsidRPr="00095C2B">
        <w:rPr>
          <w:highlight w:val="green"/>
          <w:u w:val="single"/>
        </w:rPr>
        <w:t xml:space="preserve">until Congress thinks the president's </w:t>
      </w:r>
      <w:r w:rsidRPr="00FD56DD">
        <w:rPr>
          <w:u w:val="single"/>
        </w:rPr>
        <w:t xml:space="preserve">approach to </w:t>
      </w:r>
      <w:r w:rsidRPr="00095C2B">
        <w:rPr>
          <w:highlight w:val="green"/>
          <w:u w:val="single"/>
        </w:rPr>
        <w:t>targeting requires change, the current system</w:t>
      </w:r>
      <w:r w:rsidRPr="00E303B6">
        <w:rPr>
          <w:sz w:val="16"/>
          <w:highlight w:val="green"/>
        </w:rPr>
        <w:t xml:space="preserve"> </w:t>
      </w:r>
      <w:r w:rsidRPr="00E303B6">
        <w:rPr>
          <w:sz w:val="16"/>
        </w:rPr>
        <w:t xml:space="preserve">-- executive deliberation guided by judicial precedent and subject to congressional oversight -- almost certainly </w:t>
      </w:r>
      <w:r w:rsidRPr="00095C2B">
        <w:rPr>
          <w:highlight w:val="green"/>
          <w:u w:val="single"/>
        </w:rPr>
        <w:t xml:space="preserve">satisfies </w:t>
      </w:r>
      <w:r w:rsidRPr="00FD56DD">
        <w:rPr>
          <w:u w:val="single"/>
        </w:rPr>
        <w:t xml:space="preserve">any </w:t>
      </w:r>
      <w:r w:rsidRPr="00095C2B">
        <w:rPr>
          <w:highlight w:val="green"/>
          <w:u w:val="single"/>
        </w:rPr>
        <w:t>constitutional requirement</w:t>
      </w:r>
      <w:r w:rsidRPr="00E303B6">
        <w:rPr>
          <w:sz w:val="16"/>
        </w:rPr>
        <w:t xml:space="preserve">. In any event, it belies the claim that the president is not subject to checks and balances.  This conclusion will not assuage critics like Andrew Rosenthal who insist that "the president must receive judicial input before ordering the death of an American citizen." What Rosenthal and other </w:t>
      </w:r>
      <w:proofErr w:type="spellStart"/>
      <w:r w:rsidRPr="00E303B6">
        <w:rPr>
          <w:sz w:val="16"/>
        </w:rPr>
        <w:t>krytocrats</w:t>
      </w:r>
      <w:proofErr w:type="spellEnd"/>
      <w:r w:rsidRPr="00E303B6">
        <w:rPr>
          <w:sz w:val="16"/>
        </w:rPr>
        <w:t xml:space="preserve"> have not explained is how the Constitution permits, much less demands, such ex ante judicial input. These critics have not grappled with Judge </w:t>
      </w:r>
      <w:proofErr w:type="spellStart"/>
      <w:r w:rsidRPr="00E303B6">
        <w:rPr>
          <w:sz w:val="16"/>
        </w:rPr>
        <w:t>Bates's</w:t>
      </w:r>
      <w:proofErr w:type="spellEnd"/>
      <w:r w:rsidRPr="00E303B6">
        <w:rPr>
          <w:sz w:val="16"/>
        </w:rPr>
        <w:t xml:space="preserve"> analysis. Nor have they explained how a presidential request for judicial approval to target and kill a terrorist suspect is consistent with the constitutional limitation of judicial power to cases and controversies between parties in court.  It is also unclear whether judges possess the competence to assess and quickly act upon military targets, or whether they would welcome the responsibility for targeting decisions. Perhaps </w:t>
      </w:r>
      <w:r w:rsidRPr="005301F5">
        <w:rPr>
          <w:u w:val="single"/>
        </w:rPr>
        <w:t>Congress could devise a lawful and effective scheme of judicial or administrative review of the president's targeting decisions. But it has shown no inclination</w:t>
      </w:r>
      <w:r w:rsidRPr="00E303B6">
        <w:rPr>
          <w:sz w:val="16"/>
        </w:rPr>
        <w:t xml:space="preserve"> to do so, and it appears to support the current arrangement.</w:t>
      </w:r>
    </w:p>
    <w:p w:rsidR="00667ABB" w:rsidRPr="00667ABB" w:rsidRDefault="00667ABB" w:rsidP="00667ABB">
      <w:pPr>
        <w:rPr>
          <w:b/>
        </w:rPr>
      </w:pPr>
      <w:r w:rsidRPr="00667ABB">
        <w:rPr>
          <w:b/>
        </w:rPr>
        <w:t>Obama will comply --- the plan walks the fine-line --- failure to walk the constitution is worse</w:t>
      </w:r>
    </w:p>
    <w:p w:rsidR="00667ABB" w:rsidRPr="00234E48" w:rsidRDefault="00667ABB" w:rsidP="00667ABB">
      <w:pPr>
        <w:rPr>
          <w:b/>
          <w:bCs/>
          <w:sz w:val="24"/>
        </w:rPr>
      </w:pPr>
      <w:r>
        <w:rPr>
          <w:rStyle w:val="StyleStyleBold12pt"/>
        </w:rPr>
        <w:t>Barron ‘</w:t>
      </w:r>
      <w:r w:rsidRPr="00234E48">
        <w:rPr>
          <w:rStyle w:val="StyleStyleBold12pt"/>
        </w:rPr>
        <w:t>8</w:t>
      </w:r>
      <w:r>
        <w:t xml:space="preserve"> (Professor of Law at Harvard Law School and Martin S. Lederman, Visiting Professor of Law at the Georgetown University Law Center (David J. Barron, “The Commander in Chief at the Lowest Ebb -- A Constitutional History”, Harvard Law Review, February, 121 </w:t>
      </w:r>
      <w:proofErr w:type="spellStart"/>
      <w:r>
        <w:t>Harv</w:t>
      </w:r>
      <w:proofErr w:type="spellEnd"/>
      <w:r>
        <w:t>. L. Rev. 941, Lexis)</w:t>
      </w:r>
    </w:p>
    <w:p w:rsidR="00667ABB" w:rsidRDefault="00667ABB" w:rsidP="00667ABB"/>
    <w:p w:rsidR="00667ABB" w:rsidRPr="00C803D5" w:rsidRDefault="00667ABB" w:rsidP="00667ABB">
      <w:pPr>
        <w:rPr>
          <w:sz w:val="12"/>
        </w:rPr>
      </w:pPr>
      <w:r w:rsidRPr="00C803D5">
        <w:rPr>
          <w:sz w:val="12"/>
        </w:rPr>
        <w:t xml:space="preserve">In addition to offering important guidance concerning the congressional role, </w:t>
      </w:r>
      <w:r w:rsidRPr="00C803D5">
        <w:rPr>
          <w:rStyle w:val="StyleBoldUnderline"/>
        </w:rPr>
        <w:t>our historical review also illuminates the practices of the President in creating the constitutional law of war powers at the "lowest ebb</w:t>
      </w:r>
      <w:r w:rsidRPr="00C803D5">
        <w:rPr>
          <w:sz w:val="12"/>
        </w:rPr>
        <w:t xml:space="preserve">." </w:t>
      </w:r>
      <w:r w:rsidRPr="00C803D5">
        <w:rPr>
          <w:rStyle w:val="StyleBoldUnderline"/>
        </w:rPr>
        <w:t xml:space="preserve">Given the apparent advantages to the Executive of possessing preclusive powers in this area, </w:t>
      </w:r>
      <w:r w:rsidRPr="00095C2B">
        <w:rPr>
          <w:rStyle w:val="StyleBoldUnderline"/>
          <w:highlight w:val="green"/>
        </w:rPr>
        <w:t xml:space="preserve">it is </w:t>
      </w:r>
      <w:r w:rsidRPr="00095C2B">
        <w:rPr>
          <w:rStyle w:val="StyleBoldUnderline"/>
          <w:highlight w:val="green"/>
          <w:bdr w:val="single" w:sz="4" w:space="0" w:color="auto"/>
        </w:rPr>
        <w:t xml:space="preserve">tempting </w:t>
      </w:r>
      <w:r w:rsidRPr="00095C2B">
        <w:rPr>
          <w:rStyle w:val="StyleBoldUnderline"/>
          <w:highlight w:val="green"/>
        </w:rPr>
        <w:t>to think</w:t>
      </w:r>
      <w:r w:rsidRPr="00C803D5">
        <w:rPr>
          <w:rStyle w:val="StyleBoldUnderline"/>
        </w:rPr>
        <w:t xml:space="preserve"> that </w:t>
      </w:r>
      <w:r w:rsidRPr="00095C2B">
        <w:rPr>
          <w:rStyle w:val="StyleBoldUnderline"/>
          <w:highlight w:val="green"/>
        </w:rPr>
        <w:t>Commanders</w:t>
      </w:r>
      <w:r w:rsidRPr="00C803D5">
        <w:rPr>
          <w:rStyle w:val="StyleBoldUnderline"/>
        </w:rPr>
        <w:t xml:space="preserve"> in Chief </w:t>
      </w:r>
      <w:r w:rsidRPr="00095C2B">
        <w:rPr>
          <w:rStyle w:val="StyleBoldUnderline"/>
          <w:highlight w:val="green"/>
        </w:rPr>
        <w:t xml:space="preserve">would </w:t>
      </w:r>
      <w:r w:rsidRPr="00C803D5">
        <w:rPr>
          <w:rStyle w:val="StyleBoldUnderline"/>
        </w:rPr>
        <w:t xml:space="preserve">always </w:t>
      </w:r>
      <w:r w:rsidRPr="00095C2B">
        <w:rPr>
          <w:rStyle w:val="StyleBoldUnderline"/>
          <w:highlight w:val="green"/>
        </w:rPr>
        <w:t>have claimed</w:t>
      </w:r>
      <w:r w:rsidRPr="00C803D5">
        <w:rPr>
          <w:rStyle w:val="StyleBoldUnderline"/>
        </w:rPr>
        <w:t xml:space="preserve"> a unilateral and </w:t>
      </w:r>
      <w:proofErr w:type="spellStart"/>
      <w:r w:rsidRPr="00095C2B">
        <w:rPr>
          <w:rStyle w:val="StyleBoldUnderline"/>
          <w:highlight w:val="green"/>
        </w:rPr>
        <w:t>unregulable</w:t>
      </w:r>
      <w:proofErr w:type="spellEnd"/>
      <w:r w:rsidRPr="00095C2B">
        <w:rPr>
          <w:rStyle w:val="StyleBoldUnderline"/>
          <w:highlight w:val="green"/>
        </w:rPr>
        <w:t xml:space="preserve"> authority</w:t>
      </w:r>
      <w:r w:rsidRPr="00C803D5">
        <w:rPr>
          <w:rStyle w:val="StyleBoldUnderline"/>
        </w:rPr>
        <w:t xml:space="preserve"> to determine the conduct of military operations</w:t>
      </w:r>
      <w:r w:rsidRPr="00C803D5">
        <w:rPr>
          <w:sz w:val="12"/>
        </w:rPr>
        <w:t xml:space="preserve">. </w:t>
      </w:r>
      <w:r w:rsidRPr="00C803D5">
        <w:rPr>
          <w:rStyle w:val="StyleBoldUnderline"/>
        </w:rPr>
        <w:t xml:space="preserve">And </w:t>
      </w:r>
      <w:r w:rsidRPr="00095C2B">
        <w:rPr>
          <w:rStyle w:val="StyleBoldUnderline"/>
          <w:highlight w:val="green"/>
        </w:rPr>
        <w:t xml:space="preserve">yet, </w:t>
      </w:r>
      <w:r w:rsidRPr="00C803D5">
        <w:rPr>
          <w:rStyle w:val="StyleBoldUnderline"/>
        </w:rPr>
        <w:t xml:space="preserve">as we show, </w:t>
      </w:r>
      <w:r w:rsidRPr="00095C2B">
        <w:rPr>
          <w:rStyle w:val="StyleBoldUnderline"/>
          <w:highlight w:val="green"/>
          <w:bdr w:val="single" w:sz="4" w:space="0" w:color="auto"/>
        </w:rPr>
        <w:t>for most of our history</w:t>
      </w:r>
      <w:r w:rsidRPr="00C803D5">
        <w:rPr>
          <w:rStyle w:val="StyleBoldUnderline"/>
        </w:rPr>
        <w:t xml:space="preserve">, </w:t>
      </w:r>
      <w:r w:rsidRPr="00095C2B">
        <w:rPr>
          <w:rStyle w:val="StyleBoldUnderline"/>
          <w:highlight w:val="green"/>
        </w:rPr>
        <w:t>the</w:t>
      </w:r>
      <w:r w:rsidRPr="00C803D5">
        <w:rPr>
          <w:rStyle w:val="StyleBoldUnderline"/>
        </w:rPr>
        <w:t xml:space="preserve"> presidential </w:t>
      </w:r>
      <w:r w:rsidRPr="00095C2B">
        <w:rPr>
          <w:rStyle w:val="StyleBoldUnderline"/>
          <w:b/>
          <w:highlight w:val="green"/>
        </w:rPr>
        <w:t>practice was otherwise</w:t>
      </w:r>
      <w:r w:rsidRPr="00C803D5">
        <w:rPr>
          <w:rStyle w:val="StyleBoldUnderline"/>
        </w:rPr>
        <w:t>.</w:t>
      </w:r>
      <w:r w:rsidRPr="00C803D5">
        <w:rPr>
          <w:sz w:val="12"/>
        </w:rPr>
        <w:t xml:space="preserve"> Several of our</w:t>
      </w:r>
      <w:r w:rsidRPr="00C803D5">
        <w:rPr>
          <w:rStyle w:val="StyleBoldUnderline"/>
        </w:rPr>
        <w:t xml:space="preserve"> </w:t>
      </w:r>
      <w:r w:rsidRPr="00095C2B">
        <w:rPr>
          <w:rStyle w:val="StyleBoldUnderline"/>
          <w:highlight w:val="green"/>
        </w:rPr>
        <w:t>most</w:t>
      </w:r>
      <w:r w:rsidRPr="00C803D5">
        <w:rPr>
          <w:rStyle w:val="StyleBoldUnderline"/>
        </w:rPr>
        <w:t xml:space="preserve"> </w:t>
      </w:r>
      <w:r w:rsidRPr="00C803D5">
        <w:rPr>
          <w:sz w:val="12"/>
        </w:rPr>
        <w:t>esteemed</w:t>
      </w:r>
      <w:r w:rsidRPr="00C803D5">
        <w:rPr>
          <w:rStyle w:val="StyleBoldUnderline"/>
        </w:rPr>
        <w:t xml:space="preserve"> </w:t>
      </w:r>
      <w:r w:rsidRPr="00095C2B">
        <w:rPr>
          <w:rStyle w:val="StyleBoldUnderline"/>
          <w:highlight w:val="green"/>
        </w:rPr>
        <w:t>Presidents</w:t>
      </w:r>
      <w:r w:rsidRPr="00C803D5">
        <w:rPr>
          <w:rStyle w:val="StyleBoldUnderline"/>
        </w:rPr>
        <w:t xml:space="preserve"> </w:t>
      </w:r>
      <w:r w:rsidRPr="00C803D5">
        <w:rPr>
          <w:sz w:val="12"/>
        </w:rPr>
        <w:t xml:space="preserve">- Washington, Lincoln, and both </w:t>
      </w:r>
      <w:proofErr w:type="spellStart"/>
      <w:r w:rsidRPr="00C803D5">
        <w:rPr>
          <w:sz w:val="12"/>
        </w:rPr>
        <w:t>Roosevelts</w:t>
      </w:r>
      <w:proofErr w:type="spellEnd"/>
      <w:r w:rsidRPr="00C803D5">
        <w:rPr>
          <w:sz w:val="12"/>
        </w:rPr>
        <w:t>, among others -</w:t>
      </w:r>
      <w:r w:rsidRPr="00C803D5">
        <w:rPr>
          <w:rStyle w:val="StyleBoldUnderline"/>
        </w:rPr>
        <w:t xml:space="preserve"> </w:t>
      </w:r>
      <w:r w:rsidRPr="00095C2B">
        <w:rPr>
          <w:rStyle w:val="StyleBoldUnderline"/>
          <w:highlight w:val="green"/>
        </w:rPr>
        <w:t>never invoked</w:t>
      </w:r>
      <w:r w:rsidRPr="00C803D5">
        <w:rPr>
          <w:rStyle w:val="StyleBoldUnderline"/>
        </w:rPr>
        <w:t xml:space="preserve"> the sort of </w:t>
      </w:r>
      <w:r w:rsidRPr="00095C2B">
        <w:rPr>
          <w:rStyle w:val="StyleBoldUnderline"/>
          <w:highlight w:val="green"/>
        </w:rPr>
        <w:t>preclusive claims</w:t>
      </w:r>
      <w:r w:rsidRPr="00C803D5">
        <w:rPr>
          <w:rStyle w:val="StyleBoldUnderline"/>
        </w:rPr>
        <w:t xml:space="preserve"> of authority that some modern Presidents appear to embrace without pause. </w:t>
      </w:r>
      <w:r w:rsidRPr="00C803D5">
        <w:rPr>
          <w:sz w:val="12"/>
        </w:rPr>
        <w:t>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w:t>
      </w:r>
    </w:p>
    <w:p w:rsidR="00667ABB" w:rsidRPr="00C803D5" w:rsidRDefault="00667ABB" w:rsidP="00667ABB">
      <w:pPr>
        <w:rPr>
          <w:sz w:val="12"/>
        </w:rPr>
      </w:pPr>
      <w:r w:rsidRPr="00C803D5">
        <w:rPr>
          <w:sz w:val="12"/>
        </w:rPr>
        <w:t xml:space="preserve">Even since claims of preclusive power emerged in full, the practice within the executive branch has waxed and waned. No consensus among modern Presidents has crystallized. Indeed, </w:t>
      </w:r>
      <w:r w:rsidRPr="00C803D5">
        <w:rPr>
          <w:rStyle w:val="StyleBoldUnderline"/>
        </w:rPr>
        <w:t xml:space="preserve">rather than denying the authority of Congress to act in this area, some </w:t>
      </w:r>
      <w:r w:rsidRPr="00095C2B">
        <w:rPr>
          <w:rStyle w:val="StyleBoldUnderline"/>
          <w:b/>
          <w:highlight w:val="green"/>
        </w:rPr>
        <w:t>modern Presidents</w:t>
      </w:r>
      <w:r w:rsidRPr="00C803D5">
        <w:rPr>
          <w:rStyle w:val="StyleBoldUnderline"/>
        </w:rPr>
        <w:t xml:space="preserve">, like their predecessors, have </w:t>
      </w:r>
      <w:r w:rsidRPr="00095C2B">
        <w:rPr>
          <w:rStyle w:val="StyleBoldUnderline"/>
          <w:b/>
          <w:highlight w:val="green"/>
        </w:rPr>
        <w:t>acknowledged</w:t>
      </w:r>
      <w:r w:rsidRPr="00C803D5">
        <w:rPr>
          <w:rStyle w:val="StyleBoldUnderline"/>
        </w:rPr>
        <w:t xml:space="preserve"> the </w:t>
      </w:r>
      <w:r w:rsidRPr="00095C2B">
        <w:rPr>
          <w:rStyle w:val="StyleBoldUnderline"/>
          <w:b/>
          <w:highlight w:val="green"/>
        </w:rPr>
        <w:t>constitutionality of legislative regulation</w:t>
      </w:r>
      <w:r w:rsidRPr="00C803D5">
        <w:rPr>
          <w:sz w:val="12"/>
        </w:rPr>
        <w:t xml:space="preserve">. They have therefore concentrated their efforts on making effective use of other presidential authorities and </w:t>
      </w:r>
      <w:proofErr w:type="gramStart"/>
      <w:r w:rsidRPr="00C803D5">
        <w:rPr>
          <w:sz w:val="12"/>
        </w:rPr>
        <w:t>institutional  [</w:t>
      </w:r>
      <w:proofErr w:type="gramEnd"/>
      <w:r w:rsidRPr="00C803D5">
        <w:rPr>
          <w:sz w:val="12"/>
        </w:rPr>
        <w:t xml:space="preserve">*949]  advantages to shape military matters to their preferred design. </w:t>
      </w:r>
      <w:proofErr w:type="gramStart"/>
      <w:r w:rsidRPr="00C803D5">
        <w:rPr>
          <w:sz w:val="12"/>
        </w:rPr>
        <w:t>n11</w:t>
      </w:r>
      <w:proofErr w:type="gramEnd"/>
      <w:r w:rsidRPr="00C803D5">
        <w:rPr>
          <w:sz w:val="12"/>
        </w:rPr>
        <w:t xml:space="preserve"> In sum, </w:t>
      </w:r>
      <w:r w:rsidRPr="00095C2B">
        <w:rPr>
          <w:rStyle w:val="StyleBoldUnderline"/>
          <w:highlight w:val="green"/>
        </w:rPr>
        <w:t xml:space="preserve">there has been </w:t>
      </w:r>
      <w:r w:rsidRPr="00095C2B">
        <w:rPr>
          <w:rStyle w:val="StyleBoldUnderline"/>
          <w:highlight w:val="green"/>
          <w:bdr w:val="single" w:sz="4" w:space="0" w:color="auto"/>
        </w:rPr>
        <w:t>much less</w:t>
      </w:r>
      <w:r w:rsidRPr="00C803D5">
        <w:rPr>
          <w:rStyle w:val="StyleBoldUnderline"/>
          <w:bdr w:val="single" w:sz="4" w:space="0" w:color="auto"/>
        </w:rPr>
        <w:t xml:space="preserve"> </w:t>
      </w:r>
      <w:r w:rsidRPr="00095C2B">
        <w:rPr>
          <w:rStyle w:val="StyleBoldUnderline"/>
          <w:highlight w:val="green"/>
          <w:bdr w:val="single" w:sz="4" w:space="0" w:color="auto"/>
        </w:rPr>
        <w:t>executive assertion</w:t>
      </w:r>
      <w:r w:rsidRPr="00C803D5">
        <w:rPr>
          <w:rStyle w:val="StyleBoldUnderline"/>
        </w:rPr>
        <w:t xml:space="preserve"> of an inviolate power </w:t>
      </w:r>
      <w:r w:rsidRPr="00095C2B">
        <w:rPr>
          <w:rStyle w:val="StyleBoldUnderline"/>
          <w:highlight w:val="green"/>
        </w:rPr>
        <w:t>over</w:t>
      </w:r>
      <w:r w:rsidRPr="00C803D5">
        <w:rPr>
          <w:rStyle w:val="StyleBoldUnderline"/>
        </w:rPr>
        <w:t xml:space="preserve"> the conduct of military </w:t>
      </w:r>
      <w:r w:rsidRPr="00095C2B">
        <w:rPr>
          <w:rStyle w:val="StyleBoldUnderline"/>
          <w:highlight w:val="green"/>
        </w:rPr>
        <w:t>campaigns than one might think</w:t>
      </w:r>
      <w:r w:rsidRPr="00C803D5">
        <w:rPr>
          <w:sz w:val="12"/>
        </w:rPr>
        <w:t xml:space="preserve">. And, perhaps </w:t>
      </w:r>
      <w:r w:rsidRPr="00095C2B">
        <w:rPr>
          <w:rStyle w:val="StyleBoldUnderline"/>
          <w:b/>
          <w:highlight w:val="green"/>
          <w:bdr w:val="single" w:sz="4" w:space="0" w:color="auto"/>
        </w:rPr>
        <w:t>most importantly,</w:t>
      </w:r>
      <w:r w:rsidRPr="00C803D5">
        <w:rPr>
          <w:rStyle w:val="StyleBoldUnderline"/>
        </w:rPr>
        <w:t xml:space="preserve"> until recently </w:t>
      </w:r>
      <w:r w:rsidRPr="00095C2B">
        <w:rPr>
          <w:rStyle w:val="StyleBoldUnderline"/>
          <w:highlight w:val="green"/>
        </w:rPr>
        <w:t>there has been</w:t>
      </w:r>
      <w:r w:rsidRPr="00C803D5">
        <w:rPr>
          <w:rStyle w:val="StyleBoldUnderline"/>
        </w:rPr>
        <w:t xml:space="preserve"> </w:t>
      </w:r>
      <w:r w:rsidRPr="00C803D5">
        <w:rPr>
          <w:sz w:val="12"/>
        </w:rPr>
        <w:t>almost</w:t>
      </w:r>
      <w:r w:rsidRPr="00C803D5">
        <w:rPr>
          <w:rStyle w:val="StyleBoldUnderline"/>
        </w:rPr>
        <w:t xml:space="preserve"> </w:t>
      </w:r>
      <w:r w:rsidRPr="00095C2B">
        <w:rPr>
          <w:rStyle w:val="StyleBoldUnderline"/>
          <w:b/>
          <w:highlight w:val="green"/>
          <w:bdr w:val="single" w:sz="4" w:space="0" w:color="auto"/>
        </w:rPr>
        <w:t>no</w:t>
      </w:r>
      <w:r w:rsidRPr="00C803D5">
        <w:rPr>
          <w:rStyle w:val="StyleBoldUnderline"/>
        </w:rPr>
        <w:t xml:space="preserve"> </w:t>
      </w:r>
      <w:r w:rsidRPr="00C803D5">
        <w:rPr>
          <w:sz w:val="12"/>
        </w:rPr>
        <w:t>actual</w:t>
      </w:r>
      <w:r w:rsidRPr="00C803D5">
        <w:rPr>
          <w:rStyle w:val="StyleBoldUnderline"/>
        </w:rPr>
        <w:t xml:space="preserve"> </w:t>
      </w:r>
      <w:r w:rsidRPr="00095C2B">
        <w:rPr>
          <w:rStyle w:val="StyleBoldUnderline"/>
          <w:b/>
          <w:highlight w:val="green"/>
          <w:bdr w:val="single" w:sz="4" w:space="0" w:color="auto"/>
        </w:rPr>
        <w:t>defiance</w:t>
      </w:r>
      <w:r w:rsidRPr="00095C2B">
        <w:rPr>
          <w:rStyle w:val="StyleBoldUnderline"/>
          <w:highlight w:val="green"/>
          <w:bdr w:val="single" w:sz="4" w:space="0" w:color="auto"/>
        </w:rPr>
        <w:t xml:space="preserve"> </w:t>
      </w:r>
      <w:r w:rsidRPr="00095C2B">
        <w:rPr>
          <w:rStyle w:val="StyleBoldUnderline"/>
          <w:highlight w:val="green"/>
        </w:rPr>
        <w:t>of statutory limitations</w:t>
      </w:r>
      <w:r w:rsidRPr="00C803D5">
        <w:rPr>
          <w:rStyle w:val="StyleBoldUnderline"/>
        </w:rPr>
        <w:t xml:space="preserve"> </w:t>
      </w:r>
      <w:r w:rsidRPr="00C803D5">
        <w:rPr>
          <w:sz w:val="12"/>
        </w:rPr>
        <w:t>predicated on such a constitutional theory.</w:t>
      </w:r>
    </w:p>
    <w:p w:rsidR="00667ABB" w:rsidRPr="00C803D5" w:rsidRDefault="00667ABB" w:rsidP="00667ABB">
      <w:pPr>
        <w:rPr>
          <w:sz w:val="12"/>
        </w:rPr>
      </w:pPr>
      <w:r w:rsidRPr="00095C2B">
        <w:rPr>
          <w:sz w:val="12"/>
          <w:highlight w:val="green"/>
        </w:rPr>
        <w:t>This</w:t>
      </w:r>
      <w:r w:rsidRPr="00C803D5">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095C2B">
        <w:rPr>
          <w:rStyle w:val="StyleBoldUnderline"/>
          <w:highlight w:val="green"/>
        </w:rPr>
        <w:t>This</w:t>
      </w:r>
      <w:r w:rsidRPr="00C803D5">
        <w:rPr>
          <w:rStyle w:val="StyleBoldUnderline"/>
        </w:rPr>
        <w:t xml:space="preserve"> consistent pattern of executive </w:t>
      </w:r>
      <w:r w:rsidRPr="00095C2B">
        <w:rPr>
          <w:rStyle w:val="StyleBoldUnderline"/>
          <w:highlight w:val="green"/>
        </w:rPr>
        <w:t>behavior is</w:t>
      </w:r>
      <w:r w:rsidRPr="00C803D5">
        <w:rPr>
          <w:rStyle w:val="StyleBoldUnderline"/>
        </w:rPr>
        <w:t xml:space="preserve"> more accurately viewed as </w:t>
      </w:r>
      <w:r w:rsidRPr="00095C2B">
        <w:rPr>
          <w:rStyle w:val="StyleBoldUnderline"/>
          <w:highlight w:val="green"/>
        </w:rPr>
        <w:t xml:space="preserve">reflecting </w:t>
      </w:r>
      <w:r w:rsidRPr="00095C2B">
        <w:rPr>
          <w:rStyle w:val="StyleBoldUnderline"/>
          <w:highlight w:val="green"/>
          <w:bdr w:val="single" w:sz="4" w:space="0" w:color="auto"/>
        </w:rPr>
        <w:t>deeply rooted norms</w:t>
      </w:r>
      <w:r w:rsidRPr="00095C2B">
        <w:rPr>
          <w:rStyle w:val="StyleBoldUnderline"/>
          <w:highlight w:val="green"/>
        </w:rPr>
        <w:t xml:space="preserve"> </w:t>
      </w:r>
      <w:r w:rsidRPr="00C803D5">
        <w:rPr>
          <w:rStyle w:val="StyleBoldUnderline"/>
        </w:rPr>
        <w:t>and understandings of how the Constitution structures conflict between the branches over war</w:t>
      </w:r>
      <w:r w:rsidRPr="00C803D5">
        <w:rPr>
          <w:sz w:val="12"/>
        </w:rPr>
        <w:t>. In particular</w:t>
      </w:r>
      <w:r w:rsidRPr="00C803D5">
        <w:rPr>
          <w:rStyle w:val="StyleBoldUnderline"/>
        </w:rPr>
        <w:t xml:space="preserve">, this well-developed executive branch practice appears to be premised on the assumption that </w:t>
      </w:r>
      <w:r w:rsidRPr="00095C2B">
        <w:rPr>
          <w:rStyle w:val="StyleBoldUnderline"/>
          <w:highlight w:val="green"/>
        </w:rPr>
        <w:t>the constitutional plan requires the</w:t>
      </w:r>
      <w:r w:rsidRPr="00C803D5">
        <w:rPr>
          <w:rStyle w:val="StyleBoldUnderline"/>
        </w:rPr>
        <w:t xml:space="preserve"> nation's </w:t>
      </w:r>
      <w:r w:rsidRPr="00095C2B">
        <w:rPr>
          <w:rStyle w:val="StyleBoldUnderline"/>
          <w:highlight w:val="green"/>
        </w:rPr>
        <w:t>chief</w:t>
      </w:r>
      <w:r w:rsidRPr="00C803D5">
        <w:rPr>
          <w:rStyle w:val="StyleBoldUnderline"/>
        </w:rPr>
        <w:t xml:space="preserve"> commander </w:t>
      </w:r>
      <w:r w:rsidRPr="00095C2B">
        <w:rPr>
          <w:rStyle w:val="StyleBoldUnderline"/>
          <w:b/>
          <w:highlight w:val="green"/>
        </w:rPr>
        <w:t>to guard his supervisory powers</w:t>
      </w:r>
      <w:r w:rsidRPr="00C803D5">
        <w:rPr>
          <w:rStyle w:val="StyleBoldUnderline"/>
          <w:b/>
        </w:rPr>
        <w:t xml:space="preserve"> </w:t>
      </w:r>
      <w:r w:rsidRPr="00C803D5">
        <w:rPr>
          <w:rStyle w:val="StyleBoldUnderline"/>
        </w:rPr>
        <w:t xml:space="preserve">over the military chain of command </w:t>
      </w:r>
      <w:r w:rsidRPr="00095C2B">
        <w:rPr>
          <w:rStyle w:val="StyleBoldUnderline"/>
          <w:b/>
          <w:highlight w:val="green"/>
        </w:rPr>
        <w:t>jealously</w:t>
      </w:r>
      <w:r w:rsidRPr="00C803D5">
        <w:rPr>
          <w:sz w:val="12"/>
        </w:rPr>
        <w:t xml:space="preserve">, to be willing to act in times of exigency if Congress is not available for consultation, and to use the very powerful weapon of the veto to forestall unacceptable limits proposed in the midst of military conflict - </w:t>
      </w:r>
      <w:r w:rsidRPr="00095C2B">
        <w:rPr>
          <w:rStyle w:val="StyleBoldUnderline"/>
          <w:b/>
          <w:highlight w:val="green"/>
          <w:bdr w:val="single" w:sz="4" w:space="0" w:color="auto"/>
        </w:rPr>
        <w:t>but</w:t>
      </w:r>
      <w:r w:rsidRPr="00C803D5">
        <w:rPr>
          <w:sz w:val="14"/>
          <w:bdr w:val="single" w:sz="4" w:space="0" w:color="auto"/>
        </w:rPr>
        <w:t xml:space="preserve"> </w:t>
      </w:r>
      <w:r w:rsidRPr="00C803D5">
        <w:rPr>
          <w:sz w:val="12"/>
        </w:rPr>
        <w:t xml:space="preserve">that </w:t>
      </w:r>
      <w:r w:rsidRPr="00095C2B">
        <w:rPr>
          <w:rStyle w:val="StyleBoldUnderline"/>
          <w:highlight w:val="green"/>
        </w:rPr>
        <w:t>otherwise, the Constitution compels the Commander</w:t>
      </w:r>
      <w:r w:rsidRPr="00C803D5">
        <w:rPr>
          <w:rStyle w:val="StyleBoldUnderline"/>
        </w:rPr>
        <w:t xml:space="preserve"> in Chief </w:t>
      </w:r>
      <w:r w:rsidRPr="00095C2B">
        <w:rPr>
          <w:rStyle w:val="StyleBoldUnderline"/>
          <w:highlight w:val="green"/>
        </w:rPr>
        <w:t xml:space="preserve">to </w:t>
      </w:r>
      <w:r w:rsidRPr="00095C2B">
        <w:rPr>
          <w:rStyle w:val="StyleBoldUnderline"/>
          <w:highlight w:val="green"/>
          <w:bdr w:val="single" w:sz="4" w:space="0" w:color="auto"/>
        </w:rPr>
        <w:t>comply with legislative restrictions</w:t>
      </w:r>
      <w:r w:rsidRPr="00C803D5">
        <w:rPr>
          <w:sz w:val="12"/>
        </w:rPr>
        <w:t>.</w:t>
      </w:r>
    </w:p>
    <w:p w:rsidR="00667ABB" w:rsidRDefault="00667ABB" w:rsidP="00667ABB">
      <w:r w:rsidRPr="00C803D5">
        <w:rPr>
          <w:sz w:val="12"/>
        </w:rPr>
        <w:t xml:space="preserve">In this way, </w:t>
      </w:r>
      <w:r w:rsidRPr="00C803D5">
        <w:rPr>
          <w:rStyle w:val="StyleBoldUnderline"/>
        </w:rPr>
        <w:t>the founding legal charter itself exhorts the President to justify controversial military judgments to a sympathetic but sometimes skeptical or demanding legislature and nation</w:t>
      </w:r>
      <w:r w:rsidRPr="00C803D5">
        <w:rPr>
          <w:sz w:val="12"/>
        </w:rPr>
        <w:t xml:space="preserve">, not only for the sake of liberty, but also </w:t>
      </w:r>
      <w:r w:rsidRPr="00C803D5">
        <w:rPr>
          <w:rStyle w:val="StyleBoldUnderline"/>
        </w:rPr>
        <w:t>for effective and prudent conduct of military operations</w:t>
      </w:r>
      <w:r w:rsidRPr="00C803D5">
        <w:rPr>
          <w:sz w:val="12"/>
        </w:rPr>
        <w:t xml:space="preserve">.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w:t>
      </w:r>
      <w:proofErr w:type="gramStart"/>
      <w:r w:rsidRPr="00C803D5">
        <w:rPr>
          <w:sz w:val="12"/>
        </w:rPr>
        <w:t>n13</w:t>
      </w:r>
      <w:proofErr w:type="gramEnd"/>
      <w:r w:rsidRPr="00C803D5">
        <w:rPr>
          <w:sz w:val="12"/>
        </w:rPr>
        <w:t xml:space="preserve"> What emerges from our analysis is how much pull it seemed to  [*950]  have on the executive branch itself for most of our history of war powers development</w:t>
      </w:r>
      <w:r w:rsidRPr="00C803D5">
        <w:t>.</w:t>
      </w:r>
    </w:p>
    <w:p w:rsidR="00667ABB" w:rsidRDefault="00667ABB" w:rsidP="00667ABB"/>
    <w:p w:rsidR="00667ABB" w:rsidRPr="00667ABB" w:rsidRDefault="00667ABB" w:rsidP="00667ABB">
      <w:pPr>
        <w:rPr>
          <w:b/>
        </w:rPr>
      </w:pPr>
      <w:r w:rsidRPr="00667ABB">
        <w:rPr>
          <w:b/>
        </w:rPr>
        <w:t>Congress key --- self-restraint HURTS Obama’s credibility- seen as continuing to circumvent Congress</w:t>
      </w:r>
    </w:p>
    <w:p w:rsidR="00667ABB" w:rsidRDefault="00667ABB" w:rsidP="00667ABB">
      <w:pPr>
        <w:rPr>
          <w:rStyle w:val="StyleBoldUnderline"/>
        </w:rPr>
      </w:pPr>
      <w:r w:rsidRPr="007518D1">
        <w:rPr>
          <w:rStyle w:val="StyleStyleBold12pt"/>
        </w:rPr>
        <w:t>Goldsmith ’13</w:t>
      </w:r>
      <w:r>
        <w:t xml:space="preserve"> </w:t>
      </w:r>
      <w:r w:rsidRPr="00C13D4A">
        <w:rPr>
          <w:sz w:val="16"/>
        </w:rPr>
        <w:t xml:space="preserve">(Jack Goldsmith, Henry L. Shattuck Professor at Harvard Law School, where he teaches and writes about national security law, presidential power, </w:t>
      </w:r>
      <w:proofErr w:type="spellStart"/>
      <w:r w:rsidRPr="00C13D4A">
        <w:rPr>
          <w:sz w:val="16"/>
        </w:rPr>
        <w:t>cybersecurity</w:t>
      </w:r>
      <w:proofErr w:type="spellEnd"/>
      <w:r w:rsidRPr="00C13D4A">
        <w:rPr>
          <w:sz w:val="16"/>
        </w:rPr>
        <w:t xml:space="preserve">, international law, internet law, foreign relations law, and conflict of laws. Before coming to Harvard, Professor Goldsmith served as Assistant Attorney General, Office of Legal Counsel from 2003-2004, and Special Counsel to the Department of Defense from 2002-2003, “How Obama Undermined the War on Terror </w:t>
      </w:r>
      <w:proofErr w:type="gramStart"/>
      <w:r w:rsidRPr="00C13D4A">
        <w:rPr>
          <w:sz w:val="16"/>
        </w:rPr>
        <w:t>The</w:t>
      </w:r>
      <w:proofErr w:type="gramEnd"/>
      <w:r w:rsidRPr="00C13D4A">
        <w:rPr>
          <w:sz w:val="16"/>
        </w:rPr>
        <w:t xml:space="preserve"> President promised not to undercut the rule of law for expedience's sake. He did. Now we face the consequences”, </w:t>
      </w:r>
      <w:hyperlink r:id="rId29" w:history="1">
        <w:r w:rsidRPr="00C13D4A">
          <w:rPr>
            <w:rStyle w:val="Hyperlink"/>
            <w:sz w:val="16"/>
          </w:rPr>
          <w:t>http://www.newrepublic.com/article/112964/obamas-secrecy-destroying-american-support-counterterrorism</w:t>
        </w:r>
      </w:hyperlink>
      <w:r w:rsidRPr="00C13D4A">
        <w:rPr>
          <w:sz w:val="16"/>
        </w:rPr>
        <w:t>, May 1, 2013)</w:t>
      </w:r>
    </w:p>
    <w:p w:rsidR="00667ABB" w:rsidRPr="00D17C4E" w:rsidRDefault="00667ABB" w:rsidP="00667ABB">
      <w:r w:rsidRPr="00095C2B">
        <w:rPr>
          <w:rStyle w:val="StyleBoldUnderline"/>
          <w:highlight w:val="green"/>
        </w:rPr>
        <w:t>Questions grew when the administration</w:t>
      </w:r>
      <w:r w:rsidRPr="007518D1">
        <w:rPr>
          <w:rStyle w:val="StyleBoldUnderline"/>
        </w:rPr>
        <w:t xml:space="preserve"> </w:t>
      </w:r>
      <w:r w:rsidRPr="00095C2B">
        <w:rPr>
          <w:rStyle w:val="StyleBoldUnderline"/>
          <w:b/>
          <w:highlight w:val="green"/>
          <w:bdr w:val="single" w:sz="4" w:space="0" w:color="auto"/>
        </w:rPr>
        <w:t>continued to withhold legal memos from Congress</w:t>
      </w:r>
      <w:r w:rsidRPr="00C13D4A">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t>
      </w:r>
      <w:proofErr w:type="gramStart"/>
      <w:r w:rsidRPr="00C13D4A">
        <w:rPr>
          <w:sz w:val="8"/>
        </w:rPr>
        <w:t>who</w:t>
      </w:r>
      <w:proofErr w:type="gramEnd"/>
      <w:r w:rsidRPr="00C13D4A">
        <w:rPr>
          <w:sz w:val="8"/>
        </w:rPr>
        <w:t xml:space="preserve"> are not actively attacking the country," Paul proclaimed. The president never said, or suggested, any such thing. But </w:t>
      </w:r>
      <w:r w:rsidRPr="00095C2B">
        <w:rPr>
          <w:rStyle w:val="Emphasis"/>
          <w:highlight w:val="green"/>
        </w:rPr>
        <w:t>with trust in Obama falling fast</w:t>
      </w:r>
      <w:r w:rsidRPr="00095C2B">
        <w:rPr>
          <w:rStyle w:val="StyleBoldUnderline"/>
          <w:highlight w:val="green"/>
        </w:rPr>
        <w:t>, Paul</w:t>
      </w:r>
      <w:r w:rsidRPr="007518D1">
        <w:rPr>
          <w:rStyle w:val="StyleBoldUnderline"/>
        </w:rPr>
        <w:t xml:space="preserve"> was remarkably successful in </w:t>
      </w:r>
      <w:r w:rsidRPr="00095C2B">
        <w:rPr>
          <w:rStyle w:val="StyleBoldUnderline"/>
          <w:highlight w:val="green"/>
        </w:rPr>
        <w:t>painting</w:t>
      </w:r>
      <w:r w:rsidRPr="007518D1">
        <w:rPr>
          <w:rStyle w:val="StyleBoldUnderline"/>
        </w:rPr>
        <w:t xml:space="preserve"> the </w:t>
      </w:r>
      <w:r w:rsidRPr="00095C2B">
        <w:rPr>
          <w:rStyle w:val="StyleBoldUnderline"/>
          <w:highlight w:val="green"/>
        </w:rPr>
        <w:t>secret wars</w:t>
      </w:r>
      <w:r w:rsidRPr="007518D1">
        <w:rPr>
          <w:rStyle w:val="StyleBoldUnderline"/>
        </w:rPr>
        <w:t xml:space="preserve"> abroad </w:t>
      </w:r>
      <w:r w:rsidRPr="00095C2B">
        <w:rPr>
          <w:rStyle w:val="StyleBoldUnderline"/>
          <w:highlight w:val="green"/>
        </w:rPr>
        <w:t xml:space="preserve">as a </w:t>
      </w:r>
      <w:r w:rsidRPr="00FF406F">
        <w:rPr>
          <w:rStyle w:val="StyleBoldUnderline"/>
        </w:rPr>
        <w:t xml:space="preserve">Constitution-defying </w:t>
      </w:r>
      <w:r w:rsidRPr="00095C2B">
        <w:rPr>
          <w:rStyle w:val="StyleBoldUnderline"/>
          <w:highlight w:val="green"/>
        </w:rPr>
        <w:t>threat</w:t>
      </w:r>
      <w:r w:rsidRPr="007518D1">
        <w:rPr>
          <w:rStyle w:val="StyleBoldUnderline"/>
        </w:rPr>
        <w:t xml:space="preserve"> to American citizens at home.</w:t>
      </w:r>
      <w:r>
        <w:rPr>
          <w:rStyle w:val="StyleBoldUnderline"/>
        </w:rPr>
        <w:t xml:space="preserve"> </w:t>
      </w:r>
      <w:r w:rsidRPr="007518D1">
        <w:rPr>
          <w:rStyle w:val="StyleBoldUnderline"/>
        </w:rPr>
        <w:t xml:space="preserve">Paul's filibuster attracted attention to the issue of drone attacks on Americans in the homeland. A more serious challenge to the president comes from growing concerns, including within his own party, about the legal integrity of his secret wars abroad. </w:t>
      </w:r>
      <w:r w:rsidRPr="00C13D4A">
        <w:rPr>
          <w:sz w:val="8"/>
        </w:rPr>
        <w:t>Anne-Marie Slaughter, a former senior official in Obama's State Department, recently gainsaid "the idea that this president would leave office having dramatically expanded the use of drones—including [against] American citizens—without any public standards and no checks and balances." Ma</w:t>
      </w:r>
      <w:r w:rsidRPr="007518D1">
        <w:rPr>
          <w:rStyle w:val="StyleBoldUnderline"/>
        </w:rPr>
        <w:t>ny in Congress want to increase the transparency of the processes and legal standards for placing a suspect (especially an American) on a targeting list, to tighten those legal standards (</w:t>
      </w:r>
      <w:r w:rsidRPr="00C13D4A">
        <w:rPr>
          <w:sz w:val="8"/>
        </w:rPr>
        <w:t xml:space="preserve">perhaps by recourse to a "drone court"), </w:t>
      </w:r>
      <w:r w:rsidRPr="007518D1">
        <w:rPr>
          <w:rStyle w:val="StyleBoldUnderline"/>
        </w:rPr>
        <w:t>and to establish a more open accounting of the consequences</w:t>
      </w:r>
      <w:r w:rsidRPr="00C13D4A">
        <w:rPr>
          <w:sz w:val="8"/>
        </w:rPr>
        <w:t xml:space="preserve">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095C2B">
        <w:rPr>
          <w:rStyle w:val="StyleBoldUnderline"/>
          <w:highlight w:val="green"/>
        </w:rPr>
        <w:t>Obama</w:t>
      </w:r>
      <w:r w:rsidRPr="007518D1">
        <w:rPr>
          <w:rStyle w:val="StyleBoldUnderline"/>
        </w:rPr>
        <w:t xml:space="preserve"> reportedly </w:t>
      </w:r>
      <w:r w:rsidRPr="00095C2B">
        <w:rPr>
          <w:rStyle w:val="Emphasis"/>
          <w:highlight w:val="green"/>
        </w:rPr>
        <w:t>bristles at the legal</w:t>
      </w:r>
      <w:r w:rsidRPr="007518D1">
        <w:rPr>
          <w:rStyle w:val="StyleBoldUnderline"/>
        </w:rPr>
        <w:t xml:space="preserve"> and political </w:t>
      </w:r>
      <w:r w:rsidRPr="00095C2B">
        <w:rPr>
          <w:rStyle w:val="StyleBoldUnderline"/>
          <w:b/>
          <w:highlight w:val="green"/>
        </w:rPr>
        <w:t>questions about his secret war</w:t>
      </w:r>
      <w:r w:rsidRPr="007518D1">
        <w:rPr>
          <w:rStyle w:val="StyleBoldUnderline"/>
        </w:rPr>
        <w:t>, and the lack of presidential trust that they imply</w:t>
      </w:r>
      <w:r w:rsidRPr="00C13D4A">
        <w:rPr>
          <w:sz w:val="8"/>
        </w:rPr>
        <w:t xml:space="preserve">. "This is not Dick Cheney we're talking about here," he recently pleaded to Democratic senators who complained about his administration's excessive secrecy on drones, according to Politico. And </w:t>
      </w:r>
      <w:r w:rsidRPr="007518D1">
        <w:rPr>
          <w:rStyle w:val="StyleBoldUnderline"/>
        </w:rPr>
        <w:t>yet the president has ended up in this position because he committed the same sins that led Cheney and the administration in which he served to a similar place.</w:t>
      </w:r>
      <w:r w:rsidRPr="00C13D4A">
        <w:rPr>
          <w:sz w:val="8"/>
        </w:rPr>
        <w:t xml:space="preserve"> </w:t>
      </w:r>
      <w:r w:rsidRPr="00095C2B">
        <w:rPr>
          <w:rStyle w:val="StyleBoldUnderline"/>
          <w:b/>
          <w:highlight w:val="green"/>
          <w:bdr w:val="single" w:sz="4" w:space="0" w:color="auto"/>
        </w:rPr>
        <w:t>The first sin is an</w:t>
      </w:r>
      <w:r w:rsidRPr="007518D1">
        <w:rPr>
          <w:rStyle w:val="StyleBoldUnderline"/>
        </w:rPr>
        <w:t xml:space="preserve"> extraordinary </w:t>
      </w:r>
      <w:r w:rsidRPr="00095C2B">
        <w:rPr>
          <w:rStyle w:val="StyleBoldUnderline"/>
          <w:b/>
          <w:highlight w:val="green"/>
        </w:rPr>
        <w:t xml:space="preserve">institutional secrecy that Obama has </w:t>
      </w:r>
      <w:r w:rsidRPr="00095C2B">
        <w:rPr>
          <w:rStyle w:val="StyleBoldUnderline"/>
          <w:b/>
          <w:sz w:val="24"/>
          <w:highlight w:val="green"/>
          <w:bdr w:val="single" w:sz="4" w:space="0" w:color="auto"/>
        </w:rPr>
        <w:t>long promised</w:t>
      </w:r>
      <w:r w:rsidRPr="00095C2B">
        <w:rPr>
          <w:rStyle w:val="StyleBoldUnderline"/>
          <w:b/>
          <w:sz w:val="24"/>
          <w:highlight w:val="green"/>
        </w:rPr>
        <w:t xml:space="preserve"> </w:t>
      </w:r>
      <w:r w:rsidRPr="00095C2B">
        <w:rPr>
          <w:rStyle w:val="StyleBoldUnderline"/>
          <w:b/>
          <w:highlight w:val="green"/>
        </w:rPr>
        <w:t xml:space="preserve">to </w:t>
      </w:r>
      <w:r w:rsidRPr="00095C2B">
        <w:rPr>
          <w:rStyle w:val="StyleBoldUnderline"/>
          <w:b/>
          <w:highlight w:val="green"/>
          <w:bdr w:val="single" w:sz="4" w:space="0" w:color="auto"/>
        </w:rPr>
        <w:t>reduce but has failed to</w:t>
      </w:r>
      <w:r w:rsidRPr="007518D1">
        <w:rPr>
          <w:rStyle w:val="StyleBoldUnderline"/>
        </w:rPr>
        <w:t>.</w:t>
      </w:r>
      <w:r w:rsidRPr="00C13D4A">
        <w:rPr>
          <w:sz w:val="8"/>
        </w:rPr>
        <w:t xml:space="preserve">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w:t>
      </w:r>
      <w:r w:rsidRPr="007518D1">
        <w:rPr>
          <w:rStyle w:val="StyleBoldUnderline"/>
        </w:rPr>
        <w:t xml:space="preserve">As a result, </w:t>
      </w:r>
      <w:r w:rsidRPr="00095C2B">
        <w:rPr>
          <w:rStyle w:val="StyleBoldUnderline"/>
          <w:b/>
          <w:highlight w:val="green"/>
        </w:rPr>
        <w:t>much of what the administration says</w:t>
      </w:r>
      <w:r w:rsidRPr="007518D1">
        <w:rPr>
          <w:rStyle w:val="StyleBoldUnderline"/>
        </w:rPr>
        <w:t xml:space="preserve"> about its secret war—about civilian casualties, or the validity of its legal analysis, or the quality of its internal deliberations—</w:t>
      </w:r>
      <w:r w:rsidRPr="00095C2B">
        <w:rPr>
          <w:rStyle w:val="StyleBoldUnderline"/>
          <w:highlight w:val="green"/>
        </w:rPr>
        <w:t xml:space="preserve">seems </w:t>
      </w:r>
      <w:r w:rsidRPr="00C13D4A">
        <w:rPr>
          <w:rStyle w:val="StyleBoldUnderline"/>
          <w:b/>
          <w:bdr w:val="single" w:sz="4" w:space="0" w:color="auto"/>
        </w:rPr>
        <w:t>incomplete,</w:t>
      </w:r>
      <w:r w:rsidRPr="00095C2B">
        <w:rPr>
          <w:rStyle w:val="StyleBoldUnderline"/>
          <w:b/>
          <w:highlight w:val="green"/>
          <w:bdr w:val="single" w:sz="4" w:space="0" w:color="auto"/>
        </w:rPr>
        <w:t xml:space="preserve"> self-serving, and </w:t>
      </w:r>
      <w:r w:rsidRPr="00C13D4A">
        <w:rPr>
          <w:rStyle w:val="StyleBoldUnderline"/>
          <w:b/>
          <w:bdr w:val="single" w:sz="4" w:space="0" w:color="auto"/>
        </w:rPr>
        <w:t xml:space="preserve">ultimately </w:t>
      </w:r>
      <w:r w:rsidRPr="00095C2B">
        <w:rPr>
          <w:rStyle w:val="StyleBoldUnderline"/>
          <w:b/>
          <w:highlight w:val="green"/>
          <w:bdr w:val="single" w:sz="4" w:space="0" w:color="auto"/>
        </w:rPr>
        <w:t>non-credible</w:t>
      </w:r>
      <w:r w:rsidRPr="00C13D4A">
        <w:rPr>
          <w:rStyle w:val="StyleBoldUnderline"/>
          <w:b/>
          <w:bdr w:val="single" w:sz="4" w:space="0" w:color="auto"/>
        </w:rPr>
        <w:t>.</w:t>
      </w:r>
      <w:r w:rsidRPr="00C13D4A">
        <w:rPr>
          <w:sz w:val="8"/>
        </w:rPr>
        <w:t xml:space="preserve"> </w:t>
      </w:r>
      <w:r w:rsidRPr="00095C2B">
        <w:rPr>
          <w:rStyle w:val="StyleBoldUnderline"/>
          <w:highlight w:val="green"/>
        </w:rPr>
        <w:t xml:space="preserve">These </w:t>
      </w:r>
      <w:r w:rsidRPr="00095C2B">
        <w:rPr>
          <w:rStyle w:val="StyleBoldUnderline"/>
          <w:b/>
          <w:highlight w:val="green"/>
          <w:bdr w:val="single" w:sz="4" w:space="0" w:color="auto"/>
        </w:rPr>
        <w:t>trust-destroying</w:t>
      </w:r>
      <w:r w:rsidRPr="00095C2B">
        <w:rPr>
          <w:rStyle w:val="StyleBoldUnderline"/>
          <w:b/>
          <w:highlight w:val="green"/>
        </w:rPr>
        <w:t xml:space="preserve"> </w:t>
      </w:r>
      <w:r w:rsidRPr="00095C2B">
        <w:rPr>
          <w:rStyle w:val="StyleBoldUnderline"/>
          <w:b/>
          <w:highlight w:val="green"/>
          <w:bdr w:val="single" w:sz="4" w:space="0" w:color="auto"/>
        </w:rPr>
        <w:t>tendencies</w:t>
      </w:r>
      <w:r w:rsidRPr="00095C2B">
        <w:rPr>
          <w:rStyle w:val="StyleBoldUnderline"/>
          <w:highlight w:val="green"/>
          <w:bdr w:val="single" w:sz="4" w:space="0" w:color="auto"/>
        </w:rPr>
        <w:t xml:space="preserve"> </w:t>
      </w:r>
      <w:r w:rsidRPr="00095C2B">
        <w:rPr>
          <w:rStyle w:val="StyleBoldUnderline"/>
          <w:highlight w:val="green"/>
        </w:rPr>
        <w:t xml:space="preserve">are </w:t>
      </w:r>
      <w:r w:rsidRPr="00095C2B">
        <w:rPr>
          <w:rStyle w:val="StyleBoldUnderline"/>
          <w:b/>
          <w:highlight w:val="green"/>
          <w:bdr w:val="single" w:sz="4" w:space="0" w:color="auto"/>
        </w:rPr>
        <w:t>exacerbated</w:t>
      </w:r>
      <w:r w:rsidRPr="00C13D4A">
        <w:rPr>
          <w:rStyle w:val="StyleBoldUnderline"/>
          <w:bdr w:val="single" w:sz="4" w:space="0" w:color="auto"/>
        </w:rPr>
        <w:t xml:space="preserve"> </w:t>
      </w:r>
      <w:r w:rsidRPr="00095C2B">
        <w:rPr>
          <w:rStyle w:val="StyleBoldUnderline"/>
          <w:highlight w:val="green"/>
        </w:rPr>
        <w:t>by its</w:t>
      </w:r>
      <w:r w:rsidRPr="00095C2B">
        <w:rPr>
          <w:rStyle w:val="StyleBoldUnderline"/>
          <w:b/>
          <w:highlight w:val="green"/>
        </w:rPr>
        <w:t xml:space="preserve"> </w:t>
      </w:r>
      <w:r w:rsidRPr="00095C2B">
        <w:rPr>
          <w:rStyle w:val="StyleBoldUnderline"/>
          <w:b/>
          <w:highlight w:val="green"/>
          <w:bdr w:val="single" w:sz="4" w:space="0" w:color="auto"/>
        </w:rPr>
        <w:t>persistent resistance</w:t>
      </w:r>
      <w:r w:rsidRPr="00095C2B">
        <w:rPr>
          <w:rStyle w:val="StyleBoldUnderline"/>
          <w:b/>
          <w:highlight w:val="green"/>
        </w:rPr>
        <w:t xml:space="preserve"> to transparency demands from Congress</w:t>
      </w:r>
      <w:r w:rsidRPr="007518D1">
        <w:rPr>
          <w:rStyle w:val="StyleBoldUnderline"/>
        </w:rPr>
        <w:t xml:space="preserve">, from the press, and from organizations such as the </w:t>
      </w:r>
      <w:proofErr w:type="spellStart"/>
      <w:r w:rsidRPr="007518D1">
        <w:rPr>
          <w:rStyle w:val="StyleBoldUnderline"/>
        </w:rPr>
        <w:t>aclu</w:t>
      </w:r>
      <w:proofErr w:type="spellEnd"/>
      <w:r w:rsidRPr="007518D1">
        <w:rPr>
          <w:rStyle w:val="StyleBoldUnderline"/>
        </w:rPr>
        <w:t xml:space="preserve"> that have sought to know more about the way of the knife through Freedom of Information Act requests.</w:t>
      </w:r>
      <w:r>
        <w:rPr>
          <w:rStyle w:val="StyleBoldUnderline"/>
        </w:rPr>
        <w:t xml:space="preserve"> </w:t>
      </w:r>
      <w:r w:rsidRPr="00C13D4A">
        <w:rPr>
          <w:sz w:val="8"/>
        </w:rPr>
        <w:t xml:space="preserve">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095C2B">
        <w:rPr>
          <w:rStyle w:val="StyleBoldUnderline"/>
          <w:highlight w:val="green"/>
        </w:rPr>
        <w:t>Instead of seeking</w:t>
      </w:r>
      <w:r w:rsidRPr="007518D1">
        <w:rPr>
          <w:rStyle w:val="StyleBoldUnderline"/>
        </w:rPr>
        <w:t xml:space="preserve"> contemporary </w:t>
      </w:r>
      <w:r w:rsidRPr="00095C2B">
        <w:rPr>
          <w:rStyle w:val="StyleBoldUnderline"/>
          <w:highlight w:val="green"/>
        </w:rPr>
        <w:t xml:space="preserve">congressional </w:t>
      </w:r>
      <w:r w:rsidRPr="00095C2B">
        <w:rPr>
          <w:rStyle w:val="StyleBoldUnderline"/>
          <w:highlight w:val="green"/>
          <w:bdr w:val="single" w:sz="4" w:space="0" w:color="auto"/>
        </w:rPr>
        <w:t>support</w:t>
      </w:r>
      <w:r w:rsidRPr="007518D1">
        <w:rPr>
          <w:rStyle w:val="StyleBoldUnderline"/>
        </w:rPr>
        <w:t xml:space="preserve">, </w:t>
      </w:r>
      <w:r w:rsidRPr="00095C2B">
        <w:rPr>
          <w:rStyle w:val="StyleBoldUnderline"/>
          <w:highlight w:val="green"/>
        </w:rPr>
        <w:t>the administration has</w:t>
      </w:r>
      <w:r w:rsidRPr="007518D1">
        <w:rPr>
          <w:rStyle w:val="StyleBoldUnderline"/>
        </w:rPr>
        <w:t xml:space="preserve"> </w:t>
      </w:r>
      <w:r w:rsidRPr="00095C2B">
        <w:rPr>
          <w:rStyle w:val="StyleBoldUnderline"/>
          <w:b/>
          <w:highlight w:val="green"/>
          <w:bdr w:val="single" w:sz="4" w:space="0" w:color="auto"/>
        </w:rPr>
        <w:t>relied mostly on government lawyers' secret interpretive</w:t>
      </w:r>
      <w:r w:rsidRPr="007518D1">
        <w:rPr>
          <w:rStyle w:val="StyleBoldUnderline"/>
        </w:rPr>
        <w:t xml:space="preserve"> </w:t>
      </w:r>
      <w:r w:rsidRPr="00095C2B">
        <w:rPr>
          <w:rStyle w:val="StyleBoldUnderline"/>
          <w:highlight w:val="green"/>
        </w:rPr>
        <w:t>extensions</w:t>
      </w:r>
      <w:r w:rsidRPr="007518D1">
        <w:rPr>
          <w:rStyle w:val="StyleBoldUnderline"/>
        </w:rPr>
        <w:t xml:space="preserve"> of the old laws to authorize new </w:t>
      </w:r>
      <w:r w:rsidRPr="00FF406F">
        <w:rPr>
          <w:rStyle w:val="StyleBoldUnderline"/>
        </w:rPr>
        <w:t>operations against new enemies in more and more countries.</w:t>
      </w:r>
      <w:r w:rsidRPr="00C13D4A">
        <w:rPr>
          <w:sz w:val="8"/>
        </w:rPr>
        <w:t xml:space="preserve"> The administration has great self-confidence in the quality of its stealth legal judgments. But </w:t>
      </w:r>
      <w:r w:rsidRPr="00FF406F">
        <w:rPr>
          <w:rStyle w:val="StyleBoldUnderline"/>
        </w:rPr>
        <w:t>as the Bush administration learned, secret legal interpretations are invariably more persuasive within the dark circle of executive branch secrecy than when exposed</w:t>
      </w:r>
      <w:r w:rsidRPr="007518D1">
        <w:rPr>
          <w:rStyle w:val="StyleBoldUnderline"/>
        </w:rPr>
        <w:t xml:space="preserve"> to public sunlight.</w:t>
      </w:r>
      <w:r w:rsidRPr="00C13D4A">
        <w:rPr>
          <w:sz w:val="8"/>
        </w:rPr>
        <w:t xml:space="preserve"> On issues ranging from proper targeting standards, to the legality of killing American citizens, to what counts as an "imminent" attack warranting self-defensive measures, </w:t>
      </w:r>
      <w:r w:rsidRPr="00095C2B">
        <w:rPr>
          <w:rStyle w:val="StyleBoldUnderline"/>
          <w:highlight w:val="green"/>
        </w:rPr>
        <w:t>these secret legal interpretations</w:t>
      </w:r>
      <w:r w:rsidRPr="007518D1">
        <w:rPr>
          <w:rStyle w:val="StyleBoldUnderline"/>
        </w:rPr>
        <w:t xml:space="preserve">—so </w:t>
      </w:r>
      <w:r w:rsidRPr="00095C2B">
        <w:rPr>
          <w:rStyle w:val="Emphasis"/>
          <w:highlight w:val="green"/>
        </w:rPr>
        <w:t>reminiscent of</w:t>
      </w:r>
      <w:r w:rsidRPr="007518D1">
        <w:rPr>
          <w:rStyle w:val="StyleBoldUnderline"/>
        </w:rPr>
        <w:t xml:space="preserve"> the </w:t>
      </w:r>
      <w:proofErr w:type="spellStart"/>
      <w:r w:rsidRPr="00095C2B">
        <w:rPr>
          <w:rStyle w:val="Emphasis"/>
          <w:highlight w:val="green"/>
        </w:rPr>
        <w:t>Bush</w:t>
      </w:r>
      <w:r w:rsidRPr="007518D1">
        <w:rPr>
          <w:rStyle w:val="StyleBoldUnderline"/>
        </w:rPr>
        <w:t>ian</w:t>
      </w:r>
      <w:proofErr w:type="spellEnd"/>
      <w:r w:rsidRPr="007518D1">
        <w:rPr>
          <w:rStyle w:val="StyleBoldUnderline"/>
        </w:rPr>
        <w:t xml:space="preserve"> sin of </w:t>
      </w:r>
      <w:r w:rsidRPr="00FF406F">
        <w:rPr>
          <w:rStyle w:val="StyleBoldUnderline"/>
        </w:rPr>
        <w:t>unilateral legalism—</w:t>
      </w:r>
      <w:r w:rsidRPr="00095C2B">
        <w:rPr>
          <w:rStyle w:val="StyleBoldUnderline"/>
          <w:highlight w:val="green"/>
        </w:rPr>
        <w:t xml:space="preserve">have been </w:t>
      </w:r>
      <w:r w:rsidRPr="00095C2B">
        <w:rPr>
          <w:rStyle w:val="StyleBoldUnderline"/>
          <w:b/>
          <w:highlight w:val="green"/>
          <w:bdr w:val="single" w:sz="4" w:space="0" w:color="auto"/>
        </w:rPr>
        <w:t>less convincing</w:t>
      </w:r>
      <w:r w:rsidRPr="00095C2B">
        <w:rPr>
          <w:rStyle w:val="StyleBoldUnderline"/>
          <w:highlight w:val="green"/>
        </w:rPr>
        <w:t xml:space="preserve"> in public</w:t>
      </w:r>
      <w:r w:rsidRPr="007518D1">
        <w:rPr>
          <w:rStyle w:val="StyleBoldUnderline"/>
        </w:rPr>
        <w:t xml:space="preserve">, </w:t>
      </w:r>
      <w:r w:rsidRPr="00095C2B">
        <w:rPr>
          <w:rStyle w:val="Emphasis"/>
          <w:highlight w:val="green"/>
        </w:rPr>
        <w:t>further contributing to presidential mistrust.</w:t>
      </w:r>
      <w:r>
        <w:rPr>
          <w:rStyle w:val="StyleBoldUnderline"/>
        </w:rPr>
        <w:t xml:space="preserve"> </w:t>
      </w:r>
      <w:r w:rsidRPr="00C13D4A">
        <w:rPr>
          <w:sz w:val="8"/>
        </w:rPr>
        <w:t xml:space="preserve">Feeling the heat from these developments, President </w:t>
      </w:r>
      <w:r w:rsidRPr="00095C2B">
        <w:rPr>
          <w:rStyle w:val="StyleBoldUnderline"/>
          <w:highlight w:val="green"/>
        </w:rPr>
        <w:t>Obama promised</w:t>
      </w:r>
      <w:r w:rsidRPr="00C13D4A">
        <w:rPr>
          <w:sz w:val="8"/>
        </w:rPr>
        <w:t xml:space="preserve"> in his recent State of the Union address "</w:t>
      </w:r>
      <w:r w:rsidRPr="00095C2B">
        <w:rPr>
          <w:rStyle w:val="StyleBoldUnderline"/>
          <w:highlight w:val="green"/>
        </w:rPr>
        <w:t>to engage with Congress</w:t>
      </w:r>
      <w:r w:rsidRPr="00C13D4A">
        <w:rPr>
          <w:sz w:val="8"/>
        </w:rPr>
        <w:t xml:space="preserve"> to ensure not only that our targeting, detention, and prosecution of terrorists remains consistent with our laws and system of checks and balances, but that our efforts are even more transparent to the American people and to the world." So far, </w:t>
      </w:r>
      <w:r w:rsidRPr="00095C2B">
        <w:rPr>
          <w:rStyle w:val="StyleBoldUnderline"/>
          <w:highlight w:val="green"/>
        </w:rPr>
        <w:t>this promise</w:t>
      </w:r>
      <w:r w:rsidRPr="00C13D4A">
        <w:rPr>
          <w:sz w:val="8"/>
        </w:rPr>
        <w:t xml:space="preserve">, like similar previous ones, </w:t>
      </w:r>
      <w:r w:rsidRPr="00095C2B">
        <w:rPr>
          <w:rStyle w:val="StyleBoldUnderline"/>
          <w:highlight w:val="green"/>
        </w:rPr>
        <w:t>remains unfulfilled</w:t>
      </w:r>
      <w:r w:rsidRPr="00C13D4A">
        <w:rPr>
          <w:sz w:val="8"/>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7518D1">
        <w:rPr>
          <w:rStyle w:val="StyleBoldUnderline"/>
        </w:rPr>
        <w:t xml:space="preserve">A bigger problem with </w:t>
      </w:r>
      <w:r w:rsidRPr="00095C2B">
        <w:rPr>
          <w:rStyle w:val="StyleBoldUnderline"/>
          <w:highlight w:val="green"/>
        </w:rPr>
        <w:t>this</w:t>
      </w:r>
      <w:r w:rsidRPr="007518D1">
        <w:rPr>
          <w:rStyle w:val="StyleBoldUnderline"/>
        </w:rPr>
        <w:t xml:space="preserve"> proposed </w:t>
      </w:r>
      <w:r w:rsidRPr="00095C2B">
        <w:rPr>
          <w:rStyle w:val="StyleBoldUnderline"/>
          <w:highlight w:val="green"/>
        </w:rPr>
        <w:t>fix</w:t>
      </w:r>
      <w:r w:rsidRPr="007518D1">
        <w:rPr>
          <w:rStyle w:val="StyleBoldUnderline"/>
        </w:rPr>
        <w:t xml:space="preserve"> is that it </w:t>
      </w:r>
      <w:r w:rsidRPr="00095C2B">
        <w:rPr>
          <w:rStyle w:val="StyleBoldUnderline"/>
          <w:highlight w:val="green"/>
        </w:rPr>
        <w:t>contemplates</w:t>
      </w:r>
      <w:r w:rsidRPr="007518D1">
        <w:rPr>
          <w:rStyle w:val="StyleBoldUnderline"/>
        </w:rPr>
        <w:t xml:space="preserve"> executive branch reorganization followed, in a best-case scenario, by </w:t>
      </w:r>
      <w:r w:rsidRPr="00095C2B">
        <w:rPr>
          <w:rStyle w:val="Emphasis"/>
          <w:highlight w:val="green"/>
        </w:rPr>
        <w:t>more executive branch speeches and testimony</w:t>
      </w:r>
      <w:r w:rsidRPr="007518D1">
        <w:rPr>
          <w:rStyle w:val="StyleBoldUnderline"/>
        </w:rPr>
        <w:t xml:space="preserve"> about what it is doing in its stealth war. </w:t>
      </w:r>
      <w:r w:rsidRPr="00095C2B">
        <w:rPr>
          <w:rStyle w:val="StyleBoldUnderline"/>
          <w:highlight w:val="green"/>
        </w:rPr>
        <w:t>The proposal fails to grapple</w:t>
      </w:r>
      <w:r w:rsidRPr="007518D1">
        <w:rPr>
          <w:rStyle w:val="StyleBoldUnderline"/>
        </w:rPr>
        <w:t xml:space="preserve"> altogether with the </w:t>
      </w:r>
      <w:r w:rsidRPr="00095C2B">
        <w:rPr>
          <w:rStyle w:val="StyleBoldUnderline"/>
          <w:highlight w:val="green"/>
        </w:rPr>
        <w:t>growing mistrust</w:t>
      </w:r>
      <w:r w:rsidRPr="007518D1">
        <w:rPr>
          <w:rStyle w:val="StyleBoldUnderline"/>
        </w:rPr>
        <w:t xml:space="preserve"> of the administration's oblique representations about secret war</w:t>
      </w:r>
      <w:r w:rsidRPr="00C13D4A">
        <w:rPr>
          <w:sz w:val="8"/>
        </w:rPr>
        <w:t xml:space="preserve">. </w:t>
      </w:r>
      <w:r w:rsidRPr="00095C2B">
        <w:rPr>
          <w:rStyle w:val="Emphasis"/>
          <w:highlight w:val="green"/>
        </w:rPr>
        <w:t xml:space="preserve">The president cannot establish </w:t>
      </w:r>
      <w:r w:rsidRPr="00C13D4A">
        <w:rPr>
          <w:sz w:val="8"/>
        </w:rPr>
        <w:t>trust in the way of the knife</w:t>
      </w:r>
      <w:r w:rsidRPr="00095C2B">
        <w:rPr>
          <w:rStyle w:val="Emphasis"/>
          <w:highlight w:val="green"/>
        </w:rPr>
        <w:t xml:space="preserve"> through internal moves and more words</w:t>
      </w:r>
      <w:r w:rsidRPr="00095C2B">
        <w:rPr>
          <w:sz w:val="8"/>
          <w:highlight w:val="green"/>
        </w:rPr>
        <w:t>.</w:t>
      </w:r>
      <w:r w:rsidRPr="00C13D4A">
        <w:rPr>
          <w:sz w:val="8"/>
        </w:rPr>
        <w:t xml:space="preserve"> Rather, </w:t>
      </w:r>
      <w:r w:rsidRPr="00095C2B">
        <w:rPr>
          <w:rStyle w:val="Emphasis"/>
          <w:highlight w:val="green"/>
        </w:rPr>
        <w:t>he must take advantage of the separation of powers</w:t>
      </w:r>
      <w:r w:rsidRPr="00C13D4A">
        <w:rPr>
          <w:sz w:val="8"/>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sidRPr="00BB0307">
        <w:rPr>
          <w:rStyle w:val="StyleBoldUnderline"/>
        </w:rPr>
        <w:t xml:space="preserve">President </w:t>
      </w:r>
      <w:r w:rsidRPr="00095C2B">
        <w:rPr>
          <w:rStyle w:val="StyleBoldUnderline"/>
          <w:highlight w:val="green"/>
        </w:rPr>
        <w:t xml:space="preserve">Obama should ask Congress to do the same </w:t>
      </w:r>
      <w:r w:rsidRPr="00095C2B">
        <w:rPr>
          <w:rStyle w:val="Emphasis"/>
          <w:highlight w:val="green"/>
        </w:rPr>
        <w:t>with the way of the knife</w:t>
      </w:r>
      <w:r w:rsidRPr="00BB0307">
        <w:rPr>
          <w:rStyle w:val="StyleBoldUnderline"/>
        </w:rPr>
        <w:t>, even if it means that secret war abroad is harder to conduct.</w:t>
      </w:r>
      <w:r>
        <w:rPr>
          <w:rStyle w:val="StyleBoldUnderline"/>
        </w:rPr>
        <w:t xml:space="preserve"> </w:t>
      </w:r>
      <w:r w:rsidRPr="00095C2B">
        <w:rPr>
          <w:rStyle w:val="StyleBoldUnderline"/>
          <w:highlight w:val="green"/>
        </w:rPr>
        <w:t>Administration officials resist this route because</w:t>
      </w:r>
      <w:r w:rsidRPr="00BB0307">
        <w:rPr>
          <w:rStyle w:val="StyleBoldUnderline"/>
        </w:rPr>
        <w:t xml:space="preserve"> </w:t>
      </w:r>
      <w:r w:rsidRPr="00095C2B">
        <w:rPr>
          <w:rStyle w:val="StyleBoldUnderline"/>
          <w:highlight w:val="green"/>
        </w:rPr>
        <w:t>they worry about</w:t>
      </w:r>
      <w:r w:rsidRPr="00BB0307">
        <w:rPr>
          <w:rStyle w:val="StyleBoldUnderline"/>
        </w:rPr>
        <w:t xml:space="preserve"> the outcome of the </w:t>
      </w:r>
      <w:r w:rsidRPr="00095C2B">
        <w:rPr>
          <w:rStyle w:val="StyleBoldUnderline"/>
          <w:highlight w:val="green"/>
        </w:rPr>
        <w:t>public debate</w:t>
      </w:r>
      <w:r w:rsidRPr="00BB0307">
        <w:rPr>
          <w:rStyle w:val="StyleBoldUnderline"/>
        </w:rPr>
        <w:t>, and because the president is, as The Washington Post recently reported, "seen as reluctant to have the legislative expansion of another [war] added to his legacy."</w:t>
      </w:r>
      <w:r w:rsidRPr="00C13D4A">
        <w:rPr>
          <w:sz w:val="8"/>
        </w:rPr>
        <w:t xml:space="preserve"> But the administration can influence the outcome of the debate only by engaging it. And as </w:t>
      </w:r>
      <w:proofErr w:type="spellStart"/>
      <w:r w:rsidRPr="00C13D4A">
        <w:rPr>
          <w:sz w:val="8"/>
        </w:rPr>
        <w:t>Mazzetti</w:t>
      </w:r>
      <w:proofErr w:type="spellEnd"/>
      <w:r w:rsidRPr="00C13D4A">
        <w:rPr>
          <w:sz w:val="8"/>
        </w:rPr>
        <w:t xml:space="preserve"> makes plain, </w:t>
      </w:r>
      <w:r w:rsidRPr="00BB0307">
        <w:rPr>
          <w:rStyle w:val="StyleBoldUnderline"/>
        </w:rPr>
        <w:t>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r w:rsidRPr="00C13D4A">
        <w:t>.</w:t>
      </w:r>
    </w:p>
    <w:p w:rsidR="00667ABB" w:rsidRPr="00C803D5" w:rsidRDefault="00667ABB" w:rsidP="00667ABB"/>
    <w:p w:rsidR="00667ABB" w:rsidRPr="00667ABB" w:rsidRDefault="00667ABB" w:rsidP="00667ABB">
      <w:pPr>
        <w:rPr>
          <w:b/>
        </w:rPr>
      </w:pPr>
      <w:r w:rsidRPr="00667ABB">
        <w:rPr>
          <w:b/>
        </w:rPr>
        <w:t>Backlash to drone strikes is undermining international credibility and makes drone strikes ineffective</w:t>
      </w:r>
    </w:p>
    <w:p w:rsidR="00667ABB" w:rsidRDefault="00667ABB" w:rsidP="00667ABB">
      <w:proofErr w:type="spellStart"/>
      <w:r w:rsidRPr="00841D37">
        <w:rPr>
          <w:b/>
        </w:rPr>
        <w:t>Zenko</w:t>
      </w:r>
      <w:proofErr w:type="spellEnd"/>
      <w:r w:rsidRPr="00841D37">
        <w:rPr>
          <w:b/>
        </w:rPr>
        <w:t xml:space="preserve"> ’13</w:t>
      </w:r>
      <w:r>
        <w:t xml:space="preserve"> (Micah </w:t>
      </w:r>
      <w:proofErr w:type="spellStart"/>
      <w:r>
        <w:t>Zenko</w:t>
      </w:r>
      <w:proofErr w:type="spellEnd"/>
      <w:r>
        <w:t>,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 2013)</w:t>
      </w:r>
    </w:p>
    <w:p w:rsidR="00667ABB" w:rsidRPr="00C5006D" w:rsidRDefault="00667ABB" w:rsidP="00667ABB"/>
    <w:p w:rsidR="00667ABB" w:rsidRDefault="00667ABB" w:rsidP="00667ABB">
      <w:pPr>
        <w:jc w:val="both"/>
        <w:rPr>
          <w:rStyle w:val="Emphasis"/>
        </w:rPr>
      </w:pPr>
      <w:r w:rsidRPr="00E303B6">
        <w:rPr>
          <w:sz w:val="16"/>
        </w:rPr>
        <w:t xml:space="preserve">In his Nobel Peace Prize acceptance speech, President Obama declared:  “Where force is necessary, we have a moral and strategic interest </w:t>
      </w:r>
      <w:proofErr w:type="gramStart"/>
      <w:r w:rsidRPr="00E303B6">
        <w:rPr>
          <w:sz w:val="16"/>
        </w:rPr>
        <w:t>in  binding</w:t>
      </w:r>
      <w:proofErr w:type="gramEnd"/>
      <w:r w:rsidRPr="00E303B6">
        <w:rPr>
          <w:sz w:val="16"/>
        </w:rPr>
        <w:t xml:space="preserve"> ourselves to certain rules of conduct. Even as we confront </w:t>
      </w:r>
      <w:proofErr w:type="gramStart"/>
      <w:r w:rsidRPr="00E303B6">
        <w:rPr>
          <w:sz w:val="16"/>
        </w:rPr>
        <w:t>a  vicious</w:t>
      </w:r>
      <w:proofErr w:type="gramEnd"/>
      <w:r w:rsidRPr="00E303B6">
        <w:rPr>
          <w:sz w:val="16"/>
        </w:rPr>
        <w:t xml:space="preserve"> adversary that abides by no rules, I believe the United States of  America must remain a standard bearer in the conduct of war.”63 </w:t>
      </w:r>
      <w:proofErr w:type="gramStart"/>
      <w:r w:rsidRPr="00E303B6">
        <w:rPr>
          <w:sz w:val="16"/>
        </w:rPr>
        <w:t>Under  President</w:t>
      </w:r>
      <w:proofErr w:type="gramEnd"/>
      <w:r w:rsidRPr="00E303B6">
        <w:rPr>
          <w:sz w:val="16"/>
        </w:rPr>
        <w:t xml:space="preserve"> </w:t>
      </w:r>
      <w:r w:rsidRPr="0070003A">
        <w:rPr>
          <w:rStyle w:val="StyleBoldUnderline"/>
        </w:rPr>
        <w:t xml:space="preserve">Obama </w:t>
      </w:r>
      <w:r w:rsidRPr="00C93A65">
        <w:rPr>
          <w:rStyle w:val="StyleBoldUnderline"/>
          <w:highlight w:val="green"/>
        </w:rPr>
        <w:t xml:space="preserve">drone strikes </w:t>
      </w:r>
      <w:r w:rsidRPr="006C0D78">
        <w:rPr>
          <w:rStyle w:val="StyleBoldUnderline"/>
        </w:rPr>
        <w:t xml:space="preserve">have </w:t>
      </w:r>
      <w:r w:rsidRPr="00C93A65">
        <w:rPr>
          <w:rStyle w:val="StyleBoldUnderline"/>
          <w:highlight w:val="green"/>
        </w:rPr>
        <w:t xml:space="preserve">expanded </w:t>
      </w:r>
      <w:r w:rsidRPr="006C0D78">
        <w:rPr>
          <w:rStyle w:val="StyleBoldUnderline"/>
        </w:rPr>
        <w:t xml:space="preserve">and intensified, </w:t>
      </w:r>
      <w:r w:rsidRPr="00C93A65">
        <w:rPr>
          <w:rStyle w:val="StyleBoldUnderline"/>
          <w:highlight w:val="green"/>
        </w:rPr>
        <w:t>and</w:t>
      </w:r>
      <w:r w:rsidRPr="006C0D78">
        <w:rPr>
          <w:rStyle w:val="StyleBoldUnderline"/>
        </w:rPr>
        <w:t xml:space="preserve"> </w:t>
      </w:r>
      <w:r w:rsidRPr="0070003A">
        <w:rPr>
          <w:rStyle w:val="StyleBoldUnderline"/>
        </w:rPr>
        <w:t xml:space="preserve">they </w:t>
      </w:r>
      <w:r w:rsidRPr="00C93A65">
        <w:rPr>
          <w:rStyle w:val="StyleBoldUnderline"/>
          <w:highlight w:val="green"/>
        </w:rPr>
        <w:t xml:space="preserve"> will remain </w:t>
      </w:r>
      <w:r w:rsidRPr="006C0D78">
        <w:rPr>
          <w:rStyle w:val="StyleBoldUnderline"/>
        </w:rPr>
        <w:t xml:space="preserve">a </w:t>
      </w:r>
      <w:r w:rsidRPr="00C93A65">
        <w:rPr>
          <w:rStyle w:val="StyleBoldUnderline"/>
          <w:highlight w:val="green"/>
        </w:rPr>
        <w:t xml:space="preserve">central </w:t>
      </w:r>
      <w:r w:rsidRPr="006C0D78">
        <w:rPr>
          <w:rStyle w:val="StyleBoldUnderline"/>
        </w:rPr>
        <w:t>component of U.S. counterterrorism operations</w:t>
      </w:r>
      <w:r w:rsidRPr="0070003A">
        <w:rPr>
          <w:rStyle w:val="StyleBoldUnderline"/>
        </w:rPr>
        <w:t xml:space="preserve">  for at least another decade</w:t>
      </w:r>
      <w:r w:rsidRPr="00E303B6">
        <w:rPr>
          <w:sz w:val="16"/>
        </w:rPr>
        <w:t xml:space="preserve">, </w:t>
      </w:r>
      <w:r w:rsidRPr="00E303B6">
        <w:rPr>
          <w:sz w:val="16"/>
          <w:szCs w:val="12"/>
        </w:rPr>
        <w:t>according to U.S. officials.64 But much as the  Bush administration was compelled to reform its controversial counterterrorism  practices</w:t>
      </w:r>
      <w:r w:rsidRPr="00E303B6">
        <w:rPr>
          <w:sz w:val="16"/>
        </w:rPr>
        <w:t xml:space="preserve">, </w:t>
      </w:r>
      <w:r w:rsidRPr="00AF78DD">
        <w:rPr>
          <w:rStyle w:val="StyleBoldUnderline"/>
        </w:rPr>
        <w:t>it is likely</w:t>
      </w:r>
      <w:r w:rsidRPr="00E303B6">
        <w:rPr>
          <w:sz w:val="16"/>
        </w:rPr>
        <w:t xml:space="preserve"> that </w:t>
      </w:r>
      <w:r w:rsidRPr="00C93A65">
        <w:rPr>
          <w:rStyle w:val="StyleBoldUnderline"/>
          <w:highlight w:val="green"/>
        </w:rPr>
        <w:t>the U</w:t>
      </w:r>
      <w:r w:rsidRPr="00BE2EA0">
        <w:rPr>
          <w:rStyle w:val="StyleBoldUnderline"/>
        </w:rPr>
        <w:t xml:space="preserve">nited </w:t>
      </w:r>
      <w:r w:rsidRPr="00C93A65">
        <w:rPr>
          <w:rStyle w:val="StyleBoldUnderline"/>
          <w:highlight w:val="green"/>
        </w:rPr>
        <w:t>S</w:t>
      </w:r>
      <w:r w:rsidRPr="00BE2EA0">
        <w:rPr>
          <w:rStyle w:val="StyleBoldUnderline"/>
        </w:rPr>
        <w:t xml:space="preserve">tates </w:t>
      </w:r>
      <w:r w:rsidRPr="00C93A65">
        <w:rPr>
          <w:rStyle w:val="StyleBoldUnderline"/>
          <w:highlight w:val="green"/>
        </w:rPr>
        <w:t xml:space="preserve">will </w:t>
      </w:r>
      <w:r w:rsidRPr="00AF78DD">
        <w:rPr>
          <w:rStyle w:val="StyleBoldUnderline"/>
        </w:rPr>
        <w:t xml:space="preserve">ultimately  </w:t>
      </w:r>
      <w:r w:rsidRPr="00C93A65">
        <w:rPr>
          <w:rStyle w:val="StyleBoldUnderline"/>
          <w:highlight w:val="green"/>
        </w:rPr>
        <w:t>be forced by domestic and international pressure to scale back</w:t>
      </w:r>
      <w:r w:rsidRPr="00BE2EA0">
        <w:rPr>
          <w:rStyle w:val="StyleBoldUnderline"/>
        </w:rPr>
        <w:t xml:space="preserve"> its </w:t>
      </w:r>
      <w:r w:rsidRPr="00C93A65">
        <w:rPr>
          <w:rStyle w:val="StyleBoldUnderline"/>
          <w:highlight w:val="green"/>
        </w:rPr>
        <w:t>drone  strike policies</w:t>
      </w:r>
      <w:r w:rsidRPr="00E303B6">
        <w:rPr>
          <w:sz w:val="16"/>
        </w:rPr>
        <w:t xml:space="preserve">. The </w:t>
      </w:r>
      <w:r w:rsidRPr="00C93A65">
        <w:rPr>
          <w:rStyle w:val="StyleBoldUnderline"/>
          <w:highlight w:val="green"/>
        </w:rPr>
        <w:t>Obama</w:t>
      </w:r>
      <w:r w:rsidRPr="00EE125B">
        <w:rPr>
          <w:rStyle w:val="StyleBoldUnderline"/>
        </w:rPr>
        <w:t xml:space="preserve"> </w:t>
      </w:r>
      <w:r w:rsidRPr="00E303B6">
        <w:rPr>
          <w:sz w:val="16"/>
        </w:rPr>
        <w:t xml:space="preserve">administration </w:t>
      </w:r>
      <w:r w:rsidRPr="00C93A65">
        <w:rPr>
          <w:rStyle w:val="StyleBoldUnderline"/>
          <w:highlight w:val="green"/>
        </w:rPr>
        <w:t>can preempt this pressure  by</w:t>
      </w:r>
      <w:r w:rsidRPr="00E303B6">
        <w:rPr>
          <w:sz w:val="16"/>
        </w:rPr>
        <w:t xml:space="preserve"> clearly </w:t>
      </w:r>
      <w:r w:rsidRPr="006C0D78">
        <w:rPr>
          <w:rStyle w:val="StyleBoldUnderline"/>
        </w:rPr>
        <w:t>articulating</w:t>
      </w:r>
      <w:r w:rsidRPr="00E303B6">
        <w:rPr>
          <w:sz w:val="16"/>
        </w:rPr>
        <w:t xml:space="preserve"> that </w:t>
      </w:r>
      <w:r w:rsidRPr="00AF78DD">
        <w:rPr>
          <w:rStyle w:val="StyleBoldUnderline"/>
        </w:rPr>
        <w:t xml:space="preserve">the </w:t>
      </w:r>
      <w:r w:rsidRPr="006C0D78">
        <w:rPr>
          <w:rStyle w:val="StyleBoldUnderline"/>
        </w:rPr>
        <w:t>rules that govern its drone strikes</w:t>
      </w:r>
      <w:r w:rsidRPr="00E303B6">
        <w:rPr>
          <w:sz w:val="16"/>
        </w:rPr>
        <w:t xml:space="preserve">, like all  uses of military force, are based in the laws of armed conflict and international  humanitarian law; by engaging with emerging drone powers;  </w:t>
      </w:r>
      <w:r w:rsidRPr="00AF78DD">
        <w:rPr>
          <w:rStyle w:val="StyleBoldUnderline"/>
        </w:rPr>
        <w:t>and</w:t>
      </w:r>
      <w:r w:rsidRPr="00E303B6">
        <w:rPr>
          <w:sz w:val="16"/>
        </w:rPr>
        <w:t xml:space="preserve">, most important, </w:t>
      </w:r>
      <w:r w:rsidRPr="006C0D78">
        <w:rPr>
          <w:rStyle w:val="StyleBoldUnderline"/>
        </w:rPr>
        <w:t xml:space="preserve">by </w:t>
      </w:r>
      <w:r w:rsidRPr="00C93A65">
        <w:rPr>
          <w:rStyle w:val="StyleBoldUnderline"/>
          <w:highlight w:val="green"/>
        </w:rPr>
        <w:t xml:space="preserve">matching practice with </w:t>
      </w:r>
      <w:r w:rsidRPr="006C0D78">
        <w:rPr>
          <w:rStyle w:val="StyleBoldUnderline"/>
        </w:rPr>
        <w:t xml:space="preserve">its stated </w:t>
      </w:r>
      <w:r w:rsidRPr="00C93A65">
        <w:rPr>
          <w:rStyle w:val="StyleBoldUnderline"/>
          <w:highlight w:val="green"/>
        </w:rPr>
        <w:t>policy by</w:t>
      </w:r>
      <w:r w:rsidRPr="00E303B6">
        <w:rPr>
          <w:sz w:val="16"/>
          <w:highlight w:val="green"/>
        </w:rPr>
        <w:t xml:space="preserve"> </w:t>
      </w:r>
      <w:r w:rsidRPr="00C93A65">
        <w:rPr>
          <w:sz w:val="12"/>
          <w:highlight w:val="green"/>
          <w:u w:val="single"/>
        </w:rPr>
        <w:t xml:space="preserve"> </w:t>
      </w:r>
      <w:r w:rsidRPr="00C93A65">
        <w:rPr>
          <w:rStyle w:val="StyleBoldUnderline"/>
          <w:highlight w:val="green"/>
        </w:rPr>
        <w:t>limiting drone strikes to those individuals it claims are being targeted</w:t>
      </w:r>
      <w:r w:rsidRPr="00E303B6">
        <w:rPr>
          <w:sz w:val="16"/>
        </w:rPr>
        <w:t xml:space="preserve"> </w:t>
      </w:r>
      <w:r w:rsidRPr="00AF78DD">
        <w:rPr>
          <w:sz w:val="12"/>
          <w:u w:val="single"/>
        </w:rPr>
        <w:t xml:space="preserve"> </w:t>
      </w:r>
      <w:r w:rsidRPr="00AF78DD">
        <w:rPr>
          <w:rStyle w:val="StyleBoldUnderline"/>
        </w:rPr>
        <w:t>(which would reduce the likelihood of civilian casualties since the total</w:t>
      </w:r>
      <w:r w:rsidRPr="00E303B6">
        <w:rPr>
          <w:sz w:val="16"/>
        </w:rPr>
        <w:t xml:space="preserve"> </w:t>
      </w:r>
      <w:r w:rsidRPr="00AF78DD">
        <w:rPr>
          <w:sz w:val="12"/>
          <w:u w:val="single"/>
        </w:rPr>
        <w:t xml:space="preserve"> </w:t>
      </w:r>
      <w:r w:rsidRPr="00AF78DD">
        <w:rPr>
          <w:rStyle w:val="StyleBoldUnderline"/>
        </w:rPr>
        <w:t>number of strikes would significantly d</w:t>
      </w:r>
      <w:r w:rsidRPr="00EE125B">
        <w:rPr>
          <w:rStyle w:val="StyleBoldUnderline"/>
        </w:rPr>
        <w:t>ecrease).</w:t>
      </w:r>
      <w:r w:rsidRPr="00E303B6">
        <w:rPr>
          <w:sz w:val="16"/>
        </w:rPr>
        <w:t xml:space="preserve"> </w:t>
      </w:r>
      <w:r w:rsidRPr="00726F94">
        <w:rPr>
          <w:sz w:val="12"/>
          <w:u w:val="single"/>
        </w:rPr>
        <w:t xml:space="preserve"> </w:t>
      </w:r>
      <w:r w:rsidRPr="00C93A65">
        <w:rPr>
          <w:rStyle w:val="StyleBoldUnderline"/>
          <w:highlight w:val="green"/>
        </w:rPr>
        <w:t>The choice</w:t>
      </w:r>
      <w:r w:rsidRPr="00EE125B">
        <w:rPr>
          <w:rStyle w:val="StyleBoldUnderline"/>
        </w:rPr>
        <w:t xml:space="preserve"> the U</w:t>
      </w:r>
      <w:r w:rsidRPr="00E303B6">
        <w:rPr>
          <w:sz w:val="16"/>
        </w:rPr>
        <w:t xml:space="preserve">nited </w:t>
      </w:r>
      <w:r w:rsidRPr="00EE125B">
        <w:rPr>
          <w:rStyle w:val="StyleBoldUnderline"/>
        </w:rPr>
        <w:t>S</w:t>
      </w:r>
      <w:r w:rsidRPr="00E303B6">
        <w:rPr>
          <w:sz w:val="16"/>
        </w:rPr>
        <w:t xml:space="preserve">tates </w:t>
      </w:r>
      <w:r w:rsidRPr="00EE125B">
        <w:rPr>
          <w:rStyle w:val="StyleBoldUnderline"/>
        </w:rPr>
        <w:t xml:space="preserve">faces </w:t>
      </w:r>
      <w:r w:rsidRPr="00C93A65">
        <w:rPr>
          <w:rStyle w:val="StyleBoldUnderline"/>
          <w:highlight w:val="green"/>
        </w:rPr>
        <w:t>is</w:t>
      </w:r>
      <w:r w:rsidRPr="00E303B6">
        <w:rPr>
          <w:sz w:val="16"/>
        </w:rPr>
        <w:t xml:space="preserve"> not between unfettered </w:t>
      </w:r>
      <w:proofErr w:type="gramStart"/>
      <w:r w:rsidRPr="00E303B6">
        <w:rPr>
          <w:sz w:val="16"/>
        </w:rPr>
        <w:t>drone  use</w:t>
      </w:r>
      <w:proofErr w:type="gramEnd"/>
      <w:r w:rsidRPr="00E303B6">
        <w:rPr>
          <w:sz w:val="16"/>
        </w:rPr>
        <w:t xml:space="preserve"> and sacrificing freedom of action, but </w:t>
      </w:r>
      <w:r w:rsidRPr="00C93A65">
        <w:rPr>
          <w:rStyle w:val="StyleBoldUnderline"/>
          <w:highlight w:val="green"/>
        </w:rPr>
        <w:t xml:space="preserve">between drone policy reforms </w:t>
      </w:r>
      <w:r w:rsidRPr="00C93A65">
        <w:rPr>
          <w:rStyle w:val="Emphasis"/>
          <w:highlight w:val="green"/>
        </w:rPr>
        <w:t xml:space="preserve"> by design or</w:t>
      </w:r>
      <w:r w:rsidRPr="00E303B6">
        <w:rPr>
          <w:sz w:val="16"/>
        </w:rPr>
        <w:t xml:space="preserve"> drone policy reforms </w:t>
      </w:r>
      <w:r w:rsidRPr="006C0D78">
        <w:rPr>
          <w:rStyle w:val="Emphasis"/>
        </w:rPr>
        <w:t xml:space="preserve">by </w:t>
      </w:r>
      <w:r w:rsidRPr="00C93A65">
        <w:rPr>
          <w:rStyle w:val="Emphasis"/>
          <w:highlight w:val="green"/>
        </w:rPr>
        <w:t>default</w:t>
      </w:r>
      <w:r w:rsidRPr="00EE125B">
        <w:rPr>
          <w:rStyle w:val="StyleBoldUnderline"/>
        </w:rPr>
        <w:t xml:space="preserve">. Recent history </w:t>
      </w:r>
      <w:proofErr w:type="gramStart"/>
      <w:r w:rsidRPr="00EE125B">
        <w:rPr>
          <w:rStyle w:val="StyleBoldUnderline"/>
        </w:rPr>
        <w:t>demonstrates</w:t>
      </w:r>
      <w:r w:rsidRPr="00E303B6">
        <w:rPr>
          <w:sz w:val="16"/>
        </w:rPr>
        <w:t xml:space="preserve"> </w:t>
      </w:r>
      <w:r w:rsidRPr="00726F94">
        <w:rPr>
          <w:sz w:val="12"/>
          <w:u w:val="single"/>
        </w:rPr>
        <w:t xml:space="preserve"> </w:t>
      </w:r>
      <w:r w:rsidRPr="00EE125B">
        <w:rPr>
          <w:rStyle w:val="StyleBoldUnderline"/>
        </w:rPr>
        <w:t>that</w:t>
      </w:r>
      <w:proofErr w:type="gramEnd"/>
      <w:r w:rsidRPr="00EE125B">
        <w:rPr>
          <w:rStyle w:val="StyleBoldUnderline"/>
        </w:rPr>
        <w:t xml:space="preserve"> </w:t>
      </w:r>
      <w:r w:rsidRPr="00C93A65">
        <w:rPr>
          <w:rStyle w:val="Emphasis"/>
          <w:highlight w:val="green"/>
        </w:rPr>
        <w:t>domestic political pressure could severely limit drone  strikes</w:t>
      </w:r>
      <w:r w:rsidRPr="006C0D78">
        <w:rPr>
          <w:rStyle w:val="StyleBoldUnderline"/>
        </w:rPr>
        <w:t xml:space="preserve"> in ways</w:t>
      </w:r>
      <w:r w:rsidRPr="00EE125B">
        <w:rPr>
          <w:rStyle w:val="StyleBoldUnderline"/>
        </w:rPr>
        <w:t xml:space="preserve"> that the CIA or JSOC have </w:t>
      </w:r>
      <w:r w:rsidRPr="006C0D78">
        <w:rPr>
          <w:rStyle w:val="StyleBoldUnderline"/>
        </w:rPr>
        <w:t>not anticipated</w:t>
      </w:r>
      <w:r w:rsidRPr="00E303B6">
        <w:rPr>
          <w:sz w:val="16"/>
        </w:rPr>
        <w:t xml:space="preserve">. </w:t>
      </w:r>
      <w:r w:rsidRPr="00E303B6">
        <w:rPr>
          <w:sz w:val="16"/>
          <w:szCs w:val="12"/>
        </w:rPr>
        <w:t xml:space="preserve">In support </w:t>
      </w:r>
      <w:proofErr w:type="gramStart"/>
      <w:r w:rsidRPr="00E303B6">
        <w:rPr>
          <w:sz w:val="16"/>
          <w:szCs w:val="12"/>
        </w:rPr>
        <w:t>of  its</w:t>
      </w:r>
      <w:proofErr w:type="gramEnd"/>
      <w:r w:rsidRPr="00E303B6">
        <w:rPr>
          <w:sz w:val="16"/>
          <w:szCs w:val="12"/>
        </w:rPr>
        <w:t xml:space="preserve"> counterterrorism strategy, the Bush administration engaged in the  extraordinary rendition of terrorist suspects to third countries, the use  of enhanced interrogation techniques, and warrantless wiretapping.  Although the Bush administration defended its policies as critical </w:t>
      </w:r>
      <w:proofErr w:type="gramStart"/>
      <w:r w:rsidRPr="00E303B6">
        <w:rPr>
          <w:sz w:val="16"/>
          <w:szCs w:val="12"/>
        </w:rPr>
        <w:t>to  protecting</w:t>
      </w:r>
      <w:proofErr w:type="gramEnd"/>
      <w:r w:rsidRPr="00E303B6">
        <w:rPr>
          <w:sz w:val="16"/>
          <w:szCs w:val="12"/>
        </w:rPr>
        <w:t xml:space="preserve"> the U.S. homeland against terrorist attacks, unprecedented  domestic political pressure led to significant reforms or termination. Compared to Bush-era counterterrorism policies, drone strikes </w:t>
      </w:r>
      <w:proofErr w:type="gramStart"/>
      <w:r w:rsidRPr="00E303B6">
        <w:rPr>
          <w:sz w:val="16"/>
          <w:szCs w:val="12"/>
        </w:rPr>
        <w:t>are  vulnerable</w:t>
      </w:r>
      <w:proofErr w:type="gramEnd"/>
      <w:r w:rsidRPr="00E303B6">
        <w:rPr>
          <w:sz w:val="16"/>
          <w:szCs w:val="12"/>
        </w:rPr>
        <w:t xml:space="preserve"> to similar—albeit still largely untapped—moral outrage,  and they are even more susceptible to political constraints because they  occur in plain sight</w:t>
      </w:r>
      <w:r w:rsidRPr="00E303B6">
        <w:rPr>
          <w:sz w:val="16"/>
        </w:rPr>
        <w:t xml:space="preserve">. </w:t>
      </w:r>
      <w:r w:rsidRPr="00AF78DD">
        <w:rPr>
          <w:rStyle w:val="StyleBoldUnderline"/>
        </w:rPr>
        <w:t xml:space="preserve">Indeed, a negative trend in U.S. public </w:t>
      </w:r>
      <w:proofErr w:type="gramStart"/>
      <w:r w:rsidRPr="00AF78DD">
        <w:rPr>
          <w:rStyle w:val="StyleBoldUnderline"/>
        </w:rPr>
        <w:t>opinion  on</w:t>
      </w:r>
      <w:proofErr w:type="gramEnd"/>
      <w:r w:rsidRPr="00AF78DD">
        <w:rPr>
          <w:rStyle w:val="StyleBoldUnderline"/>
        </w:rPr>
        <w:t xml:space="preserve"> drones is already apparent. </w:t>
      </w:r>
      <w:proofErr w:type="gramStart"/>
      <w:r w:rsidRPr="00AF78DD">
        <w:rPr>
          <w:rStyle w:val="StyleBoldUnderline"/>
        </w:rPr>
        <w:t>Between February and June 2012, U.S.</w:t>
      </w:r>
      <w:proofErr w:type="gramEnd"/>
      <w:r w:rsidRPr="00AF78DD">
        <w:rPr>
          <w:rStyle w:val="StyleBoldUnderline"/>
        </w:rPr>
        <w:t xml:space="preserve">  </w:t>
      </w:r>
      <w:proofErr w:type="gramStart"/>
      <w:r w:rsidRPr="00AF78DD">
        <w:rPr>
          <w:rStyle w:val="StyleBoldUnderline"/>
        </w:rPr>
        <w:t>support</w:t>
      </w:r>
      <w:proofErr w:type="gramEnd"/>
      <w:r w:rsidRPr="00AF78DD">
        <w:rPr>
          <w:rStyle w:val="StyleBoldUnderline"/>
        </w:rPr>
        <w:t xml:space="preserve"> for drone strikes against suspected terrorists fell from 83 percent  to 62 percent—</w:t>
      </w:r>
      <w:r w:rsidRPr="00E303B6">
        <w:rPr>
          <w:sz w:val="16"/>
          <w:szCs w:val="12"/>
        </w:rPr>
        <w:t>which represents less U.S. support than enhanced  interrogation techniques maintained in the mid-2000s.65</w:t>
      </w:r>
      <w:r w:rsidRPr="00E303B6">
        <w:rPr>
          <w:sz w:val="16"/>
        </w:rPr>
        <w:t xml:space="preserve"> </w:t>
      </w:r>
      <w:r w:rsidRPr="00AF78DD">
        <w:rPr>
          <w:rStyle w:val="StyleBoldUnderline"/>
        </w:rPr>
        <w:t>Finally, U.S.  drone strikes are also widely opposed by the citizens of important allies,  emerging powers, and the local populations in states where strikes  occur.66 States polled reveal overwhelming opposition to U.S. drone  strikes: Greece (90 percent</w:t>
      </w:r>
      <w:r w:rsidRPr="00BE2EA0">
        <w:rPr>
          <w:rStyle w:val="StyleBoldUnderline"/>
        </w:rPr>
        <w:t>), Egypt (89 percent), Turkey (81 percent),  Spain (76 percent), Brazil (76 percent), Japan (75 percent), and Pakistan  (83 percent).67</w:t>
      </w:r>
      <w:r w:rsidRPr="00E303B6">
        <w:rPr>
          <w:sz w:val="16"/>
        </w:rPr>
        <w:t xml:space="preserve">  </w:t>
      </w:r>
      <w:r w:rsidRPr="00C93A65">
        <w:rPr>
          <w:rStyle w:val="StyleBoldUnderline"/>
          <w:highlight w:val="green"/>
        </w:rPr>
        <w:t>This is significant because the U</w:t>
      </w:r>
      <w:r w:rsidRPr="00E303B6">
        <w:rPr>
          <w:sz w:val="16"/>
        </w:rPr>
        <w:t xml:space="preserve">nited </w:t>
      </w:r>
      <w:r w:rsidRPr="00C93A65">
        <w:rPr>
          <w:rStyle w:val="StyleBoldUnderline"/>
          <w:highlight w:val="green"/>
        </w:rPr>
        <w:t>S</w:t>
      </w:r>
      <w:r w:rsidRPr="00E303B6">
        <w:rPr>
          <w:sz w:val="16"/>
        </w:rPr>
        <w:t xml:space="preserve">tates </w:t>
      </w:r>
      <w:r w:rsidRPr="00C93A65">
        <w:rPr>
          <w:rStyle w:val="Emphasis"/>
          <w:highlight w:val="green"/>
        </w:rPr>
        <w:t>cannot conduct drone  strikes</w:t>
      </w:r>
      <w:r w:rsidRPr="00EE125B">
        <w:rPr>
          <w:rStyle w:val="StyleBoldUnderline"/>
        </w:rPr>
        <w:t xml:space="preserve"> in the most critical corners of the world </w:t>
      </w:r>
      <w:r w:rsidRPr="00C93A65">
        <w:rPr>
          <w:rStyle w:val="Emphasis"/>
          <w:highlight w:val="green"/>
        </w:rPr>
        <w:t>by itself</w:t>
      </w:r>
      <w:r w:rsidRPr="00EE125B">
        <w:rPr>
          <w:rStyle w:val="StyleBoldUnderline"/>
        </w:rPr>
        <w:t xml:space="preserve">. </w:t>
      </w:r>
      <w:r w:rsidRPr="00C93A65">
        <w:rPr>
          <w:rStyle w:val="StyleBoldUnderline"/>
          <w:highlight w:val="green"/>
        </w:rPr>
        <w:t xml:space="preserve">Drone </w:t>
      </w:r>
      <w:proofErr w:type="gramStart"/>
      <w:r w:rsidRPr="00C93A65">
        <w:rPr>
          <w:rStyle w:val="StyleBoldUnderline"/>
          <w:highlight w:val="green"/>
        </w:rPr>
        <w:t>strikes</w:t>
      </w:r>
      <w:r w:rsidRPr="00E303B6">
        <w:rPr>
          <w:sz w:val="16"/>
          <w:highlight w:val="green"/>
        </w:rPr>
        <w:t xml:space="preserve"> </w:t>
      </w:r>
      <w:r w:rsidRPr="00C93A65">
        <w:rPr>
          <w:sz w:val="12"/>
          <w:highlight w:val="green"/>
          <w:u w:val="single"/>
        </w:rPr>
        <w:t xml:space="preserve"> </w:t>
      </w:r>
      <w:r w:rsidRPr="00C93A65">
        <w:rPr>
          <w:rStyle w:val="StyleBoldUnderline"/>
          <w:highlight w:val="green"/>
        </w:rPr>
        <w:t>require</w:t>
      </w:r>
      <w:proofErr w:type="gramEnd"/>
      <w:r w:rsidRPr="00E303B6">
        <w:rPr>
          <w:sz w:val="16"/>
        </w:rPr>
        <w:t xml:space="preserve"> the tacit or overt </w:t>
      </w:r>
      <w:r w:rsidRPr="00C93A65">
        <w:rPr>
          <w:rStyle w:val="StyleBoldUnderline"/>
          <w:highlight w:val="green"/>
        </w:rPr>
        <w:t xml:space="preserve">support of host states </w:t>
      </w:r>
      <w:r w:rsidRPr="006C0D78">
        <w:rPr>
          <w:rStyle w:val="StyleBoldUnderline"/>
        </w:rPr>
        <w:t xml:space="preserve">or neighbors. </w:t>
      </w:r>
      <w:r w:rsidRPr="00C93A65">
        <w:rPr>
          <w:rStyle w:val="StyleBoldUnderline"/>
          <w:highlight w:val="green"/>
        </w:rPr>
        <w:t xml:space="preserve">If </w:t>
      </w:r>
      <w:proofErr w:type="gramStart"/>
      <w:r w:rsidRPr="006C0D78">
        <w:rPr>
          <w:rStyle w:val="StyleBoldUnderline"/>
        </w:rPr>
        <w:t>such</w:t>
      </w:r>
      <w:r w:rsidRPr="00E303B6">
        <w:rPr>
          <w:sz w:val="16"/>
        </w:rPr>
        <w:t xml:space="preserve"> </w:t>
      </w:r>
      <w:r w:rsidRPr="006C0D78">
        <w:rPr>
          <w:sz w:val="12"/>
          <w:u w:val="single"/>
        </w:rPr>
        <w:t xml:space="preserve"> </w:t>
      </w:r>
      <w:r w:rsidRPr="00C93A65">
        <w:rPr>
          <w:rStyle w:val="StyleBoldUnderline"/>
          <w:highlight w:val="green"/>
        </w:rPr>
        <w:t>states</w:t>
      </w:r>
      <w:proofErr w:type="gramEnd"/>
      <w:r w:rsidRPr="00C93A65">
        <w:rPr>
          <w:rStyle w:val="StyleBoldUnderline"/>
          <w:highlight w:val="green"/>
        </w:rPr>
        <w:t xml:space="preserve"> decided not to cooperate</w:t>
      </w:r>
      <w:r w:rsidRPr="00E303B6">
        <w:rPr>
          <w:sz w:val="16"/>
        </w:rPr>
        <w:t>—or to actively resist—</w:t>
      </w:r>
      <w:r w:rsidRPr="006C0D78">
        <w:rPr>
          <w:rStyle w:val="Emphasis"/>
        </w:rPr>
        <w:t xml:space="preserve">U.S. </w:t>
      </w:r>
      <w:r w:rsidRPr="00C93A65">
        <w:rPr>
          <w:rStyle w:val="Emphasis"/>
          <w:highlight w:val="green"/>
        </w:rPr>
        <w:t xml:space="preserve">drone  strikes, </w:t>
      </w:r>
      <w:r w:rsidRPr="006C0D78">
        <w:rPr>
          <w:rStyle w:val="Emphasis"/>
        </w:rPr>
        <w:t xml:space="preserve">their </w:t>
      </w:r>
      <w:r w:rsidRPr="00C93A65">
        <w:rPr>
          <w:rStyle w:val="Emphasis"/>
          <w:highlight w:val="green"/>
        </w:rPr>
        <w:t>effectiveness would be immediately and sharply reduced</w:t>
      </w:r>
      <w:r w:rsidRPr="00EE125B">
        <w:rPr>
          <w:rStyle w:val="StyleBoldUnderline"/>
        </w:rPr>
        <w:t>,</w:t>
      </w:r>
      <w:r w:rsidRPr="00E303B6">
        <w:rPr>
          <w:sz w:val="16"/>
        </w:rPr>
        <w:t xml:space="preserve"> </w:t>
      </w:r>
      <w:r w:rsidRPr="00726F94">
        <w:rPr>
          <w:sz w:val="12"/>
          <w:u w:val="single"/>
        </w:rPr>
        <w:t xml:space="preserve"> </w:t>
      </w:r>
      <w:r w:rsidRPr="00EE125B">
        <w:rPr>
          <w:rStyle w:val="StyleBoldUnderline"/>
        </w:rPr>
        <w:t>and the likelihood of civilian casualties would increase</w:t>
      </w:r>
      <w:r w:rsidRPr="00E303B6">
        <w:rPr>
          <w:sz w:val="16"/>
        </w:rPr>
        <w:t xml:space="preserve">. </w:t>
      </w:r>
      <w:r w:rsidRPr="00BE2EA0">
        <w:rPr>
          <w:rStyle w:val="StyleBoldUnderline"/>
        </w:rPr>
        <w:t xml:space="preserve">This danger </w:t>
      </w:r>
      <w:proofErr w:type="gramStart"/>
      <w:r w:rsidRPr="00BE2EA0">
        <w:rPr>
          <w:rStyle w:val="StyleBoldUnderline"/>
        </w:rPr>
        <w:t>is  not</w:t>
      </w:r>
      <w:proofErr w:type="gramEnd"/>
      <w:r w:rsidRPr="00BE2EA0">
        <w:rPr>
          <w:rStyle w:val="StyleBoldUnderline"/>
        </w:rPr>
        <w:t xml:space="preserve"> hypothetical.</w:t>
      </w:r>
      <w:r w:rsidRPr="00E303B6">
        <w:rPr>
          <w:sz w:val="16"/>
        </w:rPr>
        <w:t xml:space="preserve"> </w:t>
      </w:r>
      <w:r w:rsidRPr="00E303B6">
        <w:rPr>
          <w:sz w:val="16"/>
          <w:szCs w:val="8"/>
        </w:rPr>
        <w:t xml:space="preserve">In 2007, the Ethiopian government terminated </w:t>
      </w:r>
      <w:proofErr w:type="gramStart"/>
      <w:r w:rsidRPr="00E303B6">
        <w:rPr>
          <w:sz w:val="16"/>
          <w:szCs w:val="8"/>
        </w:rPr>
        <w:t>its  U.S</w:t>
      </w:r>
      <w:proofErr w:type="gramEnd"/>
      <w:r w:rsidRPr="00E303B6">
        <w:rPr>
          <w:sz w:val="16"/>
          <w:szCs w:val="8"/>
        </w:rPr>
        <w:t xml:space="preserve">. military presence after public revelations that U.S. AC-130 gunships  were launching attacks from Ethiopia into Somalia. Similarly, </w:t>
      </w:r>
      <w:proofErr w:type="gramStart"/>
      <w:r w:rsidRPr="00E303B6">
        <w:rPr>
          <w:sz w:val="16"/>
          <w:szCs w:val="8"/>
        </w:rPr>
        <w:t>in  late</w:t>
      </w:r>
      <w:proofErr w:type="gramEnd"/>
      <w:r w:rsidRPr="00E303B6">
        <w:rPr>
          <w:sz w:val="16"/>
          <w:szCs w:val="8"/>
        </w:rPr>
        <w:t xml:space="preserve"> 2011, Pakistan evicted all U.S. military and intelligence drones, forcing  the United States to completely rely on Afghanistan to serve as a  staging ground for drone strikes in Pakistan. The United States </w:t>
      </w:r>
      <w:proofErr w:type="gramStart"/>
      <w:r w:rsidRPr="00E303B6">
        <w:rPr>
          <w:sz w:val="16"/>
          <w:szCs w:val="8"/>
        </w:rPr>
        <w:t>could  attempt</w:t>
      </w:r>
      <w:proofErr w:type="gramEnd"/>
      <w:r w:rsidRPr="00E303B6">
        <w:rPr>
          <w:sz w:val="16"/>
          <w:szCs w:val="8"/>
        </w:rPr>
        <w:t xml:space="preserve">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w:t>
      </w:r>
      <w:proofErr w:type="gramStart"/>
      <w:r w:rsidRPr="00E303B6">
        <w:rPr>
          <w:sz w:val="16"/>
          <w:szCs w:val="8"/>
        </w:rPr>
        <w:t>—  such</w:t>
      </w:r>
      <w:proofErr w:type="gramEnd"/>
      <w:r w:rsidRPr="00E303B6">
        <w:rPr>
          <w:sz w:val="16"/>
          <w:szCs w:val="8"/>
        </w:rPr>
        <w:t xml:space="preserve"> as the Pakistani army shooting down U.S. armed drones—  is a legitimate concern. In this case, the United States would need </w:t>
      </w:r>
      <w:proofErr w:type="gramStart"/>
      <w:r w:rsidRPr="00E303B6">
        <w:rPr>
          <w:sz w:val="16"/>
          <w:szCs w:val="8"/>
        </w:rPr>
        <w:t>to  either</w:t>
      </w:r>
      <w:proofErr w:type="gramEnd"/>
      <w:r w:rsidRPr="00E303B6">
        <w:rPr>
          <w:sz w:val="16"/>
          <w:szCs w:val="8"/>
        </w:rPr>
        <w:t xml:space="preserve">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w:t>
      </w:r>
      <w:proofErr w:type="gramStart"/>
      <w:r w:rsidRPr="00E303B6">
        <w:rPr>
          <w:sz w:val="16"/>
          <w:szCs w:val="8"/>
        </w:rPr>
        <w:t>armed  drones</w:t>
      </w:r>
      <w:proofErr w:type="gramEnd"/>
      <w:r w:rsidRPr="00E303B6">
        <w:rPr>
          <w:sz w:val="16"/>
          <w:szCs w:val="8"/>
        </w:rPr>
        <w:t xml:space="preserve"> to attack al-Qaeda in the Islamic Maghreb (AQIM) in North  Africa, which would likely require access to a new airbase in the region.  To some extent, anger at U.S. sovereignty violations is an inevitable </w:t>
      </w:r>
      <w:proofErr w:type="gramStart"/>
      <w:r w:rsidRPr="00E303B6">
        <w:rPr>
          <w:sz w:val="16"/>
          <w:szCs w:val="8"/>
        </w:rPr>
        <w:t>and  necessary</w:t>
      </w:r>
      <w:proofErr w:type="gramEnd"/>
      <w:r w:rsidRPr="00E303B6">
        <w:rPr>
          <w:sz w:val="16"/>
          <w:szCs w:val="8"/>
        </w:rPr>
        <w:t xml:space="preserve"> trade-off when conducting drone strikes. Nevertheless, </w:t>
      </w:r>
      <w:proofErr w:type="gramStart"/>
      <w:r w:rsidRPr="00E303B6">
        <w:rPr>
          <w:sz w:val="16"/>
          <w:szCs w:val="8"/>
        </w:rPr>
        <w:t>in  each</w:t>
      </w:r>
      <w:proofErr w:type="gramEnd"/>
      <w:r w:rsidRPr="00E303B6">
        <w:rPr>
          <w:sz w:val="16"/>
          <w:szCs w:val="8"/>
        </w:rPr>
        <w:t xml:space="preserve"> of these cases, domestic anger would partially or fully abate if the  United States modified its drone policy in the ways suggested below.  The United States will inevitably improve and enhance the </w:t>
      </w:r>
      <w:proofErr w:type="gramStart"/>
      <w:r w:rsidRPr="00E303B6">
        <w:rPr>
          <w:sz w:val="16"/>
          <w:szCs w:val="8"/>
        </w:rPr>
        <w:t>lethal  capabilities</w:t>
      </w:r>
      <w:proofErr w:type="gramEnd"/>
      <w:r w:rsidRPr="00E303B6">
        <w:rPr>
          <w:sz w:val="16"/>
          <w:szCs w:val="8"/>
        </w:rPr>
        <w:t xml:space="preserve"> of its drones. Although many of its plans are classified, </w:t>
      </w:r>
      <w:proofErr w:type="gramStart"/>
      <w:r w:rsidRPr="00E303B6">
        <w:rPr>
          <w:sz w:val="16"/>
          <w:szCs w:val="8"/>
        </w:rPr>
        <w:t>the  U.S</w:t>
      </w:r>
      <w:proofErr w:type="gramEnd"/>
      <w:r w:rsidRPr="00E303B6">
        <w:rPr>
          <w:sz w:val="16"/>
          <w:szCs w:val="8"/>
        </w:rPr>
        <w:t xml:space="preserve">. military has nonspecific objectives to replace the Predators and  Reapers with the Next-Generation Remotely Piloted Aircraft (RPA)  sometime in the early-to-mid 2020s. Though they are only in the </w:t>
      </w:r>
      <w:proofErr w:type="gramStart"/>
      <w:r w:rsidRPr="00E303B6">
        <w:rPr>
          <w:sz w:val="16"/>
          <w:szCs w:val="8"/>
        </w:rPr>
        <w:t>early  stages</w:t>
      </w:r>
      <w:proofErr w:type="gramEnd"/>
      <w:r w:rsidRPr="00E303B6">
        <w:rPr>
          <w:sz w:val="16"/>
          <w:szCs w:val="8"/>
        </w:rPr>
        <w:t xml:space="preserve">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w:t>
      </w:r>
      <w:proofErr w:type="spellStart"/>
      <w:r w:rsidRPr="00E303B6">
        <w:rPr>
          <w:sz w:val="16"/>
          <w:szCs w:val="8"/>
        </w:rPr>
        <w:t>nonbattlefield</w:t>
      </w:r>
      <w:proofErr w:type="spellEnd"/>
      <w:r w:rsidRPr="00E303B6">
        <w:rPr>
          <w:sz w:val="16"/>
          <w:szCs w:val="8"/>
        </w:rPr>
        <w:t xml:space="preserve"> settings. Several U.S. military and civilian officials </w:t>
      </w:r>
      <w:proofErr w:type="gramStart"/>
      <w:r w:rsidRPr="00E303B6">
        <w:rPr>
          <w:sz w:val="16"/>
          <w:szCs w:val="8"/>
        </w:rPr>
        <w:t>claim  that</w:t>
      </w:r>
      <w:proofErr w:type="gramEnd"/>
      <w:r w:rsidRPr="00E303B6">
        <w:rPr>
          <w:sz w:val="16"/>
          <w:szCs w:val="8"/>
        </w:rPr>
        <w:t xml:space="preserve"> there are no plans to develop autonomous drones that can use lethal  force. Nevertheless, armed drones will 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w:t>
      </w:r>
      <w:proofErr w:type="spellStart"/>
      <w:r w:rsidRPr="00E303B6">
        <w:rPr>
          <w:sz w:val="16"/>
          <w:szCs w:val="8"/>
        </w:rPr>
        <w:t>nonstate</w:t>
      </w:r>
      <w:proofErr w:type="spellEnd"/>
      <w:r w:rsidRPr="00E303B6">
        <w:rPr>
          <w:sz w:val="16"/>
          <w:szCs w:val="8"/>
        </w:rPr>
        <w:t xml:space="preserve"> actors </w:t>
      </w:r>
      <w:proofErr w:type="gramStart"/>
      <w:r w:rsidRPr="00E303B6">
        <w:rPr>
          <w:sz w:val="16"/>
          <w:szCs w:val="8"/>
        </w:rPr>
        <w:t>could  possess</w:t>
      </w:r>
      <w:proofErr w:type="gramEnd"/>
      <w:r w:rsidRPr="00E303B6">
        <w:rPr>
          <w:sz w:val="16"/>
          <w:szCs w:val="8"/>
        </w:rPr>
        <w:t xml:space="preserve"> armed drones within the next ten years and leverage the technology  in unforeseen and harmful ways. It is the stated position of </w:t>
      </w:r>
      <w:proofErr w:type="gramStart"/>
      <w:r w:rsidRPr="00E303B6">
        <w:rPr>
          <w:sz w:val="16"/>
          <w:szCs w:val="8"/>
        </w:rPr>
        <w:t>the  Obama</w:t>
      </w:r>
      <w:proofErr w:type="gramEnd"/>
      <w:r w:rsidRPr="00E303B6">
        <w:rPr>
          <w:sz w:val="16"/>
          <w:szCs w:val="8"/>
        </w:rPr>
        <w:t xml:space="preserve"> administration that its strategy toward drones will be emulated by other states and </w:t>
      </w:r>
      <w:proofErr w:type="spellStart"/>
      <w:r w:rsidRPr="00E303B6">
        <w:rPr>
          <w:sz w:val="16"/>
          <w:szCs w:val="8"/>
        </w:rPr>
        <w:t>nonstate</w:t>
      </w:r>
      <w:proofErr w:type="spellEnd"/>
      <w:r w:rsidRPr="00E303B6">
        <w:rPr>
          <w:sz w:val="16"/>
          <w:szCs w:val="8"/>
        </w:rPr>
        <w:t xml:space="preserv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w:t>
      </w:r>
      <w:proofErr w:type="gramStart"/>
      <w:r w:rsidRPr="00E303B6">
        <w:rPr>
          <w:sz w:val="16"/>
          <w:szCs w:val="8"/>
        </w:rPr>
        <w:t>71  History</w:t>
      </w:r>
      <w:proofErr w:type="gramEnd"/>
      <w:r w:rsidRPr="00E303B6">
        <w:rPr>
          <w:sz w:val="16"/>
          <w:szCs w:val="8"/>
        </w:rPr>
        <w:t xml:space="preserve"> shows that how states adopt and use new military capabilities  is often influenced by how other states have—or have not—used  them in the past. Furthermore, norms can deter states from acquiring new technologies.72 Norms—sometimes but not always codified as  legal regimes—have dissuaded states from deploying blinding lasers  and landmines, as well as chemical, biological, and nuclear weapons. A well-articulated and internationally supported normative framework, bolstered by a strong U.S. example, can shape armed drone </w:t>
      </w:r>
      <w:proofErr w:type="gramStart"/>
      <w:r w:rsidRPr="00E303B6">
        <w:rPr>
          <w:sz w:val="16"/>
          <w:szCs w:val="8"/>
        </w:rPr>
        <w:t>proliferation  and</w:t>
      </w:r>
      <w:proofErr w:type="gramEnd"/>
      <w:r w:rsidRPr="00E303B6">
        <w:rPr>
          <w:sz w:val="16"/>
          <w:szCs w:val="8"/>
        </w:rPr>
        <w:t xml:space="preserve"> employment in the coming decades. Such norms would </w:t>
      </w:r>
      <w:proofErr w:type="gramStart"/>
      <w:r w:rsidRPr="00E303B6">
        <w:rPr>
          <w:sz w:val="16"/>
          <w:szCs w:val="8"/>
        </w:rPr>
        <w:t>not  hinder</w:t>
      </w:r>
      <w:proofErr w:type="gramEnd"/>
      <w:r w:rsidRPr="00E303B6">
        <w:rPr>
          <w:sz w:val="16"/>
          <w:szCs w:val="8"/>
        </w:rPr>
        <w:t xml:space="preserve"> U.S. freedom of action; rather, they would internationalize  already-necessary domestic policy reforms and, of course, they would  be acceptable only insofar as the limitations placed reciprocally on U.S.  </w:t>
      </w:r>
      <w:proofErr w:type="gramStart"/>
      <w:r w:rsidRPr="00E303B6">
        <w:rPr>
          <w:sz w:val="16"/>
          <w:szCs w:val="8"/>
        </w:rPr>
        <w:t>drones</w:t>
      </w:r>
      <w:proofErr w:type="gramEnd"/>
      <w:r w:rsidRPr="00E303B6">
        <w:rPr>
          <w:sz w:val="16"/>
          <w:szCs w:val="8"/>
        </w:rPr>
        <w:t xml:space="preserve"> furthered U.S. objectives.</w:t>
      </w:r>
      <w:r w:rsidRPr="00E303B6">
        <w:rPr>
          <w:sz w:val="16"/>
        </w:rPr>
        <w:t xml:space="preserve"> </w:t>
      </w:r>
      <w:r w:rsidRPr="00EE125B">
        <w:rPr>
          <w:rStyle w:val="StyleBoldUnderline"/>
        </w:rPr>
        <w:t xml:space="preserve">And even if hostile states do not </w:t>
      </w:r>
      <w:proofErr w:type="gramStart"/>
      <w:r w:rsidRPr="00EE125B">
        <w:rPr>
          <w:rStyle w:val="StyleBoldUnderline"/>
        </w:rPr>
        <w:t>accept</w:t>
      </w:r>
      <w:r w:rsidRPr="00E303B6">
        <w:rPr>
          <w:sz w:val="16"/>
        </w:rPr>
        <w:t xml:space="preserve"> </w:t>
      </w:r>
      <w:r w:rsidRPr="0077327B">
        <w:rPr>
          <w:sz w:val="12"/>
          <w:u w:val="single"/>
        </w:rPr>
        <w:t xml:space="preserve"> </w:t>
      </w:r>
      <w:r w:rsidRPr="00EE125B">
        <w:rPr>
          <w:rStyle w:val="StyleBoldUnderline"/>
        </w:rPr>
        <w:t>norms</w:t>
      </w:r>
      <w:proofErr w:type="gramEnd"/>
      <w:r w:rsidRPr="00EE125B">
        <w:rPr>
          <w:rStyle w:val="StyleBoldUnderline"/>
        </w:rPr>
        <w:t xml:space="preserve"> regulating drone use, </w:t>
      </w:r>
      <w:r w:rsidRPr="00C93A65">
        <w:rPr>
          <w:rStyle w:val="StyleBoldUnderline"/>
          <w:highlight w:val="green"/>
        </w:rPr>
        <w:t>the existence of an</w:t>
      </w:r>
      <w:r w:rsidRPr="00EE125B">
        <w:rPr>
          <w:rStyle w:val="StyleBoldUnderline"/>
        </w:rPr>
        <w:t xml:space="preserve"> international normative</w:t>
      </w:r>
      <w:r w:rsidRPr="00E303B6">
        <w:rPr>
          <w:sz w:val="16"/>
        </w:rPr>
        <w:t xml:space="preserve"> </w:t>
      </w:r>
      <w:r w:rsidRPr="0077327B">
        <w:rPr>
          <w:sz w:val="12"/>
          <w:u w:val="single"/>
        </w:rPr>
        <w:t xml:space="preserve"> </w:t>
      </w:r>
      <w:r w:rsidRPr="00C93A65">
        <w:rPr>
          <w:rStyle w:val="StyleBoldUnderline"/>
          <w:highlight w:val="green"/>
        </w:rPr>
        <w:t>framework, and U.S. compliance</w:t>
      </w:r>
      <w:r w:rsidRPr="00EE125B">
        <w:rPr>
          <w:rStyle w:val="StyleBoldUnderline"/>
        </w:rPr>
        <w:t xml:space="preserve"> with that framework, </w:t>
      </w:r>
      <w:r w:rsidRPr="00C93A65">
        <w:rPr>
          <w:rStyle w:val="StyleBoldUnderline"/>
          <w:highlight w:val="green"/>
        </w:rPr>
        <w:t>would preserve</w:t>
      </w:r>
      <w:r w:rsidRPr="00E303B6">
        <w:rPr>
          <w:sz w:val="16"/>
          <w:highlight w:val="green"/>
        </w:rPr>
        <w:t xml:space="preserve"> </w:t>
      </w:r>
      <w:r w:rsidRPr="00C93A65">
        <w:rPr>
          <w:sz w:val="12"/>
          <w:highlight w:val="green"/>
          <w:u w:val="single"/>
        </w:rPr>
        <w:t xml:space="preserve"> </w:t>
      </w:r>
      <w:r w:rsidRPr="00C93A65">
        <w:rPr>
          <w:rStyle w:val="StyleBoldUnderline"/>
          <w:highlight w:val="green"/>
        </w:rPr>
        <w:t>Washington’s ability to apply diplomatic pressure</w:t>
      </w:r>
      <w:r w:rsidRPr="00E303B6">
        <w:rPr>
          <w:sz w:val="16"/>
        </w:rPr>
        <w:t xml:space="preserve">. </w:t>
      </w:r>
      <w:r w:rsidRPr="00E303B6">
        <w:rPr>
          <w:sz w:val="16"/>
          <w:szCs w:val="12"/>
        </w:rPr>
        <w:t>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w:t>
      </w:r>
      <w:r w:rsidRPr="00E303B6">
        <w:rPr>
          <w:sz w:val="16"/>
        </w:rPr>
        <w:t xml:space="preserve"> </w:t>
      </w:r>
      <w:r w:rsidRPr="00C93A65">
        <w:rPr>
          <w:rStyle w:val="StyleBoldUnderline"/>
          <w:highlight w:val="green"/>
        </w:rPr>
        <w:t>a world characterized by</w:t>
      </w:r>
      <w:r w:rsidRPr="00EE125B">
        <w:rPr>
          <w:rStyle w:val="StyleBoldUnderline"/>
        </w:rPr>
        <w:t xml:space="preserve"> the proliferation of </w:t>
      </w:r>
      <w:proofErr w:type="gramStart"/>
      <w:r w:rsidRPr="00EE125B">
        <w:rPr>
          <w:rStyle w:val="StyleBoldUnderline"/>
        </w:rPr>
        <w:t>armed</w:t>
      </w:r>
      <w:r w:rsidRPr="00E303B6">
        <w:rPr>
          <w:sz w:val="16"/>
        </w:rPr>
        <w:t xml:space="preserve"> </w:t>
      </w:r>
      <w:r w:rsidRPr="0077327B">
        <w:rPr>
          <w:sz w:val="12"/>
          <w:u w:val="single"/>
        </w:rPr>
        <w:t xml:space="preserve"> </w:t>
      </w:r>
      <w:r w:rsidRPr="00C93A65">
        <w:rPr>
          <w:rStyle w:val="StyleBoldUnderline"/>
          <w:highlight w:val="green"/>
        </w:rPr>
        <w:t>drones</w:t>
      </w:r>
      <w:proofErr w:type="gramEnd"/>
      <w:r w:rsidRPr="00E303B6">
        <w:rPr>
          <w:sz w:val="16"/>
        </w:rPr>
        <w:t>—used with little transparency or constraint—</w:t>
      </w:r>
      <w:r w:rsidRPr="00C93A65">
        <w:rPr>
          <w:rStyle w:val="Emphasis"/>
          <w:highlight w:val="green"/>
        </w:rPr>
        <w:t>would undermine  core U.S. interests</w:t>
      </w:r>
      <w:r w:rsidRPr="00C93A65">
        <w:rPr>
          <w:rStyle w:val="StyleBoldUnderline"/>
          <w:highlight w:val="green"/>
        </w:rPr>
        <w:t>, such as</w:t>
      </w:r>
      <w:r w:rsidRPr="00EE125B">
        <w:rPr>
          <w:rStyle w:val="StyleBoldUnderline"/>
        </w:rPr>
        <w:t xml:space="preserve"> preventing </w:t>
      </w:r>
      <w:r w:rsidRPr="00C93A65">
        <w:rPr>
          <w:rStyle w:val="StyleBoldUnderline"/>
          <w:highlight w:val="green"/>
        </w:rPr>
        <w:t>armed conflict</w:t>
      </w:r>
      <w:r w:rsidRPr="00EE125B">
        <w:rPr>
          <w:rStyle w:val="StyleBoldUnderline"/>
        </w:rPr>
        <w:t>, promoting</w:t>
      </w:r>
      <w:r w:rsidRPr="00E303B6">
        <w:rPr>
          <w:sz w:val="16"/>
        </w:rPr>
        <w:t xml:space="preserve"> </w:t>
      </w:r>
      <w:r w:rsidRPr="0077327B">
        <w:rPr>
          <w:sz w:val="12"/>
          <w:u w:val="single"/>
        </w:rPr>
        <w:t xml:space="preserve"> </w:t>
      </w:r>
      <w:r w:rsidRPr="00C93A65">
        <w:rPr>
          <w:rStyle w:val="StyleBoldUnderline"/>
          <w:highlight w:val="green"/>
        </w:rPr>
        <w:t>human rights, and</w:t>
      </w:r>
      <w:r w:rsidRPr="00EE125B">
        <w:rPr>
          <w:rStyle w:val="StyleBoldUnderline"/>
        </w:rPr>
        <w:t xml:space="preserve"> strengthening </w:t>
      </w:r>
      <w:r w:rsidRPr="00C93A65">
        <w:rPr>
          <w:rStyle w:val="StyleBoldUnderline"/>
          <w:highlight w:val="green"/>
        </w:rPr>
        <w:t>international</w:t>
      </w:r>
      <w:r w:rsidRPr="00EE125B">
        <w:rPr>
          <w:rStyle w:val="StyleBoldUnderline"/>
        </w:rPr>
        <w:t xml:space="preserve"> legal </w:t>
      </w:r>
      <w:r w:rsidRPr="00C93A65">
        <w:rPr>
          <w:rStyle w:val="StyleBoldUnderline"/>
          <w:highlight w:val="green"/>
        </w:rPr>
        <w:t>regimes</w:t>
      </w:r>
      <w:r w:rsidRPr="00EE125B">
        <w:rPr>
          <w:rStyle w:val="StyleBoldUnderline"/>
        </w:rPr>
        <w:t xml:space="preserve">. It </w:t>
      </w:r>
      <w:proofErr w:type="gramStart"/>
      <w:r w:rsidRPr="00EE125B">
        <w:rPr>
          <w:rStyle w:val="StyleBoldUnderline"/>
        </w:rPr>
        <w:t>would</w:t>
      </w:r>
      <w:r w:rsidRPr="00E303B6">
        <w:rPr>
          <w:sz w:val="16"/>
        </w:rPr>
        <w:t xml:space="preserve"> </w:t>
      </w:r>
      <w:r w:rsidRPr="00DD7003">
        <w:rPr>
          <w:sz w:val="12"/>
          <w:u w:val="single"/>
        </w:rPr>
        <w:t xml:space="preserve"> </w:t>
      </w:r>
      <w:r w:rsidRPr="00EE125B">
        <w:rPr>
          <w:rStyle w:val="StyleBoldUnderline"/>
        </w:rPr>
        <w:t>be</w:t>
      </w:r>
      <w:proofErr w:type="gramEnd"/>
      <w:r w:rsidRPr="00EE125B">
        <w:rPr>
          <w:rStyle w:val="StyleBoldUnderline"/>
        </w:rPr>
        <w:t xml:space="preserve"> a world in which targeted killings occur with impunity against anyone</w:t>
      </w:r>
      <w:r w:rsidRPr="00E303B6">
        <w:rPr>
          <w:sz w:val="16"/>
        </w:rPr>
        <w:t xml:space="preserve"> </w:t>
      </w:r>
      <w:r w:rsidRPr="00DD7003">
        <w:rPr>
          <w:sz w:val="12"/>
          <w:u w:val="single"/>
        </w:rPr>
        <w:t xml:space="preserve"> </w:t>
      </w:r>
      <w:r w:rsidRPr="00EE125B">
        <w:rPr>
          <w:rStyle w:val="StyleBoldUnderline"/>
        </w:rPr>
        <w:t xml:space="preserve">deemed an “enemy” by states or </w:t>
      </w:r>
      <w:proofErr w:type="spellStart"/>
      <w:r w:rsidRPr="00EE125B">
        <w:rPr>
          <w:rStyle w:val="StyleBoldUnderline"/>
        </w:rPr>
        <w:t>nonstate</w:t>
      </w:r>
      <w:proofErr w:type="spellEnd"/>
      <w:r w:rsidRPr="00EE125B">
        <w:rPr>
          <w:rStyle w:val="StyleBoldUnderline"/>
        </w:rPr>
        <w:t xml:space="preserve"> actors, without accountability</w:t>
      </w:r>
      <w:r w:rsidRPr="00E303B6">
        <w:rPr>
          <w:sz w:val="16"/>
        </w:rPr>
        <w:t xml:space="preserve"> </w:t>
      </w:r>
      <w:r w:rsidRPr="00DD7003">
        <w:rPr>
          <w:sz w:val="12"/>
          <w:u w:val="single"/>
        </w:rPr>
        <w:t xml:space="preserve"> </w:t>
      </w:r>
      <w:r w:rsidRPr="00EE125B">
        <w:rPr>
          <w:rStyle w:val="StyleBoldUnderline"/>
        </w:rPr>
        <w:t>for legal justification, civilian casualties, and proportionality</w:t>
      </w:r>
      <w:r w:rsidRPr="00E303B6">
        <w:rPr>
          <w:sz w:val="16"/>
        </w:rPr>
        <w:t xml:space="preserve">. </w:t>
      </w:r>
      <w:r w:rsidRPr="00E303B6">
        <w:rPr>
          <w:sz w:val="16"/>
          <w:szCs w:val="12"/>
        </w:rPr>
        <w:t>Perhaps  more troubling</w:t>
      </w:r>
      <w:r w:rsidRPr="00E303B6">
        <w:rPr>
          <w:sz w:val="16"/>
        </w:rPr>
        <w:t xml:space="preserve">, </w:t>
      </w:r>
      <w:r w:rsidRPr="00EE125B">
        <w:rPr>
          <w:rStyle w:val="StyleBoldUnderline"/>
        </w:rPr>
        <w:t>it would be a world where such lethal force no longer</w:t>
      </w:r>
      <w:r w:rsidRPr="00E303B6">
        <w:rPr>
          <w:sz w:val="16"/>
        </w:rPr>
        <w:t xml:space="preserve"> </w:t>
      </w:r>
      <w:r w:rsidRPr="0077327B">
        <w:rPr>
          <w:sz w:val="12"/>
          <w:u w:val="single"/>
        </w:rPr>
        <w:t xml:space="preserve"> </w:t>
      </w:r>
      <w:r w:rsidRPr="00EE125B">
        <w:rPr>
          <w:rStyle w:val="StyleBoldUnderline"/>
        </w:rPr>
        <w:t xml:space="preserve">heeds the borders of sovereign states. Because of drones’ </w:t>
      </w:r>
      <w:proofErr w:type="gramStart"/>
      <w:r w:rsidRPr="00EE125B">
        <w:rPr>
          <w:rStyle w:val="StyleBoldUnderline"/>
        </w:rPr>
        <w:t>inherent</w:t>
      </w:r>
      <w:r w:rsidRPr="00E303B6">
        <w:rPr>
          <w:sz w:val="16"/>
        </w:rPr>
        <w:t xml:space="preserve"> </w:t>
      </w:r>
      <w:r w:rsidRPr="0077327B">
        <w:rPr>
          <w:sz w:val="12"/>
          <w:u w:val="single"/>
        </w:rPr>
        <w:t xml:space="preserve"> </w:t>
      </w:r>
      <w:r w:rsidRPr="00EE125B">
        <w:rPr>
          <w:rStyle w:val="StyleBoldUnderline"/>
        </w:rPr>
        <w:t>advantages</w:t>
      </w:r>
      <w:proofErr w:type="gramEnd"/>
      <w:r w:rsidRPr="00EE125B">
        <w:rPr>
          <w:rStyle w:val="StyleBoldUnderline"/>
        </w:rPr>
        <w:t xml:space="preserve"> over other weapons platforms, </w:t>
      </w:r>
      <w:r w:rsidRPr="00C93A65">
        <w:rPr>
          <w:rStyle w:val="Emphasis"/>
          <w:highlight w:val="green"/>
        </w:rPr>
        <w:t xml:space="preserve">states and </w:t>
      </w:r>
      <w:proofErr w:type="spellStart"/>
      <w:r w:rsidRPr="00C93A65">
        <w:rPr>
          <w:rStyle w:val="Emphasis"/>
          <w:highlight w:val="green"/>
        </w:rPr>
        <w:t>nonstate</w:t>
      </w:r>
      <w:proofErr w:type="spellEnd"/>
      <w:r w:rsidRPr="00C93A65">
        <w:rPr>
          <w:rStyle w:val="Emphasis"/>
          <w:highlight w:val="green"/>
        </w:rPr>
        <w:t xml:space="preserve"> actors  would be much more likely to use lethal force against the United States  and its allies.</w:t>
      </w:r>
    </w:p>
    <w:p w:rsidR="00667ABB" w:rsidRPr="00234E48" w:rsidRDefault="00667ABB" w:rsidP="00667ABB"/>
    <w:p w:rsidR="00667ABB" w:rsidRPr="00D17C4E" w:rsidRDefault="00667ABB" w:rsidP="00667ABB"/>
    <w:p w:rsidR="000022F2" w:rsidRPr="00D17C4E" w:rsidRDefault="000022F2" w:rsidP="00D17C4E"/>
    <w:sectPr w:rsidR="000022F2" w:rsidRPr="00D17C4E"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ABB" w:rsidRDefault="00667ABB" w:rsidP="005F5576">
      <w:r>
        <w:separator/>
      </w:r>
    </w:p>
  </w:endnote>
  <w:endnote w:type="continuationSeparator" w:id="0">
    <w:p w:rsidR="00667ABB" w:rsidRDefault="00667A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ABB" w:rsidRDefault="00667ABB" w:rsidP="005F5576">
      <w:r>
        <w:separator/>
      </w:r>
    </w:p>
  </w:footnote>
  <w:footnote w:type="continuationSeparator" w:id="0">
    <w:p w:rsidR="00667ABB" w:rsidRDefault="00667AB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A61AF"/>
    <w:multiLevelType w:val="hybridMultilevel"/>
    <w:tmpl w:val="21CE2E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B2115"/>
    <w:multiLevelType w:val="hybridMultilevel"/>
    <w:tmpl w:val="43047FB6"/>
    <w:lvl w:ilvl="0" w:tplc="85E2C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D064E"/>
    <w:multiLevelType w:val="hybridMultilevel"/>
    <w:tmpl w:val="D68C4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538D5"/>
    <w:multiLevelType w:val="hybridMultilevel"/>
    <w:tmpl w:val="C4E62CE2"/>
    <w:lvl w:ilvl="0" w:tplc="04090011">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31B0571F"/>
    <w:multiLevelType w:val="hybridMultilevel"/>
    <w:tmpl w:val="A4282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F74C6"/>
    <w:multiLevelType w:val="hybridMultilevel"/>
    <w:tmpl w:val="5A0E5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50D1B"/>
    <w:multiLevelType w:val="hybridMultilevel"/>
    <w:tmpl w:val="CCD6C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7712E99"/>
    <w:multiLevelType w:val="hybridMultilevel"/>
    <w:tmpl w:val="8F20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1058E9"/>
    <w:multiLevelType w:val="hybridMultilevel"/>
    <w:tmpl w:val="A11C323C"/>
    <w:lvl w:ilvl="0" w:tplc="0F381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4"/>
  </w:num>
  <w:num w:numId="4">
    <w:abstractNumId w:val="0"/>
  </w:num>
  <w:num w:numId="5">
    <w:abstractNumId w:val="7"/>
  </w:num>
  <w:num w:numId="6">
    <w:abstractNumId w:val="2"/>
  </w:num>
  <w:num w:numId="7">
    <w:abstractNumId w:val="3"/>
  </w:num>
  <w:num w:numId="8">
    <w:abstractNumId w:val="13"/>
  </w:num>
  <w:num w:numId="9">
    <w:abstractNumId w:val="9"/>
  </w:num>
  <w:num w:numId="10">
    <w:abstractNumId w:val="6"/>
  </w:num>
  <w:num w:numId="11">
    <w:abstractNumId w:val="10"/>
  </w:num>
  <w:num w:numId="12">
    <w:abstractNumId w:val="8"/>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AB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67ABB"/>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785"/>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667ABB"/>
    <w:pPr>
      <w:spacing w:after="0" w:line="240" w:lineRule="auto"/>
    </w:pPr>
    <w:rPr>
      <w:rFonts w:ascii="Georgia" w:hAnsi="Georgia" w:cs="Times New Roman"/>
      <w:sz w:val="20"/>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667ABB"/>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667AB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minimized,Highlighted,Underlined,CD Card,ED - Tag,emphasis,Emphasis!!,small,Qualification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uiPriority w:val="9"/>
    <w:semiHidden/>
    <w:rsid w:val="00667ABB"/>
    <w:rPr>
      <w:rFonts w:ascii="Georgia" w:eastAsia="PMingLiU" w:hAnsi="Georgia" w:cs="Times New Roman"/>
      <w:b/>
      <w:bCs/>
      <w:i/>
      <w:iCs/>
      <w:sz w:val="26"/>
      <w:szCs w:val="26"/>
    </w:rPr>
  </w:style>
  <w:style w:type="character" w:customStyle="1" w:styleId="Heading6Char">
    <w:name w:val="Heading 6 Char"/>
    <w:basedOn w:val="DefaultParagraphFont"/>
    <w:link w:val="Heading6"/>
    <w:uiPriority w:val="9"/>
    <w:semiHidden/>
    <w:rsid w:val="00667ABB"/>
    <w:rPr>
      <w:rFonts w:asciiTheme="majorHAnsi" w:eastAsiaTheme="majorEastAsia" w:hAnsiTheme="majorHAnsi" w:cstheme="majorBidi"/>
      <w:i/>
      <w:iCs/>
      <w:color w:val="243F60" w:themeColor="accent1" w:themeShade="7F"/>
      <w:sz w:val="20"/>
    </w:rPr>
  </w:style>
  <w:style w:type="paragraph" w:customStyle="1" w:styleId="card">
    <w:name w:val="card"/>
    <w:basedOn w:val="Normal"/>
    <w:next w:val="Normal"/>
    <w:link w:val="cardChar"/>
    <w:qFormat/>
    <w:rsid w:val="00667ABB"/>
    <w:pPr>
      <w:ind w:left="288" w:right="288"/>
    </w:pPr>
    <w:rPr>
      <w:rFonts w:eastAsia="Times New Roman"/>
      <w:szCs w:val="20"/>
    </w:rPr>
  </w:style>
  <w:style w:type="character" w:customStyle="1" w:styleId="cardChar">
    <w:name w:val="card Char"/>
    <w:link w:val="card"/>
    <w:rsid w:val="00667ABB"/>
    <w:rPr>
      <w:rFonts w:ascii="Georgia" w:eastAsia="Times New Roman" w:hAnsi="Georgia" w:cs="Times New Roman"/>
      <w:sz w:val="20"/>
      <w:szCs w:val="20"/>
    </w:rPr>
  </w:style>
  <w:style w:type="character" w:customStyle="1" w:styleId="underline">
    <w:name w:val="underline"/>
    <w:link w:val="textbold"/>
    <w:qFormat/>
    <w:rsid w:val="00667ABB"/>
    <w:rPr>
      <w:b/>
      <w:u w:val="single"/>
    </w:rPr>
  </w:style>
  <w:style w:type="paragraph" w:customStyle="1" w:styleId="textbold">
    <w:name w:val="text bold"/>
    <w:basedOn w:val="Normal"/>
    <w:link w:val="underline"/>
    <w:qFormat/>
    <w:rsid w:val="00667ABB"/>
    <w:pPr>
      <w:ind w:left="720"/>
      <w:jc w:val="both"/>
    </w:pPr>
    <w:rPr>
      <w:rFonts w:asciiTheme="minorHAnsi" w:hAnsiTheme="minorHAnsi" w:cstheme="minorBidi"/>
      <w:b/>
      <w:sz w:val="22"/>
      <w:u w:val="single"/>
    </w:rPr>
  </w:style>
  <w:style w:type="character" w:customStyle="1" w:styleId="TitleChar">
    <w:name w:val="Title Char"/>
    <w:aliases w:val="Cites and Cards Char"/>
    <w:basedOn w:val="DefaultParagraphFont"/>
    <w:link w:val="Title"/>
    <w:uiPriority w:val="1"/>
    <w:qFormat/>
    <w:rsid w:val="00667ABB"/>
    <w:rPr>
      <w:bCs/>
      <w:u w:val="single"/>
    </w:rPr>
  </w:style>
  <w:style w:type="paragraph" w:styleId="Title">
    <w:name w:val="Title"/>
    <w:aliases w:val="Cites and Cards"/>
    <w:basedOn w:val="Normal"/>
    <w:link w:val="TitleChar"/>
    <w:uiPriority w:val="1"/>
    <w:qFormat/>
    <w:rsid w:val="00667ABB"/>
    <w:pPr>
      <w:jc w:val="center"/>
    </w:pPr>
    <w:rPr>
      <w:rFonts w:asciiTheme="minorHAnsi" w:hAnsiTheme="minorHAnsi" w:cstheme="minorBidi"/>
      <w:bCs/>
      <w:sz w:val="22"/>
      <w:u w:val="single"/>
    </w:rPr>
  </w:style>
  <w:style w:type="character" w:customStyle="1" w:styleId="TitleChar1">
    <w:name w:val="Title Char1"/>
    <w:basedOn w:val="DefaultParagraphFont"/>
    <w:rsid w:val="00667ABB"/>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
    <w:link w:val="Citation"/>
    <w:uiPriority w:val="3"/>
    <w:qFormat/>
    <w:rsid w:val="00667ABB"/>
    <w:rPr>
      <w:rFonts w:ascii="Times New Roman" w:hAnsi="Times New Roman"/>
      <w:b/>
      <w:sz w:val="24"/>
    </w:rPr>
  </w:style>
  <w:style w:type="paragraph" w:customStyle="1" w:styleId="Citation">
    <w:name w:val="Citation"/>
    <w:basedOn w:val="Normal"/>
    <w:link w:val="cite"/>
    <w:uiPriority w:val="3"/>
    <w:qFormat/>
    <w:rsid w:val="00667ABB"/>
    <w:pPr>
      <w:jc w:val="both"/>
    </w:pPr>
    <w:rPr>
      <w:rFonts w:ascii="Times New Roman" w:hAnsi="Times New Roman" w:cstheme="minorBidi"/>
      <w:b/>
      <w:sz w:val="24"/>
    </w:rPr>
  </w:style>
  <w:style w:type="character" w:customStyle="1" w:styleId="UnderlineBold">
    <w:name w:val="Underline + Bold"/>
    <w:uiPriority w:val="1"/>
    <w:qFormat/>
    <w:rsid w:val="00667ABB"/>
    <w:rPr>
      <w:b/>
      <w:sz w:val="20"/>
      <w:u w:val="single"/>
    </w:rPr>
  </w:style>
  <w:style w:type="paragraph" w:customStyle="1" w:styleId="Tags">
    <w:name w:val="Tags"/>
    <w:basedOn w:val="Normal"/>
    <w:link w:val="TagsChar"/>
    <w:qFormat/>
    <w:rsid w:val="00667ABB"/>
    <w:pPr>
      <w:spacing w:before="120" w:after="120"/>
    </w:pPr>
    <w:rPr>
      <w:rFonts w:eastAsia="MS Mincho"/>
      <w:b/>
      <w:sz w:val="24"/>
      <w:lang w:val="x-none" w:eastAsia="ja-JP"/>
    </w:rPr>
  </w:style>
  <w:style w:type="character" w:customStyle="1" w:styleId="TagsChar">
    <w:name w:val="Tags Char"/>
    <w:link w:val="Tags"/>
    <w:rsid w:val="00667ABB"/>
    <w:rPr>
      <w:rFonts w:ascii="Georgia" w:eastAsia="MS Mincho" w:hAnsi="Georgia" w:cs="Times New Roman"/>
      <w:b/>
      <w:sz w:val="24"/>
      <w:lang w:val="x-none" w:eastAsia="ja-JP"/>
    </w:rPr>
  </w:style>
  <w:style w:type="paragraph" w:customStyle="1" w:styleId="tag">
    <w:name w:val="tag"/>
    <w:basedOn w:val="Normal"/>
    <w:next w:val="Normal"/>
    <w:link w:val="tagChar"/>
    <w:uiPriority w:val="99"/>
    <w:qFormat/>
    <w:rsid w:val="00667ABB"/>
    <w:rPr>
      <w:rFonts w:eastAsia="Times New Roman"/>
      <w:b/>
      <w:sz w:val="24"/>
      <w:lang w:bidi="en-US"/>
    </w:rPr>
  </w:style>
  <w:style w:type="character" w:customStyle="1" w:styleId="author">
    <w:name w:val="author"/>
    <w:basedOn w:val="DefaultParagraphFont"/>
    <w:rsid w:val="00667ABB"/>
    <w:rPr>
      <w:rFonts w:ascii="Times New Roman" w:hAnsi="Times New Roman" w:cs="Times New Roman"/>
      <w:b/>
      <w:sz w:val="24"/>
    </w:rPr>
  </w:style>
  <w:style w:type="paragraph" w:customStyle="1" w:styleId="Normal1">
    <w:name w:val="Normal1"/>
    <w:basedOn w:val="Normal"/>
    <w:uiPriority w:val="99"/>
    <w:qFormat/>
    <w:rsid w:val="00667ABB"/>
    <w:rPr>
      <w:rFonts w:eastAsia="Calibri"/>
      <w:szCs w:val="20"/>
      <w:lang w:bidi="en-US"/>
    </w:rPr>
  </w:style>
  <w:style w:type="paragraph" w:styleId="Date">
    <w:name w:val="Date"/>
    <w:basedOn w:val="Normal"/>
    <w:next w:val="Normal"/>
    <w:link w:val="DateChar"/>
    <w:uiPriority w:val="99"/>
    <w:semiHidden/>
    <w:rsid w:val="00667ABB"/>
  </w:style>
  <w:style w:type="character" w:customStyle="1" w:styleId="DateChar">
    <w:name w:val="Date Char"/>
    <w:basedOn w:val="DefaultParagraphFont"/>
    <w:link w:val="Date"/>
    <w:uiPriority w:val="99"/>
    <w:semiHidden/>
    <w:rsid w:val="00667ABB"/>
    <w:rPr>
      <w:rFonts w:ascii="Georgia" w:hAnsi="Georgia" w:cs="Times New Roman"/>
      <w:sz w:val="20"/>
    </w:rPr>
  </w:style>
  <w:style w:type="paragraph" w:styleId="ListParagraph">
    <w:name w:val="List Paragraph"/>
    <w:basedOn w:val="Normal"/>
    <w:uiPriority w:val="34"/>
    <w:qFormat/>
    <w:rsid w:val="00667ABB"/>
    <w:pPr>
      <w:ind w:left="720"/>
      <w:contextualSpacing/>
    </w:p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uiPriority w:val="99"/>
    <w:rsid w:val="00667ABB"/>
    <w:rPr>
      <w:rFonts w:ascii="Georgia" w:eastAsia="Times New Roman" w:hAnsi="Georgia" w:cs="Times New Roman"/>
      <w:b/>
      <w:sz w:val="24"/>
      <w:lang w:bidi="en-US"/>
    </w:rPr>
  </w:style>
  <w:style w:type="character" w:customStyle="1" w:styleId="CardTextChar">
    <w:name w:val="Card Text Char"/>
    <w:locked/>
    <w:rsid w:val="00667ABB"/>
    <w:rPr>
      <w:rFonts w:ascii="Times New Roman" w:hAnsi="Times New Roman"/>
      <w:szCs w:val="24"/>
      <w:lang w:eastAsia="zh-CN"/>
    </w:rPr>
  </w:style>
  <w:style w:type="character" w:customStyle="1" w:styleId="StyleTimesNewRoman12ptBold">
    <w:name w:val="Style Times New Roman 12 pt Bold"/>
    <w:rsid w:val="00667ABB"/>
    <w:rPr>
      <w:rFonts w:ascii="Times New Roman" w:hAnsi="Times New Roman" w:cs="Times New Roman" w:hint="default"/>
      <w:b/>
      <w:bCs/>
      <w:sz w:val="24"/>
    </w:rPr>
  </w:style>
  <w:style w:type="character" w:customStyle="1" w:styleId="apple-converted-space">
    <w:name w:val="apple-converted-space"/>
    <w:rsid w:val="00667ABB"/>
  </w:style>
  <w:style w:type="paragraph" w:customStyle="1" w:styleId="hotroute">
    <w:name w:val="hot route!"/>
    <w:basedOn w:val="Normal"/>
    <w:uiPriority w:val="99"/>
    <w:qFormat/>
    <w:rsid w:val="00667ABB"/>
    <w:pPr>
      <w:ind w:left="144"/>
    </w:pPr>
    <w:rPr>
      <w:rFonts w:ascii="Cambria" w:eastAsia="Calibri" w:hAnsi="Cambria"/>
      <w:sz w:val="24"/>
    </w:rPr>
  </w:style>
  <w:style w:type="character" w:customStyle="1" w:styleId="underlineChar">
    <w:name w:val="underline Char"/>
    <w:rsid w:val="00667ABB"/>
    <w:rPr>
      <w:rFonts w:ascii="Times New Roman" w:hAnsi="Times New Roman"/>
      <w:u w:val="single"/>
    </w:rPr>
  </w:style>
  <w:style w:type="character" w:customStyle="1" w:styleId="smallChar">
    <w:name w:val="small Char"/>
    <w:rsid w:val="00667ABB"/>
    <w:rPr>
      <w:rFonts w:ascii="Cambria" w:eastAsia="Calibri" w:hAnsi="Cambria" w:cs="Times New Roman"/>
      <w:sz w:val="16"/>
    </w:rPr>
  </w:style>
  <w:style w:type="character" w:customStyle="1" w:styleId="Highlightedunderline">
    <w:name w:val="Highlighted underline"/>
    <w:rsid w:val="00667ABB"/>
    <w:rPr>
      <w:rFonts w:ascii="Times New Roman" w:hAnsi="Times New Roman"/>
      <w:sz w:val="20"/>
      <w:u w:val="single"/>
      <w:bdr w:val="none" w:sz="0" w:space="0" w:color="auto"/>
      <w:shd w:val="clear" w:color="auto" w:fill="C0C0C0"/>
    </w:rPr>
  </w:style>
  <w:style w:type="character" w:customStyle="1" w:styleId="apple-style-span">
    <w:name w:val="apple-style-span"/>
    <w:rsid w:val="00667ABB"/>
  </w:style>
  <w:style w:type="character" w:customStyle="1" w:styleId="timestamp">
    <w:name w:val="timestamp"/>
    <w:rsid w:val="00667ABB"/>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667ABB"/>
    <w:pPr>
      <w:spacing w:before="100" w:beforeAutospacing="1" w:after="100" w:afterAutospacing="1"/>
    </w:pPr>
    <w:rPr>
      <w:rFonts w:eastAsia="Times New Roman"/>
      <w:sz w:val="24"/>
      <w:lang w:bidi="en-US"/>
    </w:rPr>
  </w:style>
  <w:style w:type="character" w:customStyle="1" w:styleId="Underline-Highlighted">
    <w:name w:val="Underline-Highlighted"/>
    <w:uiPriority w:val="1"/>
    <w:qFormat/>
    <w:rsid w:val="00667ABB"/>
    <w:rPr>
      <w:rFonts w:ascii="Cambria" w:hAnsi="Cambria"/>
      <w:sz w:val="24"/>
      <w:u w:val="single"/>
      <w:bdr w:val="none" w:sz="0" w:space="0" w:color="auto"/>
      <w:shd w:val="clear" w:color="auto" w:fill="99FF66"/>
    </w:rPr>
  </w:style>
  <w:style w:type="paragraph" w:styleId="DocumentMap">
    <w:name w:val="Document Map"/>
    <w:basedOn w:val="Normal"/>
    <w:link w:val="DocumentMapChar"/>
    <w:unhideWhenUsed/>
    <w:rsid w:val="00667ABB"/>
    <w:rPr>
      <w:rFonts w:ascii="Lucida Grande" w:hAnsi="Lucida Grande" w:cs="Lucida Grande"/>
    </w:rPr>
  </w:style>
  <w:style w:type="character" w:customStyle="1" w:styleId="DocumentMapChar">
    <w:name w:val="Document Map Char"/>
    <w:basedOn w:val="DefaultParagraphFont"/>
    <w:link w:val="DocumentMap"/>
    <w:rsid w:val="00667ABB"/>
    <w:rPr>
      <w:rFonts w:ascii="Lucida Grande" w:hAnsi="Lucida Grande" w:cs="Lucida Grande"/>
      <w:sz w:val="20"/>
    </w:rPr>
  </w:style>
  <w:style w:type="paragraph" w:customStyle="1" w:styleId="Default">
    <w:name w:val="Default"/>
    <w:basedOn w:val="Normal"/>
    <w:uiPriority w:val="99"/>
    <w:qFormat/>
    <w:rsid w:val="00667ABB"/>
    <w:pPr>
      <w:autoSpaceDE w:val="0"/>
      <w:autoSpaceDN w:val="0"/>
      <w:adjustRightInd w:val="0"/>
      <w:spacing w:after="200" w:line="276" w:lineRule="auto"/>
    </w:pPr>
    <w:rPr>
      <w:rFonts w:eastAsia="PMingLiU" w:cs="AKDPE C+ Utopia"/>
    </w:rPr>
  </w:style>
  <w:style w:type="paragraph" w:styleId="List">
    <w:name w:val="List"/>
    <w:basedOn w:val="Normal"/>
    <w:uiPriority w:val="99"/>
    <w:semiHidden/>
    <w:unhideWhenUsed/>
    <w:rsid w:val="00667ABB"/>
    <w:pPr>
      <w:contextualSpacing/>
    </w:pPr>
    <w:rPr>
      <w:rFonts w:eastAsia="PMingLiU"/>
    </w:rPr>
  </w:style>
  <w:style w:type="paragraph" w:customStyle="1" w:styleId="PageHeaderLine1">
    <w:name w:val="PageHeaderLine1"/>
    <w:basedOn w:val="Normal"/>
    <w:uiPriority w:val="99"/>
    <w:qFormat/>
    <w:rsid w:val="00667ABB"/>
    <w:pPr>
      <w:tabs>
        <w:tab w:val="right" w:pos="10800"/>
      </w:tabs>
    </w:pPr>
    <w:rPr>
      <w:rFonts w:eastAsia="PMingLiU"/>
      <w:b/>
    </w:rPr>
  </w:style>
  <w:style w:type="paragraph" w:customStyle="1" w:styleId="PageHeaderLine2">
    <w:name w:val="PageHeaderLine2"/>
    <w:basedOn w:val="Normal"/>
    <w:next w:val="Normal"/>
    <w:uiPriority w:val="99"/>
    <w:qFormat/>
    <w:rsid w:val="00667ABB"/>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667ABB"/>
    <w:rPr>
      <w:rFonts w:ascii="Arial" w:eastAsia="Calibri" w:hAnsi="Arial"/>
      <w:szCs w:val="20"/>
    </w:rPr>
  </w:style>
  <w:style w:type="character" w:customStyle="1" w:styleId="EndnoteTextChar">
    <w:name w:val="Endnote Text Char"/>
    <w:basedOn w:val="DefaultParagraphFont"/>
    <w:link w:val="EndnoteText"/>
    <w:uiPriority w:val="99"/>
    <w:semiHidden/>
    <w:rsid w:val="00667ABB"/>
    <w:rPr>
      <w:rFonts w:ascii="Arial" w:eastAsia="Calibri" w:hAnsi="Arial" w:cs="Times New Roman"/>
      <w:sz w:val="20"/>
      <w:szCs w:val="20"/>
    </w:rPr>
  </w:style>
  <w:style w:type="character" w:styleId="EndnoteReference">
    <w:name w:val="endnote reference"/>
    <w:uiPriority w:val="99"/>
    <w:semiHidden/>
    <w:unhideWhenUsed/>
    <w:rsid w:val="00667ABB"/>
    <w:rPr>
      <w:vertAlign w:val="superscript"/>
    </w:rPr>
  </w:style>
  <w:style w:type="paragraph" w:customStyle="1" w:styleId="2909F619802848F09E01365C32F34654">
    <w:name w:val="2909F619802848F09E01365C32F34654"/>
    <w:uiPriority w:val="99"/>
    <w:qFormat/>
    <w:rsid w:val="00667ABB"/>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uiPriority w:val="99"/>
    <w:qFormat/>
    <w:rsid w:val="00667ABB"/>
    <w:pPr>
      <w:spacing w:after="0" w:line="240" w:lineRule="auto"/>
    </w:pPr>
    <w:rPr>
      <w:rFonts w:ascii="Calibri" w:eastAsia="PMingLiU" w:hAnsi="Calibri" w:cs="Times New Roman"/>
      <w:sz w:val="24"/>
      <w:szCs w:val="24"/>
      <w:lang w:eastAsia="ja-JP"/>
    </w:rPr>
  </w:style>
  <w:style w:type="paragraph" w:styleId="BalloonText">
    <w:name w:val="Balloon Text"/>
    <w:basedOn w:val="Normal"/>
    <w:link w:val="BalloonTextChar"/>
    <w:uiPriority w:val="99"/>
    <w:semiHidden/>
    <w:unhideWhenUsed/>
    <w:rsid w:val="00667ABB"/>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67ABB"/>
    <w:rPr>
      <w:rFonts w:ascii="Tahoma" w:eastAsia="Calibri"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Heading 2 Char Char Char Char Char1"/>
    <w:qFormat/>
    <w:rsid w:val="00667ABB"/>
    <w:rPr>
      <w:rFonts w:ascii="Arial" w:eastAsia="Calibri" w:hAnsi="Arial"/>
      <w:b/>
      <w:sz w:val="24"/>
      <w:szCs w:val="22"/>
      <w:u w:val="single"/>
      <w:lang w:eastAsia="en-US"/>
    </w:rPr>
  </w:style>
  <w:style w:type="paragraph" w:customStyle="1" w:styleId="BlockTitle">
    <w:name w:val="Block Title"/>
    <w:basedOn w:val="Heading1"/>
    <w:next w:val="Normal"/>
    <w:link w:val="BlockTitleChar"/>
    <w:qFormat/>
    <w:rsid w:val="00667ABB"/>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qFormat/>
    <w:rsid w:val="00667ABB"/>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667ABB"/>
    <w:rPr>
      <w:rFonts w:ascii="Garamond" w:eastAsia="Times New Roman" w:hAnsi="Garamond" w:cs="Times New Roman"/>
      <w:sz w:val="12"/>
      <w:szCs w:val="20"/>
    </w:rPr>
  </w:style>
  <w:style w:type="paragraph" w:styleId="TOC1">
    <w:name w:val="toc 1"/>
    <w:basedOn w:val="Normal"/>
    <w:next w:val="Normal"/>
    <w:autoRedefine/>
    <w:uiPriority w:val="39"/>
    <w:unhideWhenUsed/>
    <w:rsid w:val="00667ABB"/>
    <w:rPr>
      <w:rFonts w:eastAsia="Calibri"/>
    </w:rPr>
  </w:style>
  <w:style w:type="paragraph" w:styleId="TOC4">
    <w:name w:val="toc 4"/>
    <w:basedOn w:val="Normal"/>
    <w:next w:val="Normal"/>
    <w:autoRedefine/>
    <w:unhideWhenUsed/>
    <w:rsid w:val="00667ABB"/>
    <w:pPr>
      <w:spacing w:before="240"/>
    </w:pPr>
    <w:rPr>
      <w:rFonts w:eastAsia="Calibri"/>
      <w:b/>
      <w:u w:val="single"/>
    </w:rPr>
  </w:style>
  <w:style w:type="paragraph" w:customStyle="1" w:styleId="bold">
    <w:name w:val="bold"/>
    <w:basedOn w:val="Default"/>
    <w:uiPriority w:val="99"/>
    <w:qFormat/>
    <w:rsid w:val="00667ABB"/>
    <w:rPr>
      <w:rFonts w:eastAsia="Calibri"/>
      <w:b/>
    </w:rPr>
  </w:style>
  <w:style w:type="character" w:customStyle="1" w:styleId="ft0">
    <w:name w:val="ft0"/>
    <w:rsid w:val="00667ABB"/>
  </w:style>
  <w:style w:type="character" w:customStyle="1" w:styleId="ft2">
    <w:name w:val="ft2"/>
    <w:rsid w:val="00667ABB"/>
  </w:style>
  <w:style w:type="character" w:customStyle="1" w:styleId="ft1">
    <w:name w:val="ft1"/>
    <w:rsid w:val="00667ABB"/>
  </w:style>
  <w:style w:type="character" w:customStyle="1" w:styleId="ft3">
    <w:name w:val="ft3"/>
    <w:rsid w:val="00667ABB"/>
  </w:style>
  <w:style w:type="paragraph" w:customStyle="1" w:styleId="Cards">
    <w:name w:val="Cards"/>
    <w:next w:val="Normal"/>
    <w:link w:val="CardsChar"/>
    <w:qFormat/>
    <w:rsid w:val="00667AB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667ABB"/>
    <w:rPr>
      <w:rFonts w:ascii="Times New Roman" w:eastAsia="Times New Roman" w:hAnsi="Times New Roman" w:cs="Times New Roman"/>
      <w:sz w:val="20"/>
      <w:szCs w:val="24"/>
    </w:rPr>
  </w:style>
  <w:style w:type="paragraph" w:customStyle="1" w:styleId="Card0">
    <w:name w:val="Card"/>
    <w:basedOn w:val="Normal"/>
    <w:uiPriority w:val="99"/>
    <w:qFormat/>
    <w:rsid w:val="00667ABB"/>
    <w:pPr>
      <w:ind w:left="288" w:right="288"/>
    </w:pPr>
    <w:rPr>
      <w:rFonts w:eastAsia="Times New Roman"/>
      <w:snapToGrid w:val="0"/>
      <w:color w:val="000000"/>
      <w:szCs w:val="20"/>
    </w:rPr>
  </w:style>
  <w:style w:type="character" w:styleId="HTMLCite">
    <w:name w:val="HTML Cite"/>
    <w:uiPriority w:val="99"/>
    <w:semiHidden/>
    <w:unhideWhenUsed/>
    <w:rsid w:val="00667ABB"/>
    <w:rPr>
      <w:i/>
      <w:iCs/>
    </w:rPr>
  </w:style>
  <w:style w:type="paragraph" w:styleId="TOC2">
    <w:name w:val="toc 2"/>
    <w:basedOn w:val="Normal"/>
    <w:next w:val="Normal"/>
    <w:autoRedefine/>
    <w:unhideWhenUsed/>
    <w:rsid w:val="00667ABB"/>
    <w:pPr>
      <w:spacing w:after="100" w:line="276" w:lineRule="auto"/>
      <w:ind w:left="220"/>
    </w:pPr>
    <w:rPr>
      <w:rFonts w:eastAsia="Times New Roman"/>
    </w:rPr>
  </w:style>
  <w:style w:type="paragraph" w:styleId="TOC3">
    <w:name w:val="toc 3"/>
    <w:basedOn w:val="Normal"/>
    <w:next w:val="Normal"/>
    <w:autoRedefine/>
    <w:unhideWhenUsed/>
    <w:rsid w:val="00667ABB"/>
    <w:pPr>
      <w:spacing w:after="100" w:line="276" w:lineRule="auto"/>
      <w:ind w:left="440"/>
    </w:pPr>
    <w:rPr>
      <w:rFonts w:eastAsia="Times New Roman"/>
    </w:rPr>
  </w:style>
  <w:style w:type="paragraph" w:styleId="TOC5">
    <w:name w:val="toc 5"/>
    <w:basedOn w:val="Normal"/>
    <w:next w:val="Normal"/>
    <w:autoRedefine/>
    <w:unhideWhenUsed/>
    <w:rsid w:val="00667ABB"/>
    <w:pPr>
      <w:spacing w:after="100" w:line="276" w:lineRule="auto"/>
      <w:ind w:left="880"/>
    </w:pPr>
    <w:rPr>
      <w:rFonts w:eastAsia="Times New Roman"/>
    </w:rPr>
  </w:style>
  <w:style w:type="paragraph" w:styleId="TOC6">
    <w:name w:val="toc 6"/>
    <w:basedOn w:val="Normal"/>
    <w:next w:val="Normal"/>
    <w:autoRedefine/>
    <w:unhideWhenUsed/>
    <w:rsid w:val="00667ABB"/>
    <w:pPr>
      <w:spacing w:after="100" w:line="276" w:lineRule="auto"/>
      <w:ind w:left="1100"/>
    </w:pPr>
    <w:rPr>
      <w:rFonts w:eastAsia="Times New Roman"/>
    </w:rPr>
  </w:style>
  <w:style w:type="paragraph" w:styleId="TOC7">
    <w:name w:val="toc 7"/>
    <w:basedOn w:val="Normal"/>
    <w:next w:val="Normal"/>
    <w:autoRedefine/>
    <w:unhideWhenUsed/>
    <w:rsid w:val="00667ABB"/>
    <w:pPr>
      <w:spacing w:after="100" w:line="276" w:lineRule="auto"/>
      <w:ind w:left="1320"/>
    </w:pPr>
    <w:rPr>
      <w:rFonts w:eastAsia="Times New Roman"/>
    </w:rPr>
  </w:style>
  <w:style w:type="paragraph" w:styleId="TOC8">
    <w:name w:val="toc 8"/>
    <w:basedOn w:val="Normal"/>
    <w:next w:val="Normal"/>
    <w:autoRedefine/>
    <w:unhideWhenUsed/>
    <w:rsid w:val="00667ABB"/>
    <w:pPr>
      <w:spacing w:after="100" w:line="276" w:lineRule="auto"/>
      <w:ind w:left="1540"/>
    </w:pPr>
    <w:rPr>
      <w:rFonts w:eastAsia="Times New Roman"/>
    </w:rPr>
  </w:style>
  <w:style w:type="paragraph" w:styleId="TOC9">
    <w:name w:val="toc 9"/>
    <w:basedOn w:val="Normal"/>
    <w:next w:val="Normal"/>
    <w:autoRedefine/>
    <w:unhideWhenUsed/>
    <w:rsid w:val="00667ABB"/>
    <w:pPr>
      <w:spacing w:after="100" w:line="276" w:lineRule="auto"/>
      <w:ind w:left="1760"/>
    </w:pPr>
    <w:rPr>
      <w:rFonts w:eastAsia="Times New Roman"/>
    </w:rPr>
  </w:style>
  <w:style w:type="character" w:customStyle="1" w:styleId="Author-Date">
    <w:name w:val="Author-Date"/>
    <w:rsid w:val="00667ABB"/>
    <w:rPr>
      <w:b/>
      <w:sz w:val="24"/>
    </w:rPr>
  </w:style>
  <w:style w:type="character" w:customStyle="1" w:styleId="DebateUnderline">
    <w:name w:val="Debate Underline"/>
    <w:qFormat/>
    <w:rsid w:val="00667ABB"/>
    <w:rPr>
      <w:rFonts w:ascii="Times New Roman" w:hAnsi="Times New Roman"/>
      <w:sz w:val="24"/>
      <w:u w:val="thick"/>
    </w:rPr>
  </w:style>
  <w:style w:type="paragraph" w:styleId="NoSpacing">
    <w:name w:val="No Spacing"/>
    <w:aliases w:val="Tag and Cite"/>
    <w:link w:val="NoSpacingChar1"/>
    <w:qFormat/>
    <w:rsid w:val="00667ABB"/>
    <w:pPr>
      <w:spacing w:after="0" w:line="240" w:lineRule="auto"/>
    </w:pPr>
    <w:rPr>
      <w:rFonts w:eastAsiaTheme="minorEastAsia"/>
      <w:sz w:val="24"/>
      <w:szCs w:val="24"/>
    </w:rPr>
  </w:style>
  <w:style w:type="character" w:customStyle="1" w:styleId="NoSpacingChar1">
    <w:name w:val="No Spacing Char1"/>
    <w:aliases w:val="Tag and Cite Char1"/>
    <w:link w:val="NoSpacing"/>
    <w:rsid w:val="00667ABB"/>
    <w:rPr>
      <w:rFonts w:eastAsiaTheme="minorEastAsia"/>
      <w:sz w:val="24"/>
      <w:szCs w:val="24"/>
    </w:rPr>
  </w:style>
  <w:style w:type="character" w:customStyle="1" w:styleId="Author0">
    <w:name w:val="Author"/>
    <w:rsid w:val="00667ABB"/>
    <w:rPr>
      <w:b/>
      <w:sz w:val="24"/>
    </w:rPr>
  </w:style>
  <w:style w:type="character" w:customStyle="1" w:styleId="StyleTimesNewRoman12ptBold1">
    <w:name w:val="Style Times New Roman 12 pt Bold1"/>
    <w:rsid w:val="00667ABB"/>
    <w:rPr>
      <w:b/>
      <w:bCs/>
      <w:sz w:val="24"/>
    </w:rPr>
  </w:style>
  <w:style w:type="paragraph" w:customStyle="1" w:styleId="Unhighlighted">
    <w:name w:val="Unhighlighted"/>
    <w:basedOn w:val="Normal"/>
    <w:link w:val="UnhighlightedChar"/>
    <w:autoRedefine/>
    <w:qFormat/>
    <w:rsid w:val="00667ABB"/>
    <w:rPr>
      <w:rFonts w:eastAsia="Times New Roman"/>
      <w:sz w:val="12"/>
      <w:lang w:val="x-none"/>
    </w:rPr>
  </w:style>
  <w:style w:type="character" w:customStyle="1" w:styleId="UnhighlightedChar">
    <w:name w:val="Unhighlighted Char"/>
    <w:link w:val="Unhighlighted"/>
    <w:rsid w:val="00667ABB"/>
    <w:rPr>
      <w:rFonts w:ascii="Georgia" w:eastAsia="Times New Roman" w:hAnsi="Georgia" w:cs="Times New Roman"/>
      <w:sz w:val="12"/>
      <w:lang w:val="x-none"/>
    </w:rPr>
  </w:style>
  <w:style w:type="paragraph" w:styleId="FootnoteText">
    <w:name w:val="footnote text"/>
    <w:basedOn w:val="Normal"/>
    <w:link w:val="FootnoteTextChar"/>
    <w:semiHidden/>
    <w:rsid w:val="00667ABB"/>
    <w:rPr>
      <w:rFonts w:eastAsia="SimSun"/>
      <w:szCs w:val="20"/>
    </w:rPr>
  </w:style>
  <w:style w:type="character" w:customStyle="1" w:styleId="FootnoteTextChar">
    <w:name w:val="Footnote Text Char"/>
    <w:basedOn w:val="DefaultParagraphFont"/>
    <w:link w:val="FootnoteText"/>
    <w:semiHidden/>
    <w:rsid w:val="00667ABB"/>
    <w:rPr>
      <w:rFonts w:ascii="Georgia" w:eastAsia="SimSun" w:hAnsi="Georgia" w:cs="Times New Roman"/>
      <w:sz w:val="20"/>
      <w:szCs w:val="20"/>
    </w:rPr>
  </w:style>
  <w:style w:type="paragraph" w:customStyle="1" w:styleId="SmallText">
    <w:name w:val="Small Text"/>
    <w:link w:val="SmallTextChar"/>
    <w:autoRedefine/>
    <w:qFormat/>
    <w:rsid w:val="00667ABB"/>
    <w:pPr>
      <w:tabs>
        <w:tab w:val="left" w:pos="6120"/>
      </w:tabs>
      <w:spacing w:after="0" w:line="240" w:lineRule="auto"/>
    </w:pPr>
    <w:rPr>
      <w:rFonts w:ascii="Arial Narrow" w:eastAsia="Cambria" w:hAnsi="Arial Narrow" w:cs="Arial"/>
      <w:sz w:val="16"/>
      <w:szCs w:val="24"/>
      <w:lang w:eastAsia="zh-CN"/>
    </w:rPr>
  </w:style>
  <w:style w:type="character" w:customStyle="1" w:styleId="SmallTextChar">
    <w:name w:val="Small Text Char"/>
    <w:link w:val="SmallText"/>
    <w:rsid w:val="00667ABB"/>
    <w:rPr>
      <w:rFonts w:ascii="Arial Narrow" w:eastAsia="Cambria" w:hAnsi="Arial Narrow" w:cs="Arial"/>
      <w:sz w:val="16"/>
      <w:szCs w:val="24"/>
      <w:lang w:eastAsia="zh-CN"/>
    </w:rPr>
  </w:style>
  <w:style w:type="character" w:customStyle="1" w:styleId="UnderlinedChar2">
    <w:name w:val="Underlined Char2"/>
    <w:rsid w:val="00667ABB"/>
    <w:rPr>
      <w:rFonts w:eastAsia="MS Mincho"/>
      <w:szCs w:val="24"/>
      <w:u w:val="single"/>
      <w:lang w:val="en-US" w:eastAsia="ja-JP" w:bidi="ar-SA"/>
    </w:rPr>
  </w:style>
  <w:style w:type="character" w:customStyle="1" w:styleId="CircledChar2">
    <w:name w:val="Circled Char2"/>
    <w:rsid w:val="00667ABB"/>
    <w:rPr>
      <w:rFonts w:eastAsia="MS Mincho"/>
      <w:b/>
      <w:szCs w:val="24"/>
      <w:u w:val="single"/>
      <w:lang w:val="en-US" w:eastAsia="ja-JP" w:bidi="ar-SA"/>
    </w:rPr>
  </w:style>
  <w:style w:type="character" w:customStyle="1" w:styleId="SmallTextChar2">
    <w:name w:val="Small Text Char2"/>
    <w:rsid w:val="00667ABB"/>
    <w:rPr>
      <w:rFonts w:eastAsia="MS Mincho"/>
      <w:sz w:val="15"/>
      <w:szCs w:val="24"/>
      <w:lang w:val="en-US" w:eastAsia="ja-JP" w:bidi="ar-SA"/>
    </w:rPr>
  </w:style>
  <w:style w:type="character" w:customStyle="1" w:styleId="TagChar2">
    <w:name w:val="Tag Char2"/>
    <w:rsid w:val="00667ABB"/>
    <w:rPr>
      <w:rFonts w:eastAsia="MS Mincho"/>
      <w:b/>
      <w:sz w:val="24"/>
      <w:szCs w:val="32"/>
      <w:lang w:val="en-US" w:eastAsia="ja-JP" w:bidi="ar-SA"/>
    </w:rPr>
  </w:style>
  <w:style w:type="paragraph" w:customStyle="1" w:styleId="Circled">
    <w:name w:val="Circled"/>
    <w:link w:val="CircledChar"/>
    <w:qFormat/>
    <w:rsid w:val="00667ABB"/>
    <w:pPr>
      <w:spacing w:after="0" w:line="240" w:lineRule="auto"/>
    </w:pPr>
    <w:rPr>
      <w:rFonts w:eastAsia="MS Mincho"/>
      <w:b/>
      <w:sz w:val="24"/>
      <w:szCs w:val="24"/>
      <w:u w:val="single"/>
      <w:lang w:eastAsia="ja-JP"/>
    </w:rPr>
  </w:style>
  <w:style w:type="character" w:customStyle="1" w:styleId="CircledChar">
    <w:name w:val="Circled Char"/>
    <w:link w:val="Circled"/>
    <w:rsid w:val="00667ABB"/>
    <w:rPr>
      <w:rFonts w:eastAsia="MS Mincho"/>
      <w:b/>
      <w:sz w:val="24"/>
      <w:szCs w:val="24"/>
      <w:u w:val="single"/>
      <w:lang w:eastAsia="ja-JP"/>
    </w:rPr>
  </w:style>
  <w:style w:type="paragraph" w:customStyle="1" w:styleId="Style4">
    <w:name w:val="Style4"/>
    <w:basedOn w:val="Normal"/>
    <w:link w:val="Style4Char"/>
    <w:qFormat/>
    <w:rsid w:val="00667ABB"/>
    <w:rPr>
      <w:rFonts w:ascii="Arial Narrow" w:eastAsia="Times New Roman" w:hAnsi="Arial Narrow"/>
      <w:szCs w:val="16"/>
      <w:u w:val="single"/>
    </w:rPr>
  </w:style>
  <w:style w:type="character" w:customStyle="1" w:styleId="Style4Char">
    <w:name w:val="Style4 Char"/>
    <w:link w:val="Style4"/>
    <w:rsid w:val="00667ABB"/>
    <w:rPr>
      <w:rFonts w:ascii="Arial Narrow" w:eastAsia="Times New Roman" w:hAnsi="Arial Narrow" w:cs="Times New Roman"/>
      <w:sz w:val="20"/>
      <w:szCs w:val="16"/>
      <w:u w:val="single"/>
    </w:rPr>
  </w:style>
  <w:style w:type="character" w:customStyle="1" w:styleId="StyleUnderline">
    <w:name w:val="Style Underline"/>
    <w:rsid w:val="00667ABB"/>
    <w:rPr>
      <w:rFonts w:ascii="Times New Roman" w:hAnsi="Times New Roman"/>
      <w:u w:val="single"/>
    </w:rPr>
  </w:style>
  <w:style w:type="character" w:customStyle="1" w:styleId="UnderlinedCharChar">
    <w:name w:val="Underlined Char Char"/>
    <w:rsid w:val="00667ABB"/>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667ABB"/>
    <w:rPr>
      <w:b/>
      <w:szCs w:val="24"/>
      <w:u w:val="single"/>
      <w:lang w:val="en-US" w:eastAsia="en-US" w:bidi="ar-SA"/>
    </w:rPr>
  </w:style>
  <w:style w:type="character" w:customStyle="1" w:styleId="UnderlineCharCharChar">
    <w:name w:val="Underline Char Char Char"/>
    <w:rsid w:val="00667ABB"/>
    <w:rPr>
      <w:szCs w:val="24"/>
      <w:u w:val="single"/>
      <w:lang w:val="en-US" w:eastAsia="en-US" w:bidi="ar-SA"/>
    </w:rPr>
  </w:style>
  <w:style w:type="character" w:customStyle="1" w:styleId="UnderlinedCardChar">
    <w:name w:val="Underlined Card Char"/>
    <w:rsid w:val="00667ABB"/>
    <w:rPr>
      <w:rFonts w:ascii="Palatino Linotype" w:eastAsia="Times New Roman" w:hAnsi="Palatino Linotype"/>
      <w:u w:val="thick"/>
    </w:rPr>
  </w:style>
  <w:style w:type="character" w:customStyle="1" w:styleId="SmallCardChar">
    <w:name w:val="Small Card Char"/>
    <w:rsid w:val="00667ABB"/>
    <w:rPr>
      <w:rFonts w:ascii="Palatino Linotype" w:eastAsia="Times New Roman" w:hAnsi="Palatino Linotype"/>
      <w:sz w:val="12"/>
      <w:szCs w:val="24"/>
    </w:rPr>
  </w:style>
  <w:style w:type="paragraph" w:customStyle="1" w:styleId="Underlining">
    <w:name w:val="Underlining"/>
    <w:basedOn w:val="Normal"/>
    <w:link w:val="UnderliningChar"/>
    <w:qFormat/>
    <w:rsid w:val="00667ABB"/>
    <w:rPr>
      <w:rFonts w:ascii="Arial Narrow" w:eastAsia="Times New Roman" w:hAnsi="Arial Narrow"/>
      <w:u w:val="single"/>
      <w:lang w:val="x-none" w:eastAsia="x-none"/>
    </w:rPr>
  </w:style>
  <w:style w:type="character" w:customStyle="1" w:styleId="UnderliningChar">
    <w:name w:val="Underlining Char"/>
    <w:link w:val="Underlining"/>
    <w:rsid w:val="00667ABB"/>
    <w:rPr>
      <w:rFonts w:ascii="Arial Narrow" w:eastAsia="Times New Roman" w:hAnsi="Arial Narrow" w:cs="Times New Roman"/>
      <w:sz w:val="20"/>
      <w:u w:val="single"/>
      <w:lang w:val="x-none" w:eastAsia="x-none"/>
    </w:rPr>
  </w:style>
  <w:style w:type="character" w:styleId="FootnoteReference">
    <w:name w:val="footnote reference"/>
    <w:semiHidden/>
    <w:unhideWhenUsed/>
    <w:rsid w:val="00667ABB"/>
    <w:rPr>
      <w:vertAlign w:val="superscript"/>
    </w:rPr>
  </w:style>
  <w:style w:type="character" w:styleId="Strong">
    <w:name w:val="Strong"/>
    <w:aliases w:val="8 pt font,Small 1,Cut"/>
    <w:uiPriority w:val="22"/>
    <w:qFormat/>
    <w:rsid w:val="00667ABB"/>
    <w:rPr>
      <w:rFonts w:ascii="Times New Roman" w:hAnsi="Times New Roman" w:cs="Times New Roman" w:hint="default"/>
      <w:b/>
      <w:bCs/>
      <w:sz w:val="26"/>
    </w:rPr>
  </w:style>
  <w:style w:type="paragraph" w:customStyle="1" w:styleId="CiteCard">
    <w:name w:val="Cite_Card"/>
    <w:uiPriority w:val="99"/>
    <w:qFormat/>
    <w:rsid w:val="00667ABB"/>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667ABB"/>
    <w:rPr>
      <w:u w:val="thick"/>
    </w:rPr>
  </w:style>
  <w:style w:type="character" w:customStyle="1" w:styleId="2xBoldUnderline">
    <w:name w:val="2x_Bold_Underline"/>
    <w:rsid w:val="00667ABB"/>
    <w:rPr>
      <w:b/>
      <w:bCs/>
      <w:sz w:val="24"/>
      <w:u w:val="thick"/>
    </w:rPr>
  </w:style>
  <w:style w:type="character" w:customStyle="1" w:styleId="AuthorDate">
    <w:name w:val="Author Date"/>
    <w:rsid w:val="00667ABB"/>
    <w:rPr>
      <w:b/>
      <w:bCs w:val="0"/>
      <w:sz w:val="24"/>
      <w:u w:val="thick"/>
    </w:rPr>
  </w:style>
  <w:style w:type="character" w:customStyle="1" w:styleId="Dottedunderline">
    <w:name w:val="Dotted underline"/>
    <w:rsid w:val="00667ABB"/>
    <w:rPr>
      <w:u w:val="dotted"/>
    </w:rPr>
  </w:style>
  <w:style w:type="character" w:customStyle="1" w:styleId="Style3Char">
    <w:name w:val="Style3 Char"/>
    <w:link w:val="Style3"/>
    <w:locked/>
    <w:rsid w:val="00667ABB"/>
    <w:rPr>
      <w:rFonts w:ascii="Arial Narrow" w:eastAsia="Times New Roman" w:hAnsi="Arial Narrow"/>
      <w:b/>
      <w:szCs w:val="24"/>
    </w:rPr>
  </w:style>
  <w:style w:type="paragraph" w:customStyle="1" w:styleId="Style3">
    <w:name w:val="Style3"/>
    <w:basedOn w:val="Normal"/>
    <w:link w:val="Style3Char"/>
    <w:qFormat/>
    <w:rsid w:val="00667ABB"/>
    <w:rPr>
      <w:rFonts w:ascii="Arial Narrow" w:eastAsia="Times New Roman" w:hAnsi="Arial Narrow" w:cstheme="minorBidi"/>
      <w:b/>
      <w:sz w:val="22"/>
      <w:szCs w:val="24"/>
    </w:rPr>
  </w:style>
  <w:style w:type="character" w:customStyle="1" w:styleId="UnreadTextChar">
    <w:name w:val="Unread Text Char"/>
    <w:link w:val="UnreadText"/>
    <w:locked/>
    <w:rsid w:val="00667ABB"/>
    <w:rPr>
      <w:rFonts w:ascii="Times New Roman" w:hAnsi="Times New Roman"/>
      <w:sz w:val="15"/>
      <w:szCs w:val="24"/>
      <w:lang w:eastAsia="zh-CN"/>
    </w:rPr>
  </w:style>
  <w:style w:type="paragraph" w:customStyle="1" w:styleId="UnreadText">
    <w:name w:val="Unread Text"/>
    <w:basedOn w:val="Normal"/>
    <w:next w:val="Normal"/>
    <w:link w:val="UnreadTextChar"/>
    <w:autoRedefine/>
    <w:qFormat/>
    <w:rsid w:val="00667ABB"/>
    <w:rPr>
      <w:rFonts w:ascii="Times New Roman" w:hAnsi="Times New Roman" w:cstheme="minorBidi"/>
      <w:sz w:val="15"/>
      <w:szCs w:val="24"/>
      <w:lang w:eastAsia="zh-CN"/>
    </w:rPr>
  </w:style>
  <w:style w:type="character" w:customStyle="1" w:styleId="StyleBoldUnderline10ptBold">
    <w:name w:val="Style Bold Underline + 10 pt Bold"/>
    <w:rsid w:val="00667ABB"/>
    <w:rPr>
      <w:b/>
      <w:bCs/>
      <w:sz w:val="20"/>
      <w:u w:val="thick"/>
    </w:rPr>
  </w:style>
  <w:style w:type="paragraph" w:customStyle="1" w:styleId="NormalText">
    <w:name w:val="Normal Text"/>
    <w:basedOn w:val="Normal"/>
    <w:autoRedefine/>
    <w:uiPriority w:val="99"/>
    <w:qFormat/>
    <w:rsid w:val="00667ABB"/>
    <w:pPr>
      <w:jc w:val="both"/>
    </w:pPr>
    <w:rPr>
      <w:rFonts w:eastAsia="Times New Roman"/>
      <w:szCs w:val="20"/>
      <w:lang w:eastAsia="ko-KR"/>
    </w:rPr>
  </w:style>
  <w:style w:type="character" w:customStyle="1" w:styleId="tagChar1">
    <w:name w:val="tag Char1"/>
    <w:rsid w:val="00667ABB"/>
    <w:rPr>
      <w:b/>
      <w:bCs w:val="0"/>
      <w:sz w:val="24"/>
      <w:szCs w:val="24"/>
      <w:lang w:val="en-US" w:eastAsia="en-US" w:bidi="ar-SA"/>
    </w:rPr>
  </w:style>
  <w:style w:type="character" w:customStyle="1" w:styleId="BoldUnderlineChar">
    <w:name w:val="BoldUnderline Char"/>
    <w:link w:val="BoldUnderline0"/>
    <w:locked/>
    <w:rsid w:val="00667ABB"/>
    <w:rPr>
      <w:rFonts w:ascii="Times New Roman" w:eastAsia="Times New Roman" w:hAnsi="Times New Roman"/>
      <w:b/>
      <w:sz w:val="24"/>
      <w:szCs w:val="24"/>
      <w:u w:val="single"/>
    </w:rPr>
  </w:style>
  <w:style w:type="paragraph" w:customStyle="1" w:styleId="BoldUnderline0">
    <w:name w:val="BoldUnderline"/>
    <w:link w:val="BoldUnderlineChar"/>
    <w:qFormat/>
    <w:rsid w:val="00667ABB"/>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667ABB"/>
  </w:style>
  <w:style w:type="character" w:customStyle="1" w:styleId="pubdate">
    <w:name w:val="pubdate"/>
    <w:rsid w:val="00667ABB"/>
  </w:style>
  <w:style w:type="character" w:customStyle="1" w:styleId="separator">
    <w:name w:val="separator"/>
    <w:rsid w:val="00667ABB"/>
  </w:style>
  <w:style w:type="paragraph" w:customStyle="1" w:styleId="Standard">
    <w:name w:val="Standard"/>
    <w:uiPriority w:val="99"/>
    <w:qFormat/>
    <w:rsid w:val="00667AB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667ABB"/>
    <w:pPr>
      <w:jc w:val="center"/>
    </w:pPr>
    <w:rPr>
      <w:rFonts w:ascii="Arial Narrow" w:eastAsia="SimSun" w:hAnsi="Arial Narrow"/>
      <w:b/>
      <w:sz w:val="36"/>
      <w:szCs w:val="36"/>
      <w:lang w:eastAsia="zh-CN"/>
    </w:rPr>
  </w:style>
  <w:style w:type="character" w:customStyle="1" w:styleId="PageHeaderChar">
    <w:name w:val="Page Header Char"/>
    <w:link w:val="PageHeader"/>
    <w:rsid w:val="00667ABB"/>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qFormat/>
    <w:rsid w:val="00667ABB"/>
    <w:pPr>
      <w:ind w:left="720"/>
    </w:pPr>
    <w:rPr>
      <w:rFonts w:eastAsia="Times New Roman"/>
      <w:b/>
      <w:sz w:val="24"/>
      <w:u w:val="single"/>
    </w:rPr>
  </w:style>
  <w:style w:type="character" w:customStyle="1" w:styleId="NormalUnderlineChar">
    <w:name w:val="Normal + Underline Char"/>
    <w:link w:val="NormalUnderline"/>
    <w:rsid w:val="00667ABB"/>
    <w:rPr>
      <w:rFonts w:ascii="Georgia" w:eastAsia="Times New Roman" w:hAnsi="Georgia" w:cs="Times New Roman"/>
      <w:b/>
      <w:sz w:val="24"/>
      <w:u w:val="single"/>
    </w:rPr>
  </w:style>
  <w:style w:type="paragraph" w:customStyle="1" w:styleId="NormalNoUnderline">
    <w:name w:val="Normal + No Underline"/>
    <w:basedOn w:val="Normal"/>
    <w:link w:val="NormalNoUnderlineChar"/>
    <w:qFormat/>
    <w:rsid w:val="00667ABB"/>
    <w:pPr>
      <w:ind w:left="720"/>
    </w:pPr>
    <w:rPr>
      <w:rFonts w:eastAsia="Times New Roman"/>
      <w:sz w:val="12"/>
    </w:rPr>
  </w:style>
  <w:style w:type="character" w:customStyle="1" w:styleId="NormalNoUnderlineChar">
    <w:name w:val="Normal + No Underline Char"/>
    <w:link w:val="NormalNoUnderline"/>
    <w:rsid w:val="00667ABB"/>
    <w:rPr>
      <w:rFonts w:ascii="Georgia" w:eastAsia="Times New Roman" w:hAnsi="Georgia" w:cs="Times New Roman"/>
      <w:sz w:val="12"/>
    </w:rPr>
  </w:style>
  <w:style w:type="paragraph" w:customStyle="1" w:styleId="tags0">
    <w:name w:val="tags"/>
    <w:aliases w:val="No Spacing1,CD - Cite,Dont use,Debate Text"/>
    <w:next w:val="Normal"/>
    <w:link w:val="tagsChar0"/>
    <w:autoRedefine/>
    <w:qFormat/>
    <w:rsid w:val="00667ABB"/>
    <w:pPr>
      <w:spacing w:after="0" w:line="240" w:lineRule="auto"/>
      <w:contextualSpacing/>
    </w:pPr>
    <w:rPr>
      <w:rFonts w:ascii="Times New Roman" w:eastAsia="Malgun Gothic" w:hAnsi="Times New Roman" w:cs="Times New Roman"/>
      <w:b/>
      <w:sz w:val="24"/>
      <w:szCs w:val="20"/>
    </w:rPr>
  </w:style>
  <w:style w:type="character" w:customStyle="1" w:styleId="tagsChar0">
    <w:name w:val="tags Char"/>
    <w:aliases w:val="No Spacing1 Char,Heading 2 Char Char Char Char Char Char Char Char Char"/>
    <w:link w:val="tags0"/>
    <w:rsid w:val="00667ABB"/>
    <w:rPr>
      <w:rFonts w:ascii="Times New Roman" w:eastAsia="Malgun Gothic" w:hAnsi="Times New Roman" w:cs="Times New Roman"/>
      <w:b/>
      <w:sz w:val="24"/>
      <w:szCs w:val="20"/>
    </w:rPr>
  </w:style>
  <w:style w:type="paragraph" w:customStyle="1" w:styleId="cites">
    <w:name w:val="cites"/>
    <w:next w:val="Normal"/>
    <w:link w:val="citesChar"/>
    <w:autoRedefine/>
    <w:qFormat/>
    <w:rsid w:val="00667ABB"/>
    <w:pPr>
      <w:spacing w:after="0" w:line="240" w:lineRule="auto"/>
      <w:contextualSpacing/>
    </w:pPr>
    <w:rPr>
      <w:rFonts w:ascii="Times New Roman" w:eastAsia="Malgun Gothic" w:hAnsi="Times New Roman" w:cs="Times New Roman"/>
      <w:b/>
      <w:sz w:val="24"/>
      <w:szCs w:val="24"/>
      <w:u w:val="single"/>
    </w:rPr>
  </w:style>
  <w:style w:type="character" w:customStyle="1" w:styleId="citesChar">
    <w:name w:val="cites Char"/>
    <w:aliases w:val="Heading 1 Char3"/>
    <w:link w:val="cites"/>
    <w:rsid w:val="00667ABB"/>
    <w:rPr>
      <w:rFonts w:ascii="Times New Roman" w:eastAsia="Malgun Gothic" w:hAnsi="Times New Roman" w:cs="Times New Roman"/>
      <w:b/>
      <w:sz w:val="24"/>
      <w:szCs w:val="24"/>
      <w:u w:val="single"/>
    </w:rPr>
  </w:style>
  <w:style w:type="paragraph" w:customStyle="1" w:styleId="tiny">
    <w:name w:val="tiny"/>
    <w:next w:val="Normal"/>
    <w:link w:val="tinyChar"/>
    <w:autoRedefine/>
    <w:qFormat/>
    <w:rsid w:val="00667ABB"/>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667ABB"/>
    <w:rPr>
      <w:rFonts w:ascii="Times New Roman" w:eastAsia="Malgun Gothic" w:hAnsi="Times New Roman" w:cs="Times New Roman"/>
      <w:sz w:val="12"/>
      <w:szCs w:val="24"/>
    </w:rPr>
  </w:style>
  <w:style w:type="paragraph" w:customStyle="1" w:styleId="underlined">
    <w:name w:val="underlined"/>
    <w:next w:val="Normal"/>
    <w:link w:val="underlinedChar"/>
    <w:autoRedefine/>
    <w:qFormat/>
    <w:rsid w:val="00667AB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67ABB"/>
    <w:rPr>
      <w:rFonts w:ascii="Times New Roman" w:eastAsia="Malgun Gothic" w:hAnsi="Times New Roman" w:cs="Times New Roman"/>
      <w:sz w:val="21"/>
      <w:szCs w:val="24"/>
      <w:u w:val="single"/>
    </w:rPr>
  </w:style>
  <w:style w:type="paragraph" w:customStyle="1" w:styleId="smalltext0">
    <w:name w:val="small text"/>
    <w:basedOn w:val="Normal"/>
    <w:uiPriority w:val="99"/>
    <w:qFormat/>
    <w:rsid w:val="00667ABB"/>
    <w:rPr>
      <w:rFonts w:ascii="Arial Narrow" w:eastAsia="Times New Roman" w:hAnsi="Arial Narrow"/>
      <w:color w:val="000000"/>
      <w:sz w:val="18"/>
      <w:lang w:val="x-none" w:eastAsia="x-none"/>
    </w:rPr>
  </w:style>
  <w:style w:type="character" w:customStyle="1" w:styleId="CardtextChar0">
    <w:name w:val="Card text Char"/>
    <w:link w:val="Cardtext"/>
    <w:locked/>
    <w:rsid w:val="00667ABB"/>
    <w:rPr>
      <w:rFonts w:ascii="Arial Narrow" w:eastAsia="Times New Roman" w:hAnsi="Arial Narrow"/>
      <w:sz w:val="24"/>
      <w:u w:val="single"/>
    </w:rPr>
  </w:style>
  <w:style w:type="paragraph" w:customStyle="1" w:styleId="Cardtext">
    <w:name w:val="Card text"/>
    <w:link w:val="CardtextChar0"/>
    <w:qFormat/>
    <w:rsid w:val="00667ABB"/>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qFormat/>
    <w:rsid w:val="00667ABB"/>
    <w:pPr>
      <w:jc w:val="left"/>
    </w:pPr>
    <w:rPr>
      <w:sz w:val="24"/>
      <w:szCs w:val="24"/>
    </w:rPr>
  </w:style>
  <w:style w:type="character" w:customStyle="1" w:styleId="TagCiteChar">
    <w:name w:val="Tag Cite Char"/>
    <w:link w:val="TagCite"/>
    <w:rsid w:val="00667ABB"/>
    <w:rPr>
      <w:rFonts w:ascii="Arial Narrow" w:eastAsia="SimSun" w:hAnsi="Arial Narrow" w:cs="Times New Roman"/>
      <w:b/>
      <w:sz w:val="24"/>
      <w:szCs w:val="24"/>
      <w:lang w:eastAsia="zh-CN"/>
    </w:rPr>
  </w:style>
  <w:style w:type="character" w:customStyle="1" w:styleId="smalllink">
    <w:name w:val="smalllink"/>
    <w:rsid w:val="00667ABB"/>
  </w:style>
  <w:style w:type="character" w:customStyle="1" w:styleId="text21">
    <w:name w:val="text21"/>
    <w:rsid w:val="00667ABB"/>
    <w:rPr>
      <w:rFonts w:ascii="Verdana" w:hAnsi="Verdana" w:hint="default"/>
      <w:sz w:val="18"/>
      <w:szCs w:val="18"/>
    </w:rPr>
  </w:style>
  <w:style w:type="character" w:customStyle="1" w:styleId="bighead1">
    <w:name w:val="bighead1"/>
    <w:rsid w:val="00667ABB"/>
    <w:rPr>
      <w:rFonts w:ascii="Verdana" w:hAnsi="Verdana" w:hint="default"/>
      <w:b/>
      <w:bCs/>
      <w:sz w:val="27"/>
      <w:szCs w:val="27"/>
    </w:rPr>
  </w:style>
  <w:style w:type="character" w:customStyle="1" w:styleId="verdana">
    <w:name w:val="verdana"/>
    <w:rsid w:val="00667ABB"/>
  </w:style>
  <w:style w:type="character" w:customStyle="1" w:styleId="a">
    <w:name w:val="a"/>
    <w:rsid w:val="00667ABB"/>
  </w:style>
  <w:style w:type="character" w:customStyle="1" w:styleId="stylestylebold12pt0">
    <w:name w:val="stylestylebold12pt"/>
    <w:rsid w:val="00667ABB"/>
  </w:style>
  <w:style w:type="character" w:customStyle="1" w:styleId="styleboldunderline0">
    <w:name w:val="styleboldunderline"/>
    <w:rsid w:val="00667ABB"/>
  </w:style>
  <w:style w:type="character" w:customStyle="1" w:styleId="hit">
    <w:name w:val="hit"/>
    <w:rsid w:val="00667ABB"/>
  </w:style>
  <w:style w:type="character" w:customStyle="1" w:styleId="citation0">
    <w:name w:val="citation"/>
    <w:rsid w:val="00667ABB"/>
  </w:style>
  <w:style w:type="paragraph" w:customStyle="1" w:styleId="cardCharChar">
    <w:name w:val="card Char Char"/>
    <w:basedOn w:val="Normal"/>
    <w:uiPriority w:val="99"/>
    <w:qFormat/>
    <w:rsid w:val="00667ABB"/>
    <w:pPr>
      <w:ind w:left="288" w:right="288"/>
    </w:pPr>
    <w:rPr>
      <w:rFonts w:eastAsia="Times New Roman"/>
      <w:szCs w:val="20"/>
    </w:rPr>
  </w:style>
  <w:style w:type="character" w:customStyle="1" w:styleId="boldunderline1">
    <w:name w:val="bold underline"/>
    <w:qFormat/>
    <w:rsid w:val="00667ABB"/>
    <w:rPr>
      <w:b/>
      <w:u w:val="single"/>
    </w:rPr>
  </w:style>
  <w:style w:type="paragraph" w:customStyle="1" w:styleId="MinimizedText">
    <w:name w:val="Minimized Text"/>
    <w:link w:val="MinimizedTextChar"/>
    <w:qFormat/>
    <w:rsid w:val="00667ABB"/>
    <w:pPr>
      <w:spacing w:after="0" w:line="240" w:lineRule="auto"/>
    </w:pPr>
    <w:rPr>
      <w:rFonts w:eastAsia="Times New Roman"/>
      <w:sz w:val="16"/>
      <w:szCs w:val="24"/>
      <w:lang w:eastAsia="zh-CN"/>
    </w:rPr>
  </w:style>
  <w:style w:type="character" w:customStyle="1" w:styleId="MinimizedTextChar">
    <w:name w:val="Minimized Text Char"/>
    <w:link w:val="MinimizedText"/>
    <w:rsid w:val="00667ABB"/>
    <w:rPr>
      <w:rFonts w:eastAsia="Times New Roman"/>
      <w:sz w:val="16"/>
      <w:szCs w:val="24"/>
      <w:lang w:eastAsia="zh-CN"/>
    </w:rPr>
  </w:style>
  <w:style w:type="character" w:customStyle="1" w:styleId="detailtitle">
    <w:name w:val="detailtitle"/>
    <w:rsid w:val="00667ABB"/>
  </w:style>
  <w:style w:type="character" w:customStyle="1" w:styleId="term">
    <w:name w:val="term"/>
    <w:rsid w:val="00667ABB"/>
  </w:style>
  <w:style w:type="character" w:customStyle="1" w:styleId="Emphasis2">
    <w:name w:val="Emphasis2"/>
    <w:rsid w:val="00667ABB"/>
    <w:rPr>
      <w:rFonts w:ascii="Franklin Gothic Heavy" w:hAnsi="Franklin Gothic Heavy" w:hint="default"/>
      <w:iCs/>
      <w:u w:val="single"/>
    </w:rPr>
  </w:style>
  <w:style w:type="character" w:customStyle="1" w:styleId="BoldUnderlineChar0">
    <w:name w:val="Bold Underline Char"/>
    <w:locked/>
    <w:rsid w:val="00667ABB"/>
    <w:rPr>
      <w:rFonts w:ascii="Times New Roman" w:hAnsi="Times New Roman"/>
      <w:b/>
      <w:sz w:val="24"/>
      <w:szCs w:val="22"/>
      <w:u w:val="single"/>
      <w:lang w:val="x-none" w:eastAsia="x-none"/>
    </w:rPr>
  </w:style>
  <w:style w:type="character" w:customStyle="1" w:styleId="NothingChar">
    <w:name w:val="Nothing Char"/>
    <w:link w:val="Nothing"/>
    <w:locked/>
    <w:rsid w:val="00667ABB"/>
    <w:rPr>
      <w:rFonts w:ascii="Times New Roman" w:eastAsia="Times New Roman" w:hAnsi="Times New Roman"/>
      <w:szCs w:val="24"/>
    </w:rPr>
  </w:style>
  <w:style w:type="paragraph" w:customStyle="1" w:styleId="Nothing">
    <w:name w:val="Nothing"/>
    <w:link w:val="NothingChar"/>
    <w:qFormat/>
    <w:rsid w:val="00667ABB"/>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667ABB"/>
    <w:rPr>
      <w:rFonts w:ascii="Times New Roman" w:eastAsia="Times New Roman" w:hAnsi="Times New Roman"/>
      <w:sz w:val="12"/>
      <w:lang w:val="x-none" w:eastAsia="x-none"/>
    </w:rPr>
  </w:style>
  <w:style w:type="paragraph" w:customStyle="1" w:styleId="CardsFont6pt">
    <w:name w:val="Cards + Font: 6 pt"/>
    <w:basedOn w:val="Normal"/>
    <w:link w:val="CardsFont6ptChar1"/>
    <w:qFormat/>
    <w:rsid w:val="00667ABB"/>
    <w:pPr>
      <w:autoSpaceDE w:val="0"/>
      <w:autoSpaceDN w:val="0"/>
      <w:adjustRightInd w:val="0"/>
      <w:ind w:left="432" w:right="432"/>
    </w:pPr>
    <w:rPr>
      <w:rFonts w:ascii="Times New Roman" w:eastAsia="Times New Roman" w:hAnsi="Times New Roman" w:cstheme="minorBidi"/>
      <w:sz w:val="12"/>
      <w:lang w:val="x-none" w:eastAsia="x-none"/>
    </w:rPr>
  </w:style>
  <w:style w:type="character" w:customStyle="1" w:styleId="il">
    <w:name w:val="il"/>
    <w:rsid w:val="00667ABB"/>
  </w:style>
  <w:style w:type="character" w:customStyle="1" w:styleId="Style6pt">
    <w:name w:val="Style 6 pt"/>
    <w:rsid w:val="00667ABB"/>
    <w:rPr>
      <w:sz w:val="12"/>
    </w:rPr>
  </w:style>
  <w:style w:type="paragraph" w:customStyle="1" w:styleId="CardStyle">
    <w:name w:val="Card Style"/>
    <w:basedOn w:val="Normal"/>
    <w:uiPriority w:val="99"/>
    <w:qFormat/>
    <w:rsid w:val="00667ABB"/>
    <w:rPr>
      <w:rFonts w:ascii="Cambria" w:eastAsia="Times New Roman" w:hAnsi="Cambria"/>
    </w:rPr>
  </w:style>
  <w:style w:type="character" w:customStyle="1" w:styleId="wikiexternallink">
    <w:name w:val="wikiexternallink"/>
    <w:rsid w:val="00667ABB"/>
  </w:style>
  <w:style w:type="character" w:customStyle="1" w:styleId="wikigeneratedlinkcontent">
    <w:name w:val="wikigeneratedlinkcontent"/>
    <w:rsid w:val="00667ABB"/>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Pocket Char1"/>
    <w:uiPriority w:val="2"/>
    <w:rsid w:val="00667ABB"/>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667ABB"/>
    <w:rPr>
      <w:rFonts w:ascii="Times New Roman" w:hAnsi="Times New Roman"/>
      <w:szCs w:val="22"/>
      <w:lang w:eastAsia="en-US"/>
    </w:rPr>
  </w:style>
  <w:style w:type="character" w:customStyle="1" w:styleId="cardtextChar1">
    <w:name w:val="card text Char"/>
    <w:link w:val="cardtext0"/>
    <w:locked/>
    <w:rsid w:val="00667ABB"/>
    <w:rPr>
      <w:rFonts w:ascii="Times New Roman" w:hAnsi="Times New Roman"/>
    </w:rPr>
  </w:style>
  <w:style w:type="paragraph" w:customStyle="1" w:styleId="cardtext0">
    <w:name w:val="card text"/>
    <w:basedOn w:val="Normal"/>
    <w:link w:val="cardtextChar1"/>
    <w:qFormat/>
    <w:rsid w:val="00667ABB"/>
    <w:pPr>
      <w:ind w:left="288" w:right="288"/>
    </w:pPr>
    <w:rPr>
      <w:rFonts w:ascii="Times New Roman" w:hAnsi="Times New Roman" w:cstheme="minorBidi"/>
      <w:sz w:val="22"/>
    </w:rPr>
  </w:style>
  <w:style w:type="character" w:customStyle="1" w:styleId="Box">
    <w:name w:val="Box"/>
    <w:uiPriority w:val="1"/>
    <w:qFormat/>
    <w:rsid w:val="00667ABB"/>
    <w:rPr>
      <w:b/>
      <w:bCs w:val="0"/>
      <w:u w:val="single"/>
      <w:bdr w:val="single" w:sz="4" w:space="0" w:color="auto" w:frame="1"/>
    </w:rPr>
  </w:style>
  <w:style w:type="character" w:customStyle="1" w:styleId="taxonomy">
    <w:name w:val="taxonomy"/>
    <w:rsid w:val="00667ABB"/>
  </w:style>
  <w:style w:type="character" w:customStyle="1" w:styleId="articletitle">
    <w:name w:val="articletitle"/>
    <w:rsid w:val="00667ABB"/>
  </w:style>
  <w:style w:type="character" w:customStyle="1" w:styleId="articleauthor">
    <w:name w:val="articleauthor"/>
    <w:rsid w:val="00667ABB"/>
  </w:style>
  <w:style w:type="numbering" w:customStyle="1" w:styleId="NoList1">
    <w:name w:val="No List1"/>
    <w:next w:val="NoList"/>
    <w:uiPriority w:val="99"/>
    <w:semiHidden/>
    <w:unhideWhenUsed/>
    <w:rsid w:val="00667ABB"/>
  </w:style>
  <w:style w:type="paragraph" w:customStyle="1" w:styleId="Minimize">
    <w:name w:val="Minimize"/>
    <w:basedOn w:val="card"/>
    <w:next w:val="Normal"/>
    <w:link w:val="MinimizeChar"/>
    <w:qFormat/>
    <w:rsid w:val="00667ABB"/>
    <w:pPr>
      <w:widowControl w:val="0"/>
      <w:autoSpaceDE w:val="0"/>
      <w:autoSpaceDN w:val="0"/>
      <w:adjustRightInd w:val="0"/>
    </w:pPr>
    <w:rPr>
      <w:color w:val="000000"/>
      <w:sz w:val="12"/>
    </w:rPr>
  </w:style>
  <w:style w:type="character" w:customStyle="1" w:styleId="cardChar1">
    <w:name w:val="card Char1"/>
    <w:rsid w:val="00667ABB"/>
    <w:rPr>
      <w:rFonts w:ascii="Times New Roman" w:eastAsia="Times New Roman" w:hAnsi="Times New Roman" w:cs="Times New Roman"/>
      <w:color w:val="000000"/>
      <w:sz w:val="20"/>
      <w:szCs w:val="20"/>
    </w:rPr>
  </w:style>
  <w:style w:type="character" w:customStyle="1" w:styleId="MinimizeChar">
    <w:name w:val="Minimize Char"/>
    <w:link w:val="Minimize"/>
    <w:rsid w:val="00667ABB"/>
    <w:rPr>
      <w:rFonts w:ascii="Georgia" w:eastAsia="Times New Roman" w:hAnsi="Georgia" w:cs="Times New Roman"/>
      <w:color w:val="000000"/>
      <w:sz w:val="12"/>
      <w:szCs w:val="20"/>
    </w:rPr>
  </w:style>
  <w:style w:type="paragraph" w:customStyle="1" w:styleId="teaserpermalink">
    <w:name w:val="teaser_permalink"/>
    <w:basedOn w:val="Normal"/>
    <w:uiPriority w:val="99"/>
    <w:qFormat/>
    <w:rsid w:val="00667ABB"/>
    <w:pPr>
      <w:spacing w:before="100" w:beforeAutospacing="1" w:after="100" w:afterAutospacing="1"/>
    </w:pPr>
    <w:rPr>
      <w:rFonts w:eastAsia="Times New Roman"/>
      <w:sz w:val="24"/>
    </w:rPr>
  </w:style>
  <w:style w:type="character" w:customStyle="1" w:styleId="CharCharCharCharChar1">
    <w:name w:val="Char Char Char Char Char1"/>
    <w:aliases w:val="Char Char Char Char Char Char Char,Char Char Char Char Char Char1,Heading 2 Char1 Char Char Char3,Heading 2 Char Char Char Char Char3"/>
    <w:rsid w:val="00667ABB"/>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qFormat/>
    <w:rsid w:val="00667ABB"/>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67ABB"/>
    <w:rPr>
      <w:rFonts w:ascii="Georgia" w:eastAsia="Times New Roman" w:hAnsi="Georgia" w:cs="Times New Roman"/>
      <w:sz w:val="24"/>
      <w:lang w:bidi="en-US"/>
    </w:rPr>
  </w:style>
  <w:style w:type="paragraph" w:customStyle="1" w:styleId="docheader">
    <w:name w:val="doc header"/>
    <w:autoRedefine/>
    <w:uiPriority w:val="99"/>
    <w:qFormat/>
    <w:rsid w:val="00667AB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667ABB"/>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uiPriority w:val="99"/>
    <w:qFormat/>
    <w:rsid w:val="00667ABB"/>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semiHidden/>
    <w:unhideWhenUsed/>
    <w:qFormat/>
    <w:rsid w:val="00667ABB"/>
    <w:pPr>
      <w:pageBreakBefore w:val="0"/>
      <w:pBdr>
        <w:top w:val="none" w:sz="0" w:space="0" w:color="auto"/>
        <w:left w:val="none" w:sz="0" w:space="0" w:color="auto"/>
        <w:bottom w:val="none" w:sz="0" w:space="0" w:color="auto"/>
        <w:right w:val="none" w:sz="0" w:space="0" w:color="auto"/>
      </w:pBdr>
      <w:jc w:val="left"/>
      <w:outlineLvl w:val="9"/>
    </w:pPr>
    <w:rPr>
      <w:color w:val="345A8A" w:themeColor="accent1" w:themeShade="B5"/>
      <w:sz w:val="32"/>
      <w:szCs w:val="32"/>
    </w:rPr>
  </w:style>
  <w:style w:type="paragraph" w:customStyle="1" w:styleId="Cites0">
    <w:name w:val="Cites"/>
    <w:next w:val="Cards"/>
    <w:link w:val="CitesChar2"/>
    <w:qFormat/>
    <w:rsid w:val="00667ABB"/>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667ABB"/>
    <w:rPr>
      <w:rFonts w:cs="Times New Roman"/>
    </w:rPr>
  </w:style>
  <w:style w:type="character" w:customStyle="1" w:styleId="yshortcuts">
    <w:name w:val="yshortcuts"/>
    <w:rsid w:val="00667ABB"/>
    <w:rPr>
      <w:rFonts w:cs="Times New Roman"/>
    </w:rPr>
  </w:style>
  <w:style w:type="character" w:customStyle="1" w:styleId="spelle">
    <w:name w:val="spelle"/>
    <w:rsid w:val="00667ABB"/>
    <w:rPr>
      <w:rFonts w:cs="Times New Roman"/>
    </w:rPr>
  </w:style>
  <w:style w:type="character" w:customStyle="1" w:styleId="italic">
    <w:name w:val="italic"/>
    <w:rsid w:val="00667ABB"/>
    <w:rPr>
      <w:rFonts w:cs="Times New Roman"/>
    </w:rPr>
  </w:style>
  <w:style w:type="character" w:customStyle="1" w:styleId="bloctitlesChar">
    <w:name w:val="bloc titles Char"/>
    <w:link w:val="bloctitles"/>
    <w:rsid w:val="00667ABB"/>
    <w:rPr>
      <w:rFonts w:ascii="Georgia" w:eastAsia="Malgun Gothic" w:hAnsi="Georgia" w:cs="Times New Roman"/>
      <w:b/>
      <w:bCs/>
      <w:kern w:val="32"/>
      <w:sz w:val="32"/>
      <w:szCs w:val="32"/>
      <w:u w:val="single"/>
      <w:lang w:val="x-none" w:eastAsia="x-none"/>
    </w:rPr>
  </w:style>
  <w:style w:type="paragraph" w:customStyle="1" w:styleId="BlockHeadings">
    <w:name w:val="Block Headings"/>
    <w:next w:val="Nothing"/>
    <w:uiPriority w:val="99"/>
    <w:qFormat/>
    <w:rsid w:val="00667AB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qFormat/>
    <w:rsid w:val="00667ABB"/>
    <w:rPr>
      <w:rFonts w:cs="Times New Roman"/>
      <w:b/>
      <w:bCs/>
      <w:smallCaps/>
      <w:spacing w:val="5"/>
    </w:rPr>
  </w:style>
  <w:style w:type="character" w:customStyle="1" w:styleId="pageintro">
    <w:name w:val="pageintro"/>
    <w:rsid w:val="00667ABB"/>
    <w:rPr>
      <w:rFonts w:cs="Times New Roman"/>
    </w:rPr>
  </w:style>
  <w:style w:type="character" w:customStyle="1" w:styleId="UnderlineChar0">
    <w:name w:val="Underline Char"/>
    <w:locked/>
    <w:rsid w:val="00667ABB"/>
    <w:rPr>
      <w:sz w:val="18"/>
      <w:szCs w:val="18"/>
      <w:u w:val="single"/>
      <w:lang w:val="en-US" w:eastAsia="en-US" w:bidi="ar-SA"/>
    </w:rPr>
  </w:style>
  <w:style w:type="character" w:customStyle="1" w:styleId="CitesChar2">
    <w:name w:val="Cites Char2"/>
    <w:link w:val="Cites0"/>
    <w:rsid w:val="00667ABB"/>
    <w:rPr>
      <w:rFonts w:ascii="Times New Roman" w:eastAsia="Times New Roman" w:hAnsi="Times New Roman" w:cs="Times New Roman"/>
      <w:sz w:val="20"/>
      <w:szCs w:val="24"/>
    </w:rPr>
  </w:style>
  <w:style w:type="character" w:customStyle="1" w:styleId="TagsChar2">
    <w:name w:val="Tags Char2"/>
    <w:rsid w:val="00667ABB"/>
    <w:rPr>
      <w:rFonts w:eastAsia="Times New Roman"/>
      <w:b/>
      <w:sz w:val="24"/>
      <w:szCs w:val="24"/>
      <w:lang w:val="en-US" w:eastAsia="en-US" w:bidi="ar-SA"/>
    </w:rPr>
  </w:style>
  <w:style w:type="character" w:customStyle="1" w:styleId="CardsChar1">
    <w:name w:val="Cards Char1"/>
    <w:rsid w:val="00667ABB"/>
    <w:rPr>
      <w:rFonts w:eastAsia="Times New Roman"/>
      <w:szCs w:val="24"/>
      <w:lang w:val="en-US" w:eastAsia="en-US" w:bidi="ar-SA"/>
    </w:rPr>
  </w:style>
  <w:style w:type="paragraph" w:customStyle="1" w:styleId="StyleStyle411pt">
    <w:name w:val="Style Style4 + 11 pt"/>
    <w:basedOn w:val="Normal"/>
    <w:link w:val="StyleStyle411ptChar"/>
    <w:qFormat/>
    <w:rsid w:val="00667ABB"/>
    <w:rPr>
      <w:rFonts w:eastAsia="Malgun Gothic"/>
      <w:u w:val="single"/>
    </w:rPr>
  </w:style>
  <w:style w:type="character" w:customStyle="1" w:styleId="StyleStyle411ptChar">
    <w:name w:val="Style Style4 + 11 pt Char"/>
    <w:link w:val="StyleStyle411pt"/>
    <w:rsid w:val="00667ABB"/>
    <w:rPr>
      <w:rFonts w:ascii="Georgia" w:eastAsia="Malgun Gothic" w:hAnsi="Georgia" w:cs="Times New Roman"/>
      <w:sz w:val="20"/>
      <w:u w:val="single"/>
    </w:rPr>
  </w:style>
  <w:style w:type="paragraph" w:customStyle="1" w:styleId="StyleStyle411ptBold">
    <w:name w:val="Style Style4 + 11 pt Bold"/>
    <w:basedOn w:val="Normal"/>
    <w:link w:val="StyleStyle411ptBoldChar"/>
    <w:qFormat/>
    <w:rsid w:val="00667ABB"/>
    <w:rPr>
      <w:rFonts w:eastAsia="Malgun Gothic"/>
      <w:b/>
      <w:bCs/>
      <w:u w:val="single"/>
    </w:rPr>
  </w:style>
  <w:style w:type="character" w:customStyle="1" w:styleId="StyleStyle411ptBoldChar">
    <w:name w:val="Style Style4 + 11 pt Bold Char"/>
    <w:link w:val="StyleStyle411ptBold"/>
    <w:rsid w:val="00667ABB"/>
    <w:rPr>
      <w:rFonts w:ascii="Georgia" w:eastAsia="Malgun Gothic" w:hAnsi="Georgia" w:cs="Times New Roman"/>
      <w:b/>
      <w:bCs/>
      <w:sz w:val="20"/>
      <w:u w:val="single"/>
    </w:rPr>
  </w:style>
  <w:style w:type="character" w:customStyle="1" w:styleId="Style11pt">
    <w:name w:val="Style 11 pt"/>
    <w:rsid w:val="00667ABB"/>
    <w:rPr>
      <w:sz w:val="20"/>
    </w:rPr>
  </w:style>
  <w:style w:type="character" w:customStyle="1" w:styleId="style65">
    <w:name w:val="style65"/>
    <w:basedOn w:val="DefaultParagraphFont"/>
    <w:rsid w:val="00667ABB"/>
  </w:style>
  <w:style w:type="paragraph" w:customStyle="1" w:styleId="TagGA11">
    <w:name w:val="Tag GA 11"/>
    <w:basedOn w:val="TOC1"/>
    <w:uiPriority w:val="99"/>
    <w:qFormat/>
    <w:rsid w:val="00667ABB"/>
    <w:rPr>
      <w:b/>
    </w:rPr>
  </w:style>
  <w:style w:type="paragraph" w:customStyle="1" w:styleId="CiteCard0">
    <w:name w:val="Cite/Card"/>
    <w:basedOn w:val="TOC2"/>
    <w:uiPriority w:val="99"/>
    <w:qFormat/>
    <w:rsid w:val="00667ABB"/>
    <w:pPr>
      <w:tabs>
        <w:tab w:val="left" w:pos="4360"/>
      </w:tabs>
      <w:spacing w:after="0" w:line="240" w:lineRule="auto"/>
    </w:pPr>
    <w:rPr>
      <w:rFonts w:eastAsia="Calibri"/>
    </w:rPr>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667ABB"/>
    <w:rPr>
      <w:b/>
      <w:sz w:val="24"/>
      <w:szCs w:val="24"/>
      <w:lang w:val="en-US" w:eastAsia="en-US" w:bidi="ar-SA"/>
    </w:rPr>
  </w:style>
  <w:style w:type="character" w:customStyle="1" w:styleId="CiteCharChar">
    <w:name w:val="Cite Char Char"/>
    <w:rsid w:val="00667ABB"/>
    <w:rPr>
      <w:rFonts w:ascii="Cambria" w:eastAsia="Times New Roman" w:hAnsi="Cambria" w:cs="Times New Roman"/>
      <w:b/>
      <w:bCs/>
      <w:sz w:val="26"/>
      <w:szCs w:val="26"/>
    </w:rPr>
  </w:style>
  <w:style w:type="character" w:customStyle="1" w:styleId="CardCharChar1">
    <w:name w:val="Card Char Char1"/>
    <w:rsid w:val="00667ABB"/>
    <w:rPr>
      <w:b/>
      <w:bCs/>
      <w:sz w:val="28"/>
      <w:szCs w:val="28"/>
    </w:rPr>
  </w:style>
  <w:style w:type="character" w:customStyle="1" w:styleId="BlockTitleChar">
    <w:name w:val="Block Title Char"/>
    <w:link w:val="BlockTitle"/>
    <w:locked/>
    <w:rsid w:val="00667ABB"/>
    <w:rPr>
      <w:rFonts w:ascii="Georgia" w:eastAsia="PMingLiU" w:hAnsi="Georgia" w:cs="Arial"/>
      <w:b/>
      <w:bCs/>
      <w:kern w:val="32"/>
      <w:sz w:val="32"/>
      <w:szCs w:val="32"/>
      <w:lang w:bidi="en-US"/>
    </w:rPr>
  </w:style>
  <w:style w:type="character" w:customStyle="1" w:styleId="share">
    <w:name w:val="share"/>
    <w:basedOn w:val="DefaultParagraphFont"/>
    <w:rsid w:val="00667ABB"/>
  </w:style>
  <w:style w:type="character" w:customStyle="1" w:styleId="CharChar8">
    <w:name w:val="Char Char8"/>
    <w:rsid w:val="00667ABB"/>
    <w:rPr>
      <w:rFonts w:ascii="Georgia" w:eastAsia="Times New Roman" w:hAnsi="Georgia"/>
      <w:b/>
      <w:bCs/>
      <w:sz w:val="30"/>
      <w:szCs w:val="28"/>
      <w:u w:val="single"/>
    </w:rPr>
  </w:style>
  <w:style w:type="paragraph" w:styleId="HTMLPreformatted">
    <w:name w:val="HTML Preformatted"/>
    <w:basedOn w:val="Normal"/>
    <w:link w:val="HTMLPreformattedChar"/>
    <w:rsid w:val="0066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667ABB"/>
    <w:rPr>
      <w:rFonts w:ascii="Arial Unicode MS" w:eastAsia="Arial Unicode MS" w:hAnsi="Arial Unicode MS" w:cs="Arial Unicode MS"/>
      <w:sz w:val="20"/>
      <w:szCs w:val="20"/>
    </w:rPr>
  </w:style>
  <w:style w:type="character" w:customStyle="1" w:styleId="ssl0">
    <w:name w:val="ss_l0"/>
    <w:basedOn w:val="DefaultParagraphFont"/>
    <w:rsid w:val="00667ABB"/>
  </w:style>
  <w:style w:type="paragraph" w:customStyle="1" w:styleId="UnderlinePara">
    <w:name w:val="Underline Para"/>
    <w:basedOn w:val="Normal"/>
    <w:uiPriority w:val="6"/>
    <w:qFormat/>
    <w:rsid w:val="00667ABB"/>
    <w:pPr>
      <w:widowControl w:val="0"/>
      <w:suppressAutoHyphens/>
      <w:spacing w:after="200"/>
      <w:contextualSpacing/>
      <w:jc w:val="both"/>
    </w:pPr>
    <w:rPr>
      <w:rFonts w:asciiTheme="minorHAnsi" w:hAnsiTheme="minorHAnsi"/>
      <w:bCs/>
      <w:u w:val="single"/>
    </w:rPr>
  </w:style>
  <w:style w:type="character" w:styleId="PageNumber">
    <w:name w:val="page number"/>
    <w:basedOn w:val="DefaultParagraphFont"/>
    <w:uiPriority w:val="99"/>
    <w:semiHidden/>
    <w:unhideWhenUsed/>
    <w:rsid w:val="00667ABB"/>
  </w:style>
  <w:style w:type="character" w:customStyle="1" w:styleId="HeaderChar1">
    <w:name w:val="Header Char1"/>
    <w:basedOn w:val="DefaultParagraphFont"/>
    <w:uiPriority w:val="99"/>
    <w:semiHidden/>
    <w:rsid w:val="00667ABB"/>
    <w:rPr>
      <w:rFonts w:ascii="Georgia" w:hAnsi="Georgia" w:cs="Times New Roman"/>
      <w:sz w:val="20"/>
    </w:rPr>
  </w:style>
  <w:style w:type="character" w:customStyle="1" w:styleId="FooterChar1">
    <w:name w:val="Footer Char1"/>
    <w:basedOn w:val="DefaultParagraphFont"/>
    <w:uiPriority w:val="99"/>
    <w:semiHidden/>
    <w:rsid w:val="00667ABB"/>
    <w:rPr>
      <w:rFonts w:ascii="Georgia" w:hAnsi="Georgia" w:cs="Times New Roman"/>
      <w:sz w:val="20"/>
    </w:rPr>
  </w:style>
  <w:style w:type="character" w:customStyle="1" w:styleId="DateChar1">
    <w:name w:val="Date Char1"/>
    <w:basedOn w:val="DefaultParagraphFont"/>
    <w:uiPriority w:val="99"/>
    <w:semiHidden/>
    <w:rsid w:val="00667ABB"/>
    <w:rPr>
      <w:rFonts w:ascii="Georgia" w:hAnsi="Georgia" w:cs="Times New Roman"/>
      <w:sz w:val="20"/>
    </w:rPr>
  </w:style>
  <w:style w:type="character" w:customStyle="1" w:styleId="DocumentMapChar1">
    <w:name w:val="Document Map Char1"/>
    <w:basedOn w:val="DefaultParagraphFont"/>
    <w:semiHidden/>
    <w:rsid w:val="00667ABB"/>
    <w:rPr>
      <w:rFonts w:ascii="Segoe UI" w:hAnsi="Segoe UI" w:cs="Segoe UI"/>
      <w:sz w:val="16"/>
      <w:szCs w:val="16"/>
    </w:rPr>
  </w:style>
  <w:style w:type="character" w:customStyle="1" w:styleId="EndnoteTextChar1">
    <w:name w:val="Endnote Text Char1"/>
    <w:basedOn w:val="DefaultParagraphFont"/>
    <w:uiPriority w:val="99"/>
    <w:semiHidden/>
    <w:rsid w:val="00667ABB"/>
    <w:rPr>
      <w:rFonts w:ascii="Georgia" w:hAnsi="Georgia" w:cs="Times New Roman"/>
      <w:sz w:val="20"/>
      <w:szCs w:val="20"/>
    </w:rPr>
  </w:style>
  <w:style w:type="character" w:customStyle="1" w:styleId="BalloonTextChar1">
    <w:name w:val="Balloon Text Char1"/>
    <w:basedOn w:val="DefaultParagraphFont"/>
    <w:uiPriority w:val="99"/>
    <w:semiHidden/>
    <w:rsid w:val="00667ABB"/>
    <w:rPr>
      <w:rFonts w:ascii="Segoe UI" w:hAnsi="Segoe UI" w:cs="Segoe UI"/>
      <w:sz w:val="18"/>
      <w:szCs w:val="18"/>
    </w:rPr>
  </w:style>
  <w:style w:type="character" w:customStyle="1" w:styleId="FootnoteTextChar1">
    <w:name w:val="Footnote Text Char1"/>
    <w:basedOn w:val="DefaultParagraphFont"/>
    <w:semiHidden/>
    <w:rsid w:val="00667ABB"/>
    <w:rPr>
      <w:rFonts w:ascii="Georgia" w:hAnsi="Georgia" w:cs="Times New Roman"/>
      <w:sz w:val="20"/>
      <w:szCs w:val="20"/>
    </w:rPr>
  </w:style>
  <w:style w:type="paragraph" w:customStyle="1" w:styleId="Smalltext1">
    <w:name w:val="Small text"/>
    <w:aliases w:val="Quote1,Quote11"/>
    <w:basedOn w:val="Normal"/>
    <w:link w:val="SmalltextChar0"/>
    <w:qFormat/>
    <w:rsid w:val="00667ABB"/>
    <w:rPr>
      <w:rFonts w:eastAsia="Calibri"/>
      <w:sz w:val="14"/>
    </w:rPr>
  </w:style>
  <w:style w:type="character" w:customStyle="1" w:styleId="SmalltextChar0">
    <w:name w:val="Small text Char"/>
    <w:aliases w:val="Quote Char,Quote1 Char1"/>
    <w:link w:val="Smalltext1"/>
    <w:rsid w:val="00667ABB"/>
    <w:rPr>
      <w:rFonts w:ascii="Georgia" w:eastAsia="Calibri" w:hAnsi="Georgia" w:cs="Times New Roman"/>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667ABB"/>
    <w:pPr>
      <w:spacing w:after="0" w:line="240" w:lineRule="auto"/>
    </w:pPr>
    <w:rPr>
      <w:rFonts w:ascii="Georgia" w:hAnsi="Georgia" w:cs="Times New Roman"/>
      <w:sz w:val="20"/>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667ABB"/>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667AB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minimized,Highlighted,Underlined,CD Card,ED - Tag,emphasis,Emphasis!!,small,Qualification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uiPriority w:val="9"/>
    <w:semiHidden/>
    <w:rsid w:val="00667ABB"/>
    <w:rPr>
      <w:rFonts w:ascii="Georgia" w:eastAsia="PMingLiU" w:hAnsi="Georgia" w:cs="Times New Roman"/>
      <w:b/>
      <w:bCs/>
      <w:i/>
      <w:iCs/>
      <w:sz w:val="26"/>
      <w:szCs w:val="26"/>
    </w:rPr>
  </w:style>
  <w:style w:type="character" w:customStyle="1" w:styleId="Heading6Char">
    <w:name w:val="Heading 6 Char"/>
    <w:basedOn w:val="DefaultParagraphFont"/>
    <w:link w:val="Heading6"/>
    <w:uiPriority w:val="9"/>
    <w:semiHidden/>
    <w:rsid w:val="00667ABB"/>
    <w:rPr>
      <w:rFonts w:asciiTheme="majorHAnsi" w:eastAsiaTheme="majorEastAsia" w:hAnsiTheme="majorHAnsi" w:cstheme="majorBidi"/>
      <w:i/>
      <w:iCs/>
      <w:color w:val="243F60" w:themeColor="accent1" w:themeShade="7F"/>
      <w:sz w:val="20"/>
    </w:rPr>
  </w:style>
  <w:style w:type="paragraph" w:customStyle="1" w:styleId="card">
    <w:name w:val="card"/>
    <w:basedOn w:val="Normal"/>
    <w:next w:val="Normal"/>
    <w:link w:val="cardChar"/>
    <w:qFormat/>
    <w:rsid w:val="00667ABB"/>
    <w:pPr>
      <w:ind w:left="288" w:right="288"/>
    </w:pPr>
    <w:rPr>
      <w:rFonts w:eastAsia="Times New Roman"/>
      <w:szCs w:val="20"/>
    </w:rPr>
  </w:style>
  <w:style w:type="character" w:customStyle="1" w:styleId="cardChar">
    <w:name w:val="card Char"/>
    <w:link w:val="card"/>
    <w:rsid w:val="00667ABB"/>
    <w:rPr>
      <w:rFonts w:ascii="Georgia" w:eastAsia="Times New Roman" w:hAnsi="Georgia" w:cs="Times New Roman"/>
      <w:sz w:val="20"/>
      <w:szCs w:val="20"/>
    </w:rPr>
  </w:style>
  <w:style w:type="character" w:customStyle="1" w:styleId="underline">
    <w:name w:val="underline"/>
    <w:link w:val="textbold"/>
    <w:qFormat/>
    <w:rsid w:val="00667ABB"/>
    <w:rPr>
      <w:b/>
      <w:u w:val="single"/>
    </w:rPr>
  </w:style>
  <w:style w:type="paragraph" w:customStyle="1" w:styleId="textbold">
    <w:name w:val="text bold"/>
    <w:basedOn w:val="Normal"/>
    <w:link w:val="underline"/>
    <w:qFormat/>
    <w:rsid w:val="00667ABB"/>
    <w:pPr>
      <w:ind w:left="720"/>
      <w:jc w:val="both"/>
    </w:pPr>
    <w:rPr>
      <w:rFonts w:asciiTheme="minorHAnsi" w:hAnsiTheme="minorHAnsi" w:cstheme="minorBidi"/>
      <w:b/>
      <w:sz w:val="22"/>
      <w:u w:val="single"/>
    </w:rPr>
  </w:style>
  <w:style w:type="character" w:customStyle="1" w:styleId="TitleChar">
    <w:name w:val="Title Char"/>
    <w:aliases w:val="Cites and Cards Char"/>
    <w:basedOn w:val="DefaultParagraphFont"/>
    <w:link w:val="Title"/>
    <w:uiPriority w:val="1"/>
    <w:qFormat/>
    <w:rsid w:val="00667ABB"/>
    <w:rPr>
      <w:bCs/>
      <w:u w:val="single"/>
    </w:rPr>
  </w:style>
  <w:style w:type="paragraph" w:styleId="Title">
    <w:name w:val="Title"/>
    <w:aliases w:val="Cites and Cards"/>
    <w:basedOn w:val="Normal"/>
    <w:link w:val="TitleChar"/>
    <w:uiPriority w:val="1"/>
    <w:qFormat/>
    <w:rsid w:val="00667ABB"/>
    <w:pPr>
      <w:jc w:val="center"/>
    </w:pPr>
    <w:rPr>
      <w:rFonts w:asciiTheme="minorHAnsi" w:hAnsiTheme="minorHAnsi" w:cstheme="minorBidi"/>
      <w:bCs/>
      <w:sz w:val="22"/>
      <w:u w:val="single"/>
    </w:rPr>
  </w:style>
  <w:style w:type="character" w:customStyle="1" w:styleId="TitleChar1">
    <w:name w:val="Title Char1"/>
    <w:basedOn w:val="DefaultParagraphFont"/>
    <w:rsid w:val="00667ABB"/>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
    <w:link w:val="Citation"/>
    <w:uiPriority w:val="3"/>
    <w:qFormat/>
    <w:rsid w:val="00667ABB"/>
    <w:rPr>
      <w:rFonts w:ascii="Times New Roman" w:hAnsi="Times New Roman"/>
      <w:b/>
      <w:sz w:val="24"/>
    </w:rPr>
  </w:style>
  <w:style w:type="paragraph" w:customStyle="1" w:styleId="Citation">
    <w:name w:val="Citation"/>
    <w:basedOn w:val="Normal"/>
    <w:link w:val="cite"/>
    <w:uiPriority w:val="3"/>
    <w:qFormat/>
    <w:rsid w:val="00667ABB"/>
    <w:pPr>
      <w:jc w:val="both"/>
    </w:pPr>
    <w:rPr>
      <w:rFonts w:ascii="Times New Roman" w:hAnsi="Times New Roman" w:cstheme="minorBidi"/>
      <w:b/>
      <w:sz w:val="24"/>
    </w:rPr>
  </w:style>
  <w:style w:type="character" w:customStyle="1" w:styleId="UnderlineBold">
    <w:name w:val="Underline + Bold"/>
    <w:uiPriority w:val="1"/>
    <w:qFormat/>
    <w:rsid w:val="00667ABB"/>
    <w:rPr>
      <w:b/>
      <w:sz w:val="20"/>
      <w:u w:val="single"/>
    </w:rPr>
  </w:style>
  <w:style w:type="paragraph" w:customStyle="1" w:styleId="Tags">
    <w:name w:val="Tags"/>
    <w:basedOn w:val="Normal"/>
    <w:link w:val="TagsChar"/>
    <w:qFormat/>
    <w:rsid w:val="00667ABB"/>
    <w:pPr>
      <w:spacing w:before="120" w:after="120"/>
    </w:pPr>
    <w:rPr>
      <w:rFonts w:eastAsia="MS Mincho"/>
      <w:b/>
      <w:sz w:val="24"/>
      <w:lang w:val="x-none" w:eastAsia="ja-JP"/>
    </w:rPr>
  </w:style>
  <w:style w:type="character" w:customStyle="1" w:styleId="TagsChar">
    <w:name w:val="Tags Char"/>
    <w:link w:val="Tags"/>
    <w:rsid w:val="00667ABB"/>
    <w:rPr>
      <w:rFonts w:ascii="Georgia" w:eastAsia="MS Mincho" w:hAnsi="Georgia" w:cs="Times New Roman"/>
      <w:b/>
      <w:sz w:val="24"/>
      <w:lang w:val="x-none" w:eastAsia="ja-JP"/>
    </w:rPr>
  </w:style>
  <w:style w:type="paragraph" w:customStyle="1" w:styleId="tag">
    <w:name w:val="tag"/>
    <w:basedOn w:val="Normal"/>
    <w:next w:val="Normal"/>
    <w:link w:val="tagChar"/>
    <w:uiPriority w:val="99"/>
    <w:qFormat/>
    <w:rsid w:val="00667ABB"/>
    <w:rPr>
      <w:rFonts w:eastAsia="Times New Roman"/>
      <w:b/>
      <w:sz w:val="24"/>
      <w:lang w:bidi="en-US"/>
    </w:rPr>
  </w:style>
  <w:style w:type="character" w:customStyle="1" w:styleId="author">
    <w:name w:val="author"/>
    <w:basedOn w:val="DefaultParagraphFont"/>
    <w:rsid w:val="00667ABB"/>
    <w:rPr>
      <w:rFonts w:ascii="Times New Roman" w:hAnsi="Times New Roman" w:cs="Times New Roman"/>
      <w:b/>
      <w:sz w:val="24"/>
    </w:rPr>
  </w:style>
  <w:style w:type="paragraph" w:customStyle="1" w:styleId="Normal1">
    <w:name w:val="Normal1"/>
    <w:basedOn w:val="Normal"/>
    <w:uiPriority w:val="99"/>
    <w:qFormat/>
    <w:rsid w:val="00667ABB"/>
    <w:rPr>
      <w:rFonts w:eastAsia="Calibri"/>
      <w:szCs w:val="20"/>
      <w:lang w:bidi="en-US"/>
    </w:rPr>
  </w:style>
  <w:style w:type="paragraph" w:styleId="Date">
    <w:name w:val="Date"/>
    <w:basedOn w:val="Normal"/>
    <w:next w:val="Normal"/>
    <w:link w:val="DateChar"/>
    <w:uiPriority w:val="99"/>
    <w:semiHidden/>
    <w:rsid w:val="00667ABB"/>
  </w:style>
  <w:style w:type="character" w:customStyle="1" w:styleId="DateChar">
    <w:name w:val="Date Char"/>
    <w:basedOn w:val="DefaultParagraphFont"/>
    <w:link w:val="Date"/>
    <w:uiPriority w:val="99"/>
    <w:semiHidden/>
    <w:rsid w:val="00667ABB"/>
    <w:rPr>
      <w:rFonts w:ascii="Georgia" w:hAnsi="Georgia" w:cs="Times New Roman"/>
      <w:sz w:val="20"/>
    </w:rPr>
  </w:style>
  <w:style w:type="paragraph" w:styleId="ListParagraph">
    <w:name w:val="List Paragraph"/>
    <w:basedOn w:val="Normal"/>
    <w:uiPriority w:val="34"/>
    <w:qFormat/>
    <w:rsid w:val="00667ABB"/>
    <w:pPr>
      <w:ind w:left="720"/>
      <w:contextualSpacing/>
    </w:p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uiPriority w:val="99"/>
    <w:rsid w:val="00667ABB"/>
    <w:rPr>
      <w:rFonts w:ascii="Georgia" w:eastAsia="Times New Roman" w:hAnsi="Georgia" w:cs="Times New Roman"/>
      <w:b/>
      <w:sz w:val="24"/>
      <w:lang w:bidi="en-US"/>
    </w:rPr>
  </w:style>
  <w:style w:type="character" w:customStyle="1" w:styleId="CardTextChar">
    <w:name w:val="Card Text Char"/>
    <w:locked/>
    <w:rsid w:val="00667ABB"/>
    <w:rPr>
      <w:rFonts w:ascii="Times New Roman" w:hAnsi="Times New Roman"/>
      <w:szCs w:val="24"/>
      <w:lang w:eastAsia="zh-CN"/>
    </w:rPr>
  </w:style>
  <w:style w:type="character" w:customStyle="1" w:styleId="StyleTimesNewRoman12ptBold">
    <w:name w:val="Style Times New Roman 12 pt Bold"/>
    <w:rsid w:val="00667ABB"/>
    <w:rPr>
      <w:rFonts w:ascii="Times New Roman" w:hAnsi="Times New Roman" w:cs="Times New Roman" w:hint="default"/>
      <w:b/>
      <w:bCs/>
      <w:sz w:val="24"/>
    </w:rPr>
  </w:style>
  <w:style w:type="character" w:customStyle="1" w:styleId="apple-converted-space">
    <w:name w:val="apple-converted-space"/>
    <w:rsid w:val="00667ABB"/>
  </w:style>
  <w:style w:type="paragraph" w:customStyle="1" w:styleId="hotroute">
    <w:name w:val="hot route!"/>
    <w:basedOn w:val="Normal"/>
    <w:uiPriority w:val="99"/>
    <w:qFormat/>
    <w:rsid w:val="00667ABB"/>
    <w:pPr>
      <w:ind w:left="144"/>
    </w:pPr>
    <w:rPr>
      <w:rFonts w:ascii="Cambria" w:eastAsia="Calibri" w:hAnsi="Cambria"/>
      <w:sz w:val="24"/>
    </w:rPr>
  </w:style>
  <w:style w:type="character" w:customStyle="1" w:styleId="underlineChar">
    <w:name w:val="underline Char"/>
    <w:rsid w:val="00667ABB"/>
    <w:rPr>
      <w:rFonts w:ascii="Times New Roman" w:hAnsi="Times New Roman"/>
      <w:u w:val="single"/>
    </w:rPr>
  </w:style>
  <w:style w:type="character" w:customStyle="1" w:styleId="smallChar">
    <w:name w:val="small Char"/>
    <w:rsid w:val="00667ABB"/>
    <w:rPr>
      <w:rFonts w:ascii="Cambria" w:eastAsia="Calibri" w:hAnsi="Cambria" w:cs="Times New Roman"/>
      <w:sz w:val="16"/>
    </w:rPr>
  </w:style>
  <w:style w:type="character" w:customStyle="1" w:styleId="Highlightedunderline">
    <w:name w:val="Highlighted underline"/>
    <w:rsid w:val="00667ABB"/>
    <w:rPr>
      <w:rFonts w:ascii="Times New Roman" w:hAnsi="Times New Roman"/>
      <w:sz w:val="20"/>
      <w:u w:val="single"/>
      <w:bdr w:val="none" w:sz="0" w:space="0" w:color="auto"/>
      <w:shd w:val="clear" w:color="auto" w:fill="C0C0C0"/>
    </w:rPr>
  </w:style>
  <w:style w:type="character" w:customStyle="1" w:styleId="apple-style-span">
    <w:name w:val="apple-style-span"/>
    <w:rsid w:val="00667ABB"/>
  </w:style>
  <w:style w:type="character" w:customStyle="1" w:styleId="timestamp">
    <w:name w:val="timestamp"/>
    <w:rsid w:val="00667ABB"/>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667ABB"/>
    <w:pPr>
      <w:spacing w:before="100" w:beforeAutospacing="1" w:after="100" w:afterAutospacing="1"/>
    </w:pPr>
    <w:rPr>
      <w:rFonts w:eastAsia="Times New Roman"/>
      <w:sz w:val="24"/>
      <w:lang w:bidi="en-US"/>
    </w:rPr>
  </w:style>
  <w:style w:type="character" w:customStyle="1" w:styleId="Underline-Highlighted">
    <w:name w:val="Underline-Highlighted"/>
    <w:uiPriority w:val="1"/>
    <w:qFormat/>
    <w:rsid w:val="00667ABB"/>
    <w:rPr>
      <w:rFonts w:ascii="Cambria" w:hAnsi="Cambria"/>
      <w:sz w:val="24"/>
      <w:u w:val="single"/>
      <w:bdr w:val="none" w:sz="0" w:space="0" w:color="auto"/>
      <w:shd w:val="clear" w:color="auto" w:fill="99FF66"/>
    </w:rPr>
  </w:style>
  <w:style w:type="paragraph" w:styleId="DocumentMap">
    <w:name w:val="Document Map"/>
    <w:basedOn w:val="Normal"/>
    <w:link w:val="DocumentMapChar"/>
    <w:unhideWhenUsed/>
    <w:rsid w:val="00667ABB"/>
    <w:rPr>
      <w:rFonts w:ascii="Lucida Grande" w:hAnsi="Lucida Grande" w:cs="Lucida Grande"/>
    </w:rPr>
  </w:style>
  <w:style w:type="character" w:customStyle="1" w:styleId="DocumentMapChar">
    <w:name w:val="Document Map Char"/>
    <w:basedOn w:val="DefaultParagraphFont"/>
    <w:link w:val="DocumentMap"/>
    <w:rsid w:val="00667ABB"/>
    <w:rPr>
      <w:rFonts w:ascii="Lucida Grande" w:hAnsi="Lucida Grande" w:cs="Lucida Grande"/>
      <w:sz w:val="20"/>
    </w:rPr>
  </w:style>
  <w:style w:type="paragraph" w:customStyle="1" w:styleId="Default">
    <w:name w:val="Default"/>
    <w:basedOn w:val="Normal"/>
    <w:uiPriority w:val="99"/>
    <w:qFormat/>
    <w:rsid w:val="00667ABB"/>
    <w:pPr>
      <w:autoSpaceDE w:val="0"/>
      <w:autoSpaceDN w:val="0"/>
      <w:adjustRightInd w:val="0"/>
      <w:spacing w:after="200" w:line="276" w:lineRule="auto"/>
    </w:pPr>
    <w:rPr>
      <w:rFonts w:eastAsia="PMingLiU" w:cs="AKDPE C+ Utopia"/>
    </w:rPr>
  </w:style>
  <w:style w:type="paragraph" w:styleId="List">
    <w:name w:val="List"/>
    <w:basedOn w:val="Normal"/>
    <w:uiPriority w:val="99"/>
    <w:semiHidden/>
    <w:unhideWhenUsed/>
    <w:rsid w:val="00667ABB"/>
    <w:pPr>
      <w:contextualSpacing/>
    </w:pPr>
    <w:rPr>
      <w:rFonts w:eastAsia="PMingLiU"/>
    </w:rPr>
  </w:style>
  <w:style w:type="paragraph" w:customStyle="1" w:styleId="PageHeaderLine1">
    <w:name w:val="PageHeaderLine1"/>
    <w:basedOn w:val="Normal"/>
    <w:uiPriority w:val="99"/>
    <w:qFormat/>
    <w:rsid w:val="00667ABB"/>
    <w:pPr>
      <w:tabs>
        <w:tab w:val="right" w:pos="10800"/>
      </w:tabs>
    </w:pPr>
    <w:rPr>
      <w:rFonts w:eastAsia="PMingLiU"/>
      <w:b/>
    </w:rPr>
  </w:style>
  <w:style w:type="paragraph" w:customStyle="1" w:styleId="PageHeaderLine2">
    <w:name w:val="PageHeaderLine2"/>
    <w:basedOn w:val="Normal"/>
    <w:next w:val="Normal"/>
    <w:uiPriority w:val="99"/>
    <w:qFormat/>
    <w:rsid w:val="00667ABB"/>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667ABB"/>
    <w:rPr>
      <w:rFonts w:ascii="Arial" w:eastAsia="Calibri" w:hAnsi="Arial"/>
      <w:szCs w:val="20"/>
    </w:rPr>
  </w:style>
  <w:style w:type="character" w:customStyle="1" w:styleId="EndnoteTextChar">
    <w:name w:val="Endnote Text Char"/>
    <w:basedOn w:val="DefaultParagraphFont"/>
    <w:link w:val="EndnoteText"/>
    <w:uiPriority w:val="99"/>
    <w:semiHidden/>
    <w:rsid w:val="00667ABB"/>
    <w:rPr>
      <w:rFonts w:ascii="Arial" w:eastAsia="Calibri" w:hAnsi="Arial" w:cs="Times New Roman"/>
      <w:sz w:val="20"/>
      <w:szCs w:val="20"/>
    </w:rPr>
  </w:style>
  <w:style w:type="character" w:styleId="EndnoteReference">
    <w:name w:val="endnote reference"/>
    <w:uiPriority w:val="99"/>
    <w:semiHidden/>
    <w:unhideWhenUsed/>
    <w:rsid w:val="00667ABB"/>
    <w:rPr>
      <w:vertAlign w:val="superscript"/>
    </w:rPr>
  </w:style>
  <w:style w:type="paragraph" w:customStyle="1" w:styleId="2909F619802848F09E01365C32F34654">
    <w:name w:val="2909F619802848F09E01365C32F34654"/>
    <w:uiPriority w:val="99"/>
    <w:qFormat/>
    <w:rsid w:val="00667ABB"/>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uiPriority w:val="99"/>
    <w:qFormat/>
    <w:rsid w:val="00667ABB"/>
    <w:pPr>
      <w:spacing w:after="0" w:line="240" w:lineRule="auto"/>
    </w:pPr>
    <w:rPr>
      <w:rFonts w:ascii="Calibri" w:eastAsia="PMingLiU" w:hAnsi="Calibri" w:cs="Times New Roman"/>
      <w:sz w:val="24"/>
      <w:szCs w:val="24"/>
      <w:lang w:eastAsia="ja-JP"/>
    </w:rPr>
  </w:style>
  <w:style w:type="paragraph" w:styleId="BalloonText">
    <w:name w:val="Balloon Text"/>
    <w:basedOn w:val="Normal"/>
    <w:link w:val="BalloonTextChar"/>
    <w:uiPriority w:val="99"/>
    <w:semiHidden/>
    <w:unhideWhenUsed/>
    <w:rsid w:val="00667ABB"/>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67ABB"/>
    <w:rPr>
      <w:rFonts w:ascii="Tahoma" w:eastAsia="Calibri"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Heading 2 Char Char Char Char Char1"/>
    <w:qFormat/>
    <w:rsid w:val="00667ABB"/>
    <w:rPr>
      <w:rFonts w:ascii="Arial" w:eastAsia="Calibri" w:hAnsi="Arial"/>
      <w:b/>
      <w:sz w:val="24"/>
      <w:szCs w:val="22"/>
      <w:u w:val="single"/>
      <w:lang w:eastAsia="en-US"/>
    </w:rPr>
  </w:style>
  <w:style w:type="paragraph" w:customStyle="1" w:styleId="BlockTitle">
    <w:name w:val="Block Title"/>
    <w:basedOn w:val="Heading1"/>
    <w:next w:val="Normal"/>
    <w:link w:val="BlockTitleChar"/>
    <w:qFormat/>
    <w:rsid w:val="00667ABB"/>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qFormat/>
    <w:rsid w:val="00667ABB"/>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667ABB"/>
    <w:rPr>
      <w:rFonts w:ascii="Garamond" w:eastAsia="Times New Roman" w:hAnsi="Garamond" w:cs="Times New Roman"/>
      <w:sz w:val="12"/>
      <w:szCs w:val="20"/>
    </w:rPr>
  </w:style>
  <w:style w:type="paragraph" w:styleId="TOC1">
    <w:name w:val="toc 1"/>
    <w:basedOn w:val="Normal"/>
    <w:next w:val="Normal"/>
    <w:autoRedefine/>
    <w:uiPriority w:val="39"/>
    <w:unhideWhenUsed/>
    <w:rsid w:val="00667ABB"/>
    <w:rPr>
      <w:rFonts w:eastAsia="Calibri"/>
    </w:rPr>
  </w:style>
  <w:style w:type="paragraph" w:styleId="TOC4">
    <w:name w:val="toc 4"/>
    <w:basedOn w:val="Normal"/>
    <w:next w:val="Normal"/>
    <w:autoRedefine/>
    <w:unhideWhenUsed/>
    <w:rsid w:val="00667ABB"/>
    <w:pPr>
      <w:spacing w:before="240"/>
    </w:pPr>
    <w:rPr>
      <w:rFonts w:eastAsia="Calibri"/>
      <w:b/>
      <w:u w:val="single"/>
    </w:rPr>
  </w:style>
  <w:style w:type="paragraph" w:customStyle="1" w:styleId="bold">
    <w:name w:val="bold"/>
    <w:basedOn w:val="Default"/>
    <w:uiPriority w:val="99"/>
    <w:qFormat/>
    <w:rsid w:val="00667ABB"/>
    <w:rPr>
      <w:rFonts w:eastAsia="Calibri"/>
      <w:b/>
    </w:rPr>
  </w:style>
  <w:style w:type="character" w:customStyle="1" w:styleId="ft0">
    <w:name w:val="ft0"/>
    <w:rsid w:val="00667ABB"/>
  </w:style>
  <w:style w:type="character" w:customStyle="1" w:styleId="ft2">
    <w:name w:val="ft2"/>
    <w:rsid w:val="00667ABB"/>
  </w:style>
  <w:style w:type="character" w:customStyle="1" w:styleId="ft1">
    <w:name w:val="ft1"/>
    <w:rsid w:val="00667ABB"/>
  </w:style>
  <w:style w:type="character" w:customStyle="1" w:styleId="ft3">
    <w:name w:val="ft3"/>
    <w:rsid w:val="00667ABB"/>
  </w:style>
  <w:style w:type="paragraph" w:customStyle="1" w:styleId="Cards">
    <w:name w:val="Cards"/>
    <w:next w:val="Normal"/>
    <w:link w:val="CardsChar"/>
    <w:qFormat/>
    <w:rsid w:val="00667AB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667ABB"/>
    <w:rPr>
      <w:rFonts w:ascii="Times New Roman" w:eastAsia="Times New Roman" w:hAnsi="Times New Roman" w:cs="Times New Roman"/>
      <w:sz w:val="20"/>
      <w:szCs w:val="24"/>
    </w:rPr>
  </w:style>
  <w:style w:type="paragraph" w:customStyle="1" w:styleId="Card0">
    <w:name w:val="Card"/>
    <w:basedOn w:val="Normal"/>
    <w:uiPriority w:val="99"/>
    <w:qFormat/>
    <w:rsid w:val="00667ABB"/>
    <w:pPr>
      <w:ind w:left="288" w:right="288"/>
    </w:pPr>
    <w:rPr>
      <w:rFonts w:eastAsia="Times New Roman"/>
      <w:snapToGrid w:val="0"/>
      <w:color w:val="000000"/>
      <w:szCs w:val="20"/>
    </w:rPr>
  </w:style>
  <w:style w:type="character" w:styleId="HTMLCite">
    <w:name w:val="HTML Cite"/>
    <w:uiPriority w:val="99"/>
    <w:semiHidden/>
    <w:unhideWhenUsed/>
    <w:rsid w:val="00667ABB"/>
    <w:rPr>
      <w:i/>
      <w:iCs/>
    </w:rPr>
  </w:style>
  <w:style w:type="paragraph" w:styleId="TOC2">
    <w:name w:val="toc 2"/>
    <w:basedOn w:val="Normal"/>
    <w:next w:val="Normal"/>
    <w:autoRedefine/>
    <w:unhideWhenUsed/>
    <w:rsid w:val="00667ABB"/>
    <w:pPr>
      <w:spacing w:after="100" w:line="276" w:lineRule="auto"/>
      <w:ind w:left="220"/>
    </w:pPr>
    <w:rPr>
      <w:rFonts w:eastAsia="Times New Roman"/>
    </w:rPr>
  </w:style>
  <w:style w:type="paragraph" w:styleId="TOC3">
    <w:name w:val="toc 3"/>
    <w:basedOn w:val="Normal"/>
    <w:next w:val="Normal"/>
    <w:autoRedefine/>
    <w:unhideWhenUsed/>
    <w:rsid w:val="00667ABB"/>
    <w:pPr>
      <w:spacing w:after="100" w:line="276" w:lineRule="auto"/>
      <w:ind w:left="440"/>
    </w:pPr>
    <w:rPr>
      <w:rFonts w:eastAsia="Times New Roman"/>
    </w:rPr>
  </w:style>
  <w:style w:type="paragraph" w:styleId="TOC5">
    <w:name w:val="toc 5"/>
    <w:basedOn w:val="Normal"/>
    <w:next w:val="Normal"/>
    <w:autoRedefine/>
    <w:unhideWhenUsed/>
    <w:rsid w:val="00667ABB"/>
    <w:pPr>
      <w:spacing w:after="100" w:line="276" w:lineRule="auto"/>
      <w:ind w:left="880"/>
    </w:pPr>
    <w:rPr>
      <w:rFonts w:eastAsia="Times New Roman"/>
    </w:rPr>
  </w:style>
  <w:style w:type="paragraph" w:styleId="TOC6">
    <w:name w:val="toc 6"/>
    <w:basedOn w:val="Normal"/>
    <w:next w:val="Normal"/>
    <w:autoRedefine/>
    <w:unhideWhenUsed/>
    <w:rsid w:val="00667ABB"/>
    <w:pPr>
      <w:spacing w:after="100" w:line="276" w:lineRule="auto"/>
      <w:ind w:left="1100"/>
    </w:pPr>
    <w:rPr>
      <w:rFonts w:eastAsia="Times New Roman"/>
    </w:rPr>
  </w:style>
  <w:style w:type="paragraph" w:styleId="TOC7">
    <w:name w:val="toc 7"/>
    <w:basedOn w:val="Normal"/>
    <w:next w:val="Normal"/>
    <w:autoRedefine/>
    <w:unhideWhenUsed/>
    <w:rsid w:val="00667ABB"/>
    <w:pPr>
      <w:spacing w:after="100" w:line="276" w:lineRule="auto"/>
      <w:ind w:left="1320"/>
    </w:pPr>
    <w:rPr>
      <w:rFonts w:eastAsia="Times New Roman"/>
    </w:rPr>
  </w:style>
  <w:style w:type="paragraph" w:styleId="TOC8">
    <w:name w:val="toc 8"/>
    <w:basedOn w:val="Normal"/>
    <w:next w:val="Normal"/>
    <w:autoRedefine/>
    <w:unhideWhenUsed/>
    <w:rsid w:val="00667ABB"/>
    <w:pPr>
      <w:spacing w:after="100" w:line="276" w:lineRule="auto"/>
      <w:ind w:left="1540"/>
    </w:pPr>
    <w:rPr>
      <w:rFonts w:eastAsia="Times New Roman"/>
    </w:rPr>
  </w:style>
  <w:style w:type="paragraph" w:styleId="TOC9">
    <w:name w:val="toc 9"/>
    <w:basedOn w:val="Normal"/>
    <w:next w:val="Normal"/>
    <w:autoRedefine/>
    <w:unhideWhenUsed/>
    <w:rsid w:val="00667ABB"/>
    <w:pPr>
      <w:spacing w:after="100" w:line="276" w:lineRule="auto"/>
      <w:ind w:left="1760"/>
    </w:pPr>
    <w:rPr>
      <w:rFonts w:eastAsia="Times New Roman"/>
    </w:rPr>
  </w:style>
  <w:style w:type="character" w:customStyle="1" w:styleId="Author-Date">
    <w:name w:val="Author-Date"/>
    <w:rsid w:val="00667ABB"/>
    <w:rPr>
      <w:b/>
      <w:sz w:val="24"/>
    </w:rPr>
  </w:style>
  <w:style w:type="character" w:customStyle="1" w:styleId="DebateUnderline">
    <w:name w:val="Debate Underline"/>
    <w:qFormat/>
    <w:rsid w:val="00667ABB"/>
    <w:rPr>
      <w:rFonts w:ascii="Times New Roman" w:hAnsi="Times New Roman"/>
      <w:sz w:val="24"/>
      <w:u w:val="thick"/>
    </w:rPr>
  </w:style>
  <w:style w:type="paragraph" w:styleId="NoSpacing">
    <w:name w:val="No Spacing"/>
    <w:aliases w:val="Tag and Cite"/>
    <w:link w:val="NoSpacingChar1"/>
    <w:qFormat/>
    <w:rsid w:val="00667ABB"/>
    <w:pPr>
      <w:spacing w:after="0" w:line="240" w:lineRule="auto"/>
    </w:pPr>
    <w:rPr>
      <w:rFonts w:eastAsiaTheme="minorEastAsia"/>
      <w:sz w:val="24"/>
      <w:szCs w:val="24"/>
    </w:rPr>
  </w:style>
  <w:style w:type="character" w:customStyle="1" w:styleId="NoSpacingChar1">
    <w:name w:val="No Spacing Char1"/>
    <w:aliases w:val="Tag and Cite Char1"/>
    <w:link w:val="NoSpacing"/>
    <w:rsid w:val="00667ABB"/>
    <w:rPr>
      <w:rFonts w:eastAsiaTheme="minorEastAsia"/>
      <w:sz w:val="24"/>
      <w:szCs w:val="24"/>
    </w:rPr>
  </w:style>
  <w:style w:type="character" w:customStyle="1" w:styleId="Author0">
    <w:name w:val="Author"/>
    <w:rsid w:val="00667ABB"/>
    <w:rPr>
      <w:b/>
      <w:sz w:val="24"/>
    </w:rPr>
  </w:style>
  <w:style w:type="character" w:customStyle="1" w:styleId="StyleTimesNewRoman12ptBold1">
    <w:name w:val="Style Times New Roman 12 pt Bold1"/>
    <w:rsid w:val="00667ABB"/>
    <w:rPr>
      <w:b/>
      <w:bCs/>
      <w:sz w:val="24"/>
    </w:rPr>
  </w:style>
  <w:style w:type="paragraph" w:customStyle="1" w:styleId="Unhighlighted">
    <w:name w:val="Unhighlighted"/>
    <w:basedOn w:val="Normal"/>
    <w:link w:val="UnhighlightedChar"/>
    <w:autoRedefine/>
    <w:qFormat/>
    <w:rsid w:val="00667ABB"/>
    <w:rPr>
      <w:rFonts w:eastAsia="Times New Roman"/>
      <w:sz w:val="12"/>
      <w:lang w:val="x-none"/>
    </w:rPr>
  </w:style>
  <w:style w:type="character" w:customStyle="1" w:styleId="UnhighlightedChar">
    <w:name w:val="Unhighlighted Char"/>
    <w:link w:val="Unhighlighted"/>
    <w:rsid w:val="00667ABB"/>
    <w:rPr>
      <w:rFonts w:ascii="Georgia" w:eastAsia="Times New Roman" w:hAnsi="Georgia" w:cs="Times New Roman"/>
      <w:sz w:val="12"/>
      <w:lang w:val="x-none"/>
    </w:rPr>
  </w:style>
  <w:style w:type="paragraph" w:styleId="FootnoteText">
    <w:name w:val="footnote text"/>
    <w:basedOn w:val="Normal"/>
    <w:link w:val="FootnoteTextChar"/>
    <w:semiHidden/>
    <w:rsid w:val="00667ABB"/>
    <w:rPr>
      <w:rFonts w:eastAsia="SimSun"/>
      <w:szCs w:val="20"/>
    </w:rPr>
  </w:style>
  <w:style w:type="character" w:customStyle="1" w:styleId="FootnoteTextChar">
    <w:name w:val="Footnote Text Char"/>
    <w:basedOn w:val="DefaultParagraphFont"/>
    <w:link w:val="FootnoteText"/>
    <w:semiHidden/>
    <w:rsid w:val="00667ABB"/>
    <w:rPr>
      <w:rFonts w:ascii="Georgia" w:eastAsia="SimSun" w:hAnsi="Georgia" w:cs="Times New Roman"/>
      <w:sz w:val="20"/>
      <w:szCs w:val="20"/>
    </w:rPr>
  </w:style>
  <w:style w:type="paragraph" w:customStyle="1" w:styleId="SmallText">
    <w:name w:val="Small Text"/>
    <w:link w:val="SmallTextChar"/>
    <w:autoRedefine/>
    <w:qFormat/>
    <w:rsid w:val="00667ABB"/>
    <w:pPr>
      <w:tabs>
        <w:tab w:val="left" w:pos="6120"/>
      </w:tabs>
      <w:spacing w:after="0" w:line="240" w:lineRule="auto"/>
    </w:pPr>
    <w:rPr>
      <w:rFonts w:ascii="Arial Narrow" w:eastAsia="Cambria" w:hAnsi="Arial Narrow" w:cs="Arial"/>
      <w:sz w:val="16"/>
      <w:szCs w:val="24"/>
      <w:lang w:eastAsia="zh-CN"/>
    </w:rPr>
  </w:style>
  <w:style w:type="character" w:customStyle="1" w:styleId="SmallTextChar">
    <w:name w:val="Small Text Char"/>
    <w:link w:val="SmallText"/>
    <w:rsid w:val="00667ABB"/>
    <w:rPr>
      <w:rFonts w:ascii="Arial Narrow" w:eastAsia="Cambria" w:hAnsi="Arial Narrow" w:cs="Arial"/>
      <w:sz w:val="16"/>
      <w:szCs w:val="24"/>
      <w:lang w:eastAsia="zh-CN"/>
    </w:rPr>
  </w:style>
  <w:style w:type="character" w:customStyle="1" w:styleId="UnderlinedChar2">
    <w:name w:val="Underlined Char2"/>
    <w:rsid w:val="00667ABB"/>
    <w:rPr>
      <w:rFonts w:eastAsia="MS Mincho"/>
      <w:szCs w:val="24"/>
      <w:u w:val="single"/>
      <w:lang w:val="en-US" w:eastAsia="ja-JP" w:bidi="ar-SA"/>
    </w:rPr>
  </w:style>
  <w:style w:type="character" w:customStyle="1" w:styleId="CircledChar2">
    <w:name w:val="Circled Char2"/>
    <w:rsid w:val="00667ABB"/>
    <w:rPr>
      <w:rFonts w:eastAsia="MS Mincho"/>
      <w:b/>
      <w:szCs w:val="24"/>
      <w:u w:val="single"/>
      <w:lang w:val="en-US" w:eastAsia="ja-JP" w:bidi="ar-SA"/>
    </w:rPr>
  </w:style>
  <w:style w:type="character" w:customStyle="1" w:styleId="SmallTextChar2">
    <w:name w:val="Small Text Char2"/>
    <w:rsid w:val="00667ABB"/>
    <w:rPr>
      <w:rFonts w:eastAsia="MS Mincho"/>
      <w:sz w:val="15"/>
      <w:szCs w:val="24"/>
      <w:lang w:val="en-US" w:eastAsia="ja-JP" w:bidi="ar-SA"/>
    </w:rPr>
  </w:style>
  <w:style w:type="character" w:customStyle="1" w:styleId="TagChar2">
    <w:name w:val="Tag Char2"/>
    <w:rsid w:val="00667ABB"/>
    <w:rPr>
      <w:rFonts w:eastAsia="MS Mincho"/>
      <w:b/>
      <w:sz w:val="24"/>
      <w:szCs w:val="32"/>
      <w:lang w:val="en-US" w:eastAsia="ja-JP" w:bidi="ar-SA"/>
    </w:rPr>
  </w:style>
  <w:style w:type="paragraph" w:customStyle="1" w:styleId="Circled">
    <w:name w:val="Circled"/>
    <w:link w:val="CircledChar"/>
    <w:qFormat/>
    <w:rsid w:val="00667ABB"/>
    <w:pPr>
      <w:spacing w:after="0" w:line="240" w:lineRule="auto"/>
    </w:pPr>
    <w:rPr>
      <w:rFonts w:eastAsia="MS Mincho"/>
      <w:b/>
      <w:sz w:val="24"/>
      <w:szCs w:val="24"/>
      <w:u w:val="single"/>
      <w:lang w:eastAsia="ja-JP"/>
    </w:rPr>
  </w:style>
  <w:style w:type="character" w:customStyle="1" w:styleId="CircledChar">
    <w:name w:val="Circled Char"/>
    <w:link w:val="Circled"/>
    <w:rsid w:val="00667ABB"/>
    <w:rPr>
      <w:rFonts w:eastAsia="MS Mincho"/>
      <w:b/>
      <w:sz w:val="24"/>
      <w:szCs w:val="24"/>
      <w:u w:val="single"/>
      <w:lang w:eastAsia="ja-JP"/>
    </w:rPr>
  </w:style>
  <w:style w:type="paragraph" w:customStyle="1" w:styleId="Style4">
    <w:name w:val="Style4"/>
    <w:basedOn w:val="Normal"/>
    <w:link w:val="Style4Char"/>
    <w:qFormat/>
    <w:rsid w:val="00667ABB"/>
    <w:rPr>
      <w:rFonts w:ascii="Arial Narrow" w:eastAsia="Times New Roman" w:hAnsi="Arial Narrow"/>
      <w:szCs w:val="16"/>
      <w:u w:val="single"/>
    </w:rPr>
  </w:style>
  <w:style w:type="character" w:customStyle="1" w:styleId="Style4Char">
    <w:name w:val="Style4 Char"/>
    <w:link w:val="Style4"/>
    <w:rsid w:val="00667ABB"/>
    <w:rPr>
      <w:rFonts w:ascii="Arial Narrow" w:eastAsia="Times New Roman" w:hAnsi="Arial Narrow" w:cs="Times New Roman"/>
      <w:sz w:val="20"/>
      <w:szCs w:val="16"/>
      <w:u w:val="single"/>
    </w:rPr>
  </w:style>
  <w:style w:type="character" w:customStyle="1" w:styleId="StyleUnderline">
    <w:name w:val="Style Underline"/>
    <w:rsid w:val="00667ABB"/>
    <w:rPr>
      <w:rFonts w:ascii="Times New Roman" w:hAnsi="Times New Roman"/>
      <w:u w:val="single"/>
    </w:rPr>
  </w:style>
  <w:style w:type="character" w:customStyle="1" w:styleId="UnderlinedCharChar">
    <w:name w:val="Underlined Char Char"/>
    <w:rsid w:val="00667ABB"/>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667ABB"/>
    <w:rPr>
      <w:b/>
      <w:szCs w:val="24"/>
      <w:u w:val="single"/>
      <w:lang w:val="en-US" w:eastAsia="en-US" w:bidi="ar-SA"/>
    </w:rPr>
  </w:style>
  <w:style w:type="character" w:customStyle="1" w:styleId="UnderlineCharCharChar">
    <w:name w:val="Underline Char Char Char"/>
    <w:rsid w:val="00667ABB"/>
    <w:rPr>
      <w:szCs w:val="24"/>
      <w:u w:val="single"/>
      <w:lang w:val="en-US" w:eastAsia="en-US" w:bidi="ar-SA"/>
    </w:rPr>
  </w:style>
  <w:style w:type="character" w:customStyle="1" w:styleId="UnderlinedCardChar">
    <w:name w:val="Underlined Card Char"/>
    <w:rsid w:val="00667ABB"/>
    <w:rPr>
      <w:rFonts w:ascii="Palatino Linotype" w:eastAsia="Times New Roman" w:hAnsi="Palatino Linotype"/>
      <w:u w:val="thick"/>
    </w:rPr>
  </w:style>
  <w:style w:type="character" w:customStyle="1" w:styleId="SmallCardChar">
    <w:name w:val="Small Card Char"/>
    <w:rsid w:val="00667ABB"/>
    <w:rPr>
      <w:rFonts w:ascii="Palatino Linotype" w:eastAsia="Times New Roman" w:hAnsi="Palatino Linotype"/>
      <w:sz w:val="12"/>
      <w:szCs w:val="24"/>
    </w:rPr>
  </w:style>
  <w:style w:type="paragraph" w:customStyle="1" w:styleId="Underlining">
    <w:name w:val="Underlining"/>
    <w:basedOn w:val="Normal"/>
    <w:link w:val="UnderliningChar"/>
    <w:qFormat/>
    <w:rsid w:val="00667ABB"/>
    <w:rPr>
      <w:rFonts w:ascii="Arial Narrow" w:eastAsia="Times New Roman" w:hAnsi="Arial Narrow"/>
      <w:u w:val="single"/>
      <w:lang w:val="x-none" w:eastAsia="x-none"/>
    </w:rPr>
  </w:style>
  <w:style w:type="character" w:customStyle="1" w:styleId="UnderliningChar">
    <w:name w:val="Underlining Char"/>
    <w:link w:val="Underlining"/>
    <w:rsid w:val="00667ABB"/>
    <w:rPr>
      <w:rFonts w:ascii="Arial Narrow" w:eastAsia="Times New Roman" w:hAnsi="Arial Narrow" w:cs="Times New Roman"/>
      <w:sz w:val="20"/>
      <w:u w:val="single"/>
      <w:lang w:val="x-none" w:eastAsia="x-none"/>
    </w:rPr>
  </w:style>
  <w:style w:type="character" w:styleId="FootnoteReference">
    <w:name w:val="footnote reference"/>
    <w:semiHidden/>
    <w:unhideWhenUsed/>
    <w:rsid w:val="00667ABB"/>
    <w:rPr>
      <w:vertAlign w:val="superscript"/>
    </w:rPr>
  </w:style>
  <w:style w:type="character" w:styleId="Strong">
    <w:name w:val="Strong"/>
    <w:aliases w:val="8 pt font,Small 1,Cut"/>
    <w:uiPriority w:val="22"/>
    <w:qFormat/>
    <w:rsid w:val="00667ABB"/>
    <w:rPr>
      <w:rFonts w:ascii="Times New Roman" w:hAnsi="Times New Roman" w:cs="Times New Roman" w:hint="default"/>
      <w:b/>
      <w:bCs/>
      <w:sz w:val="26"/>
    </w:rPr>
  </w:style>
  <w:style w:type="paragraph" w:customStyle="1" w:styleId="CiteCard">
    <w:name w:val="Cite_Card"/>
    <w:uiPriority w:val="99"/>
    <w:qFormat/>
    <w:rsid w:val="00667ABB"/>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667ABB"/>
    <w:rPr>
      <w:u w:val="thick"/>
    </w:rPr>
  </w:style>
  <w:style w:type="character" w:customStyle="1" w:styleId="2xBoldUnderline">
    <w:name w:val="2x_Bold_Underline"/>
    <w:rsid w:val="00667ABB"/>
    <w:rPr>
      <w:b/>
      <w:bCs/>
      <w:sz w:val="24"/>
      <w:u w:val="thick"/>
    </w:rPr>
  </w:style>
  <w:style w:type="character" w:customStyle="1" w:styleId="AuthorDate">
    <w:name w:val="Author Date"/>
    <w:rsid w:val="00667ABB"/>
    <w:rPr>
      <w:b/>
      <w:bCs w:val="0"/>
      <w:sz w:val="24"/>
      <w:u w:val="thick"/>
    </w:rPr>
  </w:style>
  <w:style w:type="character" w:customStyle="1" w:styleId="Dottedunderline">
    <w:name w:val="Dotted underline"/>
    <w:rsid w:val="00667ABB"/>
    <w:rPr>
      <w:u w:val="dotted"/>
    </w:rPr>
  </w:style>
  <w:style w:type="character" w:customStyle="1" w:styleId="Style3Char">
    <w:name w:val="Style3 Char"/>
    <w:link w:val="Style3"/>
    <w:locked/>
    <w:rsid w:val="00667ABB"/>
    <w:rPr>
      <w:rFonts w:ascii="Arial Narrow" w:eastAsia="Times New Roman" w:hAnsi="Arial Narrow"/>
      <w:b/>
      <w:szCs w:val="24"/>
    </w:rPr>
  </w:style>
  <w:style w:type="paragraph" w:customStyle="1" w:styleId="Style3">
    <w:name w:val="Style3"/>
    <w:basedOn w:val="Normal"/>
    <w:link w:val="Style3Char"/>
    <w:qFormat/>
    <w:rsid w:val="00667ABB"/>
    <w:rPr>
      <w:rFonts w:ascii="Arial Narrow" w:eastAsia="Times New Roman" w:hAnsi="Arial Narrow" w:cstheme="minorBidi"/>
      <w:b/>
      <w:sz w:val="22"/>
      <w:szCs w:val="24"/>
    </w:rPr>
  </w:style>
  <w:style w:type="character" w:customStyle="1" w:styleId="UnreadTextChar">
    <w:name w:val="Unread Text Char"/>
    <w:link w:val="UnreadText"/>
    <w:locked/>
    <w:rsid w:val="00667ABB"/>
    <w:rPr>
      <w:rFonts w:ascii="Times New Roman" w:hAnsi="Times New Roman"/>
      <w:sz w:val="15"/>
      <w:szCs w:val="24"/>
      <w:lang w:eastAsia="zh-CN"/>
    </w:rPr>
  </w:style>
  <w:style w:type="paragraph" w:customStyle="1" w:styleId="UnreadText">
    <w:name w:val="Unread Text"/>
    <w:basedOn w:val="Normal"/>
    <w:next w:val="Normal"/>
    <w:link w:val="UnreadTextChar"/>
    <w:autoRedefine/>
    <w:qFormat/>
    <w:rsid w:val="00667ABB"/>
    <w:rPr>
      <w:rFonts w:ascii="Times New Roman" w:hAnsi="Times New Roman" w:cstheme="minorBidi"/>
      <w:sz w:val="15"/>
      <w:szCs w:val="24"/>
      <w:lang w:eastAsia="zh-CN"/>
    </w:rPr>
  </w:style>
  <w:style w:type="character" w:customStyle="1" w:styleId="StyleBoldUnderline10ptBold">
    <w:name w:val="Style Bold Underline + 10 pt Bold"/>
    <w:rsid w:val="00667ABB"/>
    <w:rPr>
      <w:b/>
      <w:bCs/>
      <w:sz w:val="20"/>
      <w:u w:val="thick"/>
    </w:rPr>
  </w:style>
  <w:style w:type="paragraph" w:customStyle="1" w:styleId="NormalText">
    <w:name w:val="Normal Text"/>
    <w:basedOn w:val="Normal"/>
    <w:autoRedefine/>
    <w:uiPriority w:val="99"/>
    <w:qFormat/>
    <w:rsid w:val="00667ABB"/>
    <w:pPr>
      <w:jc w:val="both"/>
    </w:pPr>
    <w:rPr>
      <w:rFonts w:eastAsia="Times New Roman"/>
      <w:szCs w:val="20"/>
      <w:lang w:eastAsia="ko-KR"/>
    </w:rPr>
  </w:style>
  <w:style w:type="character" w:customStyle="1" w:styleId="tagChar1">
    <w:name w:val="tag Char1"/>
    <w:rsid w:val="00667ABB"/>
    <w:rPr>
      <w:b/>
      <w:bCs w:val="0"/>
      <w:sz w:val="24"/>
      <w:szCs w:val="24"/>
      <w:lang w:val="en-US" w:eastAsia="en-US" w:bidi="ar-SA"/>
    </w:rPr>
  </w:style>
  <w:style w:type="character" w:customStyle="1" w:styleId="BoldUnderlineChar">
    <w:name w:val="BoldUnderline Char"/>
    <w:link w:val="BoldUnderline0"/>
    <w:locked/>
    <w:rsid w:val="00667ABB"/>
    <w:rPr>
      <w:rFonts w:ascii="Times New Roman" w:eastAsia="Times New Roman" w:hAnsi="Times New Roman"/>
      <w:b/>
      <w:sz w:val="24"/>
      <w:szCs w:val="24"/>
      <w:u w:val="single"/>
    </w:rPr>
  </w:style>
  <w:style w:type="paragraph" w:customStyle="1" w:styleId="BoldUnderline0">
    <w:name w:val="BoldUnderline"/>
    <w:link w:val="BoldUnderlineChar"/>
    <w:qFormat/>
    <w:rsid w:val="00667ABB"/>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667ABB"/>
  </w:style>
  <w:style w:type="character" w:customStyle="1" w:styleId="pubdate">
    <w:name w:val="pubdate"/>
    <w:rsid w:val="00667ABB"/>
  </w:style>
  <w:style w:type="character" w:customStyle="1" w:styleId="separator">
    <w:name w:val="separator"/>
    <w:rsid w:val="00667ABB"/>
  </w:style>
  <w:style w:type="paragraph" w:customStyle="1" w:styleId="Standard">
    <w:name w:val="Standard"/>
    <w:uiPriority w:val="99"/>
    <w:qFormat/>
    <w:rsid w:val="00667AB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667ABB"/>
    <w:pPr>
      <w:jc w:val="center"/>
    </w:pPr>
    <w:rPr>
      <w:rFonts w:ascii="Arial Narrow" w:eastAsia="SimSun" w:hAnsi="Arial Narrow"/>
      <w:b/>
      <w:sz w:val="36"/>
      <w:szCs w:val="36"/>
      <w:lang w:eastAsia="zh-CN"/>
    </w:rPr>
  </w:style>
  <w:style w:type="character" w:customStyle="1" w:styleId="PageHeaderChar">
    <w:name w:val="Page Header Char"/>
    <w:link w:val="PageHeader"/>
    <w:rsid w:val="00667ABB"/>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qFormat/>
    <w:rsid w:val="00667ABB"/>
    <w:pPr>
      <w:ind w:left="720"/>
    </w:pPr>
    <w:rPr>
      <w:rFonts w:eastAsia="Times New Roman"/>
      <w:b/>
      <w:sz w:val="24"/>
      <w:u w:val="single"/>
    </w:rPr>
  </w:style>
  <w:style w:type="character" w:customStyle="1" w:styleId="NormalUnderlineChar">
    <w:name w:val="Normal + Underline Char"/>
    <w:link w:val="NormalUnderline"/>
    <w:rsid w:val="00667ABB"/>
    <w:rPr>
      <w:rFonts w:ascii="Georgia" w:eastAsia="Times New Roman" w:hAnsi="Georgia" w:cs="Times New Roman"/>
      <w:b/>
      <w:sz w:val="24"/>
      <w:u w:val="single"/>
    </w:rPr>
  </w:style>
  <w:style w:type="paragraph" w:customStyle="1" w:styleId="NormalNoUnderline">
    <w:name w:val="Normal + No Underline"/>
    <w:basedOn w:val="Normal"/>
    <w:link w:val="NormalNoUnderlineChar"/>
    <w:qFormat/>
    <w:rsid w:val="00667ABB"/>
    <w:pPr>
      <w:ind w:left="720"/>
    </w:pPr>
    <w:rPr>
      <w:rFonts w:eastAsia="Times New Roman"/>
      <w:sz w:val="12"/>
    </w:rPr>
  </w:style>
  <w:style w:type="character" w:customStyle="1" w:styleId="NormalNoUnderlineChar">
    <w:name w:val="Normal + No Underline Char"/>
    <w:link w:val="NormalNoUnderline"/>
    <w:rsid w:val="00667ABB"/>
    <w:rPr>
      <w:rFonts w:ascii="Georgia" w:eastAsia="Times New Roman" w:hAnsi="Georgia" w:cs="Times New Roman"/>
      <w:sz w:val="12"/>
    </w:rPr>
  </w:style>
  <w:style w:type="paragraph" w:customStyle="1" w:styleId="tags0">
    <w:name w:val="tags"/>
    <w:aliases w:val="No Spacing1,CD - Cite,Dont use,Debate Text"/>
    <w:next w:val="Normal"/>
    <w:link w:val="tagsChar0"/>
    <w:autoRedefine/>
    <w:qFormat/>
    <w:rsid w:val="00667ABB"/>
    <w:pPr>
      <w:spacing w:after="0" w:line="240" w:lineRule="auto"/>
      <w:contextualSpacing/>
    </w:pPr>
    <w:rPr>
      <w:rFonts w:ascii="Times New Roman" w:eastAsia="Malgun Gothic" w:hAnsi="Times New Roman" w:cs="Times New Roman"/>
      <w:b/>
      <w:sz w:val="24"/>
      <w:szCs w:val="20"/>
    </w:rPr>
  </w:style>
  <w:style w:type="character" w:customStyle="1" w:styleId="tagsChar0">
    <w:name w:val="tags Char"/>
    <w:aliases w:val="No Spacing1 Char,Heading 2 Char Char Char Char Char Char Char Char Char"/>
    <w:link w:val="tags0"/>
    <w:rsid w:val="00667ABB"/>
    <w:rPr>
      <w:rFonts w:ascii="Times New Roman" w:eastAsia="Malgun Gothic" w:hAnsi="Times New Roman" w:cs="Times New Roman"/>
      <w:b/>
      <w:sz w:val="24"/>
      <w:szCs w:val="20"/>
    </w:rPr>
  </w:style>
  <w:style w:type="paragraph" w:customStyle="1" w:styleId="cites">
    <w:name w:val="cites"/>
    <w:next w:val="Normal"/>
    <w:link w:val="citesChar"/>
    <w:autoRedefine/>
    <w:qFormat/>
    <w:rsid w:val="00667ABB"/>
    <w:pPr>
      <w:spacing w:after="0" w:line="240" w:lineRule="auto"/>
      <w:contextualSpacing/>
    </w:pPr>
    <w:rPr>
      <w:rFonts w:ascii="Times New Roman" w:eastAsia="Malgun Gothic" w:hAnsi="Times New Roman" w:cs="Times New Roman"/>
      <w:b/>
      <w:sz w:val="24"/>
      <w:szCs w:val="24"/>
      <w:u w:val="single"/>
    </w:rPr>
  </w:style>
  <w:style w:type="character" w:customStyle="1" w:styleId="citesChar">
    <w:name w:val="cites Char"/>
    <w:aliases w:val="Heading 1 Char3"/>
    <w:link w:val="cites"/>
    <w:rsid w:val="00667ABB"/>
    <w:rPr>
      <w:rFonts w:ascii="Times New Roman" w:eastAsia="Malgun Gothic" w:hAnsi="Times New Roman" w:cs="Times New Roman"/>
      <w:b/>
      <w:sz w:val="24"/>
      <w:szCs w:val="24"/>
      <w:u w:val="single"/>
    </w:rPr>
  </w:style>
  <w:style w:type="paragraph" w:customStyle="1" w:styleId="tiny">
    <w:name w:val="tiny"/>
    <w:next w:val="Normal"/>
    <w:link w:val="tinyChar"/>
    <w:autoRedefine/>
    <w:qFormat/>
    <w:rsid w:val="00667ABB"/>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667ABB"/>
    <w:rPr>
      <w:rFonts w:ascii="Times New Roman" w:eastAsia="Malgun Gothic" w:hAnsi="Times New Roman" w:cs="Times New Roman"/>
      <w:sz w:val="12"/>
      <w:szCs w:val="24"/>
    </w:rPr>
  </w:style>
  <w:style w:type="paragraph" w:customStyle="1" w:styleId="underlined">
    <w:name w:val="underlined"/>
    <w:next w:val="Normal"/>
    <w:link w:val="underlinedChar"/>
    <w:autoRedefine/>
    <w:qFormat/>
    <w:rsid w:val="00667AB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67ABB"/>
    <w:rPr>
      <w:rFonts w:ascii="Times New Roman" w:eastAsia="Malgun Gothic" w:hAnsi="Times New Roman" w:cs="Times New Roman"/>
      <w:sz w:val="21"/>
      <w:szCs w:val="24"/>
      <w:u w:val="single"/>
    </w:rPr>
  </w:style>
  <w:style w:type="paragraph" w:customStyle="1" w:styleId="smalltext0">
    <w:name w:val="small text"/>
    <w:basedOn w:val="Normal"/>
    <w:uiPriority w:val="99"/>
    <w:qFormat/>
    <w:rsid w:val="00667ABB"/>
    <w:rPr>
      <w:rFonts w:ascii="Arial Narrow" w:eastAsia="Times New Roman" w:hAnsi="Arial Narrow"/>
      <w:color w:val="000000"/>
      <w:sz w:val="18"/>
      <w:lang w:val="x-none" w:eastAsia="x-none"/>
    </w:rPr>
  </w:style>
  <w:style w:type="character" w:customStyle="1" w:styleId="CardtextChar0">
    <w:name w:val="Card text Char"/>
    <w:link w:val="Cardtext"/>
    <w:locked/>
    <w:rsid w:val="00667ABB"/>
    <w:rPr>
      <w:rFonts w:ascii="Arial Narrow" w:eastAsia="Times New Roman" w:hAnsi="Arial Narrow"/>
      <w:sz w:val="24"/>
      <w:u w:val="single"/>
    </w:rPr>
  </w:style>
  <w:style w:type="paragraph" w:customStyle="1" w:styleId="Cardtext">
    <w:name w:val="Card text"/>
    <w:link w:val="CardtextChar0"/>
    <w:qFormat/>
    <w:rsid w:val="00667ABB"/>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qFormat/>
    <w:rsid w:val="00667ABB"/>
    <w:pPr>
      <w:jc w:val="left"/>
    </w:pPr>
    <w:rPr>
      <w:sz w:val="24"/>
      <w:szCs w:val="24"/>
    </w:rPr>
  </w:style>
  <w:style w:type="character" w:customStyle="1" w:styleId="TagCiteChar">
    <w:name w:val="Tag Cite Char"/>
    <w:link w:val="TagCite"/>
    <w:rsid w:val="00667ABB"/>
    <w:rPr>
      <w:rFonts w:ascii="Arial Narrow" w:eastAsia="SimSun" w:hAnsi="Arial Narrow" w:cs="Times New Roman"/>
      <w:b/>
      <w:sz w:val="24"/>
      <w:szCs w:val="24"/>
      <w:lang w:eastAsia="zh-CN"/>
    </w:rPr>
  </w:style>
  <w:style w:type="character" w:customStyle="1" w:styleId="smalllink">
    <w:name w:val="smalllink"/>
    <w:rsid w:val="00667ABB"/>
  </w:style>
  <w:style w:type="character" w:customStyle="1" w:styleId="text21">
    <w:name w:val="text21"/>
    <w:rsid w:val="00667ABB"/>
    <w:rPr>
      <w:rFonts w:ascii="Verdana" w:hAnsi="Verdana" w:hint="default"/>
      <w:sz w:val="18"/>
      <w:szCs w:val="18"/>
    </w:rPr>
  </w:style>
  <w:style w:type="character" w:customStyle="1" w:styleId="bighead1">
    <w:name w:val="bighead1"/>
    <w:rsid w:val="00667ABB"/>
    <w:rPr>
      <w:rFonts w:ascii="Verdana" w:hAnsi="Verdana" w:hint="default"/>
      <w:b/>
      <w:bCs/>
      <w:sz w:val="27"/>
      <w:szCs w:val="27"/>
    </w:rPr>
  </w:style>
  <w:style w:type="character" w:customStyle="1" w:styleId="verdana">
    <w:name w:val="verdana"/>
    <w:rsid w:val="00667ABB"/>
  </w:style>
  <w:style w:type="character" w:customStyle="1" w:styleId="a">
    <w:name w:val="a"/>
    <w:rsid w:val="00667ABB"/>
  </w:style>
  <w:style w:type="character" w:customStyle="1" w:styleId="stylestylebold12pt0">
    <w:name w:val="stylestylebold12pt"/>
    <w:rsid w:val="00667ABB"/>
  </w:style>
  <w:style w:type="character" w:customStyle="1" w:styleId="styleboldunderline0">
    <w:name w:val="styleboldunderline"/>
    <w:rsid w:val="00667ABB"/>
  </w:style>
  <w:style w:type="character" w:customStyle="1" w:styleId="hit">
    <w:name w:val="hit"/>
    <w:rsid w:val="00667ABB"/>
  </w:style>
  <w:style w:type="character" w:customStyle="1" w:styleId="citation0">
    <w:name w:val="citation"/>
    <w:rsid w:val="00667ABB"/>
  </w:style>
  <w:style w:type="paragraph" w:customStyle="1" w:styleId="cardCharChar">
    <w:name w:val="card Char Char"/>
    <w:basedOn w:val="Normal"/>
    <w:uiPriority w:val="99"/>
    <w:qFormat/>
    <w:rsid w:val="00667ABB"/>
    <w:pPr>
      <w:ind w:left="288" w:right="288"/>
    </w:pPr>
    <w:rPr>
      <w:rFonts w:eastAsia="Times New Roman"/>
      <w:szCs w:val="20"/>
    </w:rPr>
  </w:style>
  <w:style w:type="character" w:customStyle="1" w:styleId="boldunderline1">
    <w:name w:val="bold underline"/>
    <w:qFormat/>
    <w:rsid w:val="00667ABB"/>
    <w:rPr>
      <w:b/>
      <w:u w:val="single"/>
    </w:rPr>
  </w:style>
  <w:style w:type="paragraph" w:customStyle="1" w:styleId="MinimizedText">
    <w:name w:val="Minimized Text"/>
    <w:link w:val="MinimizedTextChar"/>
    <w:qFormat/>
    <w:rsid w:val="00667ABB"/>
    <w:pPr>
      <w:spacing w:after="0" w:line="240" w:lineRule="auto"/>
    </w:pPr>
    <w:rPr>
      <w:rFonts w:eastAsia="Times New Roman"/>
      <w:sz w:val="16"/>
      <w:szCs w:val="24"/>
      <w:lang w:eastAsia="zh-CN"/>
    </w:rPr>
  </w:style>
  <w:style w:type="character" w:customStyle="1" w:styleId="MinimizedTextChar">
    <w:name w:val="Minimized Text Char"/>
    <w:link w:val="MinimizedText"/>
    <w:rsid w:val="00667ABB"/>
    <w:rPr>
      <w:rFonts w:eastAsia="Times New Roman"/>
      <w:sz w:val="16"/>
      <w:szCs w:val="24"/>
      <w:lang w:eastAsia="zh-CN"/>
    </w:rPr>
  </w:style>
  <w:style w:type="character" w:customStyle="1" w:styleId="detailtitle">
    <w:name w:val="detailtitle"/>
    <w:rsid w:val="00667ABB"/>
  </w:style>
  <w:style w:type="character" w:customStyle="1" w:styleId="term">
    <w:name w:val="term"/>
    <w:rsid w:val="00667ABB"/>
  </w:style>
  <w:style w:type="character" w:customStyle="1" w:styleId="Emphasis2">
    <w:name w:val="Emphasis2"/>
    <w:rsid w:val="00667ABB"/>
    <w:rPr>
      <w:rFonts w:ascii="Franklin Gothic Heavy" w:hAnsi="Franklin Gothic Heavy" w:hint="default"/>
      <w:iCs/>
      <w:u w:val="single"/>
    </w:rPr>
  </w:style>
  <w:style w:type="character" w:customStyle="1" w:styleId="BoldUnderlineChar0">
    <w:name w:val="Bold Underline Char"/>
    <w:locked/>
    <w:rsid w:val="00667ABB"/>
    <w:rPr>
      <w:rFonts w:ascii="Times New Roman" w:hAnsi="Times New Roman"/>
      <w:b/>
      <w:sz w:val="24"/>
      <w:szCs w:val="22"/>
      <w:u w:val="single"/>
      <w:lang w:val="x-none" w:eastAsia="x-none"/>
    </w:rPr>
  </w:style>
  <w:style w:type="character" w:customStyle="1" w:styleId="NothingChar">
    <w:name w:val="Nothing Char"/>
    <w:link w:val="Nothing"/>
    <w:locked/>
    <w:rsid w:val="00667ABB"/>
    <w:rPr>
      <w:rFonts w:ascii="Times New Roman" w:eastAsia="Times New Roman" w:hAnsi="Times New Roman"/>
      <w:szCs w:val="24"/>
    </w:rPr>
  </w:style>
  <w:style w:type="paragraph" w:customStyle="1" w:styleId="Nothing">
    <w:name w:val="Nothing"/>
    <w:link w:val="NothingChar"/>
    <w:qFormat/>
    <w:rsid w:val="00667ABB"/>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667ABB"/>
    <w:rPr>
      <w:rFonts w:ascii="Times New Roman" w:eastAsia="Times New Roman" w:hAnsi="Times New Roman"/>
      <w:sz w:val="12"/>
      <w:lang w:val="x-none" w:eastAsia="x-none"/>
    </w:rPr>
  </w:style>
  <w:style w:type="paragraph" w:customStyle="1" w:styleId="CardsFont6pt">
    <w:name w:val="Cards + Font: 6 pt"/>
    <w:basedOn w:val="Normal"/>
    <w:link w:val="CardsFont6ptChar1"/>
    <w:qFormat/>
    <w:rsid w:val="00667ABB"/>
    <w:pPr>
      <w:autoSpaceDE w:val="0"/>
      <w:autoSpaceDN w:val="0"/>
      <w:adjustRightInd w:val="0"/>
      <w:ind w:left="432" w:right="432"/>
    </w:pPr>
    <w:rPr>
      <w:rFonts w:ascii="Times New Roman" w:eastAsia="Times New Roman" w:hAnsi="Times New Roman" w:cstheme="minorBidi"/>
      <w:sz w:val="12"/>
      <w:lang w:val="x-none" w:eastAsia="x-none"/>
    </w:rPr>
  </w:style>
  <w:style w:type="character" w:customStyle="1" w:styleId="il">
    <w:name w:val="il"/>
    <w:rsid w:val="00667ABB"/>
  </w:style>
  <w:style w:type="character" w:customStyle="1" w:styleId="Style6pt">
    <w:name w:val="Style 6 pt"/>
    <w:rsid w:val="00667ABB"/>
    <w:rPr>
      <w:sz w:val="12"/>
    </w:rPr>
  </w:style>
  <w:style w:type="paragraph" w:customStyle="1" w:styleId="CardStyle">
    <w:name w:val="Card Style"/>
    <w:basedOn w:val="Normal"/>
    <w:uiPriority w:val="99"/>
    <w:qFormat/>
    <w:rsid w:val="00667ABB"/>
    <w:rPr>
      <w:rFonts w:ascii="Cambria" w:eastAsia="Times New Roman" w:hAnsi="Cambria"/>
    </w:rPr>
  </w:style>
  <w:style w:type="character" w:customStyle="1" w:styleId="wikiexternallink">
    <w:name w:val="wikiexternallink"/>
    <w:rsid w:val="00667ABB"/>
  </w:style>
  <w:style w:type="character" w:customStyle="1" w:styleId="wikigeneratedlinkcontent">
    <w:name w:val="wikigeneratedlinkcontent"/>
    <w:rsid w:val="00667ABB"/>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Pocket Char1"/>
    <w:uiPriority w:val="2"/>
    <w:rsid w:val="00667ABB"/>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667ABB"/>
    <w:rPr>
      <w:rFonts w:ascii="Times New Roman" w:hAnsi="Times New Roman"/>
      <w:szCs w:val="22"/>
      <w:lang w:eastAsia="en-US"/>
    </w:rPr>
  </w:style>
  <w:style w:type="character" w:customStyle="1" w:styleId="cardtextChar1">
    <w:name w:val="card text Char"/>
    <w:link w:val="cardtext0"/>
    <w:locked/>
    <w:rsid w:val="00667ABB"/>
    <w:rPr>
      <w:rFonts w:ascii="Times New Roman" w:hAnsi="Times New Roman"/>
    </w:rPr>
  </w:style>
  <w:style w:type="paragraph" w:customStyle="1" w:styleId="cardtext0">
    <w:name w:val="card text"/>
    <w:basedOn w:val="Normal"/>
    <w:link w:val="cardtextChar1"/>
    <w:qFormat/>
    <w:rsid w:val="00667ABB"/>
    <w:pPr>
      <w:ind w:left="288" w:right="288"/>
    </w:pPr>
    <w:rPr>
      <w:rFonts w:ascii="Times New Roman" w:hAnsi="Times New Roman" w:cstheme="minorBidi"/>
      <w:sz w:val="22"/>
    </w:rPr>
  </w:style>
  <w:style w:type="character" w:customStyle="1" w:styleId="Box">
    <w:name w:val="Box"/>
    <w:uiPriority w:val="1"/>
    <w:qFormat/>
    <w:rsid w:val="00667ABB"/>
    <w:rPr>
      <w:b/>
      <w:bCs w:val="0"/>
      <w:u w:val="single"/>
      <w:bdr w:val="single" w:sz="4" w:space="0" w:color="auto" w:frame="1"/>
    </w:rPr>
  </w:style>
  <w:style w:type="character" w:customStyle="1" w:styleId="taxonomy">
    <w:name w:val="taxonomy"/>
    <w:rsid w:val="00667ABB"/>
  </w:style>
  <w:style w:type="character" w:customStyle="1" w:styleId="articletitle">
    <w:name w:val="articletitle"/>
    <w:rsid w:val="00667ABB"/>
  </w:style>
  <w:style w:type="character" w:customStyle="1" w:styleId="articleauthor">
    <w:name w:val="articleauthor"/>
    <w:rsid w:val="00667ABB"/>
  </w:style>
  <w:style w:type="numbering" w:customStyle="1" w:styleId="NoList1">
    <w:name w:val="No List1"/>
    <w:next w:val="NoList"/>
    <w:uiPriority w:val="99"/>
    <w:semiHidden/>
    <w:unhideWhenUsed/>
    <w:rsid w:val="00667ABB"/>
  </w:style>
  <w:style w:type="paragraph" w:customStyle="1" w:styleId="Minimize">
    <w:name w:val="Minimize"/>
    <w:basedOn w:val="card"/>
    <w:next w:val="Normal"/>
    <w:link w:val="MinimizeChar"/>
    <w:qFormat/>
    <w:rsid w:val="00667ABB"/>
    <w:pPr>
      <w:widowControl w:val="0"/>
      <w:autoSpaceDE w:val="0"/>
      <w:autoSpaceDN w:val="0"/>
      <w:adjustRightInd w:val="0"/>
    </w:pPr>
    <w:rPr>
      <w:color w:val="000000"/>
      <w:sz w:val="12"/>
    </w:rPr>
  </w:style>
  <w:style w:type="character" w:customStyle="1" w:styleId="cardChar1">
    <w:name w:val="card Char1"/>
    <w:rsid w:val="00667ABB"/>
    <w:rPr>
      <w:rFonts w:ascii="Times New Roman" w:eastAsia="Times New Roman" w:hAnsi="Times New Roman" w:cs="Times New Roman"/>
      <w:color w:val="000000"/>
      <w:sz w:val="20"/>
      <w:szCs w:val="20"/>
    </w:rPr>
  </w:style>
  <w:style w:type="character" w:customStyle="1" w:styleId="MinimizeChar">
    <w:name w:val="Minimize Char"/>
    <w:link w:val="Minimize"/>
    <w:rsid w:val="00667ABB"/>
    <w:rPr>
      <w:rFonts w:ascii="Georgia" w:eastAsia="Times New Roman" w:hAnsi="Georgia" w:cs="Times New Roman"/>
      <w:color w:val="000000"/>
      <w:sz w:val="12"/>
      <w:szCs w:val="20"/>
    </w:rPr>
  </w:style>
  <w:style w:type="paragraph" w:customStyle="1" w:styleId="teaserpermalink">
    <w:name w:val="teaser_permalink"/>
    <w:basedOn w:val="Normal"/>
    <w:uiPriority w:val="99"/>
    <w:qFormat/>
    <w:rsid w:val="00667ABB"/>
    <w:pPr>
      <w:spacing w:before="100" w:beforeAutospacing="1" w:after="100" w:afterAutospacing="1"/>
    </w:pPr>
    <w:rPr>
      <w:rFonts w:eastAsia="Times New Roman"/>
      <w:sz w:val="24"/>
    </w:rPr>
  </w:style>
  <w:style w:type="character" w:customStyle="1" w:styleId="CharCharCharCharChar1">
    <w:name w:val="Char Char Char Char Char1"/>
    <w:aliases w:val="Char Char Char Char Char Char Char,Char Char Char Char Char Char1,Heading 2 Char1 Char Char Char3,Heading 2 Char Char Char Char Char3"/>
    <w:rsid w:val="00667ABB"/>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qFormat/>
    <w:rsid w:val="00667ABB"/>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67ABB"/>
    <w:rPr>
      <w:rFonts w:ascii="Georgia" w:eastAsia="Times New Roman" w:hAnsi="Georgia" w:cs="Times New Roman"/>
      <w:sz w:val="24"/>
      <w:lang w:bidi="en-US"/>
    </w:rPr>
  </w:style>
  <w:style w:type="paragraph" w:customStyle="1" w:styleId="docheader">
    <w:name w:val="doc header"/>
    <w:autoRedefine/>
    <w:uiPriority w:val="99"/>
    <w:qFormat/>
    <w:rsid w:val="00667AB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667ABB"/>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uiPriority w:val="99"/>
    <w:qFormat/>
    <w:rsid w:val="00667ABB"/>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semiHidden/>
    <w:unhideWhenUsed/>
    <w:qFormat/>
    <w:rsid w:val="00667ABB"/>
    <w:pPr>
      <w:pageBreakBefore w:val="0"/>
      <w:pBdr>
        <w:top w:val="none" w:sz="0" w:space="0" w:color="auto"/>
        <w:left w:val="none" w:sz="0" w:space="0" w:color="auto"/>
        <w:bottom w:val="none" w:sz="0" w:space="0" w:color="auto"/>
        <w:right w:val="none" w:sz="0" w:space="0" w:color="auto"/>
      </w:pBdr>
      <w:jc w:val="left"/>
      <w:outlineLvl w:val="9"/>
    </w:pPr>
    <w:rPr>
      <w:color w:val="345A8A" w:themeColor="accent1" w:themeShade="B5"/>
      <w:sz w:val="32"/>
      <w:szCs w:val="32"/>
    </w:rPr>
  </w:style>
  <w:style w:type="paragraph" w:customStyle="1" w:styleId="Cites0">
    <w:name w:val="Cites"/>
    <w:next w:val="Cards"/>
    <w:link w:val="CitesChar2"/>
    <w:qFormat/>
    <w:rsid w:val="00667ABB"/>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667ABB"/>
    <w:rPr>
      <w:rFonts w:cs="Times New Roman"/>
    </w:rPr>
  </w:style>
  <w:style w:type="character" w:customStyle="1" w:styleId="yshortcuts">
    <w:name w:val="yshortcuts"/>
    <w:rsid w:val="00667ABB"/>
    <w:rPr>
      <w:rFonts w:cs="Times New Roman"/>
    </w:rPr>
  </w:style>
  <w:style w:type="character" w:customStyle="1" w:styleId="spelle">
    <w:name w:val="spelle"/>
    <w:rsid w:val="00667ABB"/>
    <w:rPr>
      <w:rFonts w:cs="Times New Roman"/>
    </w:rPr>
  </w:style>
  <w:style w:type="character" w:customStyle="1" w:styleId="italic">
    <w:name w:val="italic"/>
    <w:rsid w:val="00667ABB"/>
    <w:rPr>
      <w:rFonts w:cs="Times New Roman"/>
    </w:rPr>
  </w:style>
  <w:style w:type="character" w:customStyle="1" w:styleId="bloctitlesChar">
    <w:name w:val="bloc titles Char"/>
    <w:link w:val="bloctitles"/>
    <w:rsid w:val="00667ABB"/>
    <w:rPr>
      <w:rFonts w:ascii="Georgia" w:eastAsia="Malgun Gothic" w:hAnsi="Georgia" w:cs="Times New Roman"/>
      <w:b/>
      <w:bCs/>
      <w:kern w:val="32"/>
      <w:sz w:val="32"/>
      <w:szCs w:val="32"/>
      <w:u w:val="single"/>
      <w:lang w:val="x-none" w:eastAsia="x-none"/>
    </w:rPr>
  </w:style>
  <w:style w:type="paragraph" w:customStyle="1" w:styleId="BlockHeadings">
    <w:name w:val="Block Headings"/>
    <w:next w:val="Nothing"/>
    <w:uiPriority w:val="99"/>
    <w:qFormat/>
    <w:rsid w:val="00667AB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qFormat/>
    <w:rsid w:val="00667ABB"/>
    <w:rPr>
      <w:rFonts w:cs="Times New Roman"/>
      <w:b/>
      <w:bCs/>
      <w:smallCaps/>
      <w:spacing w:val="5"/>
    </w:rPr>
  </w:style>
  <w:style w:type="character" w:customStyle="1" w:styleId="pageintro">
    <w:name w:val="pageintro"/>
    <w:rsid w:val="00667ABB"/>
    <w:rPr>
      <w:rFonts w:cs="Times New Roman"/>
    </w:rPr>
  </w:style>
  <w:style w:type="character" w:customStyle="1" w:styleId="UnderlineChar0">
    <w:name w:val="Underline Char"/>
    <w:locked/>
    <w:rsid w:val="00667ABB"/>
    <w:rPr>
      <w:sz w:val="18"/>
      <w:szCs w:val="18"/>
      <w:u w:val="single"/>
      <w:lang w:val="en-US" w:eastAsia="en-US" w:bidi="ar-SA"/>
    </w:rPr>
  </w:style>
  <w:style w:type="character" w:customStyle="1" w:styleId="CitesChar2">
    <w:name w:val="Cites Char2"/>
    <w:link w:val="Cites0"/>
    <w:rsid w:val="00667ABB"/>
    <w:rPr>
      <w:rFonts w:ascii="Times New Roman" w:eastAsia="Times New Roman" w:hAnsi="Times New Roman" w:cs="Times New Roman"/>
      <w:sz w:val="20"/>
      <w:szCs w:val="24"/>
    </w:rPr>
  </w:style>
  <w:style w:type="character" w:customStyle="1" w:styleId="TagsChar2">
    <w:name w:val="Tags Char2"/>
    <w:rsid w:val="00667ABB"/>
    <w:rPr>
      <w:rFonts w:eastAsia="Times New Roman"/>
      <w:b/>
      <w:sz w:val="24"/>
      <w:szCs w:val="24"/>
      <w:lang w:val="en-US" w:eastAsia="en-US" w:bidi="ar-SA"/>
    </w:rPr>
  </w:style>
  <w:style w:type="character" w:customStyle="1" w:styleId="CardsChar1">
    <w:name w:val="Cards Char1"/>
    <w:rsid w:val="00667ABB"/>
    <w:rPr>
      <w:rFonts w:eastAsia="Times New Roman"/>
      <w:szCs w:val="24"/>
      <w:lang w:val="en-US" w:eastAsia="en-US" w:bidi="ar-SA"/>
    </w:rPr>
  </w:style>
  <w:style w:type="paragraph" w:customStyle="1" w:styleId="StyleStyle411pt">
    <w:name w:val="Style Style4 + 11 pt"/>
    <w:basedOn w:val="Normal"/>
    <w:link w:val="StyleStyle411ptChar"/>
    <w:qFormat/>
    <w:rsid w:val="00667ABB"/>
    <w:rPr>
      <w:rFonts w:eastAsia="Malgun Gothic"/>
      <w:u w:val="single"/>
    </w:rPr>
  </w:style>
  <w:style w:type="character" w:customStyle="1" w:styleId="StyleStyle411ptChar">
    <w:name w:val="Style Style4 + 11 pt Char"/>
    <w:link w:val="StyleStyle411pt"/>
    <w:rsid w:val="00667ABB"/>
    <w:rPr>
      <w:rFonts w:ascii="Georgia" w:eastAsia="Malgun Gothic" w:hAnsi="Georgia" w:cs="Times New Roman"/>
      <w:sz w:val="20"/>
      <w:u w:val="single"/>
    </w:rPr>
  </w:style>
  <w:style w:type="paragraph" w:customStyle="1" w:styleId="StyleStyle411ptBold">
    <w:name w:val="Style Style4 + 11 pt Bold"/>
    <w:basedOn w:val="Normal"/>
    <w:link w:val="StyleStyle411ptBoldChar"/>
    <w:qFormat/>
    <w:rsid w:val="00667ABB"/>
    <w:rPr>
      <w:rFonts w:eastAsia="Malgun Gothic"/>
      <w:b/>
      <w:bCs/>
      <w:u w:val="single"/>
    </w:rPr>
  </w:style>
  <w:style w:type="character" w:customStyle="1" w:styleId="StyleStyle411ptBoldChar">
    <w:name w:val="Style Style4 + 11 pt Bold Char"/>
    <w:link w:val="StyleStyle411ptBold"/>
    <w:rsid w:val="00667ABB"/>
    <w:rPr>
      <w:rFonts w:ascii="Georgia" w:eastAsia="Malgun Gothic" w:hAnsi="Georgia" w:cs="Times New Roman"/>
      <w:b/>
      <w:bCs/>
      <w:sz w:val="20"/>
      <w:u w:val="single"/>
    </w:rPr>
  </w:style>
  <w:style w:type="character" w:customStyle="1" w:styleId="Style11pt">
    <w:name w:val="Style 11 pt"/>
    <w:rsid w:val="00667ABB"/>
    <w:rPr>
      <w:sz w:val="20"/>
    </w:rPr>
  </w:style>
  <w:style w:type="character" w:customStyle="1" w:styleId="style65">
    <w:name w:val="style65"/>
    <w:basedOn w:val="DefaultParagraphFont"/>
    <w:rsid w:val="00667ABB"/>
  </w:style>
  <w:style w:type="paragraph" w:customStyle="1" w:styleId="TagGA11">
    <w:name w:val="Tag GA 11"/>
    <w:basedOn w:val="TOC1"/>
    <w:uiPriority w:val="99"/>
    <w:qFormat/>
    <w:rsid w:val="00667ABB"/>
    <w:rPr>
      <w:b/>
    </w:rPr>
  </w:style>
  <w:style w:type="paragraph" w:customStyle="1" w:styleId="CiteCard0">
    <w:name w:val="Cite/Card"/>
    <w:basedOn w:val="TOC2"/>
    <w:uiPriority w:val="99"/>
    <w:qFormat/>
    <w:rsid w:val="00667ABB"/>
    <w:pPr>
      <w:tabs>
        <w:tab w:val="left" w:pos="4360"/>
      </w:tabs>
      <w:spacing w:after="0" w:line="240" w:lineRule="auto"/>
    </w:pPr>
    <w:rPr>
      <w:rFonts w:eastAsia="Calibri"/>
    </w:rPr>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667ABB"/>
    <w:rPr>
      <w:b/>
      <w:sz w:val="24"/>
      <w:szCs w:val="24"/>
      <w:lang w:val="en-US" w:eastAsia="en-US" w:bidi="ar-SA"/>
    </w:rPr>
  </w:style>
  <w:style w:type="character" w:customStyle="1" w:styleId="CiteCharChar">
    <w:name w:val="Cite Char Char"/>
    <w:rsid w:val="00667ABB"/>
    <w:rPr>
      <w:rFonts w:ascii="Cambria" w:eastAsia="Times New Roman" w:hAnsi="Cambria" w:cs="Times New Roman"/>
      <w:b/>
      <w:bCs/>
      <w:sz w:val="26"/>
      <w:szCs w:val="26"/>
    </w:rPr>
  </w:style>
  <w:style w:type="character" w:customStyle="1" w:styleId="CardCharChar1">
    <w:name w:val="Card Char Char1"/>
    <w:rsid w:val="00667ABB"/>
    <w:rPr>
      <w:b/>
      <w:bCs/>
      <w:sz w:val="28"/>
      <w:szCs w:val="28"/>
    </w:rPr>
  </w:style>
  <w:style w:type="character" w:customStyle="1" w:styleId="BlockTitleChar">
    <w:name w:val="Block Title Char"/>
    <w:link w:val="BlockTitle"/>
    <w:locked/>
    <w:rsid w:val="00667ABB"/>
    <w:rPr>
      <w:rFonts w:ascii="Georgia" w:eastAsia="PMingLiU" w:hAnsi="Georgia" w:cs="Arial"/>
      <w:b/>
      <w:bCs/>
      <w:kern w:val="32"/>
      <w:sz w:val="32"/>
      <w:szCs w:val="32"/>
      <w:lang w:bidi="en-US"/>
    </w:rPr>
  </w:style>
  <w:style w:type="character" w:customStyle="1" w:styleId="share">
    <w:name w:val="share"/>
    <w:basedOn w:val="DefaultParagraphFont"/>
    <w:rsid w:val="00667ABB"/>
  </w:style>
  <w:style w:type="character" w:customStyle="1" w:styleId="CharChar8">
    <w:name w:val="Char Char8"/>
    <w:rsid w:val="00667ABB"/>
    <w:rPr>
      <w:rFonts w:ascii="Georgia" w:eastAsia="Times New Roman" w:hAnsi="Georgia"/>
      <w:b/>
      <w:bCs/>
      <w:sz w:val="30"/>
      <w:szCs w:val="28"/>
      <w:u w:val="single"/>
    </w:rPr>
  </w:style>
  <w:style w:type="paragraph" w:styleId="HTMLPreformatted">
    <w:name w:val="HTML Preformatted"/>
    <w:basedOn w:val="Normal"/>
    <w:link w:val="HTMLPreformattedChar"/>
    <w:rsid w:val="0066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667ABB"/>
    <w:rPr>
      <w:rFonts w:ascii="Arial Unicode MS" w:eastAsia="Arial Unicode MS" w:hAnsi="Arial Unicode MS" w:cs="Arial Unicode MS"/>
      <w:sz w:val="20"/>
      <w:szCs w:val="20"/>
    </w:rPr>
  </w:style>
  <w:style w:type="character" w:customStyle="1" w:styleId="ssl0">
    <w:name w:val="ss_l0"/>
    <w:basedOn w:val="DefaultParagraphFont"/>
    <w:rsid w:val="00667ABB"/>
  </w:style>
  <w:style w:type="paragraph" w:customStyle="1" w:styleId="UnderlinePara">
    <w:name w:val="Underline Para"/>
    <w:basedOn w:val="Normal"/>
    <w:uiPriority w:val="6"/>
    <w:qFormat/>
    <w:rsid w:val="00667ABB"/>
    <w:pPr>
      <w:widowControl w:val="0"/>
      <w:suppressAutoHyphens/>
      <w:spacing w:after="200"/>
      <w:contextualSpacing/>
      <w:jc w:val="both"/>
    </w:pPr>
    <w:rPr>
      <w:rFonts w:asciiTheme="minorHAnsi" w:hAnsiTheme="minorHAnsi"/>
      <w:bCs/>
      <w:u w:val="single"/>
    </w:rPr>
  </w:style>
  <w:style w:type="character" w:styleId="PageNumber">
    <w:name w:val="page number"/>
    <w:basedOn w:val="DefaultParagraphFont"/>
    <w:uiPriority w:val="99"/>
    <w:semiHidden/>
    <w:unhideWhenUsed/>
    <w:rsid w:val="00667ABB"/>
  </w:style>
  <w:style w:type="character" w:customStyle="1" w:styleId="HeaderChar1">
    <w:name w:val="Header Char1"/>
    <w:basedOn w:val="DefaultParagraphFont"/>
    <w:uiPriority w:val="99"/>
    <w:semiHidden/>
    <w:rsid w:val="00667ABB"/>
    <w:rPr>
      <w:rFonts w:ascii="Georgia" w:hAnsi="Georgia" w:cs="Times New Roman"/>
      <w:sz w:val="20"/>
    </w:rPr>
  </w:style>
  <w:style w:type="character" w:customStyle="1" w:styleId="FooterChar1">
    <w:name w:val="Footer Char1"/>
    <w:basedOn w:val="DefaultParagraphFont"/>
    <w:uiPriority w:val="99"/>
    <w:semiHidden/>
    <w:rsid w:val="00667ABB"/>
    <w:rPr>
      <w:rFonts w:ascii="Georgia" w:hAnsi="Georgia" w:cs="Times New Roman"/>
      <w:sz w:val="20"/>
    </w:rPr>
  </w:style>
  <w:style w:type="character" w:customStyle="1" w:styleId="DateChar1">
    <w:name w:val="Date Char1"/>
    <w:basedOn w:val="DefaultParagraphFont"/>
    <w:uiPriority w:val="99"/>
    <w:semiHidden/>
    <w:rsid w:val="00667ABB"/>
    <w:rPr>
      <w:rFonts w:ascii="Georgia" w:hAnsi="Georgia" w:cs="Times New Roman"/>
      <w:sz w:val="20"/>
    </w:rPr>
  </w:style>
  <w:style w:type="character" w:customStyle="1" w:styleId="DocumentMapChar1">
    <w:name w:val="Document Map Char1"/>
    <w:basedOn w:val="DefaultParagraphFont"/>
    <w:semiHidden/>
    <w:rsid w:val="00667ABB"/>
    <w:rPr>
      <w:rFonts w:ascii="Segoe UI" w:hAnsi="Segoe UI" w:cs="Segoe UI"/>
      <w:sz w:val="16"/>
      <w:szCs w:val="16"/>
    </w:rPr>
  </w:style>
  <w:style w:type="character" w:customStyle="1" w:styleId="EndnoteTextChar1">
    <w:name w:val="Endnote Text Char1"/>
    <w:basedOn w:val="DefaultParagraphFont"/>
    <w:uiPriority w:val="99"/>
    <w:semiHidden/>
    <w:rsid w:val="00667ABB"/>
    <w:rPr>
      <w:rFonts w:ascii="Georgia" w:hAnsi="Georgia" w:cs="Times New Roman"/>
      <w:sz w:val="20"/>
      <w:szCs w:val="20"/>
    </w:rPr>
  </w:style>
  <w:style w:type="character" w:customStyle="1" w:styleId="BalloonTextChar1">
    <w:name w:val="Balloon Text Char1"/>
    <w:basedOn w:val="DefaultParagraphFont"/>
    <w:uiPriority w:val="99"/>
    <w:semiHidden/>
    <w:rsid w:val="00667ABB"/>
    <w:rPr>
      <w:rFonts w:ascii="Segoe UI" w:hAnsi="Segoe UI" w:cs="Segoe UI"/>
      <w:sz w:val="18"/>
      <w:szCs w:val="18"/>
    </w:rPr>
  </w:style>
  <w:style w:type="character" w:customStyle="1" w:styleId="FootnoteTextChar1">
    <w:name w:val="Footnote Text Char1"/>
    <w:basedOn w:val="DefaultParagraphFont"/>
    <w:semiHidden/>
    <w:rsid w:val="00667ABB"/>
    <w:rPr>
      <w:rFonts w:ascii="Georgia" w:hAnsi="Georgia" w:cs="Times New Roman"/>
      <w:sz w:val="20"/>
      <w:szCs w:val="20"/>
    </w:rPr>
  </w:style>
  <w:style w:type="paragraph" w:customStyle="1" w:styleId="Smalltext1">
    <w:name w:val="Small text"/>
    <w:aliases w:val="Quote1,Quote11"/>
    <w:basedOn w:val="Normal"/>
    <w:link w:val="SmalltextChar0"/>
    <w:qFormat/>
    <w:rsid w:val="00667ABB"/>
    <w:rPr>
      <w:rFonts w:eastAsia="Calibri"/>
      <w:sz w:val="14"/>
    </w:rPr>
  </w:style>
  <w:style w:type="character" w:customStyle="1" w:styleId="SmalltextChar0">
    <w:name w:val="Small text Char"/>
    <w:aliases w:val="Quote Char,Quote1 Char1"/>
    <w:link w:val="Smalltext1"/>
    <w:rsid w:val="00667ABB"/>
    <w:rPr>
      <w:rFonts w:ascii="Georgia" w:eastAsia="Calibri" w:hAnsi="Georgia" w:cs="Times New Roman"/>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hathamhouse.org/sites/default/files/public/International%20Affairs/2013/89_1/89_1Boyle.pdf" TargetMode="External"/><Relationship Id="rId18" Type="http://schemas.openxmlformats.org/officeDocument/2006/relationships/hyperlink" Target="http://www.lawfareblog.com/2013/05/taking-the-cia-out-of-drone-strikes-the-obama-administrations-yemen-experience/" TargetMode="External"/><Relationship Id="rId26" Type="http://schemas.openxmlformats.org/officeDocument/2006/relationships/hyperlink" Target="http://www.lawfareblog.com/wp-content/uploads/2013/05/Brooks_05-16-13.pdf" TargetMode="External"/><Relationship Id="rId3" Type="http://schemas.openxmlformats.org/officeDocument/2006/relationships/customXml" Target="../customXml/item3.xml"/><Relationship Id="rId21" Type="http://schemas.openxmlformats.org/officeDocument/2006/relationships/hyperlink" Target="http://www.wired.com/dangerroom/2012/11/drones-afghan-air-war/" TargetMode="External"/><Relationship Id="rId7" Type="http://schemas.openxmlformats.org/officeDocument/2006/relationships/settings" Target="settings.xml"/><Relationship Id="rId12" Type="http://schemas.openxmlformats.org/officeDocument/2006/relationships/hyperlink" Target="http://www.strategicstudiesinstitute.army.mil/pubs/parameters/Issues/WinterSpring_2013/1_Article_Dowd.pdf" TargetMode="External"/><Relationship Id="rId17" Type="http://schemas.openxmlformats.org/officeDocument/2006/relationships/hyperlink" Target="http://csis.org/publication/common-lessons-benghazi-algeria-mali-tunisia-egypt-syria-iraq-yemen-afghanistan-pakistan" TargetMode="External"/><Relationship Id="rId25" Type="http://schemas.openxmlformats.org/officeDocument/2006/relationships/hyperlink" Target="http://www.arabamericannews.com/news/index.php?mod=article&amp;cat=commentary&amp;article=2183" TargetMode="External"/><Relationship Id="rId2" Type="http://schemas.openxmlformats.org/officeDocument/2006/relationships/customXml" Target="../customXml/item2.xml"/><Relationship Id="rId16" Type="http://schemas.openxmlformats.org/officeDocument/2006/relationships/hyperlink" Target="http://www.academia.edu/3523639/U.S._Drone_Policy_Tactical_Success_and_Strategic_Failure)shaw" TargetMode="External"/><Relationship Id="rId20" Type="http://schemas.openxmlformats.org/officeDocument/2006/relationships/hyperlink" Target="http://afpak.foreignpolicy.com/posts/2013/02/12/what_afghanistan_needs_after_2014_a_lighter_smarter_long_term_commitment?wp_login_redirect=0" TargetMode="External"/><Relationship Id="rId29" Type="http://schemas.openxmlformats.org/officeDocument/2006/relationships/hyperlink" Target="http://www.newrepublic.com/article/112964/obamas-secrecy-destroying-american-support-counterterroris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nn.com/2012/10/01/opinion/bergen-world-of-drones/index.html" TargetMode="External"/><Relationship Id="rId24" Type="http://schemas.openxmlformats.org/officeDocument/2006/relationships/hyperlink" Target="http://www.worldaffairsjournal.org/article/it%E2%80%99s-not-just-al-qaeda-stability-most-dangerous-region" TargetMode="External"/><Relationship Id="rId5" Type="http://schemas.openxmlformats.org/officeDocument/2006/relationships/styles" Target="styles.xml"/><Relationship Id="rId15" Type="http://schemas.openxmlformats.org/officeDocument/2006/relationships/hyperlink" Target="http://www.globalpost.com/dispatch/news/regions/europe/121022/drone-violence-along-armenian-azerbaijani-border-could-lead-war" TargetMode="External"/><Relationship Id="rId23" Type="http://schemas.openxmlformats.org/officeDocument/2006/relationships/hyperlink" Target="http://www.huffingtonpost.com/2013/02/14/drone-attacks-legal-debate_n_2687980.html" TargetMode="External"/><Relationship Id="rId28" Type="http://schemas.openxmlformats.org/officeDocument/2006/relationships/hyperlink" Target="http://www.foreignpolicy.com/articles/2012/03/19/fire_when_ready?page=full" TargetMode="External"/><Relationship Id="rId10" Type="http://schemas.openxmlformats.org/officeDocument/2006/relationships/endnotes" Target="endnotes.xml"/><Relationship Id="rId19" Type="http://schemas.openxmlformats.org/officeDocument/2006/relationships/hyperlink" Target="http://www.academia.edu/3523639/U.S._Drone_Policy_Tactical_Success_and_Strategic_Failure,%20April%2019"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cademia.edu/3832442/Targeted_Killings_Behind_the_Veil_of_Ignorance" TargetMode="External"/><Relationship Id="rId22" Type="http://schemas.openxmlformats.org/officeDocument/2006/relationships/hyperlink" Target="http://www.ft.com/intl/cms/s/0/51101152-7032-11e2-85d0-00144feab49a.html" TargetMode="External"/><Relationship Id="rId27" Type="http://schemas.openxmlformats.org/officeDocument/2006/relationships/hyperlink" Target="http://articles.washingtonpost.com/2013-01-13/opinions/36311903_1_drone-strikes-drone-program-drone-policy"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9</Pages>
  <Words>24950</Words>
  <Characters>137576</Characters>
  <Application>Microsoft Office Word</Application>
  <DocSecurity>0</DocSecurity>
  <Lines>1146</Lines>
  <Paragraphs>324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2013-10-03T22:23:00Z</dcterms:created>
  <dcterms:modified xsi:type="dcterms:W3CDTF">2013-10-03T22:25:00Z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