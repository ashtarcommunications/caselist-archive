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B85" w:rsidRDefault="00C00B85" w:rsidP="00C00B85">
      <w:pPr>
        <w:pStyle w:val="Heading3"/>
      </w:pPr>
      <w:r>
        <w:t>Yemen [1/__]</w:t>
      </w:r>
    </w:p>
    <w:p w:rsidR="00C00B85" w:rsidRDefault="00C00B85" w:rsidP="00C00B85">
      <w:pPr>
        <w:pStyle w:val="Heading4"/>
      </w:pPr>
      <w:r>
        <w:t xml:space="preserve">Yemen has become the </w:t>
      </w:r>
      <w:r w:rsidRPr="00AB7ADC">
        <w:rPr>
          <w:u w:val="single"/>
        </w:rPr>
        <w:t>new epicenter</w:t>
      </w:r>
      <w:r>
        <w:t xml:space="preserve"> of drone warfare- drone are causing backlash and there is no fear factor</w:t>
      </w:r>
    </w:p>
    <w:p w:rsidR="00C00B85" w:rsidRDefault="00C00B85" w:rsidP="00C00B85">
      <w:r w:rsidRPr="006D4065">
        <w:rPr>
          <w:rStyle w:val="StyleStyleBold12pt"/>
        </w:rPr>
        <w:t xml:space="preserve">Ackerman </w:t>
      </w:r>
      <w:r>
        <w:rPr>
          <w:rStyle w:val="StyleStyleBold12pt"/>
        </w:rPr>
        <w:t>from August</w:t>
      </w:r>
      <w:r>
        <w:t xml:space="preserve"> (Spencer Ackerman, “Barrage of drone strikes in Yemen show flaws of US counter-terrorism strategy”, </w:t>
      </w:r>
      <w:hyperlink r:id="rId5" w:history="1">
        <w:r w:rsidRPr="001B7575">
          <w:rPr>
            <w:rStyle w:val="Hyperlink"/>
          </w:rPr>
          <w:t>http://www.theguardian.com/world/2013/aug/12/yemen-drone-strikes-us-policy</w:t>
        </w:r>
      </w:hyperlink>
      <w:r>
        <w:t>, August 12, 2013)</w:t>
      </w:r>
    </w:p>
    <w:p w:rsidR="00C00B85" w:rsidRDefault="00C00B85" w:rsidP="00C00B85"/>
    <w:p w:rsidR="00C00B85" w:rsidRDefault="00C00B85" w:rsidP="00C00B85">
      <w:pPr>
        <w:rPr>
          <w:rStyle w:val="Emphasis"/>
        </w:rPr>
      </w:pPr>
      <w:r w:rsidRPr="004551BE">
        <w:rPr>
          <w:sz w:val="14"/>
        </w:rPr>
        <w:t xml:space="preserve">If the barrage of US drone strikes over </w:t>
      </w:r>
      <w:r w:rsidRPr="004551BE">
        <w:rPr>
          <w:rStyle w:val="StyleBoldUnderline"/>
        </w:rPr>
        <w:t xml:space="preserve">the last week weakened al-Qaida's Yemen affiliate, </w:t>
      </w:r>
      <w:r w:rsidRPr="00C93A65">
        <w:rPr>
          <w:rStyle w:val="StyleBoldUnderline"/>
          <w:highlight w:val="green"/>
        </w:rPr>
        <w:t>the</w:t>
      </w:r>
      <w:r w:rsidRPr="004551BE">
        <w:rPr>
          <w:rStyle w:val="StyleBoldUnderline"/>
        </w:rPr>
        <w:t xml:space="preserve"> terrorist </w:t>
      </w:r>
      <w:r w:rsidRPr="00C93A65">
        <w:rPr>
          <w:rStyle w:val="StyleBoldUnderline"/>
          <w:highlight w:val="green"/>
        </w:rPr>
        <w:t>organization</w:t>
      </w:r>
      <w:r w:rsidRPr="004551BE">
        <w:rPr>
          <w:rStyle w:val="StyleBoldUnderline"/>
        </w:rPr>
        <w:t xml:space="preserve"> that has captured Washington's attention isn't acting like it.</w:t>
      </w:r>
      <w:r w:rsidRPr="004551BE">
        <w:rPr>
          <w:sz w:val="14"/>
        </w:rPr>
        <w:t xml:space="preserve"> </w:t>
      </w:r>
      <w:r w:rsidRPr="00FE4813">
        <w:rPr>
          <w:rStyle w:val="StyleBoldUnderline"/>
        </w:rPr>
        <w:t xml:space="preserve">Not only is it </w:t>
      </w:r>
      <w:r w:rsidRPr="00C93A65">
        <w:rPr>
          <w:rStyle w:val="StyleBoldUnderline"/>
          <w:highlight w:val="green"/>
        </w:rPr>
        <w:t>vowing another attack</w:t>
      </w:r>
      <w:r w:rsidRPr="00FE4813">
        <w:rPr>
          <w:rStyle w:val="StyleBoldUnderline"/>
        </w:rPr>
        <w:t xml:space="preserve">, </w:t>
      </w:r>
      <w:r w:rsidRPr="004551BE">
        <w:rPr>
          <w:rStyle w:val="StyleBoldUnderline"/>
        </w:rPr>
        <w:t>it</w:t>
      </w:r>
      <w:r w:rsidRPr="00FE4813">
        <w:rPr>
          <w:rStyle w:val="StyleBoldUnderline"/>
        </w:rPr>
        <w:t xml:space="preserve"> </w:t>
      </w:r>
      <w:r w:rsidRPr="00C93A65">
        <w:rPr>
          <w:rStyle w:val="StyleBoldUnderline"/>
          <w:highlight w:val="green"/>
        </w:rPr>
        <w:t>has prompted the US to keep its</w:t>
      </w:r>
      <w:r w:rsidRPr="00FE4813">
        <w:rPr>
          <w:rStyle w:val="StyleBoldUnderline"/>
        </w:rPr>
        <w:t xml:space="preserve"> Yemen </w:t>
      </w:r>
      <w:r w:rsidRPr="00C93A65">
        <w:rPr>
          <w:rStyle w:val="StyleBoldUnderline"/>
          <w:highlight w:val="green"/>
        </w:rPr>
        <w:t>embassy closed</w:t>
      </w:r>
      <w:r w:rsidRPr="00FE4813">
        <w:rPr>
          <w:rStyle w:val="StyleBoldUnderline"/>
        </w:rPr>
        <w:t xml:space="preserve"> while reopening all the others</w:t>
      </w:r>
      <w:r w:rsidRPr="004551BE">
        <w:rPr>
          <w:sz w:val="14"/>
        </w:rPr>
        <w:t xml:space="preserve"> – </w:t>
      </w:r>
      <w:r w:rsidRPr="00C93A65">
        <w:rPr>
          <w:rStyle w:val="StyleBoldUnderline"/>
          <w:highlight w:val="green"/>
        </w:rPr>
        <w:t xml:space="preserve">implicitly highlighting the </w:t>
      </w:r>
      <w:r w:rsidRPr="00C93A65">
        <w:rPr>
          <w:rStyle w:val="StyleBoldUnderline"/>
          <w:b/>
          <w:highlight w:val="green"/>
        </w:rPr>
        <w:t>weakness of</w:t>
      </w:r>
      <w:r w:rsidRPr="00FE4813">
        <w:rPr>
          <w:rStyle w:val="StyleBoldUnderline"/>
        </w:rPr>
        <w:t xml:space="preserve"> the US policy of launching </w:t>
      </w:r>
      <w:r w:rsidRPr="00C93A65">
        <w:rPr>
          <w:rStyle w:val="StyleBoldUnderline"/>
          <w:b/>
          <w:highlight w:val="green"/>
        </w:rPr>
        <w:t>drone strikes</w:t>
      </w:r>
      <w:r w:rsidRPr="00FE4813">
        <w:rPr>
          <w:rStyle w:val="StyleBoldUnderline"/>
        </w:rPr>
        <w:t xml:space="preserve"> first and asking questions later.</w:t>
      </w:r>
      <w:r>
        <w:rPr>
          <w:rStyle w:val="StyleBoldUnderline"/>
        </w:rPr>
        <w:t xml:space="preserve"> </w:t>
      </w:r>
      <w:r w:rsidRPr="004551BE">
        <w:rPr>
          <w:sz w:val="14"/>
        </w:rPr>
        <w:t xml:space="preserve">Intelligence chatter indicating an imminent attack by al-Qaida in the Arabian peninsula (Aqap)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 </w:t>
      </w:r>
      <w:r w:rsidRPr="00C93A65">
        <w:rPr>
          <w:rStyle w:val="StyleBoldUnderline"/>
          <w:highlight w:val="green"/>
        </w:rPr>
        <w:t>Throughout 2013</w:t>
      </w:r>
      <w:r w:rsidRPr="00FE4813">
        <w:rPr>
          <w:rStyle w:val="StyleBoldUnderline"/>
        </w:rPr>
        <w:t xml:space="preserve">, </w:t>
      </w:r>
      <w:r w:rsidRPr="00C93A65">
        <w:rPr>
          <w:rStyle w:val="StyleBoldUnderline"/>
          <w:highlight w:val="green"/>
        </w:rPr>
        <w:t>the US</w:t>
      </w:r>
      <w:r w:rsidRPr="00FE4813">
        <w:rPr>
          <w:rStyle w:val="StyleBoldUnderline"/>
        </w:rPr>
        <w:t xml:space="preserve"> has </w:t>
      </w:r>
      <w:r w:rsidRPr="00C93A65">
        <w:rPr>
          <w:rStyle w:val="StyleBoldUnderline"/>
          <w:highlight w:val="green"/>
        </w:rPr>
        <w:t xml:space="preserve">launched </w:t>
      </w:r>
      <w:r w:rsidRPr="00C93A65">
        <w:rPr>
          <w:rStyle w:val="StyleBoldUnderline"/>
          <w:highlight w:val="green"/>
          <w:bdr w:val="single" w:sz="4" w:space="0" w:color="auto"/>
        </w:rPr>
        <w:t>21 airstrikes</w:t>
      </w:r>
      <w:r w:rsidRPr="00C93A65">
        <w:rPr>
          <w:rStyle w:val="StyleBoldUnderline"/>
          <w:highlight w:val="green"/>
        </w:rPr>
        <w:t xml:space="preserve"> in Yemen</w:t>
      </w:r>
      <w:r w:rsidRPr="00FE4813">
        <w:rPr>
          <w:rStyle w:val="StyleBoldUnderline"/>
        </w:rPr>
        <w:t xml:space="preserve">, the vast majority from drones; </w:t>
      </w:r>
      <w:r w:rsidRPr="00C93A65">
        <w:rPr>
          <w:rStyle w:val="StyleBoldUnderline"/>
          <w:b/>
          <w:highlight w:val="green"/>
        </w:rPr>
        <w:t xml:space="preserve">displacing Pakistan as the </w:t>
      </w:r>
      <w:r w:rsidRPr="00C93A65">
        <w:rPr>
          <w:rStyle w:val="StyleBoldUnderline"/>
          <w:b/>
          <w:highlight w:val="green"/>
          <w:bdr w:val="single" w:sz="4" w:space="0" w:color="auto"/>
        </w:rPr>
        <w:t xml:space="preserve">epicenter </w:t>
      </w:r>
      <w:r w:rsidRPr="00C93A65">
        <w:rPr>
          <w:rStyle w:val="StyleBoldUnderline"/>
          <w:b/>
          <w:highlight w:val="green"/>
        </w:rPr>
        <w:t>of</w:t>
      </w:r>
      <w:r w:rsidRPr="004551BE">
        <w:rPr>
          <w:rStyle w:val="StyleBoldUnderline"/>
          <w:b/>
        </w:rPr>
        <w:t xml:space="preserve"> </w:t>
      </w:r>
      <w:r w:rsidRPr="004551BE">
        <w:rPr>
          <w:sz w:val="14"/>
        </w:rPr>
        <w:t xml:space="preserve">the </w:t>
      </w:r>
      <w:r w:rsidRPr="00C93A65">
        <w:rPr>
          <w:rStyle w:val="StyleBoldUnderline"/>
          <w:b/>
          <w:highlight w:val="green"/>
        </w:rPr>
        <w:t>covert air war</w:t>
      </w:r>
      <w:r w:rsidRPr="004551BE">
        <w:rPr>
          <w:sz w:val="14"/>
        </w:rPr>
        <w:t xml:space="preserve">, </w:t>
      </w:r>
      <w:r w:rsidRPr="00FE4813">
        <w:rPr>
          <w:rStyle w:val="StyleBoldUnderline"/>
        </w:rPr>
        <w:t>which has seen 18 strikes thus far,</w:t>
      </w:r>
      <w:r w:rsidRPr="004551BE">
        <w:rPr>
          <w:sz w:val="14"/>
        </w:rPr>
        <w:t xml:space="preserve"> </w:t>
      </w:r>
      <w:r w:rsidRPr="00FE4813">
        <w:rPr>
          <w:rStyle w:val="StyleBoldUnderline"/>
        </w:rPr>
        <w:t>according to statistics compiled by the Long War Journal, which tracks the drones closely.</w:t>
      </w:r>
      <w:r>
        <w:rPr>
          <w:rStyle w:val="StyleBoldUnderline"/>
        </w:rPr>
        <w:t xml:space="preserve"> </w:t>
      </w:r>
      <w:r w:rsidRPr="00FE4813">
        <w:rPr>
          <w:rStyle w:val="StyleBoldUnderline"/>
        </w:rPr>
        <w:t xml:space="preserve">Should that trend hold, it would </w:t>
      </w:r>
      <w:r w:rsidRPr="004551BE">
        <w:rPr>
          <w:rStyle w:val="StyleBoldUnderline"/>
        </w:rPr>
        <w:t xml:space="preserve">mean there would be more annual US drone strikes in Yemen than in Pakistan, </w:t>
      </w:r>
      <w:r w:rsidRPr="004551BE">
        <w:rPr>
          <w:sz w:val="14"/>
        </w:rPr>
        <w:t xml:space="preserve">the home of al-Qaida's central leadership, </w:t>
      </w:r>
      <w:r w:rsidRPr="004551BE">
        <w:rPr>
          <w:rStyle w:val="StyleBoldUnderline"/>
        </w:rPr>
        <w:t>for the first time in the entire post-9/11 era.</w:t>
      </w:r>
      <w:r w:rsidRPr="004551BE">
        <w:rPr>
          <w:sz w:val="14"/>
        </w:rPr>
        <w:t xml:space="preserve"> </w:t>
      </w:r>
      <w:r w:rsidRPr="004551BE">
        <w:rPr>
          <w:rStyle w:val="StyleBoldUnderline"/>
        </w:rPr>
        <w:t>The steady rise in drone attacks strikes some as an ominous sign about America's</w:t>
      </w:r>
      <w:r w:rsidRPr="00FE4813">
        <w:rPr>
          <w:rStyle w:val="StyleBoldUnderline"/>
        </w:rPr>
        <w:t xml:space="preserve"> true </w:t>
      </w:r>
      <w:r w:rsidRPr="00C93A65">
        <w:rPr>
          <w:rStyle w:val="StyleBoldUnderline"/>
          <w:highlight w:val="green"/>
        </w:rPr>
        <w:t>capabilities</w:t>
      </w:r>
      <w:r w:rsidRPr="00FE4813">
        <w:rPr>
          <w:rStyle w:val="StyleBoldUnderline"/>
        </w:rPr>
        <w:t xml:space="preserve"> in Yemen four years after identifying Aqap as a major terrorist threat.</w:t>
      </w:r>
      <w:r>
        <w:rPr>
          <w:rStyle w:val="StyleBoldUnderline"/>
        </w:rPr>
        <w:t xml:space="preserve"> </w:t>
      </w:r>
      <w:r w:rsidRPr="00FE4813">
        <w:rPr>
          <w:rStyle w:val="StyleBoldUnderline"/>
        </w:rPr>
        <w:t>"</w:t>
      </w:r>
      <w:r w:rsidRPr="00C93A65">
        <w:rPr>
          <w:rStyle w:val="StyleBoldUnderline"/>
          <w:b/>
          <w:highlight w:val="green"/>
        </w:rPr>
        <w:t>The US doesn't</w:t>
      </w:r>
      <w:r w:rsidRPr="00FE4813">
        <w:rPr>
          <w:rStyle w:val="StyleBoldUnderline"/>
        </w:rPr>
        <w:t xml:space="preserve"> seem to </w:t>
      </w:r>
      <w:r w:rsidRPr="00C93A65">
        <w:rPr>
          <w:rStyle w:val="StyleBoldUnderline"/>
          <w:b/>
          <w:highlight w:val="green"/>
        </w:rPr>
        <w:t>have good human intel</w:t>
      </w:r>
      <w:r w:rsidRPr="00FE4813">
        <w:rPr>
          <w:rStyle w:val="StyleBoldUnderline"/>
        </w:rPr>
        <w:t>ligence [in Yemen]. It's essentially bombing and hoping, which is neither sustainable nor wise,"</w:t>
      </w:r>
      <w:r w:rsidRPr="004551BE">
        <w:rPr>
          <w:sz w:val="14"/>
        </w:rPr>
        <w:t xml:space="preserve"> said Gregory Johnsen, author of The Last Refuge: Yemen, al-Qaeda, and America's War in Arabia. </w:t>
      </w:r>
      <w:r w:rsidRPr="00973659">
        <w:rPr>
          <w:rStyle w:val="StyleBoldUnderline"/>
        </w:rPr>
        <w:t>"</w:t>
      </w:r>
      <w:r w:rsidRPr="00C93A65">
        <w:rPr>
          <w:rStyle w:val="StyleBoldUnderline"/>
          <w:highlight w:val="green"/>
        </w:rPr>
        <w:t xml:space="preserve">It doesn't seem to have an impact on </w:t>
      </w:r>
      <w:r w:rsidRPr="00C93A65">
        <w:rPr>
          <w:rStyle w:val="StyleBoldUnderline"/>
          <w:highlight w:val="green"/>
          <w:bdr w:val="single" w:sz="4" w:space="0" w:color="auto"/>
        </w:rPr>
        <w:t>A</w:t>
      </w:r>
      <w:r w:rsidRPr="00973659">
        <w:rPr>
          <w:rStyle w:val="StyleBoldUnderline"/>
        </w:rPr>
        <w:t>l-</w:t>
      </w:r>
      <w:r w:rsidRPr="00C93A65">
        <w:rPr>
          <w:rStyle w:val="StyleBoldUnderline"/>
          <w:highlight w:val="green"/>
          <w:bdr w:val="single" w:sz="4" w:space="0" w:color="auto"/>
        </w:rPr>
        <w:t>Q</w:t>
      </w:r>
      <w:r w:rsidRPr="00973659">
        <w:rPr>
          <w:rStyle w:val="StyleBoldUnderline"/>
        </w:rPr>
        <w:t xml:space="preserve">aida in the </w:t>
      </w:r>
      <w:r w:rsidRPr="00C93A65">
        <w:rPr>
          <w:rStyle w:val="StyleBoldUnderline"/>
          <w:highlight w:val="green"/>
          <w:bdr w:val="single" w:sz="4" w:space="0" w:color="auto"/>
        </w:rPr>
        <w:t>A</w:t>
      </w:r>
      <w:r w:rsidRPr="00973659">
        <w:rPr>
          <w:rStyle w:val="StyleBoldUnderline"/>
        </w:rPr>
        <w:t xml:space="preserve">rabian </w:t>
      </w:r>
      <w:r w:rsidRPr="00C93A65">
        <w:rPr>
          <w:rStyle w:val="StyleBoldUnderline"/>
          <w:highlight w:val="green"/>
          <w:bdr w:val="single" w:sz="4" w:space="0" w:color="auto"/>
        </w:rPr>
        <w:t>P</w:t>
      </w:r>
      <w:r w:rsidRPr="00973659">
        <w:rPr>
          <w:rStyle w:val="StyleBoldUnderline"/>
        </w:rPr>
        <w:t xml:space="preserve">eninsula." </w:t>
      </w:r>
      <w:r w:rsidRPr="004551BE">
        <w:rPr>
          <w:sz w:val="14"/>
        </w:rPr>
        <w:t xml:space="preserve">The strikes, conducted under parallel programs run by the CIA and the military's Joint Special Operations Command, are significant not only for their intensity and timing. A US official acknowledged to the New York Times that </w:t>
      </w:r>
      <w:r w:rsidRPr="00FE4813">
        <w:rPr>
          <w:rStyle w:val="StyleBoldUnderline"/>
        </w:rPr>
        <w:t>they are no longer targeting simply the top tier of leadership in Aqap – an expansion that may be hard to reconcile with President Obama's May pledge to rein in the drone campaign.</w:t>
      </w:r>
      <w:r>
        <w:rPr>
          <w:rStyle w:val="StyleBoldUnderline"/>
        </w:rPr>
        <w:t xml:space="preserve"> </w:t>
      </w:r>
      <w:r w:rsidRPr="004551BE">
        <w:rPr>
          <w:sz w:val="14"/>
        </w:rPr>
        <w:t xml:space="preserve">"Before, we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w:t>
      </w:r>
      <w:r w:rsidRPr="00C93A65">
        <w:rPr>
          <w:rStyle w:val="StyleBoldUnderline"/>
          <w:highlight w:val="green"/>
        </w:rPr>
        <w:t>expanding</w:t>
      </w:r>
      <w:r w:rsidRPr="00FE4813">
        <w:rPr>
          <w:rStyle w:val="StyleBoldUnderline"/>
        </w:rPr>
        <w:t xml:space="preserve"> the pool of eligible </w:t>
      </w:r>
      <w:r w:rsidRPr="00C93A65">
        <w:rPr>
          <w:rStyle w:val="StyleBoldUnderline"/>
          <w:highlight w:val="green"/>
        </w:rPr>
        <w:t>targets</w:t>
      </w:r>
      <w:r w:rsidRPr="00FE4813">
        <w:rPr>
          <w:rStyle w:val="StyleBoldUnderline"/>
        </w:rPr>
        <w:t xml:space="preserve"> for strikes </w:t>
      </w:r>
      <w:r w:rsidRPr="00C93A65">
        <w:rPr>
          <w:rStyle w:val="StyleBoldUnderline"/>
          <w:highlight w:val="green"/>
          <w:bdr w:val="single" w:sz="4" w:space="0" w:color="auto"/>
        </w:rPr>
        <w:t>is rarely</w:t>
      </w:r>
      <w:r w:rsidRPr="00C93A65">
        <w:rPr>
          <w:rStyle w:val="StyleBoldUnderline"/>
          <w:highlight w:val="green"/>
        </w:rPr>
        <w:t xml:space="preserve"> a sign</w:t>
      </w:r>
      <w:r w:rsidRPr="00FE4813">
        <w:rPr>
          <w:rStyle w:val="StyleBoldUnderline"/>
        </w:rPr>
        <w:t xml:space="preserve"> that </w:t>
      </w:r>
      <w:r w:rsidRPr="00C93A65">
        <w:rPr>
          <w:rStyle w:val="StyleBoldUnderline"/>
          <w:highlight w:val="green"/>
        </w:rPr>
        <w:t xml:space="preserve">the power launching them </w:t>
      </w:r>
      <w:r w:rsidRPr="00C93A65">
        <w:rPr>
          <w:rStyle w:val="StyleBoldUnderline"/>
          <w:b/>
          <w:highlight w:val="green"/>
          <w:bdr w:val="single" w:sz="4" w:space="0" w:color="auto"/>
        </w:rPr>
        <w:t>believes itself</w:t>
      </w:r>
      <w:r w:rsidRPr="00C93A65">
        <w:rPr>
          <w:rStyle w:val="StyleBoldUnderline"/>
          <w:b/>
          <w:highlight w:val="green"/>
        </w:rPr>
        <w:t xml:space="preserve"> to be winning</w:t>
      </w:r>
      <w:r w:rsidRPr="004551BE">
        <w:rPr>
          <w:sz w:val="14"/>
        </w:rPr>
        <w:t xml:space="preserve">. </w:t>
      </w:r>
      <w:r w:rsidRPr="004E6F50">
        <w:rPr>
          <w:rStyle w:val="StyleBoldUnderline"/>
        </w:rPr>
        <w:t>Yet such expansion has been a feature of the drone campaigns in Yemen and Pakistan before it:</w:t>
      </w:r>
      <w:r w:rsidRPr="004551BE">
        <w:rPr>
          <w:sz w:val="14"/>
        </w:rPr>
        <w:t xml:space="preserve"> intelligence and military officials have succeeded in both countries to launch strikes against suspected militants without even knowing their names, </w:t>
      </w:r>
      <w:r w:rsidRPr="00C93A65">
        <w:rPr>
          <w:rStyle w:val="StyleBoldUnderline"/>
          <w:highlight w:val="green"/>
        </w:rPr>
        <w:t>something known by</w:t>
      </w:r>
      <w:r w:rsidRPr="004E6F50">
        <w:rPr>
          <w:rStyle w:val="StyleBoldUnderline"/>
        </w:rPr>
        <w:t xml:space="preserve"> the shorthand </w:t>
      </w:r>
      <w:r w:rsidRPr="00C93A65">
        <w:rPr>
          <w:rStyle w:val="StyleBoldUnderline"/>
          <w:b/>
          <w:highlight w:val="green"/>
        </w:rPr>
        <w:t>"signature strikes."</w:t>
      </w:r>
      <w:r w:rsidRPr="004551BE">
        <w:rPr>
          <w:sz w:val="14"/>
        </w:rPr>
        <w:t xml:space="preserve"> </w:t>
      </w:r>
      <w:r w:rsidRPr="004E6F50">
        <w:rPr>
          <w:rStyle w:val="StyleBoldUnderline"/>
        </w:rPr>
        <w:t xml:space="preserve">Any individual strike might perhaps be sound; or have a tactical effect on Aqap. But </w:t>
      </w:r>
      <w:r w:rsidRPr="00C93A65">
        <w:rPr>
          <w:rStyle w:val="StyleBoldUnderline"/>
          <w:b/>
          <w:highlight w:val="green"/>
          <w:bdr w:val="single" w:sz="4" w:space="0" w:color="auto"/>
        </w:rPr>
        <w:t>the organization hardly sounds like it's under stress.</w:t>
      </w:r>
      <w:r w:rsidRPr="004551BE">
        <w:rPr>
          <w:rStyle w:val="StyleBoldUnderline"/>
          <w:b/>
          <w:bdr w:val="single" w:sz="4" w:space="0" w:color="auto"/>
        </w:rPr>
        <w:t xml:space="preserve"> </w:t>
      </w:r>
      <w:r w:rsidRPr="004551BE">
        <w:rPr>
          <w:sz w:val="14"/>
        </w:rPr>
        <w:t xml:space="preserve">On Monday, Aqap's leader, Nasir al-Wuhayshi, vowed in an unusual letter to free Aqap prisoners in Yemen. "Your brothers are about to bring down the walls and thrones of evil," Wuhayshi said in a rare public communication. Not only did Wuhayshi himself break out of a Yemeni jail in 2006, but several recent prison breaks around the Middle East and south Asia have sparked fears of resurgent al-Qaida affiliates, particularly when compared to weak governments in their host countries. Wuhayshi's message came a day after gunmen ambushed and killed five Yemeni soldiers guarding an oil and gas installation in the country's south. Aqap is suspected of involvement – just days after Yemen boasted of disrupting a major Aqap plot; and despite the drone barrage. The US State Department, meanwhile, has reopened all the diplomatic facilities it abruptly shuttered last week in response to fears of an Aqap attack. The exception is in Yemen, where the Sana'a embassy remains closed. State Department representatives did not respond to a request for comment. The human consequences of the interlocking wars in Yemen – Aqap's war against the Yemeni government; the Yemeni government's war to reestablish its control over its population; the US war against Aqap and its support of the Yemeni government– are profound. While it is unknown exactly how many people have died in US drone strikes, cruise missile strikes and raids, several hundred is a consensus range. Then there is the psychological effect. On July 31, a Yemeni man named Faisal bin Ali Jabar wrote to Yemeni president Abdo Rabu Mansour Hadi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Khashamir mosque denouncing al-Qaida's hateful ideology. It was not the first of these sermons, but regrettably, it was his last," Jabar wrote. Earlier this year, a US Senate panel heard for the first time from a Yemeni, activist and journalist Farea al-Muslimi, who sought to explain how deeply drones had affected average Yemenis, even those who never lost anyone in a strike. Muslimi testified that parents now scare their children into behaving by threatening to send a drone after them. He warned that the drone strikes were instilling "psychological fear and terror." Muslimi spent last week tweeting about surveillance planes loitering overhead of his home in Yemen to underscore the fears ordinary Yemenis have during the current emergency. He vented about the way presumption given in the media to the US that anyone killed by a drone was a member of Aqap. "Th # of times media says "suspected militants n #Yemen" makes me thnk All living n yemen, including foreign diplomats, r suspected militants," Muslimi tweeted Sunday. </w:t>
      </w:r>
      <w:r w:rsidRPr="004E6F50">
        <w:rPr>
          <w:rStyle w:val="StyleBoldUnderline"/>
        </w:rPr>
        <w:t>"The US is running to drones every time its counter-terrorism efforts fail,"</w:t>
      </w:r>
      <w:r w:rsidRPr="004551BE">
        <w:rPr>
          <w:sz w:val="14"/>
        </w:rPr>
        <w:t xml:space="preserve"> Muslimi wrote in Sunday's Independent. "On each occasion the public rage against al-Qaida in the Arabian peninsula grows and its </w:t>
      </w:r>
      <w:r w:rsidRPr="004551BE">
        <w:rPr>
          <w:sz w:val="14"/>
        </w:rPr>
        <w:lastRenderedPageBreak/>
        <w:t xml:space="preserve">image is tarnished, and the US – via drone strikes – restores it again. </w:t>
      </w:r>
      <w:r w:rsidRPr="004E6F50">
        <w:rPr>
          <w:rStyle w:val="StyleBoldUnderline"/>
        </w:rPr>
        <w:t xml:space="preserve">In its recent actions, </w:t>
      </w:r>
      <w:r w:rsidRPr="00C93A65">
        <w:rPr>
          <w:rStyle w:val="Emphasis"/>
          <w:highlight w:val="green"/>
        </w:rPr>
        <w:t>the US has become al-Qaida's public relations officer."</w:t>
      </w:r>
    </w:p>
    <w:p w:rsidR="00C00B85" w:rsidRDefault="00C00B85" w:rsidP="00C00B85">
      <w:pPr>
        <w:rPr>
          <w:rStyle w:val="Emphasis"/>
        </w:rPr>
      </w:pPr>
    </w:p>
    <w:p w:rsidR="00C00B85" w:rsidRDefault="00C00B85" w:rsidP="00C00B85">
      <w:pPr>
        <w:rPr>
          <w:b/>
          <w:sz w:val="32"/>
          <w:u w:val="single"/>
        </w:rPr>
      </w:pPr>
      <w:r>
        <w:rPr>
          <w:b/>
          <w:sz w:val="32"/>
          <w:u w:val="single"/>
        </w:rPr>
        <w:br w:type="page"/>
      </w:r>
    </w:p>
    <w:p w:rsidR="00C00B85" w:rsidRPr="004551BE" w:rsidRDefault="00C00B85" w:rsidP="00C00B85">
      <w:pPr>
        <w:jc w:val="center"/>
        <w:rPr>
          <w:b/>
          <w:sz w:val="32"/>
          <w:u w:val="single"/>
        </w:rPr>
      </w:pPr>
      <w:r w:rsidRPr="004551BE">
        <w:rPr>
          <w:b/>
          <w:sz w:val="32"/>
          <w:u w:val="single"/>
        </w:rPr>
        <w:lastRenderedPageBreak/>
        <w:t>Yemen [2/__]</w:t>
      </w:r>
    </w:p>
    <w:p w:rsidR="00C00B85" w:rsidRDefault="00C00B85" w:rsidP="00C00B85">
      <w:pPr>
        <w:pStyle w:val="Heading4"/>
      </w:pPr>
      <w:r>
        <w:t xml:space="preserve">Signature strikes kill Yemen stability </w:t>
      </w:r>
    </w:p>
    <w:p w:rsidR="00C00B85" w:rsidRDefault="00C00B85" w:rsidP="00C00B85">
      <w:r w:rsidRPr="005979C7">
        <w:rPr>
          <w:rStyle w:val="StyleStyleBold12pt"/>
        </w:rPr>
        <w:t>Rohde ’12</w:t>
      </w:r>
      <w:r>
        <w:t xml:space="preserve"> (David Rohde, “How Obama’s drone war is backfiring”, </w:t>
      </w:r>
      <w:hyperlink r:id="rId6" w:history="1">
        <w:r w:rsidRPr="009F3E70">
          <w:rPr>
            <w:rStyle w:val="Hyperlink"/>
          </w:rPr>
          <w:t>http://blogs.reuters.com/david-rohde/2012/03/01/how-obamas-drone-war-is-backfiring/</w:t>
        </w:r>
      </w:hyperlink>
      <w:r>
        <w:t>, March/April issue of Foreign Policy, March 1, 2012)</w:t>
      </w:r>
    </w:p>
    <w:p w:rsidR="00C00B85" w:rsidRPr="006E0CCC" w:rsidRDefault="00C00B85" w:rsidP="00C00B85"/>
    <w:p w:rsidR="00C00B85" w:rsidRDefault="00C00B85" w:rsidP="00C00B85">
      <w:pPr>
        <w:rPr>
          <w:rStyle w:val="StyleBoldUnderline"/>
        </w:rPr>
      </w:pPr>
      <w:r w:rsidRPr="0018047D">
        <w:rPr>
          <w:sz w:val="8"/>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Oddly, technology has enabled Obama to become something few expected: a president who has dramatically expanded the executive branch’s ability to wage high-tech clandestine war.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And after promising to make counterterrorism operations more transparent and rein in executive power, Obama has arguably done the opposite, maintaining secrecy and expanding presidential authority. 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C93A65">
        <w:rPr>
          <w:rStyle w:val="StyleBoldUnderline"/>
          <w:highlight w:val="green"/>
        </w:rPr>
        <w:t xml:space="preserve">Obama has granted the CIA </w:t>
      </w:r>
      <w:r w:rsidRPr="001358C2">
        <w:rPr>
          <w:rStyle w:val="StyleBoldUnderline"/>
        </w:rPr>
        <w:t xml:space="preserve">far </w:t>
      </w:r>
      <w:r w:rsidRPr="00C93A65">
        <w:rPr>
          <w:rStyle w:val="StyleBoldUnderline"/>
          <w:highlight w:val="green"/>
        </w:rPr>
        <w:t>too much leeway in</w:t>
      </w:r>
      <w:r w:rsidRPr="00BE2EA0">
        <w:rPr>
          <w:rStyle w:val="StyleBoldUnderline"/>
        </w:rPr>
        <w:t xml:space="preserve"> carrying out </w:t>
      </w:r>
      <w:r w:rsidRPr="001358C2">
        <w:rPr>
          <w:rStyle w:val="StyleBoldUnderline"/>
        </w:rPr>
        <w:t xml:space="preserve">drone </w:t>
      </w:r>
      <w:r w:rsidRPr="00C93A65">
        <w:rPr>
          <w:rStyle w:val="StyleBoldUnderline"/>
          <w:highlight w:val="green"/>
        </w:rPr>
        <w:t>strikes in</w:t>
      </w:r>
      <w:r w:rsidRPr="001358C2">
        <w:t xml:space="preserve"> </w:t>
      </w:r>
      <w:r w:rsidRPr="001358C2">
        <w:rPr>
          <w:sz w:val="12"/>
        </w:rPr>
        <w:t xml:space="preserve">Pakistan and </w:t>
      </w:r>
      <w:r w:rsidRPr="00C93A65">
        <w:rPr>
          <w:rStyle w:val="StyleBoldUnderline"/>
          <w:highlight w:val="green"/>
        </w:rPr>
        <w:t>Yemen</w:t>
      </w:r>
      <w:r w:rsidRPr="00BE2EA0">
        <w:rPr>
          <w:rStyle w:val="StyleBoldUnderline"/>
        </w:rPr>
        <w:t xml:space="preserve">. </w:t>
      </w:r>
      <w:r w:rsidRPr="001358C2">
        <w:rPr>
          <w:sz w:val="12"/>
        </w:rPr>
        <w:t>In both countries,</w:t>
      </w:r>
      <w:r w:rsidRPr="001358C2">
        <w:rPr>
          <w:rStyle w:val="StyleBoldUnderline"/>
          <w:sz w:val="12"/>
        </w:rPr>
        <w:t xml:space="preserve"> </w:t>
      </w:r>
      <w:r w:rsidRPr="00C93A65">
        <w:rPr>
          <w:rStyle w:val="StyleBoldUnderline"/>
          <w:b/>
          <w:highlight w:val="green"/>
        </w:rPr>
        <w:t>the strikes</w:t>
      </w:r>
      <w:r w:rsidRPr="00C93A65">
        <w:rPr>
          <w:rStyle w:val="StyleBoldUnderline"/>
          <w:highlight w:val="green"/>
        </w:rPr>
        <w:t xml:space="preserve"> </w:t>
      </w:r>
      <w:r w:rsidRPr="00AB7ADC">
        <w:rPr>
          <w:rStyle w:val="StyleBoldUnderline"/>
        </w:rPr>
        <w:t xml:space="preserve">often </w:t>
      </w:r>
      <w:r w:rsidRPr="00C93A65">
        <w:rPr>
          <w:rStyle w:val="StyleBoldUnderline"/>
          <w:b/>
          <w:highlight w:val="green"/>
        </w:rPr>
        <w:t>appear to be backfiring</w:t>
      </w:r>
      <w:r w:rsidRPr="00C93A65">
        <w:rPr>
          <w:rStyle w:val="StyleBoldUnderline"/>
          <w:highlight w:val="green"/>
        </w:rPr>
        <w:t>.</w:t>
      </w:r>
      <w:r w:rsidRPr="00AB7ADC">
        <w:rPr>
          <w:rStyle w:val="StyleBoldUnderline"/>
        </w:rPr>
        <w:t xml:space="preserve"> </w:t>
      </w:r>
      <w:r w:rsidRPr="0018047D">
        <w:rPr>
          <w:sz w:val="8"/>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C93A65">
        <w:rPr>
          <w:rStyle w:val="StyleBoldUnderline"/>
          <w:highlight w:val="green"/>
        </w:rPr>
        <w:t xml:space="preserve">drones </w:t>
      </w:r>
      <w:r w:rsidRPr="00AB7ADC">
        <w:rPr>
          <w:rStyle w:val="StyleBoldUnderline"/>
        </w:rPr>
        <w:t xml:space="preserve">often </w:t>
      </w:r>
      <w:r w:rsidRPr="00C93A65">
        <w:rPr>
          <w:rStyle w:val="StyleBoldUnderline"/>
          <w:highlight w:val="green"/>
        </w:rPr>
        <w:t xml:space="preserve">spark </w:t>
      </w:r>
      <w:r w:rsidRPr="00C93A65">
        <w:rPr>
          <w:rStyle w:val="StyleBoldUnderline"/>
          <w:highlight w:val="green"/>
          <w:bdr w:val="single" w:sz="4" w:space="0" w:color="auto"/>
        </w:rPr>
        <w:t>deep resentment</w:t>
      </w:r>
      <w:r w:rsidRPr="00C93A65">
        <w:rPr>
          <w:rStyle w:val="StyleBoldUnderline"/>
          <w:highlight w:val="green"/>
        </w:rPr>
        <w:t xml:space="preserve"> where they operate</w:t>
      </w:r>
      <w:r w:rsidRPr="00AB7ADC">
        <w:rPr>
          <w:rStyle w:val="StyleBoldUnderline"/>
        </w:rPr>
        <w:t>. W</w:t>
      </w:r>
      <w:r w:rsidRPr="00BE2EA0">
        <w:rPr>
          <w:rStyle w:val="StyleBoldUnderline"/>
        </w:rPr>
        <w:t>hen they do attack, they kill as brutally as any weapon of war</w:t>
      </w:r>
      <w:r w:rsidRPr="0018047D">
        <w:rPr>
          <w:sz w:val="8"/>
        </w:rPr>
        <w:t xml:space="preserve">. </w:t>
      </w:r>
      <w:r w:rsidRPr="00C93A65">
        <w:rPr>
          <w:rStyle w:val="StyleBoldUnderline"/>
          <w:highlight w:val="green"/>
        </w:rPr>
        <w:t>The administration’s</w:t>
      </w:r>
      <w:r w:rsidRPr="00BE2EA0">
        <w:rPr>
          <w:rStyle w:val="StyleBoldUnderline"/>
        </w:rPr>
        <w:t xml:space="preserve"> practice of </w:t>
      </w:r>
      <w:r w:rsidRPr="00C93A65">
        <w:rPr>
          <w:rStyle w:val="StyleBoldUnderline"/>
          <w:highlight w:val="green"/>
        </w:rPr>
        <w:t xml:space="preserve">classifying the strikes as </w:t>
      </w:r>
      <w:r w:rsidRPr="00C93A65">
        <w:rPr>
          <w:rStyle w:val="StyleBoldUnderline"/>
          <w:b/>
          <w:highlight w:val="green"/>
          <w:bdr w:val="single" w:sz="4" w:space="0" w:color="auto"/>
        </w:rPr>
        <w:t xml:space="preserve">secret </w:t>
      </w:r>
      <w:r w:rsidRPr="00C93A65">
        <w:rPr>
          <w:rStyle w:val="StyleBoldUnderline"/>
          <w:b/>
          <w:highlight w:val="green"/>
        </w:rPr>
        <w:t>only exacerbates local anger and suspicion</w:t>
      </w:r>
      <w:r w:rsidRPr="00C93A65">
        <w:rPr>
          <w:rStyle w:val="StyleBoldUnderline"/>
          <w:highlight w:val="green"/>
        </w:rPr>
        <w:t>.</w:t>
      </w:r>
      <w:r w:rsidRPr="00AB7ADC">
        <w:rPr>
          <w:rStyle w:val="StyleBoldUnderline"/>
        </w:rPr>
        <w:t xml:space="preserve"> </w:t>
      </w:r>
      <w:r w:rsidRPr="00BE2EA0">
        <w:rPr>
          <w:rStyle w:val="StyleBoldUnderline"/>
        </w:rPr>
        <w:t xml:space="preserve">Under Obama, drone strikes have become too frequent, too unilateral, and too much associated with the heavy-handed use of American power. </w:t>
      </w:r>
      <w:r w:rsidRPr="0018047D">
        <w:rPr>
          <w:sz w:val="8"/>
        </w:rPr>
        <w:t xml:space="preserve">In 2008, I saw this firsthand. Two Afghan colleagues and I were kidnapped by the Taliban and held captive in the tribal areas of Pakistan for seven months. From the ground, drones are terrifying weapons that can be heard circling overhead for hours at a time. They are a potent, unnerving symbol of unchecked American power.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The decision reflected both Obama’s belief in the need to move aggressively in Pakistan and the influence of the CIA in the new administration.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C93A65">
        <w:rPr>
          <w:rStyle w:val="StyleBoldUnderline"/>
          <w:highlight w:val="green"/>
        </w:rPr>
        <w:t>In 2008</w:t>
      </w:r>
      <w:r w:rsidRPr="00BE2EA0">
        <w:rPr>
          <w:rStyle w:val="StyleBoldUnderline"/>
        </w:rPr>
        <w:t xml:space="preserve">, the </w:t>
      </w:r>
      <w:r w:rsidRPr="00C93A65">
        <w:rPr>
          <w:rStyle w:val="StyleBoldUnderline"/>
          <w:highlight w:val="green"/>
        </w:rPr>
        <w:t>Bush</w:t>
      </w:r>
      <w:r w:rsidRPr="00BE2EA0">
        <w:rPr>
          <w:rStyle w:val="StyleBoldUnderline"/>
        </w:rPr>
        <w:t xml:space="preserve"> administration </w:t>
      </w:r>
      <w:r w:rsidRPr="00C93A65">
        <w:rPr>
          <w:rStyle w:val="StyleBoldUnderline"/>
          <w:highlight w:val="green"/>
        </w:rPr>
        <w:t>authorized</w:t>
      </w:r>
      <w:r w:rsidRPr="00BE2EA0">
        <w:rPr>
          <w:rStyle w:val="StyleBoldUnderline"/>
        </w:rPr>
        <w:t xml:space="preserve"> less-restrictive </w:t>
      </w:r>
      <w:r w:rsidRPr="00C93A65">
        <w:rPr>
          <w:rStyle w:val="StyleBoldUnderline"/>
          <w:highlight w:val="green"/>
        </w:rPr>
        <w:t>“signature” strikes in the tribal areas</w:t>
      </w:r>
      <w:r w:rsidRPr="0018047D">
        <w:rPr>
          <w:sz w:val="8"/>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C93A65">
        <w:rPr>
          <w:rStyle w:val="StyleBoldUnderline"/>
          <w:highlight w:val="green"/>
        </w:rPr>
        <w:t>Under Obama</w:t>
      </w:r>
      <w:r w:rsidRPr="00BE2EA0">
        <w:rPr>
          <w:rStyle w:val="StyleBoldUnderline"/>
        </w:rPr>
        <w:t>, the drone campaign has escalated rapidly. The number of strikes rose steeply to 53 in 2009 and then more than doubled to 118 in 2010</w:t>
      </w:r>
      <w:r w:rsidRPr="0018047D">
        <w:rPr>
          <w:sz w:val="8"/>
        </w:rPr>
        <w:t xml:space="preserve">. </w:t>
      </w:r>
      <w:r w:rsidRPr="00BE2EA0">
        <w:rPr>
          <w:rStyle w:val="StyleBoldUnderline"/>
        </w:rPr>
        <w:t xml:space="preserve">Former administration officials said </w:t>
      </w:r>
      <w:r w:rsidRPr="00C93A65">
        <w:rPr>
          <w:rStyle w:val="StyleBoldUnderline"/>
          <w:b/>
          <w:highlight w:val="green"/>
        </w:rPr>
        <w:t>the looser rules resulted in the killing of more civilians</w:t>
      </w:r>
      <w:r w:rsidRPr="0018047D">
        <w:rPr>
          <w:sz w:val="8"/>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A day after Pakistani officials agreed to release CIA contractor Raymond Davis, the agency — again over Munter’s objections — carried out a signature drone strike that the Pakistanis say killed four Taliban fighters and 38 civilians. 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 signature strikes were worthwhile. Critics inside and outside the U.S. government contended that a program that began as a carefully focused effort to kill senior al Qaeda leaders had morphed into a bombing campaign against low-level Taliban fighters. Some outside analysts even argued that the administration had adopted a de facto “kill not capture” policy, given its inability to close Bush’s Guantánamo Bay prison and create a new detention system. 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civilian casualties could strengthen opposition to Pakistan’s weak, pro-American president, Asif Ali Zardari.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 At the same time, popular opposition to Zardari soared. After a nearly two-month lull that allowed militants to regroup, drone strikes resumed in the tribal areas this past January. But signature strikes are no longer allowed — for the time being, according to the former senior official. Among average Pakistanis, the strikes played out disastrously. In a 2011 Pew Research Center poll, 97 percent of Pakistani respondents who knew about the attacks said American drone strikes were a “bad thing.” Seventy-three percent of Pakistanis had an unfavorable view of the United States, a 10-percentage-point rise from 2008.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the bottom line is that both governments’ approaches are failing. Pakistan’s economy is dismal. Its military continues to shelter Taliban fighters it sees as proxies to thwart Indian encroachment in Afghanistan. And the percentage of Pakistanis supporting the use of the Pakistani Army to fight extremists in the tribal areas — the key to eradicating militancy — dropped from a 53 percent majority in 2009 to 37 percent last year. Pakistan is more unstable today than it was when Obama took office. A similar dynamic is creating even worse results on the southern tip of the Arabian Peninsula. 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341FC6">
        <w:rPr>
          <w:rStyle w:val="StyleBoldUnderline"/>
        </w:rPr>
        <w:t>Yemenis</w:t>
      </w:r>
      <w:r w:rsidRPr="00AB7ADC">
        <w:rPr>
          <w:rStyle w:val="StyleBoldUnderline"/>
        </w:rPr>
        <w:t xml:space="preserve">. </w:t>
      </w:r>
      <w:r w:rsidRPr="00C93A65">
        <w:rPr>
          <w:rStyle w:val="StyleBoldUnderline"/>
          <w:b/>
          <w:highlight w:val="green"/>
        </w:rPr>
        <w:t>Instead of decimating the organization</w:t>
      </w:r>
      <w:r w:rsidRPr="00C93A65">
        <w:rPr>
          <w:rStyle w:val="StyleBoldUnderline"/>
          <w:highlight w:val="green"/>
        </w:rPr>
        <w:t>,</w:t>
      </w:r>
      <w:r w:rsidRPr="00AB7ADC">
        <w:rPr>
          <w:rStyle w:val="StyleBoldUnderline"/>
        </w:rPr>
        <w:t xml:space="preserve"> the Obama </w:t>
      </w:r>
      <w:r w:rsidRPr="00C93A65">
        <w:rPr>
          <w:rStyle w:val="StyleBoldUnderline"/>
          <w:b/>
          <w:highlight w:val="green"/>
        </w:rPr>
        <w:t>strikes have increased the ranks of al Qaeda</w:t>
      </w:r>
      <w:r w:rsidRPr="00AB7ADC">
        <w:rPr>
          <w:rStyle w:val="StyleBoldUnderline"/>
        </w:rPr>
        <w:t xml:space="preserve"> in the Arabian Peninsula from 300 fighters in 2009 </w:t>
      </w:r>
      <w:r w:rsidRPr="00C93A65">
        <w:rPr>
          <w:rStyle w:val="StyleBoldUnderline"/>
          <w:b/>
          <w:highlight w:val="green"/>
        </w:rPr>
        <w:t>to more than 1,000</w:t>
      </w:r>
      <w:r w:rsidRPr="00AB7ADC">
        <w:rPr>
          <w:rStyle w:val="StyleBoldUnderline"/>
        </w:rPr>
        <w:t xml:space="preserve"> today, </w:t>
      </w:r>
      <w:r w:rsidRPr="00BE2EA0">
        <w:rPr>
          <w:rStyle w:val="StyleBoldUnderline"/>
        </w:rPr>
        <w:t>according to Gregory Johnsen, a leading Yemen expert at Princeton University</w:t>
      </w:r>
      <w:r w:rsidRPr="0018047D">
        <w:rPr>
          <w:sz w:val="8"/>
        </w:rPr>
        <w:t xml:space="preserve">. In January, </w:t>
      </w:r>
      <w:r w:rsidRPr="00BE2EA0">
        <w:rPr>
          <w:rStyle w:val="StyleBoldUnderline"/>
        </w:rPr>
        <w:t xml:space="preserve">the group briefly seized control of Radda, a town only 100 miles from the capital, Sanaa. “I don’t believe that the U.S. has a Yemen policy,” Johnsen told me. “What the U.S. has is a counterterrorism strategy that it applies to Yemen.” </w:t>
      </w:r>
      <w:r w:rsidRPr="0018047D">
        <w:rPr>
          <w:sz w:val="8"/>
        </w:rPr>
        <w:t xml:space="preserve">The deaths of bin Laden and many of his lieutenants are a step forward, but </w:t>
      </w:r>
      <w:r w:rsidRPr="00AB7ADC">
        <w:rPr>
          <w:rStyle w:val="StyleBoldUnderline"/>
        </w:rPr>
        <w:t xml:space="preserve">Pakistan and </w:t>
      </w:r>
      <w:r w:rsidRPr="00C93A65">
        <w:rPr>
          <w:rStyle w:val="StyleBoldUnderline"/>
          <w:highlight w:val="green"/>
        </w:rPr>
        <w:t>Yemen are increasingly unstable</w:t>
      </w:r>
      <w:r w:rsidRPr="00AB7ADC">
        <w:rPr>
          <w:rStyle w:val="StyleBoldUnderline"/>
        </w:rPr>
        <w:t>. Pakistan is a nuclear-armed country</w:t>
      </w:r>
      <w:r w:rsidRPr="00BE2EA0">
        <w:rPr>
          <w:rStyle w:val="StyleBoldUnderline"/>
        </w:rPr>
        <w:t xml:space="preserve"> of 180 million with resilient militant networks; </w:t>
      </w:r>
      <w:r w:rsidRPr="00C93A65">
        <w:rPr>
          <w:rStyle w:val="StyleBoldUnderline"/>
          <w:highlight w:val="green"/>
        </w:rPr>
        <w:t>Yemen</w:t>
      </w:r>
      <w:r w:rsidRPr="00BE2EA0">
        <w:rPr>
          <w:rStyle w:val="StyleBoldUnderline"/>
        </w:rPr>
        <w:t xml:space="preserve">, an impoverished, </w:t>
      </w:r>
      <w:r w:rsidRPr="00C93A65">
        <w:rPr>
          <w:rStyle w:val="StyleBoldUnderline"/>
          <w:b/>
          <w:highlight w:val="green"/>
        </w:rPr>
        <w:t>failing state that is fast becoming a new al Qaeda stronghold.</w:t>
      </w:r>
      <w:r w:rsidRPr="0018047D">
        <w:rPr>
          <w:sz w:val="8"/>
        </w:rPr>
        <w:t xml:space="preserve"> </w:t>
      </w:r>
      <w:r w:rsidRPr="00BE2EA0">
        <w:rPr>
          <w:rStyle w:val="StyleBoldUnderline"/>
        </w:rPr>
        <w:t xml:space="preserve">“They think they’ve won because of this approach,” the former administration official said, referring to the administration’s drone-heavy strategy. “A lot of us think </w:t>
      </w:r>
      <w:r w:rsidRPr="00C93A65">
        <w:rPr>
          <w:rStyle w:val="StyleBoldUnderline"/>
          <w:highlight w:val="green"/>
        </w:rPr>
        <w:t>there is going to be a lot bigger problems in the future.”</w:t>
      </w:r>
      <w:r w:rsidRPr="0018047D">
        <w:rPr>
          <w:sz w:val="8"/>
        </w:rPr>
        <w:t xml:space="preserve"> </w:t>
      </w:r>
      <w:r w:rsidRPr="00BE2EA0">
        <w:rPr>
          <w:rStyle w:val="StyleBoldUnderline"/>
        </w:rPr>
        <w:t xml:space="preserve">The backlash from drone strikes in the countries where they are happening is not </w:t>
      </w:r>
      <w:r w:rsidRPr="00BE2EA0">
        <w:rPr>
          <w:rStyle w:val="StyleBoldUnderline"/>
        </w:rPr>
        <w:lastRenderedPageBreak/>
        <w:t xml:space="preserve">the only worry. In the United States, civil liberties and human rights groups are increasingly concerned with the breadth of powers Obama has claimed for the executive branch </w:t>
      </w:r>
      <w:r w:rsidRPr="0018047D">
        <w:rPr>
          <w:sz w:val="8"/>
        </w:rPr>
        <w:t xml:space="preserve">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Last fall, a series of drone strikes in Yemen set another dangerous precedent, according to civil liberties and human rights groups. Without any public legal proceeding, the U.S. government executed three of its own citizens.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18047D">
        <w:rPr>
          <w:sz w:val="8"/>
        </w:rPr>
        <w:t>Pakistan and its nuclear weapons — as well as</w:t>
      </w:r>
      <w:r w:rsidRPr="00AB7ADC">
        <w:t xml:space="preserve"> </w:t>
      </w:r>
      <w:r w:rsidRPr="00C93A65">
        <w:rPr>
          <w:rStyle w:val="StyleBoldUnderline"/>
          <w:b/>
          <w:highlight w:val="green"/>
        </w:rPr>
        <w:t>Yemen and its proximity to vital oil reserves and sea lanes</w:t>
      </w:r>
      <w:r w:rsidRPr="00BE2EA0">
        <w:rPr>
          <w:rStyle w:val="StyleBoldUnderline"/>
        </w:rPr>
        <w:t xml:space="preserve"> — </w:t>
      </w:r>
      <w:r w:rsidRPr="00C93A65">
        <w:rPr>
          <w:rStyle w:val="StyleBoldUnderline"/>
          <w:highlight w:val="green"/>
        </w:rPr>
        <w:t>are likely to haunt the United States for years.</w:t>
      </w:r>
      <w:r w:rsidRPr="00BE2EA0">
        <w:rPr>
          <w:rStyle w:val="StyleBoldUnderline"/>
        </w:rPr>
        <w:t xml:space="preserve"> </w:t>
      </w:r>
      <w:r w:rsidRPr="0018047D">
        <w:rPr>
          <w:sz w:val="8"/>
        </w:rPr>
        <w:t xml:space="preserve">Retired military officials warn that drones and commando raids are no substitute for the difficult process of helping local leaders marginalize militants. </w:t>
      </w:r>
      <w:r w:rsidRPr="00C93A65">
        <w:rPr>
          <w:rStyle w:val="StyleBoldUnderline"/>
          <w:highlight w:val="green"/>
        </w:rPr>
        <w:t>Missile strikes</w:t>
      </w:r>
      <w:r w:rsidRPr="00BE2EA0">
        <w:rPr>
          <w:rStyle w:val="StyleBoldUnderline"/>
        </w:rPr>
        <w:t xml:space="preserve"> that kill members of al Qaeda and its affiliates in Pakistan and </w:t>
      </w:r>
      <w:r w:rsidRPr="00C93A65">
        <w:rPr>
          <w:rStyle w:val="StyleBoldUnderline"/>
          <w:highlight w:val="green"/>
        </w:rPr>
        <w:t>Yemen do not strengthen economies, curb corruption or improve government services</w:t>
      </w:r>
      <w:r w:rsidRPr="00C93A65">
        <w:rPr>
          <w:sz w:val="8"/>
          <w:highlight w:val="green"/>
        </w:rPr>
        <w:t>.</w:t>
      </w:r>
      <w:r w:rsidRPr="0018047D">
        <w:rPr>
          <w:sz w:val="8"/>
        </w:rP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Yemen [3</w:t>
      </w:r>
      <w:r w:rsidRPr="004551BE">
        <w:rPr>
          <w:b/>
          <w:sz w:val="32"/>
          <w:u w:val="single"/>
        </w:rPr>
        <w:t>/__]</w:t>
      </w:r>
    </w:p>
    <w:p w:rsidR="00C00B85" w:rsidRPr="00AB7ADC" w:rsidRDefault="00C00B85" w:rsidP="00C00B85"/>
    <w:p w:rsidR="00C00B85" w:rsidRDefault="00C00B85" w:rsidP="00C00B85">
      <w:pPr>
        <w:pStyle w:val="Heading4"/>
      </w:pPr>
      <w:r>
        <w:t>The plan solves</w:t>
      </w:r>
    </w:p>
    <w:p w:rsidR="00C00B85" w:rsidRDefault="00C00B85" w:rsidP="00C00B85">
      <w:pPr>
        <w:pStyle w:val="Heading4"/>
      </w:pPr>
      <w:r>
        <w:t>1) Host Country-</w:t>
      </w:r>
    </w:p>
    <w:p w:rsidR="00C00B85" w:rsidRPr="00F64826" w:rsidRDefault="00C00B85" w:rsidP="00C00B85">
      <w:pPr>
        <w:pStyle w:val="Heading4"/>
      </w:pPr>
      <w:r>
        <w:t>Ending drones key to host country cooperation</w:t>
      </w:r>
    </w:p>
    <w:p w:rsidR="00C00B85" w:rsidRPr="00F64826" w:rsidRDefault="00C00B85" w:rsidP="00C00B85">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7" w:history="1">
        <w:r w:rsidRPr="00F64826">
          <w:rPr>
            <w:rStyle w:val="Hyperlink"/>
          </w:rPr>
          <w:t>http://www.academia.edu/3523639/U.S._Drone_Policy_Tactical_Success_and_Strategic_Failure</w:t>
        </w:r>
      </w:hyperlink>
      <w:r>
        <w:t>, April 19, 2013)</w:t>
      </w:r>
    </w:p>
    <w:p w:rsidR="00C00B85" w:rsidRPr="004A0C90" w:rsidRDefault="00C00B85" w:rsidP="00C00B85"/>
    <w:p w:rsidR="00C00B85" w:rsidRPr="00E05F79" w:rsidRDefault="00C00B85" w:rsidP="00C00B85">
      <w:pPr>
        <w:rPr>
          <w:sz w:val="16"/>
        </w:rPr>
      </w:pPr>
      <w:r w:rsidRPr="00C93A65">
        <w:rPr>
          <w:rStyle w:val="StyleBoldUnderline"/>
          <w:highlight w:val="green"/>
        </w:rPr>
        <w:t>A new set of drone</w:t>
      </w:r>
      <w:r w:rsidRPr="00E05F79">
        <w:rPr>
          <w:sz w:val="16"/>
        </w:rPr>
        <w:t xml:space="preserve"> operating </w:t>
      </w:r>
      <w:r w:rsidRPr="00C93A65">
        <w:rPr>
          <w:rStyle w:val="StyleBoldUnderline"/>
          <w:highlight w:val="green"/>
        </w:rPr>
        <w:t>procedures would</w:t>
      </w:r>
      <w:r w:rsidRPr="00E05F79">
        <w:rPr>
          <w:sz w:val="16"/>
        </w:rPr>
        <w:t xml:space="preserve"> help to </w:t>
      </w:r>
      <w:r w:rsidRPr="00C93A65">
        <w:rPr>
          <w:rStyle w:val="StyleBoldUnderline"/>
          <w:b/>
          <w:highlight w:val="green"/>
        </w:rPr>
        <w:t>repair international relations</w:t>
      </w:r>
      <w:r w:rsidRPr="00E05F79">
        <w:rPr>
          <w:sz w:val="16"/>
        </w:rPr>
        <w:t xml:space="preserve"> and decrease civilian casualties. Furthermore, </w:t>
      </w:r>
      <w:r w:rsidRPr="00C93A65">
        <w:rPr>
          <w:rStyle w:val="StyleBoldUnderline"/>
          <w:highlight w:val="green"/>
        </w:rPr>
        <w:t>nations like Yemen, Somalia, and others</w:t>
      </w:r>
      <w:r w:rsidRPr="00E05F79">
        <w:rPr>
          <w:sz w:val="16"/>
        </w:rPr>
        <w:t xml:space="preserve">, </w:t>
      </w:r>
      <w:r w:rsidRPr="00C93A65">
        <w:rPr>
          <w:rStyle w:val="StyleBoldUnderline"/>
          <w:highlight w:val="green"/>
        </w:rPr>
        <w:t>will not feel threatened and</w:t>
      </w:r>
      <w:r w:rsidRPr="00E05F79">
        <w:rPr>
          <w:sz w:val="16"/>
        </w:rPr>
        <w:t xml:space="preserve"> will </w:t>
      </w:r>
      <w:r w:rsidRPr="00C93A65">
        <w:rPr>
          <w:rStyle w:val="StyleBoldUnderline"/>
          <w:b/>
          <w:highlight w:val="green"/>
        </w:rPr>
        <w:t xml:space="preserve">readily accept U.S. assistance in </w:t>
      </w:r>
      <w:r w:rsidRPr="00C93A65">
        <w:rPr>
          <w:rStyle w:val="StyleBoldUnderline"/>
          <w:b/>
          <w:highlight w:val="green"/>
          <w:bdr w:val="single" w:sz="4" w:space="0" w:color="auto"/>
        </w:rPr>
        <w:t>counterterrorism efforts</w:t>
      </w:r>
      <w:r w:rsidRPr="00E05F79">
        <w:rPr>
          <w:sz w:val="16"/>
        </w:rPr>
        <w:t>.</w:t>
      </w:r>
      <w:r w:rsidRPr="00E05F79">
        <w:rPr>
          <w:sz w:val="12"/>
        </w:rPr>
        <w:t>¶</w:t>
      </w:r>
      <w:r w:rsidRPr="00E05F79">
        <w:rPr>
          <w:sz w:val="16"/>
        </w:rPr>
        <w:t xml:space="preserve"> 78</w:t>
      </w:r>
      <w:r w:rsidRPr="00E05F79">
        <w:rPr>
          <w:sz w:val="12"/>
        </w:rPr>
        <w:t>¶</w:t>
      </w:r>
      <w:r w:rsidRPr="00E05F79">
        <w:rPr>
          <w:sz w:val="16"/>
        </w:rPr>
        <w:t xml:space="preserve"> </w:t>
      </w:r>
      <w:r w:rsidRPr="00C93A65">
        <w:rPr>
          <w:rStyle w:val="StyleBoldUnderline"/>
          <w:highlight w:val="green"/>
        </w:rPr>
        <w:t>Cooperation</w:t>
      </w:r>
      <w:r w:rsidRPr="00E05F79">
        <w:rPr>
          <w:sz w:val="16"/>
        </w:rPr>
        <w:t xml:space="preserve"> </w:t>
      </w:r>
      <w:r w:rsidRPr="00E05F79">
        <w:rPr>
          <w:rStyle w:val="StyleBoldUnderline"/>
        </w:rPr>
        <w:t>with affected nations will ensure that their sovereignty is not violated</w:t>
      </w:r>
      <w:r w:rsidRPr="00E05F79">
        <w:rPr>
          <w:sz w:val="12"/>
        </w:rPr>
        <w:t>¶</w:t>
      </w:r>
      <w:r w:rsidRPr="00E05F79">
        <w:rPr>
          <w:sz w:val="16"/>
        </w:rPr>
        <w:t xml:space="preserve"> 79</w:t>
      </w:r>
      <w:r w:rsidRPr="00E05F79">
        <w:rPr>
          <w:sz w:val="12"/>
        </w:rPr>
        <w:t>¶</w:t>
      </w:r>
      <w:r w:rsidRPr="00E05F79">
        <w:rPr>
          <w:sz w:val="16"/>
        </w:rPr>
        <w:t xml:space="preserve"> </w:t>
      </w:r>
      <w:r w:rsidRPr="00C93A65">
        <w:rPr>
          <w:rStyle w:val="StyleBoldUnderline"/>
          <w:highlight w:val="green"/>
        </w:rPr>
        <w:t>and the use of human intel</w:t>
      </w:r>
      <w:r w:rsidRPr="00E05F79">
        <w:rPr>
          <w:sz w:val="16"/>
        </w:rPr>
        <w:t xml:space="preserve">ligence programs </w:t>
      </w:r>
      <w:r w:rsidRPr="00C93A65">
        <w:rPr>
          <w:rStyle w:val="StyleBoldUnderline"/>
          <w:highlight w:val="green"/>
        </w:rPr>
        <w:t>will reduce</w:t>
      </w:r>
      <w:r w:rsidRPr="00E05F79">
        <w:rPr>
          <w:sz w:val="16"/>
        </w:rPr>
        <w:t xml:space="preserve"> civilian </w:t>
      </w:r>
      <w:r w:rsidRPr="00C93A65">
        <w:rPr>
          <w:rStyle w:val="StyleBoldUnderline"/>
          <w:highlight w:val="green"/>
        </w:rPr>
        <w:t>casualties</w:t>
      </w:r>
      <w:r w:rsidRPr="00E05F79">
        <w:rPr>
          <w:sz w:val="16"/>
        </w:rPr>
        <w:t xml:space="preserve">, thus </w:t>
      </w:r>
      <w:r w:rsidRPr="00C93A65">
        <w:rPr>
          <w:rStyle w:val="StyleBoldUnderline"/>
          <w:highlight w:val="green"/>
        </w:rPr>
        <w:t>resulting in a</w:t>
      </w:r>
      <w:r w:rsidRPr="00E05F79">
        <w:rPr>
          <w:sz w:val="16"/>
        </w:rPr>
        <w:t xml:space="preserve"> sanitary, </w:t>
      </w:r>
      <w:r w:rsidRPr="00C93A65">
        <w:rPr>
          <w:rStyle w:val="StyleBoldUnderline"/>
          <w:b/>
          <w:highlight w:val="green"/>
        </w:rPr>
        <w:t>more effective drone operation</w:t>
      </w:r>
      <w:r w:rsidRPr="00E05F79">
        <w:rPr>
          <w:sz w:val="16"/>
        </w:rPr>
        <w:t>.</w:t>
      </w:r>
      <w:r w:rsidRPr="00E05F79">
        <w:rPr>
          <w:sz w:val="12"/>
        </w:rPr>
        <w:t>¶</w:t>
      </w:r>
      <w:r w:rsidRPr="00E05F79">
        <w:rPr>
          <w:sz w:val="16"/>
        </w:rPr>
        <w:t xml:space="preserve"> 80</w:t>
      </w:r>
      <w:r w:rsidRPr="00E05F79">
        <w:rPr>
          <w:sz w:val="12"/>
        </w:rPr>
        <w:t>¶</w:t>
      </w:r>
      <w:r w:rsidRPr="00E05F79">
        <w:rPr>
          <w:sz w:val="16"/>
        </w:rPr>
        <w:t xml:space="preserve"> While the U.S. drone program has many noteworthy tactical successes, it simultaneously has suffered various strategic failures. </w:t>
      </w:r>
      <w:r w:rsidRPr="00957881">
        <w:rPr>
          <w:rStyle w:val="StyleBoldUnderline"/>
        </w:rPr>
        <w:t>Collateral damage has directly strained our relations with Pakistan</w:t>
      </w:r>
      <w:r w:rsidRPr="00E05F79">
        <w:rPr>
          <w:sz w:val="16"/>
        </w:rPr>
        <w:t xml:space="preserve">, and indirectly stressed our relations with </w:t>
      </w:r>
      <w:r w:rsidRPr="00957881">
        <w:rPr>
          <w:rStyle w:val="StyleBoldUnderline"/>
        </w:rPr>
        <w:t>Europe, Asia, and South America</w:t>
      </w:r>
      <w:r w:rsidRPr="00E05F79">
        <w:rPr>
          <w:sz w:val="16"/>
        </w:rPr>
        <w:t xml:space="preserve">. However, </w:t>
      </w:r>
      <w:r w:rsidRPr="00C93A65">
        <w:rPr>
          <w:rStyle w:val="StyleBoldUnderline"/>
          <w:highlight w:val="green"/>
        </w:rPr>
        <w:t xml:space="preserve">by increasing </w:t>
      </w:r>
      <w:r w:rsidRPr="00E05F79">
        <w:rPr>
          <w:sz w:val="16"/>
        </w:rPr>
        <w:t>joint</w:t>
      </w:r>
      <w:r w:rsidRPr="00C93A65">
        <w:rPr>
          <w:rStyle w:val="StyleBoldUnderline"/>
          <w:highlight w:val="green"/>
        </w:rPr>
        <w:t xml:space="preserve"> cooperation and decreasing</w:t>
      </w:r>
      <w:r w:rsidRPr="00E05F79">
        <w:rPr>
          <w:sz w:val="16"/>
        </w:rPr>
        <w:t xml:space="preserve"> civilian </w:t>
      </w:r>
      <w:r w:rsidRPr="00C93A65">
        <w:rPr>
          <w:rStyle w:val="StyleBoldUnderline"/>
          <w:highlight w:val="green"/>
        </w:rPr>
        <w:t>casualties</w:t>
      </w:r>
      <w:r w:rsidRPr="00E05F79">
        <w:rPr>
          <w:sz w:val="16"/>
        </w:rPr>
        <w:t xml:space="preserve">, the </w:t>
      </w:r>
      <w:r w:rsidRPr="00C93A65">
        <w:rPr>
          <w:rStyle w:val="StyleBoldUnderline"/>
          <w:b/>
          <w:highlight w:val="green"/>
        </w:rPr>
        <w:t>harms</w:t>
      </w:r>
      <w:r w:rsidRPr="00E05F79">
        <w:rPr>
          <w:sz w:val="16"/>
        </w:rPr>
        <w:t xml:space="preserve"> inflicted on international relations </w:t>
      </w:r>
      <w:r w:rsidRPr="00C93A65">
        <w:rPr>
          <w:rStyle w:val="StyleBoldUnderline"/>
          <w:b/>
          <w:highlight w:val="green"/>
          <w:bdr w:val="single" w:sz="4" w:space="0" w:color="auto"/>
        </w:rPr>
        <w:t>can be reconciled</w:t>
      </w:r>
      <w:r w:rsidRPr="00E05F79">
        <w:rPr>
          <w:sz w:val="16"/>
        </w:rPr>
        <w:t>. If this new system is implemented, not only will United States policy makers see the radical decrease of innocent deaths, but they will also see a decrease in terrorism and the terrorist recruiting pool.</w:t>
      </w:r>
      <w:r w:rsidRPr="00E05F79">
        <w:rPr>
          <w:sz w:val="12"/>
        </w:rPr>
        <w:t>¶</w:t>
      </w:r>
      <w:r w:rsidRPr="00E05F79">
        <w:rPr>
          <w:sz w:val="16"/>
        </w:rPr>
        <w:t xml:space="preserve"> 81</w:t>
      </w:r>
      <w:r w:rsidRPr="00E05F79">
        <w:rPr>
          <w:sz w:val="12"/>
        </w:rPr>
        <w:t>¶</w:t>
      </w:r>
      <w:r w:rsidRPr="00E05F79">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C00B85" w:rsidRPr="00B04533" w:rsidRDefault="00C00B85" w:rsidP="00C00B85">
      <w:pPr>
        <w:pStyle w:val="Heading4"/>
      </w:pPr>
      <w:r w:rsidRPr="00B04533">
        <w:t>Host country cooperation key</w:t>
      </w:r>
    </w:p>
    <w:p w:rsidR="00C00B85" w:rsidRDefault="00C00B85" w:rsidP="00C00B85">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8" w:history="1">
        <w:r w:rsidRPr="00416AE7">
          <w:rPr>
            <w:rStyle w:val="Hyperlink"/>
          </w:rPr>
          <w:t>http://csis.org/publication/common-lessons-benghazi-algeria-mali-tunisia-egypt-syria-iraq-yemen-afghanistan-pakistan</w:t>
        </w:r>
      </w:hyperlink>
      <w:r>
        <w:t>, January 28, 2013)</w:t>
      </w:r>
    </w:p>
    <w:p w:rsidR="00C00B85" w:rsidRDefault="00C00B85" w:rsidP="00C00B85"/>
    <w:p w:rsidR="00C00B85" w:rsidRDefault="00C00B85" w:rsidP="00C00B85">
      <w:pPr>
        <w:rPr>
          <w:rStyle w:val="StyleBoldUnderline"/>
        </w:rPr>
      </w:pPr>
      <w:r w:rsidRPr="00933643">
        <w:rPr>
          <w:sz w:val="14"/>
        </w:rPr>
        <w:t xml:space="preserve">Working with Regional and Host Country Partners The third lesson is that </w:t>
      </w:r>
      <w:r w:rsidRPr="005A3203">
        <w:rPr>
          <w:rStyle w:val="StyleBoldUnderline"/>
        </w:rPr>
        <w:t xml:space="preserve">in most cases the United States will find that </w:t>
      </w:r>
      <w:r w:rsidRPr="00C93A65">
        <w:rPr>
          <w:rStyle w:val="StyleBoldUnderline"/>
          <w:b/>
          <w:highlight w:val="green"/>
        </w:rPr>
        <w:t xml:space="preserve">the </w:t>
      </w:r>
      <w:r w:rsidRPr="00C93A65">
        <w:rPr>
          <w:rStyle w:val="StyleBoldUnderline"/>
          <w:b/>
          <w:highlight w:val="green"/>
          <w:bdr w:val="single" w:sz="4" w:space="0" w:color="auto"/>
        </w:rPr>
        <w:t xml:space="preserve">key </w:t>
      </w:r>
      <w:r w:rsidRPr="00C93A65">
        <w:rPr>
          <w:rStyle w:val="StyleBoldUnderline"/>
          <w:b/>
          <w:highlight w:val="green"/>
        </w:rPr>
        <w:t>partner will</w:t>
      </w:r>
      <w:r w:rsidRPr="005A3203">
        <w:rPr>
          <w:rStyle w:val="StyleBoldUnderline"/>
        </w:rPr>
        <w:t xml:space="preserve"> not </w:t>
      </w:r>
      <w:r w:rsidRPr="00C93A65">
        <w:rPr>
          <w:rStyle w:val="StyleBoldUnderline"/>
          <w:highlight w:val="green"/>
        </w:rPr>
        <w:t>be</w:t>
      </w:r>
      <w:r w:rsidRPr="005A3203">
        <w:rPr>
          <w:rStyle w:val="StyleBoldUnderline"/>
        </w:rPr>
        <w:t xml:space="preserve"> a European ally but either a regional partner or </w:t>
      </w:r>
      <w:r w:rsidRPr="00C93A65">
        <w:rPr>
          <w:rStyle w:val="StyleBoldUnderline"/>
          <w:b/>
          <w:highlight w:val="green"/>
        </w:rPr>
        <w:t>the host country itself</w:t>
      </w:r>
      <w:r w:rsidRPr="00933643">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C93A65">
        <w:rPr>
          <w:rStyle w:val="StyleBoldUnderline"/>
          <w:highlight w:val="green"/>
        </w:rPr>
        <w:t>the</w:t>
      </w:r>
      <w:r w:rsidRPr="005A3203">
        <w:rPr>
          <w:rStyle w:val="StyleBoldUnderline"/>
        </w:rPr>
        <w:t xml:space="preserve"> United </w:t>
      </w:r>
      <w:r w:rsidRPr="00C93A65">
        <w:rPr>
          <w:rStyle w:val="StyleBoldUnderline"/>
          <w:highlight w:val="green"/>
        </w:rPr>
        <w:t>S</w:t>
      </w:r>
      <w:r w:rsidRPr="005A3203">
        <w:rPr>
          <w:rStyle w:val="StyleBoldUnderline"/>
        </w:rPr>
        <w:t xml:space="preserve">tates </w:t>
      </w:r>
      <w:r w:rsidRPr="00C93A65">
        <w:rPr>
          <w:rStyle w:val="StyleBoldUnderline"/>
          <w:highlight w:val="green"/>
        </w:rPr>
        <w:t>should</w:t>
      </w:r>
      <w:r w:rsidRPr="005A3203">
        <w:rPr>
          <w:rStyle w:val="StyleBoldUnderline"/>
        </w:rPr>
        <w:t xml:space="preserve"> learn that it needs to </w:t>
      </w:r>
      <w:r w:rsidRPr="00C93A65">
        <w:rPr>
          <w:rStyle w:val="StyleBoldUnderline"/>
          <w:highlight w:val="green"/>
        </w:rPr>
        <w:t xml:space="preserve">work through local governments </w:t>
      </w:r>
      <w:r w:rsidRPr="00C93A65">
        <w:rPr>
          <w:rStyle w:val="StyleBoldUnderline"/>
          <w:highlight w:val="green"/>
          <w:bdr w:val="single" w:sz="4" w:space="0" w:color="auto"/>
        </w:rPr>
        <w:t>on their terms</w:t>
      </w:r>
      <w:r w:rsidRPr="00C93A65">
        <w:rPr>
          <w:rStyle w:val="StyleBoldUnderline"/>
          <w:highlight w:val="green"/>
        </w:rPr>
        <w:t xml:space="preserve"> and rely on local allies</w:t>
      </w:r>
      <w:r w:rsidRPr="005A3203">
        <w:rPr>
          <w:rStyle w:val="StyleBoldUnderline"/>
        </w:rPr>
        <w:t xml:space="preserve"> that share a common religion and value system with the host or target country.</w:t>
      </w:r>
      <w:r w:rsidRPr="00933643">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C93A65">
        <w:rPr>
          <w:rStyle w:val="StyleBoldUnderline"/>
          <w:highlight w:val="green"/>
        </w:rPr>
        <w:t>They can act in ways</w:t>
      </w:r>
      <w:r w:rsidRPr="00F559EB">
        <w:rPr>
          <w:rStyle w:val="StyleBoldUnderline"/>
        </w:rPr>
        <w:t xml:space="preserve"> the United States and other </w:t>
      </w:r>
      <w:r w:rsidRPr="00C93A65">
        <w:rPr>
          <w:rStyle w:val="StyleBoldUnderline"/>
          <w:highlight w:val="green"/>
        </w:rPr>
        <w:t xml:space="preserve">outside powers cannot. </w:t>
      </w:r>
      <w:r w:rsidRPr="00933643">
        <w:rPr>
          <w:sz w:val="14"/>
        </w:rPr>
        <w:t xml:space="preserve">They do not bring the burden of western secularism, ties to Israel, or the history of European colonialism to a given problem. </w:t>
      </w:r>
      <w:r w:rsidRPr="00C93A65">
        <w:rPr>
          <w:rStyle w:val="StyleBoldUnderline"/>
          <w:highlight w:val="green"/>
        </w:rPr>
        <w:t>They</w:t>
      </w:r>
      <w:r w:rsidRPr="00933643">
        <w:rPr>
          <w:sz w:val="14"/>
        </w:rPr>
        <w:t xml:space="preserve"> also </w:t>
      </w:r>
      <w:r w:rsidRPr="00C93A65">
        <w:rPr>
          <w:rStyle w:val="StyleBoldUnderline"/>
          <w:highlight w:val="green"/>
        </w:rPr>
        <w:t>do not bring the baggage of</w:t>
      </w:r>
      <w:r w:rsidRPr="00933643">
        <w:rPr>
          <w:sz w:val="14"/>
        </w:rPr>
        <w:t xml:space="preserve"> intervention in </w:t>
      </w:r>
      <w:r w:rsidRPr="00C93A65">
        <w:rPr>
          <w:rStyle w:val="StyleBoldUnderline"/>
          <w:highlight w:val="green"/>
        </w:rPr>
        <w:t>Iraq and Afghanistan</w:t>
      </w:r>
      <w:r w:rsidRPr="00933643">
        <w:rPr>
          <w:sz w:val="14"/>
        </w:rPr>
        <w:t xml:space="preserve"> or the war on terrorism. Moreover, </w:t>
      </w:r>
      <w:r w:rsidRPr="00C93A65">
        <w:rPr>
          <w:rStyle w:val="StyleBoldUnderline"/>
          <w:b/>
          <w:highlight w:val="green"/>
        </w:rPr>
        <w:t>such partnerships are necessary</w:t>
      </w:r>
      <w:r w:rsidRPr="00C93A65">
        <w:rPr>
          <w:rStyle w:val="StyleBoldUnderline"/>
          <w:highlight w:val="green"/>
        </w:rPr>
        <w:t xml:space="preserve"> because the United States must</w:t>
      </w:r>
      <w:r w:rsidRPr="005A3203">
        <w:rPr>
          <w:rStyle w:val="StyleBoldUnderline"/>
        </w:rPr>
        <w:t xml:space="preserve"> also </w:t>
      </w:r>
      <w:r w:rsidRPr="00C93A65">
        <w:rPr>
          <w:rStyle w:val="StyleBoldUnderline"/>
          <w:highlight w:val="green"/>
        </w:rPr>
        <w:t>work with</w:t>
      </w:r>
      <w:r w:rsidRPr="005A3203">
        <w:rPr>
          <w:rStyle w:val="StyleBoldUnderline"/>
        </w:rPr>
        <w:t xml:space="preserve"> its </w:t>
      </w:r>
      <w:r w:rsidRPr="00C93A65">
        <w:rPr>
          <w:rStyle w:val="StyleBoldUnderline"/>
          <w:highlight w:val="green"/>
        </w:rPr>
        <w:t>regional allies to help</w:t>
      </w:r>
      <w:r w:rsidRPr="005A3203">
        <w:rPr>
          <w:rStyle w:val="StyleBoldUnderline"/>
        </w:rPr>
        <w:t xml:space="preserve"> them to maintain or </w:t>
      </w:r>
      <w:r w:rsidRPr="00C93A65">
        <w:rPr>
          <w:rStyle w:val="StyleBoldUnderline"/>
          <w:highlight w:val="green"/>
        </w:rPr>
        <w:t>achieve their own</w:t>
      </w:r>
      <w:r w:rsidRPr="005A3203">
        <w:rPr>
          <w:rStyle w:val="StyleBoldUnderline"/>
        </w:rPr>
        <w:t xml:space="preserve"> internal </w:t>
      </w:r>
      <w:r w:rsidRPr="00C93A65">
        <w:rPr>
          <w:rStyle w:val="StyleBoldUnderline"/>
          <w:highlight w:val="green"/>
        </w:rPr>
        <w:t>stability</w:t>
      </w:r>
      <w:r w:rsidRPr="005A3203">
        <w:rPr>
          <w:rStyle w:val="StyleBoldUnderline"/>
        </w:rPr>
        <w:t xml:space="preserve"> and to limit the risk of the political upheavals that are underway in so many states</w:t>
      </w:r>
      <w:r w:rsidRPr="00933643">
        <w:rPr>
          <w:sz w:val="14"/>
        </w:rPr>
        <w:t xml:space="preserve">. </w:t>
      </w:r>
      <w:r w:rsidRPr="005A3203">
        <w:rPr>
          <w:rStyle w:val="StyleBoldUnderline"/>
        </w:rPr>
        <w:t xml:space="preserve">Patient diplomatic and advisory </w:t>
      </w:r>
      <w:r w:rsidRPr="00C93A65">
        <w:rPr>
          <w:rStyle w:val="StyleBoldUnderline"/>
          <w:b/>
          <w:highlight w:val="green"/>
          <w:bdr w:val="single" w:sz="4" w:space="0" w:color="auto"/>
        </w:rPr>
        <w:t>efforts</w:t>
      </w:r>
      <w:r w:rsidRPr="00C93A65">
        <w:rPr>
          <w:rStyle w:val="StyleBoldUnderline"/>
          <w:highlight w:val="green"/>
          <w:bdr w:val="single" w:sz="4" w:space="0" w:color="auto"/>
        </w:rPr>
        <w:t xml:space="preserve"> </w:t>
      </w:r>
      <w:r w:rsidRPr="00C93A65">
        <w:rPr>
          <w:rStyle w:val="StyleBoldUnderline"/>
          <w:highlight w:val="green"/>
        </w:rPr>
        <w:t>to help</w:t>
      </w:r>
      <w:r w:rsidRPr="005A3203">
        <w:rPr>
          <w:rStyle w:val="StyleBoldUnderline"/>
        </w:rPr>
        <w:t xml:space="preserve"> allied and </w:t>
      </w:r>
      <w:r w:rsidRPr="00C93A65">
        <w:rPr>
          <w:rStyle w:val="StyleBoldUnderline"/>
          <w:highlight w:val="green"/>
        </w:rPr>
        <w:t xml:space="preserve">friendly countries </w:t>
      </w:r>
      <w:r w:rsidRPr="00C93A65">
        <w:rPr>
          <w:rStyle w:val="StyleBoldUnderline"/>
          <w:b/>
          <w:highlight w:val="green"/>
        </w:rPr>
        <w:t>make their own reforms in</w:t>
      </w:r>
      <w:r w:rsidRPr="005A3203">
        <w:rPr>
          <w:rStyle w:val="StyleBoldUnderline"/>
        </w:rPr>
        <w:t xml:space="preserve"> areas like </w:t>
      </w:r>
      <w:r w:rsidRPr="00C93A65">
        <w:rPr>
          <w:rStyle w:val="StyleBoldUnderline"/>
          <w:b/>
          <w:highlight w:val="green"/>
        </w:rPr>
        <w:t xml:space="preserve">economics and governance will be </w:t>
      </w:r>
      <w:r w:rsidRPr="00C93A65">
        <w:rPr>
          <w:rStyle w:val="StyleBoldUnderline"/>
          <w:b/>
          <w:highlight w:val="green"/>
          <w:bdr w:val="single" w:sz="4" w:space="0" w:color="auto"/>
        </w:rPr>
        <w:t>key sources of stability</w:t>
      </w:r>
      <w:r w:rsidRPr="005A3203">
        <w:rPr>
          <w:rStyle w:val="StyleBoldUnderline"/>
        </w:rPr>
        <w:t xml:space="preserve"> </w:t>
      </w:r>
      <w:r w:rsidRPr="00933643">
        <w:rPr>
          <w:sz w:val="14"/>
        </w:rPr>
        <w:t xml:space="preserve">and evolutionary change. </w:t>
      </w:r>
      <w:r w:rsidRPr="00C93A65">
        <w:rPr>
          <w:rStyle w:val="StyleBoldUnderline"/>
          <w:highlight w:val="green"/>
        </w:rPr>
        <w:t>So will assistance in creating effective counterterrorism forces and internal security efforts</w:t>
      </w:r>
      <w:r w:rsidRPr="005A3203">
        <w:rPr>
          <w:rStyle w:val="StyleBoldUnderline"/>
        </w:rPr>
        <w:t>, as will support to regional security structures like the Gulf Cooperation Council.</w:t>
      </w:r>
    </w:p>
    <w:p w:rsidR="00C00B85" w:rsidRDefault="00C00B85" w:rsidP="00C00B85">
      <w:pPr>
        <w:rPr>
          <w:rStyle w:val="StyleBoldUnderline"/>
        </w:rPr>
      </w:pPr>
    </w:p>
    <w:p w:rsidR="00C00B85" w:rsidRDefault="00C00B85" w:rsidP="00C00B85">
      <w:pPr>
        <w:rPr>
          <w:rStyle w:val="StyleBoldUnderline"/>
        </w:rPr>
      </w:pPr>
      <w:r>
        <w:rPr>
          <w:rStyle w:val="StyleBoldUnderline"/>
        </w:rPr>
        <w:br w:type="page"/>
      </w:r>
    </w:p>
    <w:p w:rsidR="00C00B85" w:rsidRPr="004551BE" w:rsidRDefault="00C00B85" w:rsidP="00C00B85">
      <w:pPr>
        <w:jc w:val="center"/>
        <w:rPr>
          <w:b/>
          <w:sz w:val="32"/>
          <w:u w:val="single"/>
        </w:rPr>
      </w:pPr>
      <w:r>
        <w:rPr>
          <w:b/>
          <w:sz w:val="32"/>
          <w:u w:val="single"/>
        </w:rPr>
        <w:lastRenderedPageBreak/>
        <w:t>Yemen [4</w:t>
      </w:r>
      <w:r w:rsidRPr="004551BE">
        <w:rPr>
          <w:b/>
          <w:sz w:val="32"/>
          <w:u w:val="single"/>
        </w:rPr>
        <w:t>/__]</w:t>
      </w:r>
    </w:p>
    <w:p w:rsidR="00C00B85" w:rsidRDefault="00C00B85" w:rsidP="00C00B85">
      <w:pPr>
        <w:rPr>
          <w:rStyle w:val="StyleBoldUnderline"/>
        </w:rPr>
      </w:pPr>
    </w:p>
    <w:p w:rsidR="00C00B85" w:rsidRPr="00BA3A5A" w:rsidRDefault="00C00B85" w:rsidP="00C00B85">
      <w:pPr>
        <w:pStyle w:val="Heading4"/>
      </w:pPr>
      <w:r>
        <w:t>2) Limiting strikes key to effectiveness AND the plan increases the local people’s credibility</w:t>
      </w:r>
    </w:p>
    <w:p w:rsidR="00C00B85" w:rsidRDefault="00C00B85" w:rsidP="00C00B85">
      <w:r w:rsidRPr="00CF1F67">
        <w:rPr>
          <w:rStyle w:val="StyleStyleBold12pt"/>
        </w:rPr>
        <w:t>Johnsen ‘13</w:t>
      </w:r>
      <w:r>
        <w:t xml:space="preserve"> (Gregory D. Johnsen, former Fulbright Fellow in Yemen, Ph.D. candidate in Near Eastern Studies at Princeton University, co-founder of Waq al-Waq: Islam and Insurgency in Yemen Blog, was a member of the USAID's conflict assessment team for Yemen, “How to Beat Al-Qaeda in Yemen,” </w:t>
      </w:r>
      <w:hyperlink r:id="rId9" w:history="1">
        <w:r>
          <w:rPr>
            <w:rStyle w:val="Hyperlink"/>
          </w:rPr>
          <w:t>http://www.bloomberg.com/news/2013-08-15/how-to-beat-al-qaeda-in-yemen.html</w:t>
        </w:r>
      </w:hyperlink>
      <w:r>
        <w:t>, August 15, 2013)</w:t>
      </w:r>
    </w:p>
    <w:p w:rsidR="00C00B85" w:rsidRPr="00367DDB" w:rsidRDefault="00C00B85" w:rsidP="00C00B85"/>
    <w:p w:rsidR="00C00B85" w:rsidRPr="00897608" w:rsidRDefault="00C00B85" w:rsidP="00C00B85">
      <w:pPr>
        <w:rPr>
          <w:sz w:val="16"/>
        </w:rPr>
      </w:pPr>
      <w:r w:rsidRPr="00C93A65">
        <w:rPr>
          <w:highlight w:val="green"/>
          <w:u w:val="single"/>
        </w:rPr>
        <w:t>Drone strikes can be</w:t>
      </w:r>
      <w:r w:rsidRPr="00897608">
        <w:rPr>
          <w:sz w:val="16"/>
        </w:rPr>
        <w:t xml:space="preserve"> an </w:t>
      </w:r>
      <w:r w:rsidRPr="00C93A65">
        <w:rPr>
          <w:highlight w:val="green"/>
          <w:u w:val="single"/>
        </w:rPr>
        <w:t>effective</w:t>
      </w:r>
      <w:r w:rsidRPr="00897608">
        <w:rPr>
          <w:sz w:val="16"/>
        </w:rPr>
        <w:t xml:space="preserve"> weapon. And the administration’s reluctance to put boots on the ground is understandable. But while the </w:t>
      </w:r>
      <w:r w:rsidRPr="00F100FD">
        <w:rPr>
          <w:u w:val="single"/>
        </w:rPr>
        <w:t>Obama</w:t>
      </w:r>
      <w:r w:rsidRPr="00897608">
        <w:rPr>
          <w:sz w:val="16"/>
        </w:rPr>
        <w:t xml:space="preserve"> administration is unlikely to rethink its entire strategy, it </w:t>
      </w:r>
      <w:r w:rsidRPr="00F100FD">
        <w:rPr>
          <w:u w:val="single"/>
        </w:rPr>
        <w:t>can</w:t>
      </w:r>
      <w:r w:rsidRPr="00897608">
        <w:rPr>
          <w:sz w:val="16"/>
        </w:rPr>
        <w:t xml:space="preserve"> do a lot to </w:t>
      </w:r>
      <w:r w:rsidRPr="00F100FD">
        <w:rPr>
          <w:u w:val="single"/>
        </w:rPr>
        <w:t>reduce the collateral damage in Yemen and increase the good, both in terms of lives and broader goals</w:t>
      </w:r>
      <w:r w:rsidRPr="00897608">
        <w:rPr>
          <w:sz w:val="16"/>
        </w:rPr>
        <w:t>:</w:t>
      </w:r>
      <w:r w:rsidRPr="00897608">
        <w:rPr>
          <w:sz w:val="12"/>
        </w:rPr>
        <w:t>¶</w:t>
      </w:r>
      <w:r w:rsidRPr="00897608">
        <w:rPr>
          <w:sz w:val="16"/>
        </w:rPr>
        <w:t xml:space="preserve"> -- </w:t>
      </w:r>
      <w:r w:rsidRPr="00F100FD">
        <w:rPr>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897608">
        <w:rPr>
          <w:sz w:val="16"/>
        </w:rPr>
        <w:t>.</w:t>
      </w:r>
      <w:r w:rsidRPr="00897608">
        <w:rPr>
          <w:sz w:val="12"/>
        </w:rPr>
        <w:t>¶</w:t>
      </w:r>
      <w:r w:rsidRPr="00897608">
        <w:rPr>
          <w:sz w:val="16"/>
        </w:rPr>
        <w:t xml:space="preserve"> The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897608">
        <w:rPr>
          <w:sz w:val="12"/>
        </w:rPr>
        <w:t>¶</w:t>
      </w:r>
      <w:r w:rsidRPr="00897608">
        <w:rPr>
          <w:sz w:val="16"/>
        </w:rPr>
        <w:t xml:space="preserve"> </w:t>
      </w:r>
      <w:r w:rsidRPr="00C93A65">
        <w:rPr>
          <w:rStyle w:val="StyleBoldUnderline"/>
          <w:b/>
          <w:highlight w:val="green"/>
        </w:rPr>
        <w:t>Signature strikes are particularly problematic in Yemen</w:t>
      </w:r>
      <w:r w:rsidRPr="00C93A65">
        <w:rPr>
          <w:highlight w:val="green"/>
          <w:u w:val="single"/>
        </w:rPr>
        <w:t xml:space="preserve">, where most </w:t>
      </w:r>
      <w:r w:rsidRPr="005874B8">
        <w:rPr>
          <w:u w:val="single"/>
        </w:rPr>
        <w:t xml:space="preserve">members </w:t>
      </w:r>
      <w:r w:rsidRPr="00C93A65">
        <w:rPr>
          <w:highlight w:val="green"/>
          <w:u w:val="single"/>
        </w:rPr>
        <w:t xml:space="preserve">of AQAP are </w:t>
      </w:r>
      <w:r w:rsidRPr="00C93A65">
        <w:rPr>
          <w:highlight w:val="green"/>
          <w:u w:val="single"/>
          <w:bdr w:val="single" w:sz="4" w:space="0" w:color="auto"/>
        </w:rPr>
        <w:t xml:space="preserve">Yemenis </w:t>
      </w:r>
      <w:r w:rsidRPr="00C93A65">
        <w:rPr>
          <w:highlight w:val="green"/>
          <w:u w:val="single"/>
        </w:rPr>
        <w:t>who are linked to local society through their tribes and clans</w:t>
      </w:r>
      <w:r w:rsidRPr="00897608">
        <w:rPr>
          <w:sz w:val="16"/>
        </w:rPr>
        <w:t xml:space="preserve">. In such an environment, determining if the bearded man with a gun is a member of al-Qaeda or merely a tribesman is incredibly difficult. </w:t>
      </w:r>
      <w:r w:rsidRPr="00F100FD">
        <w:rPr>
          <w:u w:val="single"/>
        </w:rPr>
        <w:t>Many of the civilian casualties in Yemen, which are helping to spark more recruits for al-Qaeda, are a result of signature strikes</w:t>
      </w:r>
      <w:r w:rsidRPr="00897608">
        <w:rPr>
          <w:sz w:val="16"/>
        </w:rPr>
        <w:t>. And they need to be stopped.</w:t>
      </w:r>
      <w:r w:rsidRPr="00897608">
        <w:rPr>
          <w:sz w:val="12"/>
        </w:rPr>
        <w:t>¶</w:t>
      </w:r>
      <w:r w:rsidRPr="00897608">
        <w:rPr>
          <w:sz w:val="16"/>
        </w:rPr>
        <w:t xml:space="preserve"> </w:t>
      </w:r>
      <w:r w:rsidRPr="00F100FD">
        <w:rPr>
          <w:u w:val="single"/>
        </w:rPr>
        <w:t>Yemenis don’t take to the streets when legitimate high-value targets are killed; rather, it is the civilian casualties that provoke so much anger</w:t>
      </w:r>
      <w:r w:rsidRPr="00897608">
        <w:rPr>
          <w:sz w:val="16"/>
        </w:rPr>
        <w:t xml:space="preserve">. The assassination of U.S.-born cleric Anwar al-Awlaki with a drone in September 2011 caused barely a ripple in Sanaa. It was the death of his 16-year-old son in a drone strike two weeks later that enraged so many. </w:t>
      </w:r>
      <w:r w:rsidRPr="00C93A65">
        <w:rPr>
          <w:rStyle w:val="Emphasis"/>
          <w:highlight w:val="green"/>
        </w:rPr>
        <w:t>The problem is not</w:t>
      </w:r>
      <w:r w:rsidRPr="00EC4BFD">
        <w:rPr>
          <w:u w:val="single"/>
        </w:rPr>
        <w:t xml:space="preserve"> that the U.S. is using </w:t>
      </w:r>
      <w:r w:rsidRPr="00C93A65">
        <w:rPr>
          <w:rStyle w:val="Emphasis"/>
          <w:highlight w:val="green"/>
        </w:rPr>
        <w:t>drones</w:t>
      </w:r>
      <w:r w:rsidRPr="00EC4BFD">
        <w:rPr>
          <w:u w:val="single"/>
        </w:rPr>
        <w:t xml:space="preserve"> in Yemen, </w:t>
      </w:r>
      <w:r w:rsidRPr="00C93A65">
        <w:rPr>
          <w:rStyle w:val="Emphasis"/>
          <w:highlight w:val="green"/>
        </w:rPr>
        <w:t>but</w:t>
      </w:r>
      <w:r w:rsidRPr="00EC4BFD">
        <w:rPr>
          <w:u w:val="single"/>
        </w:rPr>
        <w:t xml:space="preserve"> that it is </w:t>
      </w:r>
      <w:r w:rsidRPr="00C93A65">
        <w:rPr>
          <w:rStyle w:val="Emphasis"/>
          <w:highlight w:val="green"/>
        </w:rPr>
        <w:t>using them too often and making too many mistakes</w:t>
      </w:r>
      <w:r w:rsidRPr="00897608">
        <w:rPr>
          <w:sz w:val="16"/>
        </w:rPr>
        <w:t>.</w:t>
      </w:r>
      <w:r w:rsidRPr="00897608">
        <w:rPr>
          <w:sz w:val="12"/>
        </w:rPr>
        <w:t>¶</w:t>
      </w:r>
      <w:r w:rsidRPr="00897608">
        <w:rPr>
          <w:sz w:val="16"/>
        </w:rPr>
        <w:t xml:space="preserve"> -- </w:t>
      </w:r>
      <w:r w:rsidRPr="00EC4BFD">
        <w:rPr>
          <w:u w:val="single"/>
        </w:rPr>
        <w:t>Build up human intelligence. Drones are</w:t>
      </w:r>
      <w:r w:rsidRPr="00897608">
        <w:rPr>
          <w:sz w:val="16"/>
        </w:rPr>
        <w:t xml:space="preserve"> an impressive piece of technology, but they are also </w:t>
      </w:r>
      <w:r w:rsidRPr="00EC4BFD">
        <w:rPr>
          <w:u w:val="single"/>
        </w:rPr>
        <w:t xml:space="preserve">a dependent </w:t>
      </w:r>
      <w:r w:rsidRPr="00897608">
        <w:rPr>
          <w:sz w:val="16"/>
        </w:rPr>
        <w:t xml:space="preserve">piece of </w:t>
      </w:r>
      <w:r w:rsidRPr="00EC4BFD">
        <w:rPr>
          <w:u w:val="single"/>
        </w:rPr>
        <w:t>tech</w:t>
      </w:r>
      <w:r w:rsidRPr="00897608">
        <w:rPr>
          <w:sz w:val="16"/>
        </w:rPr>
        <w:t xml:space="preserve">nology. It doesn’t matter that a drone hovering far above the Yemeni desert can hit a car traveling down the road if it hits the wrong car. </w:t>
      </w:r>
      <w:r w:rsidRPr="00410F7E">
        <w:rPr>
          <w:u w:val="single"/>
        </w:rPr>
        <w:t>The lack of good, on-the-ground human intelligence is the Achilles’ heel of the U.S. in a place like Yemen</w:t>
      </w:r>
      <w:r w:rsidRPr="00897608">
        <w:rPr>
          <w:sz w:val="16"/>
        </w:rPr>
        <w:t>.</w:t>
      </w:r>
      <w:r w:rsidRPr="00897608">
        <w:rPr>
          <w:sz w:val="12"/>
        </w:rPr>
        <w:t>¶</w:t>
      </w:r>
      <w:r w:rsidRPr="00897608">
        <w:rPr>
          <w:sz w:val="16"/>
        </w:rPr>
        <w:t xml:space="preserve"> More than a decade after the October 2000 suicide attack on the USS Cole, </w:t>
      </w:r>
      <w:r w:rsidRPr="00410F7E">
        <w:rPr>
          <w:u w:val="single"/>
        </w:rPr>
        <w:t>the U.S.</w:t>
      </w:r>
      <w:r w:rsidRPr="00897608">
        <w:rPr>
          <w:sz w:val="16"/>
        </w:rPr>
        <w:t xml:space="preserve"> in Yemen is still the proverbial blind man. It doesn’t have nearly enough Arabic speakers or assets of its own on the ground, which means that it often </w:t>
      </w:r>
      <w:r w:rsidRPr="00410F7E">
        <w:rPr>
          <w:u w:val="single"/>
        </w:rPr>
        <w:t>has to rely on local intelligence agencies for help</w:t>
      </w:r>
      <w:r w:rsidRPr="00897608">
        <w:rPr>
          <w:sz w:val="16"/>
        </w:rPr>
        <w:t>. And this can lead to problems. In early 2010, the U.S. targeted what it thought was an al-Qaeda meeting in the desert only to realize after the fact that it had killed a local politician, apparently on deliberately bad intelligence from the Yemeni government.</w:t>
      </w:r>
      <w:r w:rsidRPr="00897608">
        <w:rPr>
          <w:sz w:val="12"/>
        </w:rPr>
        <w:t>¶</w:t>
      </w:r>
      <w:r w:rsidRPr="00897608">
        <w:rPr>
          <w:sz w:val="16"/>
        </w:rPr>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C93A65">
        <w:rPr>
          <w:highlight w:val="green"/>
          <w:u w:val="single"/>
        </w:rPr>
        <w:t>more accurate U.S.</w:t>
      </w:r>
      <w:r w:rsidRPr="004F0ED9">
        <w:rPr>
          <w:u w:val="single"/>
        </w:rPr>
        <w:t xml:space="preserve"> drone </w:t>
      </w:r>
      <w:r w:rsidRPr="00C93A65">
        <w:rPr>
          <w:highlight w:val="green"/>
          <w:u w:val="single"/>
        </w:rPr>
        <w:t>strikes</w:t>
      </w:r>
      <w:r w:rsidRPr="004F0ED9">
        <w:rPr>
          <w:u w:val="single"/>
        </w:rPr>
        <w:t xml:space="preserve"> </w:t>
      </w:r>
      <w:r w:rsidRPr="00897608">
        <w:rPr>
          <w:sz w:val="16"/>
        </w:rPr>
        <w:t xml:space="preserve">will become, which </w:t>
      </w:r>
      <w:r w:rsidRPr="00C93A65">
        <w:rPr>
          <w:highlight w:val="green"/>
          <w:u w:val="single"/>
        </w:rPr>
        <w:t>will</w:t>
      </w:r>
      <w:r w:rsidRPr="004F0ED9">
        <w:rPr>
          <w:u w:val="single"/>
        </w:rPr>
        <w:t xml:space="preserve"> </w:t>
      </w:r>
      <w:r w:rsidRPr="00897608">
        <w:rPr>
          <w:sz w:val="16"/>
        </w:rPr>
        <w:t xml:space="preserve">in turn </w:t>
      </w:r>
      <w:r w:rsidRPr="00C93A65">
        <w:rPr>
          <w:highlight w:val="green"/>
          <w:u w:val="single"/>
        </w:rPr>
        <w:t>result in</w:t>
      </w:r>
      <w:r w:rsidRPr="004F0ED9">
        <w:rPr>
          <w:u w:val="single"/>
        </w:rPr>
        <w:t xml:space="preserve"> fewer strikes, fewer civilian casualties and </w:t>
      </w:r>
      <w:r w:rsidRPr="00C93A65">
        <w:rPr>
          <w:highlight w:val="green"/>
          <w:u w:val="single"/>
        </w:rPr>
        <w:t>fewer recruits for al-Qaeda</w:t>
      </w:r>
      <w:r w:rsidRPr="00897608">
        <w:rPr>
          <w:sz w:val="16"/>
        </w:rPr>
        <w:t>.</w:t>
      </w:r>
      <w:r w:rsidRPr="00897608">
        <w:rPr>
          <w:sz w:val="12"/>
        </w:rPr>
        <w:t>¶</w:t>
      </w:r>
      <w:r w:rsidRPr="00897608">
        <w:rPr>
          <w:sz w:val="16"/>
        </w:rPr>
        <w:t xml:space="preserve"> -- </w:t>
      </w:r>
      <w:r w:rsidRPr="00EC4BFD">
        <w:rPr>
          <w:u w:val="single"/>
        </w:rPr>
        <w:t xml:space="preserve">Create space for tribes and clerics. </w:t>
      </w:r>
      <w:r w:rsidRPr="00C93A65">
        <w:rPr>
          <w:highlight w:val="green"/>
          <w:u w:val="single"/>
        </w:rPr>
        <w:t>The only people in a position to decisively disrupt</w:t>
      </w:r>
      <w:r w:rsidRPr="00EC4BFD">
        <w:rPr>
          <w:u w:val="single"/>
        </w:rPr>
        <w:t xml:space="preserve">, dismantle and defeat </w:t>
      </w:r>
      <w:r w:rsidRPr="00C93A65">
        <w:rPr>
          <w:highlight w:val="green"/>
          <w:u w:val="single"/>
        </w:rPr>
        <w:t>AQAP are the tribesmen and clerics in Yemen</w:t>
      </w:r>
      <w:r w:rsidRPr="00897608">
        <w:rPr>
          <w:sz w:val="16"/>
        </w:rPr>
        <w:t>. It is men like Salim al-Jabir, a local preacher, who have the standing and stature to take the fight to al-Qaeda.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w:t>
      </w:r>
      <w:r w:rsidRPr="00897608">
        <w:rPr>
          <w:sz w:val="12"/>
        </w:rPr>
        <w:t>¶</w:t>
      </w:r>
      <w:r w:rsidRPr="00897608">
        <w:rPr>
          <w:sz w:val="16"/>
        </w:rPr>
        <w:t xml:space="preserve"> </w:t>
      </w:r>
      <w:r w:rsidRPr="00C93A65">
        <w:rPr>
          <w:rStyle w:val="StyleBoldUnderline"/>
          <w:b/>
          <w:highlight w:val="green"/>
        </w:rPr>
        <w:t xml:space="preserve">By taking signature strikes off the table and </w:t>
      </w:r>
      <w:r w:rsidRPr="00C93A65">
        <w:rPr>
          <w:rStyle w:val="StyleBoldUnderline"/>
          <w:b/>
          <w:highlight w:val="green"/>
          <w:bdr w:val="single" w:sz="4" w:space="0" w:color="auto"/>
        </w:rPr>
        <w:t>limiting</w:t>
      </w:r>
      <w:r w:rsidRPr="00C93A65">
        <w:rPr>
          <w:highlight w:val="green"/>
          <w:u w:val="single"/>
          <w:bdr w:val="single" w:sz="4" w:space="0" w:color="auto"/>
        </w:rPr>
        <w:t xml:space="preserve"> </w:t>
      </w:r>
      <w:r w:rsidRPr="00897608">
        <w:rPr>
          <w:u w:val="single"/>
        </w:rPr>
        <w:t xml:space="preserve">the number of high-value-target </w:t>
      </w:r>
      <w:r w:rsidRPr="00C93A65">
        <w:rPr>
          <w:rStyle w:val="StyleBoldUnderline"/>
          <w:highlight w:val="green"/>
        </w:rPr>
        <w:t xml:space="preserve">strikes, </w:t>
      </w:r>
      <w:r w:rsidRPr="00C93A65">
        <w:rPr>
          <w:rStyle w:val="StyleBoldUnderline"/>
          <w:b/>
          <w:highlight w:val="green"/>
        </w:rPr>
        <w:t>the U.S. will open up space for Yemen’s [local people] and clerics to stand up to the terrorists</w:t>
      </w:r>
      <w:r w:rsidRPr="00897608">
        <w:rPr>
          <w:sz w:val="16"/>
        </w:rPr>
        <w:t>. After all, AQAP has killed far more Yemenis than it has Americans.</w:t>
      </w:r>
      <w:r w:rsidRPr="00897608">
        <w:rPr>
          <w:sz w:val="12"/>
        </w:rPr>
        <w:t>¶</w:t>
      </w:r>
      <w:r w:rsidRPr="00897608">
        <w:rPr>
          <w:sz w:val="16"/>
        </w:rPr>
        <w:t xml:space="preserve"> The U.S. can’t win this war on its own. Right now, this is a fight between the U.S. and al-Qaeda with Yemen as the battleground. </w:t>
      </w:r>
      <w:r w:rsidRPr="00C93A65">
        <w:rPr>
          <w:highlight w:val="green"/>
          <w:u w:val="single"/>
        </w:rPr>
        <w:t xml:space="preserve">It has to be </w:t>
      </w:r>
      <w:r w:rsidRPr="00C93A65">
        <w:rPr>
          <w:highlight w:val="green"/>
          <w:u w:val="single"/>
          <w:bdr w:val="single" w:sz="4" w:space="0" w:color="auto"/>
        </w:rPr>
        <w:t>Yemenis against al-Qaeda, with the U.S. allying</w:t>
      </w:r>
      <w:r w:rsidRPr="00EC4BFD">
        <w:rPr>
          <w:u w:val="single"/>
        </w:rPr>
        <w:t xml:space="preserve"> with its Yemeni partners</w:t>
      </w:r>
      <w:r w:rsidRPr="00897608">
        <w:rPr>
          <w:sz w:val="16"/>
        </w:rPr>
        <w:t>.</w:t>
      </w:r>
    </w:p>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Yemen [5</w:t>
      </w:r>
      <w:r w:rsidRPr="004551BE">
        <w:rPr>
          <w:b/>
          <w:sz w:val="32"/>
          <w:u w:val="single"/>
        </w:rPr>
        <w:t>/__]</w:t>
      </w:r>
    </w:p>
    <w:p w:rsidR="00C00B85" w:rsidRPr="00897608" w:rsidRDefault="00C00B85" w:rsidP="00C00B85"/>
    <w:p w:rsidR="00C00B85" w:rsidRPr="00C449CE" w:rsidRDefault="00C00B85" w:rsidP="00C00B85">
      <w:pPr>
        <w:pStyle w:val="Heading4"/>
      </w:pPr>
      <w:r>
        <w:t>3) Increases Yemeni government --- they want us to pull back</w:t>
      </w:r>
    </w:p>
    <w:p w:rsidR="00C00B85" w:rsidRDefault="00C00B85" w:rsidP="00C00B85">
      <w:r w:rsidRPr="002B170D">
        <w:rPr>
          <w:rStyle w:val="StyleStyleBold12pt"/>
        </w:rPr>
        <w:t>Shiban ‘13</w:t>
      </w:r>
      <w:r>
        <w:t xml:space="preserve"> (Baraa Shiban is a member of the Yemeni National Dialogue Conference and Reprieve's project coordinator in Yemen, “Drone strikes in Yemen are an obstacle to democracy,” </w:t>
      </w:r>
      <w:hyperlink r:id="rId10" w:history="1">
        <w:r>
          <w:rPr>
            <w:rStyle w:val="Hyperlink"/>
          </w:rPr>
          <w:t>http://www.aljazeera.com/indepth/opinion/2013/09/2013918595250580.html</w:t>
        </w:r>
      </w:hyperlink>
      <w:r>
        <w:t>, September 2, 2013)</w:t>
      </w:r>
    </w:p>
    <w:p w:rsidR="00C00B85" w:rsidRPr="00C449CE" w:rsidRDefault="00C00B85" w:rsidP="00C00B85"/>
    <w:p w:rsidR="00C00B85" w:rsidRDefault="00C00B85" w:rsidP="00C00B85">
      <w:pPr>
        <w:rPr>
          <w:sz w:val="16"/>
        </w:rPr>
      </w:pPr>
      <w:r w:rsidRPr="00C449CE">
        <w:rPr>
          <w:sz w:val="16"/>
        </w:rPr>
        <w:t>One year ago last week, two Yemeni civilians were killed by a US drone strike. One was a preacher who had given a sermon denouncing al-Qaeda just days before; the other was a young local policeman. Amid the long list of innocents killed by the CIA's secretive drone campaign, there are few clearer examples of how it undermines the rule of law and kills the very people whom the US should be seeking to support.</w:t>
      </w:r>
      <w:r w:rsidRPr="00C449CE">
        <w:rPr>
          <w:sz w:val="12"/>
        </w:rPr>
        <w:t>¶</w:t>
      </w:r>
      <w:r w:rsidRPr="00C449CE">
        <w:rPr>
          <w:sz w:val="16"/>
        </w:rPr>
        <w:t xml:space="preserve"> The anniversary of the deaths of anti-al-Qaeda preacher Salem Ahmed bin Ali Jaber and his nephew, policeman Waleed Abdullah bin Ali Jaber, comes about a month after Yemeni President Abd Rabbu Mansour Hadi met Barack Obama at the White House. On August 1, the very day the two presidents sat talking, another drone strike in Yemen killed four more of Hadi's fellow citizens in Hadhramout - the same Yemeni province where Salem and Waleed met their deaths.</w:t>
      </w:r>
      <w:r w:rsidRPr="00C449CE">
        <w:rPr>
          <w:sz w:val="12"/>
        </w:rPr>
        <w:t>¶</w:t>
      </w:r>
      <w:r w:rsidRPr="00C449CE">
        <w:rPr>
          <w:sz w:val="16"/>
        </w:rPr>
        <w:t xml:space="preserve"> In fact, in the week following President Hadi's visit to the US, Yemen was hit by three more drone strikes. Whatever else was on Hadi's agenda for his Washington jaunt, his people's right to life was apparently not. Indeed, just last Thursday, Hadi gave a speech at the Police Academy in Sanaa defending the use of drones in his country and claimed that civilian deaths were exaggerated.</w:t>
      </w:r>
      <w:r w:rsidRPr="00C449CE">
        <w:rPr>
          <w:sz w:val="12"/>
        </w:rPr>
        <w:t>¶</w:t>
      </w:r>
      <w:r w:rsidRPr="00C449CE">
        <w:rPr>
          <w:sz w:val="16"/>
        </w:rPr>
        <w:t xml:space="preserve"> Yemeni and US officials claim that drone strikes are vital tools in the murky, borderless "War on Terror", and Hadi has claimed they have killed some 40 "terrorists". Yet it appears that the August 1 strike missed its intended targets. Reports quickly surfaced that the attack, in the al-Qatn area of Hadhramout province, killed civilians. One of the victims was 21-year-old Saleh Saed bin Ishaq, who was survived by his wife and a young daughter. He was in the city of </w:t>
      </w:r>
      <w:r w:rsidRPr="00897608">
        <w:rPr>
          <w:sz w:val="16"/>
        </w:rPr>
        <w:t>Seiyun on the evening of July 31, buying clothes for his family for the Eid holiday. The car taking him home was hit in the early hours of the morning.</w:t>
      </w:r>
      <w:r w:rsidRPr="00897608">
        <w:rPr>
          <w:sz w:val="12"/>
        </w:rPr>
        <w:t>¶</w:t>
      </w:r>
      <w:r w:rsidRPr="00897608">
        <w:rPr>
          <w:sz w:val="16"/>
        </w:rPr>
        <w:t xml:space="preserve"> </w:t>
      </w:r>
      <w:r w:rsidRPr="00897608">
        <w:rPr>
          <w:u w:val="single"/>
        </w:rPr>
        <w:t xml:space="preserve">Drone strikes in Yemen might seem like an appealing, quick-fix option for Obama. But </w:t>
      </w:r>
      <w:r w:rsidRPr="00C93A65">
        <w:rPr>
          <w:b/>
          <w:highlight w:val="green"/>
          <w:u w:val="single"/>
        </w:rPr>
        <w:t>with every death, the number in al-Qaeda's ranks increase</w:t>
      </w:r>
      <w:r w:rsidRPr="00C449CE">
        <w:rPr>
          <w:sz w:val="16"/>
        </w:rPr>
        <w:t>. Although Hadi likes to assure the US that he gives the green light to these strikes, the reality is that he has no mandate to do so.</w:t>
      </w:r>
      <w:r w:rsidRPr="00C449CE">
        <w:rPr>
          <w:sz w:val="12"/>
        </w:rPr>
        <w:t>¶</w:t>
      </w:r>
      <w:r w:rsidRPr="00C449CE">
        <w:rPr>
          <w:sz w:val="16"/>
        </w:rPr>
        <w:t xml:space="preserve"> In fact, </w:t>
      </w:r>
      <w:r w:rsidRPr="00C449CE">
        <w:rPr>
          <w:u w:val="single"/>
        </w:rPr>
        <w:t>Yemen's people overwhelmingly oppose the strikes</w:t>
      </w:r>
      <w:r w:rsidRPr="00C449CE">
        <w:rPr>
          <w:sz w:val="16"/>
        </w:rPr>
        <w:t>. Last month, Yemen's National Dialogue Conference - a body formed from across the political spectrum to draft Yemen's new constitution and to solve its current challenges - decided by a 90 percent supermajority that the use of drones in Yemen should be banned. The main reason behind the broad support for such a law is that National Dialogue members know that the current policy in fighting al-Qaeda is totally counter-productive.</w:t>
      </w:r>
      <w:r w:rsidRPr="00C449CE">
        <w:rPr>
          <w:sz w:val="12"/>
        </w:rPr>
        <w:t>¶</w:t>
      </w:r>
      <w:r w:rsidRPr="00C449CE">
        <w:rPr>
          <w:sz w:val="16"/>
        </w:rPr>
        <w:t xml:space="preserve"> </w:t>
      </w:r>
      <w:r w:rsidRPr="00C93A65">
        <w:rPr>
          <w:highlight w:val="green"/>
          <w:u w:val="single"/>
        </w:rPr>
        <w:t xml:space="preserve">Yemeni civil society has been struggling </w:t>
      </w:r>
      <w:r w:rsidRPr="00897608">
        <w:rPr>
          <w:u w:val="single"/>
        </w:rPr>
        <w:t xml:space="preserve">for the past two years </w:t>
      </w:r>
      <w:r w:rsidRPr="00C93A65">
        <w:rPr>
          <w:highlight w:val="green"/>
          <w:u w:val="single"/>
        </w:rPr>
        <w:t xml:space="preserve">to build a </w:t>
      </w:r>
      <w:r w:rsidRPr="00C93A65">
        <w:rPr>
          <w:highlight w:val="green"/>
          <w:u w:val="single"/>
          <w:bdr w:val="single" w:sz="4" w:space="0" w:color="auto"/>
        </w:rPr>
        <w:t xml:space="preserve">foundation </w:t>
      </w:r>
      <w:r w:rsidRPr="00C93A65">
        <w:rPr>
          <w:highlight w:val="green"/>
          <w:u w:val="single"/>
        </w:rPr>
        <w:t>for the rule of law</w:t>
      </w:r>
      <w:r w:rsidRPr="00C449CE">
        <w:rPr>
          <w:sz w:val="16"/>
        </w:rPr>
        <w:t xml:space="preserve"> - a process that Obama claims to support - yet </w:t>
      </w:r>
      <w:r w:rsidRPr="00C93A65">
        <w:rPr>
          <w:highlight w:val="green"/>
          <w:u w:val="single"/>
        </w:rPr>
        <w:t xml:space="preserve">each drone strike is a </w:t>
      </w:r>
      <w:r w:rsidRPr="00C93A65">
        <w:rPr>
          <w:b/>
          <w:highlight w:val="green"/>
          <w:u w:val="single"/>
        </w:rPr>
        <w:t xml:space="preserve">stab in the back </w:t>
      </w:r>
      <w:r w:rsidRPr="00C93A65">
        <w:rPr>
          <w:highlight w:val="green"/>
          <w:u w:val="single"/>
        </w:rPr>
        <w:t xml:space="preserve">and </w:t>
      </w:r>
      <w:r w:rsidRPr="00C93A65">
        <w:rPr>
          <w:highlight w:val="green"/>
          <w:u w:val="single"/>
          <w:bdr w:val="single" w:sz="4" w:space="0" w:color="auto"/>
        </w:rPr>
        <w:t>undermines its efforts</w:t>
      </w:r>
      <w:r w:rsidRPr="00C93A65">
        <w:rPr>
          <w:highlight w:val="green"/>
          <w:u w:val="single"/>
        </w:rPr>
        <w:t xml:space="preserve">. Yemen needs the US to </w:t>
      </w:r>
      <w:r w:rsidRPr="00C93A65">
        <w:rPr>
          <w:b/>
          <w:highlight w:val="green"/>
          <w:u w:val="single"/>
        </w:rPr>
        <w:t>respect the will of the Yemeni people</w:t>
      </w:r>
      <w:r w:rsidRPr="00C93A65">
        <w:rPr>
          <w:highlight w:val="green"/>
          <w:u w:val="single"/>
        </w:rPr>
        <w:t xml:space="preserve"> and the </w:t>
      </w:r>
      <w:r w:rsidRPr="00C93A65">
        <w:rPr>
          <w:b/>
          <w:highlight w:val="green"/>
          <w:u w:val="single"/>
        </w:rPr>
        <w:t>principles it has been advocating for decades</w:t>
      </w:r>
      <w:r w:rsidRPr="00C449CE">
        <w:rPr>
          <w:sz w:val="16"/>
        </w:rPr>
        <w:t>.</w:t>
      </w:r>
      <w:r w:rsidRPr="00C449CE">
        <w:rPr>
          <w:sz w:val="12"/>
        </w:rPr>
        <w:t>¶</w:t>
      </w:r>
      <w:r w:rsidRPr="00C449CE">
        <w:rPr>
          <w:sz w:val="16"/>
        </w:rPr>
        <w:t xml:space="preserve"> But </w:t>
      </w:r>
      <w:r w:rsidRPr="00C93A65">
        <w:rPr>
          <w:highlight w:val="green"/>
          <w:u w:val="single"/>
        </w:rPr>
        <w:t xml:space="preserve">with Hadi and Obama signing the </w:t>
      </w:r>
      <w:r w:rsidRPr="00C93A65">
        <w:rPr>
          <w:highlight w:val="green"/>
          <w:u w:val="single"/>
          <w:bdr w:val="single" w:sz="4" w:space="0" w:color="auto"/>
        </w:rPr>
        <w:t>death warrants of innocent Yemenis</w:t>
      </w:r>
      <w:r w:rsidRPr="00C93A65">
        <w:rPr>
          <w:highlight w:val="green"/>
          <w:u w:val="single"/>
        </w:rPr>
        <w:t>, it will prove extremely difficult to have a proper democratic transition in Yemen</w:t>
      </w:r>
      <w:r w:rsidRPr="00C449CE">
        <w:rPr>
          <w:sz w:val="16"/>
        </w:rPr>
        <w:t>. What does having elections in the coming year mean for a Yemeni living in Hadhramout who saw three neighbours burned to death? How can we convince our citizens to support democracy and the rule of law when they see those very same principles abandoned and disregarded by Obama and Hadi?</w:t>
      </w:r>
      <w:r w:rsidRPr="00C449CE">
        <w:rPr>
          <w:sz w:val="12"/>
        </w:rPr>
        <w:t>¶</w:t>
      </w:r>
      <w:r w:rsidRPr="00C449CE">
        <w:rPr>
          <w:sz w:val="16"/>
        </w:rPr>
        <w:t xml:space="preserve"> President Obama once joked about killing the Jonas Brothers with Predator drones. For children in my country, the drone is not a joke but a daily threat. And for the daughter of Saleh Ahmed bin Ali Jaber, that threat became a tragic reality when her father was killed, while the president meant to protect him sat talking with the president who claims to want a safe and secure Yemen.</w:t>
      </w:r>
      <w:r w:rsidRPr="00C449CE">
        <w:rPr>
          <w:sz w:val="12"/>
        </w:rPr>
        <w:t>¶</w:t>
      </w:r>
      <w:r w:rsidRPr="00C449CE">
        <w:rPr>
          <w:sz w:val="16"/>
        </w:rPr>
        <w:t xml:space="preserve"> Obama and Hadi need to think about the ordinary Yemenis still living in fear of these drones, hoping they won't be the next to suffer the fate of Saleh, Salem, Waleed and so many others. The undeclared air war on Yemen is self-defeating. </w:t>
      </w:r>
      <w:r w:rsidRPr="00C93A65">
        <w:rPr>
          <w:highlight w:val="green"/>
          <w:u w:val="single"/>
        </w:rPr>
        <w:t>Yemenis have overwhelmingly rejected it - and until political leaders in the US and Yemen respect this fact, they will find their goals rejected too</w:t>
      </w:r>
      <w:r w:rsidRPr="00C449CE">
        <w:rPr>
          <w:sz w:val="16"/>
        </w:rPr>
        <w:t>.</w:t>
      </w:r>
    </w:p>
    <w:p w:rsidR="00C00B85" w:rsidRDefault="00C00B85" w:rsidP="00C00B85"/>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Yemen [6</w:t>
      </w:r>
      <w:r w:rsidRPr="004551BE">
        <w:rPr>
          <w:b/>
          <w:sz w:val="32"/>
          <w:u w:val="single"/>
        </w:rPr>
        <w:t>/__]</w:t>
      </w:r>
    </w:p>
    <w:p w:rsidR="00C00B85" w:rsidRPr="007A281A" w:rsidRDefault="00C00B85" w:rsidP="00C00B85"/>
    <w:p w:rsidR="00C00B85" w:rsidRPr="008C3D1C" w:rsidRDefault="00C00B85" w:rsidP="00C00B85">
      <w:pPr>
        <w:pStyle w:val="Heading4"/>
      </w:pPr>
      <w:r>
        <w:t xml:space="preserve">4) </w:t>
      </w:r>
      <w:r w:rsidRPr="008C3D1C">
        <w:t xml:space="preserve">Signature strikes collapse counter-terror in Yemen </w:t>
      </w:r>
      <w:r>
        <w:t>–</w:t>
      </w:r>
      <w:r w:rsidRPr="008C3D1C">
        <w:t xml:space="preserve"> </w:t>
      </w:r>
      <w:r>
        <w:t xml:space="preserve">civilian casualties cause </w:t>
      </w:r>
      <w:r w:rsidRPr="008C3D1C">
        <w:t xml:space="preserve">blowback, </w:t>
      </w:r>
      <w:r>
        <w:t xml:space="preserve">devastates cred, and jacks </w:t>
      </w:r>
      <w:r w:rsidRPr="008C3D1C">
        <w:t>host-state legitimacy</w:t>
      </w:r>
    </w:p>
    <w:p w:rsidR="00C00B85" w:rsidRPr="008C3D1C" w:rsidRDefault="00C00B85" w:rsidP="00C00B85">
      <w:pPr>
        <w:rPr>
          <w:sz w:val="16"/>
          <w:szCs w:val="16"/>
        </w:rPr>
      </w:pPr>
      <w:r>
        <w:rPr>
          <w:b/>
        </w:rPr>
        <w:t xml:space="preserve">Greenfield 8/19 </w:t>
      </w:r>
      <w:r w:rsidRPr="008C3D1C">
        <w:rPr>
          <w:sz w:val="16"/>
          <w:szCs w:val="16"/>
        </w:rPr>
        <w:t>- deputy director of the Rafik Hariri Center for the Middle East at the Atlantic Council, where she leads the Yemen Policy Group.</w:t>
      </w:r>
      <w:r w:rsidRPr="008C3D1C">
        <w:rPr>
          <w:b/>
          <w:sz w:val="16"/>
          <w:szCs w:val="16"/>
        </w:rPr>
        <w:t xml:space="preserve"> </w:t>
      </w:r>
      <w:r w:rsidRPr="008C3D1C">
        <w:rPr>
          <w:sz w:val="16"/>
          <w:szCs w:val="16"/>
        </w:rPr>
        <w:t>&lt;Danya. “The Case Against Drone Strikes on People Who Only 'Act' Like Terrorists” August 19, 2013. http://www.theatlantic.com/international/archive/2013/08/the-case-against-drone-strikes-on-people-who-only-act-like-terrorists/278744/&gt;</w:t>
      </w:r>
    </w:p>
    <w:p w:rsidR="00C00B85" w:rsidRDefault="00C00B85" w:rsidP="00C00B85">
      <w:r w:rsidRPr="00DB1253">
        <w:rPr>
          <w:sz w:val="14"/>
          <w:szCs w:val="16"/>
        </w:rPr>
        <w:t>As Mark Bowden discusses in this month's Atlantic cover story, there is great debate about whether drone strikes should be a core component of the U.S. counterterrorism strategy</w:t>
      </w:r>
      <w:r w:rsidRPr="008C3D1C">
        <w:rPr>
          <w:rStyle w:val="StyleBoldUnderline"/>
          <w:sz w:val="16"/>
          <w:szCs w:val="16"/>
        </w:rPr>
        <w:t>.</w:t>
      </w:r>
      <w:r w:rsidRPr="00DB1253">
        <w:rPr>
          <w:sz w:val="14"/>
          <w:szCs w:val="16"/>
        </w:rPr>
        <w:t xml:space="preserve"> Of all the the arguments in favor, those</w:t>
      </w:r>
      <w:r w:rsidRPr="00DB1253">
        <w:rPr>
          <w:sz w:val="14"/>
        </w:rPr>
        <w:t xml:space="preserve"> </w:t>
      </w:r>
      <w:r w:rsidRPr="008C3D1C">
        <w:rPr>
          <w:rStyle w:val="StyleBoldUnderline"/>
        </w:rPr>
        <w:t xml:space="preserve">those emphasizing effectiveness of signature strikes are </w:t>
      </w:r>
      <w:r w:rsidRPr="00DB1253">
        <w:rPr>
          <w:sz w:val="14"/>
          <w:szCs w:val="16"/>
        </w:rPr>
        <w:t>particularly</w:t>
      </w:r>
      <w:r w:rsidRPr="008C3D1C">
        <w:rPr>
          <w:rStyle w:val="StyleBoldUnderline"/>
        </w:rPr>
        <w:t xml:space="preserve"> dubious. The term "signature strike" is used to distinguish strikes conducted against individuals who "match a pre-identified 'signature' of behavior that the U.S. links to militant activity," rather than </w:t>
      </w:r>
      <w:r w:rsidRPr="00DB1253">
        <w:rPr>
          <w:sz w:val="14"/>
          <w:szCs w:val="16"/>
        </w:rPr>
        <w:t>targeting</w:t>
      </w:r>
      <w:r w:rsidRPr="008C3D1C">
        <w:rPr>
          <w:rStyle w:val="StyleBoldUnderline"/>
        </w:rPr>
        <w:t xml:space="preserve"> a specific person.</w:t>
      </w:r>
      <w:r w:rsidRPr="00DB1253">
        <w:rPr>
          <w:sz w:val="14"/>
        </w:rPr>
        <w:t xml:space="preserve"> </w:t>
      </w:r>
      <w:r w:rsidRPr="008C3D1C">
        <w:rPr>
          <w:rStyle w:val="StyleBoldUnderline"/>
        </w:rPr>
        <w:t>The United States should not allow signature strikes because the cost</w:t>
      </w:r>
      <w:r w:rsidRPr="00DB1253">
        <w:rPr>
          <w:sz w:val="14"/>
        </w:rPr>
        <w:t xml:space="preserve"> </w:t>
      </w:r>
      <w:r w:rsidRPr="00DB1253">
        <w:rPr>
          <w:sz w:val="14"/>
          <w:szCs w:val="16"/>
        </w:rPr>
        <w:t>of these attacks</w:t>
      </w:r>
      <w:r w:rsidRPr="00DB1253">
        <w:rPr>
          <w:sz w:val="14"/>
        </w:rPr>
        <w:t xml:space="preserve"> </w:t>
      </w:r>
      <w:r w:rsidRPr="008C3D1C">
        <w:rPr>
          <w:rStyle w:val="StyleBoldUnderline"/>
        </w:rPr>
        <w:t xml:space="preserve">far outweighs the </w:t>
      </w:r>
      <w:r w:rsidRPr="00DB1253">
        <w:rPr>
          <w:sz w:val="14"/>
        </w:rPr>
        <w:t>potential</w:t>
      </w:r>
      <w:r w:rsidRPr="008C3D1C">
        <w:rPr>
          <w:rStyle w:val="StyleBoldUnderline"/>
        </w:rPr>
        <w:t xml:space="preserve"> benefit.</w:t>
      </w:r>
      <w:r w:rsidRPr="00DB1253">
        <w:rPr>
          <w:sz w:val="14"/>
        </w:rPr>
        <w:t xml:space="preserve"> Leaving aside significant concerns about the legality of such strikes, there are serious questions about the efficacy of this approach in undermining terrorist networks.</w:t>
      </w:r>
      <w:r w:rsidRPr="00DB1253">
        <w:rPr>
          <w:sz w:val="12"/>
        </w:rPr>
        <w:t>¶</w:t>
      </w:r>
      <w:r w:rsidRPr="00DB1253">
        <w:rPr>
          <w:sz w:val="14"/>
        </w:rPr>
        <w:t xml:space="preserve"> </w:t>
      </w:r>
      <w:r w:rsidRPr="00813464">
        <w:rPr>
          <w:rStyle w:val="StyleBoldUnderline"/>
        </w:rPr>
        <w:t xml:space="preserve">The problem with </w:t>
      </w:r>
      <w:r w:rsidRPr="00C93A65">
        <w:rPr>
          <w:rStyle w:val="StyleBoldUnderline"/>
          <w:highlight w:val="green"/>
        </w:rPr>
        <w:t>signature strikes</w:t>
      </w:r>
      <w:r w:rsidRPr="00813464">
        <w:rPr>
          <w:rStyle w:val="StyleBoldUnderline"/>
        </w:rPr>
        <w:t xml:space="preserve"> is that they </w:t>
      </w:r>
      <w:r w:rsidRPr="00C93A65">
        <w:rPr>
          <w:rStyle w:val="StyleBoldUnderline"/>
          <w:highlight w:val="green"/>
        </w:rPr>
        <w:t>open the door to</w:t>
      </w:r>
      <w:r w:rsidRPr="00813464">
        <w:rPr>
          <w:rStyle w:val="StyleBoldUnderline"/>
        </w:rPr>
        <w:t xml:space="preserve"> a much higher incidence of </w:t>
      </w:r>
      <w:r w:rsidRPr="00C93A65">
        <w:rPr>
          <w:rStyle w:val="StyleBoldUnderline"/>
          <w:highlight w:val="green"/>
        </w:rPr>
        <w:t>civilian casualties</w:t>
      </w:r>
      <w:r w:rsidRPr="00DB1253">
        <w:rPr>
          <w:sz w:val="14"/>
        </w:rPr>
        <w:t xml:space="preserve">--and this is where the danger lies. </w:t>
      </w:r>
      <w:r w:rsidRPr="00813464">
        <w:rPr>
          <w:rStyle w:val="StyleBoldUnderline"/>
        </w:rPr>
        <w:t xml:space="preserve">If the United States is choosing targets based on suspicious activity </w:t>
      </w:r>
      <w:r w:rsidRPr="00DB1253">
        <w:rPr>
          <w:sz w:val="14"/>
        </w:rPr>
        <w:t>or proximity to other known-terrorists</w:t>
      </w:r>
      <w:r w:rsidRPr="00813464">
        <w:rPr>
          <w:rStyle w:val="StyleBoldUnderline"/>
        </w:rPr>
        <w:t xml:space="preserve">, </w:t>
      </w:r>
      <w:r w:rsidRPr="00C93A65">
        <w:rPr>
          <w:rStyle w:val="StyleBoldUnderline"/>
          <w:highlight w:val="green"/>
        </w:rPr>
        <w:t>this</w:t>
      </w:r>
      <w:r w:rsidRPr="00813464">
        <w:rPr>
          <w:rStyle w:val="StyleBoldUnderline"/>
        </w:rPr>
        <w:t xml:space="preserve"> falls short of the threshold for drone strikes set by the Obama Administration, </w:t>
      </w:r>
      <w:r w:rsidRPr="00C93A65">
        <w:rPr>
          <w:rStyle w:val="StyleBoldUnderline"/>
          <w:highlight w:val="green"/>
        </w:rPr>
        <w:t>perpetuates a disastrous U.S. image in Yemen</w:t>
      </w:r>
      <w:r w:rsidRPr="00DB1253">
        <w:rPr>
          <w:sz w:val="14"/>
        </w:rPr>
        <w:t xml:space="preserve">, </w:t>
      </w:r>
      <w:r w:rsidRPr="00DB1253">
        <w:rPr>
          <w:sz w:val="14"/>
          <w:szCs w:val="16"/>
        </w:rPr>
        <w:t>and serves to invigorate the ranks of those groups the United States aims to disable.</w:t>
      </w:r>
      <w:r w:rsidRPr="00DB1253">
        <w:rPr>
          <w:sz w:val="12"/>
          <w:szCs w:val="16"/>
        </w:rPr>
        <w:t>¶</w:t>
      </w:r>
      <w:r w:rsidRPr="00DB1253">
        <w:rPr>
          <w:sz w:val="14"/>
          <w:szCs w:val="16"/>
        </w:rPr>
        <w:t xml:space="preserve"> In response to increasing criticism, President Obama outlined his counterterrorism policy in May 2013 with a speech at National Defense University. Obama noted that the U.S. will only act against "terrorists who pose a continuing and imminent threat to the American people, and when there are no other governments capable of effectively addressing the threat." He did not, however, directly address the use of signature strikes, leaving open the prospect that they could be used in the ongoing fight against terrorism. This would be a mistake. In Pakistan and Afghanistan, extensive signature strikes sparked a significant increase in anti-American sentiment.</w:t>
      </w:r>
      <w:r w:rsidRPr="00DB1253">
        <w:rPr>
          <w:sz w:val="14"/>
        </w:rPr>
        <w:t xml:space="preserve"> </w:t>
      </w:r>
      <w:r w:rsidRPr="00C93A65">
        <w:rPr>
          <w:rStyle w:val="StyleBoldUnderline"/>
          <w:highlight w:val="green"/>
        </w:rPr>
        <w:t xml:space="preserve">After years of </w:t>
      </w:r>
      <w:r w:rsidRPr="008C3D1C">
        <w:rPr>
          <w:rStyle w:val="StyleBoldUnderline"/>
        </w:rPr>
        <w:t xml:space="preserve">drone </w:t>
      </w:r>
      <w:r w:rsidRPr="00C93A65">
        <w:rPr>
          <w:rStyle w:val="StyleBoldUnderline"/>
          <w:highlight w:val="green"/>
        </w:rPr>
        <w:t>strikes, 74 percent of Pakistanis consider</w:t>
      </w:r>
      <w:r w:rsidRPr="008C3D1C">
        <w:rPr>
          <w:rStyle w:val="StyleBoldUnderline"/>
        </w:rPr>
        <w:t xml:space="preserve">ed </w:t>
      </w:r>
      <w:r w:rsidRPr="00C93A65">
        <w:rPr>
          <w:rStyle w:val="StyleBoldUnderline"/>
          <w:highlight w:val="green"/>
        </w:rPr>
        <w:t>the U.S. an enemy</w:t>
      </w:r>
      <w:r w:rsidRPr="00813464">
        <w:rPr>
          <w:rStyle w:val="StyleBoldUnderline"/>
        </w:rPr>
        <w:t xml:space="preserve"> by 2012</w:t>
      </w:r>
      <w:r w:rsidRPr="00DB1253">
        <w:rPr>
          <w:sz w:val="14"/>
        </w:rPr>
        <w:t xml:space="preserve"> </w:t>
      </w:r>
      <w:r w:rsidRPr="00DB1253">
        <w:rPr>
          <w:sz w:val="14"/>
          <w:szCs w:val="16"/>
        </w:rPr>
        <w:t xml:space="preserve">(up from 64 percent in 2009) </w:t>
      </w:r>
      <w:r w:rsidRPr="00813464">
        <w:rPr>
          <w:rStyle w:val="StyleBoldUnderline"/>
        </w:rPr>
        <w:t xml:space="preserve">according to a Pew Research Center poll. </w:t>
      </w:r>
      <w:r w:rsidRPr="008C3D1C">
        <w:rPr>
          <w:rStyle w:val="StyleBoldUnderline"/>
        </w:rPr>
        <w:t xml:space="preserve">The White House authorized </w:t>
      </w:r>
      <w:r w:rsidRPr="00C93A65">
        <w:rPr>
          <w:rStyle w:val="StyleBoldUnderline"/>
          <w:highlight w:val="green"/>
        </w:rPr>
        <w:t>signature strikes for Yemen</w:t>
      </w:r>
      <w:r w:rsidRPr="00813464">
        <w:rPr>
          <w:rStyle w:val="StyleBoldUnderline"/>
        </w:rPr>
        <w:t xml:space="preserve">, </w:t>
      </w:r>
      <w:r w:rsidRPr="00DB1253">
        <w:rPr>
          <w:rStyle w:val="StyleBoldUnderline"/>
          <w:sz w:val="14"/>
          <w:szCs w:val="16"/>
        </w:rPr>
        <w:t>but U.S. officials insist that they have not employed this tactic to date. If true, the incidence of civilian and non-combatant casualties in Yemen means that faulty intelligence and targeting failures are to blame, which is perhaps even more worrisome.</w:t>
      </w:r>
      <w:r w:rsidRPr="00DB1253">
        <w:rPr>
          <w:rStyle w:val="StyleBoldUnderline"/>
          <w:sz w:val="12"/>
          <w:szCs w:val="16"/>
        </w:rPr>
        <w:t>¶</w:t>
      </w:r>
      <w:r w:rsidRPr="00DB1253">
        <w:rPr>
          <w:sz w:val="14"/>
          <w:szCs w:val="16"/>
        </w:rPr>
        <w:t xml:space="preserve"> </w:t>
      </w:r>
      <w:r w:rsidRPr="00DB1253">
        <w:rPr>
          <w:rStyle w:val="StyleBoldUnderline"/>
          <w:sz w:val="14"/>
          <w:szCs w:val="16"/>
        </w:rPr>
        <w:t>In waging the drone campaign, the United States occasionally</w:t>
      </w:r>
      <w:r w:rsidRPr="008C3D1C">
        <w:rPr>
          <w:rStyle w:val="StyleBoldUnderline"/>
        </w:rPr>
        <w:t xml:space="preserve"> </w:t>
      </w:r>
      <w:r w:rsidRPr="00C93A65">
        <w:rPr>
          <w:rStyle w:val="StyleBoldUnderline"/>
          <w:highlight w:val="green"/>
        </w:rPr>
        <w:t>hits precisely the wrong person. A U.S. strike</w:t>
      </w:r>
      <w:r w:rsidRPr="00813464">
        <w:rPr>
          <w:rStyle w:val="StyleBoldUnderline"/>
        </w:rPr>
        <w:t xml:space="preserve"> in August 2012 </w:t>
      </w:r>
      <w:r w:rsidRPr="008C3D1C">
        <w:rPr>
          <w:rStyle w:val="StyleBoldUnderline"/>
        </w:rPr>
        <w:t xml:space="preserve">supposedly </w:t>
      </w:r>
      <w:r w:rsidRPr="00C93A65">
        <w:rPr>
          <w:rStyle w:val="StyleBoldUnderline"/>
          <w:highlight w:val="green"/>
        </w:rPr>
        <w:t>killed</w:t>
      </w:r>
      <w:r w:rsidRPr="00813464">
        <w:rPr>
          <w:rStyle w:val="StyleBoldUnderline"/>
        </w:rPr>
        <w:t xml:space="preserve"> </w:t>
      </w:r>
      <w:r w:rsidRPr="008C3D1C">
        <w:rPr>
          <w:rStyle w:val="StyleBoldUnderline"/>
        </w:rPr>
        <w:t>three al-Qaeda militants in Yemen. Among the casualties</w:t>
      </w:r>
      <w:r w:rsidRPr="00DB1253">
        <w:rPr>
          <w:sz w:val="14"/>
        </w:rPr>
        <w:t xml:space="preserve">, however, </w:t>
      </w:r>
      <w:r w:rsidRPr="008C3D1C">
        <w:rPr>
          <w:rStyle w:val="StyleBoldUnderline"/>
        </w:rPr>
        <w:t>was</w:t>
      </w:r>
      <w:r w:rsidRPr="00C93A65">
        <w:rPr>
          <w:rStyle w:val="StyleBoldUnderline"/>
          <w:highlight w:val="green"/>
        </w:rPr>
        <w:t xml:space="preserve"> an anti-Qaeda imam </w:t>
      </w:r>
      <w:r w:rsidRPr="008C3D1C">
        <w:rPr>
          <w:rStyle w:val="StyleBoldUnderline"/>
        </w:rPr>
        <w:t>and a policeman he had brought along for protection. The imam was working to dismantle al-Qaeda in the Arabian Peninsula</w:t>
      </w:r>
      <w:r w:rsidRPr="00DB1253">
        <w:rPr>
          <w:sz w:val="14"/>
        </w:rPr>
        <w:t xml:space="preserve"> (AQAP), </w:t>
      </w:r>
      <w:r w:rsidRPr="008C3D1C">
        <w:rPr>
          <w:rStyle w:val="StyleBoldUnderline"/>
        </w:rPr>
        <w:t>making him precisely</w:t>
      </w:r>
      <w:r w:rsidRPr="0018425D">
        <w:rPr>
          <w:rStyle w:val="StyleBoldUnderline"/>
        </w:rPr>
        <w:t xml:space="preserve"> </w:t>
      </w:r>
      <w:r w:rsidRPr="00C93A65">
        <w:rPr>
          <w:rStyle w:val="StyleBoldUnderline"/>
          <w:highlight w:val="green"/>
        </w:rPr>
        <w:t xml:space="preserve">the </w:t>
      </w:r>
      <w:r w:rsidRPr="008C3D1C">
        <w:rPr>
          <w:rStyle w:val="StyleBoldUnderline"/>
        </w:rPr>
        <w:t xml:space="preserve">sort of </w:t>
      </w:r>
      <w:r w:rsidRPr="00C93A65">
        <w:rPr>
          <w:rStyle w:val="Emphasis"/>
          <w:highlight w:val="green"/>
        </w:rPr>
        <w:t>local ally</w:t>
      </w:r>
      <w:r w:rsidRPr="00C93A65">
        <w:rPr>
          <w:rStyle w:val="StyleBoldUnderline"/>
          <w:highlight w:val="green"/>
        </w:rPr>
        <w:t xml:space="preserve"> the U.S. </w:t>
      </w:r>
      <w:r w:rsidRPr="0018425D">
        <w:rPr>
          <w:rStyle w:val="StyleBoldUnderline"/>
        </w:rPr>
        <w:t xml:space="preserve">desperately </w:t>
      </w:r>
      <w:r w:rsidRPr="00C93A65">
        <w:rPr>
          <w:rStyle w:val="StyleBoldUnderline"/>
          <w:highlight w:val="green"/>
        </w:rPr>
        <w:t>needs</w:t>
      </w:r>
      <w:r w:rsidRPr="00DB1253">
        <w:rPr>
          <w:sz w:val="14"/>
        </w:rPr>
        <w:t xml:space="preserve"> in a place like Yemen. Yemeni Nobel Prize laureate Tawakkul Karman warned that Yemeni tribal leaders in areas where civilians have been killed in drone strikes say that these attacks drive more Yemenis to turn against Washington. During his testimony to the Senate Judiciary Committee, Yemeni writer Farea al-Muslimi recounted an incident where the eldest son of a man killed by a drone joined AQAP because he identifies the U.S. as his father's killer and wants revenge. </w:t>
      </w:r>
      <w:r w:rsidRPr="00C93A65">
        <w:rPr>
          <w:rStyle w:val="Emphasis"/>
          <w:highlight w:val="green"/>
        </w:rPr>
        <w:t xml:space="preserve">As the deaths </w:t>
      </w:r>
      <w:r w:rsidRPr="00DB1253">
        <w:rPr>
          <w:sz w:val="14"/>
          <w:szCs w:val="16"/>
        </w:rPr>
        <w:t>and injuries</w:t>
      </w:r>
      <w:r w:rsidRPr="008C3D1C">
        <w:rPr>
          <w:rStyle w:val="Emphasis"/>
        </w:rPr>
        <w:t xml:space="preserve"> </w:t>
      </w:r>
      <w:r w:rsidRPr="00C93A65">
        <w:rPr>
          <w:rStyle w:val="Emphasis"/>
          <w:highlight w:val="green"/>
        </w:rPr>
        <w:t>mount, dangerous anti-American sentiment grows</w:t>
      </w:r>
      <w:r w:rsidRPr="00DB1253">
        <w:rPr>
          <w:sz w:val="14"/>
        </w:rPr>
        <w:t>. When drone strikes occur and non-combatants are killed, Yemenis lash out with protests demanding justice and accountability from the United States--which has not been forthcoming.</w:t>
      </w:r>
      <w:r w:rsidRPr="00DB1253">
        <w:rPr>
          <w:sz w:val="12"/>
        </w:rPr>
        <w:t>¶</w:t>
      </w:r>
      <w:r w:rsidRPr="00DB1253">
        <w:rPr>
          <w:sz w:val="14"/>
        </w:rPr>
        <w:t xml:space="preserve"> </w:t>
      </w:r>
      <w:r w:rsidRPr="00813464">
        <w:rPr>
          <w:rStyle w:val="StyleBoldUnderline"/>
        </w:rPr>
        <w:t xml:space="preserve">In a place like Yemen, although the American drone program is universally hated, </w:t>
      </w:r>
      <w:r w:rsidRPr="00C93A65">
        <w:rPr>
          <w:rStyle w:val="Emphasis"/>
          <w:highlight w:val="green"/>
        </w:rPr>
        <w:t xml:space="preserve">many Yemenis </w:t>
      </w:r>
      <w:r w:rsidRPr="00DB1253">
        <w:rPr>
          <w:sz w:val="14"/>
          <w:szCs w:val="16"/>
        </w:rPr>
        <w:t>will</w:t>
      </w:r>
      <w:r w:rsidRPr="008C3D1C">
        <w:rPr>
          <w:rStyle w:val="Emphasis"/>
        </w:rPr>
        <w:t xml:space="preserve"> </w:t>
      </w:r>
      <w:r w:rsidRPr="00C93A65">
        <w:rPr>
          <w:rStyle w:val="Emphasis"/>
          <w:highlight w:val="green"/>
        </w:rPr>
        <w:t>admit they would</w:t>
      </w:r>
      <w:r w:rsidRPr="008C3D1C">
        <w:rPr>
          <w:rStyle w:val="Emphasis"/>
        </w:rPr>
        <w:t xml:space="preserve"> </w:t>
      </w:r>
      <w:r w:rsidRPr="00C93A65">
        <w:rPr>
          <w:rStyle w:val="Emphasis"/>
          <w:highlight w:val="green"/>
        </w:rPr>
        <w:t>support targeted assassinations if there is clear intel</w:t>
      </w:r>
      <w:r w:rsidRPr="00DB1253">
        <w:rPr>
          <w:sz w:val="14"/>
          <w:szCs w:val="16"/>
        </w:rPr>
        <w:t xml:space="preserve">ligence </w:t>
      </w:r>
      <w:r w:rsidRPr="00C93A65">
        <w:rPr>
          <w:rStyle w:val="Emphasis"/>
          <w:highlight w:val="green"/>
        </w:rPr>
        <w:t xml:space="preserve">that an individual is </w:t>
      </w:r>
      <w:r w:rsidRPr="00DB1253">
        <w:rPr>
          <w:sz w:val="14"/>
          <w:szCs w:val="16"/>
        </w:rPr>
        <w:t>a</w:t>
      </w:r>
      <w:r w:rsidRPr="00DB1253">
        <w:rPr>
          <w:rStyle w:val="Emphasis"/>
        </w:rPr>
        <w:t xml:space="preserve"> </w:t>
      </w:r>
      <w:r w:rsidRPr="00C93A65">
        <w:rPr>
          <w:rStyle w:val="Emphasis"/>
          <w:highlight w:val="green"/>
        </w:rPr>
        <w:t xml:space="preserve">senior </w:t>
      </w:r>
      <w:r w:rsidRPr="00DB1253">
        <w:rPr>
          <w:sz w:val="14"/>
          <w:szCs w:val="16"/>
        </w:rPr>
        <w:t>operative within</w:t>
      </w:r>
      <w:r w:rsidRPr="00DB1253">
        <w:rPr>
          <w:rStyle w:val="Emphasis"/>
        </w:rPr>
        <w:t xml:space="preserve"> </w:t>
      </w:r>
      <w:r w:rsidRPr="00C93A65">
        <w:rPr>
          <w:rStyle w:val="Emphasis"/>
          <w:highlight w:val="green"/>
        </w:rPr>
        <w:t>AQAP</w:t>
      </w:r>
      <w:r w:rsidRPr="00813464">
        <w:rPr>
          <w:rStyle w:val="StyleBoldUnderline"/>
        </w:rPr>
        <w:t xml:space="preserve"> and plotting a specific and imminent act of terror against Americans.</w:t>
      </w:r>
      <w:r w:rsidRPr="00DB1253">
        <w:rPr>
          <w:sz w:val="14"/>
        </w:rPr>
        <w:t xml:space="preserve"> </w:t>
      </w:r>
      <w:r w:rsidRPr="0018425D">
        <w:rPr>
          <w:rStyle w:val="StyleBoldUnderline"/>
        </w:rPr>
        <w:t>The problem</w:t>
      </w:r>
      <w:r w:rsidRPr="00813464">
        <w:rPr>
          <w:rStyle w:val="StyleBoldUnderline"/>
        </w:rPr>
        <w:t xml:space="preserve"> with </w:t>
      </w:r>
      <w:r w:rsidRPr="00C93A65">
        <w:rPr>
          <w:rStyle w:val="StyleBoldUnderline"/>
          <w:highlight w:val="green"/>
        </w:rPr>
        <w:t>signature strikes</w:t>
      </w:r>
      <w:r w:rsidRPr="00813464">
        <w:rPr>
          <w:rStyle w:val="StyleBoldUnderline"/>
        </w:rPr>
        <w:t xml:space="preserve"> is that they </w:t>
      </w:r>
      <w:r w:rsidRPr="00C93A65">
        <w:rPr>
          <w:rStyle w:val="StyleBoldUnderline"/>
          <w:highlight w:val="green"/>
        </w:rPr>
        <w:t>do not meet this threshold</w:t>
      </w:r>
      <w:r w:rsidRPr="00C93A65">
        <w:rPr>
          <w:sz w:val="14"/>
          <w:highlight w:val="green"/>
        </w:rPr>
        <w:t>-</w:t>
      </w:r>
      <w:r w:rsidRPr="00DB1253">
        <w:rPr>
          <w:sz w:val="14"/>
        </w:rPr>
        <w:t xml:space="preserve">-not even remotely-- </w:t>
      </w:r>
      <w:r w:rsidRPr="00813464">
        <w:rPr>
          <w:rStyle w:val="StyleBoldUnderline"/>
        </w:rPr>
        <w:t xml:space="preserve">and they open the door for the U.S. to make grievous targeting mistakes and be seen as taking sides in a domestic insurgency. </w:t>
      </w:r>
      <w:r w:rsidRPr="00C93A65">
        <w:rPr>
          <w:rStyle w:val="StyleBoldUnderline"/>
          <w:highlight w:val="green"/>
        </w:rPr>
        <w:t xml:space="preserve">Signature strikes target low-level militants </w:t>
      </w:r>
      <w:r w:rsidRPr="00DB1253">
        <w:rPr>
          <w:rStyle w:val="StyleBoldUnderline"/>
        </w:rPr>
        <w:t xml:space="preserve">who might be nasty characters, but they are </w:t>
      </w:r>
      <w:r w:rsidRPr="00C93A65">
        <w:rPr>
          <w:rStyle w:val="StyleBoldUnderline"/>
          <w:highlight w:val="green"/>
        </w:rPr>
        <w:t>not</w:t>
      </w:r>
      <w:r w:rsidRPr="0018425D">
        <w:rPr>
          <w:rStyle w:val="StyleBoldUnderline"/>
        </w:rPr>
        <w:t xml:space="preserve"> necessarily </w:t>
      </w:r>
      <w:r w:rsidRPr="00C93A65">
        <w:rPr>
          <w:rStyle w:val="StyleBoldUnderline"/>
          <w:highlight w:val="green"/>
        </w:rPr>
        <w:t xml:space="preserve">planning </w:t>
      </w:r>
      <w:r w:rsidRPr="00DB1253">
        <w:rPr>
          <w:rStyle w:val="StyleBoldUnderline"/>
        </w:rPr>
        <w:t xml:space="preserve">an </w:t>
      </w:r>
      <w:r w:rsidRPr="00C93A65">
        <w:rPr>
          <w:rStyle w:val="StyleBoldUnderline"/>
          <w:highlight w:val="green"/>
        </w:rPr>
        <w:t xml:space="preserve">imminent </w:t>
      </w:r>
      <w:r w:rsidRPr="00DB1253">
        <w:rPr>
          <w:rStyle w:val="StyleBoldUnderline"/>
        </w:rPr>
        <w:t xml:space="preserve">act of </w:t>
      </w:r>
      <w:r w:rsidRPr="00C93A65">
        <w:rPr>
          <w:rStyle w:val="StyleBoldUnderline"/>
          <w:highlight w:val="green"/>
        </w:rPr>
        <w:t xml:space="preserve">terror </w:t>
      </w:r>
      <w:r w:rsidRPr="00DB1253">
        <w:rPr>
          <w:rStyle w:val="StyleBoldUnderline"/>
        </w:rPr>
        <w:t>or hold a leadership position.</w:t>
      </w:r>
      <w:r w:rsidRPr="00DB1253">
        <w:rPr>
          <w:rStyle w:val="StyleBoldUnderline"/>
          <w:sz w:val="12"/>
        </w:rPr>
        <w:t>¶</w:t>
      </w:r>
      <w:r w:rsidRPr="00DB1253">
        <w:rPr>
          <w:rStyle w:val="StyleBoldUnderline"/>
        </w:rPr>
        <w:t xml:space="preserve"> Beyond signature strikes, there is a more fundamental question that we should be asking--a question of overall strategy: is the current drone program achieving our national security objectives? It is not just civil libertarians and human rights advocates that are sounding th</w:t>
      </w:r>
      <w:r w:rsidRPr="00813464">
        <w:rPr>
          <w:rStyle w:val="StyleBoldUnderline"/>
        </w:rPr>
        <w:t xml:space="preserve">e alarm; a group of 30 foreign policy experts sent a letter to President Obama in March 2013 calling for an end to the current drone strategy. </w:t>
      </w:r>
      <w:r w:rsidRPr="00DB1253">
        <w:rPr>
          <w:sz w:val="14"/>
        </w:rPr>
        <w:t>Even senior retired members of the military, including General Stanley McChrystal, believe drone strikes are counterproductive because of the blowback they foment among the local population.</w:t>
      </w:r>
      <w:r w:rsidRPr="00DB1253">
        <w:rPr>
          <w:sz w:val="12"/>
        </w:rPr>
        <w:t>¶</w:t>
      </w:r>
      <w:r w:rsidRPr="00DB1253">
        <w:rPr>
          <w:sz w:val="14"/>
        </w:rPr>
        <w:t xml:space="preserve"> </w:t>
      </w:r>
      <w:r w:rsidRPr="00DB1253">
        <w:rPr>
          <w:rStyle w:val="StyleBoldUnderline"/>
          <w:sz w:val="14"/>
        </w:rPr>
        <w:t>Targeted killings may eliminate key al-Qaeda leaders, but</w:t>
      </w:r>
      <w:r w:rsidRPr="00813464">
        <w:rPr>
          <w:rStyle w:val="StyleBoldUnderline"/>
        </w:rPr>
        <w:t xml:space="preserve"> </w:t>
      </w:r>
      <w:r w:rsidRPr="00C93A65">
        <w:rPr>
          <w:rStyle w:val="StyleBoldUnderline"/>
          <w:highlight w:val="green"/>
        </w:rPr>
        <w:t>when civilians die</w:t>
      </w:r>
      <w:r w:rsidRPr="00813464">
        <w:rPr>
          <w:rStyle w:val="StyleBoldUnderline"/>
        </w:rPr>
        <w:t xml:space="preserve"> along with them, </w:t>
      </w:r>
      <w:r w:rsidRPr="00DB1253">
        <w:rPr>
          <w:rStyle w:val="StyleBoldUnderline"/>
        </w:rPr>
        <w:t xml:space="preserve">these </w:t>
      </w:r>
      <w:r w:rsidRPr="00C93A65">
        <w:rPr>
          <w:rStyle w:val="StyleBoldUnderline"/>
          <w:b/>
          <w:highlight w:val="green"/>
          <w:bdr w:val="single" w:sz="4" w:space="0" w:color="auto"/>
        </w:rPr>
        <w:t>strikes ensure</w:t>
      </w:r>
      <w:r w:rsidRPr="00813464">
        <w:rPr>
          <w:rStyle w:val="StyleBoldUnderline"/>
        </w:rPr>
        <w:t xml:space="preserve"> </w:t>
      </w:r>
      <w:r w:rsidRPr="00DB1253">
        <w:rPr>
          <w:rStyle w:val="StyleBoldUnderline"/>
          <w:sz w:val="16"/>
          <w:szCs w:val="16"/>
        </w:rPr>
        <w:t>that a generation of Yemenis, Pakistanis, or Somalis will blame the U.S. for killing innocent community members, exacerbating America's serious image problems abroad</w:t>
      </w:r>
      <w:r w:rsidRPr="00DB1253">
        <w:rPr>
          <w:sz w:val="14"/>
        </w:rPr>
        <w:t xml:space="preserve"> and creating </w:t>
      </w:r>
      <w:r w:rsidRPr="00C93A65">
        <w:rPr>
          <w:rStyle w:val="StyleBoldUnderline"/>
          <w:b/>
          <w:highlight w:val="green"/>
        </w:rPr>
        <w:t>a space for extremist ideology to take root.</w:t>
      </w:r>
      <w:r w:rsidRPr="00DB1253">
        <w:rPr>
          <w:sz w:val="14"/>
        </w:rPr>
        <w:t xml:space="preserve"> In short, </w:t>
      </w:r>
      <w:r w:rsidRPr="00DB1253">
        <w:rPr>
          <w:rStyle w:val="StyleBoldUnderline"/>
        </w:rPr>
        <w:t>the U.S. drone program not only undermines the long-term national security of</w:t>
      </w:r>
      <w:r w:rsidRPr="00813464">
        <w:rPr>
          <w:rStyle w:val="StyleBoldUnderline"/>
        </w:rPr>
        <w:t xml:space="preserve"> the United States by fostering widespread anti-U.S. sentiment, </w:t>
      </w:r>
      <w:r w:rsidRPr="00C93A65">
        <w:rPr>
          <w:rStyle w:val="StyleBoldUnderline"/>
          <w:highlight w:val="green"/>
        </w:rPr>
        <w:t xml:space="preserve">it also undermines the legitimacy of the </w:t>
      </w:r>
      <w:r w:rsidRPr="00C93A65">
        <w:rPr>
          <w:rStyle w:val="StyleBoldUnderline"/>
          <w:highlight w:val="green"/>
        </w:rPr>
        <w:lastRenderedPageBreak/>
        <w:t>host country government,</w:t>
      </w:r>
      <w:r w:rsidRPr="00813464">
        <w:rPr>
          <w:rStyle w:val="StyleBoldUnderline"/>
        </w:rPr>
        <w:t xml:space="preserve"> whose support the U.S. needs, and it provides fodder for jihadi rhetoric that strengthens the very groups the U.S. seeks to destroy</w:t>
      </w:r>
      <w:r w:rsidRPr="007A281A">
        <w:t>.</w:t>
      </w:r>
    </w:p>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Yemen [7</w:t>
      </w:r>
      <w:r w:rsidRPr="004551BE">
        <w:rPr>
          <w:b/>
          <w:sz w:val="32"/>
          <w:u w:val="single"/>
        </w:rPr>
        <w:t>/__]</w:t>
      </w:r>
    </w:p>
    <w:p w:rsidR="00C00B85" w:rsidRDefault="00C00B85" w:rsidP="00C00B85">
      <w:pPr>
        <w:pStyle w:val="Heading4"/>
      </w:pPr>
      <w:r>
        <w:t xml:space="preserve">5) Hadi legitimacy </w:t>
      </w:r>
    </w:p>
    <w:p w:rsidR="00C00B85" w:rsidRPr="007A281A" w:rsidRDefault="00C00B85" w:rsidP="00C00B85"/>
    <w:p w:rsidR="00C00B85" w:rsidRDefault="00C00B85" w:rsidP="00C00B85">
      <w:r w:rsidRPr="007961DF">
        <w:rPr>
          <w:rStyle w:val="StyleStyleBold12pt"/>
        </w:rPr>
        <w:t>Al-Muslimi ’13</w:t>
      </w:r>
      <w:r>
        <w:t xml:space="preserve"> (Farea Al-Muslimi, “Statement of Farea Al-Muslimi”, United States Senate Judiciary Committee, Subcommittee on the Constitution, Civil Rights and Human Rights, “Drone Wars: The Constitutional and Counterterrorism Implications of Targeted Killing”, April 23, 2013)</w:t>
      </w:r>
    </w:p>
    <w:p w:rsidR="00C00B85" w:rsidRDefault="00C00B85" w:rsidP="00C00B85">
      <w:r>
        <w:t xml:space="preserve"> </w:t>
      </w:r>
    </w:p>
    <w:p w:rsidR="00C00B85" w:rsidRPr="007A281A" w:rsidRDefault="00C00B85" w:rsidP="00C00B85">
      <w:pPr>
        <w:rPr>
          <w:sz w:val="12"/>
        </w:rPr>
      </w:pPr>
      <w:r w:rsidRPr="007A281A">
        <w:rPr>
          <w:sz w:val="12"/>
        </w:rPr>
        <w:t xml:space="preserve">Widespread Impact of Targeted Killing in Yemen </w:t>
      </w:r>
      <w:r w:rsidRPr="00343499">
        <w:rPr>
          <w:rStyle w:val="StyleBoldUnderline"/>
        </w:rPr>
        <w:t xml:space="preserve">The </w:t>
      </w:r>
      <w:r w:rsidRPr="00C93A65">
        <w:rPr>
          <w:rStyle w:val="StyleBoldUnderline"/>
          <w:highlight w:val="green"/>
        </w:rPr>
        <w:t>killing of</w:t>
      </w:r>
      <w:r w:rsidRPr="00343499">
        <w:rPr>
          <w:rStyle w:val="StyleBoldUnderline"/>
        </w:rPr>
        <w:t xml:space="preserve"> innocent </w:t>
      </w:r>
      <w:r w:rsidRPr="00C93A65">
        <w:rPr>
          <w:rStyle w:val="StyleBoldUnderline"/>
          <w:highlight w:val="green"/>
        </w:rPr>
        <w:t>civilians</w:t>
      </w:r>
      <w:r w:rsidRPr="00343499">
        <w:rPr>
          <w:rStyle w:val="StyleBoldUnderline"/>
        </w:rPr>
        <w:t xml:space="preserve"> by U.S. missiles</w:t>
      </w:r>
      <w:r>
        <w:rPr>
          <w:rStyle w:val="StyleBoldUnderline"/>
        </w:rPr>
        <w:t xml:space="preserve"> </w:t>
      </w:r>
      <w:r w:rsidRPr="00C93A65">
        <w:rPr>
          <w:rStyle w:val="StyleBoldUnderline"/>
          <w:highlight w:val="green"/>
        </w:rPr>
        <w:t>in Yemen is helping to</w:t>
      </w:r>
      <w:r w:rsidRPr="00AD054E">
        <w:rPr>
          <w:rStyle w:val="StyleBoldUnderline"/>
        </w:rPr>
        <w:t xml:space="preserve"> destabilize</w:t>
      </w:r>
      <w:r w:rsidRPr="00343499">
        <w:rPr>
          <w:rStyle w:val="StyleBoldUnderline"/>
        </w:rPr>
        <w:t xml:space="preserve"> my country </w:t>
      </w:r>
      <w:r w:rsidRPr="00AD054E">
        <w:rPr>
          <w:rStyle w:val="StyleBoldUnderline"/>
        </w:rPr>
        <w:t xml:space="preserve">and </w:t>
      </w:r>
      <w:r w:rsidRPr="00C93A65">
        <w:rPr>
          <w:rStyle w:val="StyleBoldUnderline"/>
          <w:highlight w:val="green"/>
        </w:rPr>
        <w:t>create an environment</w:t>
      </w:r>
      <w:r w:rsidRPr="00343499">
        <w:rPr>
          <w:rStyle w:val="StyleBoldUnderline"/>
        </w:rPr>
        <w:t xml:space="preserve"> from </w:t>
      </w:r>
      <w:r w:rsidRPr="00C93A65">
        <w:rPr>
          <w:rStyle w:val="StyleBoldUnderline"/>
          <w:highlight w:val="green"/>
        </w:rPr>
        <w:t>which AQAP benefits</w:t>
      </w:r>
      <w:r w:rsidRPr="00343499">
        <w:rPr>
          <w:rStyle w:val="StyleBoldUnderline"/>
        </w:rPr>
        <w:t>.</w:t>
      </w:r>
      <w:r w:rsidRPr="007A281A">
        <w:rPr>
          <w:sz w:val="12"/>
        </w:rPr>
        <w:t xml:space="preserve"> </w:t>
      </w:r>
      <w:r w:rsidRPr="00343499">
        <w:rPr>
          <w:rStyle w:val="StyleBoldUnderline"/>
        </w:rPr>
        <w:t>Every time an innocent civilian is killed or maimed</w:t>
      </w:r>
      <w:r>
        <w:rPr>
          <w:rStyle w:val="StyleBoldUnderline"/>
        </w:rPr>
        <w:t xml:space="preserve"> </w:t>
      </w:r>
      <w:r w:rsidRPr="00343499">
        <w:rPr>
          <w:rStyle w:val="StyleBoldUnderline"/>
        </w:rPr>
        <w:t>by a U.S. drone strike or another targeted killing, it is felt by Yemenis across the country</w:t>
      </w:r>
      <w:r w:rsidRPr="007A281A">
        <w:rPr>
          <w:sz w:val="12"/>
        </w:rPr>
        <w:t xml:space="preserve">. </w:t>
      </w:r>
      <w:r w:rsidRPr="00343499">
        <w:rPr>
          <w:rStyle w:val="StyleBoldUnderline"/>
        </w:rPr>
        <w:t xml:space="preserve">These </w:t>
      </w:r>
      <w:r w:rsidRPr="00C93A65">
        <w:rPr>
          <w:rStyle w:val="StyleBoldUnderline"/>
          <w:highlight w:val="green"/>
        </w:rPr>
        <w:t>strikes</w:t>
      </w:r>
      <w:r>
        <w:rPr>
          <w:rStyle w:val="StyleBoldUnderline"/>
        </w:rPr>
        <w:t xml:space="preserve"> </w:t>
      </w:r>
      <w:r w:rsidRPr="00343499">
        <w:rPr>
          <w:rStyle w:val="StyleBoldUnderline"/>
        </w:rPr>
        <w:t xml:space="preserve">often </w:t>
      </w:r>
      <w:r w:rsidRPr="00C93A65">
        <w:rPr>
          <w:rStyle w:val="StyleBoldUnderline"/>
          <w:highlight w:val="green"/>
        </w:rPr>
        <w:t>cause animosity</w:t>
      </w:r>
      <w:r w:rsidRPr="00343499">
        <w:rPr>
          <w:rStyle w:val="StyleBoldUnderline"/>
        </w:rPr>
        <w:t xml:space="preserve"> towards</w:t>
      </w:r>
      <w:r>
        <w:rPr>
          <w:rStyle w:val="StyleBoldUnderline"/>
        </w:rPr>
        <w:t xml:space="preserve"> </w:t>
      </w:r>
      <w:r w:rsidRPr="00343499">
        <w:rPr>
          <w:rStyle w:val="StyleBoldUnderline"/>
        </w:rPr>
        <w:t xml:space="preserve">the United States </w:t>
      </w:r>
      <w:r w:rsidRPr="00C93A65">
        <w:rPr>
          <w:rStyle w:val="StyleBoldUnderline"/>
          <w:highlight w:val="green"/>
        </w:rPr>
        <w:t xml:space="preserve">and create </w:t>
      </w:r>
      <w:r w:rsidRPr="00C73975">
        <w:rPr>
          <w:rStyle w:val="StyleBoldUnderline"/>
        </w:rPr>
        <w:t xml:space="preserve">a </w:t>
      </w:r>
      <w:r w:rsidRPr="00C93A65">
        <w:rPr>
          <w:rStyle w:val="StyleBoldUnderline"/>
          <w:highlight w:val="green"/>
        </w:rPr>
        <w:t>backlash that undermines</w:t>
      </w:r>
      <w:r w:rsidRPr="00343499">
        <w:rPr>
          <w:rStyle w:val="StyleBoldUnderline"/>
        </w:rPr>
        <w:t xml:space="preserve"> the national</w:t>
      </w:r>
      <w:r>
        <w:rPr>
          <w:rStyle w:val="StyleBoldUnderline"/>
        </w:rPr>
        <w:t xml:space="preserve"> </w:t>
      </w:r>
      <w:r w:rsidRPr="00343499">
        <w:rPr>
          <w:rStyle w:val="StyleBoldUnderline"/>
        </w:rPr>
        <w:t xml:space="preserve">security </w:t>
      </w:r>
      <w:r w:rsidRPr="00C93A65">
        <w:rPr>
          <w:rStyle w:val="StyleBoldUnderline"/>
          <w:highlight w:val="green"/>
        </w:rPr>
        <w:t>goals</w:t>
      </w:r>
      <w:r w:rsidRPr="00343499">
        <w:rPr>
          <w:rStyle w:val="StyleBoldUnderline"/>
        </w:rPr>
        <w:t xml:space="preserve"> of the United States.</w:t>
      </w:r>
      <w:r w:rsidRPr="007A281A">
        <w:rPr>
          <w:sz w:val="12"/>
        </w:rPr>
        <w:t xml:space="preserve"> The U.S. strikes also increase my people’s hatred against the central government, which is seen as propped up by the Persian Gulf governments and the United States. </w:t>
      </w:r>
      <w:r w:rsidRPr="00343499">
        <w:rPr>
          <w:rStyle w:val="StyleBoldUnderline"/>
        </w:rPr>
        <w:t xml:space="preserve">I know that some policy makers in the United States and Yemen claim that AQAP does not use drone strikes as a tool to recruit more people to their cause. This is </w:t>
      </w:r>
      <w:r w:rsidRPr="00AD054E">
        <w:rPr>
          <w:rStyle w:val="StyleBoldUnderline"/>
        </w:rPr>
        <w:t>incorrect. The case of the Toaiman family in Mareb, as reported by NPR based on a trip in which I participated, is one specific example</w:t>
      </w:r>
      <w:r w:rsidRPr="00C93A65">
        <w:rPr>
          <w:rStyle w:val="StyleBoldUnderline"/>
          <w:highlight w:val="green"/>
        </w:rPr>
        <w:t xml:space="preserve">. The Toaiman’s </w:t>
      </w:r>
      <w:r w:rsidRPr="007D78AE">
        <w:rPr>
          <w:rStyle w:val="StyleBoldUnderline"/>
        </w:rPr>
        <w:t xml:space="preserve">oldest </w:t>
      </w:r>
      <w:r w:rsidRPr="00C93A65">
        <w:rPr>
          <w:rStyle w:val="StyleBoldUnderline"/>
          <w:highlight w:val="green"/>
        </w:rPr>
        <w:t xml:space="preserve">son joined AQAP </w:t>
      </w:r>
      <w:r w:rsidRPr="007D78AE">
        <w:rPr>
          <w:rStyle w:val="StyleBoldUnderline"/>
        </w:rPr>
        <w:t xml:space="preserve">hoping </w:t>
      </w:r>
      <w:r w:rsidRPr="00C93A65">
        <w:rPr>
          <w:rStyle w:val="StyleBoldUnderline"/>
          <w:highlight w:val="green"/>
        </w:rPr>
        <w:t xml:space="preserve">to avenge the death of his father, </w:t>
      </w:r>
      <w:r w:rsidRPr="00AD054E">
        <w:rPr>
          <w:rStyle w:val="StyleBoldUnderline"/>
        </w:rPr>
        <w:t xml:space="preserve">an innocent civilian </w:t>
      </w:r>
      <w:r w:rsidRPr="00C93A65">
        <w:rPr>
          <w:rStyle w:val="StyleBoldUnderline"/>
          <w:highlight w:val="green"/>
        </w:rPr>
        <w:t xml:space="preserve">killed by a drone strike </w:t>
      </w:r>
      <w:r w:rsidRPr="007D78AE">
        <w:rPr>
          <w:rStyle w:val="StyleBoldUnderline"/>
        </w:rPr>
        <w:t>in October 2011</w:t>
      </w:r>
      <w:r w:rsidRPr="00343499">
        <w:rPr>
          <w:rStyle w:val="StyleBoldUnderline"/>
        </w:rPr>
        <w:t>. The son has 28 brothers waiting to do so as well.</w:t>
      </w:r>
      <w:r w:rsidRPr="007A281A">
        <w:rPr>
          <w:sz w:val="12"/>
        </w:rPr>
        <w:t xml:space="preserve"> </w:t>
      </w:r>
      <w:r w:rsidRPr="002405AD">
        <w:rPr>
          <w:rStyle w:val="StyleBoldUnderline"/>
        </w:rPr>
        <w:t xml:space="preserve">One of his youngest brothers, </w:t>
      </w:r>
      <w:r w:rsidRPr="00C93A65">
        <w:rPr>
          <w:rStyle w:val="StyleBoldUnderline"/>
          <w:highlight w:val="green"/>
        </w:rPr>
        <w:t>a 9 year old</w:t>
      </w:r>
      <w:r w:rsidRPr="002405AD">
        <w:rPr>
          <w:rStyle w:val="StyleBoldUnderline"/>
        </w:rPr>
        <w:t xml:space="preserve">, carries a picture of a plane in his pocket. The boy openly states that he wants revenge and </w:t>
      </w:r>
      <w:r w:rsidRPr="00C93A65">
        <w:rPr>
          <w:rStyle w:val="StyleBoldUnderline"/>
          <w:highlight w:val="green"/>
        </w:rPr>
        <w:t>identifies his father’s killer as “America.”</w:t>
      </w:r>
      <w:r>
        <w:rPr>
          <w:rStyle w:val="StyleBoldUnderline"/>
        </w:rPr>
        <w:t xml:space="preserve"> </w:t>
      </w:r>
      <w:r w:rsidRPr="007A281A">
        <w:rPr>
          <w:sz w:val="12"/>
        </w:rPr>
        <w:t xml:space="preserve">But the main issue is not whether AQAP recruits more terrorists because of drone strikes. </w:t>
      </w:r>
      <w:r w:rsidRPr="00343499">
        <w:rPr>
          <w:rStyle w:val="StyleBoldUnderline"/>
        </w:rPr>
        <w:t>AQAP’s power and influence has never been based on the number of members in its ranks.</w:t>
      </w:r>
      <w:r w:rsidRPr="007A281A">
        <w:rPr>
          <w:sz w:val="12"/>
        </w:rPr>
        <w:t xml:space="preserve"> </w:t>
      </w:r>
      <w:r w:rsidRPr="00C93A65">
        <w:rPr>
          <w:rStyle w:val="StyleBoldUnderline"/>
          <w:b/>
          <w:highlight w:val="green"/>
        </w:rPr>
        <w:t>AQAP</w:t>
      </w:r>
      <w:r w:rsidRPr="00C93A65">
        <w:rPr>
          <w:rStyle w:val="StyleBoldUnderline"/>
          <w:highlight w:val="green"/>
        </w:rPr>
        <w:t xml:space="preserve"> </w:t>
      </w:r>
      <w:r w:rsidRPr="007A281A">
        <w:rPr>
          <w:rStyle w:val="StyleBoldUnderline"/>
        </w:rPr>
        <w:t xml:space="preserve">recruits and </w:t>
      </w:r>
      <w:r w:rsidRPr="00C93A65">
        <w:rPr>
          <w:rStyle w:val="StyleBoldUnderline"/>
          <w:b/>
          <w:highlight w:val="green"/>
        </w:rPr>
        <w:t>retains power through</w:t>
      </w:r>
      <w:r w:rsidRPr="00C93A65">
        <w:rPr>
          <w:rStyle w:val="StyleBoldUnderline"/>
          <w:highlight w:val="green"/>
        </w:rPr>
        <w:t xml:space="preserve"> </w:t>
      </w:r>
      <w:r w:rsidRPr="007A281A">
        <w:rPr>
          <w:rStyle w:val="StyleBoldUnderline"/>
        </w:rPr>
        <w:t xml:space="preserve">its </w:t>
      </w:r>
      <w:r w:rsidRPr="00C93A65">
        <w:rPr>
          <w:rStyle w:val="StyleBoldUnderline"/>
          <w:b/>
          <w:highlight w:val="green"/>
          <w:bdr w:val="single" w:sz="4" w:space="0" w:color="auto"/>
        </w:rPr>
        <w:t>ideology</w:t>
      </w:r>
      <w:r w:rsidRPr="00C93A65">
        <w:rPr>
          <w:sz w:val="12"/>
          <w:highlight w:val="green"/>
        </w:rPr>
        <w:t xml:space="preserve">, </w:t>
      </w:r>
      <w:r w:rsidRPr="00C93A65">
        <w:rPr>
          <w:rStyle w:val="StyleBoldUnderline"/>
          <w:highlight w:val="green"/>
        </w:rPr>
        <w:t>which relies</w:t>
      </w:r>
      <w:r w:rsidRPr="00343499">
        <w:rPr>
          <w:rStyle w:val="StyleBoldUnderline"/>
        </w:rPr>
        <w:t xml:space="preserve"> in large part </w:t>
      </w:r>
      <w:r w:rsidRPr="00C93A65">
        <w:rPr>
          <w:rStyle w:val="StyleBoldUnderline"/>
          <w:highlight w:val="green"/>
        </w:rPr>
        <w:t>on the Yemeni</w:t>
      </w:r>
      <w:r w:rsidRPr="00343499">
        <w:rPr>
          <w:rStyle w:val="StyleBoldUnderline"/>
        </w:rPr>
        <w:t xml:space="preserve"> people </w:t>
      </w:r>
      <w:r w:rsidRPr="00C93A65">
        <w:rPr>
          <w:rStyle w:val="StyleBoldUnderline"/>
          <w:highlight w:val="green"/>
        </w:rPr>
        <w:t>believing</w:t>
      </w:r>
      <w:r w:rsidRPr="00343499">
        <w:rPr>
          <w:rStyle w:val="StyleBoldUnderline"/>
        </w:rPr>
        <w:t xml:space="preserve"> that </w:t>
      </w:r>
      <w:r w:rsidRPr="00C93A65">
        <w:rPr>
          <w:rStyle w:val="StyleBoldUnderline"/>
          <w:highlight w:val="green"/>
        </w:rPr>
        <w:t>America is at war with them</w:t>
      </w:r>
      <w:r w:rsidRPr="00343499">
        <w:rPr>
          <w:rStyle w:val="StyleBoldUnderline"/>
        </w:rPr>
        <w:t>.</w:t>
      </w:r>
      <w:r w:rsidRPr="007A281A">
        <w:rPr>
          <w:sz w:val="12"/>
        </w:rPr>
        <w:t xml:space="preserve"> Another argument I frequently hear is that drones are more effective than ground forces. But the Yemeni government has not made a serious effort to use ground forces against AQAP in my country. For example, the Counter Terrorism Unit of the Central Security Forces, which was funded and trained by the United States, did not even engage in the fight against AQAP when AQAP controlled the main cities of Abyan for more than a year until mid-2012. On the roads surrounding Abyan, AQAP was fought by poorly equipped, underage soldiers. In fact, I have never seen such a poorly armed and shabby looking army as the one I saw in Abyan. It is well known that the Yemeni Army has more military equipment and better-trained soldiers around other governorates in the south, where AQAP does not have a strong presence. </w:t>
      </w:r>
      <w:r w:rsidRPr="00C93A65">
        <w:rPr>
          <w:rStyle w:val="StyleBoldUnderline"/>
          <w:highlight w:val="green"/>
        </w:rPr>
        <w:t>Air Strikes Complicate Internal Yemeni Dynamics</w:t>
      </w:r>
      <w:r>
        <w:rPr>
          <w:rStyle w:val="StyleBoldUnderline"/>
        </w:rPr>
        <w:t xml:space="preserve"> </w:t>
      </w:r>
      <w:r w:rsidRPr="00885CA2">
        <w:rPr>
          <w:rStyle w:val="StyleBoldUnderline"/>
        </w:rPr>
        <w:t>Whether targeted killings strikes are carried out by U.S. forces or Yemeni forces at the United States’</w:t>
      </w:r>
      <w:r>
        <w:rPr>
          <w:rStyle w:val="StyleBoldUnderline"/>
        </w:rPr>
        <w:t xml:space="preserve"> </w:t>
      </w:r>
      <w:r w:rsidRPr="00885CA2">
        <w:rPr>
          <w:rStyle w:val="StyleBoldUnderline"/>
        </w:rPr>
        <w:t>request often makes little difference, especially when strikes kill</w:t>
      </w:r>
      <w:r>
        <w:rPr>
          <w:rStyle w:val="StyleBoldUnderline"/>
        </w:rPr>
        <w:t xml:space="preserve"> </w:t>
      </w:r>
      <w:r w:rsidRPr="00885CA2">
        <w:rPr>
          <w:rStyle w:val="StyleBoldUnderline"/>
        </w:rPr>
        <w:t>innocent civilians</w:t>
      </w:r>
      <w:r w:rsidRPr="00C73975">
        <w:rPr>
          <w:rStyle w:val="StyleBoldUnderline"/>
        </w:rPr>
        <w:t xml:space="preserve">. </w:t>
      </w:r>
      <w:r w:rsidRPr="007A281A">
        <w:rPr>
          <w:rStyle w:val="StyleBoldUnderline"/>
        </w:rPr>
        <w:t>Yemenis already have a strained relationship with their own armed forces because of the internal conflicts in our country</w:t>
      </w:r>
      <w:r w:rsidRPr="007A281A">
        <w:rPr>
          <w:sz w:val="12"/>
        </w:rPr>
        <w:t xml:space="preserve">. (Even though I just turned 23, I have lived through nine wars in my life: six in Sada, one in the southern provinces in 1994, the recent conflict in Abyan, and the 2011 conflict in Sana’a. </w:t>
      </w:r>
      <w:r w:rsidRPr="002405AD">
        <w:rPr>
          <w:rStyle w:val="StyleBoldUnderline"/>
        </w:rPr>
        <w:t>The U.S. targeted killing program is the 10th war I have lived through.) The fact tha</w:t>
      </w:r>
      <w:r w:rsidRPr="005A2B47">
        <w:rPr>
          <w:rStyle w:val="StyleBoldUnderline"/>
        </w:rPr>
        <w:t xml:space="preserve">t innocent </w:t>
      </w:r>
      <w:r w:rsidRPr="00C93A65">
        <w:rPr>
          <w:rStyle w:val="StyleBoldUnderline"/>
          <w:highlight w:val="green"/>
        </w:rPr>
        <w:t>civilians are dying and the Yemeni army is receiving</w:t>
      </w:r>
      <w:r w:rsidRPr="005A2B47">
        <w:rPr>
          <w:rStyle w:val="StyleBoldUnderline"/>
        </w:rPr>
        <w:t xml:space="preserve"> so much </w:t>
      </w:r>
      <w:r w:rsidRPr="00C93A65">
        <w:rPr>
          <w:rStyle w:val="StyleBoldUnderline"/>
          <w:highlight w:val="green"/>
        </w:rPr>
        <w:t>support from the U</w:t>
      </w:r>
      <w:r w:rsidRPr="005A2B47">
        <w:rPr>
          <w:rStyle w:val="StyleBoldUnderline"/>
        </w:rPr>
        <w:t xml:space="preserve">nited </w:t>
      </w:r>
      <w:r w:rsidRPr="00C93A65">
        <w:rPr>
          <w:rStyle w:val="StyleBoldUnderline"/>
          <w:highlight w:val="green"/>
        </w:rPr>
        <w:t>S</w:t>
      </w:r>
      <w:r w:rsidRPr="005A2B47">
        <w:rPr>
          <w:rStyle w:val="StyleBoldUnderline"/>
        </w:rPr>
        <w:t xml:space="preserve">tates </w:t>
      </w:r>
      <w:r w:rsidRPr="00C93A65">
        <w:rPr>
          <w:rStyle w:val="StyleBoldUnderline"/>
          <w:highlight w:val="green"/>
        </w:rPr>
        <w:t>strains that relationship</w:t>
      </w:r>
      <w:r w:rsidRPr="005A2B47">
        <w:rPr>
          <w:rStyle w:val="StyleBoldUnderline"/>
        </w:rPr>
        <w:t xml:space="preserve"> even</w:t>
      </w:r>
      <w:r>
        <w:rPr>
          <w:rStyle w:val="StyleBoldUnderline"/>
        </w:rPr>
        <w:t xml:space="preserve"> </w:t>
      </w:r>
      <w:r w:rsidRPr="005A2B47">
        <w:rPr>
          <w:rStyle w:val="StyleBoldUnderline"/>
        </w:rPr>
        <w:t>more.</w:t>
      </w:r>
      <w:r>
        <w:rPr>
          <w:rStyle w:val="StyleBoldUnderline"/>
        </w:rPr>
        <w:t xml:space="preserve"> </w:t>
      </w:r>
      <w:r w:rsidRPr="00C93A65">
        <w:rPr>
          <w:rStyle w:val="StyleBoldUnderline"/>
          <w:highlight w:val="green"/>
        </w:rPr>
        <w:t xml:space="preserve">All of this is happening at a </w:t>
      </w:r>
      <w:r w:rsidRPr="00C93A65">
        <w:rPr>
          <w:rStyle w:val="Emphasis"/>
          <w:highlight w:val="green"/>
        </w:rPr>
        <w:t>critical moment</w:t>
      </w:r>
      <w:r w:rsidRPr="005A2B47">
        <w:rPr>
          <w:rStyle w:val="StyleBoldUnderline"/>
        </w:rPr>
        <w:t xml:space="preserve"> in Yemen, </w:t>
      </w:r>
      <w:r w:rsidRPr="00C93A65">
        <w:rPr>
          <w:rStyle w:val="StyleBoldUnderline"/>
          <w:highlight w:val="green"/>
        </w:rPr>
        <w:t>which is</w:t>
      </w:r>
      <w:r w:rsidRPr="005A2B47">
        <w:rPr>
          <w:rStyle w:val="StyleBoldUnderline"/>
        </w:rPr>
        <w:t xml:space="preserve"> being </w:t>
      </w:r>
      <w:r w:rsidRPr="00C93A65">
        <w:rPr>
          <w:rStyle w:val="StyleBoldUnderline"/>
          <w:highlight w:val="green"/>
        </w:rPr>
        <w:t>governed by a transition</w:t>
      </w:r>
      <w:r w:rsidRPr="00C73975">
        <w:rPr>
          <w:rStyle w:val="StyleBoldUnderline"/>
        </w:rPr>
        <w:t xml:space="preserve">al </w:t>
      </w:r>
      <w:r w:rsidRPr="00C93A65">
        <w:rPr>
          <w:rStyle w:val="StyleBoldUnderline"/>
          <w:highlight w:val="green"/>
        </w:rPr>
        <w:t xml:space="preserve">president after </w:t>
      </w:r>
      <w:r w:rsidRPr="00C73975">
        <w:rPr>
          <w:rStyle w:val="StyleBoldUnderline"/>
        </w:rPr>
        <w:t>our president of</w:t>
      </w:r>
      <w:r w:rsidRPr="00C93A65">
        <w:rPr>
          <w:rStyle w:val="StyleBoldUnderline"/>
          <w:highlight w:val="green"/>
        </w:rPr>
        <w:t xml:space="preserve"> 33 years</w:t>
      </w:r>
      <w:r w:rsidRPr="005A2B47">
        <w:rPr>
          <w:rStyle w:val="StyleBoldUnderline"/>
        </w:rPr>
        <w:t>, Ali Abdullah Saleh, was forced from office during a popular uprising.</w:t>
      </w:r>
      <w:r w:rsidRPr="007A281A">
        <w:rPr>
          <w:sz w:val="12"/>
        </w:rPr>
        <w:t xml:space="preserve"> </w:t>
      </w:r>
      <w:r w:rsidRPr="005A2B47">
        <w:rPr>
          <w:rStyle w:val="StyleBoldUnderline"/>
        </w:rPr>
        <w:t xml:space="preserve">The transitional phase seeks to maintain national cohesion and unity, but </w:t>
      </w:r>
      <w:r w:rsidRPr="00C93A65">
        <w:rPr>
          <w:rStyle w:val="StyleBoldUnderline"/>
          <w:highlight w:val="green"/>
        </w:rPr>
        <w:t>anger and distrust</w:t>
      </w:r>
      <w:r w:rsidRPr="005A2B47">
        <w:rPr>
          <w:rStyle w:val="StyleBoldUnderline"/>
        </w:rPr>
        <w:t xml:space="preserve"> linger underneath the surface, </w:t>
      </w:r>
      <w:r w:rsidRPr="00C93A65">
        <w:rPr>
          <w:rStyle w:val="StyleBoldUnderline"/>
          <w:highlight w:val="green"/>
        </w:rPr>
        <w:t>creating ideal conditions for AQAP to grow and undermine progress</w:t>
      </w:r>
      <w:r w:rsidRPr="005A2B47">
        <w:rPr>
          <w:rStyle w:val="StyleBoldUnderline"/>
        </w:rPr>
        <w:t>.</w:t>
      </w:r>
      <w:r w:rsidRPr="007A281A">
        <w:rPr>
          <w:sz w:val="12"/>
        </w:rPr>
        <w:t xml:space="preserve"> </w:t>
      </w:r>
      <w:r w:rsidRPr="005A2B47">
        <w:rPr>
          <w:rStyle w:val="StyleBoldUnderline"/>
        </w:rPr>
        <w:t>AQAP exploited similar divisions in 2011 at the start of the popular uprising. As the central government sought to squelch peaceful protests in Sana’a, the Abyan province fell into the hands of AQAP.</w:t>
      </w:r>
      <w:r>
        <w:rPr>
          <w:rStyle w:val="StyleBoldUnderline"/>
        </w:rPr>
        <w:t xml:space="preserve"> </w:t>
      </w:r>
      <w:r w:rsidRPr="007A281A">
        <w:rPr>
          <w:sz w:val="12"/>
          <w:szCs w:val="16"/>
        </w:rPr>
        <w:t>To be clear, the United States is not the only foreign country trying to influence events on the ground in Yemen. The Houthis, a group that is supported by Iran, have been reportedly working to make Yemen’s president look like a U.S. puppet, in order to undermine his administration and hinder a peaceful transition. Yemen’s transitional president, Abdu Rabu Mansour Hadi, has publicly endorsed U.S. drone strikes, which are widely despised by the Yemeni people. That endorsement was a gift for all the opposition groups wanting to discredit Hadi, whether those groups are aligned with Iran or even AQAP. As President Hadi declared his support for U.S. drone strikes, the Houthis gained credibility in the eyes of thousands of Yemenis</w:t>
      </w:r>
      <w:r w:rsidRPr="00C73975">
        <w:rPr>
          <w:rStyle w:val="StyleBoldUnderline"/>
        </w:rPr>
        <w:t>. In another, perverse sense, targeted killings further the goals of AQAP.</w:t>
      </w:r>
      <w:r w:rsidRPr="007A281A">
        <w:rPr>
          <w:sz w:val="12"/>
        </w:rPr>
        <w:t xml:space="preserve"> </w:t>
      </w:r>
      <w:r w:rsidRPr="00C73975">
        <w:rPr>
          <w:rStyle w:val="StyleBoldUnderline"/>
        </w:rPr>
        <w:t>What AQAP fighters ultimately demand, according to their ideology and distortion of Islam, is heaven and martyrdom. In their minds, when they are targeted and killed by a drone strike, that’s exactly what they receive. Instead of effectively combating AQAP’s ideology through</w:t>
      </w:r>
      <w:r w:rsidRPr="005A2B47">
        <w:rPr>
          <w:rStyle w:val="StyleBoldUnderline"/>
        </w:rPr>
        <w:t xml:space="preserve"> a comprehensive approach that</w:t>
      </w:r>
      <w:r>
        <w:rPr>
          <w:rStyle w:val="StyleBoldUnderline"/>
        </w:rPr>
        <w:t xml:space="preserve"> </w:t>
      </w:r>
      <w:r w:rsidRPr="005A2B47">
        <w:rPr>
          <w:rStyle w:val="StyleBoldUnderline"/>
        </w:rPr>
        <w:t>includes</w:t>
      </w:r>
      <w:r>
        <w:rPr>
          <w:rStyle w:val="StyleBoldUnderline"/>
        </w:rPr>
        <w:t xml:space="preserve"> </w:t>
      </w:r>
      <w:r w:rsidRPr="005A2B47">
        <w:rPr>
          <w:rStyle w:val="StyleBoldUnderline"/>
        </w:rPr>
        <w:t>economic and social development, as well as</w:t>
      </w:r>
      <w:r>
        <w:rPr>
          <w:rStyle w:val="StyleBoldUnderline"/>
        </w:rPr>
        <w:t xml:space="preserve"> </w:t>
      </w:r>
      <w:r w:rsidRPr="005A2B47">
        <w:rPr>
          <w:rStyle w:val="StyleBoldUnderline"/>
        </w:rPr>
        <w:t>ideological tactics, air strikes amount</w:t>
      </w:r>
      <w:r>
        <w:rPr>
          <w:rStyle w:val="StyleBoldUnderline"/>
        </w:rPr>
        <w:t xml:space="preserve"> </w:t>
      </w:r>
      <w:r w:rsidRPr="005A2B47">
        <w:rPr>
          <w:rStyle w:val="StyleBoldUnderline"/>
        </w:rPr>
        <w:t>to a military-only</w:t>
      </w:r>
      <w:r>
        <w:rPr>
          <w:rStyle w:val="StyleBoldUnderline"/>
        </w:rPr>
        <w:t xml:space="preserve"> </w:t>
      </w:r>
      <w:r w:rsidRPr="005A2B47">
        <w:rPr>
          <w:rStyle w:val="StyleBoldUnderline"/>
        </w:rPr>
        <w:t>solution.</w:t>
      </w:r>
      <w:r>
        <w:rPr>
          <w:rStyle w:val="StyleBoldUnderline"/>
        </w:rPr>
        <w:t xml:space="preserve"> </w:t>
      </w:r>
      <w:r w:rsidRPr="007A281A">
        <w:rPr>
          <w:rStyle w:val="StyleBoldUnderline"/>
        </w:rPr>
        <w:t xml:space="preserve">The </w:t>
      </w:r>
      <w:r w:rsidRPr="00C93A65">
        <w:rPr>
          <w:rStyle w:val="StyleBoldUnderline"/>
          <w:b/>
          <w:highlight w:val="green"/>
          <w:bdr w:val="single" w:sz="4" w:space="0" w:color="auto"/>
        </w:rPr>
        <w:t>drone strikes are the face of America</w:t>
      </w:r>
      <w:r w:rsidRPr="00C93A65">
        <w:rPr>
          <w:rStyle w:val="StyleBoldUnderline"/>
          <w:highlight w:val="green"/>
        </w:rPr>
        <w:t xml:space="preserve"> </w:t>
      </w:r>
      <w:r w:rsidRPr="007A281A">
        <w:rPr>
          <w:rStyle w:val="StyleBoldUnderline"/>
        </w:rPr>
        <w:t>to</w:t>
      </w:r>
      <w:r w:rsidRPr="00D9083D">
        <w:rPr>
          <w:rStyle w:val="StyleBoldUnderline"/>
        </w:rPr>
        <w:t xml:space="preserve"> many Yemenis.</w:t>
      </w:r>
      <w:r w:rsidRPr="007A281A">
        <w:rPr>
          <w:sz w:val="12"/>
        </w:rPr>
        <w:t xml:space="preserve"> </w:t>
      </w:r>
      <w:r w:rsidRPr="00C93A65">
        <w:rPr>
          <w:rStyle w:val="StyleBoldUnderline"/>
          <w:b/>
          <w:highlight w:val="green"/>
        </w:rPr>
        <w:t>If America is providing</w:t>
      </w:r>
      <w:r w:rsidRPr="007A281A">
        <w:rPr>
          <w:rStyle w:val="StyleBoldUnderline"/>
        </w:rPr>
        <w:t xml:space="preserve"> economic, social and humanitarian </w:t>
      </w:r>
      <w:r w:rsidRPr="00C93A65">
        <w:rPr>
          <w:rStyle w:val="StyleBoldUnderline"/>
          <w:b/>
          <w:highlight w:val="green"/>
        </w:rPr>
        <w:t>assistance</w:t>
      </w:r>
      <w:r w:rsidRPr="007A281A">
        <w:rPr>
          <w:rStyle w:val="StyleBoldUnderline"/>
        </w:rPr>
        <w:t xml:space="preserve"> to Yemen, </w:t>
      </w:r>
      <w:r w:rsidRPr="00C93A65">
        <w:rPr>
          <w:rStyle w:val="StyleBoldUnderline"/>
          <w:b/>
          <w:highlight w:val="green"/>
        </w:rPr>
        <w:t>the vast majority of the Yemeni people know nothing about it</w:t>
      </w:r>
      <w:r w:rsidRPr="005A2B47">
        <w:rPr>
          <w:rStyle w:val="StyleBoldUnderline"/>
        </w:rPr>
        <w:t>.</w:t>
      </w:r>
      <w:r>
        <w:rPr>
          <w:rStyle w:val="StyleBoldUnderline"/>
        </w:rPr>
        <w:t xml:space="preserve"> </w:t>
      </w:r>
      <w:r w:rsidRPr="005A2B47">
        <w:rPr>
          <w:rStyle w:val="StyleBoldUnderline"/>
        </w:rPr>
        <w:t>Everyone in Yemen, however, knows about America and its</w:t>
      </w:r>
      <w:r>
        <w:rPr>
          <w:rStyle w:val="StyleBoldUnderline"/>
        </w:rPr>
        <w:t xml:space="preserve"> </w:t>
      </w:r>
      <w:r w:rsidRPr="005A2B47">
        <w:rPr>
          <w:rStyle w:val="StyleBoldUnderline"/>
        </w:rPr>
        <w:t>drones.</w:t>
      </w:r>
      <w:r>
        <w:rPr>
          <w:rStyle w:val="StyleBoldUnderline"/>
        </w:rPr>
        <w:t xml:space="preserve"> </w:t>
      </w:r>
      <w:r w:rsidRPr="005A2B47">
        <w:rPr>
          <w:rStyle w:val="StyleBoldUnderline"/>
        </w:rPr>
        <w:t>Again, this allows AQAP to</w:t>
      </w:r>
      <w:r>
        <w:rPr>
          <w:rStyle w:val="StyleBoldUnderline"/>
        </w:rPr>
        <w:t xml:space="preserve"> </w:t>
      </w:r>
      <w:r w:rsidRPr="005A2B47">
        <w:rPr>
          <w:rStyle w:val="StyleBoldUnderline"/>
        </w:rPr>
        <w:t>convince more individuals that America is at war with Yemen.</w:t>
      </w:r>
      <w:r>
        <w:rPr>
          <w:rStyle w:val="StyleBoldUnderline"/>
        </w:rPr>
        <w:t xml:space="preserve"> </w:t>
      </w:r>
      <w:r w:rsidRPr="00C93A65">
        <w:rPr>
          <w:rStyle w:val="StyleBoldUnderline"/>
          <w:highlight w:val="green"/>
        </w:rPr>
        <w:t xml:space="preserve">Drone strikes also </w:t>
      </w:r>
      <w:r w:rsidRPr="00C93A65">
        <w:rPr>
          <w:rStyle w:val="StyleBoldUnderline"/>
          <w:b/>
          <w:highlight w:val="green"/>
          <w:bdr w:val="single" w:sz="4" w:space="0" w:color="auto"/>
        </w:rPr>
        <w:t xml:space="preserve">distract </w:t>
      </w:r>
      <w:r w:rsidRPr="00C93A65">
        <w:rPr>
          <w:rStyle w:val="StyleBoldUnderline"/>
          <w:b/>
          <w:highlight w:val="green"/>
          <w:bdr w:val="single" w:sz="4" w:space="0" w:color="auto"/>
        </w:rPr>
        <w:lastRenderedPageBreak/>
        <w:t>Yemenis from AQAP</w:t>
      </w:r>
      <w:r w:rsidRPr="005A2B47">
        <w:rPr>
          <w:rStyle w:val="StyleBoldUnderline"/>
        </w:rPr>
        <w:t>, which is the real enemy.</w:t>
      </w:r>
      <w:r w:rsidRPr="007A281A">
        <w:rPr>
          <w:sz w:val="12"/>
        </w:rPr>
        <w:t xml:space="preserve"> </w:t>
      </w:r>
      <w:r w:rsidRPr="00C73975">
        <w:rPr>
          <w:rStyle w:val="StyleBoldUnderline"/>
        </w:rPr>
        <w:t>They focus all the attention on the sky to the neglect of everything else</w:t>
      </w:r>
      <w:r w:rsidRPr="007A281A">
        <w:rPr>
          <w:sz w:val="12"/>
        </w:rPr>
        <w:t xml:space="preserve">. Because of drone strikes, </w:t>
      </w:r>
      <w:r w:rsidRPr="00C73975">
        <w:rPr>
          <w:rStyle w:val="StyleBoldUnderline"/>
        </w:rPr>
        <w:t>ord</w:t>
      </w:r>
      <w:r w:rsidRPr="005A2B47">
        <w:rPr>
          <w:rStyle w:val="StyleBoldUnderline"/>
        </w:rPr>
        <w:t>inary Yeminis who are not affiliated with AQAP live in fear of being targeted. This fear permeates our country and it is shared by the youngest and oldest Yeminis.</w:t>
      </w:r>
      <w:r w:rsidRPr="007A281A">
        <w:rPr>
          <w:sz w:val="12"/>
        </w:rPr>
        <w:t xml:space="preserve"> A middle age man from Rada’a, in central Yemen, said in an interview recently: “In the past, mothers used to tell their kids to go to bed or I will call your father. Now, they say, ‘Go to bed or I will call the planes.’” </w:t>
      </w:r>
      <w:r w:rsidRPr="005A2B47">
        <w:rPr>
          <w:rStyle w:val="StyleBoldUnderline"/>
        </w:rPr>
        <w:t>The U.S. War against AQAP Is a War of Mistakes</w:t>
      </w:r>
      <w:r>
        <w:rPr>
          <w:rStyle w:val="StyleBoldUnderline"/>
        </w:rPr>
        <w:t xml:space="preserve"> </w:t>
      </w:r>
      <w:r w:rsidRPr="007A281A">
        <w:rPr>
          <w:sz w:val="12"/>
        </w:rPr>
        <w:t xml:space="preserve">If it’s not already clear from my testimony today, let me say this very plainly: I hate AQAP. I don’t support their ideology. I don’t like the way they have distorted my religion. And I despise their methods. </w:t>
      </w:r>
      <w:r w:rsidRPr="005A2B47">
        <w:rPr>
          <w:rStyle w:val="StyleBoldUnderline"/>
        </w:rPr>
        <w:t xml:space="preserve">The fight against AQAP, however, is not a traditional war. And I fear that these </w:t>
      </w:r>
      <w:r w:rsidRPr="00C93A65">
        <w:rPr>
          <w:rStyle w:val="StyleBoldUnderline"/>
          <w:highlight w:val="green"/>
        </w:rPr>
        <w:t>air strikes undermine</w:t>
      </w:r>
      <w:r w:rsidRPr="005A2B47">
        <w:rPr>
          <w:rStyle w:val="StyleBoldUnderline"/>
        </w:rPr>
        <w:t xml:space="preserve"> the </w:t>
      </w:r>
      <w:r w:rsidRPr="00C93A65">
        <w:rPr>
          <w:rStyle w:val="StyleBoldUnderline"/>
          <w:highlight w:val="green"/>
        </w:rPr>
        <w:t>U</w:t>
      </w:r>
      <w:r w:rsidRPr="005A2B47">
        <w:rPr>
          <w:rStyle w:val="StyleBoldUnderline"/>
        </w:rPr>
        <w:t xml:space="preserve">nited </w:t>
      </w:r>
      <w:r w:rsidRPr="00C93A65">
        <w:rPr>
          <w:rStyle w:val="StyleBoldUnderline"/>
          <w:highlight w:val="green"/>
        </w:rPr>
        <w:t>S</w:t>
      </w:r>
      <w:r w:rsidRPr="005A2B47">
        <w:rPr>
          <w:rStyle w:val="StyleBoldUnderline"/>
        </w:rPr>
        <w:t xml:space="preserve">tates’ </w:t>
      </w:r>
      <w:r w:rsidRPr="00C93A65">
        <w:rPr>
          <w:rStyle w:val="StyleBoldUnderline"/>
          <w:highlight w:val="green"/>
        </w:rPr>
        <w:t xml:space="preserve">effort to defeat AQAP and win the hearts and minds </w:t>
      </w:r>
      <w:r w:rsidRPr="007A281A">
        <w:rPr>
          <w:rStyle w:val="StyleBoldUnderline"/>
        </w:rPr>
        <w:t>of the Yemeni people</w:t>
      </w:r>
      <w:r w:rsidRPr="005A2B47">
        <w:rPr>
          <w:rStyle w:val="StyleBoldUnderline"/>
        </w:rPr>
        <w:t xml:space="preserve">. You can’t win this war by simply killing more people on the other side. </w:t>
      </w:r>
      <w:r w:rsidRPr="007A281A">
        <w:rPr>
          <w:sz w:val="12"/>
        </w:rPr>
        <w:t>Rather</w:t>
      </w:r>
      <w:r w:rsidRPr="005A2B47">
        <w:rPr>
          <w:rStyle w:val="StyleBoldUnderline"/>
        </w:rPr>
        <w:t xml:space="preserve">, I see the war against AQAP as a war of mistakes. The fewer mistakes you make, the more likely you are to win. Simply put, </w:t>
      </w:r>
      <w:r w:rsidRPr="00C73975">
        <w:rPr>
          <w:rStyle w:val="StyleBoldUnderline"/>
        </w:rPr>
        <w:t>with drone strikes, the United States has made more mistakes than AQAP.</w:t>
      </w:r>
      <w:r>
        <w:rPr>
          <w:rStyle w:val="StyleBoldUnderline"/>
        </w:rPr>
        <w:t xml:space="preserve"> </w:t>
      </w:r>
      <w:r w:rsidRPr="007A281A">
        <w:rPr>
          <w:sz w:val="12"/>
        </w:rPr>
        <w:t xml:space="preserve">To be clear, I am not only referring to the mistake of killing innocent civilians. Of course, the death of an innocent civilian is the most tragic mistake of all. Nevertheless, even when no civilians are harmed, the United States makes a huge mistake when missiles fail to reach their intended target. </w:t>
      </w:r>
      <w:r w:rsidRPr="00C93A65">
        <w:rPr>
          <w:rStyle w:val="StyleBoldUnderline"/>
          <w:highlight w:val="green"/>
        </w:rPr>
        <w:t>Drone strikes</w:t>
      </w:r>
      <w:r w:rsidRPr="005A2B47">
        <w:rPr>
          <w:rStyle w:val="StyleBoldUnderline"/>
        </w:rPr>
        <w:t xml:space="preserve"> </w:t>
      </w:r>
      <w:r w:rsidRPr="00C93A65">
        <w:rPr>
          <w:rStyle w:val="StyleBoldUnderline"/>
          <w:highlight w:val="green"/>
        </w:rPr>
        <w:t>that miss</w:t>
      </w:r>
      <w:r w:rsidRPr="005A2B47">
        <w:rPr>
          <w:rStyle w:val="StyleBoldUnderline"/>
        </w:rPr>
        <w:t xml:space="preserve"> their </w:t>
      </w:r>
      <w:r w:rsidRPr="00C93A65">
        <w:rPr>
          <w:rStyle w:val="StyleBoldUnderline"/>
          <w:highlight w:val="green"/>
        </w:rPr>
        <w:t>targets make</w:t>
      </w:r>
      <w:r w:rsidRPr="005A2B47">
        <w:rPr>
          <w:rStyle w:val="StyleBoldUnderline"/>
        </w:rPr>
        <w:t xml:space="preserve"> these </w:t>
      </w:r>
      <w:r w:rsidRPr="00C93A65">
        <w:rPr>
          <w:rStyle w:val="StyleBoldUnderline"/>
          <w:highlight w:val="green"/>
        </w:rPr>
        <w:t>terrorists look brave. They become role models</w:t>
      </w:r>
      <w:r w:rsidRPr="005A2B47">
        <w:rPr>
          <w:rStyle w:val="StyleBoldUnderline"/>
        </w:rPr>
        <w:t xml:space="preserve">, simply </w:t>
      </w:r>
      <w:r w:rsidRPr="00C93A65">
        <w:rPr>
          <w:rStyle w:val="StyleBoldUnderline"/>
          <w:highlight w:val="green"/>
        </w:rPr>
        <w:t>by evading</w:t>
      </w:r>
      <w:r w:rsidRPr="005A2B47">
        <w:rPr>
          <w:rStyle w:val="StyleBoldUnderline"/>
        </w:rPr>
        <w:t xml:space="preserve"> </w:t>
      </w:r>
      <w:r w:rsidRPr="00C93A65">
        <w:rPr>
          <w:rStyle w:val="StyleBoldUnderline"/>
          <w:highlight w:val="green"/>
        </w:rPr>
        <w:t>weapons</w:t>
      </w:r>
      <w:r w:rsidRPr="005A2B47">
        <w:rPr>
          <w:rStyle w:val="StyleBoldUnderline"/>
        </w:rPr>
        <w:t xml:space="preserve"> being </w:t>
      </w:r>
      <w:r w:rsidRPr="00C93A65">
        <w:rPr>
          <w:rStyle w:val="StyleBoldUnderline"/>
          <w:highlight w:val="green"/>
        </w:rPr>
        <w:t>launched by the greatest military power on earth</w:t>
      </w:r>
      <w:r w:rsidRPr="005A2B47">
        <w:rPr>
          <w:rStyle w:val="StyleBoldUnderline"/>
        </w:rPr>
        <w:t>.</w:t>
      </w:r>
      <w:r w:rsidRPr="007A281A">
        <w:rPr>
          <w:sz w:val="12"/>
        </w:rPr>
        <w:t xml:space="preserve"> Perhaps the greatest source of satire, ridicule, and propaganda against the United States and Yemeni governments occurs when they claim to have killed ranking terrorists, like Saeed Al-Shahri or Nader Al-Shadadi, only to be proven wrong days later.</w:t>
      </w:r>
    </w:p>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Yemen [8</w:t>
      </w:r>
      <w:r w:rsidRPr="004551BE">
        <w:rPr>
          <w:b/>
          <w:sz w:val="32"/>
          <w:u w:val="single"/>
        </w:rPr>
        <w:t>/__]</w:t>
      </w:r>
    </w:p>
    <w:p w:rsidR="00C00B85" w:rsidRPr="00054E6C" w:rsidRDefault="00C00B85" w:rsidP="00C00B85">
      <w:pPr>
        <w:pStyle w:val="Heading4"/>
        <w:rPr>
          <w:rFonts w:cs="Arial"/>
        </w:rPr>
      </w:pPr>
      <w:r>
        <w:rPr>
          <w:rFonts w:cs="Arial"/>
        </w:rPr>
        <w:t>AQAP will attack India</w:t>
      </w:r>
    </w:p>
    <w:p w:rsidR="00C00B85" w:rsidRPr="00502036" w:rsidRDefault="00C00B85" w:rsidP="00C00B85">
      <w:r w:rsidRPr="001A5656">
        <w:rPr>
          <w:rStyle w:val="StyleStyleBold12pt"/>
        </w:rPr>
        <w:t>Roychowdhury ‘11</w:t>
      </w:r>
      <w:r>
        <w:t xml:space="preserve"> (</w:t>
      </w:r>
      <w:r w:rsidRPr="00502036">
        <w:t xml:space="preserve">Gen. Shankar Roychowdhury is a former Chief of Army Staff and a former member of Parliament, “India needs a 360° terror appraisal”, Deccan Chronicle, </w:t>
      </w:r>
      <w:hyperlink r:id="rId11" w:history="1">
        <w:r w:rsidRPr="00B85A92">
          <w:rPr>
            <w:rStyle w:val="Hyperlink"/>
          </w:rPr>
          <w:t>http://www.deccanchronicle.com/editorial/dc-comment/india-needs-360%C2%B0-terror-appraisal-659</w:t>
        </w:r>
      </w:hyperlink>
      <w:r>
        <w:t xml:space="preserve">, </w:t>
      </w:r>
      <w:r w:rsidRPr="00502036">
        <w:t>September 6, 2011</w:t>
      </w:r>
      <w:r>
        <w:t>)</w:t>
      </w:r>
    </w:p>
    <w:p w:rsidR="00C00B85" w:rsidRPr="00054E6C" w:rsidRDefault="00C00B85" w:rsidP="00C00B85">
      <w:pPr>
        <w:rPr>
          <w:rFonts w:cs="Arial"/>
          <w:sz w:val="16"/>
        </w:rPr>
      </w:pPr>
    </w:p>
    <w:p w:rsidR="00C00B85" w:rsidRPr="00923836" w:rsidRDefault="00C00B85" w:rsidP="00C00B85">
      <w:pPr>
        <w:rPr>
          <w:rFonts w:cs="Arial"/>
          <w:sz w:val="16"/>
        </w:rPr>
      </w:pPr>
      <w:r w:rsidRPr="00923836">
        <w:rPr>
          <w:rFonts w:cs="Arial"/>
          <w:sz w:val="16"/>
        </w:rPr>
        <w:t xml:space="preserve">In this context, </w:t>
      </w:r>
      <w:r w:rsidRPr="00C93A65">
        <w:rPr>
          <w:rStyle w:val="StyleBoldUnderline"/>
          <w:highlight w:val="green"/>
        </w:rPr>
        <w:t xml:space="preserve">Al Qaeda and </w:t>
      </w:r>
      <w:r w:rsidRPr="00923836">
        <w:rPr>
          <w:rFonts w:cs="Arial"/>
          <w:sz w:val="16"/>
        </w:rPr>
        <w:t xml:space="preserve">its </w:t>
      </w:r>
      <w:r w:rsidRPr="00C93A65">
        <w:rPr>
          <w:rStyle w:val="StyleBoldUnderline"/>
          <w:b/>
          <w:highlight w:val="green"/>
        </w:rPr>
        <w:t>emerging connections in Yemen</w:t>
      </w:r>
      <w:r w:rsidRPr="00C93A65">
        <w:rPr>
          <w:rStyle w:val="StyleBoldUnderline"/>
          <w:highlight w:val="green"/>
        </w:rPr>
        <w:t xml:space="preserve"> have become </w:t>
      </w:r>
      <w:r w:rsidRPr="00C93A65">
        <w:rPr>
          <w:rStyle w:val="StyleBoldUnderline"/>
          <w:b/>
          <w:highlight w:val="green"/>
          <w:bdr w:val="single" w:sz="4" w:space="0" w:color="auto"/>
        </w:rPr>
        <w:t>very relevant</w:t>
      </w:r>
      <w:r w:rsidRPr="00C93A65">
        <w:rPr>
          <w:rStyle w:val="StyleBoldUnderline"/>
          <w:b/>
          <w:highlight w:val="green"/>
        </w:rPr>
        <w:t xml:space="preserve"> for India</w:t>
      </w:r>
      <w:r w:rsidRPr="00C93A65">
        <w:rPr>
          <w:rStyle w:val="StyleBoldUnderline"/>
          <w:highlight w:val="green"/>
        </w:rPr>
        <w:t>.</w:t>
      </w:r>
      <w:r w:rsidRPr="00923836">
        <w:rPr>
          <w:rFonts w:cs="Arial"/>
          <w:sz w:val="16"/>
        </w:rPr>
        <w:t xml:space="preserve"> Yemen’s predominantly tribal culture and harsh inaccessible terrain create an inherent insularity which, in many ways, makes the country an ideal sanctuary for terrorists. </w:t>
      </w:r>
      <w:r w:rsidRPr="00EE125B">
        <w:rPr>
          <w:rStyle w:val="StyleBoldUnderline"/>
        </w:rPr>
        <w:t>Yemen has</w:t>
      </w:r>
      <w:r w:rsidRPr="00923836">
        <w:rPr>
          <w:rFonts w:cs="Arial"/>
          <w:sz w:val="16"/>
        </w:rPr>
        <w:t xml:space="preserve">, in fact, reportedly </w:t>
      </w:r>
      <w:r w:rsidRPr="001A5656">
        <w:rPr>
          <w:rStyle w:val="StyleBoldUnderline"/>
        </w:rPr>
        <w:t>become the principal new destination for</w:t>
      </w:r>
      <w:r w:rsidRPr="00EE125B">
        <w:rPr>
          <w:rStyle w:val="StyleBoldUnderline"/>
        </w:rPr>
        <w:t xml:space="preserve"> </w:t>
      </w:r>
      <w:r w:rsidRPr="00923836">
        <w:rPr>
          <w:rFonts w:cs="Arial"/>
          <w:sz w:val="16"/>
        </w:rPr>
        <w:t>Pashtun and Punjabi</w:t>
      </w:r>
      <w:r w:rsidRPr="00EE125B">
        <w:rPr>
          <w:rStyle w:val="StyleBoldUnderline"/>
        </w:rPr>
        <w:t xml:space="preserve"> </w:t>
      </w:r>
      <w:r w:rsidRPr="001A5656">
        <w:rPr>
          <w:rStyle w:val="StyleBoldUnderline"/>
        </w:rPr>
        <w:t>Taliban fleeing</w:t>
      </w:r>
      <w:r w:rsidRPr="00EE125B">
        <w:rPr>
          <w:rStyle w:val="StyleBoldUnderline"/>
        </w:rPr>
        <w:t xml:space="preserve"> </w:t>
      </w:r>
      <w:r w:rsidRPr="00923836">
        <w:rPr>
          <w:rFonts w:cs="Arial"/>
          <w:sz w:val="16"/>
        </w:rPr>
        <w:t>intensifying</w:t>
      </w:r>
      <w:r w:rsidRPr="00EE125B">
        <w:rPr>
          <w:rStyle w:val="StyleBoldUnderline"/>
        </w:rPr>
        <w:t xml:space="preserve"> </w:t>
      </w:r>
      <w:r w:rsidRPr="001A5656">
        <w:rPr>
          <w:rStyle w:val="StyleBoldUnderline"/>
        </w:rPr>
        <w:t>attacks by American drones</w:t>
      </w:r>
      <w:r w:rsidRPr="00923836">
        <w:rPr>
          <w:rFonts w:cs="Arial"/>
          <w:sz w:val="16"/>
        </w:rPr>
        <w:t xml:space="preserve">. Al Qaeda in the Arabian Peninsula (AQAP) has gradually established itself here through a web of alliances with the local tribes, including some by intermarriages, particularly in the inaccessible mountains of the Shabwa province, and has now become a strong presence within the country. </w:t>
      </w:r>
      <w:r w:rsidRPr="00C93A65">
        <w:rPr>
          <w:rStyle w:val="StyleBoldUnderline"/>
          <w:highlight w:val="green"/>
        </w:rPr>
        <w:t xml:space="preserve">There is </w:t>
      </w:r>
      <w:r w:rsidRPr="00C93A65">
        <w:rPr>
          <w:rStyle w:val="StyleBoldUnderline"/>
          <w:b/>
          <w:highlight w:val="green"/>
          <w:bdr w:val="single" w:sz="4" w:space="0" w:color="auto"/>
        </w:rPr>
        <w:t>every likelihood</w:t>
      </w:r>
      <w:r w:rsidRPr="00C93A65">
        <w:rPr>
          <w:rStyle w:val="StyleBoldUnderline"/>
          <w:b/>
          <w:highlight w:val="green"/>
        </w:rPr>
        <w:t xml:space="preserve"> that Pakistan’s ISI has </w:t>
      </w:r>
      <w:r w:rsidRPr="00C93A65">
        <w:rPr>
          <w:rStyle w:val="StyleBoldUnderline"/>
          <w:b/>
          <w:highlight w:val="green"/>
          <w:bdr w:val="single" w:sz="4" w:space="0" w:color="auto"/>
        </w:rPr>
        <w:t xml:space="preserve">established contacts with </w:t>
      </w:r>
      <w:r w:rsidRPr="00923836">
        <w:rPr>
          <w:rStyle w:val="StyleBoldUnderline"/>
          <w:b/>
          <w:bdr w:val="single" w:sz="4" w:space="0" w:color="auto"/>
        </w:rPr>
        <w:t xml:space="preserve">the </w:t>
      </w:r>
      <w:r w:rsidRPr="00C93A65">
        <w:rPr>
          <w:rStyle w:val="StyleBoldUnderline"/>
          <w:b/>
          <w:highlight w:val="green"/>
          <w:bdr w:val="single" w:sz="4" w:space="0" w:color="auto"/>
        </w:rPr>
        <w:t>AQAP</w:t>
      </w:r>
      <w:r w:rsidRPr="00923836">
        <w:rPr>
          <w:rFonts w:cs="Arial"/>
          <w:sz w:val="16"/>
        </w:rPr>
        <w:t>, though the organisation has been targeted by Saudi and Yemeni intelligence and military who consider Al Qaeda a threat to the ruling establishments. Yemen was in the news because of reports that the</w:t>
      </w:r>
      <w:r w:rsidRPr="00EE125B">
        <w:rPr>
          <w:rStyle w:val="StyleBoldUnderline"/>
        </w:rPr>
        <w:t xml:space="preserve"> AQAP was </w:t>
      </w:r>
      <w:r w:rsidRPr="001A5656">
        <w:rPr>
          <w:rStyle w:val="StyleBoldUnderline"/>
        </w:rPr>
        <w:t>attempting to procure large quantities of castor beans for manufacturing ricin</w:t>
      </w:r>
      <w:r w:rsidRPr="00EE125B">
        <w:rPr>
          <w:rStyle w:val="StyleBoldUnderline"/>
        </w:rPr>
        <w:t xml:space="preserve"> </w:t>
      </w:r>
      <w:r w:rsidRPr="00923836">
        <w:rPr>
          <w:rFonts w:cs="Arial"/>
          <w:sz w:val="16"/>
        </w:rPr>
        <w:t>powder, an extremely lethal poison; it’s swiftly fatal if inhaled in even the most minute doses. These were then to be</w:t>
      </w:r>
      <w:r w:rsidRPr="00EE125B">
        <w:rPr>
          <w:rStyle w:val="StyleBoldUnderline"/>
        </w:rPr>
        <w:t xml:space="preserve"> </w:t>
      </w:r>
      <w:r w:rsidRPr="00923836">
        <w:rPr>
          <w:rFonts w:cs="Arial"/>
          <w:sz w:val="16"/>
        </w:rPr>
        <w:t xml:space="preserve">packed into small explosive dispenser packages and smuggled into the US and Europe, and exploded in crowded places like shopping malls, aircraft or subway stations. It would be a dirty chemical bomb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AQAP comes in. Consider this. Pakistan has already given a Dr A.Q. Khan to the illegal nuclear market. Given the jihadi influence within the Pakistani scientific community, it is not at all impossible that another similar figure may emerge in that country in the illegal bio-chemical field as well. The AQAP has demonstrated the capability to devise imaginative and ingenuous plans to carry out attacks in the heartlands of the US and western Europe, and some were even put into operation, but detected almost at the last minute. In the past, </w:t>
      </w:r>
      <w:r w:rsidRPr="00C93A65">
        <w:rPr>
          <w:rStyle w:val="StyleBoldUnderline"/>
          <w:highlight w:val="green"/>
        </w:rPr>
        <w:t>numerous jihadi attacks have originated from Yemen</w:t>
      </w:r>
      <w:r w:rsidRPr="00EE125B">
        <w:rPr>
          <w:rStyle w:val="StyleBoldUnderline"/>
        </w:rPr>
        <w:t>,</w:t>
      </w:r>
      <w:r w:rsidRPr="00923836">
        <w:rPr>
          <w:rFonts w:cs="Arial"/>
          <w:sz w:val="16"/>
        </w:rPr>
        <w:t xml:space="preserve">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 There was also the more bizarre case of an African passenger of Yemeni origin with plastic explosives sewn into his underwear who boarded an American commercial flight flying from Amsterdam and Detroit but failed to set off the explosive when over American airspace.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 </w:t>
      </w:r>
      <w:r w:rsidRPr="00C93A65">
        <w:rPr>
          <w:rStyle w:val="StyleBoldUnderline"/>
          <w:highlight w:val="green"/>
        </w:rPr>
        <w:t xml:space="preserve">Threats to India’s national security </w:t>
      </w:r>
      <w:r w:rsidRPr="00C93A65">
        <w:rPr>
          <w:rStyle w:val="StyleBoldUnderline"/>
          <w:b/>
          <w:highlight w:val="green"/>
        </w:rPr>
        <w:t xml:space="preserve">can build up in </w:t>
      </w:r>
      <w:r w:rsidRPr="00C93A65">
        <w:rPr>
          <w:rStyle w:val="StyleBoldUnderline"/>
          <w:b/>
          <w:highlight w:val="green"/>
          <w:bdr w:val="single" w:sz="4" w:space="0" w:color="auto"/>
        </w:rPr>
        <w:t>any quarter</w:t>
      </w:r>
      <w:r w:rsidRPr="00923836">
        <w:rPr>
          <w:rFonts w:cs="Arial"/>
          <w:b/>
          <w:sz w:val="16"/>
        </w:rPr>
        <w:t>,</w:t>
      </w:r>
      <w:r w:rsidRPr="00923836">
        <w:rPr>
          <w:rFonts w:cs="Arial"/>
          <w:sz w:val="16"/>
        </w:rPr>
        <w:t xml:space="preserve"> from any region of the world.</w:t>
      </w:r>
      <w:r w:rsidRPr="00EE125B">
        <w:rPr>
          <w:rStyle w:val="StyleBoldUnderline"/>
        </w:rPr>
        <w:t xml:space="preserve"> </w:t>
      </w:r>
      <w:r w:rsidRPr="00C93A65">
        <w:rPr>
          <w:rStyle w:val="StyleBoldUnderline"/>
          <w:highlight w:val="green"/>
        </w:rPr>
        <w:t xml:space="preserve">India should </w:t>
      </w:r>
      <w:r w:rsidRPr="00C93A65">
        <w:rPr>
          <w:rStyle w:val="StyleBoldUnderline"/>
          <w:b/>
          <w:highlight w:val="green"/>
          <w:bdr w:val="single" w:sz="4" w:space="0" w:color="auto"/>
        </w:rPr>
        <w:t>have no doubts</w:t>
      </w:r>
      <w:r w:rsidRPr="00C93A65">
        <w:rPr>
          <w:rStyle w:val="StyleBoldUnderline"/>
          <w:highlight w:val="green"/>
        </w:rPr>
        <w:t xml:space="preserve"> that </w:t>
      </w:r>
      <w:r w:rsidRPr="00C93A65">
        <w:rPr>
          <w:rStyle w:val="StyleBoldUnderline"/>
          <w:b/>
          <w:highlight w:val="green"/>
        </w:rPr>
        <w:t>it is very much on the AQAP’s target list</w:t>
      </w:r>
      <w:r w:rsidRPr="00C93A65">
        <w:rPr>
          <w:rStyle w:val="StyleBoldUnderline"/>
          <w:highlight w:val="green"/>
        </w:rPr>
        <w:t xml:space="preserve">, through </w:t>
      </w:r>
      <w:r w:rsidRPr="00C93A65">
        <w:rPr>
          <w:rStyle w:val="StyleBoldUnderline"/>
          <w:b/>
          <w:highlight w:val="green"/>
        </w:rPr>
        <w:t>local proxies</w:t>
      </w:r>
      <w:r w:rsidRPr="00C93A65">
        <w:rPr>
          <w:rStyle w:val="StyleBoldUnderline"/>
          <w:highlight w:val="green"/>
        </w:rPr>
        <w:t xml:space="preserve"> </w:t>
      </w:r>
      <w:r w:rsidRPr="00923836">
        <w:rPr>
          <w:rFonts w:cs="Arial"/>
          <w:sz w:val="16"/>
        </w:rPr>
        <w:t xml:space="preserve">like the LeT in Pakistan, </w:t>
      </w:r>
      <w:r w:rsidRPr="00C93A65">
        <w:rPr>
          <w:rStyle w:val="StyleBoldUnderline"/>
          <w:highlight w:val="green"/>
        </w:rPr>
        <w:t xml:space="preserve">including </w:t>
      </w:r>
      <w:r w:rsidRPr="00C93A65">
        <w:rPr>
          <w:rStyle w:val="StyleBoldUnderline"/>
          <w:b/>
          <w:highlight w:val="green"/>
        </w:rPr>
        <w:t>possible “ricin bomb” operations</w:t>
      </w:r>
      <w:r w:rsidRPr="00923836">
        <w:rPr>
          <w:rFonts w:cs="Arial"/>
          <w:sz w:val="16"/>
        </w:rPr>
        <w:t xml:space="preserve">. So even as Mr Hazare wrestles with the threat of corruption to ensure good governance, India must take due note of other threats as well and exercise the requisite caution. </w:t>
      </w:r>
    </w:p>
    <w:p w:rsidR="00C00B85" w:rsidRPr="00054E6C" w:rsidRDefault="00C00B85" w:rsidP="00C00B85">
      <w:pPr>
        <w:rPr>
          <w:rFonts w:cs="Arial"/>
          <w:b/>
          <w:bCs/>
        </w:rPr>
      </w:pPr>
    </w:p>
    <w:p w:rsidR="00C00B85" w:rsidRPr="00054E6C" w:rsidRDefault="00C00B85" w:rsidP="00C00B85">
      <w:pPr>
        <w:pStyle w:val="Heading4"/>
        <w:rPr>
          <w:rFonts w:cs="Arial"/>
        </w:rPr>
      </w:pPr>
      <w:r>
        <w:rPr>
          <w:rFonts w:cs="Arial"/>
        </w:rPr>
        <w:t>Terrorist attack on India causes Indo-Pak war- escalates</w:t>
      </w:r>
    </w:p>
    <w:p w:rsidR="00C00B85" w:rsidRPr="003D06F7" w:rsidRDefault="00C00B85" w:rsidP="00C00B85">
      <w:r w:rsidRPr="003D06F7">
        <w:rPr>
          <w:rStyle w:val="StyleStyleBold12pt"/>
        </w:rPr>
        <w:t>Zarate ’11</w:t>
      </w:r>
      <w:r w:rsidRPr="003D06F7">
        <w:t xml:space="preserve"> (Juan C. Zarate,  “An alarming South Asia powder keg”, Washington Post, </w:t>
      </w:r>
      <w:hyperlink r:id="rId12" w:history="1">
        <w:r w:rsidRPr="003D06F7">
          <w:rPr>
            <w:rStyle w:val="Hyperlink"/>
          </w:rPr>
          <w:t>http://www.washingtonpost.com/wp-dyn/content/article/2011/02/18/AR2011021805662.html</w:t>
        </w:r>
      </w:hyperlink>
      <w:r w:rsidRPr="003D06F7">
        <w:t>, February 20, 2011)</w:t>
      </w:r>
    </w:p>
    <w:p w:rsidR="00C00B85" w:rsidRPr="00054E6C" w:rsidRDefault="00C00B85" w:rsidP="00C00B85">
      <w:pPr>
        <w:rPr>
          <w:rFonts w:cs="Arial"/>
          <w:sz w:val="16"/>
        </w:rPr>
      </w:pPr>
    </w:p>
    <w:p w:rsidR="00C00B85" w:rsidRPr="00EE125B" w:rsidRDefault="00C00B85" w:rsidP="00C00B85">
      <w:pPr>
        <w:rPr>
          <w:rStyle w:val="StyleBoldUnderline"/>
        </w:rPr>
      </w:pPr>
      <w:r w:rsidRPr="00EE125B">
        <w:rPr>
          <w:rStyle w:val="StyleBoldUnderline"/>
        </w:rPr>
        <w:t>In 1914, a terrorist assassinated Archduke Franz Ferdinand in Sarajevo - unleashing geopolitical forces and World War I.</w:t>
      </w:r>
      <w:r w:rsidRPr="00923836">
        <w:rPr>
          <w:sz w:val="12"/>
        </w:rPr>
        <w:t xml:space="preserve"> Today, while the United States rightly worries about al-Qaeda targeting the homeland, the most dangerous threat may be another </w:t>
      </w:r>
      <w:r w:rsidRPr="00C93A65">
        <w:rPr>
          <w:rStyle w:val="StyleBoldUnderline"/>
          <w:highlight w:val="green"/>
        </w:rPr>
        <w:t>terrorist</w:t>
      </w:r>
      <w:r w:rsidRPr="00923836">
        <w:rPr>
          <w:sz w:val="12"/>
        </w:rPr>
        <w:t xml:space="preserve"> flash point on the horizon. Lashkar-i-Taiba</w:t>
      </w:r>
      <w:r w:rsidRPr="00EE125B">
        <w:rPr>
          <w:rStyle w:val="StyleBoldUnderline"/>
        </w:rPr>
        <w:t xml:space="preserve"> </w:t>
      </w:r>
      <w:r w:rsidRPr="00C93A65">
        <w:rPr>
          <w:rStyle w:val="StyleBoldUnderline"/>
          <w:highlight w:val="green"/>
        </w:rPr>
        <w:t xml:space="preserve">holds the match that could </w:t>
      </w:r>
      <w:r w:rsidRPr="00C93A65">
        <w:rPr>
          <w:rStyle w:val="StyleBoldUnderline"/>
          <w:b/>
          <w:highlight w:val="green"/>
        </w:rPr>
        <w:t>spark a conflagration</w:t>
      </w:r>
      <w:r w:rsidRPr="00C93A65">
        <w:rPr>
          <w:rStyle w:val="StyleBoldUnderline"/>
          <w:highlight w:val="green"/>
        </w:rPr>
        <w:t xml:space="preserve"> between </w:t>
      </w:r>
      <w:r w:rsidRPr="00923836">
        <w:rPr>
          <w:rStyle w:val="StyleBoldUnderline"/>
        </w:rPr>
        <w:t xml:space="preserve">nuclear-armed historic rivals </w:t>
      </w:r>
      <w:r w:rsidRPr="00C93A65">
        <w:rPr>
          <w:rStyle w:val="StyleBoldUnderline"/>
          <w:highlight w:val="green"/>
        </w:rPr>
        <w:t>India and Pakistan</w:t>
      </w:r>
      <w:r w:rsidRPr="00923836">
        <w:rPr>
          <w:sz w:val="12"/>
        </w:rPr>
        <w:t xml:space="preserve">. Lashkar-i-Taiba is a Frankenstein's monster of the Pakistani government's creation 20 years ago. It has diverse financial networks and well-trained and well-armed cadres that have struck Indian targets from Mumbai to Kabul. It collaborates with the witches' brew of terrorist groups in Pakistan, including al-Qaeda, and has demonstrated global jihadist ambitions. It is merely a matter of time before Lashkar-i-Taiba attacks again. Significant terrorist attacks in India, against Parliament in 2001 and in Mumbai in 2008, brought India and Pakistan to the brink of war. The countries remain deeply distrustful of each other. </w:t>
      </w:r>
      <w:r w:rsidRPr="00C93A65">
        <w:rPr>
          <w:rStyle w:val="StyleBoldUnderline"/>
          <w:highlight w:val="green"/>
        </w:rPr>
        <w:t xml:space="preserve">Another major strike against Indian targets in </w:t>
      </w:r>
      <w:r w:rsidRPr="00C93A65">
        <w:rPr>
          <w:rStyle w:val="StyleBoldUnderline"/>
          <w:b/>
          <w:highlight w:val="green"/>
          <w:bdr w:val="single" w:sz="4" w:space="0" w:color="auto"/>
        </w:rPr>
        <w:t>today's tinderbox environment</w:t>
      </w:r>
      <w:r w:rsidRPr="00C93A65">
        <w:rPr>
          <w:rStyle w:val="StyleBoldUnderline"/>
          <w:highlight w:val="green"/>
        </w:rPr>
        <w:t xml:space="preserve"> could lead to a </w:t>
      </w:r>
      <w:r w:rsidRPr="00C93A65">
        <w:rPr>
          <w:rStyle w:val="StyleBoldUnderline"/>
          <w:b/>
          <w:highlight w:val="green"/>
        </w:rPr>
        <w:t>broader, more devastating conflict</w:t>
      </w:r>
      <w:r w:rsidRPr="00923836">
        <w:rPr>
          <w:sz w:val="12"/>
        </w:rPr>
        <w:t xml:space="preserve">. 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Indian officials are increasingly dissatisfied with Pakistan's attempts to constrain Lashkar-i-Taiba and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C93A65">
        <w:rPr>
          <w:rStyle w:val="StyleBoldUnderline"/>
          <w:highlight w:val="green"/>
        </w:rPr>
        <w:t xml:space="preserve">India is </w:t>
      </w:r>
      <w:r w:rsidRPr="00C93A65">
        <w:rPr>
          <w:rStyle w:val="StyleBoldUnderline"/>
          <w:b/>
          <w:highlight w:val="green"/>
        </w:rPr>
        <w:t>unlikely to show restraint</w:t>
      </w:r>
      <w:r w:rsidRPr="00C93A65">
        <w:rPr>
          <w:rStyle w:val="Emphasis"/>
          <w:highlight w:val="green"/>
        </w:rPr>
        <w:t xml:space="preserve"> </w:t>
      </w:r>
      <w:r w:rsidRPr="00923836">
        <w:rPr>
          <w:sz w:val="12"/>
        </w:rPr>
        <w:t xml:space="preserve">in the event of another attack.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w:t>
      </w:r>
      <w:r w:rsidRPr="00923836">
        <w:rPr>
          <w:sz w:val="12"/>
        </w:rPr>
        <w:lastRenderedPageBreak/>
        <w:t xml:space="preserve">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w:t>
      </w:r>
      <w:r w:rsidRPr="00C93A65">
        <w:rPr>
          <w:rStyle w:val="StyleBoldUnderline"/>
          <w:highlight w:val="green"/>
        </w:rPr>
        <w:t xml:space="preserve">an attack could </w:t>
      </w:r>
      <w:r w:rsidRPr="00C93A65">
        <w:rPr>
          <w:rStyle w:val="StyleBoldUnderline"/>
          <w:b/>
          <w:highlight w:val="green"/>
        </w:rPr>
        <w:t xml:space="preserve">lead to a </w:t>
      </w:r>
      <w:r w:rsidRPr="00C93A65">
        <w:rPr>
          <w:rStyle w:val="StyleBoldUnderline"/>
          <w:b/>
          <w:highlight w:val="green"/>
          <w:bdr w:val="single" w:sz="4" w:space="0" w:color="auto"/>
        </w:rPr>
        <w:t>nuclear war</w:t>
      </w:r>
      <w:r w:rsidRPr="00C93A65">
        <w:rPr>
          <w:rStyle w:val="StyleBoldUnderline"/>
          <w:b/>
          <w:highlight w:val="green"/>
        </w:rPr>
        <w:t xml:space="preserve"> between India and Pakistan. India's superior conventional forces threaten Pakistan, and Islamabad could resort to nuclear weapons</w:t>
      </w:r>
      <w:r w:rsidRPr="00EE125B">
        <w:rPr>
          <w:rStyle w:val="StyleBoldUnderline"/>
        </w:rPr>
        <w:t xml:space="preserve"> </w:t>
      </w:r>
      <w:r w:rsidRPr="00923836">
        <w:rPr>
          <w:sz w:val="12"/>
        </w:rPr>
        <w:t>were a serious conflict to erupt. Indeed, The Post reported that Pakistan's nuclear weapons and capabilities are set to surpass those of India. So what can the United States do to ratchet down tensions? We need to build trust, confidence and consistent lines of communications between India and Pakistan. This begins by helping both parties pave the way for a constructive dialogue on the status of Kashmir. Steps toward progress would include pushing for real accountability of figures responsible for the 2008 Mumbai attacks and the handing over of wanted Lashkar-i-Taiba facilitators such as Indian crime lord Dawood Ibrahim. The United States also needs to disrupt the terrorist group's fundraising and planning. The focus should be on unearthing names and disrupting cells outside Pakistan that are tied to Lashkar-i-Taiba, which involves pressuring Islamabad for the names of Westerners who may have trained at Lashkar-i-Taiba camps. This is among the thorniest U.S. national security and counterterrorism problems. It requires officials to focus on imagining the "aftershocks" of a terrorist attack and act before the threat manifests - even as other national security issues such as unrest in the Middle East boil over. Yet without political attention, diplomatic capital and sustained preventative actions, a critical region could descend into chaos. History shows that the actions of a small group of committed terrorists, such as the Black Hand in 1914 or al-Qaeda in 2001 - can spark broader wars. History could repeat itself with Lashkar-i-Taiba. Asymmetric threats that serve as flash points for broader geopolitical crises may be the greatest threat we face from terrorism.</w:t>
      </w:r>
      <w:r w:rsidRPr="00EE125B">
        <w:rPr>
          <w:rStyle w:val="StyleBoldUnderline"/>
        </w:rPr>
        <w:t xml:space="preserve"> </w:t>
      </w:r>
    </w:p>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Yemen [9</w:t>
      </w:r>
      <w:r w:rsidRPr="004551BE">
        <w:rPr>
          <w:b/>
          <w:sz w:val="32"/>
          <w:u w:val="single"/>
        </w:rPr>
        <w:t>/__]</w:t>
      </w:r>
    </w:p>
    <w:p w:rsidR="00C00B85" w:rsidRDefault="00C00B85" w:rsidP="00C00B85"/>
    <w:p w:rsidR="00C00B85" w:rsidRPr="00C92039" w:rsidRDefault="00C00B85" w:rsidP="00C00B85">
      <w:pPr>
        <w:rPr>
          <w:rStyle w:val="StyleStyleBold12pt"/>
        </w:rPr>
      </w:pPr>
      <w:r w:rsidRPr="00C92039">
        <w:rPr>
          <w:rStyle w:val="StyleStyleBold12pt"/>
        </w:rPr>
        <w:t>Instability spills over to the entire Horn of Africa</w:t>
      </w:r>
    </w:p>
    <w:p w:rsidR="00C00B85" w:rsidRPr="00C92039" w:rsidRDefault="00C00B85" w:rsidP="00C00B85">
      <w:r w:rsidRPr="00C92039">
        <w:t xml:space="preserve">Ginny </w:t>
      </w:r>
      <w:r w:rsidRPr="00C92039">
        <w:rPr>
          <w:rStyle w:val="StyleStyleBold12pt"/>
        </w:rPr>
        <w:t>Hill</w:t>
      </w:r>
      <w:r w:rsidRPr="00C92039">
        <w:t xml:space="preserve">, “Yemen: Fear of Failure; Middle East and North Africa Programme”, Chatham House, January </w:t>
      </w:r>
      <w:r w:rsidRPr="00C92039">
        <w:rPr>
          <w:rStyle w:val="StyleStyleBold12pt"/>
        </w:rPr>
        <w:t>2010</w:t>
      </w:r>
      <w:r w:rsidRPr="00C92039">
        <w:t>, http://reliefweb.int/sites/reliefweb.int/files/resources/22924953ECE8BBF1492576EA000E8E41-Full_Report.pdf</w:t>
      </w:r>
    </w:p>
    <w:p w:rsidR="00C00B85" w:rsidRPr="00C93A65" w:rsidRDefault="00C00B85" w:rsidP="00C00B85">
      <w:pPr>
        <w:rPr>
          <w:highlight w:val="green"/>
        </w:rPr>
      </w:pPr>
    </w:p>
    <w:p w:rsidR="00C00B85" w:rsidRPr="00C92039" w:rsidRDefault="00C00B85" w:rsidP="00C00B85">
      <w:pPr>
        <w:rPr>
          <w:sz w:val="16"/>
        </w:rPr>
      </w:pPr>
      <w:r w:rsidRPr="00C93A65">
        <w:rPr>
          <w:rStyle w:val="TitleChar"/>
          <w:highlight w:val="green"/>
        </w:rPr>
        <w:t xml:space="preserve">Future instability in Yemen could expand a lawless zone </w:t>
      </w:r>
      <w:r w:rsidRPr="00234774">
        <w:rPr>
          <w:rStyle w:val="TitleChar"/>
        </w:rPr>
        <w:t>stretching from northern Kenya, through</w:t>
      </w:r>
      <w:r w:rsidRPr="00234774">
        <w:rPr>
          <w:sz w:val="16"/>
        </w:rPr>
        <w:t xml:space="preserve"> Somalia and the Gulf of Aden, </w:t>
      </w:r>
      <w:r w:rsidRPr="00234774">
        <w:rPr>
          <w:rStyle w:val="TitleChar"/>
        </w:rPr>
        <w:t>to Saudi Arabia</w:t>
      </w:r>
      <w:r w:rsidRPr="00234774">
        <w:rPr>
          <w:sz w:val="16"/>
        </w:rPr>
        <w:t>. Piracy, smuggling and violent jihad</w:t>
      </w:r>
      <w:r w:rsidRPr="00C92039">
        <w:rPr>
          <w:sz w:val="16"/>
        </w:rPr>
        <w:t xml:space="preserve"> would flourish, with implications for the security of shipping routes and the transit of oil through the Suez Canal. </w:t>
      </w:r>
      <w:r w:rsidRPr="00C93A65">
        <w:rPr>
          <w:rStyle w:val="TitleChar"/>
          <w:highlight w:val="green"/>
        </w:rPr>
        <w:t xml:space="preserve">State failure </w:t>
      </w:r>
      <w:r w:rsidRPr="00234774">
        <w:rPr>
          <w:rStyle w:val="TitleChar"/>
        </w:rPr>
        <w:t>in Yemen would reduce any chance of progress towards peace in Somalia and</w:t>
      </w:r>
      <w:r w:rsidRPr="00C93A65">
        <w:rPr>
          <w:rStyle w:val="TitleChar"/>
          <w:highlight w:val="green"/>
        </w:rPr>
        <w:t xml:space="preserve"> further endanger the security of countries throughout the Arabian Peninsula and the Horn of Africa</w:t>
      </w:r>
      <w:r w:rsidRPr="00C92039">
        <w:rPr>
          <w:rStyle w:val="TitleChar"/>
        </w:rPr>
        <w:t xml:space="preserve"> </w:t>
      </w:r>
    </w:p>
    <w:p w:rsidR="00C00B85" w:rsidRDefault="00C00B85" w:rsidP="00C00B85"/>
    <w:p w:rsidR="00C00B85" w:rsidRPr="00C92039" w:rsidRDefault="00C00B85" w:rsidP="00C00B85">
      <w:pPr>
        <w:rPr>
          <w:rStyle w:val="StyleStyleBold12pt"/>
        </w:rPr>
      </w:pPr>
      <w:r w:rsidRPr="00C92039">
        <w:rPr>
          <w:rStyle w:val="StyleStyleBold12pt"/>
        </w:rPr>
        <w:t>Causes major power wars</w:t>
      </w:r>
    </w:p>
    <w:p w:rsidR="00C00B85" w:rsidRPr="00C92039" w:rsidRDefault="00C00B85" w:rsidP="00C00B85">
      <w:r w:rsidRPr="00C92039">
        <w:rPr>
          <w:rStyle w:val="StyleStyleBold12pt"/>
        </w:rPr>
        <w:t>Glick ‘7</w:t>
      </w:r>
      <w:r w:rsidRPr="00C92039">
        <w:t xml:space="preserve"> (Dec. 10, 2007 Caroline Glick , THE JERUSALEM POST)</w:t>
      </w:r>
    </w:p>
    <w:p w:rsidR="00C00B85" w:rsidRPr="00C92039" w:rsidRDefault="00C00B85" w:rsidP="00C00B85"/>
    <w:p w:rsidR="00C00B85" w:rsidRPr="00C92039" w:rsidRDefault="00C00B85" w:rsidP="00C00B85">
      <w:pPr>
        <w:rPr>
          <w:sz w:val="16"/>
        </w:rPr>
      </w:pPr>
      <w:r w:rsidRPr="00C93A65">
        <w:rPr>
          <w:rStyle w:val="TitleChar"/>
          <w:highlight w:val="green"/>
        </w:rPr>
        <w:t xml:space="preserve">The Horn of Africa is a dangerous </w:t>
      </w:r>
      <w:r w:rsidRPr="00C92039">
        <w:rPr>
          <w:rStyle w:val="TitleChar"/>
        </w:rPr>
        <w:t xml:space="preserve">and </w:t>
      </w:r>
      <w:r w:rsidRPr="00C93A65">
        <w:rPr>
          <w:rStyle w:val="TitleChar"/>
          <w:highlight w:val="green"/>
        </w:rPr>
        <w:t xml:space="preserve">strategically vital </w:t>
      </w:r>
      <w:r w:rsidRPr="00C92039">
        <w:rPr>
          <w:rStyle w:val="TitleChar"/>
        </w:rPr>
        <w:t>place</w:t>
      </w:r>
      <w:r w:rsidRPr="00C93A65">
        <w:rPr>
          <w:rStyle w:val="TitleChar"/>
          <w:highlight w:val="green"/>
        </w:rPr>
        <w:t>.</w:t>
      </w:r>
      <w:r w:rsidRPr="00C92039">
        <w:rPr>
          <w:rStyle w:val="TitleChar"/>
        </w:rPr>
        <w:t xml:space="preserve"> </w:t>
      </w:r>
      <w:r w:rsidRPr="00C93A65">
        <w:rPr>
          <w:rStyle w:val="TitleChar"/>
          <w:highlight w:val="green"/>
        </w:rPr>
        <w:t>Small wars</w:t>
      </w:r>
      <w:r w:rsidRPr="00C92039">
        <w:rPr>
          <w:rStyle w:val="TitleChar"/>
        </w:rPr>
        <w:t xml:space="preserve">, which rage continuously, </w:t>
      </w:r>
      <w:r w:rsidRPr="00C93A65">
        <w:rPr>
          <w:rStyle w:val="TitleChar"/>
          <w:highlight w:val="green"/>
        </w:rPr>
        <w:t>can easily escalate into big wars</w:t>
      </w:r>
      <w:r w:rsidRPr="00C92039">
        <w:rPr>
          <w:rStyle w:val="TitleChar"/>
        </w:rPr>
        <w:t xml:space="preserve">. Local conflicts have regional and global aspects. </w:t>
      </w:r>
      <w:r w:rsidRPr="00C93A65">
        <w:rPr>
          <w:rStyle w:val="TitleChar"/>
          <w:highlight w:val="green"/>
        </w:rPr>
        <w:t xml:space="preserve">All of the conflicts in this tinderbox, which controls shipping lanes </w:t>
      </w:r>
      <w:r w:rsidRPr="00C92039">
        <w:rPr>
          <w:rStyle w:val="TitleChar"/>
        </w:rPr>
        <w:t xml:space="preserve">from the Indian Ocean into the Red Sea, </w:t>
      </w:r>
      <w:r w:rsidRPr="00C93A65">
        <w:rPr>
          <w:rStyle w:val="TitleChar"/>
          <w:highlight w:val="green"/>
        </w:rPr>
        <w:t>can potentially give rise to regional, and indeed global conflagrations between competing regional actors and global powers</w:t>
      </w:r>
      <w:r w:rsidRPr="00C92039">
        <w:rPr>
          <w:rStyle w:val="TitleChar"/>
        </w:rPr>
        <w:t>.</w:t>
      </w:r>
      <w:r w:rsidRPr="00C92039">
        <w:rPr>
          <w:sz w:val="16"/>
        </w:rPr>
        <w:t xml:space="preserve">  The Horn of Africa includes the states of Eritrea, Djibouti, Ethiopia, Somalia, Sudan and Kenya. Eritrea, which gained independence from Ethiopia in 1993 after a 20-year civil war, is a major source of regional conflict. Eritrea has a hot border dispute </w:t>
      </w:r>
      <w:r w:rsidRPr="00923836">
        <w:rPr>
          <w:sz w:val="16"/>
        </w:rPr>
        <w:t>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w:t>
      </w:r>
      <w:r w:rsidRPr="00C92039">
        <w:rPr>
          <w:sz w:val="16"/>
        </w:rPr>
        <w:t xml:space="preserve">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w:t>
      </w:r>
      <w:r w:rsidRPr="00C93A65">
        <w:rPr>
          <w:sz w:val="16"/>
          <w:highlight w:val="green"/>
        </w:rPr>
        <w:t>.</w:t>
      </w:r>
      <w:r w:rsidRPr="00C92039">
        <w:rPr>
          <w:sz w:val="16"/>
        </w:rPr>
        <w:t xml:space="preserve"> </w:t>
      </w:r>
    </w:p>
    <w:p w:rsidR="00C00B85" w:rsidRDefault="00C00B85" w:rsidP="00C00B85"/>
    <w:p w:rsidR="00C00B85" w:rsidRPr="00C03A5D" w:rsidRDefault="00C00B85" w:rsidP="00C00B85">
      <w:pPr>
        <w:pStyle w:val="Heading4"/>
      </w:pPr>
      <w:r w:rsidRPr="00C03A5D">
        <w:t>Instability in Gulf of Aden collapses global trade lanes</w:t>
      </w:r>
    </w:p>
    <w:p w:rsidR="00C00B85" w:rsidRDefault="00C00B85" w:rsidP="00C00B85">
      <w:r w:rsidRPr="00987C1C">
        <w:rPr>
          <w:rStyle w:val="StyleStyleBold12pt"/>
        </w:rPr>
        <w:t xml:space="preserve">Yuriditsky </w:t>
      </w:r>
      <w:r>
        <w:rPr>
          <w:rStyle w:val="StyleStyleBold12pt"/>
        </w:rPr>
        <w:t xml:space="preserve">’11 </w:t>
      </w:r>
      <w:r>
        <w:t>(</w:t>
      </w:r>
      <w:r w:rsidRPr="00987C1C">
        <w:t>Associate of the Institute for Gulf Affairs (Lev, “Yemen's Chaos - August 2011,” </w:t>
      </w:r>
      <w:hyperlink r:id="rId13" w:tgtFrame="_blank" w:history="1">
        <w:r w:rsidRPr="00987C1C">
          <w:rPr>
            <w:rStyle w:val="Hyperlink"/>
          </w:rPr>
          <w:t>http://yuriditsky.blogspot.com/2011/09/yemens-chaos-august-2011.html</w:t>
        </w:r>
      </w:hyperlink>
      <w:r>
        <w:t>, August 28, 2011)</w:t>
      </w:r>
    </w:p>
    <w:p w:rsidR="00C00B85" w:rsidRDefault="00C00B85" w:rsidP="00C00B85">
      <w:pPr>
        <w:rPr>
          <w:color w:val="500050"/>
        </w:rPr>
      </w:pPr>
      <w:r>
        <w:rPr>
          <w:color w:val="500050"/>
          <w:sz w:val="16"/>
          <w:szCs w:val="16"/>
        </w:rPr>
        <w:t> </w:t>
      </w:r>
    </w:p>
    <w:p w:rsidR="00C00B85" w:rsidRDefault="00C00B85" w:rsidP="00C00B85">
      <w:pPr>
        <w:rPr>
          <w:rStyle w:val="TitleChar"/>
        </w:rPr>
      </w:pPr>
      <w:r w:rsidRPr="00F2292A">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C93A65">
        <w:rPr>
          <w:rStyle w:val="TitleChar"/>
          <w:highlight w:val="green"/>
        </w:rPr>
        <w:t>the</w:t>
      </w:r>
      <w:r w:rsidRPr="00F2292A">
        <w:rPr>
          <w:rStyle w:val="apple-converted-space"/>
          <w:color w:val="500050"/>
          <w:szCs w:val="16"/>
        </w:rPr>
        <w:t xml:space="preserve"> </w:t>
      </w:r>
      <w:r w:rsidRPr="00F2292A">
        <w:t>strategic</w:t>
      </w:r>
      <w:r w:rsidRPr="00F2292A">
        <w:rPr>
          <w:rStyle w:val="apple-converted-space"/>
          <w:color w:val="500050"/>
          <w:szCs w:val="16"/>
        </w:rPr>
        <w:t xml:space="preserve"> </w:t>
      </w:r>
      <w:r w:rsidRPr="00C93A65">
        <w:rPr>
          <w:rStyle w:val="TitleChar"/>
          <w:highlight w:val="green"/>
        </w:rPr>
        <w:t>Gulf of Aden</w:t>
      </w:r>
      <w:r w:rsidRPr="00F2292A">
        <w:rPr>
          <w:rStyle w:val="apple-converted-space"/>
          <w:color w:val="500050"/>
          <w:szCs w:val="16"/>
        </w:rPr>
        <w:t xml:space="preserve"> </w:t>
      </w:r>
      <w:r w:rsidRPr="00F2292A">
        <w:t>and the Bab al-Mandab straight</w:t>
      </w:r>
      <w:r w:rsidRPr="00F2292A">
        <w:rPr>
          <w:color w:val="500050"/>
          <w:szCs w:val="16"/>
        </w:rPr>
        <w:t>,</w:t>
      </w:r>
      <w:r w:rsidRPr="00F2292A">
        <w:rPr>
          <w:rStyle w:val="apple-converted-space"/>
          <w:color w:val="500050"/>
          <w:szCs w:val="16"/>
        </w:rPr>
        <w:t xml:space="preserve"> </w:t>
      </w:r>
      <w:r w:rsidRPr="00C93A65">
        <w:rPr>
          <w:rStyle w:val="TitleChar"/>
          <w:highlight w:val="green"/>
        </w:rPr>
        <w:t xml:space="preserve">through which millions of barrels of oil </w:t>
      </w:r>
      <w:r w:rsidRPr="008A104D">
        <w:rPr>
          <w:rStyle w:val="TitleChar"/>
        </w:rPr>
        <w:t xml:space="preserve">and other goods </w:t>
      </w:r>
      <w:r w:rsidRPr="00C93A65">
        <w:rPr>
          <w:rStyle w:val="TitleChar"/>
          <w:highlight w:val="green"/>
        </w:rPr>
        <w:t>are shipped daily</w:t>
      </w:r>
      <w:r w:rsidRPr="00F2292A">
        <w:rPr>
          <w:rStyle w:val="apple-converted-space"/>
          <w:color w:val="500050"/>
          <w:szCs w:val="16"/>
        </w:rPr>
        <w:t xml:space="preserve"> </w:t>
      </w:r>
      <w:r w:rsidRPr="00F2292A">
        <w:t>between Asia, Europe and the Americas,</w:t>
      </w:r>
      <w:r w:rsidRPr="00F2292A">
        <w:rPr>
          <w:rStyle w:val="apple-converted-space"/>
          <w:color w:val="500050"/>
          <w:szCs w:val="16"/>
        </w:rPr>
        <w:t xml:space="preserve"> </w:t>
      </w:r>
      <w:r w:rsidRPr="00C93A65">
        <w:rPr>
          <w:rStyle w:val="TitleChar"/>
          <w:highlight w:val="green"/>
        </w:rPr>
        <w:t xml:space="preserve">make </w:t>
      </w:r>
      <w:r w:rsidRPr="00C93A65">
        <w:rPr>
          <w:rStyle w:val="Emphasis"/>
          <w:highlight w:val="green"/>
        </w:rPr>
        <w:t xml:space="preserve">instability in Yemen a tremendous risk to global trade. </w:t>
      </w:r>
      <w:r w:rsidRPr="008A104D">
        <w:rPr>
          <w:rStyle w:val="TitleChar"/>
        </w:rPr>
        <w:t>The groups have cooperated</w:t>
      </w:r>
      <w:r w:rsidRPr="00F2292A">
        <w:rPr>
          <w:rStyle w:val="apple-converted-space"/>
          <w:color w:val="500050"/>
          <w:szCs w:val="16"/>
        </w:rPr>
        <w:t xml:space="preserve"> </w:t>
      </w:r>
      <w:r w:rsidRPr="00F2292A">
        <w:t>with each other in the past</w:t>
      </w:r>
      <w:r w:rsidRPr="00F2292A">
        <w:rPr>
          <w:rStyle w:val="apple-converted-space"/>
          <w:color w:val="500050"/>
          <w:szCs w:val="16"/>
        </w:rPr>
        <w:t xml:space="preserve"> </w:t>
      </w:r>
      <w:r w:rsidRPr="008A104D">
        <w:rPr>
          <w:rStyle w:val="TitleChar"/>
        </w:rPr>
        <w:t>and</w:t>
      </w:r>
      <w:r w:rsidRPr="00F2292A">
        <w:rPr>
          <w:rStyle w:val="apple-converted-space"/>
          <w:color w:val="500050"/>
          <w:szCs w:val="16"/>
        </w:rPr>
        <w:t xml:space="preserve"> </w:t>
      </w:r>
      <w:r w:rsidRPr="00F2292A">
        <w:t>together can</w:t>
      </w:r>
      <w:r w:rsidRPr="00F2292A">
        <w:rPr>
          <w:rStyle w:val="apple-converted-space"/>
          <w:color w:val="500050"/>
          <w:szCs w:val="16"/>
        </w:rPr>
        <w:t xml:space="preserve"> </w:t>
      </w:r>
      <w:r w:rsidRPr="008A104D">
        <w:rPr>
          <w:rStyle w:val="TitleChar"/>
        </w:rPr>
        <w:t xml:space="preserve">prove to be one of the most deadly terrorist organizations in history. </w:t>
      </w:r>
      <w:r w:rsidRPr="00F2292A">
        <w:t xml:space="preserve">With Al Shabaab’s strong presence in Somalia, </w:t>
      </w:r>
      <w:r w:rsidRPr="00C93A65">
        <w:rPr>
          <w:rStyle w:val="TitleChar"/>
          <w:highlight w:val="green"/>
        </w:rPr>
        <w:t xml:space="preserve">all it takes </w:t>
      </w:r>
      <w:r w:rsidRPr="00C93A65">
        <w:rPr>
          <w:rStyle w:val="TitleChar"/>
          <w:highlight w:val="green"/>
        </w:rPr>
        <w:lastRenderedPageBreak/>
        <w:t>is Al Qaeda strengthening just slightly and the groups will control</w:t>
      </w:r>
      <w:r w:rsidRPr="00F2292A">
        <w:rPr>
          <w:rStyle w:val="apple-converted-space"/>
          <w:color w:val="500050"/>
          <w:szCs w:val="16"/>
        </w:rPr>
        <w:t xml:space="preserve"> </w:t>
      </w:r>
      <w:r w:rsidRPr="00F2292A">
        <w:t>the horn of Africa, the southwestern peninsula, and</w:t>
      </w:r>
      <w:r w:rsidRPr="00F2292A">
        <w:rPr>
          <w:rStyle w:val="apple-converted-space"/>
          <w:color w:val="500050"/>
          <w:szCs w:val="16"/>
        </w:rPr>
        <w:t xml:space="preserve"> </w:t>
      </w:r>
      <w:r w:rsidRPr="00C93A65">
        <w:rPr>
          <w:color w:val="500050"/>
          <w:highlight w:val="green"/>
          <w:u w:val="single"/>
          <w:shd w:val="clear" w:color="auto" w:fill="00FFFF"/>
        </w:rPr>
        <w:t>the</w:t>
      </w:r>
      <w:r w:rsidRPr="00C93A65">
        <w:rPr>
          <w:rStyle w:val="apple-converted-space"/>
          <w:color w:val="500050"/>
          <w:szCs w:val="16"/>
          <w:highlight w:val="green"/>
        </w:rPr>
        <w:t xml:space="preserve"> </w:t>
      </w:r>
      <w:r w:rsidRPr="00C93A65">
        <w:rPr>
          <w:rStyle w:val="TitleChar"/>
          <w:highlight w:val="green"/>
        </w:rPr>
        <w:t>strategic Gulf</w:t>
      </w:r>
      <w:r w:rsidRPr="00F2292A">
        <w:rPr>
          <w:rStyle w:val="apple-converted-space"/>
          <w:color w:val="500050"/>
          <w:szCs w:val="16"/>
        </w:rPr>
        <w:t xml:space="preserve"> </w:t>
      </w:r>
      <w:r w:rsidRPr="00F2292A">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sidRPr="00F2292A">
        <w:rPr>
          <w:rStyle w:val="apple-converted-space"/>
          <w:color w:val="500050"/>
          <w:szCs w:val="16"/>
        </w:rPr>
        <w:t xml:space="preserve"> </w:t>
      </w:r>
      <w:r w:rsidRPr="00C93A65">
        <w:rPr>
          <w:rStyle w:val="TitleChar"/>
          <w:highlight w:val="green"/>
        </w:rPr>
        <w:t>AQAP’s resources</w:t>
      </w:r>
      <w:r w:rsidRPr="00F2292A">
        <w:rPr>
          <w:color w:val="500050"/>
          <w:szCs w:val="16"/>
        </w:rPr>
        <w:t xml:space="preserve">, </w:t>
      </w:r>
      <w:r w:rsidRPr="00F2292A">
        <w:t>such as arms and training (Yemen is the most heavily armed country in the world) </w:t>
      </w:r>
      <w:r w:rsidRPr="00C93A65">
        <w:rPr>
          <w:rStyle w:val="TitleChar"/>
          <w:highlight w:val="green"/>
        </w:rPr>
        <w:t>with Al Shabaab’s reach</w:t>
      </w:r>
      <w:r w:rsidRPr="00F2292A">
        <w:rPr>
          <w:rStyle w:val="apple-converted-space"/>
          <w:color w:val="500050"/>
          <w:szCs w:val="16"/>
        </w:rPr>
        <w:t> </w:t>
      </w:r>
      <w:r w:rsidRPr="00F2292A">
        <w:t>can</w:t>
      </w:r>
      <w:r w:rsidRPr="00F2292A">
        <w:rPr>
          <w:rStyle w:val="apple-converted-space"/>
          <w:color w:val="500050"/>
          <w:szCs w:val="16"/>
        </w:rPr>
        <w:t> </w:t>
      </w:r>
      <w:r w:rsidRPr="00C93A65">
        <w:rPr>
          <w:rStyle w:val="TitleChar"/>
          <w:highlight w:val="green"/>
        </w:rPr>
        <w:t>make for a particularly challenging situation.</w:t>
      </w:r>
    </w:p>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Yemen [10</w:t>
      </w:r>
      <w:r w:rsidRPr="004551BE">
        <w:rPr>
          <w:b/>
          <w:sz w:val="32"/>
          <w:u w:val="single"/>
        </w:rPr>
        <w:t>/__]</w:t>
      </w:r>
    </w:p>
    <w:p w:rsidR="00C00B85" w:rsidRPr="00923836" w:rsidRDefault="00C00B85" w:rsidP="00C00B85"/>
    <w:p w:rsidR="00C00B85" w:rsidRPr="00F2292A" w:rsidRDefault="00C00B85" w:rsidP="00C00B85">
      <w:pPr>
        <w:pStyle w:val="Heading4"/>
      </w:pPr>
      <w:r w:rsidRPr="00F2292A">
        <w:t>The impact is global nuclear war</w:t>
      </w:r>
    </w:p>
    <w:p w:rsidR="00C00B85" w:rsidRDefault="00C00B85" w:rsidP="00C00B85">
      <w:pPr>
        <w:rPr>
          <w:color w:val="000000"/>
        </w:rPr>
      </w:pPr>
      <w:r w:rsidRPr="00F2292A">
        <w:rPr>
          <w:rStyle w:val="StyleStyleBold12pt"/>
        </w:rPr>
        <w:t xml:space="preserve">Panzner </w:t>
      </w:r>
      <w:r>
        <w:rPr>
          <w:rStyle w:val="StyleStyleBold12pt"/>
        </w:rPr>
        <w:t>‘</w:t>
      </w:r>
      <w:r w:rsidRPr="00F2292A">
        <w:rPr>
          <w:rStyle w:val="StyleStyleBold12pt"/>
        </w:rPr>
        <w:t>8</w:t>
      </w:r>
      <w:r>
        <w:rPr>
          <w:rStyle w:val="apple-converted-space"/>
          <w:color w:val="000000"/>
        </w:rPr>
        <w:t> </w:t>
      </w:r>
      <w:r>
        <w:rPr>
          <w:color w:val="000000"/>
        </w:rPr>
        <w:t>(Michael, faculty at the New York Institute of Finance, 25-year veteran of the global stock, bond, and currency markets who has worked in New York and London for HSBC, Soros Funds, ABN Amro, Dresdner Bank, and JPMorgan Chase,</w:t>
      </w:r>
      <w:r>
        <w:rPr>
          <w:rStyle w:val="apple-converted-space"/>
          <w:color w:val="000000"/>
        </w:rPr>
        <w:t> </w:t>
      </w:r>
      <w:r>
        <w:rPr>
          <w:color w:val="000000"/>
        </w:rPr>
        <w:t>“Financial Armageddon: Protect Your Future from Economic Collapse”, Revised and Updated Edition, p. 136-138, googlebooks)</w:t>
      </w:r>
    </w:p>
    <w:p w:rsidR="00C00B85" w:rsidRDefault="00C00B85" w:rsidP="00C00B85">
      <w:pPr>
        <w:rPr>
          <w:color w:val="000000"/>
        </w:rPr>
      </w:pPr>
      <w:r>
        <w:rPr>
          <w:color w:val="000000"/>
        </w:rPr>
        <w:t> </w:t>
      </w:r>
    </w:p>
    <w:p w:rsidR="00C00B85" w:rsidRDefault="00C00B85" w:rsidP="00C00B85">
      <w:pPr>
        <w:ind w:right="288"/>
        <w:rPr>
          <w:color w:val="000000"/>
        </w:rPr>
      </w:pPr>
      <w:r>
        <w:rPr>
          <w:color w:val="000000"/>
          <w:sz w:val="16"/>
          <w:szCs w:val="16"/>
        </w:rPr>
        <w:t>Continuing</w:t>
      </w:r>
      <w:r>
        <w:rPr>
          <w:rStyle w:val="apple-converted-space"/>
          <w:color w:val="000000"/>
          <w:sz w:val="16"/>
          <w:szCs w:val="16"/>
        </w:rPr>
        <w:t> </w:t>
      </w:r>
      <w:r w:rsidRPr="00F2292A">
        <w:rPr>
          <w:rStyle w:val="StyleBoldUnderline"/>
        </w:rPr>
        <w:t>calls for</w:t>
      </w:r>
      <w:r>
        <w:rPr>
          <w:rStyle w:val="apple-converted-space"/>
          <w:color w:val="000000"/>
          <w:u w:val="single"/>
        </w:rPr>
        <w:t> </w:t>
      </w:r>
      <w:r w:rsidRPr="00C93A65">
        <w:rPr>
          <w:rStyle w:val="StyleBoldUnderline"/>
          <w:highlight w:val="green"/>
        </w:rPr>
        <w:t>curbs on the flow of</w:t>
      </w:r>
      <w:r w:rsidRPr="00F2292A">
        <w:t> </w:t>
      </w:r>
      <w:r w:rsidRPr="00F2292A">
        <w:rPr>
          <w:rStyle w:val="StyleBoldUnderline"/>
        </w:rPr>
        <w:t>finance and</w:t>
      </w:r>
      <w:r>
        <w:rPr>
          <w:rStyle w:val="apple-converted-space"/>
          <w:color w:val="000000"/>
          <w:u w:val="single"/>
        </w:rPr>
        <w:t> </w:t>
      </w:r>
      <w:r w:rsidRPr="00C93A65">
        <w:rPr>
          <w:rStyle w:val="StyleBoldUnderline"/>
          <w:highlight w:val="green"/>
        </w:rPr>
        <w:t>trade will inspire the U</w:t>
      </w:r>
      <w:r>
        <w:rPr>
          <w:color w:val="000000"/>
          <w:sz w:val="16"/>
          <w:szCs w:val="16"/>
        </w:rPr>
        <w:t>nited</w:t>
      </w:r>
      <w:r>
        <w:rPr>
          <w:rStyle w:val="apple-converted-space"/>
          <w:color w:val="000000"/>
          <w:sz w:val="16"/>
          <w:szCs w:val="16"/>
        </w:rPr>
        <w:t> </w:t>
      </w:r>
      <w:r w:rsidRPr="00C93A65">
        <w:rPr>
          <w:rStyle w:val="StyleBoldUnderline"/>
          <w:highlight w:val="green"/>
        </w:rPr>
        <w:t>S</w:t>
      </w:r>
      <w:r>
        <w:rPr>
          <w:color w:val="000000"/>
          <w:sz w:val="16"/>
          <w:szCs w:val="16"/>
        </w:rPr>
        <w:t>tates and other nations</w:t>
      </w:r>
      <w:r>
        <w:rPr>
          <w:rStyle w:val="apple-converted-space"/>
          <w:color w:val="000000"/>
          <w:sz w:val="16"/>
          <w:szCs w:val="16"/>
        </w:rPr>
        <w:t> </w:t>
      </w:r>
      <w:r w:rsidRPr="00C93A65">
        <w:rPr>
          <w:rStyle w:val="StyleBoldUnderline"/>
          <w:highlight w:val="green"/>
        </w:rPr>
        <w:t>to spew</w:t>
      </w:r>
      <w:r>
        <w:rPr>
          <w:rStyle w:val="apple-converted-space"/>
          <w:color w:val="000000"/>
          <w:u w:val="single"/>
        </w:rPr>
        <w:t> </w:t>
      </w:r>
      <w:r w:rsidRPr="00F2292A">
        <w:rPr>
          <w:rStyle w:val="StyleBoldUnderline"/>
        </w:rPr>
        <w:t>forth</w:t>
      </w:r>
      <w:r>
        <w:rPr>
          <w:rStyle w:val="apple-converted-space"/>
          <w:color w:val="000000"/>
          <w:u w:val="single"/>
        </w:rPr>
        <w:t> </w:t>
      </w:r>
      <w:r w:rsidRPr="00C93A65">
        <w:rPr>
          <w:rStyle w:val="StyleBoldUnderline"/>
          <w:highlight w:val="green"/>
        </w:rPr>
        <w:t>protectionist legislation</w:t>
      </w:r>
      <w:r>
        <w:rPr>
          <w:rStyle w:val="apple-converted-space"/>
          <w:color w:val="000000"/>
          <w:sz w:val="16"/>
          <w:szCs w:val="16"/>
        </w:rPr>
        <w:t> </w:t>
      </w:r>
      <w:r>
        <w:rPr>
          <w:color w:val="000000"/>
          <w:sz w:val="16"/>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 w:val="16"/>
          <w:szCs w:val="16"/>
        </w:rPr>
        <w:t> </w:t>
      </w:r>
      <w:r w:rsidRPr="00F2292A">
        <w:rPr>
          <w:rStyle w:val="StyleBoldUnderline"/>
        </w:rPr>
        <w:t>if history is any guide, those lessons will have been long forgotten during the next collapse.</w:t>
      </w:r>
      <w:r>
        <w:rPr>
          <w:rStyle w:val="apple-converted-space"/>
          <w:color w:val="000000"/>
          <w:sz w:val="16"/>
          <w:szCs w:val="16"/>
        </w:rPr>
        <w:t> </w:t>
      </w:r>
      <w:r>
        <w:rPr>
          <w:color w:val="000000"/>
          <w:sz w:val="16"/>
          <w:szCs w:val="16"/>
        </w:rPr>
        <w:t>Eventually, fed by a mood of desperation and growing public anger,</w:t>
      </w:r>
      <w:r>
        <w:rPr>
          <w:rStyle w:val="apple-converted-space"/>
          <w:color w:val="000000"/>
          <w:sz w:val="16"/>
          <w:szCs w:val="16"/>
        </w:rPr>
        <w:t> </w:t>
      </w:r>
      <w:r w:rsidRPr="00F2292A">
        <w:rPr>
          <w:rStyle w:val="StyleBoldUnderline"/>
        </w:rPr>
        <w:t>restrictions on trade, finance, investment, and immigration will almost certainly intensify.</w:t>
      </w:r>
      <w:r>
        <w:rPr>
          <w:rStyle w:val="apple-converted-space"/>
          <w:color w:val="000000"/>
          <w:sz w:val="16"/>
          <w:szCs w:val="16"/>
        </w:rPr>
        <w:t> </w:t>
      </w:r>
      <w:r>
        <w:rPr>
          <w:color w:val="000000"/>
          <w:sz w:val="16"/>
          <w:szCs w:val="16"/>
        </w:rPr>
        <w:t>Authorities and ordinary citizens will likely scrutinize the cross-border movement of Americans and outsiders alike, and lawmakers may even call for a general crackdown on nonessential travel. Meanwhile,</w:t>
      </w:r>
      <w:r w:rsidRPr="00F2292A">
        <w:rPr>
          <w:rStyle w:val="StyleBoldUnderline"/>
        </w:rPr>
        <w:t>many nations will make transporting or sending funds to other countries exceedingly difficult.</w:t>
      </w:r>
      <w:r>
        <w:rPr>
          <w:rStyle w:val="apple-converted-space"/>
          <w:color w:val="000000"/>
          <w:sz w:val="16"/>
          <w:szCs w:val="16"/>
        </w:rPr>
        <w:t> </w:t>
      </w:r>
      <w:r>
        <w:rPr>
          <w:color w:val="000000"/>
          <w:sz w:val="16"/>
          <w:szCs w:val="16"/>
        </w:rPr>
        <w:t>As desperate officials try to limit the fallout from decades of ill-conceived, corrupt, and reckless policies, they will introduce controls on foreign exchange</w:t>
      </w:r>
      <w:r w:rsidRPr="00F2292A">
        <w:rPr>
          <w:rStyle w:val="StyleBoldUnderline"/>
        </w:rPr>
        <w:t>. Foreign</w:t>
      </w:r>
      <w:r>
        <w:rPr>
          <w:rStyle w:val="apple-converted-space"/>
          <w:color w:val="000000"/>
          <w:sz w:val="16"/>
          <w:szCs w:val="16"/>
        </w:rPr>
        <w:t> </w:t>
      </w:r>
      <w:r>
        <w:rPr>
          <w:color w:val="000000"/>
          <w:sz w:val="16"/>
          <w:szCs w:val="16"/>
        </w:rPr>
        <w:t>individuals and</w:t>
      </w:r>
      <w:r>
        <w:rPr>
          <w:rStyle w:val="apple-converted-space"/>
          <w:color w:val="000000"/>
          <w:sz w:val="16"/>
          <w:szCs w:val="16"/>
        </w:rPr>
        <w:t> </w:t>
      </w:r>
      <w:r w:rsidRPr="00F2292A">
        <w:rPr>
          <w:rStyle w:val="StyleBoldUnderline"/>
        </w:rPr>
        <w:t>companies seeking to acquire certain American infrastructure assets,</w:t>
      </w:r>
      <w:r>
        <w:rPr>
          <w:rStyle w:val="apple-converted-space"/>
          <w:color w:val="000000"/>
          <w:sz w:val="16"/>
          <w:szCs w:val="16"/>
        </w:rPr>
        <w:t> </w:t>
      </w:r>
      <w:r>
        <w:rPr>
          <w:color w:val="000000"/>
          <w:sz w:val="16"/>
          <w:szCs w:val="16"/>
        </w:rPr>
        <w:t>or trying to buy property and other assets on the cheap thanks to a rapidly depreciating dollar,</w:t>
      </w:r>
      <w:r>
        <w:rPr>
          <w:rStyle w:val="apple-converted-space"/>
          <w:color w:val="000000"/>
          <w:sz w:val="16"/>
          <w:szCs w:val="16"/>
        </w:rPr>
        <w:t> </w:t>
      </w:r>
      <w:r w:rsidRPr="00F2292A">
        <w:rPr>
          <w:rStyle w:val="StyleBoldUnderline"/>
        </w:rPr>
        <w:t>will be stymied by limits on investment</w:t>
      </w:r>
      <w:r>
        <w:rPr>
          <w:rStyle w:val="apple-converted-space"/>
          <w:color w:val="000000"/>
          <w:sz w:val="16"/>
          <w:szCs w:val="16"/>
        </w:rPr>
        <w:t> </w:t>
      </w:r>
      <w:r>
        <w:rPr>
          <w:color w:val="000000"/>
          <w:sz w:val="16"/>
          <w:szCs w:val="16"/>
        </w:rPr>
        <w:t>by noncitizens.</w:t>
      </w:r>
      <w:r>
        <w:rPr>
          <w:rStyle w:val="apple-converted-space"/>
          <w:color w:val="000000"/>
          <w:sz w:val="16"/>
          <w:szCs w:val="16"/>
        </w:rPr>
        <w:t> </w:t>
      </w:r>
      <w:r w:rsidRPr="00F2292A">
        <w:rPr>
          <w:rStyle w:val="StyleBoldUnderline"/>
        </w:rPr>
        <w:t>Those</w:t>
      </w:r>
      <w:r>
        <w:rPr>
          <w:rStyle w:val="apple-converted-space"/>
          <w:color w:val="000000"/>
          <w:u w:val="single"/>
        </w:rPr>
        <w:t> </w:t>
      </w:r>
      <w:r w:rsidRPr="00C93A65">
        <w:rPr>
          <w:rStyle w:val="StyleBoldUnderline"/>
          <w:highlight w:val="green"/>
        </w:rPr>
        <w:t>efforts will cause spasms to ripple across economies</w:t>
      </w:r>
      <w:r>
        <w:rPr>
          <w:rStyle w:val="apple-converted-space"/>
          <w:color w:val="000000"/>
          <w:u w:val="single"/>
        </w:rPr>
        <w:t> </w:t>
      </w:r>
      <w:r w:rsidRPr="00F2292A">
        <w:rPr>
          <w:rStyle w:val="StyleBoldUnderline"/>
        </w:rPr>
        <w:t>and markets,</w:t>
      </w:r>
      <w:r>
        <w:rPr>
          <w:rStyle w:val="apple-converted-space"/>
          <w:color w:val="000000"/>
          <w:u w:val="single"/>
        </w:rPr>
        <w:t> </w:t>
      </w:r>
      <w:r w:rsidRPr="00C93A65">
        <w:rPr>
          <w:rStyle w:val="StyleBoldUnderline"/>
          <w:highlight w:val="green"/>
        </w:rPr>
        <w:t>disrupting global payment, settlement, and clearing mechanisms</w:t>
      </w:r>
      <w:r w:rsidRPr="00F2292A">
        <w:rPr>
          <w:rStyle w:val="StyleBoldUnderline"/>
        </w:rPr>
        <w:t>.</w:t>
      </w:r>
      <w:r>
        <w:rPr>
          <w:rStyle w:val="apple-converted-space"/>
          <w:color w:val="000000"/>
          <w:sz w:val="16"/>
          <w:szCs w:val="16"/>
        </w:rPr>
        <w:t> </w:t>
      </w:r>
      <w:r>
        <w:rPr>
          <w:color w:val="000000"/>
          <w:sz w:val="16"/>
          <w:szCs w:val="16"/>
        </w:rPr>
        <w:t>All of</w:t>
      </w:r>
      <w:r>
        <w:rPr>
          <w:rStyle w:val="apple-converted-space"/>
          <w:color w:val="000000"/>
          <w:sz w:val="16"/>
          <w:szCs w:val="16"/>
        </w:rPr>
        <w:t> </w:t>
      </w:r>
      <w:r w:rsidRPr="00C93A65">
        <w:rPr>
          <w:rStyle w:val="StyleBoldUnderline"/>
          <w:highlight w:val="green"/>
        </w:rPr>
        <w:t>this will</w:t>
      </w:r>
      <w:r>
        <w:rPr>
          <w:color w:val="000000"/>
          <w:sz w:val="16"/>
          <w:szCs w:val="16"/>
        </w:rPr>
        <w:t>, of course,</w:t>
      </w:r>
      <w:r>
        <w:rPr>
          <w:rStyle w:val="apple-converted-space"/>
          <w:color w:val="000000"/>
          <w:sz w:val="16"/>
          <w:szCs w:val="16"/>
        </w:rPr>
        <w:t> </w:t>
      </w:r>
      <w:r w:rsidRPr="00F2292A">
        <w:rPr>
          <w:rStyle w:val="StyleBoldUnderline"/>
        </w:rPr>
        <w:t>continue to</w:t>
      </w:r>
      <w:r>
        <w:rPr>
          <w:rStyle w:val="apple-converted-space"/>
          <w:color w:val="000000"/>
          <w:u w:val="single"/>
        </w:rPr>
        <w:t> </w:t>
      </w:r>
      <w:r w:rsidRPr="00C93A65">
        <w:rPr>
          <w:rStyle w:val="StyleBoldUnderline"/>
          <w:highlight w:val="green"/>
        </w:rPr>
        <w:t>undermine business confidence and consumer spending</w:t>
      </w:r>
      <w:r w:rsidRPr="00F2292A">
        <w:rPr>
          <w:rStyle w:val="StyleBoldUnderline"/>
        </w:rPr>
        <w:t>.</w:t>
      </w:r>
      <w:r>
        <w:rPr>
          <w:rStyle w:val="apple-converted-space"/>
          <w:color w:val="000000"/>
          <w:sz w:val="16"/>
          <w:szCs w:val="16"/>
        </w:rPr>
        <w:t> </w:t>
      </w:r>
      <w:r>
        <w:rPr>
          <w:color w:val="000000"/>
          <w:sz w:val="16"/>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rStyle w:val="apple-converted-space"/>
          <w:color w:val="000000"/>
          <w:sz w:val="16"/>
          <w:szCs w:val="16"/>
        </w:rPr>
        <w:t> </w:t>
      </w:r>
      <w:r w:rsidRPr="00F2292A">
        <w:rPr>
          <w:rStyle w:val="StyleBoldUnderline"/>
        </w:rPr>
        <w:t>The rise in isolationism and</w:t>
      </w:r>
      <w:r>
        <w:rPr>
          <w:rStyle w:val="apple-converted-space"/>
          <w:color w:val="000000"/>
          <w:u w:val="single"/>
        </w:rPr>
        <w:t> </w:t>
      </w:r>
      <w:r w:rsidRPr="00C93A65">
        <w:rPr>
          <w:rStyle w:val="StyleBoldUnderline"/>
          <w:highlight w:val="green"/>
        </w:rPr>
        <w:t>protectionism will bring</w:t>
      </w:r>
      <w:r>
        <w:rPr>
          <w:rStyle w:val="apple-converted-space"/>
          <w:color w:val="000000"/>
          <w:u w:val="single"/>
        </w:rPr>
        <w:t> </w:t>
      </w:r>
      <w:r w:rsidRPr="00F2292A">
        <w:rPr>
          <w:rStyle w:val="StyleBoldUnderline"/>
        </w:rPr>
        <w:t>about ever more heated arguments and dangerous</w:t>
      </w:r>
      <w:r>
        <w:rPr>
          <w:rStyle w:val="apple-converted-space"/>
          <w:color w:val="000000"/>
          <w:u w:val="single"/>
        </w:rPr>
        <w:t> </w:t>
      </w:r>
      <w:r w:rsidRPr="00C93A65">
        <w:rPr>
          <w:rStyle w:val="StyleBoldUnderline"/>
          <w:highlight w:val="green"/>
        </w:rPr>
        <w:t>confrontations over</w:t>
      </w:r>
      <w:r>
        <w:rPr>
          <w:rStyle w:val="apple-converted-space"/>
          <w:color w:val="000000"/>
          <w:u w:val="single"/>
        </w:rPr>
        <w:t> </w:t>
      </w:r>
      <w:r w:rsidRPr="00F2292A">
        <w:rPr>
          <w:rStyle w:val="StyleBoldUnderline"/>
        </w:rPr>
        <w:t>shared sources of</w:t>
      </w:r>
      <w:r>
        <w:rPr>
          <w:rStyle w:val="apple-converted-space"/>
          <w:color w:val="000000"/>
          <w:u w:val="single"/>
        </w:rPr>
        <w:t> </w:t>
      </w:r>
      <w:r w:rsidRPr="00C93A65">
        <w:rPr>
          <w:rStyle w:val="StyleBoldUnderline"/>
          <w:highlight w:val="green"/>
        </w:rPr>
        <w:t>oil</w:t>
      </w:r>
      <w:r>
        <w:rPr>
          <w:color w:val="000000"/>
          <w:sz w:val="16"/>
          <w:szCs w:val="16"/>
        </w:rPr>
        <w:t>, gas, and other key commodities as well as factors of production</w:t>
      </w:r>
      <w:r>
        <w:rPr>
          <w:rStyle w:val="apple-converted-space"/>
          <w:color w:val="000000"/>
          <w:sz w:val="16"/>
          <w:szCs w:val="16"/>
        </w:rPr>
        <w:t> </w:t>
      </w:r>
      <w:r w:rsidRPr="00F2292A">
        <w:rPr>
          <w:rStyle w:val="StyleBoldUnderline"/>
        </w:rPr>
        <w:t>that must</w:t>
      </w:r>
      <w:r>
        <w:rPr>
          <w:color w:val="000000"/>
          <w:sz w:val="16"/>
          <w:szCs w:val="16"/>
        </w:rPr>
        <w:t>, out of necessity,</w:t>
      </w:r>
      <w:r>
        <w:rPr>
          <w:rStyle w:val="apple-converted-space"/>
          <w:color w:val="000000"/>
          <w:sz w:val="16"/>
          <w:szCs w:val="16"/>
        </w:rPr>
        <w:t> </w:t>
      </w:r>
      <w:r w:rsidRPr="00F2292A">
        <w:rPr>
          <w:rStyle w:val="StyleBoldUnderline"/>
        </w:rPr>
        <w:t>be acquired from less-than-friendly nations.</w:t>
      </w:r>
      <w:r>
        <w:rPr>
          <w:rStyle w:val="apple-converted-space"/>
          <w:color w:val="000000"/>
          <w:sz w:val="16"/>
          <w:szCs w:val="16"/>
        </w:rPr>
        <w:t> </w:t>
      </w:r>
      <w:r>
        <w:rPr>
          <w:color w:val="000000"/>
          <w:sz w:val="16"/>
          <w:szCs w:val="16"/>
        </w:rPr>
        <w:t>Whether involving raw materials used in strategic industries or basic necessities such as food, water, and energy, efforts to secure adequate supplies will take increasing precedence in a world where demand seems constantly out of kilter with supply.</w:t>
      </w:r>
      <w:r>
        <w:rPr>
          <w:rStyle w:val="apple-converted-space"/>
          <w:color w:val="000000"/>
          <w:sz w:val="16"/>
          <w:szCs w:val="16"/>
        </w:rPr>
        <w:t> </w:t>
      </w:r>
      <w:r w:rsidRPr="00C93A65">
        <w:rPr>
          <w:rStyle w:val="StyleBoldUnderline"/>
          <w:highlight w:val="green"/>
        </w:rPr>
        <w:t>Disputes over the</w:t>
      </w:r>
      <w:r>
        <w:rPr>
          <w:rStyle w:val="apple-converted-space"/>
          <w:color w:val="000000"/>
          <w:u w:val="single"/>
        </w:rPr>
        <w:t> </w:t>
      </w:r>
      <w:r w:rsidRPr="00F2292A">
        <w:rPr>
          <w:rStyle w:val="StyleBoldUnderline"/>
        </w:rPr>
        <w:t>misuse, overuse, and pollution of the</w:t>
      </w:r>
      <w:r>
        <w:rPr>
          <w:rStyle w:val="apple-converted-space"/>
          <w:color w:val="000000"/>
          <w:u w:val="single"/>
        </w:rPr>
        <w:t> </w:t>
      </w:r>
      <w:r w:rsidRPr="00C93A65">
        <w:rPr>
          <w:rStyle w:val="StyleBoldUnderline"/>
          <w:highlight w:val="green"/>
        </w:rPr>
        <w:t>environment</w:t>
      </w:r>
      <w:r>
        <w:rPr>
          <w:rStyle w:val="apple-converted-space"/>
          <w:color w:val="000000"/>
          <w:u w:val="single"/>
        </w:rPr>
        <w:t> </w:t>
      </w:r>
      <w:r w:rsidRPr="00F2292A">
        <w:rPr>
          <w:rStyle w:val="StyleBoldUnderline"/>
        </w:rPr>
        <w:t>and natural resources</w:t>
      </w:r>
      <w:r>
        <w:rPr>
          <w:rStyle w:val="apple-converted-space"/>
          <w:color w:val="000000"/>
          <w:u w:val="single"/>
        </w:rPr>
        <w:t> </w:t>
      </w:r>
      <w:r w:rsidRPr="00C93A65">
        <w:rPr>
          <w:rStyle w:val="StyleBoldUnderline"/>
          <w:highlight w:val="green"/>
        </w:rPr>
        <w:t>will become</w:t>
      </w:r>
      <w:r>
        <w:rPr>
          <w:rStyle w:val="apple-converted-space"/>
          <w:color w:val="000000"/>
          <w:u w:val="single"/>
        </w:rPr>
        <w:t> </w:t>
      </w:r>
      <w:r w:rsidRPr="00F2292A">
        <w:rPr>
          <w:rStyle w:val="StyleBoldUnderline"/>
        </w:rPr>
        <w:t>more</w:t>
      </w:r>
      <w:r>
        <w:rPr>
          <w:rStyle w:val="apple-converted-space"/>
          <w:color w:val="000000"/>
          <w:u w:val="single"/>
        </w:rPr>
        <w:t> </w:t>
      </w:r>
      <w:r w:rsidRPr="00C93A65">
        <w:rPr>
          <w:rStyle w:val="StyleBoldUnderline"/>
          <w:highlight w:val="green"/>
        </w:rPr>
        <w:t>common</w:t>
      </w:r>
      <w:r w:rsidRPr="00F2292A">
        <w:rPr>
          <w:rStyle w:val="StyleBoldUnderline"/>
        </w:rPr>
        <w:t>place</w:t>
      </w:r>
      <w:r>
        <w:rPr>
          <w:color w:val="000000"/>
          <w:sz w:val="16"/>
          <w:szCs w:val="16"/>
        </w:rPr>
        <w:t>. Around the world,</w:t>
      </w:r>
      <w:r>
        <w:rPr>
          <w:rStyle w:val="apple-converted-space"/>
          <w:color w:val="000000"/>
          <w:sz w:val="16"/>
          <w:szCs w:val="16"/>
        </w:rPr>
        <w:t> </w:t>
      </w:r>
      <w:r w:rsidRPr="00C93A65">
        <w:rPr>
          <w:rStyle w:val="StyleBoldUnderline"/>
          <w:highlight w:val="green"/>
        </w:rPr>
        <w:t>such tensions will give rise to full-scale military encounters,</w:t>
      </w:r>
      <w:r>
        <w:rPr>
          <w:rStyle w:val="apple-converted-space"/>
          <w:color w:val="000000"/>
          <w:sz w:val="16"/>
          <w:szCs w:val="16"/>
        </w:rPr>
        <w:t> </w:t>
      </w:r>
      <w:r>
        <w:rPr>
          <w:color w:val="000000"/>
          <w:sz w:val="16"/>
          <w:szCs w:val="16"/>
        </w:rPr>
        <w:t>often</w:t>
      </w:r>
      <w:r>
        <w:rPr>
          <w:rStyle w:val="apple-converted-space"/>
          <w:color w:val="000000"/>
          <w:sz w:val="16"/>
          <w:szCs w:val="16"/>
        </w:rPr>
        <w:t> </w:t>
      </w:r>
      <w:r w:rsidRPr="00C93A65">
        <w:rPr>
          <w:rStyle w:val="StyleBoldUnderline"/>
          <w:highlight w:val="green"/>
        </w:rPr>
        <w:t>with minimal provocation</w:t>
      </w:r>
      <w:r w:rsidRPr="00F2292A">
        <w:rPr>
          <w:rStyle w:val="StyleBoldUnderline"/>
        </w:rPr>
        <w:t>.</w:t>
      </w:r>
      <w:r>
        <w:rPr>
          <w:rStyle w:val="apple-converted-space"/>
          <w:color w:val="000000"/>
          <w:sz w:val="16"/>
          <w:szCs w:val="16"/>
        </w:rPr>
        <w:t> </w:t>
      </w:r>
      <w:r>
        <w:rPr>
          <w:color w:val="000000"/>
          <w:sz w:val="16"/>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 w:val="16"/>
          <w:szCs w:val="16"/>
        </w:rPr>
        <w:t> </w:t>
      </w:r>
      <w:r w:rsidRPr="00F2292A">
        <w:rPr>
          <w:rStyle w:val="StyleBoldUnderline"/>
        </w:rPr>
        <w:t>terrorist groups will likely boost the frequency and scale of their horrifying attacks, bringing the threat of random violence to a whole new level</w:t>
      </w:r>
      <w:r>
        <w:rPr>
          <w:color w:val="000000"/>
          <w:sz w:val="16"/>
          <w:szCs w:val="16"/>
        </w:rPr>
        <w:t>. Turbulent conditions will encourage aggressive saber rattling and interdictions by rogue nations running amok</w:t>
      </w:r>
      <w:r w:rsidRPr="00F2292A">
        <w:rPr>
          <w:color w:val="000000"/>
          <w:sz w:val="16"/>
          <w:szCs w:val="16"/>
        </w:rPr>
        <w:t>.</w:t>
      </w:r>
      <w:r w:rsidRPr="00F2292A">
        <w:rPr>
          <w:rStyle w:val="apple-converted-space"/>
          <w:color w:val="000000"/>
          <w:sz w:val="16"/>
          <w:szCs w:val="16"/>
        </w:rPr>
        <w:t> </w:t>
      </w:r>
      <w:r w:rsidRPr="00F2292A">
        <w:rPr>
          <w:rStyle w:val="StyleBoldUnderline"/>
        </w:rPr>
        <w:t>Age-old clashes</w:t>
      </w:r>
      <w:r w:rsidRPr="00F2292A">
        <w:rPr>
          <w:rStyle w:val="apple-converted-space"/>
          <w:color w:val="000000"/>
          <w:u w:val="single"/>
        </w:rPr>
        <w:t> </w:t>
      </w:r>
      <w:r w:rsidRPr="00F2292A">
        <w:rPr>
          <w:rStyle w:val="StyleBoldUnderline"/>
        </w:rPr>
        <w:t>will</w:t>
      </w:r>
      <w:r w:rsidRPr="00F2292A">
        <w:rPr>
          <w:rStyle w:val="apple-converted-space"/>
          <w:color w:val="000000"/>
          <w:u w:val="single"/>
        </w:rPr>
        <w:t> </w:t>
      </w:r>
      <w:r w:rsidRPr="00F2292A">
        <w:rPr>
          <w:rStyle w:val="StyleBoldUnderline"/>
        </w:rPr>
        <w:t>also</w:t>
      </w:r>
      <w:r w:rsidRPr="00F2292A">
        <w:rPr>
          <w:rStyle w:val="apple-converted-space"/>
          <w:color w:val="000000"/>
          <w:u w:val="single"/>
        </w:rPr>
        <w:t> </w:t>
      </w:r>
      <w:r w:rsidRPr="00F2292A">
        <w:rPr>
          <w:rStyle w:val="StyleBoldUnderline"/>
        </w:rPr>
        <w:t>take on</w:t>
      </w:r>
      <w:r w:rsidRPr="00F2292A">
        <w:rPr>
          <w:rStyle w:val="apple-converted-space"/>
          <w:color w:val="000000"/>
          <w:u w:val="single"/>
        </w:rPr>
        <w:t> </w:t>
      </w:r>
      <w:r w:rsidRPr="00F2292A">
        <w:rPr>
          <w:rStyle w:val="StyleBoldUnderline"/>
        </w:rPr>
        <w:t>a</w:t>
      </w:r>
      <w:r w:rsidRPr="00F2292A">
        <w:rPr>
          <w:rStyle w:val="apple-converted-space"/>
          <w:color w:val="000000"/>
          <w:u w:val="single"/>
        </w:rPr>
        <w:t> </w:t>
      </w:r>
      <w:r w:rsidRPr="00F2292A">
        <w:rPr>
          <w:rStyle w:val="StyleBoldUnderline"/>
        </w:rPr>
        <w:t>new,</w:t>
      </w:r>
      <w:r w:rsidRPr="00F2292A">
        <w:rPr>
          <w:rStyle w:val="apple-converted-space"/>
          <w:color w:val="000000"/>
          <w:u w:val="single"/>
        </w:rPr>
        <w:t> </w:t>
      </w:r>
      <w:r w:rsidRPr="00F2292A">
        <w:rPr>
          <w:rStyle w:val="StyleBoldUnderline"/>
        </w:rPr>
        <w:t>more</w:t>
      </w:r>
      <w:r w:rsidRPr="00F2292A">
        <w:rPr>
          <w:rStyle w:val="apple-converted-space"/>
          <w:color w:val="000000"/>
          <w:u w:val="single"/>
        </w:rPr>
        <w:t> </w:t>
      </w:r>
      <w:r w:rsidRPr="00F2292A">
        <w:rPr>
          <w:rStyle w:val="StyleBoldUnderline"/>
        </w:rPr>
        <w:t>heated sense of urgency.</w:t>
      </w:r>
      <w:r>
        <w:rPr>
          <w:rStyle w:val="apple-converted-space"/>
          <w:color w:val="000000"/>
          <w:u w:val="single"/>
        </w:rPr>
        <w:t> </w:t>
      </w:r>
      <w:r w:rsidRPr="00C93A65">
        <w:rPr>
          <w:rStyle w:val="StyleBoldUnderline"/>
          <w:highlight w:val="green"/>
        </w:rPr>
        <w:t>China will</w:t>
      </w:r>
      <w:r>
        <w:rPr>
          <w:rStyle w:val="apple-converted-space"/>
          <w:color w:val="000000"/>
          <w:u w:val="single"/>
        </w:rPr>
        <w:t> </w:t>
      </w:r>
      <w:r w:rsidRPr="00F2292A">
        <w:rPr>
          <w:rStyle w:val="StyleBoldUnderline"/>
        </w:rPr>
        <w:t>likely</w:t>
      </w:r>
      <w:r>
        <w:rPr>
          <w:rStyle w:val="apple-converted-space"/>
          <w:color w:val="000000"/>
          <w:u w:val="single"/>
        </w:rPr>
        <w:t> </w:t>
      </w:r>
      <w:r w:rsidRPr="00C93A65">
        <w:rPr>
          <w:rStyle w:val="StyleBoldUnderline"/>
          <w:highlight w:val="green"/>
        </w:rPr>
        <w:t>assume a</w:t>
      </w:r>
      <w:r w:rsidRPr="00F2292A">
        <w:rPr>
          <w:rStyle w:val="StyleBoldUnderline"/>
        </w:rPr>
        <w:t>n increasingly</w:t>
      </w:r>
      <w:r>
        <w:rPr>
          <w:rStyle w:val="apple-converted-space"/>
          <w:color w:val="000000"/>
          <w:u w:val="single"/>
        </w:rPr>
        <w:t> </w:t>
      </w:r>
      <w:r w:rsidRPr="00C93A65">
        <w:rPr>
          <w:rStyle w:val="StyleBoldUnderline"/>
          <w:highlight w:val="green"/>
        </w:rPr>
        <w:t>belligerent posture toward Taiwan</w:t>
      </w:r>
      <w:r w:rsidRPr="00F2292A">
        <w:rPr>
          <w:rStyle w:val="StyleBoldUnderline"/>
        </w:rPr>
        <w:t>,</w:t>
      </w:r>
      <w:r>
        <w:rPr>
          <w:rStyle w:val="apple-converted-space"/>
          <w:color w:val="000000"/>
          <w:sz w:val="16"/>
          <w:szCs w:val="16"/>
        </w:rPr>
        <w:t> </w:t>
      </w:r>
      <w:r>
        <w:rPr>
          <w:color w:val="000000"/>
          <w:sz w:val="16"/>
          <w:szCs w:val="16"/>
        </w:rPr>
        <w:t>while</w:t>
      </w:r>
      <w:r>
        <w:rPr>
          <w:rStyle w:val="apple-converted-space"/>
          <w:color w:val="000000"/>
          <w:sz w:val="16"/>
          <w:szCs w:val="16"/>
        </w:rPr>
        <w:t> </w:t>
      </w:r>
      <w:r w:rsidRPr="00C93A65">
        <w:rPr>
          <w:rStyle w:val="StyleBoldUnderline"/>
          <w:highlight w:val="green"/>
        </w:rPr>
        <w:t>Iran may embark on</w:t>
      </w:r>
      <w:r>
        <w:rPr>
          <w:rStyle w:val="apple-converted-space"/>
          <w:color w:val="000000"/>
          <w:u w:val="single"/>
        </w:rPr>
        <w:t> </w:t>
      </w:r>
      <w:r w:rsidRPr="00F2292A">
        <w:rPr>
          <w:rStyle w:val="StyleBoldUnderline"/>
        </w:rPr>
        <w:t>overt c</w:t>
      </w:r>
      <w:r w:rsidRPr="00C93A65">
        <w:rPr>
          <w:rStyle w:val="StyleBoldUnderline"/>
          <w:highlight w:val="green"/>
        </w:rPr>
        <w:t>olonization of i</w:t>
      </w:r>
      <w:r w:rsidRPr="00F2292A">
        <w:rPr>
          <w:rStyle w:val="StyleBoldUnderline"/>
        </w:rPr>
        <w:t>ts neighbors in</w:t>
      </w:r>
      <w:r>
        <w:rPr>
          <w:rStyle w:val="apple-converted-space"/>
          <w:color w:val="000000"/>
          <w:u w:val="single"/>
        </w:rPr>
        <w:t> </w:t>
      </w:r>
      <w:r w:rsidRPr="00C93A65">
        <w:rPr>
          <w:rStyle w:val="StyleBoldUnderline"/>
          <w:highlight w:val="green"/>
        </w:rPr>
        <w:t>the Mideast. Israel</w:t>
      </w:r>
      <w:r w:rsidRPr="00F2292A">
        <w:rPr>
          <w:rStyle w:val="StyleBoldUnderline"/>
        </w:rPr>
        <w:t>,</w:t>
      </w:r>
      <w:r>
        <w:rPr>
          <w:rStyle w:val="apple-converted-space"/>
          <w:color w:val="000000"/>
          <w:sz w:val="16"/>
          <w:szCs w:val="16"/>
        </w:rPr>
        <w:t> </w:t>
      </w:r>
      <w:r>
        <w:rPr>
          <w:color w:val="000000"/>
          <w:sz w:val="16"/>
          <w:szCs w:val="16"/>
        </w:rPr>
        <w:t>for its part</w:t>
      </w:r>
      <w:r w:rsidRPr="00F2292A">
        <w:rPr>
          <w:rStyle w:val="StyleBoldUnderline"/>
        </w:rPr>
        <w:t>,</w:t>
      </w:r>
      <w:r>
        <w:rPr>
          <w:rStyle w:val="apple-converted-space"/>
          <w:color w:val="000000"/>
          <w:u w:val="single"/>
        </w:rPr>
        <w:t> </w:t>
      </w:r>
      <w:r w:rsidRPr="00C93A65">
        <w:rPr>
          <w:rStyle w:val="StyleBoldUnderline"/>
          <w:highlight w:val="green"/>
        </w:rPr>
        <w:t>may</w:t>
      </w:r>
      <w:r w:rsidRPr="00F2292A">
        <w:rPr>
          <w:rStyle w:val="StyleBoldUnderline"/>
        </w:rPr>
        <w:t>look to</w:t>
      </w:r>
      <w:r>
        <w:rPr>
          <w:rStyle w:val="apple-converted-space"/>
          <w:color w:val="000000"/>
          <w:u w:val="single"/>
        </w:rPr>
        <w:t> </w:t>
      </w:r>
      <w:r w:rsidRPr="00C93A65">
        <w:rPr>
          <w:rStyle w:val="StyleBoldUnderline"/>
          <w:highlight w:val="green"/>
        </w:rPr>
        <w:t>draw a</w:t>
      </w:r>
      <w:r>
        <w:rPr>
          <w:rStyle w:val="apple-converted-space"/>
          <w:color w:val="000000"/>
          <w:u w:val="single"/>
        </w:rPr>
        <w:t> </w:t>
      </w:r>
      <w:r w:rsidRPr="00F2292A">
        <w:rPr>
          <w:rStyle w:val="StyleBoldUnderline"/>
        </w:rPr>
        <w:t>dwindling</w:t>
      </w:r>
      <w:r>
        <w:rPr>
          <w:rStyle w:val="apple-converted-space"/>
          <w:color w:val="000000"/>
          <w:u w:val="single"/>
        </w:rPr>
        <w:t> </w:t>
      </w:r>
      <w:r w:rsidRPr="00C93A65">
        <w:rPr>
          <w:rStyle w:val="StyleBoldUnderline"/>
          <w:highlight w:val="green"/>
        </w:rPr>
        <w:t>list of allies</w:t>
      </w:r>
      <w:r>
        <w:rPr>
          <w:rStyle w:val="apple-converted-space"/>
          <w:color w:val="000000"/>
          <w:u w:val="single"/>
        </w:rPr>
        <w:t> </w:t>
      </w:r>
      <w:r w:rsidRPr="00F2292A">
        <w:rPr>
          <w:rStyle w:val="StyleBoldUnderline"/>
        </w:rPr>
        <w:t>from around the world</w:t>
      </w:r>
      <w:r>
        <w:rPr>
          <w:rStyle w:val="apple-converted-space"/>
          <w:color w:val="000000"/>
          <w:u w:val="single"/>
        </w:rPr>
        <w:t> </w:t>
      </w:r>
      <w:r w:rsidRPr="00C93A65">
        <w:rPr>
          <w:rStyle w:val="StyleBoldUnderline"/>
          <w:highlight w:val="green"/>
        </w:rPr>
        <w:t>into</w:t>
      </w:r>
      <w:r>
        <w:rPr>
          <w:rStyle w:val="apple-converted-space"/>
          <w:color w:val="000000"/>
          <w:u w:val="single"/>
        </w:rPr>
        <w:t> </w:t>
      </w:r>
      <w:r w:rsidRPr="00F2292A">
        <w:rPr>
          <w:rStyle w:val="StyleBoldUnderline"/>
        </w:rPr>
        <w:t>a growing number of</w:t>
      </w:r>
      <w:r>
        <w:rPr>
          <w:rStyle w:val="apple-converted-space"/>
          <w:color w:val="000000"/>
          <w:u w:val="single"/>
        </w:rPr>
        <w:t> </w:t>
      </w:r>
      <w:r w:rsidRPr="00C93A65">
        <w:rPr>
          <w:rStyle w:val="StyleBoldUnderline"/>
          <w:highlight w:val="green"/>
        </w:rPr>
        <w:t>conflicts</w:t>
      </w:r>
      <w:r w:rsidRPr="00F2292A">
        <w:rPr>
          <w:rStyle w:val="StyleBoldUnderline"/>
        </w:rPr>
        <w:t>.</w:t>
      </w:r>
      <w:r>
        <w:rPr>
          <w:rStyle w:val="apple-converted-space"/>
          <w:color w:val="000000"/>
          <w:sz w:val="16"/>
          <w:szCs w:val="16"/>
        </w:rPr>
        <w:t> </w:t>
      </w:r>
      <w:r>
        <w:rPr>
          <w:color w:val="000000"/>
          <w:sz w:val="16"/>
          <w:szCs w:val="16"/>
        </w:rPr>
        <w:t>Some</w:t>
      </w:r>
      <w:r>
        <w:rPr>
          <w:rStyle w:val="apple-converted-space"/>
          <w:color w:val="000000"/>
          <w:sz w:val="16"/>
          <w:szCs w:val="16"/>
        </w:rPr>
        <w:t> </w:t>
      </w:r>
      <w:r w:rsidRPr="00C93A65">
        <w:rPr>
          <w:rStyle w:val="StyleBoldUnderline"/>
          <w:highlight w:val="green"/>
        </w:rPr>
        <w:t>observer</w:t>
      </w:r>
      <w:r w:rsidRPr="00F2292A">
        <w:t>s, like</w:t>
      </w:r>
      <w:r>
        <w:rPr>
          <w:color w:val="000000"/>
          <w:sz w:val="16"/>
          <w:szCs w:val="16"/>
        </w:rPr>
        <w:t xml:space="preserve"> John Mearsheimer, a political scientist at the University of Chicago,</w:t>
      </w:r>
      <w:r>
        <w:rPr>
          <w:rStyle w:val="apple-converted-space"/>
          <w:color w:val="000000"/>
          <w:sz w:val="16"/>
          <w:szCs w:val="16"/>
        </w:rPr>
        <w:t> </w:t>
      </w:r>
      <w:r w:rsidRPr="00F2292A">
        <w:rPr>
          <w:rStyle w:val="StyleBoldUnderline"/>
        </w:rPr>
        <w:t>have even</w:t>
      </w:r>
      <w:r>
        <w:rPr>
          <w:rStyle w:val="StyleBoldUnderline"/>
        </w:rPr>
        <w:t xml:space="preserve"> </w:t>
      </w:r>
      <w:r w:rsidRPr="00C93A65">
        <w:rPr>
          <w:rStyle w:val="StyleBoldUnderline"/>
          <w:highlight w:val="green"/>
        </w:rPr>
        <w:t>speculated</w:t>
      </w:r>
      <w:r>
        <w:rPr>
          <w:rStyle w:val="apple-converted-space"/>
          <w:color w:val="000000"/>
          <w:u w:val="single"/>
        </w:rPr>
        <w:t> </w:t>
      </w:r>
      <w:r w:rsidRPr="00F2292A">
        <w:rPr>
          <w:rStyle w:val="StyleBoldUnderline"/>
        </w:rPr>
        <w:t>that</w:t>
      </w:r>
      <w:r>
        <w:rPr>
          <w:rStyle w:val="apple-converted-space"/>
          <w:color w:val="000000"/>
          <w:u w:val="single"/>
        </w:rPr>
        <w:t> </w:t>
      </w:r>
      <w:r w:rsidRPr="00C93A65">
        <w:rPr>
          <w:rStyle w:val="StyleBoldUnderline"/>
          <w:highlight w:val="green"/>
        </w:rPr>
        <w:t>an “intense confrontation” between the U</w:t>
      </w:r>
      <w:r w:rsidRPr="00F2292A">
        <w:rPr>
          <w:rStyle w:val="StyleBoldUnderline"/>
        </w:rPr>
        <w:t>nited</w:t>
      </w:r>
      <w:r>
        <w:rPr>
          <w:rStyle w:val="apple-converted-space"/>
          <w:color w:val="000000"/>
          <w:u w:val="single"/>
        </w:rPr>
        <w:t> </w:t>
      </w:r>
      <w:r w:rsidRPr="00C93A65">
        <w:rPr>
          <w:rStyle w:val="StyleBoldUnderline"/>
          <w:highlight w:val="green"/>
        </w:rPr>
        <w:t>St</w:t>
      </w:r>
      <w:r w:rsidRPr="00F2292A">
        <w:rPr>
          <w:rStyle w:val="StyleBoldUnderline"/>
        </w:rPr>
        <w:t>ates</w:t>
      </w:r>
      <w:r>
        <w:rPr>
          <w:rStyle w:val="apple-converted-space"/>
          <w:color w:val="000000"/>
          <w:u w:val="single"/>
        </w:rPr>
        <w:t> </w:t>
      </w:r>
      <w:r w:rsidRPr="00C93A65">
        <w:rPr>
          <w:rStyle w:val="StyleBoldUnderline"/>
          <w:highlight w:val="green"/>
        </w:rPr>
        <w:t>and China</w:t>
      </w:r>
      <w:r>
        <w:rPr>
          <w:rStyle w:val="apple-converted-space"/>
          <w:color w:val="000000"/>
          <w:u w:val="single"/>
        </w:rPr>
        <w:t> </w:t>
      </w:r>
      <w:r w:rsidRPr="00C93A65">
        <w:rPr>
          <w:rStyle w:val="StyleBoldUnderline"/>
          <w:highlight w:val="green"/>
        </w:rPr>
        <w:t>is “inevitable</w:t>
      </w:r>
      <w:r w:rsidRPr="00F2292A">
        <w:rPr>
          <w:rStyle w:val="StyleBoldUnderline"/>
        </w:rPr>
        <w:t>” at some point</w:t>
      </w:r>
      <w:r>
        <w:rPr>
          <w:color w:val="000000"/>
          <w:sz w:val="16"/>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rStyle w:val="apple-converted-space"/>
          <w:color w:val="000000"/>
          <w:sz w:val="16"/>
          <w:szCs w:val="16"/>
        </w:rPr>
        <w:t> </w:t>
      </w:r>
      <w:r w:rsidRPr="00C93A65">
        <w:rPr>
          <w:rStyle w:val="StyleBoldUnderline"/>
          <w:highlight w:val="green"/>
        </w:rPr>
        <w:t>Terrorists employing biological or nuclear weapons will</w:t>
      </w:r>
      <w:r>
        <w:rPr>
          <w:rStyle w:val="apple-converted-space"/>
          <w:color w:val="000000"/>
          <w:u w:val="single"/>
        </w:rPr>
        <w:t> </w:t>
      </w:r>
      <w:r w:rsidRPr="00F2292A">
        <w:rPr>
          <w:rStyle w:val="StyleBoldUnderline"/>
        </w:rPr>
        <w:t>vie with conventional forces using jets, cruise missiles, and bunker-busting bombs to</w:t>
      </w:r>
      <w:r>
        <w:rPr>
          <w:rStyle w:val="apple-converted-space"/>
          <w:color w:val="000000"/>
          <w:u w:val="single"/>
        </w:rPr>
        <w:t> </w:t>
      </w:r>
      <w:r w:rsidRPr="00C93A65">
        <w:rPr>
          <w:rStyle w:val="StyleBoldUnderline"/>
          <w:highlight w:val="green"/>
        </w:rPr>
        <w:t>cause widespread destruction</w:t>
      </w:r>
      <w:r w:rsidRPr="00F2292A">
        <w:rPr>
          <w:rStyle w:val="StyleBoldUnderline"/>
        </w:rPr>
        <w:t>.</w:t>
      </w:r>
      <w:r>
        <w:rPr>
          <w:rStyle w:val="apple-converted-space"/>
          <w:color w:val="000000"/>
          <w:u w:val="single"/>
        </w:rPr>
        <w:t> </w:t>
      </w:r>
      <w:r>
        <w:rPr>
          <w:color w:val="000000"/>
          <w:sz w:val="16"/>
          <w:szCs w:val="16"/>
        </w:rPr>
        <w:t>Many will interpret stepped-up conflicts between Muslims and Western societies as the beginnings of a new world war. </w:t>
      </w:r>
    </w:p>
    <w:p w:rsidR="00C00B85" w:rsidRPr="000B5DCB" w:rsidRDefault="00C00B85" w:rsidP="00C00B85"/>
    <w:p w:rsidR="00C00B85" w:rsidRDefault="00C00B85" w:rsidP="00C00B85">
      <w:pPr>
        <w:pStyle w:val="Heading3"/>
      </w:pPr>
      <w:r>
        <w:lastRenderedPageBreak/>
        <w:t>Allied Backlash [1/__]</w:t>
      </w:r>
    </w:p>
    <w:p w:rsidR="00C00B85" w:rsidRDefault="00C00B85" w:rsidP="00C00B85">
      <w:pPr>
        <w:pStyle w:val="Heading4"/>
      </w:pPr>
      <w:r>
        <w:t>Backlash to drone strikes is undermining international credibility and makes drone strikes ineffective</w:t>
      </w:r>
    </w:p>
    <w:p w:rsidR="00C00B85" w:rsidRDefault="00C00B85" w:rsidP="00C00B85">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C00B85" w:rsidRPr="00C5006D" w:rsidRDefault="00C00B85" w:rsidP="00C00B85"/>
    <w:p w:rsidR="00C00B85" w:rsidRDefault="00C00B85" w:rsidP="00C00B85">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C93A65">
        <w:rPr>
          <w:rStyle w:val="StyleBoldUnderline"/>
          <w:highlight w:val="green"/>
        </w:rPr>
        <w:t xml:space="preserve">drone strikes </w:t>
      </w:r>
      <w:r w:rsidRPr="006C0D78">
        <w:rPr>
          <w:rStyle w:val="StyleBoldUnderline"/>
        </w:rPr>
        <w:t xml:space="preserve">have </w:t>
      </w:r>
      <w:r w:rsidRPr="00C93A65">
        <w:rPr>
          <w:rStyle w:val="StyleBoldUnderline"/>
          <w:highlight w:val="green"/>
        </w:rPr>
        <w:t xml:space="preserve">expanded </w:t>
      </w:r>
      <w:r w:rsidRPr="006C0D78">
        <w:rPr>
          <w:rStyle w:val="StyleBoldUnderline"/>
        </w:rPr>
        <w:t xml:space="preserve">and intensified, </w:t>
      </w:r>
      <w:r w:rsidRPr="00C93A65">
        <w:rPr>
          <w:rStyle w:val="StyleBoldUnderline"/>
          <w:highlight w:val="green"/>
        </w:rPr>
        <w:t>and</w:t>
      </w:r>
      <w:r w:rsidRPr="006C0D78">
        <w:rPr>
          <w:rStyle w:val="StyleBoldUnderline"/>
        </w:rPr>
        <w:t xml:space="preserve"> </w:t>
      </w:r>
      <w:r w:rsidRPr="0070003A">
        <w:rPr>
          <w:rStyle w:val="StyleBoldUnderline"/>
        </w:rPr>
        <w:t xml:space="preserve">they </w:t>
      </w:r>
      <w:r w:rsidRPr="00C93A65">
        <w:rPr>
          <w:rStyle w:val="StyleBoldUnderline"/>
          <w:highlight w:val="green"/>
        </w:rPr>
        <w:t xml:space="preserve"> will remain </w:t>
      </w:r>
      <w:r w:rsidRPr="006C0D78">
        <w:rPr>
          <w:rStyle w:val="StyleBoldUnderline"/>
        </w:rPr>
        <w:t xml:space="preserve">a </w:t>
      </w:r>
      <w:r w:rsidRPr="00C93A65">
        <w:rPr>
          <w:rStyle w:val="StyleBoldUnderline"/>
          <w:highlight w:val="green"/>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C93A65">
        <w:rPr>
          <w:rStyle w:val="StyleBoldUnderline"/>
          <w:highlight w:val="green"/>
        </w:rPr>
        <w:t>the U</w:t>
      </w:r>
      <w:r w:rsidRPr="00BE2EA0">
        <w:rPr>
          <w:rStyle w:val="StyleBoldUnderline"/>
        </w:rPr>
        <w:t xml:space="preserve">nited </w:t>
      </w:r>
      <w:r w:rsidRPr="00C93A65">
        <w:rPr>
          <w:rStyle w:val="StyleBoldUnderline"/>
          <w:highlight w:val="green"/>
        </w:rPr>
        <w:t>S</w:t>
      </w:r>
      <w:r w:rsidRPr="00BE2EA0">
        <w:rPr>
          <w:rStyle w:val="StyleBoldUnderline"/>
        </w:rPr>
        <w:t xml:space="preserve">tates </w:t>
      </w:r>
      <w:r w:rsidRPr="00C93A65">
        <w:rPr>
          <w:rStyle w:val="StyleBoldUnderline"/>
          <w:highlight w:val="green"/>
        </w:rPr>
        <w:t xml:space="preserve">will </w:t>
      </w:r>
      <w:r w:rsidRPr="00AF78DD">
        <w:rPr>
          <w:rStyle w:val="StyleBoldUnderline"/>
        </w:rPr>
        <w:t xml:space="preserve">ultimately  </w:t>
      </w:r>
      <w:r w:rsidRPr="00C93A65">
        <w:rPr>
          <w:rStyle w:val="StyleBoldUnderline"/>
          <w:highlight w:val="green"/>
        </w:rPr>
        <w:t>be forced by domestic and international pressure to scale back</w:t>
      </w:r>
      <w:r w:rsidRPr="00BE2EA0">
        <w:rPr>
          <w:rStyle w:val="StyleBoldUnderline"/>
        </w:rPr>
        <w:t xml:space="preserve"> its </w:t>
      </w:r>
      <w:r w:rsidRPr="00C93A65">
        <w:rPr>
          <w:rStyle w:val="StyleBoldUnderline"/>
          <w:highlight w:val="green"/>
        </w:rPr>
        <w:t>drone  strike policies</w:t>
      </w:r>
      <w:r w:rsidRPr="009263B9">
        <w:t xml:space="preserve">. The </w:t>
      </w:r>
      <w:r w:rsidRPr="00C93A65">
        <w:rPr>
          <w:rStyle w:val="StyleBoldUnderline"/>
          <w:highlight w:val="green"/>
        </w:rPr>
        <w:t>Obama</w:t>
      </w:r>
      <w:r w:rsidRPr="00EE125B">
        <w:rPr>
          <w:rStyle w:val="StyleBoldUnderline"/>
        </w:rPr>
        <w:t xml:space="preserve"> </w:t>
      </w:r>
      <w:r w:rsidRPr="009263B9">
        <w:t xml:space="preserve">administration </w:t>
      </w:r>
      <w:r w:rsidRPr="00C93A65">
        <w:rPr>
          <w:rStyle w:val="StyleBoldUnderline"/>
          <w:highlight w:val="green"/>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C93A65">
        <w:rPr>
          <w:rStyle w:val="StyleBoldUnderline"/>
          <w:highlight w:val="green"/>
        </w:rPr>
        <w:t xml:space="preserve">matching practice with </w:t>
      </w:r>
      <w:r w:rsidRPr="006C0D78">
        <w:rPr>
          <w:rStyle w:val="StyleBoldUnderline"/>
        </w:rPr>
        <w:t xml:space="preserve">its stated </w:t>
      </w:r>
      <w:r w:rsidRPr="00C93A65">
        <w:rPr>
          <w:rStyle w:val="StyleBoldUnderline"/>
          <w:highlight w:val="green"/>
        </w:rPr>
        <w:t>policy by</w:t>
      </w:r>
      <w:r w:rsidRPr="00C93A65">
        <w:rPr>
          <w:highlight w:val="green"/>
        </w:rPr>
        <w:t xml:space="preserve"> </w:t>
      </w:r>
      <w:r w:rsidRPr="00C93A65">
        <w:rPr>
          <w:sz w:val="12"/>
          <w:highlight w:val="green"/>
          <w:u w:val="single"/>
        </w:rPr>
        <w:t xml:space="preserve"> </w:t>
      </w:r>
      <w:r w:rsidRPr="00C93A65">
        <w:rPr>
          <w:rStyle w:val="StyleBoldUnderline"/>
          <w:highlight w:val="green"/>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C93A65">
        <w:rPr>
          <w:rStyle w:val="StyleBoldUnderline"/>
          <w:highlight w:val="green"/>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C93A65">
        <w:rPr>
          <w:rStyle w:val="StyleBoldUnderline"/>
          <w:highlight w:val="green"/>
        </w:rPr>
        <w:t>is</w:t>
      </w:r>
      <w:r w:rsidRPr="009263B9">
        <w:t xml:space="preserve"> not between unfettered drone  use and sacrificing freedom of action, but </w:t>
      </w:r>
      <w:r w:rsidRPr="00C93A65">
        <w:rPr>
          <w:rStyle w:val="StyleBoldUnderline"/>
          <w:highlight w:val="green"/>
        </w:rPr>
        <w:t xml:space="preserve">between drone policy reforms </w:t>
      </w:r>
      <w:r w:rsidRPr="00C93A65">
        <w:rPr>
          <w:rStyle w:val="Emphasis"/>
          <w:highlight w:val="green"/>
        </w:rPr>
        <w:t xml:space="preserve"> by design or</w:t>
      </w:r>
      <w:r w:rsidRPr="009263B9">
        <w:t xml:space="preserve"> drone policy reforms </w:t>
      </w:r>
      <w:r w:rsidRPr="006C0D78">
        <w:rPr>
          <w:rStyle w:val="Emphasis"/>
        </w:rPr>
        <w:t xml:space="preserve">by </w:t>
      </w:r>
      <w:r w:rsidRPr="00C93A65">
        <w:rPr>
          <w:rStyle w:val="Emphasis"/>
          <w:highlight w:val="green"/>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C93A65">
        <w:rPr>
          <w:rStyle w:val="Emphasis"/>
          <w:highlight w:val="green"/>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C93A65">
        <w:rPr>
          <w:rStyle w:val="StyleBoldUnderline"/>
          <w:highlight w:val="green"/>
        </w:rPr>
        <w:t>This is significant because the U</w:t>
      </w:r>
      <w:r w:rsidRPr="009263B9">
        <w:t xml:space="preserve">nited </w:t>
      </w:r>
      <w:r w:rsidRPr="00C93A65">
        <w:rPr>
          <w:rStyle w:val="StyleBoldUnderline"/>
          <w:highlight w:val="green"/>
        </w:rPr>
        <w:t>S</w:t>
      </w:r>
      <w:r w:rsidRPr="009263B9">
        <w:t xml:space="preserve">tates </w:t>
      </w:r>
      <w:r w:rsidRPr="00C93A65">
        <w:rPr>
          <w:rStyle w:val="Emphasis"/>
          <w:highlight w:val="green"/>
        </w:rPr>
        <w:t>cannot conduct drone  strikes</w:t>
      </w:r>
      <w:r w:rsidRPr="00EE125B">
        <w:rPr>
          <w:rStyle w:val="StyleBoldUnderline"/>
        </w:rPr>
        <w:t xml:space="preserve"> in the most critical corners of the world </w:t>
      </w:r>
      <w:r w:rsidRPr="00C93A65">
        <w:rPr>
          <w:rStyle w:val="Emphasis"/>
          <w:highlight w:val="green"/>
        </w:rPr>
        <w:t>by itself</w:t>
      </w:r>
      <w:r w:rsidRPr="00EE125B">
        <w:rPr>
          <w:rStyle w:val="StyleBoldUnderline"/>
        </w:rPr>
        <w:t xml:space="preserve">. </w:t>
      </w:r>
      <w:r w:rsidRPr="00C93A65">
        <w:rPr>
          <w:rStyle w:val="StyleBoldUnderline"/>
          <w:highlight w:val="green"/>
        </w:rPr>
        <w:t>Drone strikes</w:t>
      </w:r>
      <w:r w:rsidRPr="00C93A65">
        <w:rPr>
          <w:highlight w:val="green"/>
        </w:rPr>
        <w:t xml:space="preserve"> </w:t>
      </w:r>
      <w:r w:rsidRPr="00C93A65">
        <w:rPr>
          <w:sz w:val="12"/>
          <w:highlight w:val="green"/>
          <w:u w:val="single"/>
        </w:rPr>
        <w:t xml:space="preserve"> </w:t>
      </w:r>
      <w:r w:rsidRPr="00C93A65">
        <w:rPr>
          <w:rStyle w:val="StyleBoldUnderline"/>
          <w:highlight w:val="green"/>
        </w:rPr>
        <w:t>require</w:t>
      </w:r>
      <w:r w:rsidRPr="009263B9">
        <w:t xml:space="preserve"> the tacit or overt </w:t>
      </w:r>
      <w:r w:rsidRPr="00C93A65">
        <w:rPr>
          <w:rStyle w:val="StyleBoldUnderline"/>
          <w:highlight w:val="green"/>
        </w:rPr>
        <w:t xml:space="preserve">support of host states </w:t>
      </w:r>
      <w:r w:rsidRPr="006C0D78">
        <w:rPr>
          <w:rStyle w:val="StyleBoldUnderline"/>
        </w:rPr>
        <w:t xml:space="preserve">or neighbors. </w:t>
      </w:r>
      <w:r w:rsidRPr="00C93A65">
        <w:rPr>
          <w:rStyle w:val="StyleBoldUnderline"/>
          <w:highlight w:val="green"/>
        </w:rPr>
        <w:t xml:space="preserve">If </w:t>
      </w:r>
      <w:r w:rsidRPr="006C0D78">
        <w:rPr>
          <w:rStyle w:val="StyleBoldUnderline"/>
        </w:rPr>
        <w:t>such</w:t>
      </w:r>
      <w:r w:rsidRPr="006C0D78">
        <w:t xml:space="preserve"> </w:t>
      </w:r>
      <w:r w:rsidRPr="006C0D78">
        <w:rPr>
          <w:sz w:val="12"/>
          <w:u w:val="single"/>
        </w:rPr>
        <w:t xml:space="preserve"> </w:t>
      </w:r>
      <w:r w:rsidRPr="00C93A65">
        <w:rPr>
          <w:rStyle w:val="StyleBoldUnderline"/>
          <w:highlight w:val="green"/>
        </w:rPr>
        <w:t>states decided not to cooperate</w:t>
      </w:r>
      <w:r w:rsidRPr="009263B9">
        <w:t>—or to actively resist—</w:t>
      </w:r>
      <w:r w:rsidRPr="006C0D78">
        <w:rPr>
          <w:rStyle w:val="Emphasis"/>
        </w:rPr>
        <w:t xml:space="preserve">U.S. </w:t>
      </w:r>
      <w:r w:rsidRPr="00C93A65">
        <w:rPr>
          <w:rStyle w:val="Emphasis"/>
          <w:highlight w:val="green"/>
        </w:rPr>
        <w:t xml:space="preserve">drone  strikes, </w:t>
      </w:r>
      <w:r w:rsidRPr="006C0D78">
        <w:rPr>
          <w:rStyle w:val="Emphasis"/>
        </w:rPr>
        <w:t xml:space="preserve">their </w:t>
      </w:r>
      <w:r w:rsidRPr="00C93A65">
        <w:rPr>
          <w:rStyle w:val="Emphasis"/>
          <w:highlight w:val="green"/>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C93A65">
        <w:rPr>
          <w:rStyle w:val="StyleBoldUnderline"/>
          <w:highlight w:val="green"/>
        </w:rPr>
        <w:t>the existence of an</w:t>
      </w:r>
      <w:r w:rsidRPr="00EE125B">
        <w:rPr>
          <w:rStyle w:val="StyleBoldUnderline"/>
        </w:rPr>
        <w:t xml:space="preserve"> international normative</w:t>
      </w:r>
      <w:r w:rsidRPr="009263B9">
        <w:t xml:space="preserve"> </w:t>
      </w:r>
      <w:r w:rsidRPr="0077327B">
        <w:rPr>
          <w:sz w:val="12"/>
          <w:u w:val="single"/>
        </w:rPr>
        <w:t xml:space="preserve"> </w:t>
      </w:r>
      <w:r w:rsidRPr="00C93A65">
        <w:rPr>
          <w:rStyle w:val="StyleBoldUnderline"/>
          <w:highlight w:val="green"/>
        </w:rPr>
        <w:t>framework, and U.S. compliance</w:t>
      </w:r>
      <w:r w:rsidRPr="00EE125B">
        <w:rPr>
          <w:rStyle w:val="StyleBoldUnderline"/>
        </w:rPr>
        <w:t xml:space="preserve"> with that framework, </w:t>
      </w:r>
      <w:r w:rsidRPr="00C93A65">
        <w:rPr>
          <w:rStyle w:val="StyleBoldUnderline"/>
          <w:highlight w:val="green"/>
        </w:rPr>
        <w:t>would preserve</w:t>
      </w:r>
      <w:r w:rsidRPr="00C93A65">
        <w:rPr>
          <w:highlight w:val="green"/>
        </w:rPr>
        <w:t xml:space="preserve"> </w:t>
      </w:r>
      <w:r w:rsidRPr="00C93A65">
        <w:rPr>
          <w:sz w:val="12"/>
          <w:highlight w:val="green"/>
          <w:u w:val="single"/>
        </w:rPr>
        <w:t xml:space="preserve"> </w:t>
      </w:r>
      <w:r w:rsidRPr="00C93A65">
        <w:rPr>
          <w:rStyle w:val="StyleBoldUnderline"/>
          <w:highlight w:val="green"/>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C93A65">
        <w:rPr>
          <w:rStyle w:val="StyleBoldUnderline"/>
          <w:highlight w:val="green"/>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C93A65">
        <w:rPr>
          <w:rStyle w:val="StyleBoldUnderline"/>
          <w:highlight w:val="green"/>
        </w:rPr>
        <w:t>drones</w:t>
      </w:r>
      <w:r w:rsidRPr="009263B9">
        <w:t>—</w:t>
      </w:r>
      <w:r w:rsidRPr="009263B9">
        <w:lastRenderedPageBreak/>
        <w:t>used with little transparency or constraint—</w:t>
      </w:r>
      <w:r w:rsidRPr="00C93A65">
        <w:rPr>
          <w:rStyle w:val="Emphasis"/>
          <w:highlight w:val="green"/>
        </w:rPr>
        <w:t>would undermine  core U.S. interests</w:t>
      </w:r>
      <w:r w:rsidRPr="00C93A65">
        <w:rPr>
          <w:rStyle w:val="StyleBoldUnderline"/>
          <w:highlight w:val="green"/>
        </w:rPr>
        <w:t>, such as</w:t>
      </w:r>
      <w:r w:rsidRPr="00EE125B">
        <w:rPr>
          <w:rStyle w:val="StyleBoldUnderline"/>
        </w:rPr>
        <w:t xml:space="preserve"> preventing </w:t>
      </w:r>
      <w:r w:rsidRPr="00C93A65">
        <w:rPr>
          <w:rStyle w:val="StyleBoldUnderline"/>
          <w:highlight w:val="green"/>
        </w:rPr>
        <w:t>armed conflict</w:t>
      </w:r>
      <w:r w:rsidRPr="00EE125B">
        <w:rPr>
          <w:rStyle w:val="StyleBoldUnderline"/>
        </w:rPr>
        <w:t>, promoting</w:t>
      </w:r>
      <w:r w:rsidRPr="009263B9">
        <w:t xml:space="preserve"> </w:t>
      </w:r>
      <w:r w:rsidRPr="0077327B">
        <w:rPr>
          <w:sz w:val="12"/>
          <w:u w:val="single"/>
        </w:rPr>
        <w:t xml:space="preserve"> </w:t>
      </w:r>
      <w:r w:rsidRPr="00C93A65">
        <w:rPr>
          <w:rStyle w:val="StyleBoldUnderline"/>
          <w:highlight w:val="green"/>
        </w:rPr>
        <w:t>human rights, and</w:t>
      </w:r>
      <w:r w:rsidRPr="00EE125B">
        <w:rPr>
          <w:rStyle w:val="StyleBoldUnderline"/>
        </w:rPr>
        <w:t xml:space="preserve"> strengthening </w:t>
      </w:r>
      <w:r w:rsidRPr="00C93A65">
        <w:rPr>
          <w:rStyle w:val="StyleBoldUnderline"/>
          <w:highlight w:val="green"/>
        </w:rPr>
        <w:t>international</w:t>
      </w:r>
      <w:r w:rsidRPr="00EE125B">
        <w:rPr>
          <w:rStyle w:val="StyleBoldUnderline"/>
        </w:rPr>
        <w:t xml:space="preserve"> legal </w:t>
      </w:r>
      <w:r w:rsidRPr="00C93A65">
        <w:rPr>
          <w:rStyle w:val="StyleBoldUnderline"/>
          <w:highlight w:val="green"/>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C93A65">
        <w:rPr>
          <w:rStyle w:val="Emphasis"/>
          <w:highlight w:val="green"/>
        </w:rPr>
        <w:t>states and nonstate actors  would be much more likely to use lethal force against the United States  and its allies.</w:t>
      </w:r>
    </w:p>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Allied Backlash [2/__]</w:t>
      </w:r>
    </w:p>
    <w:p w:rsidR="00C00B85" w:rsidRPr="00923836" w:rsidRDefault="00C00B85" w:rsidP="00C00B85"/>
    <w:p w:rsidR="00C00B85" w:rsidRPr="00B351F6" w:rsidRDefault="00C00B85" w:rsidP="00C00B85">
      <w:pPr>
        <w:pStyle w:val="Heading4"/>
      </w:pPr>
      <w:r>
        <w:t>Drone usage causes international backlash that undermines hegemony and allies turning to China- specifically ends EU cooperation</w:t>
      </w:r>
    </w:p>
    <w:p w:rsidR="00C00B85" w:rsidRPr="004965B3" w:rsidRDefault="00C00B85" w:rsidP="00C00B85">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4" w:history="1">
        <w:r w:rsidRPr="00FC7E6B">
          <w:rPr>
            <w:rStyle w:val="Hyperlink"/>
          </w:rPr>
          <w:t>http://www.academia.edu/3523639/U.S._Drone_Policy_Tactical_Success_and_Strategic_Failure, April 19</w:t>
        </w:r>
      </w:hyperlink>
      <w:r>
        <w:t>, 2013)</w:t>
      </w:r>
    </w:p>
    <w:p w:rsidR="00C00B85" w:rsidRPr="00FD276B" w:rsidRDefault="00C00B85" w:rsidP="00C00B85">
      <w:pPr>
        <w:rPr>
          <w:sz w:val="16"/>
          <w:szCs w:val="16"/>
        </w:rPr>
      </w:pPr>
    </w:p>
    <w:p w:rsidR="00C00B85" w:rsidRDefault="00C00B85" w:rsidP="00C00B85">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C93A65">
        <w:rPr>
          <w:rStyle w:val="StyleBoldUnderline"/>
          <w:highlight w:val="green"/>
        </w:rPr>
        <w:t>China, Japan, Russia, and Brazil all disapprove of U</w:t>
      </w:r>
      <w:r w:rsidRPr="004965B3">
        <w:t xml:space="preserve">nited </w:t>
      </w:r>
      <w:r w:rsidRPr="00C93A65">
        <w:rPr>
          <w:rStyle w:val="StyleBoldUnderline"/>
          <w:highlight w:val="green"/>
        </w:rPr>
        <w:t>S</w:t>
      </w:r>
      <w:r w:rsidRPr="004965B3">
        <w:t xml:space="preserve">tates </w:t>
      </w:r>
      <w:r w:rsidRPr="00C93A65">
        <w:rPr>
          <w:rStyle w:val="StyleBoldUnderline"/>
          <w:highlight w:val="green"/>
        </w:rPr>
        <w:t>drone policies by over 30 percentage points</w:t>
      </w:r>
      <w:r w:rsidRPr="004965B3">
        <w:t xml:space="preserve">. 35 To them, </w:t>
      </w:r>
      <w:r w:rsidRPr="00C93A65">
        <w:rPr>
          <w:rStyle w:val="StyleBoldUnderline"/>
          <w:highlight w:val="green"/>
        </w:rPr>
        <w:t>the U</w:t>
      </w:r>
      <w:r w:rsidRPr="004965B3">
        <w:t xml:space="preserve">nited </w:t>
      </w:r>
      <w:r w:rsidRPr="00C93A65">
        <w:rPr>
          <w:rStyle w:val="StyleBoldUnderline"/>
          <w:highlight w:val="green"/>
        </w:rPr>
        <w:t>S</w:t>
      </w:r>
      <w:r w:rsidRPr="004965B3">
        <w:t xml:space="preserve">tates </w:t>
      </w:r>
      <w:r w:rsidRPr="00C93A65">
        <w:rPr>
          <w:rStyle w:val="Emphasis"/>
          <w:highlight w:val="green"/>
        </w:rPr>
        <w:t>seems heavy handed and brutish</w:t>
      </w:r>
      <w:r w:rsidRPr="00C93A65">
        <w:rPr>
          <w:highlight w:val="green"/>
        </w:rPr>
        <w:t xml:space="preserve">; </w:t>
      </w:r>
      <w:r w:rsidRPr="00C93A65">
        <w:rPr>
          <w:rStyle w:val="StyleBoldUnderline"/>
          <w:highlight w:val="green"/>
        </w:rPr>
        <w:t>holding back</w:t>
      </w:r>
      <w:r w:rsidRPr="00FD276B">
        <w:rPr>
          <w:rStyle w:val="StyleBoldUnderline"/>
        </w:rPr>
        <w:t xml:space="preserve"> </w:t>
      </w:r>
      <w:r w:rsidRPr="00C93A65">
        <w:rPr>
          <w:rStyle w:val="StyleBoldUnderline"/>
          <w:highlight w:val="green"/>
        </w:rPr>
        <w:t>tech</w:t>
      </w:r>
      <w:r w:rsidRPr="00FD276B">
        <w:rPr>
          <w:rStyle w:val="StyleBoldUnderline"/>
        </w:rPr>
        <w:t xml:space="preserve">nology </w:t>
      </w:r>
      <w:r w:rsidRPr="00C93A65">
        <w:rPr>
          <w:rStyle w:val="StyleBoldUnderline"/>
          <w:highlight w:val="green"/>
        </w:rPr>
        <w:t>while</w:t>
      </w:r>
      <w:r w:rsidRPr="00FD276B">
        <w:rPr>
          <w:rStyle w:val="StyleBoldUnderline"/>
        </w:rPr>
        <w:t xml:space="preserve"> indiscriminately </w:t>
      </w:r>
      <w:r w:rsidRPr="00C93A65">
        <w:rPr>
          <w:rStyle w:val="StyleBoldUnderline"/>
          <w:highlight w:val="green"/>
        </w:rPr>
        <w:t>using it against our enemies.</w:t>
      </w:r>
      <w:r w:rsidRPr="00FD276B">
        <w:rPr>
          <w:rStyle w:val="StyleBoldUnderline"/>
        </w:rPr>
        <w:t xml:space="preserve"> </w:t>
      </w:r>
      <w:r w:rsidRPr="00C93A65">
        <w:rPr>
          <w:rStyle w:val="StyleBoldUnderline"/>
          <w:highlight w:val="green"/>
        </w:rPr>
        <w:t xml:space="preserve">The lack of consideration and cooperation is a </w:t>
      </w:r>
      <w:r w:rsidRPr="00C93A65">
        <w:rPr>
          <w:rStyle w:val="Emphasis"/>
          <w:highlight w:val="green"/>
        </w:rPr>
        <w:t>negative influence</w:t>
      </w:r>
      <w:r w:rsidRPr="00C93A65">
        <w:rPr>
          <w:rStyle w:val="StyleBoldUnderline"/>
          <w:highlight w:val="green"/>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C93A65">
        <w:rPr>
          <w:rStyle w:val="StyleBoldUnderline"/>
          <w:highlight w:val="green"/>
        </w:rPr>
        <w:t>Germany, Great Britain, Poland, and other</w:t>
      </w:r>
      <w:r w:rsidRPr="004965B3">
        <w:t xml:space="preserve"> </w:t>
      </w:r>
      <w:r w:rsidRPr="00C93A65">
        <w:rPr>
          <w:rStyle w:val="Emphasis"/>
          <w:highlight w:val="green"/>
        </w:rPr>
        <w:t>E</w:t>
      </w:r>
      <w:r w:rsidRPr="004965B3">
        <w:t xml:space="preserve">uropean </w:t>
      </w:r>
      <w:r w:rsidRPr="00C93A65">
        <w:rPr>
          <w:rStyle w:val="Emphasis"/>
          <w:highlight w:val="green"/>
        </w:rPr>
        <w:t>U</w:t>
      </w:r>
      <w:r w:rsidRPr="004965B3">
        <w:t xml:space="preserve">nion </w:t>
      </w:r>
      <w:r w:rsidRPr="00C93A65">
        <w:rPr>
          <w:rStyle w:val="StyleBoldUnderline"/>
          <w:highlight w:val="green"/>
        </w:rPr>
        <w:t>members do not understand the ‘fire from the hip’ mentality</w:t>
      </w:r>
      <w:r w:rsidRPr="004965B3">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C93A65">
        <w:rPr>
          <w:rStyle w:val="StyleBoldUnderline"/>
          <w:highlight w:val="green"/>
        </w:rPr>
        <w:t xml:space="preserve">relations with Europe </w:t>
      </w:r>
      <w:r w:rsidRPr="00C93A65">
        <w:rPr>
          <w:rStyle w:val="Emphasis"/>
          <w:highlight w:val="green"/>
        </w:rPr>
        <w:t>have reached a critical point</w:t>
      </w:r>
      <w:r w:rsidRPr="00FD276B">
        <w:rPr>
          <w:rStyle w:val="StyleBoldUnderline"/>
        </w:rPr>
        <w:t xml:space="preserve">. </w:t>
      </w:r>
      <w:r w:rsidRPr="004965B3">
        <w:t xml:space="preserve">43 </w:t>
      </w:r>
      <w:r w:rsidRPr="00C93A65">
        <w:rPr>
          <w:rStyle w:val="StyleBoldUnderline"/>
          <w:highlight w:val="green"/>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C93A65">
        <w:rPr>
          <w:rStyle w:val="StyleBoldUnderline"/>
          <w:highlight w:val="green"/>
        </w:rPr>
        <w:t>drone policy</w:t>
      </w:r>
      <w:r w:rsidRPr="004965B3">
        <w:t xml:space="preserve">, 44 </w:t>
      </w:r>
      <w:r w:rsidRPr="00C93A65">
        <w:rPr>
          <w:rStyle w:val="StyleBoldUnderline"/>
          <w:highlight w:val="green"/>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C93A65">
        <w:rPr>
          <w:rStyle w:val="StyleBoldUnderline"/>
          <w:highlight w:val="green"/>
        </w:rPr>
        <w:t>Obama</w:t>
      </w:r>
      <w:r w:rsidRPr="00FD276B">
        <w:rPr>
          <w:rStyle w:val="StyleBoldUnderline"/>
        </w:rPr>
        <w:t xml:space="preserve"> is extremely popular in Germany, but Berlin’s deeply-held views on the use of military force… </w:t>
      </w:r>
      <w:r w:rsidRPr="00C93A65">
        <w:rPr>
          <w:rStyle w:val="StyleBoldUnderline"/>
          <w:highlight w:val="green"/>
        </w:rPr>
        <w:t xml:space="preserve">have the potential to create a </w:t>
      </w:r>
      <w:r w:rsidRPr="00C93A65">
        <w:rPr>
          <w:rStyle w:val="Emphasis"/>
          <w:highlight w:val="green"/>
        </w:rPr>
        <w:t>Europe-America split</w:t>
      </w:r>
      <w:r w:rsidRPr="00C93A65">
        <w:rPr>
          <w:highlight w:val="green"/>
        </w:rPr>
        <w:t>.</w:t>
      </w:r>
      <w:r w:rsidRPr="004965B3">
        <w:t xml:space="preserve">” 47 Kundnani also states, “A ‘special relationship’ is developing between China and Germany.” 48 </w:t>
      </w:r>
      <w:r w:rsidRPr="00C93A65">
        <w:rPr>
          <w:rStyle w:val="StyleBoldUnderline"/>
          <w:highlight w:val="green"/>
        </w:rPr>
        <w:t>Because of anti-drone sentiment</w:t>
      </w:r>
      <w:r w:rsidRPr="004965B3">
        <w:t xml:space="preserve">, </w:t>
      </w:r>
      <w:r w:rsidRPr="00C93A65">
        <w:rPr>
          <w:rStyle w:val="StyleBoldUnderline"/>
          <w:highlight w:val="green"/>
        </w:rPr>
        <w:t>long-time U.S. allies grow increasingly distant,</w:t>
      </w:r>
      <w:r w:rsidRPr="00FD276B">
        <w:rPr>
          <w:rStyle w:val="StyleBoldUnderline"/>
        </w:rPr>
        <w:t xml:space="preserve"> </w:t>
      </w:r>
      <w:r w:rsidRPr="00C93A65">
        <w:rPr>
          <w:rStyle w:val="StyleBoldUnderline"/>
          <w:highlight w:val="green"/>
        </w:rPr>
        <w:t xml:space="preserve">to the point of </w:t>
      </w:r>
      <w:r w:rsidRPr="00C93A65">
        <w:rPr>
          <w:rStyle w:val="Emphasis"/>
          <w:highlight w:val="green"/>
        </w:rPr>
        <w:t>forming new relationships with China</w:t>
      </w:r>
      <w:r w:rsidRPr="004965B3">
        <w:t xml:space="preserve">. </w:t>
      </w:r>
      <w:r w:rsidRPr="00C93A65">
        <w:rPr>
          <w:rStyle w:val="StyleBoldUnderline"/>
          <w:highlight w:val="green"/>
        </w:rPr>
        <w:t xml:space="preserve">This is a </w:t>
      </w:r>
      <w:r w:rsidRPr="00C93A65">
        <w:rPr>
          <w:rStyle w:val="Emphasis"/>
          <w:highlight w:val="green"/>
        </w:rPr>
        <w:t>direct threat</w:t>
      </w:r>
      <w:r w:rsidRPr="00FD276B">
        <w:rPr>
          <w:rStyle w:val="StyleBoldUnderline"/>
        </w:rPr>
        <w:t xml:space="preserve"> </w:t>
      </w:r>
      <w:r w:rsidRPr="00C93A65">
        <w:rPr>
          <w:rStyle w:val="StyleBoldUnderline"/>
          <w:highlight w:val="green"/>
        </w:rPr>
        <w:t>to the United States’ place in</w:t>
      </w:r>
      <w:r w:rsidRPr="00FD276B">
        <w:rPr>
          <w:rStyle w:val="StyleBoldUnderline"/>
        </w:rPr>
        <w:t xml:space="preserve"> international </w:t>
      </w:r>
      <w:r w:rsidRPr="00C93A65">
        <w:rPr>
          <w:rStyle w:val="StyleBoldUnderline"/>
          <w:highlight w:val="green"/>
        </w:rPr>
        <w:t xml:space="preserve">relations and a </w:t>
      </w:r>
      <w:r w:rsidRPr="00C93A65">
        <w:rPr>
          <w:rStyle w:val="Emphasis"/>
          <w:highlight w:val="green"/>
        </w:rPr>
        <w:t>direct challenge to its hegemony</w:t>
      </w:r>
      <w:r w:rsidRPr="00FD276B">
        <w:rPr>
          <w:rStyle w:val="StyleBoldUnderline"/>
        </w:rPr>
        <w:t xml:space="preserve">. </w:t>
      </w:r>
      <w:r w:rsidRPr="00C93A65">
        <w:rPr>
          <w:rStyle w:val="StyleBoldUnderline"/>
          <w:highlight w:val="green"/>
        </w:rPr>
        <w:t>If</w:t>
      </w:r>
      <w:r w:rsidRPr="00FD276B">
        <w:rPr>
          <w:rStyle w:val="StyleBoldUnderline"/>
        </w:rPr>
        <w:t xml:space="preserve"> the </w:t>
      </w:r>
      <w:r w:rsidRPr="00C93A65">
        <w:rPr>
          <w:rStyle w:val="StyleBoldUnderline"/>
          <w:highlight w:val="green"/>
        </w:rPr>
        <w:t>relations with Europe are to be fixed, a change in drone protocol is needed</w:t>
      </w:r>
      <w:r>
        <w:rPr>
          <w:rStyle w:val="StyleBoldUnderline"/>
        </w:rPr>
        <w:t>.</w:t>
      </w:r>
    </w:p>
    <w:p w:rsidR="00C00B85" w:rsidRDefault="00C00B85" w:rsidP="00C00B85">
      <w:pPr>
        <w:rPr>
          <w:rStyle w:val="StyleBoldUnderline"/>
        </w:rPr>
      </w:pPr>
    </w:p>
    <w:p w:rsidR="00C00B85" w:rsidRDefault="00C00B85" w:rsidP="00C00B85">
      <w:pPr>
        <w:rPr>
          <w:rStyle w:val="StyleBoldUnderline"/>
        </w:rPr>
      </w:pPr>
      <w:r>
        <w:rPr>
          <w:rStyle w:val="StyleBoldUnderline"/>
        </w:rPr>
        <w:lastRenderedPageBreak/>
        <w:br w:type="page"/>
      </w:r>
    </w:p>
    <w:p w:rsidR="00C00B85" w:rsidRPr="004551BE" w:rsidRDefault="00C00B85" w:rsidP="00C00B85">
      <w:pPr>
        <w:jc w:val="center"/>
        <w:rPr>
          <w:b/>
          <w:sz w:val="32"/>
          <w:u w:val="single"/>
        </w:rPr>
      </w:pPr>
      <w:r>
        <w:rPr>
          <w:b/>
          <w:sz w:val="32"/>
          <w:u w:val="single"/>
        </w:rPr>
        <w:lastRenderedPageBreak/>
        <w:t>Allied Backlash [3/__]</w:t>
      </w:r>
    </w:p>
    <w:p w:rsidR="00C00B85" w:rsidRDefault="00C00B85" w:rsidP="00C00B85">
      <w:pPr>
        <w:rPr>
          <w:rStyle w:val="StyleBoldUnderline"/>
        </w:rPr>
      </w:pPr>
    </w:p>
    <w:p w:rsidR="00C00B85" w:rsidRDefault="00C00B85" w:rsidP="00C00B85">
      <w:pPr>
        <w:pStyle w:val="Heading4"/>
        <w:tabs>
          <w:tab w:val="left" w:pos="4995"/>
        </w:tabs>
      </w:pPr>
      <w:r>
        <w:t>First is Europe-</w:t>
      </w:r>
      <w:r>
        <w:tab/>
      </w:r>
    </w:p>
    <w:p w:rsidR="00C00B85" w:rsidRPr="00844201" w:rsidRDefault="00C00B85" w:rsidP="00C00B85">
      <w:pPr>
        <w:pStyle w:val="Heading4"/>
      </w:pPr>
      <w:r w:rsidRPr="00844201">
        <w:t xml:space="preserve">US-EU relations are key to </w:t>
      </w:r>
      <w:r>
        <w:t>hegemony</w:t>
      </w:r>
    </w:p>
    <w:p w:rsidR="00C00B85" w:rsidRPr="00844201" w:rsidRDefault="00C00B85" w:rsidP="00C00B85">
      <w:r w:rsidRPr="00C409EE">
        <w:rPr>
          <w:rStyle w:val="StyleStyleBold12pt"/>
        </w:rPr>
        <w:t>Gordon ‘3</w:t>
      </w:r>
      <w:r>
        <w:t xml:space="preserve"> (</w:t>
      </w:r>
      <w:r w:rsidRPr="00844201">
        <w:t>Philip H. Gordon, Senior Fellow in Foreign Policy Studies and Director of the Center on the United States and France at the Brookings Institution, Foreign Affairs</w:t>
      </w:r>
      <w:r>
        <w:t>,</w:t>
      </w:r>
      <w:r w:rsidRPr="00206AE5">
        <w:t xml:space="preserve"> </w:t>
      </w:r>
      <w:r w:rsidRPr="00844201">
        <w:t>January/February 2003</w:t>
      </w:r>
      <w:r>
        <w:t>)</w:t>
      </w:r>
    </w:p>
    <w:p w:rsidR="00C00B85" w:rsidRPr="00850307" w:rsidRDefault="00C00B85" w:rsidP="00C00B85">
      <w:pPr>
        <w:pStyle w:val="card"/>
        <w:ind w:left="0"/>
        <w:rPr>
          <w:rStyle w:val="underline"/>
          <w:b w:val="0"/>
        </w:rPr>
      </w:pPr>
    </w:p>
    <w:p w:rsidR="00C00B85" w:rsidRDefault="00C00B85" w:rsidP="00C00B85">
      <w:pPr>
        <w:pStyle w:val="card"/>
        <w:ind w:left="0"/>
        <w:rPr>
          <w:sz w:val="16"/>
        </w:rPr>
      </w:pPr>
      <w:r w:rsidRPr="0038362C">
        <w:rPr>
          <w:rStyle w:val="StyleBoldUnderline"/>
          <w:rFonts w:eastAsiaTheme="majorEastAsia"/>
        </w:rPr>
        <w:t>Some</w:t>
      </w:r>
      <w:r w:rsidRPr="00923836">
        <w:rPr>
          <w:sz w:val="16"/>
        </w:rPr>
        <w:t xml:space="preserve">, of course, </w:t>
      </w:r>
      <w:r w:rsidRPr="0038362C">
        <w:rPr>
          <w:rStyle w:val="StyleBoldUnderline"/>
          <w:rFonts w:eastAsiaTheme="majorEastAsia"/>
        </w:rPr>
        <w:t>would argue that it does not matter whether the Germanys of this world</w:t>
      </w:r>
      <w:r w:rsidRPr="00923836">
        <w:rPr>
          <w:sz w:val="16"/>
        </w:rPr>
        <w:t xml:space="preserve"> -- and their $28 billion defense budgets -- </w:t>
      </w:r>
      <w:r w:rsidRPr="0038362C">
        <w:rPr>
          <w:rStyle w:val="StyleBoldUnderline"/>
          <w:rFonts w:eastAsiaTheme="majorEastAsia"/>
        </w:rPr>
        <w:t>support the United States</w:t>
      </w:r>
      <w:r w:rsidRPr="00923836">
        <w:rPr>
          <w:sz w:val="16"/>
        </w:rPr>
        <w:t xml:space="preserve">. And </w:t>
      </w:r>
      <w:r w:rsidRPr="0038362C">
        <w:rPr>
          <w:rStyle w:val="StyleBoldUnderline"/>
          <w:rFonts w:eastAsiaTheme="majorEastAsia"/>
        </w:rPr>
        <w:t>it is true that the United States</w:t>
      </w:r>
      <w:r w:rsidRPr="00923836">
        <w:rPr>
          <w:sz w:val="16"/>
        </w:rPr>
        <w:t xml:space="preserve">, with a vast military budget and after a decade of spectacular economic growth, </w:t>
      </w:r>
      <w:r w:rsidRPr="0038362C">
        <w:rPr>
          <w:rStyle w:val="StyleBoldUnderline"/>
          <w:rFonts w:eastAsiaTheme="majorEastAsia"/>
        </w:rPr>
        <w:t xml:space="preserve">seems as well placed as ever to go it alone. Yet such an approach would be extremely shortsighted. </w:t>
      </w:r>
      <w:r w:rsidRPr="00C93A65">
        <w:rPr>
          <w:rStyle w:val="StyleBoldUnderline"/>
          <w:rFonts w:eastAsiaTheme="majorEastAsia"/>
          <w:highlight w:val="green"/>
        </w:rPr>
        <w:t>The U</w:t>
      </w:r>
      <w:r w:rsidRPr="0038362C">
        <w:rPr>
          <w:rStyle w:val="StyleBoldUnderline"/>
          <w:rFonts w:eastAsiaTheme="majorEastAsia"/>
        </w:rPr>
        <w:t xml:space="preserve">nited </w:t>
      </w:r>
      <w:r w:rsidRPr="00C93A65">
        <w:rPr>
          <w:rStyle w:val="StyleBoldUnderline"/>
          <w:rFonts w:eastAsiaTheme="majorEastAsia"/>
          <w:highlight w:val="green"/>
        </w:rPr>
        <w:t>S</w:t>
      </w:r>
      <w:r w:rsidRPr="0038362C">
        <w:rPr>
          <w:rStyle w:val="StyleBoldUnderline"/>
          <w:rFonts w:eastAsiaTheme="majorEastAsia"/>
        </w:rPr>
        <w:t xml:space="preserve">tates still </w:t>
      </w:r>
      <w:r w:rsidRPr="00C93A65">
        <w:rPr>
          <w:rStyle w:val="StyleBoldUnderline"/>
          <w:rFonts w:eastAsiaTheme="majorEastAsia"/>
          <w:highlight w:val="green"/>
        </w:rPr>
        <w:t>needs</w:t>
      </w:r>
      <w:r w:rsidRPr="0038362C">
        <w:rPr>
          <w:rStyle w:val="StyleBoldUnderline"/>
          <w:rFonts w:eastAsiaTheme="majorEastAsia"/>
        </w:rPr>
        <w:t xml:space="preserve"> its </w:t>
      </w:r>
      <w:r w:rsidRPr="00C93A65">
        <w:rPr>
          <w:rStyle w:val="StyleBoldUnderline"/>
          <w:rFonts w:eastAsiaTheme="majorEastAsia"/>
          <w:highlight w:val="green"/>
        </w:rPr>
        <w:t>European allies</w:t>
      </w:r>
      <w:r w:rsidRPr="0038362C">
        <w:rPr>
          <w:rStyle w:val="StyleBoldUnderline"/>
          <w:rFonts w:eastAsiaTheme="majorEastAsia"/>
        </w:rPr>
        <w:t xml:space="preserve"> not primarily </w:t>
      </w:r>
      <w:r w:rsidRPr="00C93A65">
        <w:rPr>
          <w:rStyle w:val="StyleBoldUnderline"/>
          <w:rFonts w:eastAsiaTheme="majorEastAsia"/>
          <w:highlight w:val="green"/>
        </w:rPr>
        <w:t>for</w:t>
      </w:r>
      <w:r w:rsidRPr="0038362C">
        <w:rPr>
          <w:rStyle w:val="StyleBoldUnderline"/>
          <w:rFonts w:eastAsiaTheme="majorEastAsia"/>
        </w:rPr>
        <w:t xml:space="preserve"> their military contributions -- although even that could change in a few years if Washington continues to run up massive fiscal deficits and expands its military commitments around the world</w:t>
      </w:r>
      <w:r w:rsidRPr="00923836">
        <w:rPr>
          <w:sz w:val="16"/>
        </w:rPr>
        <w:t xml:space="preserve">. Rather, even an all-powerful </w:t>
      </w:r>
      <w:r w:rsidRPr="0038362C">
        <w:rPr>
          <w:rStyle w:val="StyleBoldUnderline"/>
          <w:rFonts w:eastAsiaTheme="majorEastAsia"/>
        </w:rPr>
        <w:t xml:space="preserve">America will need Europe's </w:t>
      </w:r>
      <w:r w:rsidRPr="00C93A65">
        <w:rPr>
          <w:rStyle w:val="StyleBoldUnderline"/>
          <w:rFonts w:eastAsiaTheme="majorEastAsia"/>
          <w:highlight w:val="green"/>
        </w:rPr>
        <w:t>political support, military bases, cooperation in international organizations, peacekeepers and police, money, diplomatic help</w:t>
      </w:r>
      <w:r w:rsidRPr="0038362C">
        <w:rPr>
          <w:rStyle w:val="StyleBoldUnderline"/>
          <w:rFonts w:eastAsiaTheme="majorEastAsia"/>
        </w:rPr>
        <w:t xml:space="preserve"> with others, </w:t>
      </w:r>
      <w:r w:rsidRPr="00C93A65">
        <w:rPr>
          <w:rStyle w:val="StyleBoldUnderline"/>
          <w:rFonts w:eastAsiaTheme="majorEastAsia"/>
          <w:highlight w:val="green"/>
        </w:rPr>
        <w:t>and general good will. The "war on terrorism</w:t>
      </w:r>
      <w:r w:rsidRPr="0038362C">
        <w:rPr>
          <w:rStyle w:val="StyleBoldUnderline"/>
          <w:rFonts w:eastAsiaTheme="majorEastAsia"/>
        </w:rPr>
        <w:t xml:space="preserve">" declared by the United States </w:t>
      </w:r>
      <w:r w:rsidRPr="00C93A65">
        <w:rPr>
          <w:rStyle w:val="StyleBoldUnderline"/>
          <w:rFonts w:eastAsiaTheme="majorEastAsia"/>
          <w:highlight w:val="green"/>
        </w:rPr>
        <w:t>will not be</w:t>
      </w:r>
      <w:r w:rsidRPr="0038362C">
        <w:rPr>
          <w:rStyle w:val="StyleBoldUnderline"/>
          <w:rFonts w:eastAsiaTheme="majorEastAsia"/>
        </w:rPr>
        <w:t xml:space="preserve"> a </w:t>
      </w:r>
      <w:r w:rsidRPr="00C93A65">
        <w:rPr>
          <w:rStyle w:val="StyleBoldUnderline"/>
          <w:rFonts w:eastAsiaTheme="majorEastAsia"/>
          <w:highlight w:val="green"/>
        </w:rPr>
        <w:t>short-term</w:t>
      </w:r>
      <w:r w:rsidRPr="0038362C">
        <w:rPr>
          <w:rStyle w:val="StyleBoldUnderline"/>
          <w:rFonts w:eastAsiaTheme="majorEastAsia"/>
        </w:rPr>
        <w:t xml:space="preserve"> military battle but a multidecade struggle not unlike the Cold War -- in which "soft power," diplomacy, legitimacy, </w:t>
      </w:r>
      <w:r w:rsidRPr="00C93A65">
        <w:rPr>
          <w:rStyle w:val="Emphasis"/>
          <w:rFonts w:eastAsiaTheme="majorEastAsia"/>
          <w:highlight w:val="green"/>
        </w:rPr>
        <w:t>allies</w:t>
      </w:r>
      <w:r w:rsidRPr="0038362C">
        <w:rPr>
          <w:rStyle w:val="StyleBoldUnderline"/>
          <w:rFonts w:eastAsiaTheme="majorEastAsia"/>
        </w:rPr>
        <w:t xml:space="preserve">, intelligence cooperation, and an ability to win hearts and minds throughout the world </w:t>
      </w:r>
      <w:r w:rsidRPr="00C93A65">
        <w:rPr>
          <w:rStyle w:val="Emphasis"/>
          <w:rFonts w:eastAsiaTheme="majorEastAsia"/>
          <w:highlight w:val="green"/>
        </w:rPr>
        <w:t>will be as important as military power</w:t>
      </w:r>
      <w:r w:rsidRPr="00C93A65">
        <w:rPr>
          <w:rStyle w:val="StyleBoldUnderline"/>
          <w:rFonts w:eastAsiaTheme="majorEastAsia"/>
          <w:highlight w:val="green"/>
        </w:rPr>
        <w:t>. Not to do the minimum necessary to ensure that Europeans remain positively disposed to American aims -- or</w:t>
      </w:r>
      <w:r w:rsidRPr="0038362C">
        <w:rPr>
          <w:rStyle w:val="StyleBoldUnderline"/>
          <w:rFonts w:eastAsiaTheme="majorEastAsia"/>
        </w:rPr>
        <w:t xml:space="preserve"> worse, </w:t>
      </w:r>
      <w:r w:rsidRPr="00C93A65">
        <w:rPr>
          <w:rStyle w:val="StyleBoldUnderline"/>
          <w:rFonts w:eastAsiaTheme="majorEastAsia"/>
          <w:highlight w:val="green"/>
        </w:rPr>
        <w:t>to</w:t>
      </w:r>
      <w:r w:rsidRPr="0038362C">
        <w:rPr>
          <w:rStyle w:val="StyleBoldUnderline"/>
          <w:rFonts w:eastAsiaTheme="majorEastAsia"/>
        </w:rPr>
        <w:t xml:space="preserve"> actually </w:t>
      </w:r>
      <w:r w:rsidRPr="00C93A65">
        <w:rPr>
          <w:rStyle w:val="StyleBoldUnderline"/>
          <w:rFonts w:eastAsiaTheme="majorEastAsia"/>
          <w:highlight w:val="green"/>
        </w:rPr>
        <w:t>provoke Europe into</w:t>
      </w:r>
      <w:r w:rsidRPr="0038362C">
        <w:rPr>
          <w:rStyle w:val="StyleBoldUnderline"/>
          <w:rFonts w:eastAsiaTheme="majorEastAsia"/>
        </w:rPr>
        <w:t xml:space="preserve"> playing a kind of "</w:t>
      </w:r>
      <w:r w:rsidRPr="00C93A65">
        <w:rPr>
          <w:rStyle w:val="StyleBoldUnderline"/>
          <w:rFonts w:eastAsiaTheme="majorEastAsia"/>
          <w:highlight w:val="green"/>
        </w:rPr>
        <w:t>balancing</w:t>
      </w:r>
      <w:r w:rsidRPr="0038362C">
        <w:rPr>
          <w:rStyle w:val="StyleBoldUnderline"/>
          <w:rFonts w:eastAsiaTheme="majorEastAsia"/>
        </w:rPr>
        <w:t xml:space="preserve">" role -- </w:t>
      </w:r>
      <w:r w:rsidRPr="00C93A65">
        <w:rPr>
          <w:rStyle w:val="StyleBoldUnderline"/>
          <w:rFonts w:eastAsiaTheme="majorEastAsia"/>
          <w:highlight w:val="green"/>
        </w:rPr>
        <w:t>would</w:t>
      </w:r>
      <w:r w:rsidRPr="0038362C">
        <w:rPr>
          <w:rStyle w:val="StyleBoldUnderline"/>
          <w:rFonts w:eastAsiaTheme="majorEastAsia"/>
        </w:rPr>
        <w:t xml:space="preserve"> be to </w:t>
      </w:r>
      <w:r w:rsidRPr="00C93A65">
        <w:rPr>
          <w:rStyle w:val="StyleBoldUnderline"/>
          <w:rFonts w:eastAsiaTheme="majorEastAsia"/>
          <w:highlight w:val="green"/>
        </w:rPr>
        <w:t>squander the</w:t>
      </w:r>
      <w:r w:rsidRPr="0038362C">
        <w:rPr>
          <w:rStyle w:val="StyleBoldUnderline"/>
          <w:rFonts w:eastAsiaTheme="majorEastAsia"/>
        </w:rPr>
        <w:t xml:space="preserve"> potential </w:t>
      </w:r>
      <w:r w:rsidRPr="00C93A65">
        <w:rPr>
          <w:rStyle w:val="StyleBoldUnderline"/>
          <w:rFonts w:eastAsiaTheme="majorEastAsia"/>
          <w:highlight w:val="green"/>
        </w:rPr>
        <w:t>advantages of</w:t>
      </w:r>
      <w:r w:rsidRPr="0038362C">
        <w:rPr>
          <w:rStyle w:val="StyleBoldUnderline"/>
          <w:rFonts w:eastAsiaTheme="majorEastAsia"/>
        </w:rPr>
        <w:t xml:space="preserve"> a position of </w:t>
      </w:r>
      <w:r w:rsidRPr="00C93A65">
        <w:rPr>
          <w:rStyle w:val="StyleBoldUnderline"/>
          <w:rFonts w:eastAsiaTheme="majorEastAsia"/>
          <w:highlight w:val="green"/>
        </w:rPr>
        <w:t>strength</w:t>
      </w:r>
      <w:r w:rsidRPr="00923836">
        <w:rPr>
          <w:sz w:val="16"/>
        </w:rPr>
        <w:t xml:space="preserve">.  The United States maintained a sort of "European empire" so successfully in the past because it was what historian Geir Lundestad has called an "empire by invitation" -- </w:t>
      </w:r>
      <w:r w:rsidRPr="0038362C">
        <w:rPr>
          <w:rStyle w:val="StyleBoldUnderline"/>
          <w:rFonts w:eastAsiaTheme="majorEastAsia"/>
        </w:rPr>
        <w:t>the United States was predominant in European affairs because Europeans wanted it to be. Today the United States risks alienating those it is most likely to need as twenty-first-century allies</w:t>
      </w:r>
      <w:r w:rsidRPr="00923836">
        <w:rPr>
          <w:sz w:val="16"/>
        </w:rPr>
        <w:t xml:space="preserve">. </w:t>
      </w:r>
      <w:r w:rsidRPr="0038362C">
        <w:rPr>
          <w:rStyle w:val="StyleBoldUnderline"/>
          <w:rFonts w:eastAsiaTheme="majorEastAsia"/>
        </w:rPr>
        <w:t>European sympathy and support for the United States will</w:t>
      </w:r>
      <w:r w:rsidRPr="00923836">
        <w:rPr>
          <w:sz w:val="16"/>
        </w:rPr>
        <w:t xml:space="preserve"> not </w:t>
      </w:r>
      <w:r w:rsidRPr="0038362C">
        <w:rPr>
          <w:rStyle w:val="StyleBoldUnderline"/>
          <w:rFonts w:eastAsiaTheme="majorEastAsia"/>
        </w:rPr>
        <w:t>disappear</w:t>
      </w:r>
      <w:r w:rsidRPr="00923836">
        <w:rPr>
          <w:sz w:val="16"/>
        </w:rPr>
        <w:t xml:space="preserve"> from one day to the next, but </w:t>
      </w:r>
      <w:r w:rsidRPr="0038362C">
        <w:rPr>
          <w:rStyle w:val="StyleBoldUnderline"/>
          <w:rFonts w:eastAsiaTheme="majorEastAsia"/>
        </w:rPr>
        <w:t>over time, treating allies as if they do not matter could produce that very outcome; the United States would find itself with an entire European Union</w:t>
      </w:r>
      <w:r w:rsidRPr="00923836">
        <w:rPr>
          <w:sz w:val="16"/>
        </w:rPr>
        <w:t xml:space="preserve"> that resembles the common U.S. perception of France: </w:t>
      </w:r>
      <w:r w:rsidRPr="0038362C">
        <w:rPr>
          <w:rStyle w:val="StyleBoldUnderline"/>
          <w:rFonts w:eastAsiaTheme="majorEastAsia"/>
        </w:rPr>
        <w:t>resentful of American power, reluctant to lend political support, and out to counter American interests at every turn</w:t>
      </w:r>
      <w:r w:rsidRPr="00923836">
        <w:rPr>
          <w:sz w:val="16"/>
        </w:rPr>
        <w:t>.</w:t>
      </w:r>
    </w:p>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Allied Backlash [4/__]</w:t>
      </w:r>
    </w:p>
    <w:p w:rsidR="00C00B85" w:rsidRPr="00923836" w:rsidRDefault="00C00B85" w:rsidP="00C00B85"/>
    <w:p w:rsidR="00C00B85" w:rsidRPr="007A22B1" w:rsidRDefault="00C00B85" w:rsidP="00C00B85">
      <w:pPr>
        <w:pStyle w:val="Heading4"/>
      </w:pPr>
      <w:r w:rsidRPr="007A22B1">
        <w:t>US-EU relations prevent Eurasian global nuclear war</w:t>
      </w:r>
    </w:p>
    <w:p w:rsidR="00C00B85" w:rsidRPr="00BD7C08" w:rsidRDefault="00C00B85" w:rsidP="00C00B85">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C00B85" w:rsidRDefault="00C00B85" w:rsidP="00C00B85">
      <w:pPr>
        <w:pStyle w:val="card"/>
        <w:ind w:left="0"/>
        <w:rPr>
          <w:sz w:val="16"/>
        </w:rPr>
      </w:pPr>
    </w:p>
    <w:p w:rsidR="00C00B85" w:rsidRDefault="00C00B85" w:rsidP="00C00B85">
      <w:pPr>
        <w:pStyle w:val="card"/>
        <w:ind w:left="0"/>
        <w:rPr>
          <w:sz w:val="12"/>
        </w:rPr>
      </w:pPr>
      <w:r w:rsidRPr="00923836">
        <w:rPr>
          <w:sz w:val="12"/>
        </w:rPr>
        <w:t xml:space="preserve">FOR THE next several decades, </w:t>
      </w:r>
      <w:r w:rsidRPr="00C93A65">
        <w:rPr>
          <w:rStyle w:val="StyleBoldUnderline"/>
          <w:rFonts w:eastAsiaTheme="majorEastAsia"/>
          <w:highlight w:val="green"/>
        </w:rPr>
        <w:t>the most volatile</w:t>
      </w:r>
      <w:r w:rsidRPr="0038362C">
        <w:rPr>
          <w:rStyle w:val="StyleBoldUnderline"/>
          <w:rFonts w:eastAsiaTheme="majorEastAsia"/>
        </w:rPr>
        <w:t xml:space="preserve"> and dangerous </w:t>
      </w:r>
      <w:r w:rsidRPr="00C93A65">
        <w:rPr>
          <w:rStyle w:val="StyleBoldUnderline"/>
          <w:rFonts w:eastAsiaTheme="majorEastAsia"/>
          <w:highlight w:val="green"/>
        </w:rPr>
        <w:t>region of the world--with the explosive potential to plunge the world into chaos--will be the</w:t>
      </w:r>
      <w:r w:rsidRPr="0038362C">
        <w:rPr>
          <w:rStyle w:val="StyleBoldUnderline"/>
          <w:rFonts w:eastAsiaTheme="majorEastAsia"/>
        </w:rPr>
        <w:t xml:space="preserve"> crucial </w:t>
      </w:r>
      <w:r w:rsidRPr="00C93A65">
        <w:rPr>
          <w:rStyle w:val="StyleBoldUnderline"/>
          <w:rFonts w:eastAsiaTheme="majorEastAsia"/>
          <w:highlight w:val="green"/>
        </w:rPr>
        <w:t>swathe of Eurasia between Europe and the Far East</w:t>
      </w:r>
      <w:r w:rsidRPr="00923836">
        <w:rPr>
          <w:sz w:val="12"/>
        </w:rPr>
        <w:t xml:space="preserve">. Heavily inhabited by Muslims, we might term this crucial subregion of Eurasia the new "Global Balkans." (1) </w:t>
      </w:r>
      <w:r w:rsidRPr="0038362C">
        <w:rPr>
          <w:rStyle w:val="StyleBoldUnderline"/>
          <w:rFonts w:eastAsiaTheme="majorEastAsia"/>
        </w:rPr>
        <w:t>It is here</w:t>
      </w:r>
      <w:r w:rsidRPr="00923836">
        <w:rPr>
          <w:sz w:val="12"/>
        </w:rPr>
        <w:t xml:space="preserve"> that </w:t>
      </w:r>
      <w:r w:rsidRPr="0038362C">
        <w:rPr>
          <w:rStyle w:val="StyleBoldUnderline"/>
          <w:rFonts w:eastAsiaTheme="majorEastAsia"/>
        </w:rPr>
        <w:t>America could slide into a collision with the world of Islam</w:t>
      </w:r>
      <w:r w:rsidRPr="00923836">
        <w:rPr>
          <w:sz w:val="12"/>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38362C">
        <w:rPr>
          <w:rStyle w:val="StyleBoldUnderline"/>
          <w:rFonts w:eastAsiaTheme="majorEastAsia"/>
        </w:rPr>
        <w:t>The complexity of the challenge America now confronts dwarfs what it faced half a century ago in Western Europe</w:t>
      </w:r>
      <w:r w:rsidRPr="00923836">
        <w:rPr>
          <w:sz w:val="12"/>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38362C">
        <w:rPr>
          <w:rStyle w:val="StyleBoldUnderline"/>
          <w:rFonts w:eastAsiaTheme="majorEastAsia"/>
        </w:rPr>
        <w:t>the region</w:t>
      </w:r>
      <w:r w:rsidRPr="00923836">
        <w:rPr>
          <w:sz w:val="12"/>
        </w:rPr>
        <w:t xml:space="preserve"> also </w:t>
      </w:r>
      <w:r w:rsidRPr="0038362C">
        <w:rPr>
          <w:rStyle w:val="StyleBoldUnderline"/>
          <w:rFonts w:eastAsiaTheme="majorEastAsia"/>
        </w:rPr>
        <w:t>contains most of the world's oil and natural gas</w:t>
      </w:r>
      <w:r w:rsidRPr="00923836">
        <w:rPr>
          <w:sz w:val="12"/>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38362C">
        <w:rPr>
          <w:rStyle w:val="StyleBoldUnderline"/>
          <w:rFonts w:eastAsiaTheme="majorEastAsia"/>
        </w:rPr>
        <w:t>America faces an awesome challenge in helping to sustain</w:t>
      </w:r>
      <w:r w:rsidRPr="00923836">
        <w:rPr>
          <w:sz w:val="12"/>
        </w:rPr>
        <w:t xml:space="preserve"> some degree of </w:t>
      </w:r>
      <w:r w:rsidRPr="0038362C">
        <w:rPr>
          <w:rStyle w:val="StyleBoldUnderline"/>
          <w:rFonts w:eastAsiaTheme="majorEastAsia"/>
        </w:rPr>
        <w:t>stability among precarious states inhabited by increasingly politically restless, socially aroused and religiously inflamed peoples</w:t>
      </w:r>
      <w:r w:rsidRPr="00923836">
        <w:rPr>
          <w:sz w:val="12"/>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C93A65">
        <w:rPr>
          <w:rStyle w:val="StyleBoldUnderline"/>
          <w:rFonts w:eastAsiaTheme="majorEastAsia"/>
          <w:highlight w:val="green"/>
        </w:rPr>
        <w:t>to ignore its problems</w:t>
      </w:r>
      <w:r w:rsidRPr="0038362C">
        <w:rPr>
          <w:rStyle w:val="StyleBoldUnderline"/>
          <w:rFonts w:eastAsiaTheme="majorEastAsia"/>
        </w:rPr>
        <w:t xml:space="preserve"> and underestimate its potential for global disruption </w:t>
      </w:r>
      <w:r w:rsidRPr="00C93A65">
        <w:rPr>
          <w:rStyle w:val="StyleBoldUnderline"/>
          <w:rFonts w:eastAsiaTheme="majorEastAsia"/>
          <w:highlight w:val="green"/>
        </w:rPr>
        <w:t>would</w:t>
      </w:r>
      <w:r w:rsidRPr="0038362C">
        <w:rPr>
          <w:rStyle w:val="StyleBoldUnderline"/>
          <w:rFonts w:eastAsiaTheme="majorEastAsia"/>
        </w:rPr>
        <w:t xml:space="preserve"> be tantamount to declaring an open season for </w:t>
      </w:r>
      <w:r w:rsidRPr="00C93A65">
        <w:rPr>
          <w:rStyle w:val="StyleBoldUnderline"/>
          <w:rFonts w:eastAsiaTheme="majorEastAsia"/>
          <w:highlight w:val="green"/>
        </w:rPr>
        <w:t>intensify</w:t>
      </w:r>
      <w:r w:rsidRPr="0038362C">
        <w:rPr>
          <w:rStyle w:val="StyleBoldUnderline"/>
          <w:rFonts w:eastAsiaTheme="majorEastAsia"/>
        </w:rPr>
        <w:t xml:space="preserve">ing </w:t>
      </w:r>
      <w:r w:rsidRPr="00C93A65">
        <w:rPr>
          <w:rStyle w:val="StyleBoldUnderline"/>
          <w:rFonts w:eastAsiaTheme="majorEastAsia"/>
          <w:highlight w:val="green"/>
        </w:rPr>
        <w:t>regional violence, region-wide contamination by terrorist groups and</w:t>
      </w:r>
      <w:r w:rsidRPr="0038362C">
        <w:rPr>
          <w:rStyle w:val="StyleBoldUnderline"/>
          <w:rFonts w:eastAsiaTheme="majorEastAsia"/>
        </w:rPr>
        <w:t xml:space="preserve"> the </w:t>
      </w:r>
      <w:r w:rsidRPr="00C93A65">
        <w:rPr>
          <w:rStyle w:val="StyleBoldUnderline"/>
          <w:rFonts w:eastAsiaTheme="majorEastAsia"/>
          <w:highlight w:val="green"/>
        </w:rPr>
        <w:t>competitive proliferation of w</w:t>
      </w:r>
      <w:r w:rsidRPr="00923836">
        <w:rPr>
          <w:sz w:val="12"/>
        </w:rPr>
        <w:t xml:space="preserve">eaponry of </w:t>
      </w:r>
      <w:r w:rsidRPr="00C93A65">
        <w:rPr>
          <w:rStyle w:val="StyleBoldUnderline"/>
          <w:rFonts w:eastAsiaTheme="majorEastAsia"/>
          <w:highlight w:val="green"/>
        </w:rPr>
        <w:t>m</w:t>
      </w:r>
      <w:r w:rsidRPr="00923836">
        <w:rPr>
          <w:sz w:val="12"/>
        </w:rPr>
        <w:t xml:space="preserve">ass </w:t>
      </w:r>
      <w:r w:rsidRPr="00C93A65">
        <w:rPr>
          <w:rStyle w:val="StyleBoldUnderline"/>
          <w:rFonts w:eastAsiaTheme="majorEastAsia"/>
          <w:highlight w:val="green"/>
        </w:rPr>
        <w:t>d</w:t>
      </w:r>
      <w:r w:rsidRPr="00923836">
        <w:rPr>
          <w:sz w:val="12"/>
        </w:rPr>
        <w:t xml:space="preserve">estruction. </w:t>
      </w:r>
      <w:r w:rsidRPr="00923836">
        <w:rPr>
          <w:sz w:val="8"/>
        </w:rPr>
        <w:t>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w:t>
      </w:r>
      <w:r w:rsidRPr="00923836">
        <w:rPr>
          <w:sz w:val="12"/>
        </w:rPr>
        <w:t xml:space="preserve">, </w:t>
      </w:r>
      <w:r w:rsidRPr="00C93A65">
        <w:rPr>
          <w:rStyle w:val="StyleBoldUnderline"/>
          <w:rFonts w:eastAsiaTheme="majorEastAsia"/>
          <w:highlight w:val="green"/>
        </w:rPr>
        <w:t>America can look to only one</w:t>
      </w:r>
      <w:r w:rsidRPr="00923836">
        <w:rPr>
          <w:sz w:val="12"/>
        </w:rPr>
        <w:t xml:space="preserve"> genuine </w:t>
      </w:r>
      <w:r w:rsidRPr="00C93A65">
        <w:rPr>
          <w:rStyle w:val="StyleBoldUnderline"/>
          <w:rFonts w:eastAsiaTheme="majorEastAsia"/>
          <w:highlight w:val="green"/>
        </w:rPr>
        <w:t>partner in coping with the Global Balkans:</w:t>
      </w:r>
      <w:r w:rsidRPr="00C93A65">
        <w:rPr>
          <w:rStyle w:val="Emphasis"/>
          <w:rFonts w:eastAsiaTheme="majorEastAsia"/>
          <w:highlight w:val="green"/>
        </w:rPr>
        <w:t xml:space="preserve"> Europe</w:t>
      </w:r>
      <w:r w:rsidRPr="0038362C">
        <w:rPr>
          <w:rStyle w:val="StyleBoldUnderline"/>
          <w:rFonts w:eastAsiaTheme="majorEastAsia"/>
        </w:rPr>
        <w:t>. Although it will need the help of leading East Asian states like Japan and China</w:t>
      </w:r>
      <w:r w:rsidRPr="00923836">
        <w:rPr>
          <w:sz w:val="12"/>
        </w:rPr>
        <w:t xml:space="preserve">--and Japan will provide some, though limited, material assistance and some peacekeeping forces--neither is likely at this stage to become heavily engaged. </w:t>
      </w:r>
      <w:r w:rsidRPr="00C93A65">
        <w:rPr>
          <w:rStyle w:val="Emphasis"/>
          <w:rFonts w:eastAsiaTheme="majorEastAsia"/>
          <w:highlight w:val="green"/>
        </w:rPr>
        <w:t>Only Europe</w:t>
      </w:r>
      <w:r w:rsidRPr="00923836">
        <w:rPr>
          <w:sz w:val="12"/>
        </w:rPr>
        <w:t xml:space="preserve">, increasingly organized as the European Union and militarily integrated through NATO, </w:t>
      </w:r>
      <w:r w:rsidRPr="00C93A65">
        <w:rPr>
          <w:rStyle w:val="StyleBoldUnderline"/>
          <w:rFonts w:eastAsiaTheme="majorEastAsia"/>
          <w:highlight w:val="green"/>
        </w:rPr>
        <w:t>has the</w:t>
      </w:r>
      <w:r w:rsidRPr="0038362C">
        <w:rPr>
          <w:rStyle w:val="StyleBoldUnderline"/>
          <w:rFonts w:eastAsiaTheme="majorEastAsia"/>
        </w:rPr>
        <w:t xml:space="preserve"> potential </w:t>
      </w:r>
      <w:r w:rsidRPr="00C93A65">
        <w:rPr>
          <w:rStyle w:val="StyleBoldUnderline"/>
          <w:rFonts w:eastAsiaTheme="majorEastAsia"/>
          <w:highlight w:val="green"/>
        </w:rPr>
        <w:t>capability</w:t>
      </w:r>
      <w:r w:rsidRPr="0038362C">
        <w:rPr>
          <w:rStyle w:val="StyleBoldUnderline"/>
          <w:rFonts w:eastAsiaTheme="majorEastAsia"/>
        </w:rPr>
        <w:t xml:space="preserve"> in the political, military and economic realms </w:t>
      </w:r>
      <w:r w:rsidRPr="00C93A65">
        <w:rPr>
          <w:rStyle w:val="StyleBoldUnderline"/>
          <w:rFonts w:eastAsiaTheme="majorEastAsia"/>
          <w:highlight w:val="green"/>
        </w:rPr>
        <w:t>to pursue jointly with America the task of engaging</w:t>
      </w:r>
      <w:r w:rsidRPr="00923836">
        <w:rPr>
          <w:sz w:val="12"/>
        </w:rPr>
        <w:t xml:space="preserve"> the various </w:t>
      </w:r>
      <w:r w:rsidRPr="00C93A65">
        <w:rPr>
          <w:rStyle w:val="StyleBoldUnderline"/>
          <w:rFonts w:eastAsiaTheme="majorEastAsia"/>
          <w:highlight w:val="green"/>
        </w:rPr>
        <w:t>Eurasia</w:t>
      </w:r>
      <w:r w:rsidRPr="00923836">
        <w:rPr>
          <w:sz w:val="12"/>
        </w:rPr>
        <w:t>n peoples--</w:t>
      </w:r>
      <w:r w:rsidRPr="00C93A65">
        <w:rPr>
          <w:rStyle w:val="StyleBoldUnderline"/>
          <w:rFonts w:eastAsiaTheme="majorEastAsia"/>
          <w:highlight w:val="green"/>
        </w:rPr>
        <w:t>on a differentiated and flexible basis--in the promotion of</w:t>
      </w:r>
      <w:r w:rsidRPr="0038362C">
        <w:rPr>
          <w:rStyle w:val="StyleBoldUnderline"/>
          <w:rFonts w:eastAsiaTheme="majorEastAsia"/>
        </w:rPr>
        <w:t xml:space="preserve"> </w:t>
      </w:r>
      <w:r w:rsidRPr="0038362C">
        <w:rPr>
          <w:rStyle w:val="StyleBoldUnderline"/>
          <w:rFonts w:eastAsiaTheme="majorEastAsia"/>
        </w:rPr>
        <w:lastRenderedPageBreak/>
        <w:t xml:space="preserve">regional </w:t>
      </w:r>
      <w:r w:rsidRPr="00C93A65">
        <w:rPr>
          <w:rStyle w:val="StyleBoldUnderline"/>
          <w:rFonts w:eastAsiaTheme="majorEastAsia"/>
          <w:highlight w:val="green"/>
        </w:rPr>
        <w:t>stability</w:t>
      </w:r>
      <w:r w:rsidRPr="0038362C">
        <w:rPr>
          <w:rStyle w:val="StyleBoldUnderline"/>
          <w:rFonts w:eastAsiaTheme="majorEastAsia"/>
        </w:rPr>
        <w:t xml:space="preserve"> and of progressively widening trans-Eurasian cooperation</w:t>
      </w:r>
      <w:r w:rsidRPr="00923836">
        <w:rPr>
          <w:sz w:val="12"/>
        </w:rPr>
        <w:t xml:space="preserve">. And a supranational European Union linked to America would be less suspect in the region as a returning colonialist bent on consolidating or regaining its special economic interests. </w:t>
      </w:r>
    </w:p>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Allied Backlash [5/__]</w:t>
      </w:r>
    </w:p>
    <w:p w:rsidR="00C00B85" w:rsidRPr="00923836" w:rsidRDefault="00C00B85" w:rsidP="00C00B85"/>
    <w:p w:rsidR="00C00B85" w:rsidRPr="002636A2" w:rsidRDefault="00C00B85" w:rsidP="00C00B85">
      <w:pPr>
        <w:pStyle w:val="Heading4"/>
      </w:pPr>
      <w:r>
        <w:t>Relations key to solve the environment</w:t>
      </w:r>
    </w:p>
    <w:p w:rsidR="00C00B85" w:rsidRPr="00D95B0B" w:rsidRDefault="00C00B85" w:rsidP="00C00B85">
      <w:r w:rsidRPr="00D95B0B">
        <w:rPr>
          <w:rStyle w:val="StyleStyleBold12pt"/>
        </w:rPr>
        <w:t>Vig and Faure ‘4</w:t>
      </w:r>
      <w:r w:rsidRPr="00D95B0B">
        <w:t xml:space="preserve"> (Norman J. Vig and Michael G. Faure, professor of science, technology and society at Carleton College, Minnesota and professor of comparative and international environmental law at Maastricht U, the Netherlands, Green Giants? Environmental Policies of the United States an</w:t>
      </w:r>
      <w:r>
        <w:t>d the European Union, 2004)</w:t>
      </w:r>
    </w:p>
    <w:p w:rsidR="00C00B85" w:rsidRDefault="00C00B85" w:rsidP="00C00B85">
      <w:pPr>
        <w:pStyle w:val="card"/>
        <w:ind w:left="0"/>
        <w:rPr>
          <w:sz w:val="16"/>
        </w:rPr>
      </w:pPr>
    </w:p>
    <w:p w:rsidR="00C00B85" w:rsidRPr="002636A2" w:rsidRDefault="00C00B85" w:rsidP="00C00B85">
      <w:pPr>
        <w:pStyle w:val="card"/>
        <w:ind w:left="0"/>
      </w:pPr>
      <w:r w:rsidRPr="002636A2">
        <w:t xml:space="preserve">This book stems from our concern </w:t>
      </w:r>
      <w:r w:rsidRPr="00613EF0">
        <w:t>that the US and the EU—representing the world’s two largest and most developed economic markets— seem increasingly incapable of resolving differences over the priority of environmental problems and methods of addressing them, thus preventing them from taking the kind of joint leadership role that will be necessary to halt environmental degradation on a global scale</w:t>
      </w:r>
      <w:r w:rsidRPr="00C93A65">
        <w:rPr>
          <w:highlight w:val="green"/>
        </w:rPr>
        <w:t>.</w:t>
      </w:r>
      <w:r w:rsidRPr="00C93A65">
        <w:rPr>
          <w:rStyle w:val="StyleBoldUnderline"/>
          <w:rFonts w:eastAsiaTheme="majorEastAsia"/>
          <w:highlight w:val="green"/>
        </w:rPr>
        <w:t xml:space="preserve"> The US and EU</w:t>
      </w:r>
      <w:r w:rsidRPr="0038362C">
        <w:rPr>
          <w:rStyle w:val="StyleBoldUnderline"/>
          <w:rFonts w:eastAsiaTheme="majorEastAsia"/>
        </w:rPr>
        <w:t xml:space="preserve"> </w:t>
      </w:r>
      <w:r w:rsidRPr="002636A2">
        <w:t>together</w:t>
      </w:r>
      <w:r w:rsidRPr="0038362C">
        <w:rPr>
          <w:rStyle w:val="StyleBoldUnderline"/>
          <w:rFonts w:eastAsiaTheme="majorEastAsia"/>
        </w:rPr>
        <w:t xml:space="preserve"> </w:t>
      </w:r>
      <w:r w:rsidRPr="00C93A65">
        <w:rPr>
          <w:rStyle w:val="StyleBoldUnderline"/>
          <w:rFonts w:eastAsiaTheme="majorEastAsia"/>
          <w:highlight w:val="green"/>
        </w:rPr>
        <w:t>account for</w:t>
      </w:r>
      <w:r w:rsidRPr="0038362C">
        <w:rPr>
          <w:rStyle w:val="StyleBoldUnderline"/>
          <w:rFonts w:eastAsiaTheme="majorEastAsia"/>
        </w:rPr>
        <w:t xml:space="preserve"> at least </w:t>
      </w:r>
      <w:r w:rsidRPr="00C93A65">
        <w:rPr>
          <w:rStyle w:val="StyleBoldUnderline"/>
          <w:rFonts w:eastAsiaTheme="majorEastAsia"/>
          <w:highlight w:val="green"/>
        </w:rPr>
        <w:t>half</w:t>
      </w:r>
      <w:r w:rsidRPr="0038362C">
        <w:rPr>
          <w:rStyle w:val="StyleBoldUnderline"/>
          <w:rFonts w:eastAsiaTheme="majorEastAsia"/>
        </w:rPr>
        <w:t xml:space="preserve"> of the world’s </w:t>
      </w:r>
      <w:r w:rsidRPr="00C93A65">
        <w:rPr>
          <w:rStyle w:val="Emphasis"/>
          <w:rFonts w:eastAsiaTheme="majorEastAsia"/>
          <w:highlight w:val="green"/>
        </w:rPr>
        <w:t>g</w:t>
      </w:r>
      <w:r w:rsidRPr="002636A2">
        <w:t xml:space="preserve">ross </w:t>
      </w:r>
      <w:r w:rsidRPr="00C93A65">
        <w:rPr>
          <w:rStyle w:val="Emphasis"/>
          <w:rFonts w:eastAsiaTheme="majorEastAsia"/>
          <w:highlight w:val="green"/>
        </w:rPr>
        <w:t>d</w:t>
      </w:r>
      <w:r w:rsidRPr="002636A2">
        <w:t>omestic</w:t>
      </w:r>
      <w:r w:rsidRPr="0038362C">
        <w:rPr>
          <w:rStyle w:val="StyleBoldUnderline"/>
          <w:rFonts w:eastAsiaTheme="majorEastAsia"/>
        </w:rPr>
        <w:t xml:space="preserve"> </w:t>
      </w:r>
      <w:r w:rsidRPr="00C93A65">
        <w:rPr>
          <w:rStyle w:val="Emphasis"/>
          <w:rFonts w:eastAsiaTheme="majorEastAsia"/>
          <w:highlight w:val="green"/>
        </w:rPr>
        <w:t>p</w:t>
      </w:r>
      <w:r w:rsidRPr="002636A2">
        <w:t xml:space="preserve">roduct </w:t>
      </w:r>
      <w:r w:rsidRPr="00C93A65">
        <w:rPr>
          <w:rStyle w:val="StyleBoldUnderline"/>
          <w:rFonts w:eastAsiaTheme="majorEastAsia"/>
          <w:highlight w:val="green"/>
        </w:rPr>
        <w:t>and consume a disproportionate share of</w:t>
      </w:r>
      <w:r w:rsidRPr="0038362C">
        <w:rPr>
          <w:rStyle w:val="StyleBoldUnderline"/>
          <w:rFonts w:eastAsiaTheme="majorEastAsia"/>
        </w:rPr>
        <w:t xml:space="preserve"> the world’s </w:t>
      </w:r>
      <w:r w:rsidRPr="00C93A65">
        <w:rPr>
          <w:rStyle w:val="StyleBoldUnderline"/>
          <w:rFonts w:eastAsiaTheme="majorEastAsia"/>
          <w:highlight w:val="green"/>
        </w:rPr>
        <w:t>resources. They</w:t>
      </w:r>
      <w:r w:rsidRPr="0038362C">
        <w:rPr>
          <w:rStyle w:val="StyleBoldUnderline"/>
          <w:rFonts w:eastAsiaTheme="majorEastAsia"/>
        </w:rPr>
        <w:t xml:space="preserve"> </w:t>
      </w:r>
      <w:r w:rsidRPr="002636A2">
        <w:t>also</w:t>
      </w:r>
      <w:r w:rsidRPr="0038362C">
        <w:rPr>
          <w:rStyle w:val="StyleBoldUnderline"/>
          <w:rFonts w:eastAsiaTheme="majorEastAsia"/>
        </w:rPr>
        <w:t xml:space="preserve"> </w:t>
      </w:r>
      <w:r w:rsidRPr="00C93A65">
        <w:rPr>
          <w:rStyle w:val="StyleBoldUnderline"/>
          <w:rFonts w:eastAsiaTheme="majorEastAsia"/>
          <w:highlight w:val="green"/>
        </w:rPr>
        <w:t>generate</w:t>
      </w:r>
      <w:r w:rsidRPr="002636A2">
        <w:t xml:space="preserve"> about </w:t>
      </w:r>
      <w:r w:rsidRPr="00C93A65">
        <w:rPr>
          <w:rStyle w:val="StyleBoldUnderline"/>
          <w:rFonts w:eastAsiaTheme="majorEastAsia"/>
          <w:highlight w:val="green"/>
        </w:rPr>
        <w:t>40 percent of</w:t>
      </w:r>
      <w:r w:rsidRPr="0038362C">
        <w:rPr>
          <w:rStyle w:val="StyleBoldUnderline"/>
          <w:rFonts w:eastAsiaTheme="majorEastAsia"/>
        </w:rPr>
        <w:t xml:space="preserve"> </w:t>
      </w:r>
      <w:r w:rsidRPr="00613EF0">
        <w:t>g</w:t>
      </w:r>
      <w:r w:rsidRPr="0038362C">
        <w:rPr>
          <w:rStyle w:val="StyleBoldUnderline"/>
          <w:rFonts w:eastAsiaTheme="majorEastAsia"/>
        </w:rPr>
        <w:t xml:space="preserve">lobal greenhouse </w:t>
      </w:r>
      <w:r w:rsidRPr="002636A2">
        <w:t>gas</w:t>
      </w:r>
      <w:r w:rsidRPr="0038362C">
        <w:rPr>
          <w:rStyle w:val="StyleBoldUnderline"/>
          <w:rFonts w:eastAsiaTheme="majorEastAsia"/>
        </w:rPr>
        <w:t xml:space="preserve"> </w:t>
      </w:r>
      <w:r w:rsidRPr="00C93A65">
        <w:rPr>
          <w:rStyle w:val="StyleBoldUnderline"/>
          <w:rFonts w:eastAsiaTheme="majorEastAsia"/>
          <w:highlight w:val="green"/>
        </w:rPr>
        <w:t>emissions and most</w:t>
      </w:r>
      <w:r w:rsidRPr="0038362C">
        <w:rPr>
          <w:rStyle w:val="StyleBoldUnderline"/>
          <w:rFonts w:eastAsiaTheme="majorEastAsia"/>
        </w:rPr>
        <w:t xml:space="preserve"> </w:t>
      </w:r>
      <w:r w:rsidRPr="002636A2">
        <w:t xml:space="preserve">of the planet’s </w:t>
      </w:r>
      <w:r w:rsidRPr="00C93A65">
        <w:rPr>
          <w:rStyle w:val="StyleBoldUnderline"/>
          <w:rFonts w:eastAsiaTheme="majorEastAsia"/>
          <w:highlight w:val="green"/>
        </w:rPr>
        <w:t>toxic waste</w:t>
      </w:r>
      <w:r w:rsidRPr="0038362C">
        <w:rPr>
          <w:rStyle w:val="StyleBoldUnderline"/>
          <w:rFonts w:eastAsiaTheme="majorEastAsia"/>
        </w:rPr>
        <w:t>.</w:t>
      </w:r>
      <w:r w:rsidRPr="002636A2">
        <w:t xml:space="preserve"> At the same time, </w:t>
      </w:r>
      <w:r w:rsidRPr="00C93A65">
        <w:rPr>
          <w:rStyle w:val="StyleBoldUnderline"/>
          <w:rFonts w:eastAsiaTheme="majorEastAsia"/>
          <w:highlight w:val="green"/>
        </w:rPr>
        <w:t>they are the source of</w:t>
      </w:r>
      <w:r w:rsidRPr="0038362C">
        <w:rPr>
          <w:rStyle w:val="StyleBoldUnderline"/>
          <w:rFonts w:eastAsiaTheme="majorEastAsia"/>
        </w:rPr>
        <w:t xml:space="preserve"> much of the </w:t>
      </w:r>
      <w:r w:rsidRPr="002636A2">
        <w:t xml:space="preserve">world’s </w:t>
      </w:r>
      <w:r w:rsidRPr="00C93A65">
        <w:rPr>
          <w:rStyle w:val="Emphasis"/>
          <w:rFonts w:eastAsiaTheme="majorEastAsia"/>
          <w:highlight w:val="green"/>
        </w:rPr>
        <w:t>advanced technology</w:t>
      </w:r>
      <w:r w:rsidRPr="00C93A65">
        <w:rPr>
          <w:rStyle w:val="StyleBoldUnderline"/>
          <w:rFonts w:eastAsiaTheme="majorEastAsia"/>
          <w:highlight w:val="green"/>
        </w:rPr>
        <w:t xml:space="preserve"> needed to reduce pollution and</w:t>
      </w:r>
      <w:r w:rsidRPr="0038362C">
        <w:rPr>
          <w:rStyle w:val="StyleBoldUnderline"/>
          <w:rFonts w:eastAsiaTheme="majorEastAsia"/>
        </w:rPr>
        <w:t xml:space="preserve"> </w:t>
      </w:r>
      <w:r w:rsidRPr="00C93A65">
        <w:rPr>
          <w:rStyle w:val="StyleBoldUnderline"/>
          <w:rFonts w:eastAsiaTheme="majorEastAsia"/>
          <w:highlight w:val="green"/>
        </w:rPr>
        <w:t>provide alternative</w:t>
      </w:r>
      <w:r w:rsidRPr="0038362C">
        <w:rPr>
          <w:rStyle w:val="StyleBoldUnderline"/>
          <w:rFonts w:eastAsiaTheme="majorEastAsia"/>
        </w:rPr>
        <w:t xml:space="preserve"> </w:t>
      </w:r>
      <w:r w:rsidRPr="002636A2">
        <w:t xml:space="preserve">sources of </w:t>
      </w:r>
      <w:r w:rsidRPr="00C93A65">
        <w:rPr>
          <w:rStyle w:val="StyleBoldUnderline"/>
          <w:rFonts w:eastAsiaTheme="majorEastAsia"/>
          <w:highlight w:val="green"/>
        </w:rPr>
        <w:t>energy</w:t>
      </w:r>
      <w:r w:rsidRPr="0038362C">
        <w:rPr>
          <w:rStyle w:val="StyleBoldUnderline"/>
          <w:rFonts w:eastAsiaTheme="majorEastAsia"/>
        </w:rPr>
        <w:t xml:space="preserve"> </w:t>
      </w:r>
      <w:r w:rsidRPr="002636A2">
        <w:t xml:space="preserve">in the future. </w:t>
      </w:r>
      <w:r w:rsidRPr="00C93A65">
        <w:rPr>
          <w:rStyle w:val="Emphasis"/>
          <w:rFonts w:eastAsiaTheme="majorEastAsia"/>
          <w:highlight w:val="green"/>
        </w:rPr>
        <w:t>Without their support</w:t>
      </w:r>
      <w:r w:rsidRPr="00C93A65">
        <w:rPr>
          <w:rStyle w:val="StyleBoldUnderline"/>
          <w:rFonts w:eastAsiaTheme="majorEastAsia"/>
          <w:highlight w:val="green"/>
        </w:rPr>
        <w:t>, it is unlikely</w:t>
      </w:r>
      <w:r w:rsidRPr="0038362C">
        <w:rPr>
          <w:rStyle w:val="StyleBoldUnderline"/>
          <w:rFonts w:eastAsiaTheme="majorEastAsia"/>
        </w:rPr>
        <w:t xml:space="preserve"> that the 170 </w:t>
      </w:r>
      <w:r w:rsidRPr="00C93A65">
        <w:rPr>
          <w:rStyle w:val="Emphasis"/>
          <w:rFonts w:eastAsiaTheme="majorEastAsia"/>
          <w:highlight w:val="green"/>
        </w:rPr>
        <w:t>other nations of the world will be willing or able to pursue sustainable development</w:t>
      </w:r>
      <w:r w:rsidRPr="0038362C">
        <w:rPr>
          <w:rStyle w:val="StyleBoldUnderline"/>
          <w:rFonts w:eastAsiaTheme="majorEastAsia"/>
        </w:rPr>
        <w:t xml:space="preserve"> </w:t>
      </w:r>
      <w:r w:rsidRPr="002636A2">
        <w:t>policies in the future.</w:t>
      </w:r>
    </w:p>
    <w:p w:rsidR="00C00B85" w:rsidRPr="00435E53" w:rsidRDefault="00C00B85" w:rsidP="00C00B85">
      <w:pPr>
        <w:pStyle w:val="Heading4"/>
      </w:pPr>
      <w:r w:rsidRPr="00435E53">
        <w:t xml:space="preserve">Ecosystem collapse risks extinction </w:t>
      </w:r>
    </w:p>
    <w:p w:rsidR="00C00B85" w:rsidRPr="00435E53" w:rsidRDefault="00C00B85" w:rsidP="00C00B85">
      <w:r w:rsidRPr="00435E53">
        <w:rPr>
          <w:rStyle w:val="StyleStyleBold12pt"/>
        </w:rPr>
        <w:t xml:space="preserve">Coyne and Hoekstra </w:t>
      </w:r>
      <w:r>
        <w:rPr>
          <w:rStyle w:val="StyleStyleBold12pt"/>
        </w:rPr>
        <w:t>‘</w:t>
      </w:r>
      <w:r w:rsidRPr="00435E53">
        <w:rPr>
          <w:rStyle w:val="StyleStyleBold12pt"/>
        </w:rPr>
        <w:t>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w:t>
      </w:r>
      <w:hyperlink r:id="rId15" w:history="1">
        <w:r w:rsidRPr="00B808BE">
          <w:rPr>
            <w:rStyle w:val="Hyperlink"/>
          </w:rPr>
          <w:t>http://www.truthout.org/article/jerry-coyne-and-hopi-e-hoekstra-the-greatest-dying</w:t>
        </w:r>
      </w:hyperlink>
      <w:r>
        <w:t>, September 24, 2007)</w:t>
      </w:r>
    </w:p>
    <w:p w:rsidR="00C00B85" w:rsidRDefault="00C00B85" w:rsidP="00C00B85"/>
    <w:p w:rsidR="00C00B85" w:rsidRDefault="00C00B85" w:rsidP="00C00B85">
      <w:r w:rsidRPr="00923836">
        <w:rPr>
          <w:sz w:val="14"/>
        </w:rPr>
        <w:t xml:space="preserve">But it isn't just the destruction of the rainforests that should trouble us. </w:t>
      </w:r>
      <w:r w:rsidRPr="00C93A65">
        <w:rPr>
          <w:rStyle w:val="StyleBoldUnderline"/>
          <w:highlight w:val="green"/>
        </w:rPr>
        <w:t>Healthy ecosystems</w:t>
      </w:r>
      <w:r w:rsidRPr="00923836">
        <w:rPr>
          <w:sz w:val="14"/>
        </w:rPr>
        <w:t xml:space="preserve"> the world over </w:t>
      </w:r>
      <w:r w:rsidRPr="00C93A65">
        <w:rPr>
          <w:rStyle w:val="StyleBoldUnderline"/>
          <w:highlight w:val="green"/>
        </w:rPr>
        <w:t>provide</w:t>
      </w:r>
      <w:r w:rsidRPr="00923836">
        <w:rPr>
          <w:sz w:val="14"/>
        </w:rPr>
        <w:t xml:space="preserve"> hidden services like </w:t>
      </w:r>
      <w:r w:rsidRPr="00C93A65">
        <w:rPr>
          <w:rStyle w:val="StyleBoldUnderline"/>
          <w:highlight w:val="green"/>
        </w:rPr>
        <w:t>waste disposal, nutrient cycling, soil formation, water purification, and oxygen production</w:t>
      </w:r>
      <w:r w:rsidRPr="00C93A65">
        <w:rPr>
          <w:sz w:val="14"/>
          <w:highlight w:val="green"/>
        </w:rPr>
        <w:t>.</w:t>
      </w:r>
      <w:r w:rsidRPr="00923836">
        <w:rPr>
          <w:sz w:val="14"/>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923836">
        <w:rPr>
          <w:sz w:val="14"/>
        </w:rPr>
        <w:t xml:space="preserve">, along with temperature change, </w:t>
      </w:r>
      <w:r w:rsidRPr="00435E53">
        <w:rPr>
          <w:rStyle w:val="StyleBoldUnderline"/>
        </w:rPr>
        <w:t>will diminish agricultural yields.</w:t>
      </w:r>
      <w:r w:rsidRPr="00923836">
        <w:rPr>
          <w:sz w:val="14"/>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923836">
        <w:rPr>
          <w:sz w:val="14"/>
        </w:rPr>
        <w:t xml:space="preserve">In many ways, oceans are the most vulnerable areas of all. As overfishing eliminates major predators, while polluted and warming waters kill off phytoplankton, </w:t>
      </w:r>
      <w:r w:rsidRPr="00435E53">
        <w:rPr>
          <w:rStyle w:val="StyleBoldUnderline"/>
        </w:rPr>
        <w:t xml:space="preserve">the </w:t>
      </w:r>
      <w:r w:rsidRPr="00923836">
        <w:rPr>
          <w:rStyle w:val="StyleBoldUnderline"/>
        </w:rPr>
        <w:t>intricate aquatic food web could collapse</w:t>
      </w:r>
      <w:r w:rsidRPr="00923836">
        <w:rPr>
          <w:sz w:val="14"/>
        </w:rPr>
        <w:t xml:space="preserve"> from both sides</w:t>
      </w:r>
      <w:r w:rsidRPr="00923836">
        <w:rPr>
          <w:rStyle w:val="StyleBoldUnderline"/>
        </w:rPr>
        <w:t>. Fish, on which so many humans depend, will be a fond memory. As phytoplankton vanish, so does the ability of the oceans to absorb carbon dioxide and produce oxygen. (Half of the oxygen we breathe is made by phytoplankton</w:t>
      </w:r>
      <w:r w:rsidRPr="00923836">
        <w:rPr>
          <w:sz w:val="14"/>
        </w:rPr>
        <w:t xml:space="preserve">, with the rest coming from land plants.) </w:t>
      </w:r>
      <w:r w:rsidRPr="00923836">
        <w:rPr>
          <w:rStyle w:val="StyleBoldUnderline"/>
        </w:rPr>
        <w:t>Species extinction is also imperiling coral reef</w:t>
      </w:r>
      <w:r w:rsidRPr="00923836">
        <w:rPr>
          <w:sz w:val="14"/>
        </w:rPr>
        <w:t>s - a major problem since these reefs have far more than recreational value: T</w:t>
      </w:r>
      <w:r w:rsidRPr="00435E53">
        <w:rPr>
          <w:rStyle w:val="StyleBoldUnderline"/>
        </w:rPr>
        <w:t>hey provide tremendous amounts of food for human populations and buffer coastlines against erosion.</w:t>
      </w:r>
      <w:r w:rsidRPr="00923836">
        <w:rPr>
          <w:sz w:val="14"/>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w:t>
      </w:r>
      <w:r w:rsidRPr="00923836">
        <w:rPr>
          <w:sz w:val="14"/>
        </w:rPr>
        <w:lastRenderedPageBreak/>
        <w:t xml:space="preserve">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923836">
        <w:rPr>
          <w:rStyle w:val="StyleBoldUnderline"/>
        </w:rPr>
        <w:t>our future is bleak</w:t>
      </w:r>
      <w:r w:rsidRPr="00C93A65">
        <w:rPr>
          <w:rStyle w:val="StyleBoldUnderline"/>
          <w:highlight w:val="green"/>
        </w:rPr>
        <w:t xml:space="preserve"> if we do nothing </w:t>
      </w:r>
      <w:r w:rsidRPr="00923836">
        <w:rPr>
          <w:rStyle w:val="StyleBoldUnderline"/>
        </w:rPr>
        <w:t>to stem this sixth extinction</w:t>
      </w:r>
      <w:r w:rsidRPr="00C93A65">
        <w:rPr>
          <w:rStyle w:val="StyleBoldUnderline"/>
          <w:highlight w:val="green"/>
        </w:rPr>
        <w:t xml:space="preserve">. We are creating a world in which </w:t>
      </w:r>
      <w:r w:rsidRPr="00435E53">
        <w:rPr>
          <w:rStyle w:val="StyleBoldUnderline"/>
        </w:rPr>
        <w:t xml:space="preserve">exotic </w:t>
      </w:r>
      <w:r w:rsidRPr="00C93A65">
        <w:rPr>
          <w:rStyle w:val="StyleBoldUnderline"/>
          <w:highlight w:val="green"/>
        </w:rPr>
        <w:t xml:space="preserve">diseases flourish but </w:t>
      </w:r>
      <w:r w:rsidRPr="00923836">
        <w:rPr>
          <w:rStyle w:val="StyleBoldUnderline"/>
        </w:rPr>
        <w:t xml:space="preserve">natural medicinal </w:t>
      </w:r>
      <w:r w:rsidRPr="00C93A65">
        <w:rPr>
          <w:rStyle w:val="StyleBoldUnderline"/>
          <w:highlight w:val="green"/>
        </w:rPr>
        <w:t xml:space="preserve">cures are lost; </w:t>
      </w:r>
      <w:r w:rsidRPr="00435E53">
        <w:rPr>
          <w:rStyle w:val="StyleBoldUnderline"/>
        </w:rPr>
        <w:t xml:space="preserve">a world in which </w:t>
      </w:r>
      <w:r w:rsidRPr="00C93A65">
        <w:rPr>
          <w:rStyle w:val="StyleBoldUnderline"/>
          <w:highlight w:val="green"/>
        </w:rPr>
        <w:t>carbon waste accumulates while food sources dwindle</w:t>
      </w:r>
      <w:r w:rsidRPr="00435E53">
        <w:rPr>
          <w:rStyle w:val="StyleBoldUnderline"/>
        </w:rPr>
        <w:t>; a world of sweltering heat, failing crops, and impure water</w:t>
      </w:r>
      <w:r w:rsidRPr="00923836">
        <w:rPr>
          <w:sz w:val="14"/>
        </w:rPr>
        <w:t>. In the end</w:t>
      </w:r>
      <w:r w:rsidRPr="00C93A65">
        <w:rPr>
          <w:sz w:val="14"/>
          <w:highlight w:val="green"/>
        </w:rPr>
        <w:t xml:space="preserve">, </w:t>
      </w:r>
      <w:r w:rsidRPr="00C93A65">
        <w:rPr>
          <w:rStyle w:val="StyleBoldUnderline"/>
          <w:highlight w:val="green"/>
        </w:rPr>
        <w:t>we</w:t>
      </w:r>
      <w:r w:rsidRPr="00923836">
        <w:rPr>
          <w:sz w:val="14"/>
        </w:rPr>
        <w:t xml:space="preserve"> </w:t>
      </w:r>
      <w:r w:rsidRPr="00435E53">
        <w:rPr>
          <w:rStyle w:val="StyleBoldUnderline"/>
        </w:rPr>
        <w:t xml:space="preserve">must accept the possibility that we ourselves </w:t>
      </w:r>
      <w:r w:rsidRPr="00C93A65">
        <w:rPr>
          <w:rStyle w:val="StyleBoldUnderline"/>
          <w:highlight w:val="green"/>
        </w:rPr>
        <w:t>are not immune to extinction</w:t>
      </w:r>
      <w:r w:rsidRPr="00435E53">
        <w:rPr>
          <w:rStyle w:val="StyleBoldUnderline"/>
        </w:rPr>
        <w:t>.</w:t>
      </w:r>
      <w:r w:rsidRPr="00923836">
        <w:rPr>
          <w:sz w:val="14"/>
        </w:rPr>
        <w:t xml:space="preserve"> Or, if we survive, perhaps only a few of us will remain, scratching out a grubby existence on a devastated planet. </w:t>
      </w:r>
      <w:r w:rsidRPr="00923836">
        <w:rPr>
          <w:rStyle w:val="StyleBoldUnderline"/>
        </w:rPr>
        <w:t xml:space="preserve">Global warming will seem like a secondary problem when humanity finally faces the consequences </w:t>
      </w:r>
      <w:r w:rsidRPr="00435E53">
        <w:rPr>
          <w:rStyle w:val="StyleBoldUnderline"/>
        </w:rPr>
        <w:t xml:space="preserve">of what we have done to nature: not just another Great Dying, but perhaps </w:t>
      </w:r>
      <w:r w:rsidRPr="00C93A65">
        <w:rPr>
          <w:rStyle w:val="StyleBoldUnderline"/>
          <w:highlight w:val="green"/>
        </w:rPr>
        <w:t xml:space="preserve">the </w:t>
      </w:r>
      <w:r w:rsidRPr="00C93A65">
        <w:rPr>
          <w:rStyle w:val="Emphasis"/>
          <w:highlight w:val="green"/>
        </w:rPr>
        <w:t>greatest dying of them all</w:t>
      </w:r>
      <w:r w:rsidRPr="00923836">
        <w:t>.</w:t>
      </w:r>
    </w:p>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Allied Backlash [6/__]</w:t>
      </w:r>
    </w:p>
    <w:p w:rsidR="00C00B85" w:rsidRDefault="00C00B85" w:rsidP="00C00B85">
      <w:pPr>
        <w:pStyle w:val="Heading4"/>
      </w:pPr>
      <w:r>
        <w:t>Now leadership-</w:t>
      </w:r>
    </w:p>
    <w:p w:rsidR="00C00B85" w:rsidRPr="002810D7" w:rsidRDefault="00C00B85" w:rsidP="00C00B85">
      <w:pPr>
        <w:pStyle w:val="Heading4"/>
      </w:pPr>
      <w:r w:rsidRPr="002810D7">
        <w:t>Credibility is the vital internal link into all foreign policy objectives- military capability is irrelevant to hegemony</w:t>
      </w:r>
    </w:p>
    <w:p w:rsidR="00C00B85" w:rsidRPr="001E0B86" w:rsidRDefault="00C00B85" w:rsidP="00C00B85">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C00B85" w:rsidRDefault="00C00B85" w:rsidP="00C00B85">
      <w:pPr>
        <w:rPr>
          <w:rStyle w:val="StyleBoldUnderline"/>
        </w:rPr>
      </w:pPr>
    </w:p>
    <w:p w:rsidR="00C00B85" w:rsidRDefault="00C00B85" w:rsidP="00C00B85">
      <w:pPr>
        <w:rPr>
          <w:rStyle w:val="StyleBoldUnderline"/>
        </w:rPr>
      </w:pPr>
      <w:r w:rsidRPr="00C42EEA">
        <w:rPr>
          <w:sz w:val="12"/>
        </w:rPr>
        <w:t xml:space="preserve">This study looks at foreign assessments of U.S. power over the next ten years, the primary drivers of such views, and the implications of these assessments for sustained U.S. leadership in the coming era. </w:t>
      </w:r>
      <w:r w:rsidRPr="00C93A65">
        <w:rPr>
          <w:rStyle w:val="StyleBoldUnderline"/>
          <w:highlight w:val="green"/>
        </w:rPr>
        <w:t>Most see the U</w:t>
      </w:r>
      <w:r w:rsidRPr="00F14C4A">
        <w:rPr>
          <w:rStyle w:val="StyleBoldUnderline"/>
        </w:rPr>
        <w:t xml:space="preserve">nited </w:t>
      </w:r>
      <w:r w:rsidRPr="00C93A65">
        <w:rPr>
          <w:rStyle w:val="StyleBoldUnderline"/>
          <w:highlight w:val="green"/>
        </w:rPr>
        <w:t>S</w:t>
      </w:r>
      <w:r w:rsidRPr="00F14C4A">
        <w:rPr>
          <w:rStyle w:val="StyleBoldUnderline"/>
        </w:rPr>
        <w:t>tates</w:t>
      </w:r>
      <w:r w:rsidRPr="00C42EEA">
        <w:rPr>
          <w:sz w:val="12"/>
        </w:rPr>
        <w:t xml:space="preserve"> </w:t>
      </w:r>
      <w:r w:rsidRPr="00C93A65">
        <w:rPr>
          <w:rStyle w:val="StyleBoldUnderline"/>
          <w:highlight w:val="green"/>
        </w:rPr>
        <w:t>in decline relative to rising powers</w:t>
      </w:r>
      <w:r w:rsidRPr="00C42EEA">
        <w:rPr>
          <w:sz w:val="12"/>
        </w:rPr>
        <w:t xml:space="preserve"> like China </w:t>
      </w:r>
      <w:r w:rsidRPr="00F14C4A">
        <w:rPr>
          <w:rStyle w:val="StyleBoldUnderline"/>
        </w:rPr>
        <w:t>but do not see a fundamentally new order emerging in the next decade</w:t>
      </w:r>
      <w:r w:rsidRPr="00C42EEA">
        <w:rPr>
          <w:sz w:val="12"/>
        </w:rPr>
        <w:t xml:space="preserve">. Foreign </w:t>
      </w:r>
      <w:r w:rsidRPr="00F14C4A">
        <w:rPr>
          <w:rStyle w:val="StyleBoldUnderline"/>
        </w:rPr>
        <w:t>expectations of U.S. power remain great</w:t>
      </w:r>
      <w:r w:rsidRPr="00C42EEA">
        <w:rPr>
          <w:sz w:val="12"/>
        </w:rPr>
        <w:t xml:space="preserve">. Over the long term, </w:t>
      </w:r>
      <w:r w:rsidRPr="00C93A65">
        <w:rPr>
          <w:rStyle w:val="Emphasis"/>
          <w:highlight w:val="green"/>
        </w:rPr>
        <w:t xml:space="preserve">the main worry is not U.S. capacity, but U.S. </w:t>
      </w:r>
      <w:r w:rsidRPr="00C42EEA">
        <w:rPr>
          <w:sz w:val="12"/>
        </w:rPr>
        <w:t>resolve and</w:t>
      </w:r>
      <w:r w:rsidRPr="00C93A65">
        <w:rPr>
          <w:rStyle w:val="Emphasis"/>
          <w:highlight w:val="green"/>
        </w:rPr>
        <w:t xml:space="preserve"> competency.</w:t>
      </w:r>
      <w:r w:rsidRPr="002810D7">
        <w:rPr>
          <w:rStyle w:val="Emphasis"/>
        </w:rPr>
        <w:t xml:space="preserve"> </w:t>
      </w:r>
      <w:r w:rsidRPr="00C42EEA">
        <w:rPr>
          <w:rFonts w:hint="eastAsia"/>
          <w:sz w:val="12"/>
        </w:rPr>
        <w:t>In Asia, th</w:t>
      </w:r>
      <w:r w:rsidRPr="00C42EEA">
        <w:rPr>
          <w:sz w:val="12"/>
        </w:rPr>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C42EEA">
        <w:rPr>
          <w:rFonts w:hint="eastAsia"/>
          <w:sz w:val="12"/>
        </w:rPr>
        <w:t xml:space="preserve">In the Middle East, this study looked at Israeli and Gulf views of U.S. power. The </w:t>
      </w:r>
      <w:r w:rsidRPr="00C42EEA">
        <w:rPr>
          <w:sz w:val="12"/>
        </w:rPr>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C42EEA">
        <w:rPr>
          <w:rFonts w:hint="eastAsia"/>
          <w:sz w:val="12"/>
        </w:rPr>
        <w:t>In Eurasia, this study looked at Russian, Turkish, and German views of U.S. power. The alli</w:t>
      </w:r>
      <w:r w:rsidRPr="00C42EEA">
        <w:rPr>
          <w:sz w:val="12"/>
        </w:rPr>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nonstate actors had the 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C93A65">
        <w:rPr>
          <w:rStyle w:val="StyleBoldUnderline"/>
          <w:highlight w:val="green"/>
        </w:rPr>
        <w:t>The greatest challenge may</w:t>
      </w:r>
      <w:r w:rsidRPr="00BD710B">
        <w:rPr>
          <w:rStyle w:val="StyleBoldUnderline"/>
        </w:rPr>
        <w:t xml:space="preserve"> thus </w:t>
      </w:r>
      <w:r w:rsidRPr="00C93A65">
        <w:rPr>
          <w:rStyle w:val="StyleBoldUnderline"/>
          <w:highlight w:val="green"/>
        </w:rPr>
        <w:t>come not from external forces, but</w:t>
      </w:r>
      <w:r w:rsidRPr="00BD710B">
        <w:rPr>
          <w:rStyle w:val="StyleBoldUnderline"/>
        </w:rPr>
        <w:t xml:space="preserve"> from a divided</w:t>
      </w:r>
      <w:r w:rsidRPr="00C93A65">
        <w:rPr>
          <w:rStyle w:val="StyleBoldUnderline"/>
          <w:highlight w:val="green"/>
        </w:rPr>
        <w:t>, insular, less confident United States</w:t>
      </w:r>
      <w:r w:rsidRPr="00BD710B">
        <w:rPr>
          <w:rStyle w:val="StyleBoldUnderline"/>
        </w:rPr>
        <w:t xml:space="preserve">. </w:t>
      </w:r>
      <w:r w:rsidRPr="00C42EEA">
        <w:rPr>
          <w:sz w:val="12"/>
        </w:rPr>
        <w:t xml:space="preserve">[…] </w:t>
      </w:r>
      <w:r w:rsidRPr="00C93A65">
        <w:rPr>
          <w:rStyle w:val="Emphasis"/>
          <w:highlight w:val="green"/>
        </w:rPr>
        <w:t>Perceptions matter</w:t>
      </w:r>
      <w:r w:rsidRPr="00BD710B">
        <w:rPr>
          <w:rStyle w:val="StyleBoldUnderline"/>
        </w:rPr>
        <w:t xml:space="preserve">. </w:t>
      </w:r>
      <w:r w:rsidRPr="00C93A65">
        <w:rPr>
          <w:rStyle w:val="StyleBoldUnderline"/>
          <w:highlight w:val="green"/>
        </w:rPr>
        <w:t>When Washington acts</w:t>
      </w:r>
      <w:r w:rsidRPr="00C42EEA">
        <w:rPr>
          <w:sz w:val="12"/>
        </w:rPr>
        <w:t>—whether to bolster an ally, eliminate a safe haven, or remove a terrorist leader or dictator—</w:t>
      </w:r>
      <w:r w:rsidRPr="00C93A65">
        <w:rPr>
          <w:rStyle w:val="StyleBoldUnderline"/>
          <w:highlight w:val="green"/>
        </w:rPr>
        <w:t>the stakes are high</w:t>
      </w:r>
      <w:r w:rsidRPr="00C93A65">
        <w:rPr>
          <w:sz w:val="12"/>
          <w:highlight w:val="green"/>
        </w:rPr>
        <w:t>.</w:t>
      </w:r>
      <w:r w:rsidRPr="00C42EEA">
        <w:rPr>
          <w:sz w:val="12"/>
        </w:rPr>
        <w:t xml:space="preserve"> </w:t>
      </w:r>
      <w:r w:rsidRPr="00BD710B">
        <w:rPr>
          <w:rStyle w:val="StyleBoldUnderline"/>
        </w:rPr>
        <w:t xml:space="preserve">The fruits of success or </w:t>
      </w:r>
      <w:r w:rsidRPr="00C93A65">
        <w:rPr>
          <w:rStyle w:val="StyleBoldUnderline"/>
          <w:highlight w:val="green"/>
        </w:rPr>
        <w:t>pains</w:t>
      </w:r>
      <w:r w:rsidRPr="00BD710B">
        <w:rPr>
          <w:rStyle w:val="StyleBoldUnderline"/>
        </w:rPr>
        <w:t xml:space="preserve"> of failure </w:t>
      </w:r>
      <w:r w:rsidRPr="00C93A65">
        <w:rPr>
          <w:rStyle w:val="Emphasis"/>
          <w:highlight w:val="green"/>
        </w:rPr>
        <w:t>are not limited to a single policy objective</w:t>
      </w:r>
      <w:r w:rsidRPr="00BD710B">
        <w:rPr>
          <w:rStyle w:val="StyleBoldUnderline"/>
        </w:rPr>
        <w:t xml:space="preserve">. </w:t>
      </w:r>
      <w:r w:rsidRPr="00C93A65">
        <w:rPr>
          <w:rStyle w:val="StyleBoldUnderline"/>
          <w:highlight w:val="green"/>
        </w:rPr>
        <w:t>With the U</w:t>
      </w:r>
      <w:r w:rsidRPr="00735388">
        <w:rPr>
          <w:rStyle w:val="StyleBoldUnderline"/>
        </w:rPr>
        <w:t xml:space="preserve">nited </w:t>
      </w:r>
      <w:r w:rsidRPr="00C93A65">
        <w:rPr>
          <w:rStyle w:val="StyleBoldUnderline"/>
          <w:highlight w:val="green"/>
        </w:rPr>
        <w:t>S</w:t>
      </w:r>
      <w:r w:rsidRPr="00735388">
        <w:rPr>
          <w:rStyle w:val="StyleBoldUnderline"/>
        </w:rPr>
        <w:t xml:space="preserve">tates, </w:t>
      </w:r>
      <w:r w:rsidRPr="00C93A65">
        <w:rPr>
          <w:rStyle w:val="Emphasis"/>
          <w:highlight w:val="green"/>
        </w:rPr>
        <w:t>there is always a demonstration effect, a global reverberation</w:t>
      </w:r>
      <w:r w:rsidRPr="00C93A65">
        <w:rPr>
          <w:rStyle w:val="StyleBoldUnderline"/>
          <w:highlight w:val="green"/>
        </w:rPr>
        <w:t xml:space="preserve"> that shapes views</w:t>
      </w:r>
      <w:r w:rsidRPr="00735388">
        <w:rPr>
          <w:rStyle w:val="StyleBoldUnderline"/>
        </w:rPr>
        <w:t xml:space="preserve"> </w:t>
      </w:r>
      <w:r w:rsidRPr="00C93A65">
        <w:rPr>
          <w:rStyle w:val="StyleBoldUnderline"/>
          <w:highlight w:val="green"/>
        </w:rPr>
        <w:t>of America</w:t>
      </w:r>
      <w:r w:rsidRPr="00735388">
        <w:rPr>
          <w:rStyle w:val="StyleBoldUnderline"/>
        </w:rPr>
        <w:t>n power abroad</w:t>
      </w:r>
      <w:r w:rsidRPr="00C42EEA">
        <w:rPr>
          <w:sz w:val="12"/>
        </w:rPr>
        <w:t xml:space="preserve">. This phenomenon is not limited to U.S. engagement overseas. </w:t>
      </w:r>
      <w:r w:rsidRPr="00C93A65">
        <w:rPr>
          <w:rStyle w:val="StyleBoldUnderline"/>
          <w:highlight w:val="green"/>
        </w:rPr>
        <w:t xml:space="preserve">Other nations watch U.S. </w:t>
      </w:r>
      <w:r w:rsidRPr="002810D7">
        <w:rPr>
          <w:rStyle w:val="StyleBoldUnderline"/>
        </w:rPr>
        <w:t xml:space="preserve">domestic </w:t>
      </w:r>
      <w:r w:rsidRPr="00C93A65">
        <w:rPr>
          <w:rStyle w:val="StyleBoldUnderline"/>
          <w:highlight w:val="green"/>
        </w:rPr>
        <w:t>politics</w:t>
      </w:r>
      <w:r w:rsidRPr="00BD710B">
        <w:rPr>
          <w:rStyle w:val="StyleBoldUnderline"/>
        </w:rPr>
        <w:t xml:space="preserve"> almost </w:t>
      </w:r>
      <w:r w:rsidRPr="00C93A65">
        <w:rPr>
          <w:rStyle w:val="StyleBoldUnderline"/>
          <w:highlight w:val="green"/>
        </w:rPr>
        <w:t>as closely as</w:t>
      </w:r>
      <w:r w:rsidRPr="00BD710B">
        <w:rPr>
          <w:rStyle w:val="StyleBoldUnderline"/>
        </w:rPr>
        <w:t xml:space="preserve"> they watch </w:t>
      </w:r>
      <w:r w:rsidRPr="00C93A65">
        <w:rPr>
          <w:rStyle w:val="StyleBoldUnderline"/>
          <w:highlight w:val="green"/>
        </w:rPr>
        <w:t>their own</w:t>
      </w:r>
      <w:r w:rsidRPr="00BD710B">
        <w:rPr>
          <w:rStyle w:val="StyleBoldUnderline"/>
        </w:rPr>
        <w:t xml:space="preserve">. </w:t>
      </w:r>
      <w:r w:rsidRPr="00C42EEA">
        <w:rPr>
          <w:sz w:val="12"/>
        </w:rPr>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C93A65">
        <w:rPr>
          <w:rStyle w:val="StyleBoldUnderline"/>
          <w:highlight w:val="green"/>
        </w:rPr>
        <w:t>How the world interprets this</w:t>
      </w:r>
      <w:r w:rsidRPr="00BD710B">
        <w:rPr>
          <w:rStyle w:val="StyleBoldUnderline"/>
        </w:rPr>
        <w:t xml:space="preserve"> new period </w:t>
      </w:r>
      <w:r w:rsidRPr="00C93A65">
        <w:rPr>
          <w:rStyle w:val="StyleBoldUnderline"/>
          <w:highlight w:val="green"/>
        </w:rPr>
        <w:t>has the potential to affect</w:t>
      </w:r>
      <w:r w:rsidRPr="00735388">
        <w:rPr>
          <w:rStyle w:val="StyleBoldUnderline"/>
        </w:rPr>
        <w:t xml:space="preserve"> U.S. </w:t>
      </w:r>
      <w:r w:rsidRPr="00C93A65">
        <w:rPr>
          <w:rStyle w:val="StyleBoldUnderline"/>
          <w:highlight w:val="green"/>
        </w:rPr>
        <w:t xml:space="preserve">relations and </w:t>
      </w:r>
      <w:r w:rsidRPr="00C93A65">
        <w:rPr>
          <w:rStyle w:val="Emphasis"/>
          <w:highlight w:val="green"/>
        </w:rPr>
        <w:t>standing in the world for decades</w:t>
      </w:r>
      <w:r w:rsidRPr="00BD710B">
        <w:rPr>
          <w:rStyle w:val="StyleBoldUnderline"/>
        </w:rPr>
        <w:t xml:space="preserve"> to come.</w:t>
      </w:r>
      <w:r w:rsidRPr="00C42EEA">
        <w:rPr>
          <w:sz w:val="12"/>
        </w:rPr>
        <w:t xml:space="preserve"> </w:t>
      </w:r>
      <w:r w:rsidRPr="00735388">
        <w:rPr>
          <w:rStyle w:val="StyleBoldUnderline"/>
        </w:rPr>
        <w:t>If other nations anticipate that U.S. power will be constrained in coming years, a new and potentially more dangerous strategic landscape could emerge for the United States.</w:t>
      </w:r>
      <w:r w:rsidRPr="00C42EEA">
        <w:rPr>
          <w:sz w:val="12"/>
        </w:rPr>
        <w:t xml:space="preserve"> For example, if regional powers judge the United States to be weakened, they will be less willing to compromise on issues of importance to Washington. Similarly, </w:t>
      </w:r>
      <w:r w:rsidRPr="00C93A65">
        <w:rPr>
          <w:rStyle w:val="Emphasis"/>
          <w:highlight w:val="green"/>
        </w:rPr>
        <w:t>there could be serious consequences</w:t>
      </w:r>
      <w:r w:rsidRPr="00BD710B">
        <w:rPr>
          <w:rStyle w:val="StyleBoldUnderline"/>
        </w:rPr>
        <w:t xml:space="preserve"> to the United States </w:t>
      </w:r>
      <w:r w:rsidRPr="00C93A65">
        <w:rPr>
          <w:rStyle w:val="StyleBoldUnderline"/>
          <w:highlight w:val="green"/>
        </w:rPr>
        <w:t>if</w:t>
      </w:r>
      <w:r w:rsidRPr="00BD710B">
        <w:rPr>
          <w:rStyle w:val="StyleBoldUnderline"/>
        </w:rPr>
        <w:t xml:space="preserve"> long-standing </w:t>
      </w:r>
      <w:r w:rsidRPr="00C93A65">
        <w:rPr>
          <w:rStyle w:val="StyleBoldUnderline"/>
          <w:highlight w:val="green"/>
        </w:rPr>
        <w:t xml:space="preserve">allies in Europe, Asia, or the Middle East </w:t>
      </w:r>
      <w:r w:rsidRPr="00C93A65">
        <w:rPr>
          <w:rStyle w:val="Emphasis"/>
          <w:highlight w:val="green"/>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C42EEA">
        <w:rPr>
          <w:sz w:val="12"/>
        </w:rPr>
        <w:t xml:space="preserve">3 </w:t>
      </w:r>
      <w:r w:rsidRPr="00923836">
        <w:rPr>
          <w:sz w:val="10"/>
        </w:rPr>
        <w:t xml:space="preserve">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austerity?4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continued and the United States began to be perceived as the lone superpower, America attracted antibodies that were difficult at first to detect. The Bush administration took office debating what to do with American primacy. U.S. allies were concerned that the United States would become less engaged globally, ironic considering the image of U.S. “hyperpower” that would come to dominate. 8 Al Qaeda’s attacks on September 11, 2001, fundamentally changed the equation. America’s response to these attacks—including the invasions of Afghanistan and Iraq and the global war on terror—threw in sharp relief the unipolarity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C93A65">
        <w:rPr>
          <w:rStyle w:val="StyleBoldUnderline"/>
          <w:highlight w:val="green"/>
        </w:rPr>
        <w:t>burden to define and demonstrate American leadership remains great</w:t>
      </w:r>
      <w:r w:rsidRPr="00BD710B">
        <w:rPr>
          <w:rStyle w:val="StyleBoldUnderline"/>
        </w:rPr>
        <w:t xml:space="preserve"> because it appears so frequently in question</w:t>
      </w:r>
      <w:r w:rsidRPr="00C42EEA">
        <w:rPr>
          <w:sz w:val="12"/>
        </w:rPr>
        <w:t xml:space="preserve">. </w:t>
      </w:r>
      <w:r w:rsidRPr="00923836">
        <w:rPr>
          <w:sz w:val="10"/>
        </w:rPr>
        <w:t xml:space="preserve">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w:t>
      </w:r>
      <w:r w:rsidRPr="00923836">
        <w:rPr>
          <w:sz w:val="10"/>
        </w:rPr>
        <w:lastRenderedPageBreak/>
        <w:t xml:space="preserve">opponents as a self-fulfilling prophesy. 15 Members of the Obama administration came to power believing the biggest problem they faced was this idea that the United States was no longer leading internationally. 16 James Steinberg, the first deputy secretary of state in the Obama administration, said, “Our credibility and leadership were shot, either because we were too unilateral or we weren’t dealing with what we needed to deal with.”17 Obama’s team has actively sought to counter this idea, stressing its “different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Allied Backlash [7/__]</w:t>
      </w:r>
    </w:p>
    <w:p w:rsidR="00C00B85" w:rsidRPr="00923836" w:rsidRDefault="00C00B85" w:rsidP="00C00B85"/>
    <w:p w:rsidR="00C00B85" w:rsidRPr="00850307" w:rsidRDefault="00C00B85" w:rsidP="00C00B85">
      <w:pPr>
        <w:pStyle w:val="Heading4"/>
      </w:pPr>
      <w:r w:rsidRPr="00850307">
        <w:t>Alliance backlash undermines an effective US hegemonic strategy which prevents global instability</w:t>
      </w:r>
    </w:p>
    <w:p w:rsidR="00C00B85" w:rsidRPr="00850307" w:rsidRDefault="00C00B85" w:rsidP="00C00B85">
      <w:r w:rsidRPr="00850307">
        <w:rPr>
          <w:rStyle w:val="StyleStyleBold12pt"/>
        </w:rPr>
        <w:t>Brooks, Ikenberry and Wohlforth ’13</w:t>
      </w:r>
      <w:r w:rsidRPr="00850307">
        <w:t xml:space="preserve"> (Stephen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Foreign Affairs, Lean Forward, EBSCO, Jan/Feb 2013)</w:t>
      </w:r>
    </w:p>
    <w:p w:rsidR="00C00B85" w:rsidRPr="006568DD" w:rsidRDefault="00C00B85" w:rsidP="00C00B85"/>
    <w:p w:rsidR="00C00B85" w:rsidRDefault="00C00B85" w:rsidP="00C00B85">
      <w:pPr>
        <w:rPr>
          <w:sz w:val="12"/>
        </w:rPr>
      </w:pPr>
      <w:r w:rsidRPr="00C42EEA">
        <w:rPr>
          <w:sz w:val="12"/>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C42EEA">
        <w:rPr>
          <w:sz w:val="12"/>
        </w:rPr>
        <w:t xml:space="preserve"> most </w:t>
      </w:r>
      <w:r w:rsidRPr="006568DD">
        <w:rPr>
          <w:rStyle w:val="StyleBoldUnderline"/>
        </w:rPr>
        <w:t xml:space="preserve">obvious benefit of the current </w:t>
      </w:r>
      <w:r w:rsidRPr="00C93A65">
        <w:rPr>
          <w:rStyle w:val="StyleBoldUnderline"/>
          <w:highlight w:val="green"/>
        </w:rPr>
        <w:t>strategy</w:t>
      </w:r>
      <w:r w:rsidRPr="006568DD">
        <w:rPr>
          <w:rStyle w:val="StyleBoldUnderline"/>
        </w:rPr>
        <w:t xml:space="preserve"> is that it </w:t>
      </w:r>
      <w:r w:rsidRPr="00C93A65">
        <w:rPr>
          <w:rStyle w:val="StyleBoldUnderline"/>
          <w:highlight w:val="green"/>
        </w:rPr>
        <w:t>reduces the risk of</w:t>
      </w:r>
      <w:r w:rsidRPr="006568DD">
        <w:rPr>
          <w:rStyle w:val="StyleBoldUnderline"/>
        </w:rPr>
        <w:t xml:space="preserve"> a dangerous </w:t>
      </w:r>
      <w:r w:rsidRPr="00C93A65">
        <w:rPr>
          <w:rStyle w:val="StyleBoldUnderline"/>
          <w:highlight w:val="green"/>
        </w:rPr>
        <w:t>conflict</w:t>
      </w:r>
      <w:r w:rsidRPr="00C42EEA">
        <w:rPr>
          <w:sz w:val="12"/>
        </w:rPr>
        <w:t xml:space="preserve">. The </w:t>
      </w:r>
      <w:r w:rsidRPr="00C93A65">
        <w:rPr>
          <w:rStyle w:val="StyleBoldUnderline"/>
          <w:highlight w:val="green"/>
        </w:rPr>
        <w:t>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security commitments deter states</w:t>
      </w:r>
      <w:r w:rsidRPr="006568DD">
        <w:rPr>
          <w:rStyle w:val="StyleBoldUnderline"/>
        </w:rPr>
        <w:t xml:space="preserve"> with aspirations to regional hegemony </w:t>
      </w:r>
      <w:r w:rsidRPr="00C93A65">
        <w:rPr>
          <w:rStyle w:val="StyleBoldUnderline"/>
          <w:highlight w:val="green"/>
        </w:rPr>
        <w:t>from contemplating expansion and dissuade</w:t>
      </w:r>
      <w:r w:rsidRPr="006568DD">
        <w:rPr>
          <w:rStyle w:val="StyleBoldUnderline"/>
        </w:rPr>
        <w:t xml:space="preserve"> U.S. </w:t>
      </w:r>
      <w:r w:rsidRPr="00C93A65">
        <w:rPr>
          <w:rStyle w:val="StyleBoldUnderline"/>
          <w:highlight w:val="green"/>
        </w:rPr>
        <w:t>partners from trying to solve security problems on their own</w:t>
      </w:r>
      <w:r w:rsidRPr="006568DD">
        <w:rPr>
          <w:rStyle w:val="StyleBoldUnderline"/>
        </w:rPr>
        <w:t xml:space="preserve"> in ways that would end up threatening other states.</w:t>
      </w:r>
      <w:r w:rsidRPr="00C42EEA">
        <w:rPr>
          <w:sz w:val="12"/>
        </w:rPr>
        <w:t xml:space="preserve"> </w:t>
      </w:r>
      <w:r w:rsidRPr="006568DD">
        <w:rPr>
          <w:rStyle w:val="StyleBoldUnderline"/>
        </w:rPr>
        <w:t>Skeptics discount this benefit by arguing</w:t>
      </w:r>
      <w:r w:rsidRPr="00C42EEA">
        <w:rPr>
          <w:sz w:val="12"/>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major powers could peacefully manage regional multipolarity without the American pacifier</w:t>
      </w:r>
      <w:r w:rsidRPr="00C42EEA">
        <w:rPr>
          <w:sz w:val="12"/>
        </w:rPr>
        <w:t xml:space="preserve">. But </w:t>
      </w:r>
      <w:r w:rsidRPr="006568DD">
        <w:rPr>
          <w:rStyle w:val="StyleBoldUnderline"/>
        </w:rPr>
        <w:t>that outlook is too sanguine</w:t>
      </w:r>
      <w:r w:rsidRPr="00C42EEA">
        <w:rPr>
          <w:sz w:val="12"/>
        </w:rPr>
        <w:t xml:space="preserve">. </w:t>
      </w:r>
      <w:r w:rsidRPr="00C93A65">
        <w:rPr>
          <w:rStyle w:val="StyleBoldUnderline"/>
          <w:highlight w:val="green"/>
        </w:rPr>
        <w:t>If Washington got out of East Asia, Japan and South Korea would</w:t>
      </w:r>
      <w:r w:rsidRPr="006568DD">
        <w:rPr>
          <w:rStyle w:val="StyleBoldUnderline"/>
        </w:rPr>
        <w:t xml:space="preserve"> likely expand their military capabilities and </w:t>
      </w:r>
      <w:r w:rsidRPr="00C93A65">
        <w:rPr>
          <w:rStyle w:val="StyleBoldUnderline"/>
          <w:highlight w:val="green"/>
        </w:rPr>
        <w:t>go nuclear, which could provoke a destabilizing reaction from China</w:t>
      </w:r>
      <w:r w:rsidRPr="006568DD">
        <w:rPr>
          <w:rStyle w:val="StyleBoldUnderline"/>
        </w:rPr>
        <w:t>.</w:t>
      </w:r>
      <w:r w:rsidRPr="00C42EEA">
        <w:rPr>
          <w:sz w:val="12"/>
        </w:rPr>
        <w:t xml:space="preserve"> It's worth noting that </w:t>
      </w:r>
      <w:r w:rsidRPr="006568DD">
        <w:rPr>
          <w:rStyle w:val="StyleBoldUnderline"/>
        </w:rPr>
        <w:t>during the Cold War, both South Korea and Taiwan tried to obtain nuclear weapons; the only thing that stopped them was the U</w:t>
      </w:r>
      <w:r w:rsidRPr="00C42EEA">
        <w:rPr>
          <w:sz w:val="12"/>
        </w:rPr>
        <w:t xml:space="preserve">nited </w:t>
      </w:r>
      <w:r w:rsidRPr="006568DD">
        <w:rPr>
          <w:rStyle w:val="StyleBoldUnderline"/>
        </w:rPr>
        <w:t>S</w:t>
      </w:r>
      <w:r w:rsidRPr="00C42EEA">
        <w:rPr>
          <w:sz w:val="12"/>
        </w:rPr>
        <w:t xml:space="preserve">tates, which used its security commitments to restrain their nuclear temptations. Similarly, </w:t>
      </w:r>
      <w:r w:rsidRPr="00C93A65">
        <w:rPr>
          <w:rStyle w:val="StyleBoldUnderline"/>
          <w:highlight w:val="green"/>
        </w:rPr>
        <w:t>were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to leave the Middle East</w:t>
      </w:r>
      <w:r w:rsidRPr="006568DD">
        <w:rPr>
          <w:rStyle w:val="StyleBoldUnderline"/>
        </w:rPr>
        <w:t>, the countries currently backed by Washington</w:t>
      </w:r>
      <w:r w:rsidRPr="00C42EEA">
        <w:rPr>
          <w:sz w:val="12"/>
        </w:rPr>
        <w:t>--</w:t>
      </w:r>
      <w:r w:rsidRPr="006568DD">
        <w:rPr>
          <w:rStyle w:val="StyleBoldUnderline"/>
        </w:rPr>
        <w:t xml:space="preserve">notably, </w:t>
      </w:r>
      <w:r w:rsidRPr="00C93A65">
        <w:rPr>
          <w:rStyle w:val="StyleBoldUnderline"/>
          <w:highlight w:val="green"/>
        </w:rPr>
        <w:t>Israel, Egypt, and Saudi Arabia</w:t>
      </w:r>
      <w:r w:rsidRPr="00C42EEA">
        <w:rPr>
          <w:sz w:val="12"/>
        </w:rPr>
        <w:t>--</w:t>
      </w:r>
      <w:r w:rsidRPr="00C93A65">
        <w:rPr>
          <w:rStyle w:val="StyleBoldUnderline"/>
          <w:highlight w:val="green"/>
        </w:rPr>
        <w:t>might</w:t>
      </w:r>
      <w:r w:rsidRPr="006568DD">
        <w:rPr>
          <w:rStyle w:val="StyleBoldUnderline"/>
        </w:rPr>
        <w:t xml:space="preserve"> act in ways that would </w:t>
      </w:r>
      <w:r w:rsidRPr="00C93A65">
        <w:rPr>
          <w:rStyle w:val="StyleBoldUnderline"/>
          <w:highlight w:val="green"/>
        </w:rPr>
        <w:t>intensify</w:t>
      </w:r>
      <w:r w:rsidRPr="006568DD">
        <w:rPr>
          <w:rStyle w:val="StyleBoldUnderline"/>
        </w:rPr>
        <w:t xml:space="preserve"> the region's </w:t>
      </w:r>
      <w:r w:rsidRPr="00C93A65">
        <w:rPr>
          <w:rStyle w:val="StyleBoldUnderline"/>
          <w:highlight w:val="green"/>
        </w:rPr>
        <w:t>security dilemmas</w:t>
      </w:r>
      <w:r w:rsidRPr="00C93A65">
        <w:rPr>
          <w:sz w:val="12"/>
          <w:highlight w:val="green"/>
        </w:rPr>
        <w:t xml:space="preserve">. </w:t>
      </w:r>
      <w:r w:rsidRPr="00C93A65">
        <w:rPr>
          <w:rStyle w:val="StyleBoldUnderline"/>
          <w:highlight w:val="green"/>
        </w:rPr>
        <w:t>There would</w:t>
      </w:r>
      <w:r w:rsidRPr="00C42EEA">
        <w:rPr>
          <w:sz w:val="12"/>
        </w:rPr>
        <w:t xml:space="preserve"> even </w:t>
      </w:r>
      <w:r w:rsidRPr="00C93A65">
        <w:rPr>
          <w:rStyle w:val="StyleBoldUnderline"/>
          <w:highlight w:val="green"/>
        </w:rPr>
        <w:t>be reason to worry about Europe</w:t>
      </w:r>
      <w:r w:rsidRPr="006568DD">
        <w:rPr>
          <w:rStyle w:val="StyleBoldUnderline"/>
        </w:rPr>
        <w:t>.</w:t>
      </w:r>
      <w:r w:rsidRPr="00C42EEA">
        <w:rPr>
          <w:sz w:val="12"/>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C42EEA">
        <w:rPr>
          <w:sz w:val="12"/>
        </w:rPr>
        <w:t xml:space="preserve"> on which U.S. leaders might want European help, </w:t>
      </w:r>
      <w:r w:rsidRPr="006568DD">
        <w:rPr>
          <w:rStyle w:val="StyleBoldUnderline"/>
        </w:rPr>
        <w:t>and vulnerable to the influence of outside rising powers</w:t>
      </w:r>
      <w:r w:rsidRPr="00C42EEA">
        <w:rPr>
          <w:sz w:val="12"/>
        </w:rPr>
        <w:t xml:space="preserve">. </w:t>
      </w:r>
      <w:r w:rsidRPr="006568DD">
        <w:rPr>
          <w:rStyle w:val="StyleBoldUnderline"/>
        </w:rPr>
        <w:t xml:space="preserve">Given how easily a U.S. withdrawal from key regions could lead to </w:t>
      </w:r>
      <w:r w:rsidRPr="006568DD">
        <w:rPr>
          <w:rStyle w:val="Emphasis"/>
        </w:rPr>
        <w:t>dangerous competition</w:t>
      </w:r>
      <w:r w:rsidRPr="00C42EEA">
        <w:rPr>
          <w:sz w:val="12"/>
        </w:rPr>
        <w:t xml:space="preserve">, </w:t>
      </w:r>
      <w:r w:rsidRPr="006568DD">
        <w:rPr>
          <w:rStyle w:val="StyleBoldUnderline"/>
        </w:rPr>
        <w:t>advocates of retrenchment</w:t>
      </w:r>
      <w:r w:rsidRPr="00C42EEA">
        <w:rPr>
          <w:sz w:val="12"/>
        </w:rPr>
        <w:t xml:space="preserve"> tend to put forth another </w:t>
      </w:r>
      <w:r w:rsidRPr="006568DD">
        <w:rPr>
          <w:rStyle w:val="StyleBoldUnderline"/>
        </w:rPr>
        <w:t>argument</w:t>
      </w:r>
      <w:r w:rsidRPr="00C42EEA">
        <w:rPr>
          <w:sz w:val="12"/>
        </w:rPr>
        <w:t xml:space="preserve">: that such </w:t>
      </w:r>
      <w:r w:rsidRPr="006568DD">
        <w:rPr>
          <w:rStyle w:val="StyleBoldUnderline"/>
        </w:rPr>
        <w:t>rivalries wouldn't actually hurt the U</w:t>
      </w:r>
      <w:r w:rsidRPr="00C42EEA">
        <w:rPr>
          <w:sz w:val="12"/>
        </w:rPr>
        <w:t xml:space="preserve">nited </w:t>
      </w:r>
      <w:r w:rsidRPr="006568DD">
        <w:rPr>
          <w:rStyle w:val="StyleBoldUnderline"/>
        </w:rPr>
        <w:t>S</w:t>
      </w:r>
      <w:r w:rsidRPr="00C42EEA">
        <w:rPr>
          <w:sz w:val="12"/>
        </w:rPr>
        <w:t xml:space="preserve">tates. To be sure, few doubt that the United States could survive the return of conflict among powers in Asia or the Middle East--but at what cost? </w:t>
      </w:r>
      <w:r w:rsidRPr="006568DD">
        <w:rPr>
          <w:rStyle w:val="StyleBoldUnderline"/>
        </w:rPr>
        <w:t xml:space="preserve">Were </w:t>
      </w:r>
      <w:r w:rsidRPr="00C93A65">
        <w:rPr>
          <w:rStyle w:val="StyleBoldUnderline"/>
          <w:highlight w:val="green"/>
        </w:rPr>
        <w:t>states</w:t>
      </w:r>
      <w:r w:rsidRPr="006568DD">
        <w:rPr>
          <w:rStyle w:val="StyleBoldUnderline"/>
        </w:rPr>
        <w:t xml:space="preserve"> in one or both of these regions to start competing against one another, they </w:t>
      </w:r>
      <w:r w:rsidRPr="00C93A65">
        <w:rPr>
          <w:rStyle w:val="StyleBoldUnderline"/>
          <w:highlight w:val="green"/>
        </w:rPr>
        <w:t>would</w:t>
      </w:r>
      <w:r w:rsidRPr="006568DD">
        <w:rPr>
          <w:rStyle w:val="StyleBoldUnderline"/>
        </w:rPr>
        <w:t xml:space="preserve"> likely </w:t>
      </w:r>
      <w:r w:rsidRPr="00C93A65">
        <w:rPr>
          <w:rStyle w:val="StyleBoldUnderline"/>
          <w:highlight w:val="green"/>
        </w:rPr>
        <w:t>boost their military budgets, arm client states, and</w:t>
      </w:r>
      <w:r w:rsidRPr="00C42EEA">
        <w:rPr>
          <w:sz w:val="12"/>
        </w:rPr>
        <w:t xml:space="preserve"> perhaps even </w:t>
      </w:r>
      <w:r w:rsidRPr="00C93A65">
        <w:rPr>
          <w:rStyle w:val="StyleBoldUnderline"/>
          <w:highlight w:val="green"/>
        </w:rPr>
        <w:t>start regional proxy wars</w:t>
      </w:r>
      <w:r w:rsidRPr="006568DD">
        <w:rPr>
          <w:rStyle w:val="StyleBoldUnderline"/>
        </w:rPr>
        <w:t>, all of which should concern the U</w:t>
      </w:r>
      <w:r w:rsidRPr="00C42EEA">
        <w:rPr>
          <w:sz w:val="12"/>
        </w:rPr>
        <w:t xml:space="preserve">nited </w:t>
      </w:r>
      <w:r w:rsidRPr="006568DD">
        <w:rPr>
          <w:rStyle w:val="StyleBoldUnderline"/>
        </w:rPr>
        <w:t>S</w:t>
      </w:r>
      <w:r w:rsidRPr="00C42EEA">
        <w:rPr>
          <w:sz w:val="12"/>
        </w:rPr>
        <w:t xml:space="preserve">tates, in part because its lead in military capabilities would narrow. </w:t>
      </w:r>
      <w:r w:rsidRPr="006568DD">
        <w:rPr>
          <w:rStyle w:val="StyleBoldUnderline"/>
        </w:rPr>
        <w:t xml:space="preserve">Greater regional </w:t>
      </w:r>
      <w:r w:rsidRPr="00C93A65">
        <w:rPr>
          <w:rStyle w:val="StyleBoldUnderline"/>
          <w:highlight w:val="green"/>
        </w:rPr>
        <w:t>insecurity could</w:t>
      </w:r>
      <w:r w:rsidRPr="00C42EEA">
        <w:rPr>
          <w:sz w:val="12"/>
        </w:rPr>
        <w:t xml:space="preserve"> also </w:t>
      </w:r>
      <w:r w:rsidRPr="00C93A65">
        <w:rPr>
          <w:rStyle w:val="StyleBoldUnderline"/>
          <w:highlight w:val="green"/>
        </w:rPr>
        <w:t xml:space="preserve">produce </w:t>
      </w:r>
      <w:r w:rsidRPr="00C93A65">
        <w:rPr>
          <w:rStyle w:val="Emphasis"/>
          <w:highlight w:val="green"/>
        </w:rPr>
        <w:t>cascades of</w:t>
      </w:r>
      <w:r w:rsidRPr="006568DD">
        <w:rPr>
          <w:rStyle w:val="Emphasis"/>
        </w:rPr>
        <w:t xml:space="preserve"> nuclear </w:t>
      </w:r>
      <w:r w:rsidRPr="00C93A65">
        <w:rPr>
          <w:rStyle w:val="Emphasis"/>
          <w:highlight w:val="green"/>
        </w:rPr>
        <w:t>proliferation</w:t>
      </w:r>
      <w:r w:rsidRPr="00C42EEA">
        <w:rPr>
          <w:sz w:val="12"/>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C42EEA">
        <w:rPr>
          <w:sz w:val="12"/>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C93A65">
        <w:rPr>
          <w:rStyle w:val="StyleBoldUnderline"/>
          <w:highlight w:val="green"/>
        </w:rPr>
        <w:t>the probability of</w:t>
      </w:r>
      <w:r w:rsidRPr="006568DD">
        <w:rPr>
          <w:rStyle w:val="StyleBoldUnderline"/>
        </w:rPr>
        <w:t xml:space="preserve"> illicit transfers, irrational decisions, </w:t>
      </w:r>
      <w:r w:rsidRPr="00C93A65">
        <w:rPr>
          <w:rStyle w:val="StyleBoldUnderline"/>
          <w:highlight w:val="green"/>
        </w:rPr>
        <w:t>accidents, and unforeseen crises goes up</w:t>
      </w:r>
      <w:r w:rsidRPr="006568DD">
        <w:rPr>
          <w:rStyle w:val="StyleBoldUnderline"/>
        </w:rPr>
        <w:t xml:space="preserve">. </w:t>
      </w:r>
      <w:r w:rsidRPr="00C42EEA">
        <w:rPr>
          <w:sz w:val="12"/>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C93A65">
        <w:rPr>
          <w:rStyle w:val="StyleBoldUnderline"/>
          <w:highlight w:val="green"/>
        </w:rPr>
        <w:t>Washington dampens competition</w:t>
      </w:r>
      <w:r w:rsidRPr="006568DD">
        <w:rPr>
          <w:rStyle w:val="StyleBoldUnderline"/>
        </w:rPr>
        <w:t xml:space="preserve"> in the world s key areas</w:t>
      </w:r>
      <w:r w:rsidRPr="00C42EEA">
        <w:rPr>
          <w:sz w:val="12"/>
        </w:rPr>
        <w:t xml:space="preserve">, thereby </w:t>
      </w:r>
      <w:r w:rsidRPr="00C93A65">
        <w:rPr>
          <w:rStyle w:val="StyleBoldUnderline"/>
          <w:highlight w:val="green"/>
        </w:rPr>
        <w:t>preventing the emergence of a hothouse</w:t>
      </w:r>
      <w:r w:rsidRPr="006568DD">
        <w:rPr>
          <w:rStyle w:val="StyleBoldUnderline"/>
        </w:rPr>
        <w:t xml:space="preserve"> in which countries would grow new military capabilities</w:t>
      </w:r>
      <w:r w:rsidRPr="00C42EEA">
        <w:rPr>
          <w:sz w:val="12"/>
        </w:rPr>
        <w:t xml:space="preserve">. </w:t>
      </w:r>
      <w:r w:rsidRPr="006568DD">
        <w:rPr>
          <w:rStyle w:val="StyleBoldUnderline"/>
        </w:rPr>
        <w:t>For proof that this strategy is working, one need look no further than the defense budgets of the current great powers</w:t>
      </w:r>
      <w:r w:rsidRPr="00C42EEA">
        <w:rPr>
          <w:sz w:val="12"/>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6568DD">
        <w:rPr>
          <w:rStyle w:val="StyleBoldUnderline"/>
        </w:rPr>
        <w:t xml:space="preserve">the current </w:t>
      </w:r>
      <w:r w:rsidRPr="00C93A65">
        <w:rPr>
          <w:rStyle w:val="StyleBoldUnderline"/>
          <w:highlight w:val="green"/>
        </w:rPr>
        <w:t>grand strategy acts as a hedge against</w:t>
      </w:r>
      <w:r w:rsidRPr="006568DD">
        <w:rPr>
          <w:rStyle w:val="StyleBoldUnderline"/>
        </w:rPr>
        <w:t xml:space="preserve"> the emergence </w:t>
      </w:r>
      <w:r w:rsidRPr="00C93A65">
        <w:rPr>
          <w:rStyle w:val="StyleBoldUnderline"/>
          <w:highlight w:val="green"/>
        </w:rPr>
        <w:t>regional hegemons</w:t>
      </w:r>
      <w:r w:rsidRPr="00C42EEA">
        <w:rPr>
          <w:sz w:val="12"/>
        </w:rPr>
        <w:t xml:space="preserve">. Some </w:t>
      </w:r>
      <w:r w:rsidRPr="006568DD">
        <w:rPr>
          <w:rStyle w:val="StyleBoldUnderline"/>
        </w:rPr>
        <w:t>supporters of retrenchment argue</w:t>
      </w:r>
      <w:r w:rsidRPr="00C42EEA">
        <w:rPr>
          <w:sz w:val="12"/>
        </w:rPr>
        <w:t xml:space="preserve"> that </w:t>
      </w:r>
      <w:r w:rsidRPr="006568DD">
        <w:rPr>
          <w:rStyle w:val="StyleBoldUnderline"/>
        </w:rPr>
        <w:t>the U.S.</w:t>
      </w:r>
      <w:r w:rsidRPr="00C42EEA">
        <w:rPr>
          <w:sz w:val="12"/>
        </w:rPr>
        <w:t xml:space="preserve"> military </w:t>
      </w:r>
      <w:r w:rsidRPr="006568DD">
        <w:rPr>
          <w:rStyle w:val="StyleBoldUnderline"/>
        </w:rPr>
        <w:t>should keep its forces over the horizon and pass the buck to local powers</w:t>
      </w:r>
      <w:r w:rsidRPr="00C42EEA">
        <w:rPr>
          <w:sz w:val="12"/>
        </w:rPr>
        <w:t xml:space="preserve"> to do the dangerous work of counterbalancing rising regional powers. </w:t>
      </w:r>
      <w:r w:rsidRPr="006568DD">
        <w:rPr>
          <w:rStyle w:val="StyleBoldUnderline"/>
        </w:rPr>
        <w:t>Washington</w:t>
      </w:r>
      <w:r w:rsidRPr="00C42EEA">
        <w:rPr>
          <w:sz w:val="12"/>
        </w:rPr>
        <w:t xml:space="preserve">, they contend, </w:t>
      </w:r>
      <w:r w:rsidRPr="006568DD">
        <w:rPr>
          <w:rStyle w:val="StyleBoldUnderline"/>
        </w:rPr>
        <w:t>should deploy forces abroad only when a truly credible contender for regional hegemony arises</w:t>
      </w:r>
      <w:r w:rsidRPr="00C42EEA">
        <w:rPr>
          <w:sz w:val="12"/>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will need to maintain its key alliances in Asia and the military capacity to intervene there</w:t>
      </w:r>
      <w:r w:rsidRPr="00C42EEA">
        <w:rPr>
          <w:sz w:val="12"/>
        </w:rPr>
        <w:t xml:space="preserve">. </w:t>
      </w:r>
      <w:r w:rsidRPr="006568DD">
        <w:rPr>
          <w:rStyle w:val="StyleBoldUnderline"/>
        </w:rPr>
        <w:t>The implication is that 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 xml:space="preserve">should get out of Afghanistan and Iraq, reduce its military presence in Europe, and pivot to Asia. Yet that is exactly what the Obama </w:t>
      </w:r>
      <w:r w:rsidRPr="006568DD">
        <w:rPr>
          <w:rStyle w:val="StyleBoldUnderline"/>
        </w:rPr>
        <w:lastRenderedPageBreak/>
        <w:t>administration is doing</w:t>
      </w:r>
      <w:r w:rsidRPr="00C42EEA">
        <w:rPr>
          <w:sz w:val="12"/>
        </w:rPr>
        <w:t xml:space="preserve">. MILITARY DOMINANCE, ECONOMIC PREEMINENCE </w:t>
      </w:r>
      <w:r w:rsidRPr="006568DD">
        <w:rPr>
          <w:rStyle w:val="StyleBoldUnderline"/>
        </w:rPr>
        <w:t>Preoccupied with security issues, critics</w:t>
      </w:r>
      <w:r w:rsidRPr="00C42EEA">
        <w:rPr>
          <w:sz w:val="12"/>
        </w:rPr>
        <w:t xml:space="preserve"> of the current grand strategy </w:t>
      </w:r>
      <w:r w:rsidRPr="006568DD">
        <w:rPr>
          <w:rStyle w:val="StyleBoldUnderline"/>
        </w:rPr>
        <w:t>miss one of its most important benefits: sustaining an open global economy</w:t>
      </w:r>
      <w:r w:rsidRPr="00C42EEA">
        <w:rPr>
          <w:sz w:val="12"/>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C93A65">
        <w:rPr>
          <w:rStyle w:val="StyleBoldUnderline"/>
          <w:highlight w:val="green"/>
        </w:rPr>
        <w:t>military dominance undergirds</w:t>
      </w:r>
      <w:r w:rsidRPr="006568DD">
        <w:rPr>
          <w:rStyle w:val="StyleBoldUnderline"/>
        </w:rPr>
        <w:t xml:space="preserve"> its </w:t>
      </w:r>
      <w:r w:rsidRPr="00C93A65">
        <w:rPr>
          <w:rStyle w:val="StyleBoldUnderline"/>
          <w:highlight w:val="green"/>
        </w:rPr>
        <w:t>economic leadership</w:t>
      </w:r>
      <w:r w:rsidRPr="00C42EEA">
        <w:rPr>
          <w:sz w:val="12"/>
        </w:rPr>
        <w:t xml:space="preserve">. In addition to </w:t>
      </w:r>
      <w:r w:rsidRPr="006568DD">
        <w:rPr>
          <w:rStyle w:val="StyleBoldUnderline"/>
        </w:rPr>
        <w:t xml:space="preserve">protecting the world economy from instability, its military commitments and </w:t>
      </w:r>
      <w:r w:rsidRPr="00C93A65">
        <w:rPr>
          <w:rStyle w:val="StyleBoldUnderline"/>
          <w:highlight w:val="green"/>
        </w:rPr>
        <w:t>naval superiority help secure</w:t>
      </w:r>
      <w:r w:rsidRPr="006568DD">
        <w:rPr>
          <w:rStyle w:val="StyleBoldUnderline"/>
        </w:rPr>
        <w:t xml:space="preserve"> the </w:t>
      </w:r>
      <w:r w:rsidRPr="00C93A65">
        <w:rPr>
          <w:rStyle w:val="StyleBoldUnderline"/>
          <w:highlight w:val="green"/>
        </w:rPr>
        <w:t>sea-lanes</w:t>
      </w:r>
      <w:r w:rsidRPr="006568DD">
        <w:rPr>
          <w:rStyle w:val="StyleBoldUnderline"/>
        </w:rPr>
        <w:t xml:space="preserve"> and other shipping corridors that allow trade to flow freely and cheaply</w:t>
      </w:r>
      <w:r w:rsidRPr="00C42EEA">
        <w:rPr>
          <w:sz w:val="12"/>
        </w:rPr>
        <w:t xml:space="preserve">. </w:t>
      </w:r>
      <w:r w:rsidRPr="00C93A65">
        <w:rPr>
          <w:rStyle w:val="StyleBoldUnderline"/>
          <w:highlight w:val="green"/>
        </w:rPr>
        <w:t>Were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to pull back</w:t>
      </w:r>
      <w:r w:rsidRPr="006568DD">
        <w:rPr>
          <w:rStyle w:val="StyleBoldUnderline"/>
        </w:rPr>
        <w:t xml:space="preserve"> from the world, the task of </w:t>
      </w:r>
      <w:r w:rsidRPr="00C93A65">
        <w:rPr>
          <w:rStyle w:val="StyleBoldUnderline"/>
          <w:highlight w:val="green"/>
        </w:rPr>
        <w:t>securing the global commons would get much harder</w:t>
      </w:r>
      <w:r w:rsidRPr="00C42EEA">
        <w:rPr>
          <w:sz w:val="12"/>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C42EEA">
        <w:rPr>
          <w:sz w:val="12"/>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wields its security leverage to shape the overall structure of the global economy.</w:t>
      </w:r>
      <w:r w:rsidRPr="00C42EEA">
        <w:rPr>
          <w:sz w:val="12"/>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w:t>
      </w:r>
    </w:p>
    <w:p w:rsidR="00C00B85" w:rsidRDefault="00C00B85" w:rsidP="00C00B85">
      <w:r>
        <w:t>[brooks ikenberry wohlforth continued…]</w:t>
      </w:r>
      <w:r>
        <w:br w:type="page"/>
      </w:r>
    </w:p>
    <w:p w:rsidR="00C00B85" w:rsidRPr="004551BE" w:rsidRDefault="00C00B85" w:rsidP="00C00B85">
      <w:pPr>
        <w:jc w:val="center"/>
        <w:rPr>
          <w:b/>
          <w:sz w:val="32"/>
          <w:u w:val="single"/>
        </w:rPr>
      </w:pPr>
      <w:r>
        <w:rPr>
          <w:b/>
          <w:sz w:val="32"/>
          <w:u w:val="single"/>
        </w:rPr>
        <w:lastRenderedPageBreak/>
        <w:t>Allied Backlash [8/__]</w:t>
      </w:r>
    </w:p>
    <w:p w:rsidR="00C00B85" w:rsidRDefault="00C00B85" w:rsidP="00C00B85"/>
    <w:p w:rsidR="00C00B85" w:rsidRDefault="00C00B85" w:rsidP="00C00B85">
      <w:r>
        <w:t>[brooks ikenberry wohlforth continued]</w:t>
      </w:r>
    </w:p>
    <w:p w:rsidR="00C00B85" w:rsidRPr="00C42EEA" w:rsidRDefault="00C00B85" w:rsidP="00C00B85"/>
    <w:p w:rsidR="00C00B85" w:rsidRDefault="00C00B85" w:rsidP="00C00B85">
      <w:pPr>
        <w:rPr>
          <w:sz w:val="12"/>
        </w:rPr>
      </w:pPr>
      <w:r w:rsidRPr="00C42EEA">
        <w:rPr>
          <w:sz w:val="12"/>
        </w:rPr>
        <w:t xml:space="preserve">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 xml:space="preserve">geopolitical dominance </w:t>
      </w:r>
      <w:r w:rsidRPr="00C42EEA">
        <w:rPr>
          <w:sz w:val="12"/>
        </w:rPr>
        <w:t xml:space="preserve">also </w:t>
      </w:r>
      <w:r w:rsidRPr="006568DD">
        <w:rPr>
          <w:rStyle w:val="StyleBoldUnderline"/>
        </w:rPr>
        <w:t xml:space="preserve">helps keep </w:t>
      </w:r>
      <w:r w:rsidRPr="00C93A65">
        <w:rPr>
          <w:rStyle w:val="StyleBoldUnderline"/>
          <w:highlight w:val="green"/>
        </w:rPr>
        <w:t>the U.S. dollar</w:t>
      </w:r>
      <w:r w:rsidRPr="006568DD">
        <w:rPr>
          <w:rStyle w:val="StyleBoldUnderline"/>
        </w:rPr>
        <w:t xml:space="preserve"> in place as the world's reserve currency, which </w:t>
      </w:r>
      <w:r w:rsidRPr="00C93A65">
        <w:rPr>
          <w:rStyle w:val="StyleBoldUnderline"/>
          <w:highlight w:val="green"/>
        </w:rPr>
        <w:t>confers enormous benefits</w:t>
      </w:r>
      <w:r w:rsidRPr="006568DD">
        <w:rPr>
          <w:rStyle w:val="StyleBoldUnderline"/>
        </w:rPr>
        <w:t xml:space="preserve"> on the country</w:t>
      </w:r>
      <w:r w:rsidRPr="00C42EEA">
        <w:rPr>
          <w:sz w:val="12"/>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C42EEA">
        <w:rPr>
          <w:sz w:val="12"/>
        </w:rPr>
        <w:t xml:space="preserve"> CREATING COOPERATION </w:t>
      </w:r>
      <w:r w:rsidRPr="006568DD">
        <w:rPr>
          <w:rStyle w:val="StyleBoldUnderline"/>
        </w:rPr>
        <w:t>What goes for the global economy goes for other forms of international cooperation</w:t>
      </w:r>
      <w:r w:rsidRPr="00C42EEA">
        <w:rPr>
          <w:sz w:val="12"/>
        </w:rPr>
        <w:t xml:space="preserve">. Here, too, American leadership benefits many countries but disproportionately helps the United States. </w:t>
      </w:r>
      <w:r w:rsidRPr="00C93A65">
        <w:rPr>
          <w:rStyle w:val="StyleBoldUnderline"/>
          <w:highlight w:val="green"/>
        </w:rPr>
        <w:t>In order to counter</w:t>
      </w:r>
      <w:r w:rsidRPr="006568DD">
        <w:rPr>
          <w:rStyle w:val="StyleBoldUnderline"/>
        </w:rPr>
        <w:t xml:space="preserve"> transnational threats, such as </w:t>
      </w:r>
      <w:r w:rsidRPr="00C93A65">
        <w:rPr>
          <w:rStyle w:val="StyleBoldUnderline"/>
          <w:highlight w:val="green"/>
        </w:rPr>
        <w:t>terrorism, piracy</w:t>
      </w:r>
      <w:r w:rsidRPr="006568DD">
        <w:rPr>
          <w:rStyle w:val="StyleBoldUnderline"/>
        </w:rPr>
        <w:t xml:space="preserve">, organized </w:t>
      </w:r>
      <w:r w:rsidRPr="00C93A65">
        <w:rPr>
          <w:rStyle w:val="StyleBoldUnderline"/>
          <w:highlight w:val="green"/>
        </w:rPr>
        <w:t xml:space="preserve">crime, climate change, and pandemics, </w:t>
      </w:r>
      <w:r w:rsidRPr="00C93A65">
        <w:rPr>
          <w:rStyle w:val="Emphasis"/>
          <w:highlight w:val="green"/>
        </w:rPr>
        <w:t>states have to work together</w:t>
      </w:r>
      <w:r w:rsidRPr="006568DD">
        <w:rPr>
          <w:rStyle w:val="StyleBoldUnderline"/>
        </w:rPr>
        <w:t xml:space="preserve"> and take collective action</w:t>
      </w:r>
      <w:r w:rsidRPr="00C42EEA">
        <w:rPr>
          <w:sz w:val="12"/>
        </w:rPr>
        <w:t xml:space="preserve">. But </w:t>
      </w:r>
      <w:r w:rsidRPr="006568DD">
        <w:rPr>
          <w:rStyle w:val="StyleBoldUnderline"/>
        </w:rPr>
        <w:t>cooperation does not come about effortlessly</w:t>
      </w:r>
      <w:r w:rsidRPr="00C42EEA">
        <w:rPr>
          <w:sz w:val="12"/>
        </w:rPr>
        <w:t xml:space="preserve">, especially when national interests diverge. </w:t>
      </w:r>
      <w:r w:rsidRPr="00850307">
        <w:rPr>
          <w:rStyle w:val="StyleBoldUnderline"/>
        </w:rPr>
        <w:t>The U</w:t>
      </w:r>
      <w:r w:rsidRPr="00C42EEA">
        <w:rPr>
          <w:sz w:val="12"/>
        </w:rPr>
        <w:t xml:space="preserve">nited </w:t>
      </w:r>
      <w:r w:rsidRPr="00850307">
        <w:rPr>
          <w:rStyle w:val="StyleBoldUnderline"/>
        </w:rPr>
        <w:t>S</w:t>
      </w:r>
      <w:r w:rsidRPr="00C42EEA">
        <w:rPr>
          <w:sz w:val="12"/>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C42EEA">
        <w:rPr>
          <w:sz w:val="12"/>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lasting stability</w:t>
      </w:r>
      <w:r w:rsidRPr="00C42EEA">
        <w:rPr>
          <w:sz w:val="12"/>
        </w:rPr>
        <w:t xml:space="preserve">. U.S. </w:t>
      </w:r>
      <w:r w:rsidRPr="00C93A65">
        <w:rPr>
          <w:rStyle w:val="Emphasis"/>
          <w:highlight w:val="green"/>
        </w:rPr>
        <w:t>alliances</w:t>
      </w:r>
      <w:r w:rsidRPr="00C42EEA">
        <w:rPr>
          <w:sz w:val="12"/>
        </w:rPr>
        <w:t xml:space="preserve"> are about security first, but they also </w:t>
      </w:r>
      <w:r w:rsidRPr="00C93A65">
        <w:rPr>
          <w:rStyle w:val="Emphasis"/>
          <w:highlight w:val="green"/>
        </w:rPr>
        <w:t>provide</w:t>
      </w:r>
      <w:r w:rsidRPr="006568DD">
        <w:rPr>
          <w:rStyle w:val="StyleBoldUnderline"/>
        </w:rPr>
        <w:t xml:space="preserve"> the political framework and </w:t>
      </w:r>
      <w:r w:rsidRPr="00C93A65">
        <w:rPr>
          <w:rStyle w:val="Emphasis"/>
          <w:highlight w:val="green"/>
        </w:rPr>
        <w:t>channels</w:t>
      </w:r>
      <w:r w:rsidRPr="006568DD">
        <w:rPr>
          <w:rStyle w:val="StyleBoldUnderline"/>
        </w:rPr>
        <w:t xml:space="preserve"> of communication </w:t>
      </w:r>
      <w:r w:rsidRPr="00C93A65">
        <w:rPr>
          <w:rStyle w:val="Emphasis"/>
          <w:highlight w:val="green"/>
        </w:rPr>
        <w:t>for cooperation</w:t>
      </w:r>
      <w:r w:rsidRPr="006568DD">
        <w:rPr>
          <w:rStyle w:val="StyleBoldUnderline"/>
        </w:rPr>
        <w:t xml:space="preserve"> on nonmilitary issue</w:t>
      </w:r>
      <w:r w:rsidRPr="00C42EEA">
        <w:rPr>
          <w:sz w:val="12"/>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 xml:space="preserve">can use bargaining chips in one issue area to make progress in others. </w:t>
      </w:r>
      <w:r w:rsidRPr="00C93A65">
        <w:rPr>
          <w:rStyle w:val="StyleBoldUnderline"/>
          <w:highlight w:val="green"/>
        </w:rPr>
        <w:t>The benefits of</w:t>
      </w:r>
      <w:r w:rsidRPr="006568DD">
        <w:rPr>
          <w:rStyle w:val="StyleBoldUnderline"/>
        </w:rPr>
        <w:t xml:space="preserve"> these </w:t>
      </w:r>
      <w:r w:rsidRPr="00C93A65">
        <w:rPr>
          <w:rStyle w:val="StyleBoldUnderline"/>
          <w:highlight w:val="green"/>
        </w:rPr>
        <w:t>communication</w:t>
      </w:r>
      <w:r w:rsidRPr="006568DD">
        <w:rPr>
          <w:rStyle w:val="StyleBoldUnderline"/>
        </w:rPr>
        <w:t xml:space="preserve"> channels </w:t>
      </w:r>
      <w:r w:rsidRPr="00C93A65">
        <w:rPr>
          <w:rStyle w:val="StyleBoldUnderline"/>
          <w:highlight w:val="green"/>
        </w:rPr>
        <w:t>are especially pronounced when it comes to</w:t>
      </w:r>
      <w:r w:rsidRPr="006568DD">
        <w:rPr>
          <w:rStyle w:val="StyleBoldUnderline"/>
        </w:rPr>
        <w:t xml:space="preserve"> fighting the kinds of threats that require new forms of cooperation, such as </w:t>
      </w:r>
      <w:r w:rsidRPr="00C93A65">
        <w:rPr>
          <w:rStyle w:val="StyleBoldUnderline"/>
          <w:highlight w:val="green"/>
        </w:rPr>
        <w:t>terrorism and pandemics</w:t>
      </w:r>
      <w:r w:rsidRPr="00C42EEA">
        <w:rPr>
          <w:sz w:val="12"/>
        </w:rPr>
        <w:t xml:space="preserve">. With its alliance system in place, </w:t>
      </w:r>
      <w:r w:rsidRPr="006568DD">
        <w:rPr>
          <w:rStyle w:val="StyleBoldUnderline"/>
        </w:rPr>
        <w:t>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is in a stronger position than it would otherwise be to advance cooperation and share burdens</w:t>
      </w:r>
      <w:r w:rsidRPr="00C42EEA">
        <w:rPr>
          <w:sz w:val="12"/>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C42EEA">
        <w:rPr>
          <w:sz w:val="12"/>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C93A65">
        <w:rPr>
          <w:rStyle w:val="StyleBoldUnderline"/>
          <w:highlight w:val="green"/>
        </w:rPr>
        <w:t>There is little evidence that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would save</w:t>
      </w:r>
      <w:r w:rsidRPr="00C42EEA">
        <w:rPr>
          <w:sz w:val="12"/>
        </w:rPr>
        <w:t xml:space="preserve"> much </w:t>
      </w:r>
      <w:r w:rsidRPr="00C93A65">
        <w:rPr>
          <w:rStyle w:val="StyleBoldUnderline"/>
          <w:highlight w:val="green"/>
        </w:rPr>
        <w:t>money</w:t>
      </w:r>
      <w:r w:rsidRPr="00C42EEA">
        <w:rPr>
          <w:sz w:val="12"/>
        </w:rPr>
        <w:t xml:space="preserve"> switching to a smaller global posture. </w:t>
      </w:r>
      <w:r w:rsidRPr="006568DD">
        <w:rPr>
          <w:rStyle w:val="StyleBoldUnderline"/>
        </w:rPr>
        <w:t xml:space="preserve">Nor is </w:t>
      </w:r>
      <w:r w:rsidRPr="00C93A65">
        <w:rPr>
          <w:rStyle w:val="StyleBoldUnderline"/>
          <w:highlight w:val="green"/>
        </w:rPr>
        <w:t>the current strategy</w:t>
      </w:r>
      <w:r w:rsidRPr="006568DD">
        <w:rPr>
          <w:rStyle w:val="StyleBoldUnderline"/>
        </w:rPr>
        <w:t xml:space="preserve"> self-defeating: it </w:t>
      </w:r>
      <w:r w:rsidRPr="00C93A65">
        <w:rPr>
          <w:rStyle w:val="StyleBoldUnderline"/>
          <w:highlight w:val="green"/>
        </w:rPr>
        <w:t>has not provoked</w:t>
      </w:r>
      <w:r w:rsidRPr="00C42EEA">
        <w:rPr>
          <w:sz w:val="12"/>
        </w:rPr>
        <w:t xml:space="preserve"> the formation of </w:t>
      </w:r>
      <w:r w:rsidRPr="00C93A65">
        <w:rPr>
          <w:rStyle w:val="StyleBoldUnderline"/>
          <w:highlight w:val="green"/>
        </w:rPr>
        <w:t>counterbalancing</w:t>
      </w:r>
      <w:r w:rsidRPr="006568DD">
        <w:rPr>
          <w:rStyle w:val="StyleBoldUnderline"/>
        </w:rPr>
        <w:t xml:space="preserve"> coalitions </w:t>
      </w:r>
      <w:r w:rsidRPr="00C93A65">
        <w:rPr>
          <w:rStyle w:val="StyleBoldUnderline"/>
          <w:highlight w:val="green"/>
        </w:rPr>
        <w:t>or caused</w:t>
      </w:r>
      <w:r w:rsidRPr="006568DD">
        <w:rPr>
          <w:rStyle w:val="StyleBoldUnderline"/>
        </w:rPr>
        <w:t xml:space="preserve"> the country to spend itself into </w:t>
      </w:r>
      <w:r w:rsidRPr="00C93A65">
        <w:rPr>
          <w:rStyle w:val="StyleBoldUnderline"/>
          <w:highlight w:val="green"/>
        </w:rPr>
        <w:t>economic decline</w:t>
      </w:r>
      <w:r w:rsidRPr="00C93A65">
        <w:rPr>
          <w:sz w:val="12"/>
          <w:highlight w:val="green"/>
        </w:rPr>
        <w:t xml:space="preserve">. </w:t>
      </w:r>
      <w:r w:rsidRPr="00C93A65">
        <w:rPr>
          <w:rStyle w:val="StyleBoldUnderline"/>
          <w:highlight w:val="green"/>
        </w:rPr>
        <w:t>Nor will it condemn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to foolhardy wars</w:t>
      </w:r>
      <w:r w:rsidRPr="006568DD">
        <w:rPr>
          <w:rStyle w:val="StyleBoldUnderline"/>
        </w:rPr>
        <w:t xml:space="preserve"> in the future</w:t>
      </w:r>
      <w:r w:rsidRPr="00C42EEA">
        <w:rPr>
          <w:sz w:val="12"/>
        </w:rPr>
        <w:t xml:space="preserve">. </w:t>
      </w:r>
      <w:r w:rsidRPr="00C93A65">
        <w:rPr>
          <w:rStyle w:val="StyleBoldUnderline"/>
          <w:highlight w:val="green"/>
        </w:rPr>
        <w:t>What the strategy does do is help prevent</w:t>
      </w:r>
      <w:r w:rsidRPr="006568DD">
        <w:rPr>
          <w:rStyle w:val="StyleBoldUnderline"/>
        </w:rPr>
        <w:t xml:space="preserve"> the outbreak of </w:t>
      </w:r>
      <w:r w:rsidRPr="00C93A65">
        <w:rPr>
          <w:rStyle w:val="StyleBoldUnderline"/>
          <w:highlight w:val="green"/>
        </w:rPr>
        <w:t>conflict</w:t>
      </w:r>
      <w:r w:rsidRPr="006568DD">
        <w:rPr>
          <w:rStyle w:val="StyleBoldUnderline"/>
        </w:rPr>
        <w:t xml:space="preserve"> in the world's most important regions, </w:t>
      </w:r>
      <w:r w:rsidRPr="00C93A65">
        <w:rPr>
          <w:rStyle w:val="StyleBoldUnderline"/>
          <w:highlight w:val="green"/>
        </w:rPr>
        <w:t>keep the</w:t>
      </w:r>
      <w:r w:rsidRPr="006568DD">
        <w:rPr>
          <w:rStyle w:val="StyleBoldUnderline"/>
        </w:rPr>
        <w:t xml:space="preserve"> global </w:t>
      </w:r>
      <w:r w:rsidRPr="00C93A65">
        <w:rPr>
          <w:rStyle w:val="StyleBoldUnderline"/>
          <w:highlight w:val="green"/>
        </w:rPr>
        <w:t>economy humming, and make</w:t>
      </w:r>
      <w:r w:rsidRPr="006568DD">
        <w:rPr>
          <w:rStyle w:val="StyleBoldUnderline"/>
        </w:rPr>
        <w:t xml:space="preserve"> international </w:t>
      </w:r>
      <w:r w:rsidRPr="00C93A65">
        <w:rPr>
          <w:rStyle w:val="StyleBoldUnderline"/>
          <w:highlight w:val="green"/>
        </w:rPr>
        <w:t>cooperation easier</w:t>
      </w:r>
      <w:r w:rsidRPr="006568DD">
        <w:rPr>
          <w:rStyle w:val="StyleBoldUnderline"/>
        </w:rPr>
        <w:t xml:space="preserve">. Charting </w:t>
      </w:r>
      <w:r w:rsidRPr="00C93A65">
        <w:rPr>
          <w:rStyle w:val="StyleBoldUnderline"/>
          <w:highlight w:val="green"/>
        </w:rPr>
        <w:t>a different course would threaten all these</w:t>
      </w:r>
      <w:r w:rsidRPr="00C42EEA">
        <w:rPr>
          <w:sz w:val="12"/>
        </w:rPr>
        <w:t xml:space="preserve"> benefits. </w:t>
      </w:r>
      <w:r w:rsidRPr="00C93A65">
        <w:rPr>
          <w:rStyle w:val="StyleBoldUnderline"/>
          <w:highlight w:val="green"/>
        </w:rPr>
        <w:t>This is not to say</w:t>
      </w:r>
      <w:r w:rsidRPr="00C42EEA">
        <w:rPr>
          <w:sz w:val="12"/>
        </w:rPr>
        <w:t xml:space="preserve"> that </w:t>
      </w:r>
      <w:r w:rsidRPr="00C93A65">
        <w:rPr>
          <w:rStyle w:val="StyleBoldUnderline"/>
          <w:highlight w:val="green"/>
        </w:rPr>
        <w:t>the</w:t>
      </w:r>
      <w:r w:rsidRPr="00C42EEA">
        <w:rPr>
          <w:sz w:val="12"/>
        </w:rPr>
        <w:t xml:space="preserve"> United States' </w:t>
      </w:r>
      <w:r w:rsidRPr="00C93A65">
        <w:rPr>
          <w:rStyle w:val="StyleBoldUnderline"/>
          <w:highlight w:val="green"/>
        </w:rPr>
        <w:t>current foreign policy can't be adapted</w:t>
      </w:r>
      <w:r w:rsidRPr="00C42EEA">
        <w:rPr>
          <w:sz w:val="12"/>
        </w:rPr>
        <w:t xml:space="preserve"> to new circumstances and challenges. Washington does not need to retain every commitment at all costs, and there is nothing wrong with </w:t>
      </w:r>
      <w:r w:rsidRPr="00C93A65">
        <w:rPr>
          <w:rStyle w:val="StyleBoldUnderline"/>
          <w:highlight w:val="green"/>
        </w:rPr>
        <w:t>rejiggering its strategy</w:t>
      </w:r>
      <w:r w:rsidRPr="00C42EEA">
        <w:rPr>
          <w:sz w:val="12"/>
        </w:rPr>
        <w:t xml:space="preserve"> in response </w:t>
      </w:r>
      <w:r w:rsidRPr="00C93A65">
        <w:rPr>
          <w:rStyle w:val="StyleBoldUnderline"/>
          <w:highlight w:val="green"/>
        </w:rPr>
        <w:t>to new</w:t>
      </w:r>
      <w:r w:rsidRPr="00C42EEA">
        <w:rPr>
          <w:sz w:val="12"/>
        </w:rPr>
        <w:t xml:space="preserve"> opportunities or </w:t>
      </w:r>
      <w:r w:rsidRPr="00C93A65">
        <w:rPr>
          <w:rStyle w:val="StyleBoldUnderline"/>
          <w:highlight w:val="green"/>
        </w:rPr>
        <w:t>setbacks</w:t>
      </w:r>
      <w:r w:rsidRPr="00C42EEA">
        <w:rPr>
          <w:sz w:val="12"/>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A grand strategy of actively managing global security and promoting the liberal economic order has served the United States exceptionally well</w:t>
      </w:r>
      <w:r w:rsidRPr="00C42EEA">
        <w:rPr>
          <w:sz w:val="12"/>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C42EEA">
        <w:rPr>
          <w:sz w:val="12"/>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C93A65">
        <w:rPr>
          <w:rStyle w:val="StyleBoldUnderline"/>
          <w:highlight w:val="green"/>
        </w:rPr>
        <w:t>The results could</w:t>
      </w:r>
      <w:r w:rsidRPr="00C42EEA">
        <w:rPr>
          <w:sz w:val="12"/>
        </w:rPr>
        <w:t xml:space="preserve"> well </w:t>
      </w:r>
      <w:r w:rsidRPr="00C93A65">
        <w:rPr>
          <w:rStyle w:val="StyleBoldUnderline"/>
          <w:highlight w:val="green"/>
        </w:rPr>
        <w:t>be disastrous</w:t>
      </w:r>
      <w:r w:rsidRPr="00C42EEA">
        <w:rPr>
          <w:sz w:val="12"/>
        </w:rPr>
        <w:t>.</w:t>
      </w:r>
    </w:p>
    <w:p w:rsidR="00C00B85" w:rsidRDefault="00C00B85" w:rsidP="00C00B85"/>
    <w:p w:rsidR="00C00B85" w:rsidRDefault="00C00B85" w:rsidP="00C00B85">
      <w:r>
        <w:br w:type="page"/>
      </w:r>
    </w:p>
    <w:p w:rsidR="00C00B85" w:rsidRPr="004551BE" w:rsidRDefault="00C00B85" w:rsidP="00C00B85">
      <w:pPr>
        <w:jc w:val="center"/>
        <w:rPr>
          <w:b/>
          <w:sz w:val="32"/>
          <w:u w:val="single"/>
        </w:rPr>
      </w:pPr>
      <w:r>
        <w:rPr>
          <w:b/>
          <w:sz w:val="32"/>
          <w:u w:val="single"/>
        </w:rPr>
        <w:lastRenderedPageBreak/>
        <w:t>Allied Backlash [9/__]</w:t>
      </w:r>
    </w:p>
    <w:p w:rsidR="00C00B85" w:rsidRPr="00923836" w:rsidRDefault="00C00B85" w:rsidP="00C00B85"/>
    <w:p w:rsidR="00C00B85" w:rsidRDefault="00C00B85" w:rsidP="00C00B85">
      <w:pPr>
        <w:pStyle w:val="Heading4"/>
      </w:pPr>
      <w:r>
        <w:t>Legitimacy is key to an effective international order</w:t>
      </w:r>
    </w:p>
    <w:p w:rsidR="00C00B85" w:rsidRDefault="00C00B85" w:rsidP="00C00B85">
      <w:r w:rsidRPr="00850307">
        <w:rPr>
          <w:rStyle w:val="StyleStyleBold12pt"/>
        </w:rPr>
        <w:t>Finnemore ‘9</w:t>
      </w:r>
      <w:r>
        <w:t xml:space="preserve"> (</w:t>
      </w:r>
      <w:r w:rsidRPr="00850307">
        <w:t>Martha Finnemore 9, professor of political science and international affairs at George Washington University, “Legitimacy, Hypocrisy</w:t>
      </w:r>
      <w:r>
        <w:t xml:space="preserve">, and the Social Structure of Unipolarity: Why Being a Unipole Isn’t All It’s Cracked Up to Be,” World Politics, </w:t>
      </w:r>
      <w:r w:rsidRPr="00EF234A">
        <w:t>Volume 61, Number 1</w:t>
      </w:r>
      <w:r>
        <w:t>, 2009)</w:t>
      </w:r>
    </w:p>
    <w:p w:rsidR="00C00B85" w:rsidRDefault="00C00B85" w:rsidP="00C00B85"/>
    <w:p w:rsidR="00C00B85" w:rsidRDefault="00C00B85" w:rsidP="00C00B85">
      <w:pPr>
        <w:pStyle w:val="card"/>
        <w:ind w:left="0"/>
        <w:rPr>
          <w:sz w:val="14"/>
        </w:rPr>
      </w:pPr>
      <w:r w:rsidRPr="00850307">
        <w:rPr>
          <w:rStyle w:val="underline"/>
        </w:rPr>
        <w:t>Legitimacy is</w:t>
      </w:r>
      <w:r w:rsidRPr="00C42EEA">
        <w:rPr>
          <w:sz w:val="14"/>
        </w:rPr>
        <w:t xml:space="preserve">, by its nature, a </w:t>
      </w:r>
      <w:r w:rsidRPr="00850307">
        <w:rPr>
          <w:rStyle w:val="underline"/>
        </w:rPr>
        <w:t>social and relational</w:t>
      </w:r>
      <w:r w:rsidRPr="00C42EEA">
        <w:rPr>
          <w:sz w:val="14"/>
        </w:rPr>
        <w:t xml:space="preserve"> phenomenon. </w:t>
      </w:r>
      <w:r w:rsidRPr="00850307">
        <w:rPr>
          <w:rStyle w:val="underline"/>
        </w:rPr>
        <w:t>One’s position or power cannot be legitimate in a vacuum</w:t>
      </w:r>
      <w:r w:rsidRPr="00C42EEA">
        <w:rPr>
          <w:sz w:val="14"/>
        </w:rPr>
        <w:t xml:space="preserve">. The concept only has meaning in a particular social context. Actors, even </w:t>
      </w:r>
      <w:r w:rsidRPr="00C93A65">
        <w:rPr>
          <w:rStyle w:val="underline"/>
          <w:highlight w:val="green"/>
        </w:rPr>
        <w:t>unipoles, cannot create legitimacy unilaterally</w:t>
      </w:r>
      <w:r w:rsidRPr="00C42EEA">
        <w:rPr>
          <w:sz w:val="14"/>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C42EEA">
        <w:rPr>
          <w:sz w:val="12"/>
        </w:rPr>
        <w:t>¶</w:t>
      </w:r>
      <w:r w:rsidRPr="00C42EEA">
        <w:rPr>
          <w:sz w:val="14"/>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850307">
        <w:rPr>
          <w:rStyle w:val="underline"/>
        </w:rPr>
        <w:t>We can see the importance of legitimacy by thinking about its absence</w:t>
      </w:r>
      <w:r w:rsidRPr="00C42EEA">
        <w:rPr>
          <w:sz w:val="14"/>
        </w:rPr>
        <w:t xml:space="preserve">. </w:t>
      </w:r>
      <w:r w:rsidRPr="00C42EEA">
        <w:rPr>
          <w:rStyle w:val="StyleBoldUnderline"/>
          <w:rFonts w:eastAsia="PMingLiU"/>
        </w:rPr>
        <w:t xml:space="preserve">Active rejection of social structures and the </w:t>
      </w:r>
      <w:r w:rsidRPr="00C93A65">
        <w:rPr>
          <w:rStyle w:val="StyleBoldUnderline"/>
          <w:rFonts w:eastAsia="PMingLiU"/>
          <w:b/>
          <w:highlight w:val="green"/>
        </w:rPr>
        <w:t>withdrawal of recognition of</w:t>
      </w:r>
      <w:r w:rsidRPr="00C42EEA">
        <w:rPr>
          <w:rStyle w:val="StyleBoldUnderline"/>
          <w:rFonts w:eastAsia="PMingLiU"/>
          <w:b/>
        </w:rPr>
        <w:t xml:space="preserve"> their </w:t>
      </w:r>
      <w:r w:rsidRPr="00C93A65">
        <w:rPr>
          <w:rStyle w:val="StyleBoldUnderline"/>
          <w:rFonts w:eastAsia="PMingLiU"/>
          <w:b/>
          <w:highlight w:val="green"/>
        </w:rPr>
        <w:t>legitimacy create a crisis</w:t>
      </w:r>
      <w:r w:rsidRPr="00C42EEA">
        <w:rPr>
          <w:sz w:val="14"/>
        </w:rPr>
        <w:t xml:space="preserve">. In domestic politics, regimes suffering legitimacy crises face resistance, whether passive or active and armed. </w:t>
      </w:r>
      <w:r w:rsidRPr="00C93A65">
        <w:rPr>
          <w:rStyle w:val="underline"/>
          <w:highlight w:val="green"/>
        </w:rPr>
        <w:t xml:space="preserve">Internationally, </w:t>
      </w:r>
      <w:r w:rsidRPr="00C93A65">
        <w:rPr>
          <w:rStyle w:val="StyleBoldUnderline"/>
          <w:rFonts w:eastAsia="PMingLiU"/>
          <w:b/>
          <w:highlight w:val="green"/>
        </w:rPr>
        <w:t>systems suffering legitimacy crises tend to be violent and noncooperative</w:t>
      </w:r>
      <w:r w:rsidRPr="00C42EEA">
        <w:rPr>
          <w:sz w:val="14"/>
        </w:rPr>
        <w:t xml:space="preserve">. Post-Reformation Europe might be an example of such a system. </w:t>
      </w:r>
      <w:r w:rsidRPr="00C93A65">
        <w:rPr>
          <w:rStyle w:val="underline"/>
          <w:highlight w:val="green"/>
        </w:rPr>
        <w:t>Without</w:t>
      </w:r>
      <w:r w:rsidRPr="00850307">
        <w:rPr>
          <w:rStyle w:val="underline"/>
        </w:rPr>
        <w:t xml:space="preserve"> at least tacit </w:t>
      </w:r>
      <w:r w:rsidRPr="00C93A65">
        <w:rPr>
          <w:rStyle w:val="underline"/>
          <w:highlight w:val="green"/>
        </w:rPr>
        <w:t>acceptance of power’s legitimacy</w:t>
      </w:r>
      <w:r w:rsidRPr="00C93A65">
        <w:rPr>
          <w:sz w:val="14"/>
          <w:highlight w:val="green"/>
        </w:rPr>
        <w:t xml:space="preserve">, </w:t>
      </w:r>
      <w:r w:rsidRPr="00C93A65">
        <w:rPr>
          <w:rStyle w:val="Emphasis"/>
          <w:rFonts w:eastAsia="PMingLiU"/>
          <w:highlight w:val="green"/>
        </w:rPr>
        <w:t>the wheels of international social life get derailed</w:t>
      </w:r>
      <w:r w:rsidRPr="00C93A65">
        <w:rPr>
          <w:sz w:val="14"/>
          <w:highlight w:val="green"/>
        </w:rPr>
        <w:t xml:space="preserve">. </w:t>
      </w:r>
      <w:r w:rsidRPr="00C93A65">
        <w:rPr>
          <w:rStyle w:val="underline"/>
          <w:highlight w:val="green"/>
        </w:rPr>
        <w:t>Material force alone remains</w:t>
      </w:r>
      <w:r w:rsidRPr="00850307">
        <w:rPr>
          <w:rStyle w:val="underline"/>
        </w:rPr>
        <w:t xml:space="preserve"> to impose order, </w:t>
      </w:r>
      <w:r w:rsidRPr="00C93A65">
        <w:rPr>
          <w:rStyle w:val="underline"/>
          <w:highlight w:val="green"/>
        </w:rPr>
        <w:t>and order</w:t>
      </w:r>
      <w:r w:rsidRPr="00850307">
        <w:rPr>
          <w:rStyle w:val="underline"/>
        </w:rPr>
        <w:t xml:space="preserve"> creation or maintenance </w:t>
      </w:r>
      <w:r w:rsidRPr="00C93A65">
        <w:rPr>
          <w:rStyle w:val="underline"/>
          <w:highlight w:val="green"/>
        </w:rPr>
        <w:t>by that means is difficult</w:t>
      </w:r>
      <w:r w:rsidRPr="00C93A65">
        <w:rPr>
          <w:sz w:val="14"/>
          <w:highlight w:val="green"/>
        </w:rPr>
        <w:t xml:space="preserve">, </w:t>
      </w:r>
      <w:r w:rsidRPr="00C93A65">
        <w:rPr>
          <w:rStyle w:val="Emphasis"/>
          <w:rFonts w:eastAsia="PMingLiU"/>
          <w:highlight w:val="green"/>
        </w:rPr>
        <w:t>even under unipolarity</w:t>
      </w:r>
      <w:r w:rsidRPr="00C42EEA">
        <w:rPr>
          <w:sz w:val="14"/>
        </w:rPr>
        <w:t>. Successful and stable orders require the grease of some legitimation structure to persist and prosper.10</w:t>
      </w:r>
      <w:r w:rsidRPr="00C42EEA">
        <w:rPr>
          <w:sz w:val="12"/>
        </w:rPr>
        <w:t>¶</w:t>
      </w:r>
      <w:r w:rsidRPr="00C42EEA">
        <w:rPr>
          <w:sz w:val="14"/>
        </w:rPr>
        <w:t xml:space="preserve"> </w:t>
      </w:r>
      <w:r w:rsidRPr="00850307">
        <w:rPr>
          <w:rStyle w:val="underline"/>
        </w:rPr>
        <w:t xml:space="preserve">The social and relational character of </w:t>
      </w:r>
      <w:r w:rsidRPr="00C93A65">
        <w:rPr>
          <w:rStyle w:val="underline"/>
          <w:highlight w:val="green"/>
        </w:rPr>
        <w:t>legitimacy</w:t>
      </w:r>
      <w:r w:rsidRPr="00C42EEA">
        <w:rPr>
          <w:sz w:val="14"/>
        </w:rPr>
        <w:t xml:space="preserve"> thus </w:t>
      </w:r>
      <w:r w:rsidRPr="00C93A65">
        <w:rPr>
          <w:rStyle w:val="StyleBoldUnderline"/>
          <w:rFonts w:eastAsia="PMingLiU"/>
          <w:b/>
          <w:highlight w:val="green"/>
        </w:rPr>
        <w:t>strongly colors</w:t>
      </w:r>
      <w:r w:rsidRPr="00C42EEA">
        <w:rPr>
          <w:rStyle w:val="StyleBoldUnderline"/>
          <w:rFonts w:eastAsia="PMingLiU"/>
          <w:b/>
        </w:rPr>
        <w:t xml:space="preserve"> the nature of </w:t>
      </w:r>
      <w:r w:rsidRPr="00C93A65">
        <w:rPr>
          <w:rStyle w:val="StyleBoldUnderline"/>
          <w:rFonts w:eastAsia="PMingLiU"/>
          <w:b/>
          <w:highlight w:val="green"/>
        </w:rPr>
        <w:t>any unipolar order</w:t>
      </w:r>
      <w:r w:rsidRPr="00C42EEA">
        <w:rPr>
          <w:sz w:val="14"/>
        </w:rPr>
        <w:t xml:space="preserve"> </w:t>
      </w:r>
      <w:r w:rsidRPr="00850307">
        <w:rPr>
          <w:rStyle w:val="underline"/>
        </w:rPr>
        <w:t>and the kinds of orders a unipole can construct</w:t>
      </w:r>
      <w:r w:rsidRPr="00C42EEA">
        <w:rPr>
          <w:sz w:val="14"/>
        </w:rPr>
        <w:t xml:space="preserve">. </w:t>
      </w:r>
      <w:r w:rsidRPr="00C42EEA">
        <w:rPr>
          <w:rStyle w:val="StyleBoldUnderline"/>
          <w:rFonts w:eastAsia="PMingLiU"/>
        </w:rPr>
        <w:t xml:space="preserve">Yes, </w:t>
      </w:r>
      <w:r w:rsidRPr="00C93A65">
        <w:rPr>
          <w:rStyle w:val="StyleBoldUnderline"/>
          <w:rFonts w:eastAsia="PMingLiU"/>
          <w:highlight w:val="green"/>
        </w:rPr>
        <w:t>unipoles can impose their will,</w:t>
      </w:r>
      <w:r w:rsidRPr="00C42EEA">
        <w:rPr>
          <w:rStyle w:val="StyleBoldUnderline"/>
          <w:rFonts w:eastAsia="PMingLiU"/>
        </w:rPr>
        <w:t xml:space="preserve"> but </w:t>
      </w:r>
      <w:r w:rsidRPr="00C93A65">
        <w:rPr>
          <w:rStyle w:val="StyleBoldUnderline"/>
          <w:rFonts w:eastAsia="PMingLiU"/>
          <w:b/>
          <w:highlight w:val="green"/>
          <w:bdr w:val="single" w:sz="4" w:space="0" w:color="auto"/>
        </w:rPr>
        <w:t>only to an extent</w:t>
      </w:r>
      <w:r w:rsidRPr="00C42EEA">
        <w:rPr>
          <w:sz w:val="14"/>
        </w:rPr>
        <w:t xml:space="preserve">. </w:t>
      </w:r>
      <w:r w:rsidRPr="00850307">
        <w:rPr>
          <w:rStyle w:val="underline"/>
        </w:rPr>
        <w:t>The willingness of others to recognize the legitimacy of a unipole’s actions and defer to its wishes or judgment shapes the character of the order that will emerge</w:t>
      </w:r>
      <w:r w:rsidRPr="00C42EEA">
        <w:rPr>
          <w:sz w:val="14"/>
        </w:rPr>
        <w:t xml:space="preserve">. </w:t>
      </w:r>
      <w:r w:rsidRPr="00C93A65">
        <w:rPr>
          <w:rStyle w:val="StyleBoldUnderline"/>
          <w:rFonts w:eastAsia="PMingLiU"/>
          <w:highlight w:val="green"/>
        </w:rPr>
        <w:t>Unipolar power without</w:t>
      </w:r>
      <w:r w:rsidRPr="00C42EEA">
        <w:rPr>
          <w:rStyle w:val="StyleBoldUnderline"/>
          <w:rFonts w:eastAsia="PMingLiU"/>
        </w:rPr>
        <w:t xml:space="preserve"> any underlying </w:t>
      </w:r>
      <w:r w:rsidRPr="00C93A65">
        <w:rPr>
          <w:rStyle w:val="StyleBoldUnderline"/>
          <w:rFonts w:eastAsia="PMingLiU"/>
          <w:highlight w:val="green"/>
        </w:rPr>
        <w:t>legitimacy</w:t>
      </w:r>
      <w:r w:rsidRPr="00C42EEA">
        <w:rPr>
          <w:sz w:val="14"/>
        </w:rPr>
        <w:t xml:space="preserve"> will have a very particular character. The unipole’s policies </w:t>
      </w:r>
      <w:r w:rsidRPr="00C93A65">
        <w:rPr>
          <w:rStyle w:val="StyleBoldUnderline"/>
          <w:rFonts w:eastAsia="PMingLiU"/>
          <w:b/>
          <w:highlight w:val="green"/>
        </w:rPr>
        <w:t>will meet</w:t>
      </w:r>
      <w:r w:rsidRPr="00C42EEA">
        <w:rPr>
          <w:rStyle w:val="StyleBoldUnderline"/>
          <w:rFonts w:eastAsia="PMingLiU"/>
        </w:rPr>
        <w:t xml:space="preserve"> with </w:t>
      </w:r>
      <w:r w:rsidRPr="00C93A65">
        <w:rPr>
          <w:rStyle w:val="StyleBoldUnderline"/>
          <w:rFonts w:eastAsia="PMingLiU"/>
          <w:b/>
          <w:highlight w:val="green"/>
        </w:rPr>
        <w:t>resistance</w:t>
      </w:r>
      <w:r w:rsidRPr="00C42EEA">
        <w:rPr>
          <w:rStyle w:val="StyleBoldUnderline"/>
          <w:rFonts w:eastAsia="PMingLiU"/>
        </w:rPr>
        <w:t xml:space="preserve">, either active or passive, </w:t>
      </w:r>
      <w:r w:rsidRPr="00C93A65">
        <w:rPr>
          <w:rStyle w:val="Box"/>
          <w:highlight w:val="green"/>
        </w:rPr>
        <w:t>at every turn</w:t>
      </w:r>
      <w:r w:rsidRPr="00C42EEA">
        <w:rPr>
          <w:sz w:val="14"/>
        </w:rPr>
        <w:t>. Cooperation will be induced only through material quid pro quo payoffs. Trust will be thin to nonexistent. This is obviously an expensive system to run and few unipoles have tried to do so.</w:t>
      </w:r>
    </w:p>
    <w:p w:rsidR="00C00B85" w:rsidRDefault="00C00B85" w:rsidP="00C00B85"/>
    <w:p w:rsidR="00C00B85" w:rsidRPr="00C93A65" w:rsidRDefault="00C00B85" w:rsidP="00C00B85">
      <w:pPr>
        <w:rPr>
          <w:sz w:val="18"/>
        </w:rPr>
      </w:pPr>
      <w:r>
        <w:br w:type="page"/>
      </w:r>
    </w:p>
    <w:p w:rsidR="00C00B85" w:rsidRPr="004551BE" w:rsidRDefault="00C00B85" w:rsidP="00C00B85">
      <w:pPr>
        <w:jc w:val="center"/>
        <w:rPr>
          <w:b/>
          <w:sz w:val="32"/>
          <w:u w:val="single"/>
        </w:rPr>
      </w:pPr>
      <w:r>
        <w:rPr>
          <w:b/>
          <w:sz w:val="32"/>
          <w:u w:val="single"/>
        </w:rPr>
        <w:lastRenderedPageBreak/>
        <w:t>Allied Backlash [10/__]</w:t>
      </w:r>
    </w:p>
    <w:p w:rsidR="00C00B85" w:rsidRPr="00923836" w:rsidRDefault="00C00B85" w:rsidP="00C00B85"/>
    <w:p w:rsidR="00C00B85" w:rsidRDefault="00C00B85" w:rsidP="00C00B85">
      <w:pPr>
        <w:pStyle w:val="Heading4"/>
      </w:pPr>
      <w:r>
        <w:t>Congress is key to that signal</w:t>
      </w:r>
    </w:p>
    <w:p w:rsidR="00C00B85" w:rsidRDefault="00C00B85" w:rsidP="00C00B85">
      <w:r w:rsidRPr="00004E76">
        <w:rPr>
          <w:rStyle w:val="StyleStyleBold12pt"/>
        </w:rPr>
        <w:t>Ellison ’13</w:t>
      </w:r>
      <w:r>
        <w:t xml:space="preserve"> (Keith Ellison, “Time for Congress to build a better drone policy”, </w:t>
      </w:r>
      <w:hyperlink r:id="rId16" w:history="1">
        <w:r w:rsidRPr="009F3E70">
          <w:rPr>
            <w:rStyle w:val="Hyperlink"/>
          </w:rPr>
          <w:t>http://articles.washingtonpost.com/2013-01-13/opinions/36311903_1_drone-strikes-drone-program-drone-policy</w:t>
        </w:r>
      </w:hyperlink>
      <w:r>
        <w:t>, January 13, 2013)</w:t>
      </w:r>
    </w:p>
    <w:p w:rsidR="00C00B85" w:rsidRDefault="00C00B85" w:rsidP="00C00B85"/>
    <w:p w:rsidR="00C00B85" w:rsidRDefault="00C00B85" w:rsidP="00C00B85">
      <w:pPr>
        <w:rPr>
          <w:rStyle w:val="Emphasis"/>
        </w:rPr>
      </w:pPr>
      <w:r w:rsidRPr="00C42EEA">
        <w:rPr>
          <w:sz w:val="16"/>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C93A65">
        <w:rPr>
          <w:rStyle w:val="StyleBoldUnderline"/>
          <w:highlight w:val="green"/>
        </w:rPr>
        <w:t>what</w:t>
      </w:r>
      <w:r w:rsidRPr="00BE2EA0">
        <w:rPr>
          <w:rStyle w:val="StyleBoldUnderline"/>
        </w:rPr>
        <w:t xml:space="preserve"> </w:t>
      </w:r>
      <w:r w:rsidRPr="00C93A65">
        <w:rPr>
          <w:rStyle w:val="StyleBoldUnderline"/>
          <w:highlight w:val="green"/>
        </w:rPr>
        <w:t xml:space="preserve">is the standard of evidence </w:t>
      </w:r>
      <w:r w:rsidRPr="00A3453F">
        <w:rPr>
          <w:rStyle w:val="StyleBoldUnderline"/>
        </w:rPr>
        <w:t>to carry out these attacks</w:t>
      </w:r>
      <w:r w:rsidRPr="00C93A65">
        <w:rPr>
          <w:rStyle w:val="StyleBoldUnderline"/>
          <w:highlight w:val="green"/>
        </w:rPr>
        <w:t>? The U</w:t>
      </w:r>
      <w:r w:rsidRPr="00BE2EA0">
        <w:rPr>
          <w:rStyle w:val="StyleBoldUnderline"/>
        </w:rPr>
        <w:t xml:space="preserve">nited </w:t>
      </w:r>
      <w:r w:rsidRPr="00C93A65">
        <w:rPr>
          <w:rStyle w:val="StyleBoldUnderline"/>
          <w:highlight w:val="green"/>
        </w:rPr>
        <w:t>S</w:t>
      </w:r>
      <w:r w:rsidRPr="00BE2EA0">
        <w:rPr>
          <w:rStyle w:val="StyleBoldUnderline"/>
        </w:rPr>
        <w:t xml:space="preserve">tates </w:t>
      </w:r>
      <w:r w:rsidRPr="00C93A65">
        <w:rPr>
          <w:rStyle w:val="StyleBoldUnderline"/>
          <w:highlight w:val="green"/>
        </w:rPr>
        <w:t>has to</w:t>
      </w:r>
      <w:r w:rsidRPr="00BE2EA0">
        <w:rPr>
          <w:rStyle w:val="StyleBoldUnderline"/>
        </w:rPr>
        <w:t xml:space="preserve"> provide </w:t>
      </w:r>
      <w:r w:rsidRPr="00C93A65">
        <w:rPr>
          <w:rStyle w:val="StyleBoldUnderline"/>
          <w:highlight w:val="green"/>
        </w:rPr>
        <w:t>answer</w:t>
      </w:r>
      <w:r w:rsidRPr="00BE2EA0">
        <w:rPr>
          <w:rStyle w:val="StyleBoldUnderline"/>
        </w:rPr>
        <w:t xml:space="preserve">s, </w:t>
      </w:r>
      <w:r w:rsidRPr="00C93A65">
        <w:rPr>
          <w:rStyle w:val="StyleBoldUnderline"/>
          <w:highlight w:val="green"/>
        </w:rPr>
        <w:t xml:space="preserve">and </w:t>
      </w:r>
      <w:r w:rsidRPr="00C93A65">
        <w:rPr>
          <w:rStyle w:val="Emphasis"/>
          <w:highlight w:val="green"/>
        </w:rPr>
        <w:t>Congress has a critical role to play.</w:t>
      </w:r>
      <w:r>
        <w:rPr>
          <w:rStyle w:val="Emphasis"/>
        </w:rPr>
        <w:t xml:space="preserve"> </w:t>
      </w:r>
      <w:r w:rsidRPr="00C42EEA">
        <w:rPr>
          <w:sz w:val="16"/>
        </w:rP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rsidRPr="00C42EEA">
        <w:rPr>
          <w:sz w:val="16"/>
        </w:rP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C93A65">
        <w:rPr>
          <w:rStyle w:val="StyleBoldUnderline"/>
          <w:highlight w:val="green"/>
        </w:rPr>
        <w:t xml:space="preserve">strikes </w:t>
      </w:r>
      <w:r w:rsidRPr="00C93A65">
        <w:rPr>
          <w:rStyle w:val="Emphasis"/>
          <w:highlight w:val="green"/>
        </w:rPr>
        <w:t>are shaping views</w:t>
      </w:r>
      <w:r w:rsidRPr="00C93A65">
        <w:rPr>
          <w:rStyle w:val="StyleBoldUnderline"/>
          <w:highlight w:val="green"/>
        </w:rPr>
        <w:t xml:space="preserve"> </w:t>
      </w:r>
      <w:r w:rsidRPr="00A3453F">
        <w:rPr>
          <w:rStyle w:val="StyleBoldUnderline"/>
        </w:rPr>
        <w:t xml:space="preserve">of the United States </w:t>
      </w:r>
      <w:r w:rsidRPr="00C93A65">
        <w:rPr>
          <w:rStyle w:val="Emphasis"/>
          <w:highlight w:val="green"/>
        </w:rPr>
        <w:t>around the world</w:t>
      </w:r>
      <w:r w:rsidRPr="00BE2EA0">
        <w:rPr>
          <w:rStyle w:val="StyleBoldUnderline"/>
        </w:rPr>
        <w:t>.</w:t>
      </w:r>
      <w:r w:rsidRPr="00C42EEA">
        <w:rPr>
          <w:sz w:val="16"/>
        </w:rP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rsidRPr="00C42EEA">
        <w:rPr>
          <w:sz w:val="16"/>
        </w:rPr>
        <w:t xml:space="preserve">, </w:t>
      </w:r>
      <w:r w:rsidRPr="00BE2EA0">
        <w:rPr>
          <w:rStyle w:val="StyleBoldUnderline"/>
        </w:rPr>
        <w:t>people familiar with them overwhelmingly express disapproval (97 percent, according to Pew polling from June) and believe they kill too many innocent people (94 percent).</w:t>
      </w:r>
      <w:r w:rsidRPr="00C42EEA">
        <w:rPr>
          <w:sz w:val="16"/>
        </w:rPr>
        <w:t xml:space="preserve"> </w:t>
      </w:r>
      <w:r w:rsidRPr="00C93A65">
        <w:rPr>
          <w:rStyle w:val="Emphasis"/>
          <w:highlight w:val="green"/>
        </w:rPr>
        <w:t>Drone strikes may well contribute to the extremism and terrorism the United States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42EEA">
        <w:rPr>
          <w:sz w:val="16"/>
        </w:rPr>
        <w:t xml:space="preserve">we fire so many missiles into Pakistan, Yemen and Somalia if doing so required sending U.S. troops into harm’s way? </w:t>
      </w:r>
      <w:r w:rsidRPr="00BE2EA0">
        <w:rPr>
          <w:rStyle w:val="StyleBoldUnderline"/>
        </w:rPr>
        <w:t xml:space="preserve">Our drone policy must be guided by more than capability. It must be guided by respect for noncombatants, necessity and urgency. </w:t>
      </w:r>
      <w:r w:rsidRPr="00C93A65">
        <w:rPr>
          <w:rStyle w:val="Emphasis"/>
          <w:highlight w:val="green"/>
        </w:rPr>
        <w:t>It is Congress’s responsibility to exercise oversight and craft policies that govern the use of lethal force</w:t>
      </w:r>
      <w:r w:rsidRPr="00C42EEA">
        <w:rPr>
          <w:sz w:val="16"/>
        </w:rPr>
        <w:t xml:space="preserve">. </w:t>
      </w:r>
      <w:r w:rsidRPr="00BE2EA0">
        <w:rPr>
          <w:rStyle w:val="StyleBoldUnderline"/>
        </w:rPr>
        <w:t xml:space="preserve">But lawmakers have yet to hold a single hearing examining U.S. drone policy. </w:t>
      </w:r>
      <w:r w:rsidRPr="00C93A65">
        <w:rPr>
          <w:rStyle w:val="StyleBoldUnderline"/>
          <w:highlight w:val="green"/>
        </w:rPr>
        <w:t>Any rules must provide</w:t>
      </w:r>
      <w:r w:rsidRPr="00BE2EA0">
        <w:rPr>
          <w:rStyle w:val="StyleBoldUnderline"/>
        </w:rPr>
        <w:t xml:space="preserve"> adequate </w:t>
      </w:r>
      <w:r w:rsidRPr="00C93A65">
        <w:rPr>
          <w:rStyle w:val="StyleBoldUnderline"/>
          <w:highlight w:val="green"/>
        </w:rPr>
        <w:t xml:space="preserve">transparency, </w:t>
      </w:r>
      <w:r w:rsidRPr="00C93A65">
        <w:rPr>
          <w:rStyle w:val="Emphasis"/>
          <w:highlight w:val="green"/>
        </w:rPr>
        <w:t>respect the rule of law</w:t>
      </w:r>
      <w:r w:rsidRPr="00C93A65">
        <w:rPr>
          <w:rStyle w:val="StyleBoldUnderline"/>
          <w:highlight w:val="green"/>
        </w:rPr>
        <w:t>, conform with international standards</w:t>
      </w:r>
      <w:r w:rsidRPr="00BE2EA0">
        <w:rPr>
          <w:rStyle w:val="StyleBoldUnderline"/>
        </w:rPr>
        <w:t xml:space="preserve"> and prudently advance U.S. national security over the long term. </w:t>
      </w:r>
      <w:r w:rsidRPr="00C93A65">
        <w:rPr>
          <w:rStyle w:val="StyleBoldUnderline"/>
          <w:highlight w:val="green"/>
        </w:rPr>
        <w:t xml:space="preserve">In </w:t>
      </w:r>
      <w:r w:rsidRPr="00C93A65">
        <w:rPr>
          <w:rStyle w:val="Emphasis"/>
          <w:highlight w:val="green"/>
        </w:rPr>
        <w:t>codifying a legal framework</w:t>
      </w:r>
      <w:r w:rsidRPr="00BE2EA0">
        <w:rPr>
          <w:rStyle w:val="StyleBoldUnderline"/>
        </w:rPr>
        <w:t xml:space="preserve"> to guide executive action on drone strikes, </w:t>
      </w:r>
      <w:r w:rsidRPr="00C42EEA">
        <w:rPr>
          <w:sz w:val="16"/>
        </w:rPr>
        <w:t xml:space="preserve">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C42EEA">
        <w:rPr>
          <w:sz w:val="16"/>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C42EEA">
        <w:rPr>
          <w:sz w:val="16"/>
        </w:rPr>
        <w:t xml:space="preserve">. </w:t>
      </w:r>
      <w:r w:rsidRPr="00A3453F">
        <w:rPr>
          <w:rStyle w:val="StyleBoldUnderline"/>
        </w:rPr>
        <w:t xml:space="preserve">A just, internationally accepted </w:t>
      </w:r>
      <w:r w:rsidRPr="00A3453F">
        <w:rPr>
          <w:rStyle w:val="StyleBoldUnderline"/>
        </w:rPr>
        <w:lastRenderedPageBreak/>
        <w:t xml:space="preserve">protocol on the use of drones in warfare is needed. </w:t>
      </w:r>
      <w:r w:rsidRPr="00C93A65">
        <w:rPr>
          <w:rStyle w:val="StyleBoldUnderline"/>
          <w:highlight w:val="green"/>
        </w:rPr>
        <w:t xml:space="preserve">By creating </w:t>
      </w:r>
      <w:r w:rsidRPr="00A3453F">
        <w:rPr>
          <w:rStyle w:val="StyleBoldUnderline"/>
        </w:rPr>
        <w:t>and abiding by our own set of reasonable</w:t>
      </w:r>
      <w:r w:rsidRPr="00C93A65">
        <w:rPr>
          <w:rStyle w:val="StyleBoldUnderline"/>
          <w:highlight w:val="green"/>
        </w:rPr>
        <w:t xml:space="preserve"> standards, </w:t>
      </w:r>
      <w:r w:rsidRPr="00C93A65">
        <w:rPr>
          <w:rStyle w:val="Emphasis"/>
          <w:highlight w:val="green"/>
        </w:rPr>
        <w:t>the United States will demonstrate to the world that we believe in the rule of law.</w:t>
      </w:r>
      <w:r w:rsidRPr="00004E76">
        <w:rPr>
          <w:rStyle w:val="Emphasis"/>
        </w:rPr>
        <w:t xml:space="preserve"> </w:t>
      </w:r>
    </w:p>
    <w:p w:rsidR="00C00B85" w:rsidRPr="00813717" w:rsidRDefault="00C00B85" w:rsidP="00C00B85"/>
    <w:p w:rsidR="00C00B85" w:rsidRDefault="00C00B85" w:rsidP="00C00B85">
      <w:pPr>
        <w:spacing w:after="200" w:line="276" w:lineRule="auto"/>
        <w:rPr>
          <w:rFonts w:asciiTheme="minorHAnsi" w:hAnsiTheme="minorHAnsi"/>
        </w:rPr>
      </w:pPr>
    </w:p>
    <w:p w:rsidR="00C00B85" w:rsidRPr="00FB1FBE" w:rsidRDefault="00C00B85" w:rsidP="00C00B85"/>
    <w:p w:rsidR="00C00B85" w:rsidRDefault="00C00B85" w:rsidP="00C00B85">
      <w:pPr>
        <w:pStyle w:val="Heading3"/>
      </w:pPr>
      <w:r>
        <w:lastRenderedPageBreak/>
        <w:t>Plan</w:t>
      </w:r>
    </w:p>
    <w:p w:rsidR="00C00B85" w:rsidRDefault="00C00B85" w:rsidP="00C00B85">
      <w:pPr>
        <w:pStyle w:val="Heading4"/>
      </w:pPr>
      <w:r>
        <w:t>Text: The United States Congress should restrict the use of signature strikes by the President of the United States in Yemen.</w:t>
      </w:r>
    </w:p>
    <w:p w:rsidR="00C00B85" w:rsidRDefault="00C00B85" w:rsidP="00C00B85"/>
    <w:p w:rsidR="00C00B85" w:rsidRDefault="00C00B85" w:rsidP="00C00B85">
      <w:pPr>
        <w:pStyle w:val="Heading3"/>
      </w:pPr>
      <w:r>
        <w:lastRenderedPageBreak/>
        <w:t>Solvency [1/__]</w:t>
      </w:r>
    </w:p>
    <w:p w:rsidR="00C00B85" w:rsidRDefault="00C00B85" w:rsidP="00C00B85">
      <w:pPr>
        <w:pStyle w:val="Heading4"/>
      </w:pPr>
      <w:r>
        <w:t>Plan solves credibility and U.S. drone effectiveness</w:t>
      </w:r>
    </w:p>
    <w:p w:rsidR="00C00B85" w:rsidRDefault="00C00B85" w:rsidP="00C00B85">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C00B85" w:rsidRPr="00C5006D" w:rsidRDefault="00C00B85" w:rsidP="00C00B85"/>
    <w:p w:rsidR="00C00B85" w:rsidRPr="00C42EEA" w:rsidRDefault="00C00B85" w:rsidP="00C00B85">
      <w:pPr>
        <w:rPr>
          <w:sz w:val="12"/>
        </w:rPr>
      </w:pPr>
      <w:r w:rsidRPr="00C42EEA">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C93A65">
        <w:rPr>
          <w:highlight w:val="green"/>
          <w:u w:val="single"/>
        </w:rPr>
        <w:t>Obama</w:t>
      </w:r>
      <w:r w:rsidRPr="00C42EEA">
        <w:rPr>
          <w:u w:val="single"/>
        </w:rPr>
        <w:t xml:space="preserve"> </w:t>
      </w:r>
      <w:r w:rsidRPr="00C42EEA">
        <w:rPr>
          <w:sz w:val="12"/>
        </w:rPr>
        <w:t xml:space="preserve">administration </w:t>
      </w:r>
      <w:r w:rsidRPr="00C93A65">
        <w:rPr>
          <w:highlight w:val="green"/>
          <w:u w:val="single"/>
        </w:rPr>
        <w:t xml:space="preserve">can </w:t>
      </w:r>
      <w:r w:rsidRPr="00C93A65">
        <w:rPr>
          <w:b/>
          <w:highlight w:val="green"/>
          <w:u w:val="single"/>
          <w:bdr w:val="single" w:sz="4" w:space="0" w:color="auto"/>
        </w:rPr>
        <w:t>preempt</w:t>
      </w:r>
      <w:r w:rsidRPr="00C42EEA">
        <w:rPr>
          <w:u w:val="single"/>
          <w:bdr w:val="single" w:sz="4" w:space="0" w:color="auto"/>
        </w:rPr>
        <w:t xml:space="preserve"> </w:t>
      </w:r>
      <w:r w:rsidRPr="00C42EEA">
        <w:rPr>
          <w:sz w:val="12"/>
        </w:rPr>
        <w:t xml:space="preserve">this </w:t>
      </w:r>
      <w:r w:rsidRPr="00C93A65">
        <w:rPr>
          <w:highlight w:val="green"/>
          <w:u w:val="single"/>
        </w:rPr>
        <w:t>pressure</w:t>
      </w:r>
      <w:r w:rsidRPr="00C42EEA">
        <w:rPr>
          <w:sz w:val="12"/>
        </w:rPr>
        <w:t xml:space="preserve">¶ by clearly </w:t>
      </w:r>
      <w:r w:rsidRPr="00C93A65">
        <w:rPr>
          <w:rStyle w:val="StyleBoldUnderline"/>
          <w:highlight w:val="green"/>
        </w:rPr>
        <w:t>articulating that the rules that govern its drone strikes, like all</w:t>
      </w:r>
      <w:r w:rsidRPr="00C42EEA">
        <w:rPr>
          <w:sz w:val="12"/>
        </w:rPr>
        <w:t xml:space="preserve">¶ </w:t>
      </w:r>
      <w:r w:rsidRPr="00C93A65">
        <w:rPr>
          <w:rStyle w:val="StyleBoldUnderline"/>
          <w:highlight w:val="green"/>
        </w:rPr>
        <w:t>uses of military force, are based in the laws of armed conflict and international</w:t>
      </w:r>
      <w:r w:rsidRPr="00C42EEA">
        <w:rPr>
          <w:sz w:val="12"/>
        </w:rPr>
        <w:t xml:space="preserve">¶ </w:t>
      </w:r>
      <w:r w:rsidRPr="00C93A65">
        <w:rPr>
          <w:rStyle w:val="StyleBoldUnderline"/>
          <w:highlight w:val="green"/>
        </w:rPr>
        <w:t>humanitarian law</w:t>
      </w:r>
      <w:r w:rsidRPr="00C42EEA">
        <w:rPr>
          <w:sz w:val="12"/>
        </w:rPr>
        <w:t xml:space="preserve">; by </w:t>
      </w:r>
      <w:r w:rsidRPr="00C93A65">
        <w:rPr>
          <w:rStyle w:val="StyleBoldUnderline"/>
          <w:highlight w:val="green"/>
        </w:rPr>
        <w:t>engaging with emerging drone powers</w:t>
      </w:r>
      <w:r w:rsidRPr="00C42EEA">
        <w:rPr>
          <w:sz w:val="12"/>
        </w:rPr>
        <w:t xml:space="preserve">;¶ </w:t>
      </w:r>
      <w:r w:rsidRPr="00C93A65">
        <w:rPr>
          <w:rStyle w:val="StyleBoldUnderline"/>
          <w:highlight w:val="green"/>
        </w:rPr>
        <w:t>and</w:t>
      </w:r>
      <w:r w:rsidRPr="00C42EEA">
        <w:rPr>
          <w:sz w:val="12"/>
        </w:rPr>
        <w:t xml:space="preserve">, </w:t>
      </w:r>
      <w:r w:rsidRPr="00C42EEA">
        <w:rPr>
          <w:rStyle w:val="StyleBoldUnderline"/>
        </w:rPr>
        <w:t>most important</w:t>
      </w:r>
      <w:r w:rsidRPr="00C42EEA">
        <w:rPr>
          <w:sz w:val="12"/>
        </w:rPr>
        <w:t xml:space="preserve">, </w:t>
      </w:r>
      <w:r w:rsidRPr="00C42EEA">
        <w:rPr>
          <w:u w:val="single"/>
        </w:rPr>
        <w:t xml:space="preserve">by matching practice with its stated policy </w:t>
      </w:r>
      <w:r w:rsidRPr="00C93A65">
        <w:rPr>
          <w:highlight w:val="green"/>
          <w:u w:val="single"/>
        </w:rPr>
        <w:t>by</w:t>
      </w:r>
      <w:r w:rsidRPr="00C93A65">
        <w:rPr>
          <w:sz w:val="12"/>
          <w:highlight w:val="green"/>
        </w:rPr>
        <w:t>¶</w:t>
      </w:r>
      <w:r w:rsidRPr="00C93A65">
        <w:rPr>
          <w:highlight w:val="green"/>
          <w:u w:val="single"/>
        </w:rPr>
        <w:t xml:space="preserve"> limiting drone strikes to those individuals it claims are being targeted</w:t>
      </w:r>
      <w:r w:rsidRPr="00C93A65">
        <w:rPr>
          <w:sz w:val="12"/>
          <w:highlight w:val="green"/>
        </w:rPr>
        <w:t>¶</w:t>
      </w:r>
      <w:r w:rsidRPr="00C93A65">
        <w:rPr>
          <w:highlight w:val="green"/>
          <w:u w:val="single"/>
        </w:rPr>
        <w:t xml:space="preserve"> (which would reduce</w:t>
      </w:r>
      <w:r w:rsidRPr="00C42EEA">
        <w:rPr>
          <w:u w:val="single"/>
        </w:rPr>
        <w:t xml:space="preserve"> the likelihood of </w:t>
      </w:r>
      <w:r w:rsidRPr="00C93A65">
        <w:rPr>
          <w:highlight w:val="green"/>
          <w:u w:val="single"/>
        </w:rPr>
        <w:t>civilian casualties</w:t>
      </w:r>
      <w:r w:rsidRPr="00C42EEA">
        <w:rPr>
          <w:u w:val="single"/>
        </w:rPr>
        <w:t xml:space="preserve"> since the total</w:t>
      </w:r>
      <w:r w:rsidRPr="00C42EEA">
        <w:rPr>
          <w:sz w:val="12"/>
        </w:rPr>
        <w:t>¶</w:t>
      </w:r>
      <w:r w:rsidRPr="00C42EEA">
        <w:rPr>
          <w:u w:val="single"/>
        </w:rPr>
        <w:t xml:space="preserve"> number of strikes would significantly decrease).</w:t>
      </w:r>
      <w:r w:rsidRPr="00C42EEA">
        <w:rPr>
          <w:sz w:val="12"/>
        </w:rPr>
        <w:t>¶</w:t>
      </w:r>
      <w:r w:rsidRPr="00C42EEA">
        <w:rPr>
          <w:u w:val="single"/>
        </w:rPr>
        <w:t xml:space="preserve"> The choice the U</w:t>
      </w:r>
      <w:r w:rsidRPr="00C42EEA">
        <w:rPr>
          <w:sz w:val="12"/>
        </w:rPr>
        <w:t xml:space="preserve">nited </w:t>
      </w:r>
      <w:r w:rsidRPr="00C42EEA">
        <w:rPr>
          <w:u w:val="single"/>
        </w:rPr>
        <w:t>S</w:t>
      </w:r>
      <w:r w:rsidRPr="00C42EEA">
        <w:rPr>
          <w:sz w:val="12"/>
        </w:rPr>
        <w:t xml:space="preserve">tates </w:t>
      </w:r>
      <w:r w:rsidRPr="00C42EEA">
        <w:rPr>
          <w:u w:val="single"/>
        </w:rPr>
        <w:t>faces is</w:t>
      </w:r>
      <w:r w:rsidRPr="00C42EEA">
        <w:rPr>
          <w:sz w:val="12"/>
        </w:rPr>
        <w:t xml:space="preserve"> not between unfettered drone¶ use and sacrificing freedom of action, but </w:t>
      </w:r>
      <w:r w:rsidRPr="00C42EEA">
        <w:rPr>
          <w:u w:val="single"/>
        </w:rPr>
        <w:t>between drone policy reforms</w:t>
      </w:r>
      <w:r w:rsidRPr="00C42EEA">
        <w:rPr>
          <w:sz w:val="12"/>
        </w:rPr>
        <w:t>¶</w:t>
      </w:r>
      <w:r w:rsidRPr="00C42EEA">
        <w:rPr>
          <w:u w:val="single"/>
        </w:rPr>
        <w:t xml:space="preserve"> by design or</w:t>
      </w:r>
      <w:r w:rsidRPr="00C42EEA">
        <w:rPr>
          <w:sz w:val="12"/>
        </w:rPr>
        <w:t xml:space="preserve"> drone policy reforms </w:t>
      </w:r>
      <w:r w:rsidRPr="00C42EEA">
        <w:rPr>
          <w:u w:val="single"/>
        </w:rPr>
        <w:t>by default. Recent history demonstrates</w:t>
      </w:r>
      <w:r w:rsidRPr="00C42EEA">
        <w:rPr>
          <w:sz w:val="12"/>
        </w:rPr>
        <w:t>¶</w:t>
      </w:r>
      <w:r w:rsidRPr="00C42EEA">
        <w:rPr>
          <w:u w:val="single"/>
        </w:rPr>
        <w:t xml:space="preserve"> that domestic political pressure could severely limit drone</w:t>
      </w:r>
      <w:r w:rsidRPr="00C42EEA">
        <w:rPr>
          <w:sz w:val="12"/>
        </w:rPr>
        <w:t>¶</w:t>
      </w:r>
      <w:r w:rsidRPr="00C42EEA">
        <w:rPr>
          <w:u w:val="single"/>
        </w:rPr>
        <w:t xml:space="preserve"> strikes in ways that the CIA or JSOC have not anticipated</w:t>
      </w:r>
      <w:r w:rsidRPr="00C42EEA">
        <w:rPr>
          <w:sz w:val="12"/>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w:t>
      </w:r>
      <w:r w:rsidRPr="00C42EEA">
        <w:rPr>
          <w:u w:val="single"/>
        </w:rPr>
        <w:t>This is significant because the U</w:t>
      </w:r>
      <w:r w:rsidRPr="00C42EEA">
        <w:rPr>
          <w:sz w:val="12"/>
        </w:rPr>
        <w:t xml:space="preserve">nited </w:t>
      </w:r>
      <w:r w:rsidRPr="00C42EEA">
        <w:rPr>
          <w:u w:val="single"/>
        </w:rPr>
        <w:t>S</w:t>
      </w:r>
      <w:r w:rsidRPr="00C42EEA">
        <w:rPr>
          <w:sz w:val="12"/>
        </w:rPr>
        <w:t xml:space="preserve">tates </w:t>
      </w:r>
      <w:r w:rsidRPr="00C42EEA">
        <w:rPr>
          <w:u w:val="single"/>
        </w:rPr>
        <w:t>cannot conduct drone</w:t>
      </w:r>
      <w:r w:rsidRPr="00C42EEA">
        <w:rPr>
          <w:sz w:val="12"/>
        </w:rPr>
        <w:t>¶</w:t>
      </w:r>
      <w:r w:rsidRPr="00C42EEA">
        <w:rPr>
          <w:u w:val="single"/>
        </w:rPr>
        <w:t xml:space="preserve"> strikes in the most critical corners of the world by itself. Drone strikes</w:t>
      </w:r>
      <w:r w:rsidRPr="00C42EEA">
        <w:rPr>
          <w:sz w:val="12"/>
        </w:rPr>
        <w:t>¶</w:t>
      </w:r>
      <w:r w:rsidRPr="00C42EEA">
        <w:rPr>
          <w:u w:val="single"/>
        </w:rPr>
        <w:t xml:space="preserve"> require</w:t>
      </w:r>
      <w:r w:rsidRPr="00C42EEA">
        <w:rPr>
          <w:sz w:val="12"/>
        </w:rPr>
        <w:t xml:space="preserve"> the tacit or overt </w:t>
      </w:r>
      <w:r w:rsidRPr="00C42EEA">
        <w:rPr>
          <w:u w:val="single"/>
        </w:rPr>
        <w:t xml:space="preserve">support of host states or neighbors. </w:t>
      </w:r>
      <w:r w:rsidRPr="00C93A65">
        <w:rPr>
          <w:highlight w:val="green"/>
          <w:u w:val="single"/>
        </w:rPr>
        <w:t xml:space="preserve">If </w:t>
      </w:r>
      <w:r w:rsidRPr="00C42EEA">
        <w:rPr>
          <w:u w:val="single"/>
        </w:rPr>
        <w:t>such</w:t>
      </w:r>
      <w:r w:rsidRPr="00C42EEA">
        <w:rPr>
          <w:sz w:val="12"/>
        </w:rPr>
        <w:t>¶</w:t>
      </w:r>
      <w:r w:rsidRPr="00C42EEA">
        <w:rPr>
          <w:u w:val="single"/>
        </w:rPr>
        <w:t xml:space="preserve"> </w:t>
      </w:r>
      <w:r w:rsidRPr="00C93A65">
        <w:rPr>
          <w:highlight w:val="green"/>
          <w:u w:val="single"/>
        </w:rPr>
        <w:t>states decided not to cooperate</w:t>
      </w:r>
      <w:r w:rsidRPr="00C42EEA">
        <w:rPr>
          <w:sz w:val="12"/>
        </w:rPr>
        <w:t>—or to actively resist—</w:t>
      </w:r>
      <w:r w:rsidRPr="00C93A65">
        <w:rPr>
          <w:highlight w:val="green"/>
          <w:u w:val="single"/>
        </w:rPr>
        <w:t>U.S. drone</w:t>
      </w:r>
      <w:r w:rsidRPr="00C93A65">
        <w:rPr>
          <w:sz w:val="12"/>
          <w:highlight w:val="green"/>
        </w:rPr>
        <w:t>¶</w:t>
      </w:r>
      <w:r w:rsidRPr="00C93A65">
        <w:rPr>
          <w:highlight w:val="green"/>
          <w:u w:val="single"/>
        </w:rPr>
        <w:t xml:space="preserve"> strikes, their effectiveness would be</w:t>
      </w:r>
      <w:r w:rsidRPr="00C42EEA">
        <w:rPr>
          <w:u w:val="single"/>
        </w:rPr>
        <w:t xml:space="preserve"> immediately and </w:t>
      </w:r>
      <w:r w:rsidRPr="00C93A65">
        <w:rPr>
          <w:highlight w:val="green"/>
          <w:u w:val="single"/>
        </w:rPr>
        <w:t>sharply reduced,</w:t>
      </w:r>
      <w:r w:rsidRPr="00C93A65">
        <w:rPr>
          <w:sz w:val="12"/>
          <w:highlight w:val="green"/>
        </w:rPr>
        <w:t>¶</w:t>
      </w:r>
      <w:r w:rsidRPr="00C93A65">
        <w:rPr>
          <w:highlight w:val="green"/>
          <w:u w:val="single"/>
        </w:rPr>
        <w:t xml:space="preserve"> and</w:t>
      </w:r>
      <w:r w:rsidRPr="00C42EEA">
        <w:rPr>
          <w:u w:val="single"/>
        </w:rPr>
        <w:t xml:space="preserve"> the likelihood of </w:t>
      </w:r>
      <w:r w:rsidRPr="00C93A65">
        <w:rPr>
          <w:highlight w:val="green"/>
          <w:u w:val="single"/>
        </w:rPr>
        <w:t>civilian casualties would increase</w:t>
      </w:r>
      <w:r w:rsidRPr="00C42EEA">
        <w:rPr>
          <w:sz w:val="12"/>
        </w:rPr>
        <w:t xml:space="preserv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C42EEA">
        <w:rPr>
          <w:u w:val="single"/>
        </w:rPr>
        <w:t>political pressure could severely limit options for new U.S. drone bases</w:t>
      </w:r>
      <w:r w:rsidRPr="00C42EEA">
        <w:rPr>
          <w:sz w:val="12"/>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C93A65">
        <w:rPr>
          <w:highlight w:val="green"/>
          <w:u w:val="single"/>
        </w:rPr>
        <w:t>domestic anger would</w:t>
      </w:r>
      <w:r w:rsidRPr="00C42EEA">
        <w:rPr>
          <w:sz w:val="12"/>
        </w:rPr>
        <w:t xml:space="preserve"> partially or fully </w:t>
      </w:r>
      <w:r w:rsidRPr="00C93A65">
        <w:rPr>
          <w:highlight w:val="green"/>
          <w:u w:val="single"/>
        </w:rPr>
        <w:t>abate if the</w:t>
      </w:r>
      <w:r w:rsidRPr="00C93A65">
        <w:rPr>
          <w:sz w:val="12"/>
          <w:highlight w:val="green"/>
        </w:rPr>
        <w:t>¶</w:t>
      </w:r>
      <w:r w:rsidRPr="00C93A65">
        <w:rPr>
          <w:highlight w:val="green"/>
          <w:u w:val="single"/>
        </w:rPr>
        <w:t xml:space="preserve"> U</w:t>
      </w:r>
      <w:r w:rsidRPr="00C42EEA">
        <w:rPr>
          <w:sz w:val="12"/>
        </w:rPr>
        <w:t xml:space="preserve">nited </w:t>
      </w:r>
      <w:r w:rsidRPr="00C93A65">
        <w:rPr>
          <w:highlight w:val="green"/>
          <w:u w:val="single"/>
        </w:rPr>
        <w:t>S</w:t>
      </w:r>
      <w:r w:rsidRPr="00C42EEA">
        <w:rPr>
          <w:sz w:val="12"/>
        </w:rPr>
        <w:t xml:space="preserve">tates </w:t>
      </w:r>
      <w:r w:rsidRPr="00C93A65">
        <w:rPr>
          <w:highlight w:val="green"/>
          <w:u w:val="single"/>
        </w:rPr>
        <w:t>modified its drone policy</w:t>
      </w:r>
      <w:r w:rsidRPr="00C42EEA">
        <w:rPr>
          <w:u w:val="single"/>
        </w:rPr>
        <w:t xml:space="preserve"> in the ways suggested</w:t>
      </w:r>
      <w:r w:rsidRPr="00C42EEA">
        <w:rPr>
          <w:sz w:val="12"/>
        </w:rPr>
        <w:t xml:space="preserve"> below.¶ </w:t>
      </w:r>
      <w:r w:rsidRPr="00C42EEA">
        <w:rPr>
          <w:u w:val="single"/>
        </w:rPr>
        <w:t>The U</w:t>
      </w:r>
      <w:r w:rsidRPr="00C42EEA">
        <w:rPr>
          <w:sz w:val="12"/>
        </w:rPr>
        <w:t xml:space="preserve">nited </w:t>
      </w:r>
      <w:r w:rsidRPr="00C42EEA">
        <w:rPr>
          <w:u w:val="single"/>
        </w:rPr>
        <w:t>S</w:t>
      </w:r>
      <w:r w:rsidRPr="00C42EEA">
        <w:rPr>
          <w:sz w:val="12"/>
        </w:rPr>
        <w:t xml:space="preserve">tates </w:t>
      </w:r>
      <w:r w:rsidRPr="00C42EEA">
        <w:rPr>
          <w:u w:val="single"/>
        </w:rPr>
        <w:t>will inevitably improve and enhance the lethal</w:t>
      </w:r>
      <w:r w:rsidRPr="00C42EEA">
        <w:rPr>
          <w:sz w:val="12"/>
        </w:rPr>
        <w:t>¶</w:t>
      </w:r>
      <w:r w:rsidRPr="00C42EEA">
        <w:rPr>
          <w:u w:val="single"/>
        </w:rPr>
        <w:t xml:space="preserve"> capabilities of its drones</w:t>
      </w:r>
      <w:r w:rsidRPr="00C42EEA">
        <w:rPr>
          <w:sz w:val="12"/>
        </w:rPr>
        <w:t xml:space="preserve">.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w:t>
      </w:r>
      <w:r w:rsidRPr="00C42EEA">
        <w:rPr>
          <w:u w:val="single"/>
        </w:rPr>
        <w:t>Beyond the U</w:t>
      </w:r>
      <w:r w:rsidRPr="00C42EEA">
        <w:rPr>
          <w:sz w:val="12"/>
        </w:rPr>
        <w:t xml:space="preserve">nited </w:t>
      </w:r>
      <w:r w:rsidRPr="00C42EEA">
        <w:rPr>
          <w:u w:val="single"/>
        </w:rPr>
        <w:t>S</w:t>
      </w:r>
      <w:r w:rsidRPr="00C42EEA">
        <w:rPr>
          <w:sz w:val="12"/>
        </w:rPr>
        <w:t xml:space="preserve">tates, </w:t>
      </w:r>
      <w:r w:rsidRPr="00C42EEA">
        <w:rPr>
          <w:u w:val="single"/>
        </w:rPr>
        <w:t>drones are proliferating even as they are</w:t>
      </w:r>
      <w:r w:rsidRPr="00C42EEA">
        <w:rPr>
          <w:sz w:val="12"/>
        </w:rPr>
        <w:t>¶</w:t>
      </w:r>
      <w:r w:rsidRPr="00C42EEA">
        <w:rPr>
          <w:u w:val="single"/>
        </w:rPr>
        <w:t xml:space="preserve"> becoming increasingly sophisticated, lethal, stealthy, resilient, and</w:t>
      </w:r>
      <w:r w:rsidRPr="00C42EEA">
        <w:rPr>
          <w:sz w:val="12"/>
        </w:rPr>
        <w:t>¶</w:t>
      </w:r>
      <w:r w:rsidRPr="00C42EEA">
        <w:rPr>
          <w:u w:val="single"/>
        </w:rPr>
        <w:t xml:space="preserve"> autonomous. At least a dozen other states and nonstate actors could</w:t>
      </w:r>
      <w:r w:rsidRPr="00C42EEA">
        <w:rPr>
          <w:sz w:val="12"/>
        </w:rPr>
        <w:t>¶</w:t>
      </w:r>
      <w:r w:rsidRPr="00C42EEA">
        <w:rPr>
          <w:u w:val="single"/>
        </w:rPr>
        <w:t xml:space="preserve"> possess armed drones</w:t>
      </w:r>
      <w:r w:rsidRPr="00C42EEA">
        <w:rPr>
          <w:sz w:val="12"/>
        </w:rPr>
        <w:t xml:space="preserve"> within the next ten years </w:t>
      </w:r>
      <w:r w:rsidRPr="00C42EEA">
        <w:rPr>
          <w:u w:val="single"/>
        </w:rPr>
        <w:t>and leverage the tech</w:t>
      </w:r>
      <w:r w:rsidRPr="00C42EEA">
        <w:rPr>
          <w:sz w:val="12"/>
        </w:rPr>
        <w:t xml:space="preserve">nology¶ </w:t>
      </w:r>
      <w:r w:rsidRPr="00C42EEA">
        <w:rPr>
          <w:u w:val="single"/>
        </w:rPr>
        <w:t>in unforeseen and harmful ways</w:t>
      </w:r>
      <w:r w:rsidRPr="00C42EEA">
        <w:rPr>
          <w:sz w:val="12"/>
        </w:rPr>
        <w:t xml:space="preserve">. It is the stated position of the¶ </w:t>
      </w:r>
      <w:r w:rsidRPr="00C93A65">
        <w:rPr>
          <w:rStyle w:val="Emphasis"/>
          <w:sz w:val="20"/>
          <w:highlight w:val="green"/>
        </w:rPr>
        <w:t>Obama</w:t>
      </w:r>
      <w:r w:rsidRPr="00C42EEA">
        <w:rPr>
          <w:sz w:val="12"/>
        </w:rPr>
        <w:t xml:space="preserve"> administration that its </w:t>
      </w:r>
      <w:r w:rsidRPr="00C93A65">
        <w:rPr>
          <w:rStyle w:val="Emphasis"/>
          <w:sz w:val="20"/>
          <w:highlight w:val="green"/>
        </w:rPr>
        <w:t>strategy toward drones will be emulated by other states and nonstate actors</w:t>
      </w:r>
      <w:r w:rsidRPr="00C42EEA">
        <w:rPr>
          <w:sz w:val="12"/>
        </w:rPr>
        <w:t xml:space="preserve">.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w:t>
      </w:r>
      <w:r w:rsidRPr="00C42EEA">
        <w:rPr>
          <w:u w:val="single"/>
        </w:rPr>
        <w:t>History shows that how states adopt and use new military capabilities</w:t>
      </w:r>
      <w:r w:rsidRPr="00C42EEA">
        <w:rPr>
          <w:sz w:val="12"/>
        </w:rPr>
        <w:t>¶</w:t>
      </w:r>
      <w:r w:rsidRPr="00C42EEA">
        <w:rPr>
          <w:u w:val="single"/>
        </w:rPr>
        <w:t xml:space="preserve"> is often influenced by how other states have—or have not—used</w:t>
      </w:r>
      <w:r w:rsidRPr="00C42EEA">
        <w:rPr>
          <w:sz w:val="12"/>
        </w:rPr>
        <w:t>¶</w:t>
      </w:r>
      <w:r w:rsidRPr="00C42EEA">
        <w:rPr>
          <w:u w:val="single"/>
        </w:rPr>
        <w:t xml:space="preserve"> them in the past</w:t>
      </w:r>
      <w:r w:rsidRPr="00C42EEA">
        <w:rPr>
          <w:sz w:val="12"/>
        </w:rPr>
        <w:t xml:space="preserve">. Furthermore, </w:t>
      </w:r>
      <w:r w:rsidRPr="00C93A65">
        <w:rPr>
          <w:rStyle w:val="Emphasis"/>
          <w:sz w:val="20"/>
          <w:highlight w:val="green"/>
        </w:rPr>
        <w:t>norms can deter states from acquiring new tech</w:t>
      </w:r>
      <w:r w:rsidRPr="00C42EEA">
        <w:rPr>
          <w:sz w:val="12"/>
        </w:rPr>
        <w:t xml:space="preserve">nologies.72 </w:t>
      </w:r>
      <w:r w:rsidRPr="00C42EEA">
        <w:rPr>
          <w:u w:val="single"/>
        </w:rPr>
        <w:t>Norms</w:t>
      </w:r>
      <w:r w:rsidRPr="00C42EEA">
        <w:rPr>
          <w:sz w:val="12"/>
        </w:rPr>
        <w:t>—sometimes but not always codified as¶ legal regimes—</w:t>
      </w:r>
      <w:r w:rsidRPr="00C42EEA">
        <w:rPr>
          <w:u w:val="single"/>
        </w:rPr>
        <w:t>have dissuaded states from deploying blinding lasers</w:t>
      </w:r>
      <w:r w:rsidRPr="00C42EEA">
        <w:rPr>
          <w:sz w:val="12"/>
        </w:rPr>
        <w:t>¶</w:t>
      </w:r>
      <w:r w:rsidRPr="00C42EEA">
        <w:rPr>
          <w:u w:val="single"/>
        </w:rPr>
        <w:t xml:space="preserve"> and landmines, as well as chemical, biological, and nuclear weapons. A well-articulated and internationally supported </w:t>
      </w:r>
      <w:r w:rsidRPr="00C42EEA">
        <w:rPr>
          <w:rStyle w:val="StyleBoldUnderline"/>
        </w:rPr>
        <w:t>normative framework, bolstered by a strong U.S. example, can shape armed drone proliferation</w:t>
      </w:r>
      <w:r w:rsidRPr="00C42EEA">
        <w:rPr>
          <w:rStyle w:val="StyleBoldUnderline"/>
          <w:sz w:val="12"/>
        </w:rPr>
        <w:t>¶</w:t>
      </w:r>
      <w:r w:rsidRPr="00C42EEA">
        <w:rPr>
          <w:rStyle w:val="StyleBoldUnderline"/>
        </w:rPr>
        <w:t xml:space="preserve"> and employment in the coming decades</w:t>
      </w:r>
      <w:r w:rsidRPr="00C42EEA">
        <w:rPr>
          <w:u w:val="single"/>
        </w:rPr>
        <w:t>. Such norms would</w:t>
      </w:r>
      <w:r w:rsidRPr="00C42EEA">
        <w:rPr>
          <w:sz w:val="12"/>
        </w:rPr>
        <w:t xml:space="preserve"> not¶ hinder U.S. freedom of action; rather, they would </w:t>
      </w:r>
      <w:r w:rsidRPr="00C42EEA">
        <w:rPr>
          <w:u w:val="single"/>
        </w:rPr>
        <w:lastRenderedPageBreak/>
        <w:t>internationalize</w:t>
      </w:r>
      <w:r w:rsidRPr="00C42EEA">
        <w:rPr>
          <w:sz w:val="12"/>
        </w:rPr>
        <w:t>¶</w:t>
      </w:r>
      <w:r w:rsidRPr="00C42EEA">
        <w:rPr>
          <w:u w:val="single"/>
        </w:rPr>
        <w:t xml:space="preserve"> already-necessary domestic policy reforms</w:t>
      </w:r>
      <w:r w:rsidRPr="00C42EEA">
        <w:rPr>
          <w:sz w:val="12"/>
        </w:rPr>
        <w:t xml:space="preserve"> and, of course, they would¶ be acceptable only insofar as the limitations placed reciprocally on U.S.¶ drones furthered U.S. objectives. </w:t>
      </w:r>
      <w:r w:rsidRPr="00C42EEA">
        <w:rPr>
          <w:u w:val="single"/>
        </w:rPr>
        <w:t>And even if hostile states do not accept</w:t>
      </w:r>
      <w:r w:rsidRPr="00C42EEA">
        <w:rPr>
          <w:sz w:val="12"/>
        </w:rPr>
        <w:t>¶</w:t>
      </w:r>
      <w:r w:rsidRPr="00C42EEA">
        <w:rPr>
          <w:u w:val="single"/>
        </w:rPr>
        <w:t xml:space="preserve"> norms regulating drone use, the existence of an international normative framework, and U.S. compliance with that framework, would preserve</w:t>
      </w:r>
      <w:r w:rsidRPr="00C42EEA">
        <w:rPr>
          <w:sz w:val="12"/>
        </w:rPr>
        <w:t>¶</w:t>
      </w:r>
      <w:r w:rsidRPr="00C42EEA">
        <w:rPr>
          <w:u w:val="single"/>
        </w:rPr>
        <w:t xml:space="preserve"> Washington’s ability to apply diplomatic pressure</w:t>
      </w:r>
      <w:r w:rsidRPr="00C42EEA">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C93A65">
        <w:rPr>
          <w:highlight w:val="green"/>
          <w:u w:val="single"/>
        </w:rPr>
        <w:t>a world characterized by the prolif</w:t>
      </w:r>
      <w:r w:rsidRPr="00C42EEA">
        <w:rPr>
          <w:u w:val="single"/>
        </w:rPr>
        <w:t xml:space="preserve">eration </w:t>
      </w:r>
      <w:r w:rsidRPr="00C93A65">
        <w:rPr>
          <w:highlight w:val="green"/>
          <w:u w:val="single"/>
        </w:rPr>
        <w:t>of</w:t>
      </w:r>
      <w:r w:rsidRPr="00C42EEA">
        <w:rPr>
          <w:u w:val="single"/>
        </w:rPr>
        <w:t xml:space="preserve"> armed</w:t>
      </w:r>
      <w:r w:rsidRPr="00C42EEA">
        <w:rPr>
          <w:sz w:val="12"/>
        </w:rPr>
        <w:t>¶</w:t>
      </w:r>
      <w:r w:rsidRPr="00C42EEA">
        <w:rPr>
          <w:u w:val="single"/>
        </w:rPr>
        <w:t xml:space="preserve"> </w:t>
      </w:r>
      <w:r w:rsidRPr="00C93A65">
        <w:rPr>
          <w:highlight w:val="green"/>
          <w:u w:val="single"/>
        </w:rPr>
        <w:t>drones</w:t>
      </w:r>
      <w:r w:rsidRPr="00C42EEA">
        <w:rPr>
          <w:sz w:val="12"/>
        </w:rPr>
        <w:t>—used with little transparency or constraint—</w:t>
      </w:r>
      <w:r w:rsidRPr="00C93A65">
        <w:rPr>
          <w:highlight w:val="green"/>
          <w:u w:val="single"/>
        </w:rPr>
        <w:t>would undermine</w:t>
      </w:r>
      <w:r w:rsidRPr="00C42EEA">
        <w:rPr>
          <w:sz w:val="12"/>
        </w:rPr>
        <w:t>¶</w:t>
      </w:r>
      <w:r w:rsidRPr="00C42EEA">
        <w:rPr>
          <w:u w:val="single"/>
        </w:rPr>
        <w:t xml:space="preserve"> core </w:t>
      </w:r>
      <w:r w:rsidRPr="00C93A65">
        <w:rPr>
          <w:highlight w:val="green"/>
          <w:u w:val="single"/>
        </w:rPr>
        <w:t>U.S. interests, such as preventing armed conflict</w:t>
      </w:r>
      <w:r w:rsidRPr="00C42EEA">
        <w:rPr>
          <w:u w:val="single"/>
        </w:rPr>
        <w:t>, promoting</w:t>
      </w:r>
      <w:r w:rsidRPr="00C42EEA">
        <w:rPr>
          <w:sz w:val="12"/>
        </w:rPr>
        <w:t>¶</w:t>
      </w:r>
      <w:r w:rsidRPr="00C42EEA">
        <w:rPr>
          <w:u w:val="single"/>
        </w:rPr>
        <w:t xml:space="preserve"> human rights, </w:t>
      </w:r>
      <w:r w:rsidRPr="00C93A65">
        <w:rPr>
          <w:highlight w:val="green"/>
          <w:u w:val="single"/>
        </w:rPr>
        <w:t>and strengthening international legal regimes</w:t>
      </w:r>
      <w:r w:rsidRPr="00C42EEA">
        <w:rPr>
          <w:u w:val="single"/>
        </w:rPr>
        <w:t>. It would</w:t>
      </w:r>
      <w:r w:rsidRPr="00C42EEA">
        <w:rPr>
          <w:sz w:val="12"/>
        </w:rPr>
        <w:t>¶</w:t>
      </w:r>
      <w:r w:rsidRPr="00C42EEA">
        <w:rPr>
          <w:u w:val="single"/>
        </w:rPr>
        <w:t xml:space="preserve"> be a world in which targeted killings occur with impunity against anyone</w:t>
      </w:r>
      <w:r w:rsidRPr="00C42EEA">
        <w:rPr>
          <w:sz w:val="12"/>
        </w:rPr>
        <w:t>¶</w:t>
      </w:r>
      <w:r w:rsidRPr="00C42EEA">
        <w:rPr>
          <w:u w:val="single"/>
        </w:rPr>
        <w:t xml:space="preserve"> deemed an “enemy” by states or nonstate actors, without accountability</w:t>
      </w:r>
      <w:r w:rsidRPr="00C42EEA">
        <w:rPr>
          <w:sz w:val="12"/>
        </w:rPr>
        <w:t>¶</w:t>
      </w:r>
      <w:r w:rsidRPr="00C42EEA">
        <w:rPr>
          <w:u w:val="single"/>
        </w:rPr>
        <w:t xml:space="preserve"> for legal justification, civilian casualties, and proportionality</w:t>
      </w:r>
      <w:r w:rsidRPr="00C42EEA">
        <w:rPr>
          <w:sz w:val="12"/>
        </w:rPr>
        <w:t xml:space="preserve">. Perhaps¶ more troubling, </w:t>
      </w:r>
      <w:r w:rsidRPr="00C42EEA">
        <w:rPr>
          <w:u w:val="single"/>
        </w:rPr>
        <w:t>it would be a world where such lethal force no longer</w:t>
      </w:r>
      <w:r w:rsidRPr="00C42EEA">
        <w:rPr>
          <w:sz w:val="12"/>
        </w:rPr>
        <w:t>¶</w:t>
      </w:r>
      <w:r w:rsidRPr="00C42EEA">
        <w:rPr>
          <w:u w:val="single"/>
        </w:rPr>
        <w:t xml:space="preserve"> heeds the borders of sovereign states. Because of drones’ inherent</w:t>
      </w:r>
      <w:r w:rsidRPr="00C42EEA">
        <w:rPr>
          <w:sz w:val="12"/>
        </w:rPr>
        <w:t>¶</w:t>
      </w:r>
      <w:r w:rsidRPr="00C42EEA">
        <w:rPr>
          <w:u w:val="single"/>
        </w:rPr>
        <w:t xml:space="preserve"> advantages over other weapons platforms, states and nonstate actors</w:t>
      </w:r>
      <w:r w:rsidRPr="00C42EEA">
        <w:rPr>
          <w:sz w:val="12"/>
        </w:rPr>
        <w:t>¶</w:t>
      </w:r>
      <w:r w:rsidRPr="00C42EEA">
        <w:rPr>
          <w:u w:val="single"/>
        </w:rPr>
        <w:t xml:space="preserve"> would be much more likely to use lethal force against the United States</w:t>
      </w:r>
      <w:r w:rsidRPr="00C42EEA">
        <w:rPr>
          <w:sz w:val="12"/>
        </w:rPr>
        <w:t>¶</w:t>
      </w:r>
      <w:r w:rsidRPr="00C42EEA">
        <w:rPr>
          <w:u w:val="single"/>
        </w:rPr>
        <w:t xml:space="preserve"> and its allies</w:t>
      </w:r>
      <w:r w:rsidRPr="00C42EEA">
        <w:rPr>
          <w:sz w:val="12"/>
        </w:rPr>
        <w:t>.</w:t>
      </w:r>
    </w:p>
    <w:p w:rsidR="00C00B85" w:rsidRPr="00C42EEA" w:rsidRDefault="00C00B85" w:rsidP="00C00B85">
      <w:pPr>
        <w:jc w:val="center"/>
        <w:rPr>
          <w:b/>
          <w:sz w:val="32"/>
          <w:u w:val="single"/>
        </w:rPr>
      </w:pPr>
      <w:r w:rsidRPr="00C42EEA">
        <w:rPr>
          <w:b/>
          <w:sz w:val="32"/>
          <w:u w:val="single"/>
        </w:rPr>
        <w:t>P Aff – Solvency [2/__]</w:t>
      </w:r>
    </w:p>
    <w:p w:rsidR="00C00B85" w:rsidRPr="00C42EEA" w:rsidRDefault="00C00B85" w:rsidP="00C00B85"/>
    <w:p w:rsidR="00C00B85" w:rsidRDefault="00C00B85" w:rsidP="00C00B85">
      <w:pPr>
        <w:pStyle w:val="Heading4"/>
      </w:pPr>
      <w:r>
        <w:t>All relevant officials will comply with the plan</w:t>
      </w:r>
    </w:p>
    <w:p w:rsidR="00C00B85" w:rsidRDefault="00C00B85" w:rsidP="00C00B85">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17" w:history="1">
        <w:r>
          <w:rPr>
            <w:rStyle w:val="Hyperlink"/>
          </w:rPr>
          <w:t>http://www.foreignpolicy.com/articles/2012/03/19/fire_when_ready?page=full</w:t>
        </w:r>
      </w:hyperlink>
      <w:r>
        <w:t>, March 19, 2012]</w:t>
      </w:r>
    </w:p>
    <w:p w:rsidR="00C00B85" w:rsidRPr="00921A99" w:rsidRDefault="00C00B85" w:rsidP="00C00B85">
      <w:pPr>
        <w:tabs>
          <w:tab w:val="left" w:pos="3516"/>
        </w:tabs>
      </w:pPr>
      <w:r w:rsidRPr="00921A99">
        <w:t xml:space="preserve"> </w:t>
      </w:r>
      <w:r>
        <w:tab/>
      </w:r>
    </w:p>
    <w:p w:rsidR="00C00B85" w:rsidRPr="00C42EEA" w:rsidRDefault="00C00B85" w:rsidP="00C00B85">
      <w:pPr>
        <w:rPr>
          <w:sz w:val="12"/>
        </w:rPr>
      </w:pPr>
      <w:r w:rsidRPr="00C42EEA">
        <w:rPr>
          <w:sz w:val="12"/>
        </w:rPr>
        <w:t xml:space="preserve">When the </w:t>
      </w:r>
      <w:r w:rsidRPr="00FD56DD">
        <w:rPr>
          <w:u w:val="single"/>
        </w:rPr>
        <w:t>Obama</w:t>
      </w:r>
      <w:r w:rsidRPr="00C42EEA">
        <w:rPr>
          <w:sz w:val="12"/>
        </w:rPr>
        <w:t xml:space="preserve"> administration made the decision </w:t>
      </w:r>
      <w:r w:rsidRPr="00FD56DD">
        <w:rPr>
          <w:u w:val="single"/>
        </w:rPr>
        <w:t>to kill Awlaki</w:t>
      </w:r>
      <w:r w:rsidRPr="00C42EEA">
        <w:rPr>
          <w:sz w:val="12"/>
        </w:rPr>
        <w:t xml:space="preserve">, it </w:t>
      </w:r>
      <w:r w:rsidRPr="00FD56DD">
        <w:rPr>
          <w:u w:val="single"/>
        </w:rPr>
        <w:t>did not rely on the president's constitutional authority</w:t>
      </w:r>
      <w:r w:rsidRPr="00C42EEA">
        <w:rPr>
          <w:sz w:val="12"/>
        </w:rPr>
        <w:t xml:space="preserve"> as commander in chief. </w:t>
      </w:r>
      <w:r w:rsidRPr="00FD56DD">
        <w:rPr>
          <w:u w:val="single"/>
        </w:rPr>
        <w:t>Rather</w:t>
      </w:r>
      <w:r w:rsidRPr="00C42EEA">
        <w:rPr>
          <w:sz w:val="12"/>
        </w:rPr>
        <w:t xml:space="preserve">, it relied </w:t>
      </w:r>
      <w:r w:rsidRPr="00FD56DD">
        <w:rPr>
          <w:u w:val="single"/>
        </w:rPr>
        <w:t>on authority that Congress gave</w:t>
      </w:r>
      <w:r w:rsidRPr="00C42EEA">
        <w:rPr>
          <w:sz w:val="12"/>
        </w:rPr>
        <w:t xml:space="preserve"> it, </w:t>
      </w:r>
      <w:r w:rsidRPr="00FD56DD">
        <w:rPr>
          <w:u w:val="single"/>
        </w:rPr>
        <w:t>and</w:t>
      </w:r>
      <w:r w:rsidRPr="00C42EEA">
        <w:rPr>
          <w:sz w:val="12"/>
        </w:rPr>
        <w:t xml:space="preserve"> on </w:t>
      </w:r>
      <w:r w:rsidRPr="00FD56DD">
        <w:rPr>
          <w:u w:val="single"/>
        </w:rPr>
        <w:t>guidance from the courts</w:t>
      </w:r>
      <w:r w:rsidRPr="00C42EEA">
        <w:rPr>
          <w:sz w:val="12"/>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C42EEA">
        <w:rPr>
          <w:sz w:val="12"/>
        </w:rPr>
        <w:t xml:space="preserve">, in this context, </w:t>
      </w:r>
      <w:r w:rsidRPr="00FD56DD">
        <w:rPr>
          <w:u w:val="single"/>
        </w:rPr>
        <w:t>are without equal in American wartime history</w:t>
      </w:r>
      <w:r w:rsidRPr="00C42EEA">
        <w:rPr>
          <w:sz w:val="12"/>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C93A65">
        <w:rPr>
          <w:rStyle w:val="Emphasis"/>
          <w:highlight w:val="green"/>
        </w:rPr>
        <w:t>Today, all major military targets are vetted by</w:t>
      </w:r>
      <w:r w:rsidRPr="00C42EEA">
        <w:rPr>
          <w:sz w:val="12"/>
        </w:rPr>
        <w:t xml:space="preserve"> a bevy of </w:t>
      </w:r>
      <w:r w:rsidRPr="00C93A65">
        <w:rPr>
          <w:rStyle w:val="Emphasis"/>
          <w:highlight w:val="green"/>
        </w:rPr>
        <w:t>executive</w:t>
      </w:r>
      <w:r w:rsidRPr="00C42EEA">
        <w:rPr>
          <w:sz w:val="12"/>
        </w:rPr>
        <w:t xml:space="preserve"> branch</w:t>
      </w:r>
      <w:r w:rsidRPr="00C93A65">
        <w:rPr>
          <w:rStyle w:val="Emphasis"/>
          <w:highlight w:val="green"/>
        </w:rPr>
        <w:t xml:space="preserve"> lawyers</w:t>
      </w:r>
      <w:r w:rsidRPr="00C42EEA">
        <w:rPr>
          <w:sz w:val="12"/>
        </w:rPr>
        <w:t xml:space="preserve"> who can and do rule out operations and targets on legal grounds, </w:t>
      </w:r>
      <w:r w:rsidRPr="00C93A65">
        <w:rPr>
          <w:rStyle w:val="Emphasis"/>
          <w:highlight w:val="green"/>
        </w:rPr>
        <w:t>and</w:t>
      </w:r>
      <w:r w:rsidRPr="00C42EEA">
        <w:rPr>
          <w:sz w:val="12"/>
        </w:rPr>
        <w:t xml:space="preserve"> by </w:t>
      </w:r>
      <w:r w:rsidRPr="00C93A65">
        <w:rPr>
          <w:rStyle w:val="Emphasis"/>
          <w:highlight w:val="green"/>
        </w:rPr>
        <w:t>commanders who are more sensitive than ever to legal considerations</w:t>
      </w:r>
      <w:r w:rsidRPr="00C42EEA">
        <w:rPr>
          <w:sz w:val="12"/>
        </w:rPr>
        <w:t xml:space="preserve"> and collateral damage. </w:t>
      </w:r>
      <w:r w:rsidRPr="00FD56DD">
        <w:rPr>
          <w:u w:val="single"/>
        </w:rPr>
        <w:t>Decisions to kill</w:t>
      </w:r>
      <w:r w:rsidRPr="00C42EEA">
        <w:rPr>
          <w:sz w:val="12"/>
        </w:rPr>
        <w:t xml:space="preserve"> high-level </w:t>
      </w:r>
      <w:r w:rsidRPr="00FD56DD">
        <w:rPr>
          <w:u w:val="single"/>
        </w:rPr>
        <w:t>terrorists</w:t>
      </w:r>
      <w:r w:rsidRPr="00C42EEA">
        <w:rPr>
          <w:sz w:val="12"/>
        </w:rPr>
        <w:t xml:space="preserve"> outside of Afghanistan (like Awlaki) </w:t>
      </w:r>
      <w:r w:rsidRPr="00FD56DD">
        <w:rPr>
          <w:u w:val="single"/>
        </w:rPr>
        <w:t>are considered and approved by lawyers and policymakers at the highest levels of the government</w:t>
      </w:r>
      <w:r w:rsidRPr="00C42EEA">
        <w:rPr>
          <w:sz w:val="12"/>
        </w:rPr>
        <w:t xml:space="preserve">.¶ The </w:t>
      </w:r>
      <w:r w:rsidRPr="00FD56DD">
        <w:rPr>
          <w:u w:val="single"/>
        </w:rPr>
        <w:t>lawyers and policymakers are guided in part by Supreme Court and lower court decisions</w:t>
      </w:r>
      <w:r w:rsidRPr="00C42EEA">
        <w:rPr>
          <w:sz w:val="12"/>
        </w:rPr>
        <w:t xml:space="preserve"> that, in the context of reviewing military detentions, have interpreted the meaning, scope, </w:t>
      </w:r>
      <w:r w:rsidRPr="00FD56DD">
        <w:rPr>
          <w:u w:val="single"/>
        </w:rPr>
        <w:t>and</w:t>
      </w:r>
      <w:r w:rsidRPr="00C42EEA">
        <w:rPr>
          <w:sz w:val="12"/>
        </w:rPr>
        <w:t xml:space="preserve"> limits of the </w:t>
      </w:r>
      <w:r w:rsidRPr="00FD56DD">
        <w:rPr>
          <w:u w:val="single"/>
        </w:rPr>
        <w:t>congressional authorization</w:t>
      </w:r>
      <w:r w:rsidRPr="00C42EEA">
        <w:rPr>
          <w:sz w:val="12"/>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C93A65">
        <w:rPr>
          <w:rStyle w:val="Emphasis"/>
          <w:highlight w:val="green"/>
        </w:rPr>
        <w:t>Obama</w:t>
      </w:r>
      <w:r w:rsidRPr="00C93A65">
        <w:rPr>
          <w:sz w:val="12"/>
          <w:highlight w:val="green"/>
        </w:rPr>
        <w:t xml:space="preserve"> </w:t>
      </w:r>
      <w:r w:rsidRPr="00C42EEA">
        <w:rPr>
          <w:sz w:val="12"/>
        </w:rPr>
        <w:t xml:space="preserve">administration </w:t>
      </w:r>
      <w:r w:rsidRPr="00C93A65">
        <w:rPr>
          <w:rStyle w:val="Emphasis"/>
          <w:highlight w:val="green"/>
        </w:rPr>
        <w:t>policymakers and lawyers seriously grapple with the legal limits of their authorities</w:t>
      </w:r>
      <w:r w:rsidRPr="00FD56DD">
        <w:rPr>
          <w:u w:val="single"/>
        </w:rPr>
        <w:t xml:space="preserve">, construe them narrowly to meet the case at hand, </w:t>
      </w:r>
      <w:r w:rsidRPr="00C93A65">
        <w:rPr>
          <w:rStyle w:val="Emphasis"/>
          <w:highlight w:val="green"/>
        </w:rPr>
        <w:t>and are constrained in who they target</w:t>
      </w:r>
      <w:r w:rsidRPr="00C42EEA">
        <w:rPr>
          <w:sz w:val="12"/>
        </w:rPr>
        <w:t xml:space="preserve">.¶ </w:t>
      </w:r>
      <w:r w:rsidRPr="00FD56DD">
        <w:rPr>
          <w:u w:val="single"/>
        </w:rPr>
        <w:t>Congress</w:t>
      </w:r>
      <w:r w:rsidRPr="00C42EEA">
        <w:rPr>
          <w:sz w:val="12"/>
        </w:rPr>
        <w:t xml:space="preserve"> too </w:t>
      </w:r>
      <w:r w:rsidRPr="00FD56DD">
        <w:rPr>
          <w:u w:val="single"/>
        </w:rPr>
        <w:t xml:space="preserve">is involved. </w:t>
      </w:r>
      <w:r w:rsidRPr="00C93A65">
        <w:rPr>
          <w:highlight w:val="green"/>
          <w:u w:val="single"/>
        </w:rPr>
        <w:t>The executive branch only targets enemy forces that fall within</w:t>
      </w:r>
      <w:r w:rsidRPr="00C93A65">
        <w:rPr>
          <w:sz w:val="12"/>
          <w:highlight w:val="green"/>
        </w:rPr>
        <w:t xml:space="preserve"> </w:t>
      </w:r>
      <w:r w:rsidRPr="00C42EEA">
        <w:rPr>
          <w:sz w:val="12"/>
        </w:rPr>
        <w:t xml:space="preserve">the </w:t>
      </w:r>
      <w:r w:rsidRPr="00C93A65">
        <w:rPr>
          <w:highlight w:val="green"/>
          <w:u w:val="single"/>
        </w:rPr>
        <w:t>parameters set by Congress</w:t>
      </w:r>
      <w:r w:rsidRPr="00C42EEA">
        <w:rPr>
          <w:sz w:val="12"/>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C42EEA">
        <w:rPr>
          <w:sz w:val="12"/>
        </w:rPr>
        <w:t xml:space="preserve"> which the president has rested his </w:t>
      </w:r>
      <w:r w:rsidRPr="00FD56DD">
        <w:rPr>
          <w:u w:val="single"/>
        </w:rPr>
        <w:t>targeting practices</w:t>
      </w:r>
      <w:r w:rsidRPr="00C42EEA">
        <w:rPr>
          <w:sz w:val="12"/>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w:t>
      </w:r>
      <w:r w:rsidRPr="00C42EEA">
        <w:rPr>
          <w:sz w:val="12"/>
        </w:rPr>
        <w:lastRenderedPageBreak/>
        <w:t xml:space="preserve">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C93A65">
        <w:rPr>
          <w:highlight w:val="green"/>
          <w:u w:val="single"/>
        </w:rPr>
        <w:t xml:space="preserve">until Congress thinks the president's </w:t>
      </w:r>
      <w:r w:rsidRPr="00FD56DD">
        <w:rPr>
          <w:u w:val="single"/>
        </w:rPr>
        <w:t xml:space="preserve">approach to </w:t>
      </w:r>
      <w:r w:rsidRPr="00C93A65">
        <w:rPr>
          <w:highlight w:val="green"/>
          <w:u w:val="single"/>
        </w:rPr>
        <w:t>targeting requires change, the current system</w:t>
      </w:r>
      <w:r w:rsidRPr="00C93A65">
        <w:rPr>
          <w:sz w:val="12"/>
          <w:highlight w:val="green"/>
        </w:rPr>
        <w:t xml:space="preserve"> </w:t>
      </w:r>
      <w:r w:rsidRPr="00C42EEA">
        <w:rPr>
          <w:sz w:val="12"/>
        </w:rPr>
        <w:t xml:space="preserve">-- executive deliberation guided by judicial precedent and subject to congressional oversight -- almost certainly </w:t>
      </w:r>
      <w:r w:rsidRPr="00C93A65">
        <w:rPr>
          <w:highlight w:val="green"/>
          <w:u w:val="single"/>
        </w:rPr>
        <w:t xml:space="preserve">satisfies </w:t>
      </w:r>
      <w:r w:rsidRPr="00FD56DD">
        <w:rPr>
          <w:u w:val="single"/>
        </w:rPr>
        <w:t xml:space="preserve">any </w:t>
      </w:r>
      <w:r w:rsidRPr="00C93A65">
        <w:rPr>
          <w:highlight w:val="green"/>
          <w:u w:val="single"/>
        </w:rPr>
        <w:t>constitutional requirement</w:t>
      </w:r>
      <w:r w:rsidRPr="00C42EEA">
        <w:rPr>
          <w:sz w:val="12"/>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C42EEA">
        <w:rPr>
          <w:sz w:val="12"/>
        </w:rPr>
        <w:t xml:space="preserve"> to do so, and it appears to support the current arrangement.</w:t>
      </w:r>
    </w:p>
    <w:p w:rsidR="006C4690" w:rsidRDefault="006C4690">
      <w:bookmarkStart w:id="0" w:name="_GoBack"/>
      <w:bookmarkEnd w:id="0"/>
    </w:p>
    <w:sectPr w:rsidR="006C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4"/>
  </w:num>
  <w:num w:numId="4">
    <w:abstractNumId w:val="0"/>
  </w:num>
  <w:num w:numId="5">
    <w:abstractNumId w:val="7"/>
  </w:num>
  <w:num w:numId="6">
    <w:abstractNumId w:val="2"/>
  </w:num>
  <w:num w:numId="7">
    <w:abstractNumId w:val="3"/>
  </w:num>
  <w:num w:numId="8">
    <w:abstractNumId w:val="13"/>
  </w:num>
  <w:num w:numId="9">
    <w:abstractNumId w:val="9"/>
  </w:num>
  <w:num w:numId="10">
    <w:abstractNumId w:val="6"/>
  </w:num>
  <w:num w:numId="11">
    <w:abstractNumId w:val="10"/>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85"/>
    <w:rsid w:val="006C4690"/>
    <w:rsid w:val="00C0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0879A-3463-4FA7-862C-ACEBC37B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00B85"/>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C00B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C00B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0B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C00B85"/>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rsid w:val="00C00B85"/>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C00B85"/>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C00B85"/>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C00B85"/>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C00B85"/>
    <w:rPr>
      <w:rFonts w:ascii="Times New Roman" w:eastAsiaTheme="majorEastAsia" w:hAnsi="Times New Roman" w:cstheme="majorBidi"/>
      <w:b/>
      <w:bCs/>
      <w:sz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C00B85"/>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C00B85"/>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C00B85"/>
    <w:rPr>
      <w:rFonts w:asciiTheme="majorHAnsi" w:eastAsiaTheme="majorEastAsia" w:hAnsiTheme="majorHAnsi" w:cstheme="majorBidi"/>
      <w:i/>
      <w:iCs/>
      <w:color w:val="1F4D78" w:themeColor="accent1" w:themeShade="7F"/>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C00B8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00B85"/>
    <w:rPr>
      <w:b/>
      <w:bCs/>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C00B8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00B85"/>
    <w:rPr>
      <w:b/>
      <w:bCs/>
      <w:sz w:val="24"/>
      <w:u w:val="none"/>
    </w:rPr>
  </w:style>
  <w:style w:type="paragraph" w:styleId="Header">
    <w:name w:val="header"/>
    <w:basedOn w:val="Normal"/>
    <w:link w:val="HeaderChar"/>
    <w:uiPriority w:val="99"/>
    <w:rsid w:val="00C00B85"/>
    <w:pPr>
      <w:tabs>
        <w:tab w:val="center" w:pos="4680"/>
        <w:tab w:val="right" w:pos="9360"/>
      </w:tabs>
    </w:pPr>
  </w:style>
  <w:style w:type="character" w:customStyle="1" w:styleId="HeaderChar">
    <w:name w:val="Header Char"/>
    <w:basedOn w:val="DefaultParagraphFont"/>
    <w:link w:val="Header"/>
    <w:uiPriority w:val="99"/>
    <w:rsid w:val="00C00B85"/>
    <w:rPr>
      <w:rFonts w:ascii="Times New Roman" w:hAnsi="Times New Roman" w:cs="Times New Roman"/>
    </w:rPr>
  </w:style>
  <w:style w:type="paragraph" w:styleId="Footer">
    <w:name w:val="footer"/>
    <w:basedOn w:val="Normal"/>
    <w:link w:val="FooterChar"/>
    <w:uiPriority w:val="99"/>
    <w:rsid w:val="00C00B85"/>
    <w:pPr>
      <w:tabs>
        <w:tab w:val="center" w:pos="4680"/>
        <w:tab w:val="right" w:pos="9360"/>
      </w:tabs>
    </w:pPr>
  </w:style>
  <w:style w:type="character" w:customStyle="1" w:styleId="FooterChar">
    <w:name w:val="Footer Char"/>
    <w:basedOn w:val="DefaultParagraphFont"/>
    <w:link w:val="Footer"/>
    <w:uiPriority w:val="99"/>
    <w:rsid w:val="00C00B85"/>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C00B85"/>
    <w:rPr>
      <w:color w:val="auto"/>
      <w:u w:val="none"/>
    </w:rPr>
  </w:style>
  <w:style w:type="character" w:styleId="FollowedHyperlink">
    <w:name w:val="FollowedHyperlink"/>
    <w:basedOn w:val="DefaultParagraphFont"/>
    <w:uiPriority w:val="99"/>
    <w:rsid w:val="00C00B85"/>
    <w:rPr>
      <w:color w:val="auto"/>
      <w:u w:val="none"/>
    </w:rPr>
  </w:style>
  <w:style w:type="paragraph" w:customStyle="1" w:styleId="card">
    <w:name w:val="card"/>
    <w:basedOn w:val="Normal"/>
    <w:next w:val="Normal"/>
    <w:link w:val="cardChar"/>
    <w:qFormat/>
    <w:rsid w:val="00C00B85"/>
    <w:pPr>
      <w:ind w:left="288" w:right="288"/>
    </w:pPr>
    <w:rPr>
      <w:rFonts w:eastAsia="Times New Roman"/>
      <w:szCs w:val="20"/>
    </w:rPr>
  </w:style>
  <w:style w:type="character" w:customStyle="1" w:styleId="cardChar">
    <w:name w:val="card Char"/>
    <w:link w:val="card"/>
    <w:rsid w:val="00C00B85"/>
    <w:rPr>
      <w:rFonts w:ascii="Times New Roman" w:eastAsia="Times New Roman" w:hAnsi="Times New Roman" w:cs="Times New Roman"/>
      <w:szCs w:val="20"/>
    </w:rPr>
  </w:style>
  <w:style w:type="character" w:customStyle="1" w:styleId="underline">
    <w:name w:val="underline"/>
    <w:link w:val="textbold"/>
    <w:qFormat/>
    <w:rsid w:val="00C00B85"/>
    <w:rPr>
      <w:b/>
      <w:u w:val="single"/>
    </w:rPr>
  </w:style>
  <w:style w:type="paragraph" w:customStyle="1" w:styleId="textbold">
    <w:name w:val="text bold"/>
    <w:basedOn w:val="Normal"/>
    <w:link w:val="underline"/>
    <w:qFormat/>
    <w:rsid w:val="00C00B85"/>
    <w:pPr>
      <w:ind w:left="720"/>
      <w:jc w:val="both"/>
    </w:pPr>
    <w:rPr>
      <w:rFonts w:asciiTheme="minorHAnsi" w:hAnsiTheme="minorHAnsi" w:cstheme="minorBidi"/>
      <w:b/>
      <w:u w:val="single"/>
    </w:rPr>
  </w:style>
  <w:style w:type="character" w:customStyle="1" w:styleId="TitleChar">
    <w:name w:val="Title Char"/>
    <w:aliases w:val="Cites and Cards Char"/>
    <w:basedOn w:val="DefaultParagraphFont"/>
    <w:link w:val="Title"/>
    <w:uiPriority w:val="1"/>
    <w:qFormat/>
    <w:rsid w:val="00C00B85"/>
    <w:rPr>
      <w:bCs/>
      <w:u w:val="single"/>
    </w:rPr>
  </w:style>
  <w:style w:type="paragraph" w:styleId="Title">
    <w:name w:val="Title"/>
    <w:aliases w:val="Cites and Cards"/>
    <w:basedOn w:val="Normal"/>
    <w:link w:val="TitleChar"/>
    <w:uiPriority w:val="1"/>
    <w:qFormat/>
    <w:rsid w:val="00C00B85"/>
    <w:pPr>
      <w:jc w:val="center"/>
    </w:pPr>
    <w:rPr>
      <w:rFonts w:asciiTheme="minorHAnsi" w:hAnsiTheme="minorHAnsi" w:cstheme="minorBidi"/>
      <w:bCs/>
      <w:u w:val="single"/>
    </w:rPr>
  </w:style>
  <w:style w:type="character" w:customStyle="1" w:styleId="TitleChar1">
    <w:name w:val="Title Char1"/>
    <w:basedOn w:val="DefaultParagraphFont"/>
    <w:rsid w:val="00C00B85"/>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qFormat/>
    <w:rsid w:val="00C00B85"/>
    <w:rPr>
      <w:rFonts w:ascii="Times New Roman" w:hAnsi="Times New Roman"/>
      <w:b/>
      <w:sz w:val="24"/>
    </w:rPr>
  </w:style>
  <w:style w:type="paragraph" w:customStyle="1" w:styleId="Citation">
    <w:name w:val="Citation"/>
    <w:basedOn w:val="Normal"/>
    <w:link w:val="cite"/>
    <w:rsid w:val="00C00B85"/>
    <w:pPr>
      <w:jc w:val="both"/>
    </w:pPr>
    <w:rPr>
      <w:rFonts w:cstheme="minorBidi"/>
      <w:b/>
      <w:sz w:val="24"/>
    </w:rPr>
  </w:style>
  <w:style w:type="character" w:customStyle="1" w:styleId="UnderlineBold">
    <w:name w:val="Underline + Bold"/>
    <w:uiPriority w:val="1"/>
    <w:rsid w:val="00C00B85"/>
    <w:rPr>
      <w:b/>
      <w:sz w:val="20"/>
      <w:u w:val="single"/>
    </w:rPr>
  </w:style>
  <w:style w:type="paragraph" w:customStyle="1" w:styleId="Tags">
    <w:name w:val="Tags"/>
    <w:basedOn w:val="Normal"/>
    <w:link w:val="TagsChar"/>
    <w:rsid w:val="00C00B85"/>
    <w:pPr>
      <w:spacing w:before="120" w:after="120"/>
    </w:pPr>
    <w:rPr>
      <w:rFonts w:eastAsia="MS Mincho"/>
      <w:b/>
      <w:sz w:val="24"/>
      <w:lang w:val="x-none" w:eastAsia="ja-JP"/>
    </w:rPr>
  </w:style>
  <w:style w:type="character" w:customStyle="1" w:styleId="TagsChar">
    <w:name w:val="Tags Char"/>
    <w:link w:val="Tags"/>
    <w:rsid w:val="00C00B85"/>
    <w:rPr>
      <w:rFonts w:ascii="Times New Roman" w:eastAsia="MS Mincho" w:hAnsi="Times New Roman" w:cs="Times New Roman"/>
      <w:b/>
      <w:sz w:val="24"/>
      <w:lang w:val="x-none" w:eastAsia="ja-JP"/>
    </w:rPr>
  </w:style>
  <w:style w:type="paragraph" w:customStyle="1" w:styleId="tag">
    <w:name w:val="tag"/>
    <w:basedOn w:val="Normal"/>
    <w:next w:val="Normal"/>
    <w:link w:val="tagChar"/>
    <w:rsid w:val="00C00B85"/>
    <w:rPr>
      <w:rFonts w:eastAsia="Times New Roman"/>
      <w:b/>
      <w:sz w:val="24"/>
      <w:lang w:bidi="en-US"/>
    </w:rPr>
  </w:style>
  <w:style w:type="character" w:customStyle="1" w:styleId="author">
    <w:name w:val="author"/>
    <w:basedOn w:val="DefaultParagraphFont"/>
    <w:rsid w:val="00C00B85"/>
    <w:rPr>
      <w:rFonts w:ascii="Times New Roman" w:hAnsi="Times New Roman" w:cs="Times New Roman"/>
      <w:b/>
      <w:sz w:val="24"/>
    </w:rPr>
  </w:style>
  <w:style w:type="paragraph" w:customStyle="1" w:styleId="Normal1">
    <w:name w:val="Normal1"/>
    <w:basedOn w:val="Normal"/>
    <w:rsid w:val="00C00B85"/>
    <w:rPr>
      <w:rFonts w:eastAsia="Calibri"/>
      <w:szCs w:val="20"/>
      <w:lang w:bidi="en-US"/>
    </w:rPr>
  </w:style>
  <w:style w:type="paragraph" w:styleId="Date">
    <w:name w:val="Date"/>
    <w:basedOn w:val="Normal"/>
    <w:next w:val="Normal"/>
    <w:link w:val="DateChar"/>
    <w:uiPriority w:val="99"/>
    <w:semiHidden/>
    <w:rsid w:val="00C00B85"/>
  </w:style>
  <w:style w:type="character" w:customStyle="1" w:styleId="DateChar">
    <w:name w:val="Date Char"/>
    <w:basedOn w:val="DefaultParagraphFont"/>
    <w:link w:val="Date"/>
    <w:uiPriority w:val="99"/>
    <w:semiHidden/>
    <w:rsid w:val="00C00B85"/>
    <w:rPr>
      <w:rFonts w:ascii="Times New Roman" w:hAnsi="Times New Roman" w:cs="Times New Roman"/>
    </w:rPr>
  </w:style>
  <w:style w:type="paragraph" w:styleId="ListParagraph">
    <w:name w:val="List Paragraph"/>
    <w:basedOn w:val="Normal"/>
    <w:uiPriority w:val="34"/>
    <w:rsid w:val="00C00B85"/>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rsid w:val="00C00B85"/>
    <w:rPr>
      <w:rFonts w:ascii="Times New Roman" w:eastAsia="Times New Roman" w:hAnsi="Times New Roman" w:cs="Times New Roman"/>
      <w:b/>
      <w:sz w:val="24"/>
      <w:lang w:bidi="en-US"/>
    </w:rPr>
  </w:style>
  <w:style w:type="character" w:customStyle="1" w:styleId="CardTextChar">
    <w:name w:val="Card Text Char"/>
    <w:locked/>
    <w:rsid w:val="00C00B85"/>
    <w:rPr>
      <w:rFonts w:ascii="Times New Roman" w:hAnsi="Times New Roman"/>
      <w:szCs w:val="24"/>
      <w:lang w:eastAsia="zh-CN"/>
    </w:rPr>
  </w:style>
  <w:style w:type="character" w:customStyle="1" w:styleId="StyleTimesNewRoman12ptBold">
    <w:name w:val="Style Times New Roman 12 pt Bold"/>
    <w:rsid w:val="00C00B85"/>
    <w:rPr>
      <w:rFonts w:ascii="Times New Roman" w:hAnsi="Times New Roman" w:cs="Times New Roman" w:hint="default"/>
      <w:b/>
      <w:bCs/>
      <w:sz w:val="24"/>
    </w:rPr>
  </w:style>
  <w:style w:type="character" w:customStyle="1" w:styleId="apple-converted-space">
    <w:name w:val="apple-converted-space"/>
    <w:rsid w:val="00C00B85"/>
  </w:style>
  <w:style w:type="paragraph" w:customStyle="1" w:styleId="hotroute">
    <w:name w:val="hot route!"/>
    <w:basedOn w:val="Normal"/>
    <w:rsid w:val="00C00B85"/>
    <w:pPr>
      <w:ind w:left="144"/>
    </w:pPr>
    <w:rPr>
      <w:rFonts w:ascii="Cambria" w:eastAsia="Calibri" w:hAnsi="Cambria"/>
      <w:sz w:val="24"/>
    </w:rPr>
  </w:style>
  <w:style w:type="character" w:customStyle="1" w:styleId="underlineChar">
    <w:name w:val="underline Char"/>
    <w:rsid w:val="00C00B85"/>
    <w:rPr>
      <w:rFonts w:ascii="Times New Roman" w:hAnsi="Times New Roman"/>
      <w:u w:val="single"/>
    </w:rPr>
  </w:style>
  <w:style w:type="character" w:customStyle="1" w:styleId="smallChar">
    <w:name w:val="small Char"/>
    <w:rsid w:val="00C00B85"/>
    <w:rPr>
      <w:rFonts w:ascii="Cambria" w:eastAsia="Calibri" w:hAnsi="Cambria" w:cs="Times New Roman"/>
      <w:sz w:val="16"/>
    </w:rPr>
  </w:style>
  <w:style w:type="character" w:customStyle="1" w:styleId="Highlightedunderline">
    <w:name w:val="Highlighted underline"/>
    <w:rsid w:val="00C00B85"/>
    <w:rPr>
      <w:rFonts w:ascii="Times New Roman" w:hAnsi="Times New Roman"/>
      <w:sz w:val="20"/>
      <w:u w:val="single"/>
      <w:bdr w:val="none" w:sz="0" w:space="0" w:color="auto"/>
      <w:shd w:val="clear" w:color="auto" w:fill="C0C0C0"/>
    </w:rPr>
  </w:style>
  <w:style w:type="character" w:customStyle="1" w:styleId="apple-style-span">
    <w:name w:val="apple-style-span"/>
    <w:rsid w:val="00C00B85"/>
  </w:style>
  <w:style w:type="character" w:customStyle="1" w:styleId="timestamp">
    <w:name w:val="timestamp"/>
    <w:rsid w:val="00C00B85"/>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rsid w:val="00C00B85"/>
    <w:pPr>
      <w:spacing w:before="100" w:beforeAutospacing="1" w:after="100" w:afterAutospacing="1"/>
    </w:pPr>
    <w:rPr>
      <w:rFonts w:eastAsia="Times New Roman"/>
      <w:sz w:val="24"/>
      <w:lang w:bidi="en-US"/>
    </w:rPr>
  </w:style>
  <w:style w:type="character" w:customStyle="1" w:styleId="Underline-Highlighted">
    <w:name w:val="Underline-Highlighted"/>
    <w:uiPriority w:val="1"/>
    <w:rsid w:val="00C00B85"/>
    <w:rPr>
      <w:rFonts w:ascii="Cambria" w:hAnsi="Cambria"/>
      <w:sz w:val="24"/>
      <w:u w:val="single"/>
      <w:bdr w:val="none" w:sz="0" w:space="0" w:color="auto"/>
      <w:shd w:val="clear" w:color="auto" w:fill="99FF66"/>
    </w:rPr>
  </w:style>
  <w:style w:type="paragraph" w:styleId="DocumentMap">
    <w:name w:val="Document Map"/>
    <w:basedOn w:val="Normal"/>
    <w:link w:val="DocumentMapChar"/>
    <w:uiPriority w:val="99"/>
    <w:unhideWhenUsed/>
    <w:rsid w:val="00C00B85"/>
    <w:rPr>
      <w:rFonts w:ascii="Lucida Grande" w:hAnsi="Lucida Grande" w:cs="Lucida Grande"/>
    </w:rPr>
  </w:style>
  <w:style w:type="character" w:customStyle="1" w:styleId="DocumentMapChar">
    <w:name w:val="Document Map Char"/>
    <w:basedOn w:val="DefaultParagraphFont"/>
    <w:link w:val="DocumentMap"/>
    <w:uiPriority w:val="99"/>
    <w:rsid w:val="00C00B85"/>
    <w:rPr>
      <w:rFonts w:ascii="Lucida Grande" w:hAnsi="Lucida Grande" w:cs="Lucida Grande"/>
    </w:rPr>
  </w:style>
  <w:style w:type="paragraph" w:customStyle="1" w:styleId="Default">
    <w:name w:val="Default"/>
    <w:basedOn w:val="Normal"/>
    <w:rsid w:val="00C00B85"/>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C00B85"/>
    <w:pPr>
      <w:contextualSpacing/>
    </w:pPr>
    <w:rPr>
      <w:rFonts w:eastAsia="PMingLiU"/>
    </w:rPr>
  </w:style>
  <w:style w:type="paragraph" w:customStyle="1" w:styleId="PageHeaderLine1">
    <w:name w:val="PageHeaderLine1"/>
    <w:basedOn w:val="Normal"/>
    <w:rsid w:val="00C00B85"/>
    <w:pPr>
      <w:tabs>
        <w:tab w:val="right" w:pos="10800"/>
      </w:tabs>
    </w:pPr>
    <w:rPr>
      <w:rFonts w:eastAsia="PMingLiU"/>
      <w:b/>
    </w:rPr>
  </w:style>
  <w:style w:type="paragraph" w:customStyle="1" w:styleId="PageHeaderLine2">
    <w:name w:val="PageHeaderLine2"/>
    <w:basedOn w:val="Normal"/>
    <w:next w:val="Normal"/>
    <w:rsid w:val="00C00B85"/>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C00B85"/>
    <w:rPr>
      <w:rFonts w:ascii="Arial" w:eastAsia="Calibri" w:hAnsi="Arial"/>
      <w:szCs w:val="20"/>
    </w:rPr>
  </w:style>
  <w:style w:type="character" w:customStyle="1" w:styleId="EndnoteTextChar">
    <w:name w:val="Endnote Text Char"/>
    <w:basedOn w:val="DefaultParagraphFont"/>
    <w:link w:val="EndnoteText"/>
    <w:uiPriority w:val="99"/>
    <w:semiHidden/>
    <w:rsid w:val="00C00B85"/>
    <w:rPr>
      <w:rFonts w:ascii="Arial" w:eastAsia="Calibri" w:hAnsi="Arial" w:cs="Times New Roman"/>
      <w:szCs w:val="20"/>
    </w:rPr>
  </w:style>
  <w:style w:type="character" w:styleId="EndnoteReference">
    <w:name w:val="endnote reference"/>
    <w:uiPriority w:val="99"/>
    <w:semiHidden/>
    <w:unhideWhenUsed/>
    <w:rsid w:val="00C00B85"/>
    <w:rPr>
      <w:vertAlign w:val="superscript"/>
    </w:rPr>
  </w:style>
  <w:style w:type="paragraph" w:customStyle="1" w:styleId="2909F619802848F09E01365C32F34654">
    <w:name w:val="2909F619802848F09E01365C32F34654"/>
    <w:rsid w:val="00C00B85"/>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rsid w:val="00C00B85"/>
    <w:pPr>
      <w:spacing w:after="0" w:line="240" w:lineRule="auto"/>
    </w:pPr>
    <w:rPr>
      <w:rFonts w:ascii="Calibri" w:eastAsia="PMingLiU" w:hAnsi="Calibri" w:cs="Times New Roman"/>
      <w:sz w:val="24"/>
      <w:szCs w:val="24"/>
      <w:lang w:eastAsia="ja-JP"/>
    </w:rPr>
  </w:style>
  <w:style w:type="paragraph" w:styleId="BalloonText">
    <w:name w:val="Balloon Text"/>
    <w:basedOn w:val="Normal"/>
    <w:link w:val="BalloonTextChar"/>
    <w:uiPriority w:val="99"/>
    <w:semiHidden/>
    <w:unhideWhenUsed/>
    <w:rsid w:val="00C00B85"/>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00B85"/>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rsid w:val="00C00B85"/>
    <w:rPr>
      <w:rFonts w:ascii="Arial" w:eastAsia="Calibri" w:hAnsi="Arial"/>
      <w:b/>
      <w:sz w:val="24"/>
      <w:szCs w:val="22"/>
      <w:u w:val="single"/>
      <w:lang w:eastAsia="en-US"/>
    </w:rPr>
  </w:style>
  <w:style w:type="paragraph" w:customStyle="1" w:styleId="BlockTitle">
    <w:name w:val="Block Title"/>
    <w:basedOn w:val="Heading1"/>
    <w:next w:val="Normal"/>
    <w:link w:val="BlockTitleChar"/>
    <w:rsid w:val="00C00B85"/>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C00B85"/>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C00B85"/>
    <w:rPr>
      <w:rFonts w:ascii="Garamond" w:eastAsia="Times New Roman" w:hAnsi="Garamond" w:cs="Times New Roman"/>
      <w:sz w:val="12"/>
      <w:szCs w:val="20"/>
    </w:rPr>
  </w:style>
  <w:style w:type="paragraph" w:styleId="TOC1">
    <w:name w:val="toc 1"/>
    <w:basedOn w:val="Normal"/>
    <w:next w:val="Normal"/>
    <w:autoRedefine/>
    <w:uiPriority w:val="39"/>
    <w:unhideWhenUsed/>
    <w:rsid w:val="00C00B85"/>
    <w:rPr>
      <w:rFonts w:eastAsia="Calibri"/>
    </w:rPr>
  </w:style>
  <w:style w:type="paragraph" w:styleId="TOC4">
    <w:name w:val="toc 4"/>
    <w:basedOn w:val="Normal"/>
    <w:next w:val="Normal"/>
    <w:autoRedefine/>
    <w:unhideWhenUsed/>
    <w:rsid w:val="00C00B85"/>
    <w:pPr>
      <w:spacing w:before="240"/>
    </w:pPr>
    <w:rPr>
      <w:rFonts w:eastAsia="Calibri"/>
      <w:b/>
      <w:u w:val="single"/>
    </w:rPr>
  </w:style>
  <w:style w:type="paragraph" w:customStyle="1" w:styleId="bold">
    <w:name w:val="bold"/>
    <w:basedOn w:val="Default"/>
    <w:uiPriority w:val="99"/>
    <w:rsid w:val="00C00B85"/>
    <w:rPr>
      <w:rFonts w:eastAsia="Calibri"/>
      <w:b/>
    </w:rPr>
  </w:style>
  <w:style w:type="character" w:customStyle="1" w:styleId="ft0">
    <w:name w:val="ft0"/>
    <w:rsid w:val="00C00B85"/>
  </w:style>
  <w:style w:type="character" w:customStyle="1" w:styleId="ft2">
    <w:name w:val="ft2"/>
    <w:rsid w:val="00C00B85"/>
  </w:style>
  <w:style w:type="character" w:customStyle="1" w:styleId="ft1">
    <w:name w:val="ft1"/>
    <w:rsid w:val="00C00B85"/>
  </w:style>
  <w:style w:type="character" w:customStyle="1" w:styleId="ft3">
    <w:name w:val="ft3"/>
    <w:rsid w:val="00C00B85"/>
  </w:style>
  <w:style w:type="paragraph" w:customStyle="1" w:styleId="Cards">
    <w:name w:val="Cards"/>
    <w:next w:val="Normal"/>
    <w:link w:val="CardsChar"/>
    <w:rsid w:val="00C00B8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C00B85"/>
    <w:rPr>
      <w:rFonts w:ascii="Times New Roman" w:eastAsia="Times New Roman" w:hAnsi="Times New Roman" w:cs="Times New Roman"/>
      <w:sz w:val="20"/>
      <w:szCs w:val="24"/>
    </w:rPr>
  </w:style>
  <w:style w:type="paragraph" w:customStyle="1" w:styleId="Card0">
    <w:name w:val="Card"/>
    <w:basedOn w:val="Normal"/>
    <w:uiPriority w:val="99"/>
    <w:rsid w:val="00C00B85"/>
    <w:pPr>
      <w:ind w:left="288" w:right="288"/>
    </w:pPr>
    <w:rPr>
      <w:rFonts w:eastAsia="Times New Roman"/>
      <w:snapToGrid w:val="0"/>
      <w:color w:val="000000"/>
      <w:szCs w:val="20"/>
    </w:rPr>
  </w:style>
  <w:style w:type="character" w:styleId="HTMLCite">
    <w:name w:val="HTML Cite"/>
    <w:uiPriority w:val="99"/>
    <w:semiHidden/>
    <w:unhideWhenUsed/>
    <w:rsid w:val="00C00B85"/>
    <w:rPr>
      <w:i/>
      <w:iCs/>
    </w:rPr>
  </w:style>
  <w:style w:type="paragraph" w:styleId="TOC2">
    <w:name w:val="toc 2"/>
    <w:basedOn w:val="Normal"/>
    <w:next w:val="Normal"/>
    <w:autoRedefine/>
    <w:unhideWhenUsed/>
    <w:rsid w:val="00C00B85"/>
    <w:pPr>
      <w:spacing w:after="100" w:line="276" w:lineRule="auto"/>
      <w:ind w:left="220"/>
    </w:pPr>
    <w:rPr>
      <w:rFonts w:eastAsia="Times New Roman"/>
    </w:rPr>
  </w:style>
  <w:style w:type="paragraph" w:styleId="TOC3">
    <w:name w:val="toc 3"/>
    <w:basedOn w:val="Normal"/>
    <w:next w:val="Normal"/>
    <w:autoRedefine/>
    <w:unhideWhenUsed/>
    <w:rsid w:val="00C00B85"/>
    <w:pPr>
      <w:spacing w:after="100" w:line="276" w:lineRule="auto"/>
      <w:ind w:left="440"/>
    </w:pPr>
    <w:rPr>
      <w:rFonts w:eastAsia="Times New Roman"/>
    </w:rPr>
  </w:style>
  <w:style w:type="paragraph" w:styleId="TOC5">
    <w:name w:val="toc 5"/>
    <w:basedOn w:val="Normal"/>
    <w:next w:val="Normal"/>
    <w:autoRedefine/>
    <w:unhideWhenUsed/>
    <w:rsid w:val="00C00B85"/>
    <w:pPr>
      <w:spacing w:after="100" w:line="276" w:lineRule="auto"/>
      <w:ind w:left="880"/>
    </w:pPr>
    <w:rPr>
      <w:rFonts w:eastAsia="Times New Roman"/>
    </w:rPr>
  </w:style>
  <w:style w:type="paragraph" w:styleId="TOC6">
    <w:name w:val="toc 6"/>
    <w:basedOn w:val="Normal"/>
    <w:next w:val="Normal"/>
    <w:autoRedefine/>
    <w:unhideWhenUsed/>
    <w:rsid w:val="00C00B85"/>
    <w:pPr>
      <w:spacing w:after="100" w:line="276" w:lineRule="auto"/>
      <w:ind w:left="1100"/>
    </w:pPr>
    <w:rPr>
      <w:rFonts w:eastAsia="Times New Roman"/>
    </w:rPr>
  </w:style>
  <w:style w:type="paragraph" w:styleId="TOC7">
    <w:name w:val="toc 7"/>
    <w:basedOn w:val="Normal"/>
    <w:next w:val="Normal"/>
    <w:autoRedefine/>
    <w:unhideWhenUsed/>
    <w:rsid w:val="00C00B85"/>
    <w:pPr>
      <w:spacing w:after="100" w:line="276" w:lineRule="auto"/>
      <w:ind w:left="1320"/>
    </w:pPr>
    <w:rPr>
      <w:rFonts w:eastAsia="Times New Roman"/>
    </w:rPr>
  </w:style>
  <w:style w:type="paragraph" w:styleId="TOC8">
    <w:name w:val="toc 8"/>
    <w:basedOn w:val="Normal"/>
    <w:next w:val="Normal"/>
    <w:autoRedefine/>
    <w:unhideWhenUsed/>
    <w:rsid w:val="00C00B85"/>
    <w:pPr>
      <w:spacing w:after="100" w:line="276" w:lineRule="auto"/>
      <w:ind w:left="1540"/>
    </w:pPr>
    <w:rPr>
      <w:rFonts w:eastAsia="Times New Roman"/>
    </w:rPr>
  </w:style>
  <w:style w:type="paragraph" w:styleId="TOC9">
    <w:name w:val="toc 9"/>
    <w:basedOn w:val="Normal"/>
    <w:next w:val="Normal"/>
    <w:autoRedefine/>
    <w:unhideWhenUsed/>
    <w:rsid w:val="00C00B85"/>
    <w:pPr>
      <w:spacing w:after="100" w:line="276" w:lineRule="auto"/>
      <w:ind w:left="1760"/>
    </w:pPr>
    <w:rPr>
      <w:rFonts w:eastAsia="Times New Roman"/>
    </w:rPr>
  </w:style>
  <w:style w:type="character" w:customStyle="1" w:styleId="Author-Date">
    <w:name w:val="Author-Date"/>
    <w:rsid w:val="00C00B85"/>
    <w:rPr>
      <w:b/>
      <w:sz w:val="24"/>
    </w:rPr>
  </w:style>
  <w:style w:type="character" w:customStyle="1" w:styleId="DebateUnderline">
    <w:name w:val="Debate Underline"/>
    <w:rsid w:val="00C00B85"/>
    <w:rPr>
      <w:rFonts w:ascii="Times New Roman" w:hAnsi="Times New Roman"/>
      <w:sz w:val="24"/>
      <w:u w:val="thick"/>
    </w:rPr>
  </w:style>
  <w:style w:type="paragraph" w:styleId="NoSpacing">
    <w:name w:val="No Spacing"/>
    <w:aliases w:val="Tag and Cite"/>
    <w:link w:val="NoSpacingChar1"/>
    <w:uiPriority w:val="1"/>
    <w:rsid w:val="00C00B85"/>
    <w:pPr>
      <w:spacing w:after="0" w:line="240" w:lineRule="auto"/>
    </w:pPr>
    <w:rPr>
      <w:rFonts w:eastAsiaTheme="minorEastAsia"/>
      <w:sz w:val="24"/>
      <w:szCs w:val="24"/>
    </w:rPr>
  </w:style>
  <w:style w:type="character" w:customStyle="1" w:styleId="NoSpacingChar1">
    <w:name w:val="No Spacing Char1"/>
    <w:aliases w:val="Tag and Cite Char1"/>
    <w:link w:val="NoSpacing"/>
    <w:uiPriority w:val="1"/>
    <w:rsid w:val="00C00B85"/>
    <w:rPr>
      <w:rFonts w:eastAsiaTheme="minorEastAsia"/>
      <w:sz w:val="24"/>
      <w:szCs w:val="24"/>
    </w:rPr>
  </w:style>
  <w:style w:type="character" w:customStyle="1" w:styleId="Author0">
    <w:name w:val="Author"/>
    <w:rsid w:val="00C00B85"/>
    <w:rPr>
      <w:b/>
      <w:sz w:val="24"/>
    </w:rPr>
  </w:style>
  <w:style w:type="character" w:customStyle="1" w:styleId="StyleTimesNewRoman12ptBold1">
    <w:name w:val="Style Times New Roman 12 pt Bold1"/>
    <w:rsid w:val="00C00B85"/>
    <w:rPr>
      <w:b/>
      <w:bCs/>
      <w:sz w:val="24"/>
    </w:rPr>
  </w:style>
  <w:style w:type="paragraph" w:customStyle="1" w:styleId="Unhighlighted">
    <w:name w:val="Unhighlighted"/>
    <w:basedOn w:val="Normal"/>
    <w:link w:val="UnhighlightedChar"/>
    <w:autoRedefine/>
    <w:rsid w:val="00C00B85"/>
    <w:rPr>
      <w:rFonts w:eastAsia="Times New Roman"/>
      <w:sz w:val="12"/>
      <w:lang w:val="x-none"/>
    </w:rPr>
  </w:style>
  <w:style w:type="character" w:customStyle="1" w:styleId="UnhighlightedChar">
    <w:name w:val="Unhighlighted Char"/>
    <w:link w:val="Unhighlighted"/>
    <w:rsid w:val="00C00B85"/>
    <w:rPr>
      <w:rFonts w:ascii="Times New Roman" w:eastAsia="Times New Roman" w:hAnsi="Times New Roman" w:cs="Times New Roman"/>
      <w:sz w:val="12"/>
      <w:lang w:val="x-none"/>
    </w:rPr>
  </w:style>
  <w:style w:type="paragraph" w:styleId="FootnoteText">
    <w:name w:val="footnote text"/>
    <w:basedOn w:val="Normal"/>
    <w:link w:val="FootnoteTextChar"/>
    <w:semiHidden/>
    <w:rsid w:val="00C00B85"/>
    <w:rPr>
      <w:rFonts w:eastAsia="SimSun"/>
      <w:szCs w:val="20"/>
    </w:rPr>
  </w:style>
  <w:style w:type="character" w:customStyle="1" w:styleId="FootnoteTextChar">
    <w:name w:val="Footnote Text Char"/>
    <w:basedOn w:val="DefaultParagraphFont"/>
    <w:link w:val="FootnoteText"/>
    <w:semiHidden/>
    <w:rsid w:val="00C00B85"/>
    <w:rPr>
      <w:rFonts w:ascii="Times New Roman" w:eastAsia="SimSun" w:hAnsi="Times New Roman" w:cs="Times New Roman"/>
      <w:szCs w:val="20"/>
    </w:rPr>
  </w:style>
  <w:style w:type="paragraph" w:customStyle="1" w:styleId="SmallText">
    <w:name w:val="Small Text"/>
    <w:link w:val="SmallTextChar"/>
    <w:autoRedefine/>
    <w:rsid w:val="00C00B85"/>
    <w:pPr>
      <w:tabs>
        <w:tab w:val="left" w:pos="6120"/>
      </w:tabs>
      <w:spacing w:after="0" w:line="240" w:lineRule="auto"/>
    </w:pPr>
    <w:rPr>
      <w:rFonts w:ascii="Arial Narrow" w:eastAsia="Cambria" w:hAnsi="Arial Narrow" w:cs="Arial"/>
      <w:sz w:val="16"/>
      <w:szCs w:val="24"/>
      <w:lang w:eastAsia="zh-CN"/>
    </w:rPr>
  </w:style>
  <w:style w:type="character" w:customStyle="1" w:styleId="SmallTextChar">
    <w:name w:val="Small Text Char"/>
    <w:link w:val="SmallText"/>
    <w:rsid w:val="00C00B85"/>
    <w:rPr>
      <w:rFonts w:ascii="Arial Narrow" w:eastAsia="Cambria" w:hAnsi="Arial Narrow" w:cs="Arial"/>
      <w:sz w:val="16"/>
      <w:szCs w:val="24"/>
      <w:lang w:eastAsia="zh-CN"/>
    </w:rPr>
  </w:style>
  <w:style w:type="character" w:customStyle="1" w:styleId="UnderlinedChar2">
    <w:name w:val="Underlined Char2"/>
    <w:rsid w:val="00C00B85"/>
    <w:rPr>
      <w:rFonts w:eastAsia="MS Mincho"/>
      <w:szCs w:val="24"/>
      <w:u w:val="single"/>
      <w:lang w:val="en-US" w:eastAsia="ja-JP" w:bidi="ar-SA"/>
    </w:rPr>
  </w:style>
  <w:style w:type="character" w:customStyle="1" w:styleId="CircledChar2">
    <w:name w:val="Circled Char2"/>
    <w:rsid w:val="00C00B85"/>
    <w:rPr>
      <w:rFonts w:eastAsia="MS Mincho"/>
      <w:b/>
      <w:szCs w:val="24"/>
      <w:u w:val="single"/>
      <w:lang w:val="en-US" w:eastAsia="ja-JP" w:bidi="ar-SA"/>
    </w:rPr>
  </w:style>
  <w:style w:type="character" w:customStyle="1" w:styleId="SmallTextChar2">
    <w:name w:val="Small Text Char2"/>
    <w:rsid w:val="00C00B85"/>
    <w:rPr>
      <w:rFonts w:eastAsia="MS Mincho"/>
      <w:sz w:val="15"/>
      <w:szCs w:val="24"/>
      <w:lang w:val="en-US" w:eastAsia="ja-JP" w:bidi="ar-SA"/>
    </w:rPr>
  </w:style>
  <w:style w:type="character" w:customStyle="1" w:styleId="TagChar2">
    <w:name w:val="Tag Char2"/>
    <w:rsid w:val="00C00B85"/>
    <w:rPr>
      <w:rFonts w:eastAsia="MS Mincho"/>
      <w:b/>
      <w:sz w:val="24"/>
      <w:szCs w:val="32"/>
      <w:lang w:val="en-US" w:eastAsia="ja-JP" w:bidi="ar-SA"/>
    </w:rPr>
  </w:style>
  <w:style w:type="paragraph" w:customStyle="1" w:styleId="Circled">
    <w:name w:val="Circled"/>
    <w:link w:val="CircledChar"/>
    <w:rsid w:val="00C00B85"/>
    <w:pPr>
      <w:spacing w:after="0" w:line="240" w:lineRule="auto"/>
    </w:pPr>
    <w:rPr>
      <w:rFonts w:eastAsia="MS Mincho"/>
      <w:b/>
      <w:sz w:val="24"/>
      <w:szCs w:val="24"/>
      <w:u w:val="single"/>
      <w:lang w:eastAsia="ja-JP"/>
    </w:rPr>
  </w:style>
  <w:style w:type="character" w:customStyle="1" w:styleId="CircledChar">
    <w:name w:val="Circled Char"/>
    <w:link w:val="Circled"/>
    <w:rsid w:val="00C00B85"/>
    <w:rPr>
      <w:rFonts w:eastAsia="MS Mincho"/>
      <w:b/>
      <w:sz w:val="24"/>
      <w:szCs w:val="24"/>
      <w:u w:val="single"/>
      <w:lang w:eastAsia="ja-JP"/>
    </w:rPr>
  </w:style>
  <w:style w:type="paragraph" w:customStyle="1" w:styleId="Style4">
    <w:name w:val="Style4"/>
    <w:basedOn w:val="Normal"/>
    <w:link w:val="Style4Char"/>
    <w:rsid w:val="00C00B85"/>
    <w:rPr>
      <w:rFonts w:ascii="Arial Narrow" w:eastAsia="Times New Roman" w:hAnsi="Arial Narrow"/>
      <w:szCs w:val="16"/>
      <w:u w:val="single"/>
    </w:rPr>
  </w:style>
  <w:style w:type="character" w:customStyle="1" w:styleId="Style4Char">
    <w:name w:val="Style4 Char"/>
    <w:link w:val="Style4"/>
    <w:rsid w:val="00C00B85"/>
    <w:rPr>
      <w:rFonts w:ascii="Arial Narrow" w:eastAsia="Times New Roman" w:hAnsi="Arial Narrow" w:cs="Times New Roman"/>
      <w:szCs w:val="16"/>
      <w:u w:val="single"/>
    </w:rPr>
  </w:style>
  <w:style w:type="character" w:customStyle="1" w:styleId="StyleUnderline">
    <w:name w:val="Style Underline"/>
    <w:rsid w:val="00C00B85"/>
    <w:rPr>
      <w:rFonts w:ascii="Times New Roman" w:hAnsi="Times New Roman"/>
      <w:u w:val="single"/>
    </w:rPr>
  </w:style>
  <w:style w:type="character" w:customStyle="1" w:styleId="UnderlinedCharChar">
    <w:name w:val="Underlined Char Char"/>
    <w:rsid w:val="00C00B8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C00B85"/>
    <w:rPr>
      <w:b/>
      <w:szCs w:val="24"/>
      <w:u w:val="single"/>
      <w:lang w:val="en-US" w:eastAsia="en-US" w:bidi="ar-SA"/>
    </w:rPr>
  </w:style>
  <w:style w:type="character" w:customStyle="1" w:styleId="UnderlineCharCharChar">
    <w:name w:val="Underline Char Char Char"/>
    <w:rsid w:val="00C00B85"/>
    <w:rPr>
      <w:szCs w:val="24"/>
      <w:u w:val="single"/>
      <w:lang w:val="en-US" w:eastAsia="en-US" w:bidi="ar-SA"/>
    </w:rPr>
  </w:style>
  <w:style w:type="character" w:customStyle="1" w:styleId="UnderlinedCardChar">
    <w:name w:val="Underlined Card Char"/>
    <w:rsid w:val="00C00B85"/>
    <w:rPr>
      <w:rFonts w:ascii="Palatino Linotype" w:eastAsia="Times New Roman" w:hAnsi="Palatino Linotype"/>
      <w:u w:val="thick"/>
    </w:rPr>
  </w:style>
  <w:style w:type="character" w:customStyle="1" w:styleId="SmallCardChar">
    <w:name w:val="Small Card Char"/>
    <w:rsid w:val="00C00B85"/>
    <w:rPr>
      <w:rFonts w:ascii="Palatino Linotype" w:eastAsia="Times New Roman" w:hAnsi="Palatino Linotype"/>
      <w:sz w:val="12"/>
      <w:szCs w:val="24"/>
    </w:rPr>
  </w:style>
  <w:style w:type="paragraph" w:customStyle="1" w:styleId="Underlining">
    <w:name w:val="Underlining"/>
    <w:basedOn w:val="Normal"/>
    <w:link w:val="UnderliningChar"/>
    <w:rsid w:val="00C00B85"/>
    <w:rPr>
      <w:rFonts w:ascii="Arial Narrow" w:eastAsia="Times New Roman" w:hAnsi="Arial Narrow"/>
      <w:u w:val="single"/>
      <w:lang w:val="x-none" w:eastAsia="x-none"/>
    </w:rPr>
  </w:style>
  <w:style w:type="character" w:customStyle="1" w:styleId="UnderliningChar">
    <w:name w:val="Underlining Char"/>
    <w:link w:val="Underlining"/>
    <w:rsid w:val="00C00B85"/>
    <w:rPr>
      <w:rFonts w:ascii="Arial Narrow" w:eastAsia="Times New Roman" w:hAnsi="Arial Narrow" w:cs="Times New Roman"/>
      <w:u w:val="single"/>
      <w:lang w:val="x-none" w:eastAsia="x-none"/>
    </w:rPr>
  </w:style>
  <w:style w:type="character" w:styleId="FootnoteReference">
    <w:name w:val="footnote reference"/>
    <w:semiHidden/>
    <w:unhideWhenUsed/>
    <w:rsid w:val="00C00B85"/>
    <w:rPr>
      <w:vertAlign w:val="superscript"/>
    </w:rPr>
  </w:style>
  <w:style w:type="character" w:styleId="Strong">
    <w:name w:val="Strong"/>
    <w:aliases w:val="8 pt font"/>
    <w:rsid w:val="00C00B85"/>
    <w:rPr>
      <w:rFonts w:ascii="Times New Roman" w:hAnsi="Times New Roman" w:cs="Times New Roman" w:hint="default"/>
      <w:b/>
      <w:bCs/>
      <w:sz w:val="26"/>
    </w:rPr>
  </w:style>
  <w:style w:type="paragraph" w:customStyle="1" w:styleId="CiteCard">
    <w:name w:val="Cite_Card"/>
    <w:uiPriority w:val="99"/>
    <w:rsid w:val="00C00B85"/>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C00B85"/>
    <w:rPr>
      <w:u w:val="thick"/>
    </w:rPr>
  </w:style>
  <w:style w:type="character" w:customStyle="1" w:styleId="2xBoldUnderline">
    <w:name w:val="2x_Bold_Underline"/>
    <w:rsid w:val="00C00B85"/>
    <w:rPr>
      <w:b/>
      <w:bCs/>
      <w:sz w:val="24"/>
      <w:u w:val="thick"/>
    </w:rPr>
  </w:style>
  <w:style w:type="character" w:customStyle="1" w:styleId="AuthorDate">
    <w:name w:val="Author Date"/>
    <w:rsid w:val="00C00B85"/>
    <w:rPr>
      <w:b/>
      <w:bCs w:val="0"/>
      <w:sz w:val="24"/>
      <w:u w:val="thick"/>
    </w:rPr>
  </w:style>
  <w:style w:type="character" w:customStyle="1" w:styleId="Dottedunderline">
    <w:name w:val="Dotted underline"/>
    <w:rsid w:val="00C00B85"/>
    <w:rPr>
      <w:u w:val="dotted"/>
    </w:rPr>
  </w:style>
  <w:style w:type="character" w:customStyle="1" w:styleId="Style3Char">
    <w:name w:val="Style3 Char"/>
    <w:link w:val="Style3"/>
    <w:locked/>
    <w:rsid w:val="00C00B85"/>
    <w:rPr>
      <w:rFonts w:ascii="Arial Narrow" w:eastAsia="Times New Roman" w:hAnsi="Arial Narrow"/>
      <w:b/>
      <w:szCs w:val="24"/>
    </w:rPr>
  </w:style>
  <w:style w:type="paragraph" w:customStyle="1" w:styleId="Style3">
    <w:name w:val="Style3"/>
    <w:basedOn w:val="Normal"/>
    <w:link w:val="Style3Char"/>
    <w:rsid w:val="00C00B85"/>
    <w:rPr>
      <w:rFonts w:ascii="Arial Narrow" w:eastAsia="Times New Roman" w:hAnsi="Arial Narrow" w:cstheme="minorBidi"/>
      <w:b/>
      <w:szCs w:val="24"/>
    </w:rPr>
  </w:style>
  <w:style w:type="character" w:customStyle="1" w:styleId="UnreadTextChar">
    <w:name w:val="Unread Text Char"/>
    <w:link w:val="UnreadText"/>
    <w:locked/>
    <w:rsid w:val="00C00B85"/>
    <w:rPr>
      <w:rFonts w:ascii="Times New Roman" w:hAnsi="Times New Roman"/>
      <w:sz w:val="15"/>
      <w:szCs w:val="24"/>
      <w:lang w:eastAsia="zh-CN"/>
    </w:rPr>
  </w:style>
  <w:style w:type="paragraph" w:customStyle="1" w:styleId="UnreadText">
    <w:name w:val="Unread Text"/>
    <w:basedOn w:val="Normal"/>
    <w:next w:val="Normal"/>
    <w:link w:val="UnreadTextChar"/>
    <w:autoRedefine/>
    <w:rsid w:val="00C00B85"/>
    <w:rPr>
      <w:rFonts w:cstheme="minorBidi"/>
      <w:sz w:val="15"/>
      <w:szCs w:val="24"/>
      <w:lang w:eastAsia="zh-CN"/>
    </w:rPr>
  </w:style>
  <w:style w:type="character" w:customStyle="1" w:styleId="StyleBoldUnderline10ptBold">
    <w:name w:val="Style Bold Underline + 10 pt Bold"/>
    <w:rsid w:val="00C00B85"/>
    <w:rPr>
      <w:b/>
      <w:bCs/>
      <w:sz w:val="20"/>
      <w:u w:val="thick"/>
    </w:rPr>
  </w:style>
  <w:style w:type="paragraph" w:customStyle="1" w:styleId="NormalText">
    <w:name w:val="Normal Text"/>
    <w:basedOn w:val="Normal"/>
    <w:autoRedefine/>
    <w:uiPriority w:val="99"/>
    <w:rsid w:val="00C00B85"/>
    <w:pPr>
      <w:jc w:val="both"/>
    </w:pPr>
    <w:rPr>
      <w:rFonts w:eastAsia="Times New Roman"/>
      <w:szCs w:val="20"/>
      <w:lang w:eastAsia="ko-KR"/>
    </w:rPr>
  </w:style>
  <w:style w:type="character" w:customStyle="1" w:styleId="tagChar1">
    <w:name w:val="tag Char1"/>
    <w:rsid w:val="00C00B85"/>
    <w:rPr>
      <w:b/>
      <w:bCs w:val="0"/>
      <w:sz w:val="24"/>
      <w:szCs w:val="24"/>
      <w:lang w:val="en-US" w:eastAsia="en-US" w:bidi="ar-SA"/>
    </w:rPr>
  </w:style>
  <w:style w:type="character" w:customStyle="1" w:styleId="BoldUnderlineChar">
    <w:name w:val="BoldUnderline Char"/>
    <w:link w:val="BoldUnderline0"/>
    <w:locked/>
    <w:rsid w:val="00C00B85"/>
    <w:rPr>
      <w:rFonts w:ascii="Times New Roman" w:eastAsia="Times New Roman" w:hAnsi="Times New Roman"/>
      <w:b/>
      <w:sz w:val="24"/>
      <w:szCs w:val="24"/>
      <w:u w:val="single"/>
    </w:rPr>
  </w:style>
  <w:style w:type="paragraph" w:customStyle="1" w:styleId="BoldUnderline0">
    <w:name w:val="BoldUnderline"/>
    <w:link w:val="BoldUnderlineChar"/>
    <w:rsid w:val="00C00B85"/>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C00B85"/>
  </w:style>
  <w:style w:type="character" w:customStyle="1" w:styleId="pubdate">
    <w:name w:val="pubdate"/>
    <w:rsid w:val="00C00B85"/>
  </w:style>
  <w:style w:type="character" w:customStyle="1" w:styleId="separator">
    <w:name w:val="separator"/>
    <w:rsid w:val="00C00B85"/>
  </w:style>
  <w:style w:type="paragraph" w:customStyle="1" w:styleId="Standard">
    <w:name w:val="Standard"/>
    <w:uiPriority w:val="99"/>
    <w:rsid w:val="00C00B8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rsid w:val="00C00B85"/>
    <w:pPr>
      <w:jc w:val="center"/>
    </w:pPr>
    <w:rPr>
      <w:rFonts w:ascii="Arial Narrow" w:eastAsia="SimSun" w:hAnsi="Arial Narrow"/>
      <w:b/>
      <w:sz w:val="36"/>
      <w:szCs w:val="36"/>
      <w:lang w:eastAsia="zh-CN"/>
    </w:rPr>
  </w:style>
  <w:style w:type="character" w:customStyle="1" w:styleId="PageHeaderChar">
    <w:name w:val="Page Header Char"/>
    <w:link w:val="PageHeader"/>
    <w:rsid w:val="00C00B85"/>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rsid w:val="00C00B85"/>
    <w:pPr>
      <w:ind w:left="720"/>
    </w:pPr>
    <w:rPr>
      <w:rFonts w:eastAsia="Times New Roman"/>
      <w:b/>
      <w:sz w:val="24"/>
      <w:u w:val="single"/>
    </w:rPr>
  </w:style>
  <w:style w:type="character" w:customStyle="1" w:styleId="NormalUnderlineChar">
    <w:name w:val="Normal + Underline Char"/>
    <w:link w:val="NormalUnderline"/>
    <w:rsid w:val="00C00B85"/>
    <w:rPr>
      <w:rFonts w:ascii="Times New Roman" w:eastAsia="Times New Roman" w:hAnsi="Times New Roman" w:cs="Times New Roman"/>
      <w:b/>
      <w:sz w:val="24"/>
      <w:u w:val="single"/>
    </w:rPr>
  </w:style>
  <w:style w:type="paragraph" w:customStyle="1" w:styleId="NormalNoUnderline">
    <w:name w:val="Normal + No Underline"/>
    <w:basedOn w:val="Normal"/>
    <w:link w:val="NormalNoUnderlineChar"/>
    <w:rsid w:val="00C00B85"/>
    <w:pPr>
      <w:ind w:left="720"/>
    </w:pPr>
    <w:rPr>
      <w:rFonts w:eastAsia="Times New Roman"/>
      <w:sz w:val="12"/>
    </w:rPr>
  </w:style>
  <w:style w:type="character" w:customStyle="1" w:styleId="NormalNoUnderlineChar">
    <w:name w:val="Normal + No Underline Char"/>
    <w:link w:val="NormalNoUnderline"/>
    <w:rsid w:val="00C00B85"/>
    <w:rPr>
      <w:rFonts w:ascii="Times New Roman" w:eastAsia="Times New Roman" w:hAnsi="Times New Roman" w:cs="Times New Roman"/>
      <w:sz w:val="12"/>
    </w:rPr>
  </w:style>
  <w:style w:type="paragraph" w:customStyle="1" w:styleId="tags0">
    <w:name w:val="tags"/>
    <w:aliases w:val="No Spacing1,CD - Cite,Dont use,Debate Text"/>
    <w:next w:val="Normal"/>
    <w:link w:val="tagsChar0"/>
    <w:autoRedefine/>
    <w:rsid w:val="00C00B85"/>
    <w:pPr>
      <w:spacing w:after="0" w:line="240" w:lineRule="auto"/>
      <w:contextualSpacing/>
    </w:pPr>
    <w:rPr>
      <w:rFonts w:ascii="Times New Roman" w:eastAsia="Malgun Gothic" w:hAnsi="Times New Roman" w:cs="Times New Roman"/>
      <w:b/>
      <w:sz w:val="24"/>
      <w:szCs w:val="20"/>
    </w:rPr>
  </w:style>
  <w:style w:type="character" w:customStyle="1" w:styleId="tagsChar0">
    <w:name w:val="tags Char"/>
    <w:aliases w:val="No Spacing1 Char,Heading 2 Char Char Char Char Char Char Char Char Char"/>
    <w:link w:val="tags0"/>
    <w:rsid w:val="00C00B85"/>
    <w:rPr>
      <w:rFonts w:ascii="Times New Roman" w:eastAsia="Malgun Gothic" w:hAnsi="Times New Roman" w:cs="Times New Roman"/>
      <w:b/>
      <w:sz w:val="24"/>
      <w:szCs w:val="20"/>
    </w:rPr>
  </w:style>
  <w:style w:type="paragraph" w:customStyle="1" w:styleId="cites">
    <w:name w:val="cites"/>
    <w:next w:val="Normal"/>
    <w:link w:val="citesChar"/>
    <w:autoRedefine/>
    <w:rsid w:val="00C00B85"/>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aliases w:val="Heading 1 Char3"/>
    <w:link w:val="cites"/>
    <w:rsid w:val="00C00B85"/>
    <w:rPr>
      <w:rFonts w:ascii="Times New Roman" w:eastAsia="Malgun Gothic" w:hAnsi="Times New Roman" w:cs="Times New Roman"/>
      <w:b/>
      <w:sz w:val="24"/>
      <w:szCs w:val="24"/>
      <w:u w:val="single"/>
    </w:rPr>
  </w:style>
  <w:style w:type="paragraph" w:customStyle="1" w:styleId="tiny">
    <w:name w:val="tiny"/>
    <w:next w:val="Normal"/>
    <w:link w:val="tinyChar"/>
    <w:autoRedefine/>
    <w:rsid w:val="00C00B8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00B85"/>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C00B8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00B85"/>
    <w:rPr>
      <w:rFonts w:ascii="Times New Roman" w:eastAsia="Malgun Gothic" w:hAnsi="Times New Roman" w:cs="Times New Roman"/>
      <w:sz w:val="21"/>
      <w:szCs w:val="24"/>
      <w:u w:val="single"/>
    </w:rPr>
  </w:style>
  <w:style w:type="paragraph" w:customStyle="1" w:styleId="smalltext0">
    <w:name w:val="small text"/>
    <w:basedOn w:val="Normal"/>
    <w:uiPriority w:val="99"/>
    <w:rsid w:val="00C00B85"/>
    <w:rPr>
      <w:rFonts w:ascii="Arial Narrow" w:eastAsia="Times New Roman" w:hAnsi="Arial Narrow"/>
      <w:color w:val="000000"/>
      <w:sz w:val="18"/>
      <w:lang w:val="x-none" w:eastAsia="x-none"/>
    </w:rPr>
  </w:style>
  <w:style w:type="character" w:customStyle="1" w:styleId="CardtextChar0">
    <w:name w:val="Card text Char"/>
    <w:link w:val="Cardtext"/>
    <w:locked/>
    <w:rsid w:val="00C00B85"/>
    <w:rPr>
      <w:rFonts w:ascii="Arial Narrow" w:eastAsia="Times New Roman" w:hAnsi="Arial Narrow"/>
      <w:sz w:val="24"/>
      <w:u w:val="single"/>
    </w:rPr>
  </w:style>
  <w:style w:type="paragraph" w:customStyle="1" w:styleId="Cardtext">
    <w:name w:val="Card text"/>
    <w:link w:val="CardtextChar0"/>
    <w:rsid w:val="00C00B85"/>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rsid w:val="00C00B85"/>
    <w:pPr>
      <w:jc w:val="left"/>
    </w:pPr>
    <w:rPr>
      <w:sz w:val="24"/>
      <w:szCs w:val="24"/>
    </w:rPr>
  </w:style>
  <w:style w:type="character" w:customStyle="1" w:styleId="TagCiteChar">
    <w:name w:val="Tag Cite Char"/>
    <w:link w:val="TagCite"/>
    <w:rsid w:val="00C00B85"/>
    <w:rPr>
      <w:rFonts w:ascii="Arial Narrow" w:eastAsia="SimSun" w:hAnsi="Arial Narrow" w:cs="Times New Roman"/>
      <w:b/>
      <w:sz w:val="24"/>
      <w:szCs w:val="24"/>
      <w:lang w:eastAsia="zh-CN"/>
    </w:rPr>
  </w:style>
  <w:style w:type="character" w:customStyle="1" w:styleId="smalllink">
    <w:name w:val="smalllink"/>
    <w:rsid w:val="00C00B85"/>
  </w:style>
  <w:style w:type="character" w:customStyle="1" w:styleId="text21">
    <w:name w:val="text21"/>
    <w:rsid w:val="00C00B85"/>
    <w:rPr>
      <w:rFonts w:ascii="Verdana" w:hAnsi="Verdana" w:hint="default"/>
      <w:sz w:val="18"/>
      <w:szCs w:val="18"/>
    </w:rPr>
  </w:style>
  <w:style w:type="character" w:customStyle="1" w:styleId="bighead1">
    <w:name w:val="bighead1"/>
    <w:rsid w:val="00C00B85"/>
    <w:rPr>
      <w:rFonts w:ascii="Verdana" w:hAnsi="Verdana" w:hint="default"/>
      <w:b/>
      <w:bCs/>
      <w:sz w:val="27"/>
      <w:szCs w:val="27"/>
    </w:rPr>
  </w:style>
  <w:style w:type="character" w:customStyle="1" w:styleId="verdana">
    <w:name w:val="verdana"/>
    <w:rsid w:val="00C00B85"/>
  </w:style>
  <w:style w:type="character" w:customStyle="1" w:styleId="a">
    <w:name w:val="a"/>
    <w:rsid w:val="00C00B85"/>
  </w:style>
  <w:style w:type="character" w:customStyle="1" w:styleId="stylestylebold12pt0">
    <w:name w:val="stylestylebold12pt"/>
    <w:rsid w:val="00C00B85"/>
  </w:style>
  <w:style w:type="character" w:customStyle="1" w:styleId="styleboldunderline0">
    <w:name w:val="styleboldunderline"/>
    <w:rsid w:val="00C00B85"/>
  </w:style>
  <w:style w:type="character" w:customStyle="1" w:styleId="hit">
    <w:name w:val="hit"/>
    <w:rsid w:val="00C00B85"/>
  </w:style>
  <w:style w:type="character" w:customStyle="1" w:styleId="citation0">
    <w:name w:val="citation"/>
    <w:rsid w:val="00C00B85"/>
  </w:style>
  <w:style w:type="paragraph" w:customStyle="1" w:styleId="cardCharChar">
    <w:name w:val="card Char Char"/>
    <w:basedOn w:val="Normal"/>
    <w:uiPriority w:val="99"/>
    <w:rsid w:val="00C00B85"/>
    <w:pPr>
      <w:ind w:left="288" w:right="288"/>
    </w:pPr>
    <w:rPr>
      <w:rFonts w:eastAsia="Times New Roman"/>
      <w:szCs w:val="20"/>
    </w:rPr>
  </w:style>
  <w:style w:type="character" w:customStyle="1" w:styleId="boldunderline1">
    <w:name w:val="bold underline"/>
    <w:qFormat/>
    <w:rsid w:val="00C00B85"/>
    <w:rPr>
      <w:b/>
      <w:u w:val="single"/>
    </w:rPr>
  </w:style>
  <w:style w:type="paragraph" w:customStyle="1" w:styleId="MinimizedText">
    <w:name w:val="Minimized Text"/>
    <w:link w:val="MinimizedTextChar"/>
    <w:rsid w:val="00C00B85"/>
    <w:pPr>
      <w:spacing w:after="0" w:line="240" w:lineRule="auto"/>
    </w:pPr>
    <w:rPr>
      <w:rFonts w:eastAsia="Times New Roman"/>
      <w:sz w:val="16"/>
      <w:szCs w:val="24"/>
      <w:lang w:eastAsia="zh-CN"/>
    </w:rPr>
  </w:style>
  <w:style w:type="character" w:customStyle="1" w:styleId="MinimizedTextChar">
    <w:name w:val="Minimized Text Char"/>
    <w:link w:val="MinimizedText"/>
    <w:rsid w:val="00C00B85"/>
    <w:rPr>
      <w:rFonts w:eastAsia="Times New Roman"/>
      <w:sz w:val="16"/>
      <w:szCs w:val="24"/>
      <w:lang w:eastAsia="zh-CN"/>
    </w:rPr>
  </w:style>
  <w:style w:type="character" w:customStyle="1" w:styleId="detailtitle">
    <w:name w:val="detailtitle"/>
    <w:rsid w:val="00C00B85"/>
  </w:style>
  <w:style w:type="character" w:customStyle="1" w:styleId="term">
    <w:name w:val="term"/>
    <w:rsid w:val="00C00B85"/>
  </w:style>
  <w:style w:type="character" w:customStyle="1" w:styleId="Emphasis2">
    <w:name w:val="Emphasis2"/>
    <w:rsid w:val="00C00B85"/>
    <w:rPr>
      <w:rFonts w:ascii="Franklin Gothic Heavy" w:hAnsi="Franklin Gothic Heavy" w:hint="default"/>
      <w:iCs/>
      <w:u w:val="single"/>
    </w:rPr>
  </w:style>
  <w:style w:type="character" w:customStyle="1" w:styleId="BoldUnderlineChar0">
    <w:name w:val="Bold Underline Char"/>
    <w:locked/>
    <w:rsid w:val="00C00B85"/>
    <w:rPr>
      <w:rFonts w:ascii="Times New Roman" w:hAnsi="Times New Roman"/>
      <w:b/>
      <w:sz w:val="24"/>
      <w:szCs w:val="22"/>
      <w:u w:val="single"/>
      <w:lang w:val="x-none" w:eastAsia="x-none"/>
    </w:rPr>
  </w:style>
  <w:style w:type="character" w:customStyle="1" w:styleId="NothingChar">
    <w:name w:val="Nothing Char"/>
    <w:link w:val="Nothing"/>
    <w:locked/>
    <w:rsid w:val="00C00B85"/>
    <w:rPr>
      <w:rFonts w:ascii="Times New Roman" w:eastAsia="Times New Roman" w:hAnsi="Times New Roman"/>
      <w:szCs w:val="24"/>
    </w:rPr>
  </w:style>
  <w:style w:type="paragraph" w:customStyle="1" w:styleId="Nothing">
    <w:name w:val="Nothing"/>
    <w:link w:val="NothingChar"/>
    <w:rsid w:val="00C00B85"/>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C00B85"/>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C00B85"/>
    <w:pPr>
      <w:autoSpaceDE w:val="0"/>
      <w:autoSpaceDN w:val="0"/>
      <w:adjustRightInd w:val="0"/>
      <w:ind w:left="432" w:right="432"/>
    </w:pPr>
    <w:rPr>
      <w:rFonts w:eastAsia="Times New Roman" w:cstheme="minorBidi"/>
      <w:sz w:val="12"/>
      <w:lang w:val="x-none" w:eastAsia="x-none"/>
    </w:rPr>
  </w:style>
  <w:style w:type="character" w:customStyle="1" w:styleId="il">
    <w:name w:val="il"/>
    <w:rsid w:val="00C00B85"/>
  </w:style>
  <w:style w:type="character" w:customStyle="1" w:styleId="Style6pt">
    <w:name w:val="Style 6 pt"/>
    <w:rsid w:val="00C00B85"/>
    <w:rPr>
      <w:sz w:val="12"/>
    </w:rPr>
  </w:style>
  <w:style w:type="paragraph" w:customStyle="1" w:styleId="CardStyle">
    <w:name w:val="Card Style"/>
    <w:basedOn w:val="Normal"/>
    <w:uiPriority w:val="99"/>
    <w:rsid w:val="00C00B85"/>
    <w:rPr>
      <w:rFonts w:ascii="Cambria" w:eastAsia="Times New Roman" w:hAnsi="Cambria"/>
    </w:rPr>
  </w:style>
  <w:style w:type="character" w:customStyle="1" w:styleId="wikiexternallink">
    <w:name w:val="wikiexternallink"/>
    <w:rsid w:val="00C00B85"/>
  </w:style>
  <w:style w:type="character" w:customStyle="1" w:styleId="wikigeneratedlinkcontent">
    <w:name w:val="wikigeneratedlinkcontent"/>
    <w:rsid w:val="00C00B85"/>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C00B85"/>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C00B85"/>
    <w:rPr>
      <w:rFonts w:ascii="Times New Roman" w:hAnsi="Times New Roman"/>
      <w:szCs w:val="22"/>
      <w:lang w:eastAsia="en-US"/>
    </w:rPr>
  </w:style>
  <w:style w:type="character" w:customStyle="1" w:styleId="cardtextChar1">
    <w:name w:val="card text Char"/>
    <w:link w:val="cardtext0"/>
    <w:locked/>
    <w:rsid w:val="00C00B85"/>
    <w:rPr>
      <w:rFonts w:ascii="Times New Roman" w:hAnsi="Times New Roman"/>
    </w:rPr>
  </w:style>
  <w:style w:type="paragraph" w:customStyle="1" w:styleId="cardtext0">
    <w:name w:val="card text"/>
    <w:basedOn w:val="Normal"/>
    <w:link w:val="cardtextChar1"/>
    <w:qFormat/>
    <w:rsid w:val="00C00B85"/>
    <w:pPr>
      <w:ind w:left="288" w:right="288"/>
    </w:pPr>
    <w:rPr>
      <w:rFonts w:cstheme="minorBidi"/>
    </w:rPr>
  </w:style>
  <w:style w:type="character" w:customStyle="1" w:styleId="Box">
    <w:name w:val="Box"/>
    <w:uiPriority w:val="1"/>
    <w:qFormat/>
    <w:rsid w:val="00C00B85"/>
    <w:rPr>
      <w:b/>
      <w:bCs w:val="0"/>
      <w:u w:val="single"/>
      <w:bdr w:val="single" w:sz="4" w:space="0" w:color="auto" w:frame="1"/>
    </w:rPr>
  </w:style>
  <w:style w:type="character" w:customStyle="1" w:styleId="taxonomy">
    <w:name w:val="taxonomy"/>
    <w:rsid w:val="00C00B85"/>
  </w:style>
  <w:style w:type="character" w:customStyle="1" w:styleId="articletitle">
    <w:name w:val="articletitle"/>
    <w:rsid w:val="00C00B85"/>
  </w:style>
  <w:style w:type="character" w:customStyle="1" w:styleId="articleauthor">
    <w:name w:val="articleauthor"/>
    <w:rsid w:val="00C00B85"/>
  </w:style>
  <w:style w:type="numbering" w:customStyle="1" w:styleId="NoList1">
    <w:name w:val="No List1"/>
    <w:next w:val="NoList"/>
    <w:uiPriority w:val="99"/>
    <w:semiHidden/>
    <w:unhideWhenUsed/>
    <w:rsid w:val="00C00B85"/>
  </w:style>
  <w:style w:type="paragraph" w:customStyle="1" w:styleId="Minimize">
    <w:name w:val="Minimize"/>
    <w:basedOn w:val="card"/>
    <w:next w:val="Normal"/>
    <w:link w:val="MinimizeChar"/>
    <w:rsid w:val="00C00B85"/>
    <w:pPr>
      <w:widowControl w:val="0"/>
      <w:autoSpaceDE w:val="0"/>
      <w:autoSpaceDN w:val="0"/>
      <w:adjustRightInd w:val="0"/>
    </w:pPr>
    <w:rPr>
      <w:color w:val="000000"/>
      <w:sz w:val="12"/>
    </w:rPr>
  </w:style>
  <w:style w:type="character" w:customStyle="1" w:styleId="cardChar1">
    <w:name w:val="card Char1"/>
    <w:rsid w:val="00C00B85"/>
    <w:rPr>
      <w:rFonts w:ascii="Times New Roman" w:eastAsia="Times New Roman" w:hAnsi="Times New Roman" w:cs="Times New Roman"/>
      <w:color w:val="000000"/>
      <w:sz w:val="20"/>
      <w:szCs w:val="20"/>
    </w:rPr>
  </w:style>
  <w:style w:type="character" w:customStyle="1" w:styleId="MinimizeChar">
    <w:name w:val="Minimize Char"/>
    <w:link w:val="Minimize"/>
    <w:rsid w:val="00C00B85"/>
    <w:rPr>
      <w:rFonts w:ascii="Times New Roman" w:eastAsia="Times New Roman" w:hAnsi="Times New Roman" w:cs="Times New Roman"/>
      <w:color w:val="000000"/>
      <w:sz w:val="12"/>
      <w:szCs w:val="20"/>
    </w:rPr>
  </w:style>
  <w:style w:type="paragraph" w:customStyle="1" w:styleId="teaserpermalink">
    <w:name w:val="teaser_permalink"/>
    <w:basedOn w:val="Normal"/>
    <w:rsid w:val="00C00B85"/>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C00B85"/>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C00B8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00B85"/>
    <w:rPr>
      <w:rFonts w:ascii="Times New Roman" w:eastAsia="Times New Roman" w:hAnsi="Times New Roman" w:cs="Times New Roman"/>
      <w:sz w:val="24"/>
      <w:lang w:bidi="en-US"/>
    </w:rPr>
  </w:style>
  <w:style w:type="paragraph" w:customStyle="1" w:styleId="docheader">
    <w:name w:val="doc header"/>
    <w:autoRedefine/>
    <w:rsid w:val="00C00B8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rsid w:val="00C00B85"/>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rsid w:val="00C00B8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semiHidden/>
    <w:unhideWhenUsed/>
    <w:qFormat/>
    <w:rsid w:val="00C00B85"/>
    <w:pPr>
      <w:pageBreakBefore w:val="0"/>
      <w:pBdr>
        <w:top w:val="none" w:sz="0" w:space="0" w:color="auto"/>
        <w:left w:val="none" w:sz="0" w:space="0" w:color="auto"/>
        <w:bottom w:val="none" w:sz="0" w:space="0" w:color="auto"/>
        <w:right w:val="none" w:sz="0" w:space="0" w:color="auto"/>
      </w:pBdr>
      <w:jc w:val="left"/>
      <w:outlineLvl w:val="9"/>
    </w:pPr>
    <w:rPr>
      <w:color w:val="2C6EAB" w:themeColor="accent1" w:themeShade="B5"/>
      <w:sz w:val="32"/>
      <w:szCs w:val="32"/>
    </w:rPr>
  </w:style>
  <w:style w:type="paragraph" w:customStyle="1" w:styleId="Cites0">
    <w:name w:val="Cites"/>
    <w:next w:val="Cards"/>
    <w:link w:val="CitesChar2"/>
    <w:rsid w:val="00C00B85"/>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C00B85"/>
    <w:rPr>
      <w:rFonts w:cs="Times New Roman"/>
    </w:rPr>
  </w:style>
  <w:style w:type="character" w:customStyle="1" w:styleId="yshortcuts">
    <w:name w:val="yshortcuts"/>
    <w:rsid w:val="00C00B85"/>
    <w:rPr>
      <w:rFonts w:cs="Times New Roman"/>
    </w:rPr>
  </w:style>
  <w:style w:type="character" w:customStyle="1" w:styleId="spelle">
    <w:name w:val="spelle"/>
    <w:rsid w:val="00C00B85"/>
    <w:rPr>
      <w:rFonts w:cs="Times New Roman"/>
    </w:rPr>
  </w:style>
  <w:style w:type="character" w:customStyle="1" w:styleId="italic">
    <w:name w:val="italic"/>
    <w:rsid w:val="00C00B85"/>
    <w:rPr>
      <w:rFonts w:cs="Times New Roman"/>
    </w:rPr>
  </w:style>
  <w:style w:type="character" w:customStyle="1" w:styleId="bloctitlesChar">
    <w:name w:val="bloc titles Char"/>
    <w:link w:val="bloctitles"/>
    <w:rsid w:val="00C00B85"/>
    <w:rPr>
      <w:rFonts w:ascii="Times New Roman" w:eastAsia="Malgun Gothic" w:hAnsi="Times New Roman" w:cs="Times New Roman"/>
      <w:b/>
      <w:bCs/>
      <w:kern w:val="32"/>
      <w:sz w:val="32"/>
      <w:szCs w:val="32"/>
      <w:u w:val="single"/>
      <w:lang w:val="x-none" w:eastAsia="x-none"/>
    </w:rPr>
  </w:style>
  <w:style w:type="paragraph" w:customStyle="1" w:styleId="BlockHeadings">
    <w:name w:val="Block Headings"/>
    <w:next w:val="Nothing"/>
    <w:rsid w:val="00C00B8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rsid w:val="00C00B85"/>
    <w:rPr>
      <w:rFonts w:cs="Times New Roman"/>
      <w:b/>
      <w:bCs/>
      <w:smallCaps/>
      <w:spacing w:val="5"/>
    </w:rPr>
  </w:style>
  <w:style w:type="character" w:customStyle="1" w:styleId="pageintro">
    <w:name w:val="pageintro"/>
    <w:rsid w:val="00C00B85"/>
    <w:rPr>
      <w:rFonts w:cs="Times New Roman"/>
    </w:rPr>
  </w:style>
  <w:style w:type="character" w:customStyle="1" w:styleId="UnderlineChar0">
    <w:name w:val="Underline Char"/>
    <w:locked/>
    <w:rsid w:val="00C00B85"/>
    <w:rPr>
      <w:sz w:val="18"/>
      <w:szCs w:val="18"/>
      <w:u w:val="single"/>
      <w:lang w:val="en-US" w:eastAsia="en-US" w:bidi="ar-SA"/>
    </w:rPr>
  </w:style>
  <w:style w:type="character" w:customStyle="1" w:styleId="CitesChar2">
    <w:name w:val="Cites Char2"/>
    <w:link w:val="Cites0"/>
    <w:rsid w:val="00C00B85"/>
    <w:rPr>
      <w:rFonts w:ascii="Times New Roman" w:eastAsia="Times New Roman" w:hAnsi="Times New Roman" w:cs="Times New Roman"/>
      <w:sz w:val="20"/>
      <w:szCs w:val="24"/>
    </w:rPr>
  </w:style>
  <w:style w:type="character" w:customStyle="1" w:styleId="TagsChar2">
    <w:name w:val="Tags Char2"/>
    <w:rsid w:val="00C00B85"/>
    <w:rPr>
      <w:rFonts w:eastAsia="Times New Roman"/>
      <w:b/>
      <w:sz w:val="24"/>
      <w:szCs w:val="24"/>
      <w:lang w:val="en-US" w:eastAsia="en-US" w:bidi="ar-SA"/>
    </w:rPr>
  </w:style>
  <w:style w:type="character" w:customStyle="1" w:styleId="CardsChar1">
    <w:name w:val="Cards Char1"/>
    <w:rsid w:val="00C00B85"/>
    <w:rPr>
      <w:rFonts w:eastAsia="Times New Roman"/>
      <w:szCs w:val="24"/>
      <w:lang w:val="en-US" w:eastAsia="en-US" w:bidi="ar-SA"/>
    </w:rPr>
  </w:style>
  <w:style w:type="paragraph" w:customStyle="1" w:styleId="StyleStyle411pt">
    <w:name w:val="Style Style4 + 11 pt"/>
    <w:basedOn w:val="Normal"/>
    <w:link w:val="StyleStyle411ptChar"/>
    <w:rsid w:val="00C00B85"/>
    <w:rPr>
      <w:rFonts w:eastAsia="Malgun Gothic"/>
      <w:u w:val="single"/>
    </w:rPr>
  </w:style>
  <w:style w:type="character" w:customStyle="1" w:styleId="StyleStyle411ptChar">
    <w:name w:val="Style Style4 + 11 pt Char"/>
    <w:link w:val="StyleStyle411pt"/>
    <w:rsid w:val="00C00B85"/>
    <w:rPr>
      <w:rFonts w:ascii="Times New Roman" w:eastAsia="Malgun Gothic" w:hAnsi="Times New Roman" w:cs="Times New Roman"/>
      <w:u w:val="single"/>
    </w:rPr>
  </w:style>
  <w:style w:type="paragraph" w:customStyle="1" w:styleId="StyleStyle411ptBold">
    <w:name w:val="Style Style4 + 11 pt Bold"/>
    <w:basedOn w:val="Normal"/>
    <w:link w:val="StyleStyle411ptBoldChar"/>
    <w:rsid w:val="00C00B85"/>
    <w:rPr>
      <w:rFonts w:eastAsia="Malgun Gothic"/>
      <w:b/>
      <w:bCs/>
      <w:u w:val="single"/>
    </w:rPr>
  </w:style>
  <w:style w:type="character" w:customStyle="1" w:styleId="StyleStyle411ptBoldChar">
    <w:name w:val="Style Style4 + 11 pt Bold Char"/>
    <w:link w:val="StyleStyle411ptBold"/>
    <w:rsid w:val="00C00B85"/>
    <w:rPr>
      <w:rFonts w:ascii="Times New Roman" w:eastAsia="Malgun Gothic" w:hAnsi="Times New Roman" w:cs="Times New Roman"/>
      <w:b/>
      <w:bCs/>
      <w:u w:val="single"/>
    </w:rPr>
  </w:style>
  <w:style w:type="character" w:customStyle="1" w:styleId="Style11pt">
    <w:name w:val="Style 11 pt"/>
    <w:rsid w:val="00C00B85"/>
    <w:rPr>
      <w:sz w:val="20"/>
    </w:rPr>
  </w:style>
  <w:style w:type="character" w:customStyle="1" w:styleId="style65">
    <w:name w:val="style65"/>
    <w:basedOn w:val="DefaultParagraphFont"/>
    <w:rsid w:val="00C00B85"/>
  </w:style>
  <w:style w:type="paragraph" w:customStyle="1" w:styleId="TagGA11">
    <w:name w:val="Tag GA 11"/>
    <w:basedOn w:val="TOC1"/>
    <w:rsid w:val="00C00B85"/>
    <w:rPr>
      <w:b/>
    </w:rPr>
  </w:style>
  <w:style w:type="paragraph" w:customStyle="1" w:styleId="CiteCard0">
    <w:name w:val="Cite/Card"/>
    <w:basedOn w:val="TOC2"/>
    <w:rsid w:val="00C00B85"/>
    <w:pPr>
      <w:tabs>
        <w:tab w:val="left" w:pos="4360"/>
      </w:tabs>
      <w:spacing w:after="0" w:line="240" w:lineRule="auto"/>
    </w:pPr>
    <w:rPr>
      <w:rFonts w:eastAsia="Calibri"/>
    </w:rPr>
  </w:style>
  <w:style w:type="character" w:customStyle="1" w:styleId="TagsChar1">
    <w:name w:val="Tags Char1"/>
    <w:rsid w:val="00C00B85"/>
    <w:rPr>
      <w:b/>
      <w:sz w:val="24"/>
      <w:szCs w:val="24"/>
      <w:lang w:val="en-US" w:eastAsia="en-US" w:bidi="ar-SA"/>
    </w:rPr>
  </w:style>
  <w:style w:type="character" w:customStyle="1" w:styleId="CiteCharChar">
    <w:name w:val="Cite Char Char"/>
    <w:rsid w:val="00C00B85"/>
    <w:rPr>
      <w:rFonts w:ascii="Cambria" w:eastAsia="Times New Roman" w:hAnsi="Cambria" w:cs="Times New Roman"/>
      <w:b/>
      <w:bCs/>
      <w:sz w:val="26"/>
      <w:szCs w:val="26"/>
    </w:rPr>
  </w:style>
  <w:style w:type="character" w:customStyle="1" w:styleId="CardCharChar1">
    <w:name w:val="Card Char Char1"/>
    <w:rsid w:val="00C00B85"/>
    <w:rPr>
      <w:b/>
      <w:bCs/>
      <w:sz w:val="28"/>
      <w:szCs w:val="28"/>
    </w:rPr>
  </w:style>
  <w:style w:type="character" w:customStyle="1" w:styleId="BlockTitleChar">
    <w:name w:val="Block Title Char"/>
    <w:link w:val="BlockTitle"/>
    <w:locked/>
    <w:rsid w:val="00C00B85"/>
    <w:rPr>
      <w:rFonts w:ascii="Times New Roman" w:eastAsia="PMingLiU" w:hAnsi="Times New Roman" w:cs="Arial"/>
      <w:b/>
      <w:bCs/>
      <w:kern w:val="32"/>
      <w:sz w:val="32"/>
      <w:szCs w:val="32"/>
      <w:lang w:bidi="en-US"/>
    </w:rPr>
  </w:style>
  <w:style w:type="character" w:customStyle="1" w:styleId="share">
    <w:name w:val="share"/>
    <w:basedOn w:val="DefaultParagraphFont"/>
    <w:rsid w:val="00C00B85"/>
  </w:style>
  <w:style w:type="character" w:customStyle="1" w:styleId="CharChar8">
    <w:name w:val="Char Char8"/>
    <w:rsid w:val="00C00B85"/>
    <w:rPr>
      <w:rFonts w:ascii="Georgia" w:eastAsia="Times New Roman" w:hAnsi="Georgia"/>
      <w:b/>
      <w:bCs/>
      <w:sz w:val="30"/>
      <w:szCs w:val="28"/>
      <w:u w:val="single"/>
    </w:rPr>
  </w:style>
  <w:style w:type="paragraph" w:styleId="HTMLPreformatted">
    <w:name w:val="HTML Preformatted"/>
    <w:basedOn w:val="Normal"/>
    <w:link w:val="HTMLPreformattedChar"/>
    <w:rsid w:val="00C0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C00B85"/>
    <w:rPr>
      <w:rFonts w:ascii="Arial Unicode MS" w:eastAsia="Arial Unicode MS" w:hAnsi="Arial Unicode MS" w:cs="Arial Unicode MS"/>
      <w:szCs w:val="20"/>
    </w:rPr>
  </w:style>
  <w:style w:type="character" w:customStyle="1" w:styleId="ssl0">
    <w:name w:val="ss_l0"/>
    <w:basedOn w:val="DefaultParagraphFont"/>
    <w:rsid w:val="00C00B85"/>
  </w:style>
  <w:style w:type="paragraph" w:customStyle="1" w:styleId="UnderlinePara">
    <w:name w:val="Underline Para"/>
    <w:basedOn w:val="Normal"/>
    <w:uiPriority w:val="6"/>
    <w:rsid w:val="00C00B85"/>
    <w:pPr>
      <w:widowControl w:val="0"/>
      <w:suppressAutoHyphens/>
      <w:spacing w:after="200"/>
      <w:contextualSpacing/>
      <w:jc w:val="both"/>
    </w:pPr>
    <w:rPr>
      <w:rFonts w:asciiTheme="minorHAnsi" w:hAnsiTheme="minorHAnsi"/>
      <w:bCs/>
      <w:u w:val="single"/>
    </w:rPr>
  </w:style>
  <w:style w:type="character" w:styleId="PageNumber">
    <w:name w:val="page number"/>
    <w:basedOn w:val="DefaultParagraphFont"/>
    <w:uiPriority w:val="99"/>
    <w:semiHidden/>
    <w:unhideWhenUsed/>
    <w:rsid w:val="00C00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is.org/publication/common-lessons-benghazi-algeria-mali-tunisia-egypt-syria-iraq-yemen-afghanistan-pakistan" TargetMode="External"/><Relationship Id="rId13" Type="http://schemas.openxmlformats.org/officeDocument/2006/relationships/hyperlink" Target="http://yuriditsky.blogspot.com/2011/09/yemens-chaos-august-2011.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ademia.edu/3523639/U.S._Drone_Policy_Tactical_Success_and_Strategic_Failure)shaw" TargetMode="External"/><Relationship Id="rId12" Type="http://schemas.openxmlformats.org/officeDocument/2006/relationships/hyperlink" Target="http://www.washingtonpost.com/wp-dyn/content/article/2011/02/18/AR2011021805662.html" TargetMode="External"/><Relationship Id="rId17" Type="http://schemas.openxmlformats.org/officeDocument/2006/relationships/hyperlink" Target="http://www.foreignpolicy.com/articles/2012/03/19/fire_when_ready?page=full" TargetMode="External"/><Relationship Id="rId2" Type="http://schemas.openxmlformats.org/officeDocument/2006/relationships/styles" Target="styles.xml"/><Relationship Id="rId16" Type="http://schemas.openxmlformats.org/officeDocument/2006/relationships/hyperlink" Target="http://articles.washingtonpost.com/2013-01-13/opinions/36311903_1_drone-strikes-drone-program-drone-policy" TargetMode="External"/><Relationship Id="rId1" Type="http://schemas.openxmlformats.org/officeDocument/2006/relationships/numbering" Target="numbering.xml"/><Relationship Id="rId6" Type="http://schemas.openxmlformats.org/officeDocument/2006/relationships/hyperlink" Target="http://blogs.reuters.com/david-rohde/2012/03/01/how-obamas-drone-war-is-backfiring/" TargetMode="External"/><Relationship Id="rId11" Type="http://schemas.openxmlformats.org/officeDocument/2006/relationships/hyperlink" Target="http://www.deccanchronicle.com/editorial/dc-comment/india-needs-360%C2%B0-terror-appraisal-659" TargetMode="External"/><Relationship Id="rId5" Type="http://schemas.openxmlformats.org/officeDocument/2006/relationships/hyperlink" Target="http://www.theguardian.com/world/2013/aug/12/yemen-drone-strikes-us-policy" TargetMode="External"/><Relationship Id="rId15" Type="http://schemas.openxmlformats.org/officeDocument/2006/relationships/hyperlink" Target="http://www.truthout.org/article/jerry-coyne-and-hopi-e-hoekstra-the-greatest-dying" TargetMode="External"/><Relationship Id="rId10" Type="http://schemas.openxmlformats.org/officeDocument/2006/relationships/hyperlink" Target="http://www.aljazeera.com/indepth/opinion/2013/09/2013918595250580.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loomberg.com/news/2013-08-15/how-to-beat-al-qaeda-in-yemen.html" TargetMode="External"/><Relationship Id="rId14" Type="http://schemas.openxmlformats.org/officeDocument/2006/relationships/hyperlink" Target="http://www.academia.edu/3523639/U.S._Drone_Policy_Tactical_Success_and_Strategic_Failure,%20April%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26654</Words>
  <Characters>151930</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Lee</dc:creator>
  <cp:keywords/>
  <dc:description/>
  <cp:lastModifiedBy>Quinn, Lee</cp:lastModifiedBy>
  <cp:revision>1</cp:revision>
  <dcterms:created xsi:type="dcterms:W3CDTF">2013-09-24T16:21:00Z</dcterms:created>
  <dcterms:modified xsi:type="dcterms:W3CDTF">2013-09-24T16:21:00Z</dcterms:modified>
</cp:coreProperties>
</file>