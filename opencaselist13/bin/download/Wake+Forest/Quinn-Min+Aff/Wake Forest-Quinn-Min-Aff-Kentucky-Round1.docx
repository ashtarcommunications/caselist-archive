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534" w:rsidRDefault="00540534" w:rsidP="00540534">
      <w:pPr>
        <w:pStyle w:val="Heading2"/>
      </w:pPr>
      <w:r>
        <w:t>Geography 1AC</w:t>
      </w:r>
    </w:p>
    <w:p w:rsidR="00540534" w:rsidRDefault="00540534" w:rsidP="00540534">
      <w:pPr>
        <w:pStyle w:val="Heading3"/>
      </w:pPr>
      <w:r>
        <w:t>Advantage {X}: Drone Failure</w:t>
      </w:r>
    </w:p>
    <w:p w:rsidR="00540534" w:rsidRDefault="00540534" w:rsidP="00540534">
      <w:pPr>
        <w:pStyle w:val="Heading4"/>
      </w:pPr>
      <w:r>
        <w:t>Drone strikes are causing instability and terrorist backlash in Pakistan and Yemen- creating a failed state syndrome and killing relations</w:t>
      </w:r>
    </w:p>
    <w:p w:rsidR="00540534" w:rsidRPr="0096145C" w:rsidRDefault="00540534" w:rsidP="00540534">
      <w:pPr>
        <w:rPr>
          <w:sz w:val="14"/>
        </w:rPr>
      </w:pPr>
      <w:r w:rsidRPr="005979C7">
        <w:rPr>
          <w:rStyle w:val="StyleStyleBold12pt"/>
        </w:rPr>
        <w:t>Rohde ’12</w:t>
      </w:r>
      <w:r>
        <w:t xml:space="preserve"> </w:t>
      </w:r>
      <w:r w:rsidRPr="0096145C">
        <w:rPr>
          <w:sz w:val="14"/>
        </w:rPr>
        <w:t xml:space="preserve">(David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sidRPr="0096145C">
          <w:rPr>
            <w:rStyle w:val="Hyperlink"/>
            <w:sz w:val="14"/>
          </w:rPr>
          <w:t>http://blogs.reuters.com/david-rohde/2012/03/01/how-obamas-drone-war-is-backfiring/</w:t>
        </w:r>
      </w:hyperlink>
      <w:r w:rsidRPr="0096145C">
        <w:rPr>
          <w:sz w:val="14"/>
        </w:rPr>
        <w:t>, March/April issue of Foreign Policy, March 1, 2012)</w:t>
      </w:r>
    </w:p>
    <w:p w:rsidR="00540534" w:rsidRPr="006E0CCC" w:rsidRDefault="00540534" w:rsidP="00540534"/>
    <w:p w:rsidR="00540534" w:rsidRDefault="00540534" w:rsidP="00540534">
      <w:pPr>
        <w:rPr>
          <w:rStyle w:val="StyleBoldUnderline"/>
        </w:rPr>
      </w:pPr>
      <w:r w:rsidRPr="0096145C">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sidRPr="00BE2EA0">
        <w:rPr>
          <w:rStyle w:val="StyleBoldUnderline"/>
        </w:rPr>
        <w:t xml:space="preserve">Oddly, </w:t>
      </w:r>
      <w:r w:rsidRPr="00D24C51">
        <w:rPr>
          <w:rStyle w:val="StyleBoldUnderline"/>
        </w:rPr>
        <w:t xml:space="preserve">technology has enabled </w:t>
      </w:r>
      <w:r w:rsidRPr="00EA2F02">
        <w:rPr>
          <w:rStyle w:val="StyleBoldUnderline"/>
          <w:highlight w:val="green"/>
        </w:rPr>
        <w:t xml:space="preserve">Obama </w:t>
      </w:r>
      <w:r w:rsidRPr="006F00AC">
        <w:rPr>
          <w:rStyle w:val="StyleBoldUnderline"/>
        </w:rPr>
        <w:t>to become something few expected: a president who</w:t>
      </w:r>
      <w:r w:rsidRPr="00EA2F02">
        <w:rPr>
          <w:rStyle w:val="StyleBoldUnderline"/>
          <w:highlight w:val="green"/>
        </w:rPr>
        <w:t xml:space="preserve"> has </w:t>
      </w:r>
      <w:r w:rsidRPr="00EA2F02">
        <w:rPr>
          <w:rStyle w:val="StyleBoldUnderline"/>
          <w:highlight w:val="green"/>
          <w:bdr w:val="single" w:sz="4" w:space="0" w:color="auto"/>
        </w:rPr>
        <w:t>dramatically expanded</w:t>
      </w:r>
      <w:r w:rsidRPr="00EA2F02">
        <w:rPr>
          <w:rStyle w:val="StyleBoldUnderline"/>
          <w:highlight w:val="green"/>
        </w:rPr>
        <w:t xml:space="preserve"> the</w:t>
      </w:r>
      <w:r w:rsidRPr="00BE2EA0">
        <w:rPr>
          <w:rStyle w:val="StyleBoldUnderline"/>
        </w:rPr>
        <w:t xml:space="preserve"> executive </w:t>
      </w:r>
      <w:r w:rsidRPr="00EA2F02">
        <w:rPr>
          <w:rStyle w:val="StyleBoldUnderline"/>
          <w:highlight w:val="green"/>
        </w:rPr>
        <w:t xml:space="preserve">branch’s ability to wage high-tech </w:t>
      </w:r>
      <w:r w:rsidRPr="00324604">
        <w:rPr>
          <w:rStyle w:val="StyleBoldUnderline"/>
        </w:rPr>
        <w:t xml:space="preserve">clandestine </w:t>
      </w:r>
      <w:r w:rsidRPr="00EA2F02">
        <w:rPr>
          <w:rStyle w:val="StyleBoldUnderline"/>
          <w:highlight w:val="green"/>
        </w:rPr>
        <w:t>war</w:t>
      </w:r>
      <w:r w:rsidRPr="00BE2EA0">
        <w:rPr>
          <w:rStyle w:val="StyleBoldUnderline"/>
        </w:rPr>
        <w:t>.</w:t>
      </w:r>
      <w:r w:rsidRPr="0096145C">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BE2EA0">
        <w:rPr>
          <w:rStyle w:val="StyleBoldUnderline"/>
        </w:rPr>
        <w:t xml:space="preserve">And after promising to make counterterrorism operations more transparent and rein in executive power, </w:t>
      </w:r>
      <w:r w:rsidRPr="00324604">
        <w:rPr>
          <w:rStyle w:val="StyleBoldUnderline"/>
        </w:rPr>
        <w:t>Obama has arguably done the opposite, maintaining secrecy and expanding presidential authority</w:t>
      </w:r>
      <w:r w:rsidRPr="00BE2EA0">
        <w:rPr>
          <w:rStyle w:val="StyleBoldUnderline"/>
        </w:rPr>
        <w:t xml:space="preserve">. </w:t>
      </w:r>
      <w:r w:rsidRPr="0096145C">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BE2EA0">
        <w:rPr>
          <w:rStyle w:val="StyleBoldUnderline"/>
        </w:rPr>
        <w:t xml:space="preserve">But </w:t>
      </w:r>
      <w:r w:rsidRPr="00EA2F02">
        <w:rPr>
          <w:rStyle w:val="StyleBoldUnderline"/>
          <w:highlight w:val="green"/>
        </w:rPr>
        <w:t xml:space="preserve">Obama has granted the CIA </w:t>
      </w:r>
      <w:r w:rsidRPr="00324604">
        <w:rPr>
          <w:rStyle w:val="StyleBoldUnderline"/>
        </w:rPr>
        <w:t xml:space="preserve">far </w:t>
      </w:r>
      <w:r w:rsidRPr="00EA2F02">
        <w:rPr>
          <w:rStyle w:val="StyleBoldUnderline"/>
          <w:highlight w:val="green"/>
          <w:bdr w:val="single" w:sz="4" w:space="0" w:color="auto"/>
        </w:rPr>
        <w:t>too much leeway</w:t>
      </w:r>
      <w:r w:rsidRPr="00EA2F02">
        <w:rPr>
          <w:rStyle w:val="StyleBoldUnderline"/>
          <w:highlight w:val="green"/>
        </w:rPr>
        <w:t xml:space="preserve"> in carrying out</w:t>
      </w:r>
      <w:r w:rsidRPr="00BE2EA0">
        <w:rPr>
          <w:rStyle w:val="StyleBoldUnderline"/>
        </w:rPr>
        <w:t xml:space="preserve"> drone </w:t>
      </w:r>
      <w:r w:rsidRPr="00EA2F02">
        <w:rPr>
          <w:rStyle w:val="StyleBoldUnderline"/>
          <w:highlight w:val="green"/>
        </w:rPr>
        <w:t>strikes in Pakistan and Yemen</w:t>
      </w:r>
      <w:r w:rsidRPr="00FB1FBE">
        <w:rPr>
          <w:rStyle w:val="StyleBoldUnderline"/>
        </w:rPr>
        <w:t>. In both</w:t>
      </w:r>
      <w:r w:rsidRPr="00BE2EA0">
        <w:rPr>
          <w:rStyle w:val="StyleBoldUnderline"/>
        </w:rPr>
        <w:t xml:space="preserve"> countries</w:t>
      </w:r>
      <w:r w:rsidRPr="00324604">
        <w:rPr>
          <w:rStyle w:val="StyleBoldUnderline"/>
        </w:rPr>
        <w:t xml:space="preserve">, </w:t>
      </w:r>
      <w:r w:rsidRPr="00EA2F02">
        <w:rPr>
          <w:rStyle w:val="StyleBoldUnderline"/>
          <w:highlight w:val="green"/>
        </w:rPr>
        <w:t xml:space="preserve">the strikes </w:t>
      </w:r>
      <w:r w:rsidRPr="00324604">
        <w:rPr>
          <w:rStyle w:val="StyleBoldUnderline"/>
        </w:rPr>
        <w:t xml:space="preserve">often </w:t>
      </w:r>
      <w:r w:rsidRPr="00EA2F02">
        <w:rPr>
          <w:rStyle w:val="StyleBoldUnderline"/>
          <w:b/>
          <w:highlight w:val="green"/>
        </w:rPr>
        <w:t>appear to be backfiring</w:t>
      </w:r>
      <w:r w:rsidRPr="00EA2F02">
        <w:rPr>
          <w:rStyle w:val="StyleBoldUnderline"/>
          <w:highlight w:val="green"/>
        </w:rPr>
        <w:t>.</w:t>
      </w:r>
      <w:r w:rsidRPr="00324604">
        <w:rPr>
          <w:rStyle w:val="StyleBoldUnderline"/>
        </w:rPr>
        <w:t xml:space="preserve"> </w:t>
      </w:r>
      <w:r w:rsidRPr="0096145C">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E2EA0">
        <w:rPr>
          <w:rStyle w:val="StyleBoldUnderline"/>
        </w:rPr>
        <w:t xml:space="preserve">But from Pakistan to Yemen to post-American Iraq, </w:t>
      </w:r>
      <w:r w:rsidRPr="00EA2F02">
        <w:rPr>
          <w:rStyle w:val="StyleBoldUnderline"/>
          <w:b/>
          <w:highlight w:val="green"/>
        </w:rPr>
        <w:t>drones</w:t>
      </w:r>
      <w:r w:rsidRPr="00324604">
        <w:rPr>
          <w:rStyle w:val="StyleBoldUnderline"/>
        </w:rPr>
        <w:t xml:space="preserve"> often </w:t>
      </w:r>
      <w:r w:rsidRPr="00EA2F02">
        <w:rPr>
          <w:rStyle w:val="StyleBoldUnderline"/>
          <w:b/>
          <w:highlight w:val="green"/>
        </w:rPr>
        <w:t xml:space="preserve">spark </w:t>
      </w:r>
      <w:r w:rsidRPr="00EA2F02">
        <w:rPr>
          <w:rStyle w:val="StyleBoldUnderline"/>
          <w:b/>
          <w:highlight w:val="green"/>
          <w:bdr w:val="single" w:sz="4" w:space="0" w:color="auto"/>
        </w:rPr>
        <w:t>deep resentment</w:t>
      </w:r>
      <w:r w:rsidRPr="00FB1FBE">
        <w:rPr>
          <w:rStyle w:val="StyleBoldUnderline"/>
        </w:rPr>
        <w:t xml:space="preserve"> where they operate. </w:t>
      </w:r>
      <w:r w:rsidRPr="00BE2EA0">
        <w:rPr>
          <w:rStyle w:val="StyleBoldUnderline"/>
        </w:rPr>
        <w:t>When they do attack, they kill as brutally as any weapon of war</w:t>
      </w:r>
      <w:r w:rsidRPr="0096145C">
        <w:rPr>
          <w:sz w:val="12"/>
        </w:rPr>
        <w:t xml:space="preserve">. </w:t>
      </w:r>
      <w:r w:rsidRPr="00BE2EA0">
        <w:rPr>
          <w:rStyle w:val="StyleBoldUnderline"/>
        </w:rPr>
        <w:t xml:space="preserve">The administration’s practice of </w:t>
      </w:r>
      <w:r w:rsidRPr="00EA2F02">
        <w:rPr>
          <w:rStyle w:val="StyleBoldUnderline"/>
          <w:highlight w:val="green"/>
          <w:bdr w:val="single" w:sz="4" w:space="0" w:color="auto"/>
        </w:rPr>
        <w:t xml:space="preserve">classifying </w:t>
      </w:r>
      <w:r w:rsidRPr="00EA2F02">
        <w:rPr>
          <w:rStyle w:val="StyleBoldUnderline"/>
          <w:highlight w:val="green"/>
        </w:rPr>
        <w:t xml:space="preserve">the </w:t>
      </w:r>
      <w:r w:rsidRPr="00EA2F02">
        <w:rPr>
          <w:rStyle w:val="StyleBoldUnderline"/>
          <w:b/>
          <w:highlight w:val="green"/>
        </w:rPr>
        <w:t xml:space="preserve">strikes as </w:t>
      </w:r>
      <w:r w:rsidRPr="00EA2F02">
        <w:rPr>
          <w:rStyle w:val="StyleBoldUnderline"/>
          <w:b/>
          <w:highlight w:val="green"/>
          <w:bdr w:val="single" w:sz="4" w:space="0" w:color="auto"/>
        </w:rPr>
        <w:t>secret</w:t>
      </w:r>
      <w:r w:rsidRPr="00324604">
        <w:rPr>
          <w:rStyle w:val="StyleBoldUnderline"/>
          <w:bdr w:val="single" w:sz="4" w:space="0" w:color="auto"/>
        </w:rPr>
        <w:t xml:space="preserve"> </w:t>
      </w:r>
      <w:r w:rsidRPr="00324604">
        <w:rPr>
          <w:rStyle w:val="StyleBoldUnderline"/>
        </w:rPr>
        <w:t>only</w:t>
      </w:r>
      <w:r w:rsidRPr="003A4D51">
        <w:t xml:space="preserve"> </w:t>
      </w:r>
      <w:r w:rsidRPr="00EA2F02">
        <w:rPr>
          <w:rStyle w:val="StyleBoldUnderline"/>
          <w:b/>
          <w:highlight w:val="green"/>
        </w:rPr>
        <w:t>exacerbates</w:t>
      </w:r>
      <w:r w:rsidRPr="00324604">
        <w:rPr>
          <w:rStyle w:val="StyleBoldUnderline"/>
        </w:rPr>
        <w:t xml:space="preserve"> local </w:t>
      </w:r>
      <w:r w:rsidRPr="00EA2F02">
        <w:rPr>
          <w:rStyle w:val="StyleBoldUnderline"/>
          <w:b/>
          <w:highlight w:val="green"/>
        </w:rPr>
        <w:t>anger and suspicion</w:t>
      </w:r>
      <w:r w:rsidRPr="00324604">
        <w:rPr>
          <w:rStyle w:val="StyleBoldUnderline"/>
        </w:rPr>
        <w:t>. Under</w:t>
      </w:r>
      <w:r w:rsidRPr="00BE2EA0">
        <w:rPr>
          <w:rStyle w:val="StyleBoldUnderline"/>
        </w:rPr>
        <w:t xml:space="preserve"> Obama, </w:t>
      </w:r>
      <w:r w:rsidRPr="00EA2F02">
        <w:rPr>
          <w:rStyle w:val="StyleBoldUnderline"/>
          <w:highlight w:val="green"/>
        </w:rPr>
        <w:t xml:space="preserve">drone strikes have become </w:t>
      </w:r>
      <w:r w:rsidRPr="00EA2F02">
        <w:rPr>
          <w:rStyle w:val="StyleBoldUnderline"/>
          <w:highlight w:val="green"/>
          <w:bdr w:val="single" w:sz="4" w:space="0" w:color="auto"/>
        </w:rPr>
        <w:t>too frequent</w:t>
      </w:r>
      <w:r w:rsidRPr="00FD28FE">
        <w:rPr>
          <w:rStyle w:val="StyleBoldUnderline"/>
          <w:bdr w:val="single" w:sz="4" w:space="0" w:color="auto"/>
        </w:rPr>
        <w:t xml:space="preserve">, too </w:t>
      </w:r>
      <w:r w:rsidRPr="00EA2F02">
        <w:rPr>
          <w:rStyle w:val="StyleBoldUnderline"/>
          <w:highlight w:val="green"/>
          <w:bdr w:val="single" w:sz="4" w:space="0" w:color="auto"/>
        </w:rPr>
        <w:t>unilateral</w:t>
      </w:r>
      <w:r w:rsidRPr="00BE2EA0">
        <w:rPr>
          <w:rStyle w:val="StyleBoldUnderline"/>
        </w:rPr>
        <w:t xml:space="preserve">, and too much associated with the heavy-handed use of American power. </w:t>
      </w:r>
      <w:r w:rsidRPr="0096145C">
        <w:rPr>
          <w:sz w:val="12"/>
        </w:rPr>
        <w:t xml:space="preserve">In 2008, I saw this firsthand. Two Afghan colleagues and I were kidnapped by the Taliban and held captive in the tribal areas of Pakistan for seven months. </w:t>
      </w:r>
      <w:r w:rsidRPr="00BE2EA0">
        <w:rPr>
          <w:rStyle w:val="StyleBoldUnderline"/>
        </w:rPr>
        <w:t>From the ground, drones are terrifying weapons that can be heard circling overhead for hours at a time. They are a potent, unnerving symbol of unchecked American power</w:t>
      </w:r>
      <w:r w:rsidRPr="0096145C">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BE2EA0">
        <w:rPr>
          <w:rStyle w:val="StyleBoldUnderline"/>
        </w:rPr>
        <w:t>The decision reflected both Obama’s belief in the need to move aggressively in Pakistan and the influence of the CIA in the new administration</w:t>
      </w:r>
      <w:r w:rsidRPr="0096145C">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BE2EA0">
        <w:rPr>
          <w:rStyle w:val="StyleBoldUnderline"/>
        </w:rPr>
        <w:t xml:space="preserve">In 2008, the </w:t>
      </w:r>
      <w:r w:rsidRPr="00EA2F02">
        <w:rPr>
          <w:rStyle w:val="StyleBoldUnderline"/>
          <w:highlight w:val="green"/>
        </w:rPr>
        <w:t>Bush</w:t>
      </w:r>
      <w:r w:rsidRPr="00BE2EA0">
        <w:rPr>
          <w:rStyle w:val="StyleBoldUnderline"/>
        </w:rPr>
        <w:t xml:space="preserve"> administration </w:t>
      </w:r>
      <w:r w:rsidRPr="00EA2F02">
        <w:rPr>
          <w:rStyle w:val="StyleBoldUnderline"/>
          <w:highlight w:val="green"/>
        </w:rPr>
        <w:t>authorized</w:t>
      </w:r>
      <w:r w:rsidRPr="00BE2EA0">
        <w:rPr>
          <w:rStyle w:val="StyleBoldUnderline"/>
        </w:rPr>
        <w:t xml:space="preserve"> less-restrictive </w:t>
      </w:r>
      <w:r w:rsidRPr="00EA2F02">
        <w:rPr>
          <w:rStyle w:val="StyleBoldUnderline"/>
          <w:b/>
          <w:highlight w:val="green"/>
          <w:bdr w:val="single" w:sz="4" w:space="0" w:color="auto"/>
        </w:rPr>
        <w:t>“signature” strikes</w:t>
      </w:r>
      <w:r w:rsidRPr="00FD28FE">
        <w:rPr>
          <w:rStyle w:val="StyleBoldUnderline"/>
          <w:b/>
          <w:bdr w:val="single" w:sz="4" w:space="0" w:color="auto"/>
        </w:rPr>
        <w:t xml:space="preserve"> </w:t>
      </w:r>
      <w:r w:rsidRPr="00FD28FE">
        <w:rPr>
          <w:rStyle w:val="StyleBoldUnderline"/>
        </w:rPr>
        <w:t>in the</w:t>
      </w:r>
      <w:r w:rsidRPr="00FB1FBE">
        <w:rPr>
          <w:rStyle w:val="StyleBoldUnderline"/>
        </w:rPr>
        <w:t xml:space="preserve"> tribal areas</w:t>
      </w:r>
      <w:r w:rsidRPr="0096145C">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BE2EA0">
        <w:rPr>
          <w:rStyle w:val="StyleBoldUnderline"/>
        </w:rPr>
        <w:t>Under Obama, the drone campaign has escalated rapidly. The number of strikes rose steeply to 53 in 2009 and then more than doubled to 118 in 2010</w:t>
      </w:r>
      <w:r w:rsidRPr="0096145C">
        <w:rPr>
          <w:sz w:val="12"/>
        </w:rPr>
        <w:t xml:space="preserve">. </w:t>
      </w:r>
      <w:r w:rsidRPr="00BE2EA0">
        <w:rPr>
          <w:rStyle w:val="StyleBoldUnderline"/>
        </w:rPr>
        <w:t xml:space="preserve">Former administration officials said </w:t>
      </w:r>
      <w:r w:rsidRPr="00EA2F02">
        <w:rPr>
          <w:rStyle w:val="StyleBoldUnderline"/>
          <w:b/>
          <w:highlight w:val="green"/>
        </w:rPr>
        <w:t xml:space="preserve">the </w:t>
      </w:r>
      <w:r w:rsidRPr="00EA2F02">
        <w:rPr>
          <w:rStyle w:val="StyleBoldUnderline"/>
          <w:b/>
          <w:highlight w:val="green"/>
          <w:bdr w:val="single" w:sz="4" w:space="0" w:color="auto"/>
        </w:rPr>
        <w:t>looser rules</w:t>
      </w:r>
      <w:r w:rsidRPr="00EA2F02">
        <w:rPr>
          <w:rStyle w:val="StyleBoldUnderline"/>
          <w:b/>
          <w:highlight w:val="green"/>
        </w:rPr>
        <w:t xml:space="preserve"> resulted in the killing of more civilians</w:t>
      </w:r>
      <w:r w:rsidRPr="0096145C">
        <w:rPr>
          <w:sz w:val="12"/>
        </w:rPr>
        <w:t>.</w:t>
      </w:r>
      <w:r>
        <w:rPr>
          <w:sz w:val="12"/>
        </w:rPr>
        <w:t xml:space="preserve"> </w:t>
      </w:r>
      <w:r w:rsidRPr="0096145C">
        <w:rPr>
          <w:sz w:val="12"/>
        </w:rPr>
        <w:t xml:space="preserve">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sidRPr="00BE2EA0">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sidRPr="0096145C">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w:t>
      </w:r>
      <w:r>
        <w:rPr>
          <w:sz w:val="12"/>
        </w:rPr>
        <w:t xml:space="preserve"> </w:t>
      </w:r>
      <w:r w:rsidRPr="0096145C">
        <w:rPr>
          <w:sz w:val="12"/>
        </w:rPr>
        <w:t>Surprised by the vehemence of the official Pakistani reaction, National Security Adviser Tom Donilon questioned whether</w:t>
      </w:r>
      <w:r w:rsidRPr="000B5DCB">
        <w:rPr>
          <w:rStyle w:val="StyleBoldUnderline"/>
        </w:rPr>
        <w:t xml:space="preserve"> signature strikes </w:t>
      </w:r>
      <w:r w:rsidRPr="0096145C">
        <w:rPr>
          <w:sz w:val="12"/>
        </w:rPr>
        <w:t xml:space="preserve">were worthwhile. Critics inside and outside the U.S. government contended that a program that began as a carefully focused effort to kill senior al Qaeda leaders </w:t>
      </w:r>
      <w:r w:rsidRPr="000B5DCB">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create a new detention system. </w:t>
      </w:r>
      <w:r w:rsidRPr="00D04264">
        <w:rPr>
          <w:sz w:val="10"/>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w:t>
      </w:r>
      <w:r w:rsidRPr="0096145C">
        <w:rPr>
          <w:sz w:val="12"/>
        </w:rPr>
        <w:t xml:space="preserve">. </w:t>
      </w:r>
      <w:r w:rsidRPr="00F921F2">
        <w:rPr>
          <w:sz w:val="12"/>
        </w:rPr>
        <w:t>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w:t>
      </w:r>
      <w:r w:rsidRPr="00F921F2">
        <w:rPr>
          <w:rStyle w:val="StyleBoldUnderline"/>
          <w:sz w:val="12"/>
        </w:rPr>
        <w:t xml:space="preserve"> </w:t>
      </w:r>
      <w:r w:rsidRPr="00EA2F02">
        <w:rPr>
          <w:rStyle w:val="StyleBoldUnderline"/>
          <w:b/>
          <w:highlight w:val="green"/>
        </w:rPr>
        <w:t>civilian casualties</w:t>
      </w:r>
      <w:r w:rsidRPr="00EA2F02">
        <w:rPr>
          <w:rStyle w:val="StyleBoldUnderline"/>
          <w:highlight w:val="green"/>
        </w:rPr>
        <w:t xml:space="preserve"> </w:t>
      </w:r>
      <w:r w:rsidRPr="00BE2EA0">
        <w:rPr>
          <w:rStyle w:val="StyleBoldUnderline"/>
        </w:rPr>
        <w:t xml:space="preserve">could </w:t>
      </w:r>
      <w:r w:rsidRPr="00EA2F02">
        <w:rPr>
          <w:rStyle w:val="StyleBoldUnderline"/>
          <w:b/>
          <w:highlight w:val="green"/>
        </w:rPr>
        <w:t>strengthen opposition to Pakistan’s weak</w:t>
      </w:r>
      <w:r w:rsidRPr="00BE2EA0">
        <w:rPr>
          <w:rStyle w:val="StyleBoldUnderline"/>
        </w:rPr>
        <w:t xml:space="preserve">, pro-American </w:t>
      </w:r>
      <w:r w:rsidRPr="00EA2F02">
        <w:rPr>
          <w:rStyle w:val="StyleBoldUnderline"/>
          <w:b/>
          <w:highlight w:val="green"/>
        </w:rPr>
        <w:t>president</w:t>
      </w:r>
      <w:r w:rsidRPr="00BE2EA0">
        <w:rPr>
          <w:rStyle w:val="StyleBoldUnderline"/>
        </w:rPr>
        <w:t xml:space="preserve">, Asif Ali </w:t>
      </w:r>
      <w:r w:rsidRPr="00EA2F02">
        <w:rPr>
          <w:rStyle w:val="StyleBoldUnderline"/>
          <w:highlight w:val="green"/>
        </w:rPr>
        <w:t>Zardari</w:t>
      </w:r>
      <w:r w:rsidRPr="00BE2EA0">
        <w:rPr>
          <w:rStyle w:val="StyleBoldUnderline"/>
        </w:rPr>
        <w:t>.</w:t>
      </w:r>
      <w:r w:rsidRPr="0096145C">
        <w:rPr>
          <w:sz w:val="12"/>
        </w:rPr>
        <w:t xml:space="preserve"> The CIA countered that Taliban fighters were legitimate targets because they carried out cross-border attacks on U.S. forces, according to the former official. In June, </w:t>
      </w:r>
      <w:r w:rsidRPr="00F921F2">
        <w:rPr>
          <w:sz w:val="12"/>
        </w:rPr>
        <w:t>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w:t>
      </w:r>
      <w:r w:rsidRPr="00BE2EA0">
        <w:rPr>
          <w:rStyle w:val="StyleBoldUnderline"/>
        </w:rPr>
        <w:t xml:space="preserve">. </w:t>
      </w:r>
      <w:r w:rsidRPr="00EA2F02">
        <w:rPr>
          <w:rStyle w:val="StyleBoldUnderline"/>
          <w:highlight w:val="green"/>
        </w:rPr>
        <w:t>After</w:t>
      </w:r>
      <w:r w:rsidRPr="00BE2EA0">
        <w:rPr>
          <w:rStyle w:val="StyleBoldUnderline"/>
        </w:rPr>
        <w:t xml:space="preserve"> NATO </w:t>
      </w:r>
      <w:r w:rsidRPr="00EA2F02">
        <w:rPr>
          <w:rStyle w:val="StyleBoldUnderline"/>
          <w:highlight w:val="green"/>
        </w:rPr>
        <w:t>airstrikes mistakenly killed 24</w:t>
      </w:r>
      <w:r w:rsidRPr="00BE2EA0">
        <w:rPr>
          <w:rStyle w:val="StyleBoldUnderline"/>
        </w:rPr>
        <w:t xml:space="preserve"> Pakistani </w:t>
      </w:r>
      <w:r w:rsidRPr="00EA2F02">
        <w:rPr>
          <w:rStyle w:val="StyleBoldUnderline"/>
          <w:highlight w:val="green"/>
        </w:rPr>
        <w:t>soldiers</w:t>
      </w:r>
      <w:r w:rsidRPr="00BE2EA0">
        <w:rPr>
          <w:rStyle w:val="StyleBoldUnderline"/>
        </w:rPr>
        <w:t xml:space="preserve"> on the Afghanistan-Pakistan border, </w:t>
      </w:r>
      <w:r w:rsidRPr="00EA2F02">
        <w:rPr>
          <w:rStyle w:val="StyleBoldUnderline"/>
          <w:highlight w:val="green"/>
        </w:rPr>
        <w:t>Kayani</w:t>
      </w:r>
      <w:r w:rsidRPr="00BE2EA0">
        <w:rPr>
          <w:rStyle w:val="StyleBoldUnderline"/>
        </w:rPr>
        <w:t xml:space="preserve"> </w:t>
      </w:r>
      <w:r>
        <w:rPr>
          <w:rStyle w:val="StyleBoldUnderline"/>
        </w:rPr>
        <w:t xml:space="preserve">[army chief general] </w:t>
      </w:r>
      <w:r w:rsidRPr="00EA2F02">
        <w:rPr>
          <w:rStyle w:val="StyleBoldUnderline"/>
          <w:highlight w:val="green"/>
        </w:rPr>
        <w:t xml:space="preserve">demanded an </w:t>
      </w:r>
      <w:r w:rsidRPr="00EA2F02">
        <w:rPr>
          <w:rStyle w:val="StyleBoldUnderline"/>
          <w:highlight w:val="green"/>
          <w:bdr w:val="single" w:sz="4" w:space="0" w:color="auto"/>
        </w:rPr>
        <w:t>end to all U.S. drone strikes</w:t>
      </w:r>
      <w:r w:rsidRPr="00EA2F02">
        <w:rPr>
          <w:rStyle w:val="StyleBoldUnderline"/>
          <w:highlight w:val="green"/>
        </w:rPr>
        <w:t xml:space="preserve"> and </w:t>
      </w:r>
      <w:r w:rsidRPr="00EA2F02">
        <w:rPr>
          <w:rStyle w:val="StyleBoldUnderline"/>
          <w:highlight w:val="green"/>
          <w:bdr w:val="single" w:sz="4" w:space="0" w:color="auto"/>
        </w:rPr>
        <w:t>blocked supplies</w:t>
      </w:r>
      <w:r w:rsidRPr="00BE2EA0">
        <w:rPr>
          <w:rStyle w:val="StyleBoldUnderline"/>
        </w:rPr>
        <w:t xml:space="preserve"> to U.S. troops in Afghanistan.</w:t>
      </w:r>
      <w:r w:rsidRPr="0096145C">
        <w:rPr>
          <w:sz w:val="12"/>
        </w:rPr>
        <w:t xml:space="preserve"> At the same time, </w:t>
      </w:r>
      <w:r w:rsidRPr="00BE2EA0">
        <w:rPr>
          <w:rStyle w:val="StyleBoldUnderline"/>
        </w:rPr>
        <w:t xml:space="preserve">popular </w:t>
      </w:r>
      <w:r w:rsidRPr="00EA2F02">
        <w:rPr>
          <w:rStyle w:val="StyleBoldUnderline"/>
          <w:highlight w:val="green"/>
          <w:bdr w:val="single" w:sz="4" w:space="0" w:color="auto"/>
        </w:rPr>
        <w:t>opposition to Zardari soared</w:t>
      </w:r>
      <w:r w:rsidRPr="00BE2EA0">
        <w:rPr>
          <w:rStyle w:val="StyleBoldUnderline"/>
        </w:rPr>
        <w:t>. After a nearly two-month lull that allowed militants to regroup, drone strikes resumed in the tribal areas this past January</w:t>
      </w:r>
      <w:r w:rsidRPr="0096145C">
        <w:rPr>
          <w:sz w:val="12"/>
        </w:rPr>
        <w:t xml:space="preserve">. But signature strikes are no longer allowed — for the time being, according to the former senior official. </w:t>
      </w:r>
      <w:r w:rsidRPr="00BE2EA0">
        <w:rPr>
          <w:rStyle w:val="StyleBoldUnderline"/>
        </w:rPr>
        <w:t xml:space="preserve">Among average Pakistanis, the strikes played out disastrously. </w:t>
      </w:r>
      <w:r w:rsidRPr="0096145C">
        <w:rPr>
          <w:sz w:val="12"/>
        </w:rPr>
        <w:t>In a 2011 Pew Research Center poll</w:t>
      </w:r>
      <w:r w:rsidRPr="0003047D">
        <w:rPr>
          <w:sz w:val="12"/>
        </w:rPr>
        <w:t xml:space="preserve">, </w:t>
      </w:r>
      <w:r w:rsidRPr="0003047D">
        <w:rPr>
          <w:rStyle w:val="StyleBoldUnderline"/>
        </w:rPr>
        <w:t>97 percent of Pakistani respondents who knew about the attacks said American drone strikes were a “bad thing.” Seventy-three percent of Pakistanis had an unfavorable view of the United States, a 10-percentage-point rise from 2008</w:t>
      </w:r>
      <w:r w:rsidRPr="0003047D">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03047D">
        <w:rPr>
          <w:rStyle w:val="StyleBoldUnderline"/>
        </w:rPr>
        <w:t>the bottom line is that both governments’ approaches are failing. Pakistan’s economy is dismal. Its military continues to shelter Taliban fighters it sees as</w:t>
      </w:r>
      <w:r w:rsidRPr="00FB1FBE">
        <w:rPr>
          <w:rStyle w:val="StyleBoldUnderline"/>
        </w:rPr>
        <w:t xml:space="preserve"> proxies to thwart Indian encroachment in Afghanistan</w:t>
      </w:r>
      <w:r w:rsidRPr="0096145C">
        <w:rPr>
          <w:sz w:val="12"/>
        </w:rPr>
        <w:t xml:space="preserve">. And the percentage of Pakistanis supporting the use of the Pakistani Army to fight extremists in the tribal areas — the key to eradicating militancy — dropped from a 53 percent majority in 2009 to 37 percent last year. </w:t>
      </w:r>
      <w:r w:rsidRPr="00EA2F02">
        <w:rPr>
          <w:rStyle w:val="StyleBoldUnderline"/>
          <w:b/>
          <w:highlight w:val="green"/>
        </w:rPr>
        <w:t>Pakistan is more unstable today than it was when Obama took office</w:t>
      </w:r>
      <w:r w:rsidRPr="00EA2F02">
        <w:rPr>
          <w:rStyle w:val="Emphasis"/>
          <w:highlight w:val="green"/>
        </w:rPr>
        <w:t>. A similar dynamic is creating even worse results on</w:t>
      </w:r>
      <w:r w:rsidRPr="00BE2EA0">
        <w:rPr>
          <w:rStyle w:val="StyleBoldUnderline"/>
        </w:rPr>
        <w:t xml:space="preserve"> the southern tip of </w:t>
      </w:r>
      <w:r w:rsidRPr="00EA2F02">
        <w:rPr>
          <w:rStyle w:val="Emphasis"/>
          <w:highlight w:val="green"/>
        </w:rPr>
        <w:t>the Arabian Peninsula.</w:t>
      </w:r>
      <w:r w:rsidRPr="00BE2EA0">
        <w:rPr>
          <w:rStyle w:val="StyleBoldUnderline"/>
        </w:rPr>
        <w:t xml:space="preserve"> </w:t>
      </w:r>
      <w:r w:rsidRPr="0096145C">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E2EA0">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96145C">
        <w:rPr>
          <w:sz w:val="12"/>
        </w:rPr>
        <w:t>Yemenis. Instead of decimating the organization, the Obama strikes have increased the ranks of al Qaeda in the Arabian Peninsula from 300 fighters in 2009 to more than 1,000 today, according to</w:t>
      </w:r>
      <w:r w:rsidRPr="00BE2EA0">
        <w:rPr>
          <w:rStyle w:val="StyleBoldUnderline"/>
        </w:rPr>
        <w:t xml:space="preserve"> Gregory Johnsen, a leading Yemen expert at Princeton University</w:t>
      </w:r>
      <w:r w:rsidRPr="0096145C">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w:t>
      </w:r>
      <w:r w:rsidRPr="00EA2F02">
        <w:rPr>
          <w:rStyle w:val="StyleBoldUnderline"/>
          <w:highlight w:val="green"/>
        </w:rPr>
        <w:t>Pakistan and Yemen are increasingly unstable</w:t>
      </w:r>
      <w:r w:rsidRPr="0096145C">
        <w:rPr>
          <w:sz w:val="12"/>
        </w:rPr>
        <w:t xml:space="preserve">. </w:t>
      </w:r>
      <w:r w:rsidRPr="00EA2F02">
        <w:rPr>
          <w:rStyle w:val="StyleBoldUnderline"/>
          <w:highlight w:val="green"/>
        </w:rPr>
        <w:t>Pakistan is a nuclear-armed country</w:t>
      </w:r>
      <w:r w:rsidRPr="00C927D5">
        <w:rPr>
          <w:rStyle w:val="StyleBoldUnderline"/>
        </w:rPr>
        <w:t xml:space="preserve"> </w:t>
      </w:r>
      <w:r w:rsidRPr="00BE2EA0">
        <w:rPr>
          <w:rStyle w:val="StyleBoldUnderline"/>
        </w:rPr>
        <w:t xml:space="preserve">of 180 million </w:t>
      </w:r>
      <w:r w:rsidRPr="00EA2F02">
        <w:rPr>
          <w:rStyle w:val="StyleBoldUnderline"/>
          <w:highlight w:val="green"/>
        </w:rPr>
        <w:t>with resilient militant networks</w:t>
      </w:r>
      <w:r w:rsidRPr="0096145C">
        <w:rPr>
          <w:sz w:val="12"/>
        </w:rPr>
        <w:t xml:space="preserve">; </w:t>
      </w:r>
      <w:r w:rsidRPr="00EA2F02">
        <w:rPr>
          <w:rStyle w:val="StyleBoldUnderline"/>
          <w:highlight w:val="green"/>
        </w:rPr>
        <w:t>Yemen</w:t>
      </w:r>
      <w:r w:rsidRPr="0096145C">
        <w:rPr>
          <w:sz w:val="12"/>
        </w:rPr>
        <w:t xml:space="preserve">, </w:t>
      </w:r>
      <w:r w:rsidRPr="00F921F2">
        <w:rPr>
          <w:rStyle w:val="StyleBoldUnderline"/>
        </w:rPr>
        <w:t xml:space="preserve">an impoverished, failing state that </w:t>
      </w:r>
      <w:r w:rsidRPr="00EA2F02">
        <w:rPr>
          <w:rStyle w:val="StyleBoldUnderline"/>
          <w:highlight w:val="green"/>
        </w:rPr>
        <w:t>is fast becoming a new al Qaeda stronghold</w:t>
      </w:r>
      <w:r w:rsidRPr="00F921F2">
        <w:rPr>
          <w:rStyle w:val="StyleBoldUnderline"/>
        </w:rPr>
        <w:t xml:space="preserve">. </w:t>
      </w:r>
      <w:r w:rsidRPr="0096145C">
        <w:rPr>
          <w:sz w:val="12"/>
        </w:rPr>
        <w:t xml:space="preserve">“They think they’ve won because of this approach,” the former administration official said, referring to the administration’s drone-heavy strategy. “A lot of us think </w:t>
      </w:r>
      <w:r w:rsidRPr="00BE2EA0">
        <w:rPr>
          <w:rStyle w:val="StyleBoldUnderline"/>
        </w:rPr>
        <w:t>there is going to be a lot bigger problems in the future.”</w:t>
      </w:r>
      <w:r w:rsidRPr="0096145C">
        <w:rPr>
          <w:sz w:val="12"/>
        </w:rPr>
        <w:t xml:space="preserve"> </w:t>
      </w:r>
      <w:r w:rsidRPr="00BE2EA0">
        <w:rPr>
          <w:rStyle w:val="StyleBoldUnderline"/>
        </w:rPr>
        <w:t xml:space="preserve">The backlash from drone strikes in the countries where they are happening is not the only worry. </w:t>
      </w:r>
      <w:r w:rsidRPr="0096145C">
        <w:rPr>
          <w:sz w:val="12"/>
        </w:rPr>
        <w:t>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w:t>
      </w:r>
      <w:r w:rsidRPr="0096145C">
        <w:rPr>
          <w:sz w:val="4"/>
        </w:rPr>
        <w:t xml:space="preserve"> </w:t>
      </w:r>
      <w:r w:rsidRPr="0096145C">
        <w:rPr>
          <w:sz w:val="12"/>
        </w:rPr>
        <w:t xml:space="preserve">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sidRPr="00BE2EA0">
        <w:rPr>
          <w:rStyle w:val="StyleBoldUnderline"/>
        </w:rPr>
        <w:t xml:space="preserve">Last fall, </w:t>
      </w:r>
      <w:r w:rsidRPr="00EA2F02">
        <w:rPr>
          <w:rStyle w:val="StyleBoldUnderline"/>
          <w:highlight w:val="green"/>
        </w:rPr>
        <w:t>a series of</w:t>
      </w:r>
      <w:r w:rsidRPr="00BE2EA0">
        <w:rPr>
          <w:rStyle w:val="StyleBoldUnderline"/>
        </w:rPr>
        <w:t xml:space="preserve"> drone strikes in </w:t>
      </w:r>
      <w:r w:rsidRPr="00EA2F02">
        <w:rPr>
          <w:rStyle w:val="StyleBoldUnderline"/>
          <w:highlight w:val="green"/>
        </w:rPr>
        <w:t xml:space="preserve">Yemen set </w:t>
      </w:r>
      <w:r w:rsidRPr="00EA2F02">
        <w:rPr>
          <w:rStyle w:val="StyleBoldUnderline"/>
          <w:b/>
          <w:highlight w:val="green"/>
          <w:bdr w:val="single" w:sz="4" w:space="0" w:color="auto"/>
        </w:rPr>
        <w:t>another dangerous precedent</w:t>
      </w:r>
      <w:r w:rsidRPr="00BE2EA0">
        <w:rPr>
          <w:rStyle w:val="StyleBoldUnderline"/>
        </w:rPr>
        <w:t xml:space="preserve">, </w:t>
      </w:r>
      <w:r w:rsidRPr="0096145C">
        <w:rPr>
          <w:sz w:val="12"/>
        </w:rPr>
        <w:t>according to civil liberties and human rights groups.</w:t>
      </w:r>
      <w:r w:rsidRPr="00BE2EA0">
        <w:rPr>
          <w:rStyle w:val="StyleBoldUnderline"/>
        </w:rPr>
        <w:t xml:space="preserve"> Without any public legal proceeding, the U.S. government executed three of its own citizens.</w:t>
      </w:r>
      <w:r w:rsidRPr="0096145C">
        <w:rPr>
          <w:sz w:val="12"/>
        </w:rPr>
        <w:t xml:space="preserve"> </w:t>
      </w:r>
      <w:r w:rsidRPr="0096145C">
        <w:rPr>
          <w:sz w:val="10"/>
        </w:rPr>
        <w:t>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w:t>
      </w:r>
      <w:r w:rsidRPr="0096145C">
        <w:rPr>
          <w:sz w:val="12"/>
        </w:rPr>
        <w:t>.</w:t>
      </w:r>
      <w:r w:rsidRPr="00FB1FBE">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sidRPr="00D04264">
        <w:rPr>
          <w:sz w:val="10"/>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BE2EA0">
        <w:rPr>
          <w:rStyle w:val="StyleBoldUnderline"/>
        </w:rPr>
        <w:t xml:space="preserve">Rhodes has a point, but </w:t>
      </w:r>
      <w:r w:rsidRPr="00EA2F02">
        <w:rPr>
          <w:rStyle w:val="StyleBoldUnderline"/>
          <w:highlight w:val="green"/>
        </w:rPr>
        <w:t>Pakistan and its nuclear weapons</w:t>
      </w:r>
      <w:r w:rsidRPr="00BE2EA0">
        <w:rPr>
          <w:rStyle w:val="StyleBoldUnderline"/>
        </w:rPr>
        <w:t xml:space="preserve"> </w:t>
      </w:r>
      <w:r w:rsidRPr="0096145C">
        <w:rPr>
          <w:sz w:val="12"/>
        </w:rPr>
        <w:t xml:space="preserve">— </w:t>
      </w:r>
      <w:r w:rsidRPr="00EA2F02">
        <w:rPr>
          <w:rStyle w:val="StyleBoldUnderline"/>
          <w:highlight w:val="green"/>
        </w:rPr>
        <w:t>as well as Yemen</w:t>
      </w:r>
      <w:r w:rsidRPr="0003047D">
        <w:rPr>
          <w:rStyle w:val="StyleBoldUnderline"/>
        </w:rPr>
        <w:t xml:space="preserve"> and its </w:t>
      </w:r>
      <w:r w:rsidRPr="00EA2F02">
        <w:rPr>
          <w:rStyle w:val="StyleBoldUnderline"/>
          <w:highlight w:val="green"/>
        </w:rPr>
        <w:t xml:space="preserve">proximity </w:t>
      </w:r>
      <w:r w:rsidRPr="00EA2F02">
        <w:rPr>
          <w:rStyle w:val="Emphasis"/>
          <w:highlight w:val="green"/>
        </w:rPr>
        <w:t>to vital oil reserves and sea lanes</w:t>
      </w:r>
      <w:r w:rsidRPr="0003047D">
        <w:rPr>
          <w:rStyle w:val="StyleBoldUnderline"/>
        </w:rPr>
        <w:t xml:space="preserve"> — </w:t>
      </w:r>
      <w:r w:rsidRPr="00EA2F02">
        <w:rPr>
          <w:rStyle w:val="StyleBoldUnderline"/>
          <w:highlight w:val="green"/>
        </w:rPr>
        <w:t>are likely to haunt the United States for years</w:t>
      </w:r>
      <w:r w:rsidRPr="00BE2EA0">
        <w:rPr>
          <w:rStyle w:val="StyleBoldUnderline"/>
        </w:rPr>
        <w:t xml:space="preserve">. </w:t>
      </w:r>
      <w:r w:rsidRPr="0096145C">
        <w:rPr>
          <w:sz w:val="12"/>
        </w:rPr>
        <w:t xml:space="preserve">Retired military officials warn that drones and commando raids are no substitute for the difficult process of helping local leaders marginalize militants. </w:t>
      </w:r>
      <w:r w:rsidRPr="00BE2EA0">
        <w:rPr>
          <w:rStyle w:val="StyleBoldUnderline"/>
        </w:rPr>
        <w:t>Missile strikes that kill members of al Qaeda and its affiliates in Pakistan and Yemen do not strengthen economies, curb corruption or improve government services</w:t>
      </w:r>
      <w:r w:rsidRPr="0096145C">
        <w:rPr>
          <w:sz w:val="12"/>
        </w:rPr>
        <w:t xml:space="preserve">. David Barno, a retired lieutenant general who commanded U.S. forces in Afghanistan from 2003 to 2005, believes hunting down senior terrorists over and over again is not a long-term solution. </w:t>
      </w:r>
      <w:r w:rsidRPr="00BE2EA0">
        <w:rPr>
          <w:rStyle w:val="StyleBoldUnderline"/>
        </w:rPr>
        <w:t>“How do you get beyond this attrition warfare?” he asked me. “I don’t think we’ve answered that question yet.”</w:t>
      </w:r>
    </w:p>
    <w:p w:rsidR="00540534" w:rsidRDefault="00540534" w:rsidP="00540534">
      <w:pPr>
        <w:pStyle w:val="Heading4"/>
      </w:pPr>
      <w:r>
        <w:t>Pakistan collapse causes nuclear war</w:t>
      </w:r>
    </w:p>
    <w:p w:rsidR="00540534" w:rsidRPr="00C94823" w:rsidRDefault="00540534" w:rsidP="00540534">
      <w:r>
        <w:rPr>
          <w:rStyle w:val="StyleStyleBold12pt"/>
        </w:rPr>
        <w:t>Pitt ‘</w:t>
      </w:r>
      <w:r w:rsidRPr="00C94823">
        <w:rPr>
          <w:rStyle w:val="StyleStyleBold12pt"/>
        </w:rPr>
        <w:t>9</w:t>
      </w:r>
      <w:r>
        <w:rPr>
          <w:rStyle w:val="StyleStyleBold12pt"/>
        </w:rPr>
        <w:t xml:space="preserve"> </w:t>
      </w:r>
      <w:r>
        <w:t>(</w:t>
      </w:r>
      <w:r w:rsidRPr="00C94823">
        <w:t>William</w:t>
      </w:r>
      <w:r>
        <w:t xml:space="preserve">, </w:t>
      </w:r>
      <w:r w:rsidRPr="00C94823">
        <w:t xml:space="preserve">a New York Times and internationally bestselling author of two books: "War on Iraq: What Team Bush Doesn't Want You to Know" and "The </w:t>
      </w:r>
      <w:r>
        <w:t xml:space="preserve">Greatest Sedition Is Silence.", </w:t>
      </w:r>
      <w:r w:rsidRPr="00C94823">
        <w:t xml:space="preserve">“Unstable Pakistan Threatens the World,” </w:t>
      </w:r>
      <w:hyperlink r:id="rId11" w:history="1">
        <w:r w:rsidRPr="00FC7E6B">
          <w:rPr>
            <w:rStyle w:val="Hyperlink"/>
          </w:rPr>
          <w:t>http://www.arabamericannews.com/news/index.php?mod=article&amp;cat=commentary&amp;article=2183</w:t>
        </w:r>
      </w:hyperlink>
      <w:r>
        <w:t>, May 8, 2009)</w:t>
      </w:r>
    </w:p>
    <w:p w:rsidR="00540534" w:rsidRPr="00370E6C" w:rsidRDefault="00540534" w:rsidP="00540534">
      <w:pPr>
        <w:tabs>
          <w:tab w:val="left" w:pos="3516"/>
        </w:tabs>
        <w:rPr>
          <w:sz w:val="16"/>
        </w:rPr>
      </w:pPr>
      <w:r>
        <w:rPr>
          <w:sz w:val="16"/>
        </w:rPr>
        <w:tab/>
      </w:r>
    </w:p>
    <w:p w:rsidR="00540534" w:rsidRDefault="00540534" w:rsidP="00540534">
      <w:pPr>
        <w:rPr>
          <w:sz w:val="10"/>
        </w:rPr>
      </w:pPr>
      <w:r w:rsidRPr="00165EC8">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E2EA0">
        <w:rPr>
          <w:rStyle w:val="StyleBoldUnderline"/>
        </w:rPr>
        <w:t xml:space="preserve">The fact that </w:t>
      </w:r>
      <w:r w:rsidRPr="00EA2F02">
        <w:rPr>
          <w:rStyle w:val="StyleBoldUnderline"/>
          <w:highlight w:val="green"/>
        </w:rPr>
        <w:t>Pakistan,</w:t>
      </w:r>
      <w:r w:rsidRPr="00165EC8">
        <w:rPr>
          <w:sz w:val="10"/>
        </w:rPr>
        <w:t xml:space="preserve"> and </w:t>
      </w:r>
      <w:r w:rsidRPr="00EA2F02">
        <w:rPr>
          <w:rStyle w:val="StyleBoldUnderline"/>
          <w:highlight w:val="green"/>
        </w:rPr>
        <w:t>India,</w:t>
      </w:r>
      <w:r w:rsidRPr="00BE2EA0">
        <w:rPr>
          <w:rStyle w:val="StyleBoldUnderline"/>
        </w:rPr>
        <w:t xml:space="preserve"> </w:t>
      </w:r>
      <w:r w:rsidRPr="00165EC8">
        <w:rPr>
          <w:sz w:val="10"/>
        </w:rPr>
        <w:t xml:space="preserve">and </w:t>
      </w:r>
      <w:r w:rsidRPr="00EA2F02">
        <w:rPr>
          <w:rStyle w:val="StyleBoldUnderline"/>
          <w:highlight w:val="green"/>
        </w:rPr>
        <w:t xml:space="preserve">Russia, and China </w:t>
      </w:r>
      <w:r w:rsidRPr="00BE2EA0">
        <w:rPr>
          <w:rStyle w:val="StyleBoldUnderline"/>
        </w:rPr>
        <w:t xml:space="preserve">all </w:t>
      </w:r>
      <w:r w:rsidRPr="00EA2F02">
        <w:rPr>
          <w:rStyle w:val="StyleBoldUnderline"/>
          <w:highlight w:val="green"/>
        </w:rPr>
        <w:t xml:space="preserve">possess nuclear weapons and </w:t>
      </w:r>
      <w:r w:rsidRPr="00EA2F02">
        <w:rPr>
          <w:rStyle w:val="StyleBoldUnderline"/>
          <w:highlight w:val="green"/>
          <w:bdr w:val="single" w:sz="4" w:space="0" w:color="auto"/>
        </w:rPr>
        <w:t>share the same space</w:t>
      </w:r>
      <w:r w:rsidRPr="00EA2F02">
        <w:rPr>
          <w:rStyle w:val="StyleBoldUnderline"/>
          <w:highlight w:val="green"/>
        </w:rPr>
        <w:t xml:space="preserve"> </w:t>
      </w:r>
      <w:r w:rsidRPr="00BE2EA0">
        <w:rPr>
          <w:rStyle w:val="StyleBoldUnderline"/>
        </w:rPr>
        <w:t xml:space="preserve">means </w:t>
      </w:r>
      <w:r w:rsidRPr="00EA2F02">
        <w:rPr>
          <w:rStyle w:val="StyleBoldUnderline"/>
          <w:highlight w:val="green"/>
        </w:rPr>
        <w:t>any</w:t>
      </w:r>
      <w:r w:rsidRPr="00165EC8">
        <w:rPr>
          <w:sz w:val="10"/>
        </w:rPr>
        <w:t xml:space="preserve"> ongoing or escalating </w:t>
      </w:r>
      <w:r w:rsidRPr="00EA2F02">
        <w:rPr>
          <w:rStyle w:val="StyleBoldUnderline"/>
          <w:highlight w:val="green"/>
        </w:rPr>
        <w:t>violence</w:t>
      </w:r>
      <w:r w:rsidRPr="00165EC8">
        <w:rPr>
          <w:sz w:val="10"/>
        </w:rPr>
        <w:t xml:space="preserve"> over there </w:t>
      </w:r>
      <w:r w:rsidRPr="00EA2F02">
        <w:rPr>
          <w:rStyle w:val="StyleBoldUnderline"/>
          <w:highlight w:val="green"/>
        </w:rPr>
        <w:t>has the real potential to crack open the</w:t>
      </w:r>
      <w:r w:rsidRPr="00165EC8">
        <w:rPr>
          <w:sz w:val="10"/>
        </w:rPr>
        <w:t xml:space="preserve"> very </w:t>
      </w:r>
      <w:r w:rsidRPr="00EA2F02">
        <w:rPr>
          <w:rStyle w:val="Emphasis"/>
          <w:highlight w:val="green"/>
        </w:rPr>
        <w:t>gates of Hell</w:t>
      </w:r>
      <w:r w:rsidRPr="00EA2F02">
        <w:rPr>
          <w:rStyle w:val="StyleBoldUnderline"/>
          <w:highlight w:val="green"/>
        </w:rPr>
        <w:t xml:space="preserve"> itself</w:t>
      </w:r>
      <w:r w:rsidRPr="00EA2F02">
        <w:rPr>
          <w:sz w:val="10"/>
          <w:highlight w:val="green"/>
        </w:rPr>
        <w:t>.</w:t>
      </w:r>
      <w:r w:rsidRPr="00165EC8">
        <w:rPr>
          <w:sz w:val="10"/>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EA2F02">
        <w:rPr>
          <w:rStyle w:val="StyleBoldUnderline"/>
          <w:highlight w:val="green"/>
        </w:rPr>
        <w:t xml:space="preserve">Pakistan </w:t>
      </w:r>
      <w:r w:rsidRPr="00EA2F02">
        <w:rPr>
          <w:rStyle w:val="StyleBoldUnderline"/>
          <w:highlight w:val="green"/>
          <w:bdr w:val="single" w:sz="4" w:space="0" w:color="auto"/>
        </w:rPr>
        <w:t>could collapse</w:t>
      </w:r>
      <w:r w:rsidRPr="00EA2F02">
        <w:rPr>
          <w:rStyle w:val="StyleBoldUnderline"/>
          <w:highlight w:val="green"/>
        </w:rPr>
        <w:t xml:space="preserve"> under the </w:t>
      </w:r>
      <w:r w:rsidRPr="00EA2F02">
        <w:rPr>
          <w:rStyle w:val="StyleBoldUnderline"/>
          <w:highlight w:val="green"/>
          <w:bdr w:val="single" w:sz="4" w:space="0" w:color="auto"/>
        </w:rPr>
        <w:t>mounting threat of Taliban forces</w:t>
      </w:r>
      <w:r w:rsidRPr="00165EC8">
        <w:rPr>
          <w:sz w:val="10"/>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BE2EA0">
        <w:rPr>
          <w:rStyle w:val="StyleBoldUnderline"/>
        </w:rPr>
        <w:t>senior American officials</w:t>
      </w:r>
      <w:r w:rsidRPr="00165EC8">
        <w:rPr>
          <w:sz w:val="10"/>
        </w:rPr>
        <w:t xml:space="preserve"> say they </w:t>
      </w:r>
      <w:r w:rsidRPr="00BE2EA0">
        <w:rPr>
          <w:rStyle w:val="StyleBoldUnderline"/>
        </w:rPr>
        <w:t>are increasingly concerned about</w:t>
      </w:r>
      <w:r w:rsidRPr="00165EC8">
        <w:rPr>
          <w:sz w:val="10"/>
        </w:rPr>
        <w:t xml:space="preserve"> new vulnerabilities for </w:t>
      </w:r>
      <w:r w:rsidRPr="00BE2EA0">
        <w:rPr>
          <w:rStyle w:val="StyleBoldUnderline"/>
        </w:rPr>
        <w:t>Pakistan's nuclear arsenal,</w:t>
      </w:r>
      <w:r w:rsidRPr="00165EC8">
        <w:rPr>
          <w:sz w:val="10"/>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EA2F02">
        <w:rPr>
          <w:rStyle w:val="StyleBoldUnderline"/>
          <w:highlight w:val="green"/>
        </w:rPr>
        <w:t>If Pakistani militants ever succeed in toppling the government</w:t>
      </w:r>
      <w:r w:rsidRPr="00165EC8">
        <w:rPr>
          <w:sz w:val="10"/>
        </w:rPr>
        <w:t xml:space="preserve">, several very dangerous events could happen at once. </w:t>
      </w:r>
      <w:r w:rsidRPr="00EA2F02">
        <w:rPr>
          <w:rStyle w:val="StyleBoldUnderline"/>
          <w:highlight w:val="green"/>
        </w:rPr>
        <w:t>Nuclear-armed India could be galvanized into military action</w:t>
      </w:r>
      <w:r w:rsidRPr="00165EC8">
        <w:rPr>
          <w:sz w:val="10"/>
        </w:rPr>
        <w:t xml:space="preserve"> of some kind, </w:t>
      </w:r>
      <w:r w:rsidRPr="00EA2F02">
        <w:rPr>
          <w:rStyle w:val="StyleBoldUnderline"/>
          <w:highlight w:val="green"/>
        </w:rPr>
        <w:t>as could</w:t>
      </w:r>
      <w:r w:rsidRPr="00165EC8">
        <w:rPr>
          <w:sz w:val="10"/>
        </w:rPr>
        <w:t xml:space="preserve"> nuclear-armed </w:t>
      </w:r>
      <w:r w:rsidRPr="00EA2F02">
        <w:rPr>
          <w:rStyle w:val="StyleBoldUnderline"/>
          <w:highlight w:val="green"/>
        </w:rPr>
        <w:t>China or</w:t>
      </w:r>
      <w:r w:rsidRPr="00165EC8">
        <w:rPr>
          <w:sz w:val="10"/>
        </w:rPr>
        <w:t xml:space="preserve"> nuclear-armed </w:t>
      </w:r>
      <w:r w:rsidRPr="00EA2F02">
        <w:rPr>
          <w:rStyle w:val="StyleBoldUnderline"/>
          <w:highlight w:val="green"/>
        </w:rPr>
        <w:t>Russia.</w:t>
      </w:r>
      <w:r w:rsidRPr="00165EC8">
        <w:rPr>
          <w:sz w:val="10"/>
        </w:rPr>
        <w:t xml:space="preserve"> If the Pakistani government does fall, and all those Pakistani nukes are not immediately accounted for and secured, the specter (or reality) of </w:t>
      </w:r>
      <w:r w:rsidRPr="00EA2F02">
        <w:rPr>
          <w:rStyle w:val="StyleBoldUnderline"/>
          <w:highlight w:val="green"/>
        </w:rPr>
        <w:t>loose nukes</w:t>
      </w:r>
      <w:r w:rsidRPr="00BE2EA0">
        <w:rPr>
          <w:rStyle w:val="StyleBoldUnderline"/>
        </w:rPr>
        <w:t xml:space="preserve"> </w:t>
      </w:r>
      <w:r w:rsidRPr="00165EC8">
        <w:rPr>
          <w:sz w:val="10"/>
        </w:rPr>
        <w:t xml:space="preserve">falling into the hands of terrorist organizations could </w:t>
      </w:r>
      <w:r w:rsidRPr="00EA2F02">
        <w:rPr>
          <w:rStyle w:val="StyleBoldUnderline"/>
          <w:highlight w:val="green"/>
        </w:rPr>
        <w:t xml:space="preserve">place the entire world on a </w:t>
      </w:r>
      <w:r w:rsidRPr="00EA2F02">
        <w:rPr>
          <w:rStyle w:val="Emphasis"/>
          <w:highlight w:val="green"/>
        </w:rPr>
        <w:t>collision course with unimaginable disaster</w:t>
      </w:r>
      <w:r w:rsidRPr="00EA2F02">
        <w:rPr>
          <w:sz w:val="10"/>
          <w:highlight w:val="green"/>
        </w:rPr>
        <w:t>.</w:t>
      </w:r>
      <w:r w:rsidRPr="00165EC8">
        <w:rPr>
          <w:sz w:val="10"/>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540534" w:rsidRPr="00C03A5D" w:rsidRDefault="00540534" w:rsidP="00540534">
      <w:pPr>
        <w:pStyle w:val="Heading4"/>
      </w:pPr>
      <w:r w:rsidRPr="00C03A5D">
        <w:t xml:space="preserve">Instability in </w:t>
      </w:r>
      <w:r>
        <w:t>Yemen</w:t>
      </w:r>
      <w:r w:rsidRPr="00C03A5D">
        <w:t xml:space="preserve"> collapses global trade lanes</w:t>
      </w:r>
    </w:p>
    <w:p w:rsidR="00540534" w:rsidRDefault="00540534" w:rsidP="00540534">
      <w:r w:rsidRPr="00987C1C">
        <w:rPr>
          <w:rStyle w:val="StyleStyleBold12pt"/>
        </w:rPr>
        <w:t xml:space="preserve">Yuriditsky </w:t>
      </w:r>
      <w:r>
        <w:rPr>
          <w:rStyle w:val="StyleStyleBold12pt"/>
        </w:rPr>
        <w:t xml:space="preserve">’11 </w:t>
      </w:r>
      <w:r>
        <w:t>(</w:t>
      </w:r>
      <w:r w:rsidRPr="00987C1C">
        <w:t>Associate of the Institute for Gulf Affairs (Lev, “Yemen's Chaos - August 2011,” </w:t>
      </w:r>
      <w:hyperlink r:id="rId12" w:tgtFrame="_blank" w:history="1">
        <w:r w:rsidRPr="00987C1C">
          <w:rPr>
            <w:rStyle w:val="Hyperlink"/>
          </w:rPr>
          <w:t>http://yuriditsky.blogspot.com/2011/09/yemens-chaos-august-2011.html</w:t>
        </w:r>
      </w:hyperlink>
      <w:r>
        <w:t>, August 28, 2011)</w:t>
      </w:r>
    </w:p>
    <w:p w:rsidR="00540534" w:rsidRDefault="00540534" w:rsidP="00540534">
      <w:pPr>
        <w:rPr>
          <w:color w:val="500050"/>
        </w:rPr>
      </w:pPr>
      <w:r>
        <w:rPr>
          <w:color w:val="500050"/>
          <w:sz w:val="16"/>
          <w:szCs w:val="16"/>
        </w:rPr>
        <w:t> </w:t>
      </w:r>
    </w:p>
    <w:p w:rsidR="00540534" w:rsidRPr="00923836" w:rsidRDefault="00540534" w:rsidP="00540534">
      <w:r w:rsidRPr="00F2292A">
        <w:t xml:space="preserve">Towards the end of July, the leader of AQAP, Nasir al Wuhayshi, pledged allegiance to Bin Laden’s successor, Ayman al Zawahiri. Wuhayshi vowed to fight until Sharia law is imposed across the globe and that he and the AQAP fighters under his order will “fight the enemies without leniency or surrender until Islam rules.” Wuhayshi’s pledge of allegiance came just a month after Al Shabaab, the Al Qaeda-linked organization in Somalia gave the same oath. The two groups, separated by </w:t>
      </w:r>
      <w:r w:rsidRPr="00EA2F02">
        <w:rPr>
          <w:rStyle w:val="TitleChar"/>
          <w:highlight w:val="green"/>
        </w:rPr>
        <w:t>the</w:t>
      </w:r>
      <w:r w:rsidRPr="00F2292A">
        <w:rPr>
          <w:rStyle w:val="apple-converted-space"/>
          <w:color w:val="500050"/>
          <w:szCs w:val="16"/>
        </w:rPr>
        <w:t xml:space="preserve"> </w:t>
      </w:r>
      <w:r w:rsidRPr="00F2292A">
        <w:t>strategic</w:t>
      </w:r>
      <w:r w:rsidRPr="00F2292A">
        <w:rPr>
          <w:rStyle w:val="apple-converted-space"/>
          <w:color w:val="500050"/>
          <w:szCs w:val="16"/>
        </w:rPr>
        <w:t xml:space="preserve"> </w:t>
      </w:r>
      <w:r w:rsidRPr="00EA2F02">
        <w:rPr>
          <w:rStyle w:val="TitleChar"/>
          <w:highlight w:val="green"/>
        </w:rPr>
        <w:t>Gulf of Aden</w:t>
      </w:r>
      <w:r w:rsidRPr="00F2292A">
        <w:rPr>
          <w:rStyle w:val="apple-converted-space"/>
          <w:color w:val="500050"/>
          <w:szCs w:val="16"/>
        </w:rPr>
        <w:t xml:space="preserve"> </w:t>
      </w:r>
      <w:r w:rsidRPr="00F2292A">
        <w:t>and the Bab al-Mandab straight</w:t>
      </w:r>
      <w:r w:rsidRPr="00F2292A">
        <w:rPr>
          <w:color w:val="500050"/>
          <w:szCs w:val="16"/>
        </w:rPr>
        <w:t>,</w:t>
      </w:r>
      <w:r w:rsidRPr="00F2292A">
        <w:rPr>
          <w:rStyle w:val="apple-converted-space"/>
          <w:color w:val="500050"/>
          <w:szCs w:val="16"/>
        </w:rPr>
        <w:t xml:space="preserve"> </w:t>
      </w:r>
      <w:r w:rsidRPr="00EA2F02">
        <w:rPr>
          <w:rStyle w:val="TitleChar"/>
          <w:highlight w:val="green"/>
        </w:rPr>
        <w:t xml:space="preserve">through which millions of barrels of oil </w:t>
      </w:r>
      <w:r w:rsidRPr="008A104D">
        <w:rPr>
          <w:rStyle w:val="TitleChar"/>
        </w:rPr>
        <w:t xml:space="preserve">and other goods </w:t>
      </w:r>
      <w:r w:rsidRPr="00EA2F02">
        <w:rPr>
          <w:rStyle w:val="TitleChar"/>
          <w:highlight w:val="green"/>
        </w:rPr>
        <w:t>are shipped daily</w:t>
      </w:r>
      <w:r w:rsidRPr="00F2292A">
        <w:rPr>
          <w:rStyle w:val="apple-converted-space"/>
          <w:color w:val="500050"/>
          <w:szCs w:val="16"/>
        </w:rPr>
        <w:t xml:space="preserve"> </w:t>
      </w:r>
      <w:r w:rsidRPr="00F2292A">
        <w:t>between Asia, Europe and the Americas,</w:t>
      </w:r>
      <w:r w:rsidRPr="00F2292A">
        <w:rPr>
          <w:rStyle w:val="apple-converted-space"/>
          <w:color w:val="500050"/>
          <w:szCs w:val="16"/>
        </w:rPr>
        <w:t xml:space="preserve"> </w:t>
      </w:r>
      <w:r w:rsidRPr="00EA2F02">
        <w:rPr>
          <w:rStyle w:val="TitleChar"/>
          <w:highlight w:val="green"/>
        </w:rPr>
        <w:t xml:space="preserve">make </w:t>
      </w:r>
      <w:r w:rsidRPr="00EA2F02">
        <w:rPr>
          <w:rStyle w:val="Emphasis"/>
          <w:highlight w:val="green"/>
        </w:rPr>
        <w:t xml:space="preserve">instability in Yemen a tremendous risk to global trade. </w:t>
      </w:r>
      <w:r w:rsidRPr="008A104D">
        <w:rPr>
          <w:rStyle w:val="TitleChar"/>
        </w:rPr>
        <w:t>The groups have cooperated</w:t>
      </w:r>
      <w:r w:rsidRPr="00F2292A">
        <w:rPr>
          <w:rStyle w:val="apple-converted-space"/>
          <w:color w:val="500050"/>
          <w:szCs w:val="16"/>
        </w:rPr>
        <w:t xml:space="preserve"> </w:t>
      </w:r>
      <w:r w:rsidRPr="00F2292A">
        <w:t>with each other in the past</w:t>
      </w:r>
      <w:r w:rsidRPr="00F2292A">
        <w:rPr>
          <w:rStyle w:val="apple-converted-space"/>
          <w:color w:val="500050"/>
          <w:szCs w:val="16"/>
        </w:rPr>
        <w:t xml:space="preserve"> </w:t>
      </w:r>
      <w:r w:rsidRPr="008A104D">
        <w:rPr>
          <w:rStyle w:val="TitleChar"/>
        </w:rPr>
        <w:t>and</w:t>
      </w:r>
      <w:r w:rsidRPr="00F2292A">
        <w:rPr>
          <w:rStyle w:val="apple-converted-space"/>
          <w:color w:val="500050"/>
          <w:szCs w:val="16"/>
        </w:rPr>
        <w:t xml:space="preserve"> </w:t>
      </w:r>
      <w:r w:rsidRPr="00F2292A">
        <w:t>together can</w:t>
      </w:r>
      <w:r w:rsidRPr="00F2292A">
        <w:rPr>
          <w:rStyle w:val="apple-converted-space"/>
          <w:color w:val="500050"/>
          <w:szCs w:val="16"/>
        </w:rPr>
        <w:t xml:space="preserve"> </w:t>
      </w:r>
      <w:r w:rsidRPr="008A104D">
        <w:rPr>
          <w:rStyle w:val="TitleChar"/>
        </w:rPr>
        <w:t xml:space="preserve">prove to be one of the most deadly terrorist organizations in history. </w:t>
      </w:r>
      <w:r w:rsidRPr="00F2292A">
        <w:t xml:space="preserve">With Al Shabaab’s strong presence in Somalia, </w:t>
      </w:r>
      <w:r w:rsidRPr="00EA2F02">
        <w:rPr>
          <w:rStyle w:val="TitleChar"/>
          <w:highlight w:val="green"/>
        </w:rPr>
        <w:t>all it takes is Al Qaeda strengthening just slightly and the groups will control</w:t>
      </w:r>
      <w:r w:rsidRPr="00F2292A">
        <w:rPr>
          <w:rStyle w:val="apple-converted-space"/>
          <w:color w:val="500050"/>
          <w:szCs w:val="16"/>
        </w:rPr>
        <w:t xml:space="preserve"> </w:t>
      </w:r>
      <w:r w:rsidRPr="00F2292A">
        <w:t>the horn of Africa, the southwestern peninsula, and</w:t>
      </w:r>
      <w:r w:rsidRPr="00F2292A">
        <w:rPr>
          <w:rStyle w:val="apple-converted-space"/>
          <w:color w:val="500050"/>
          <w:szCs w:val="16"/>
        </w:rPr>
        <w:t xml:space="preserve"> </w:t>
      </w:r>
      <w:r w:rsidRPr="00EA2F02">
        <w:rPr>
          <w:color w:val="500050"/>
          <w:highlight w:val="green"/>
          <w:u w:val="single"/>
          <w:shd w:val="clear" w:color="auto" w:fill="00FFFF"/>
        </w:rPr>
        <w:t>the</w:t>
      </w:r>
      <w:r w:rsidRPr="00EA2F02">
        <w:rPr>
          <w:rStyle w:val="apple-converted-space"/>
          <w:color w:val="500050"/>
          <w:szCs w:val="16"/>
          <w:highlight w:val="green"/>
        </w:rPr>
        <w:t xml:space="preserve"> </w:t>
      </w:r>
      <w:r w:rsidRPr="00EA2F02">
        <w:rPr>
          <w:rStyle w:val="TitleChar"/>
          <w:highlight w:val="green"/>
        </w:rPr>
        <w:t>strategic Gulf</w:t>
      </w:r>
      <w:r w:rsidRPr="00F2292A">
        <w:rPr>
          <w:rStyle w:val="apple-converted-space"/>
          <w:color w:val="500050"/>
          <w:szCs w:val="16"/>
        </w:rPr>
        <w:t xml:space="preserve"> </w:t>
      </w:r>
      <w:r w:rsidRPr="00F2292A">
        <w:t>of Aden. The alliance between Al Shabaab and Al Qaeda is of special significance to the U.S. Al Shabaab has a proven ability to recruit from the U.S. Somali-American population. During a hearing on Muslim radicalization, chair of the House Homeland Security Committee, Peter King discussed Al Shabaab’s “large cadre of American Jihadis” and the groups growing threat in the U.S. He went on to say that</w:t>
      </w:r>
      <w:r w:rsidRPr="00F2292A">
        <w:rPr>
          <w:rStyle w:val="apple-converted-space"/>
          <w:color w:val="500050"/>
          <w:szCs w:val="16"/>
        </w:rPr>
        <w:t xml:space="preserve"> </w:t>
      </w:r>
      <w:r w:rsidRPr="00EA2F02">
        <w:rPr>
          <w:rStyle w:val="TitleChar"/>
          <w:highlight w:val="green"/>
        </w:rPr>
        <w:t>AQAP’s resources</w:t>
      </w:r>
      <w:r w:rsidRPr="00F2292A">
        <w:rPr>
          <w:color w:val="500050"/>
          <w:szCs w:val="16"/>
        </w:rPr>
        <w:t xml:space="preserve">, </w:t>
      </w:r>
      <w:r w:rsidRPr="00F2292A">
        <w:t>such as arms and training (Yemen is the most heavily armed country in the world) </w:t>
      </w:r>
      <w:r w:rsidRPr="00EA2F02">
        <w:rPr>
          <w:rStyle w:val="TitleChar"/>
          <w:highlight w:val="green"/>
        </w:rPr>
        <w:t>with Al Shabaab’s reach</w:t>
      </w:r>
      <w:r w:rsidRPr="00F2292A">
        <w:rPr>
          <w:rStyle w:val="apple-converted-space"/>
          <w:color w:val="500050"/>
          <w:szCs w:val="16"/>
        </w:rPr>
        <w:t> </w:t>
      </w:r>
      <w:r w:rsidRPr="00F2292A">
        <w:t>can</w:t>
      </w:r>
      <w:r w:rsidRPr="00F2292A">
        <w:rPr>
          <w:rStyle w:val="apple-converted-space"/>
          <w:color w:val="500050"/>
          <w:szCs w:val="16"/>
        </w:rPr>
        <w:t> </w:t>
      </w:r>
      <w:r w:rsidRPr="00EA2F02">
        <w:rPr>
          <w:rStyle w:val="TitleChar"/>
          <w:highlight w:val="green"/>
        </w:rPr>
        <w:t>make for a particularly challenging situation.</w:t>
      </w:r>
    </w:p>
    <w:p w:rsidR="00540534" w:rsidRPr="00F2292A" w:rsidRDefault="00540534" w:rsidP="00540534">
      <w:pPr>
        <w:pStyle w:val="Heading4"/>
      </w:pPr>
      <w:r>
        <w:t>Collapse of trade causes war</w:t>
      </w:r>
    </w:p>
    <w:p w:rsidR="00540534" w:rsidRDefault="00540534" w:rsidP="00540534">
      <w:pPr>
        <w:rPr>
          <w:color w:val="000000"/>
        </w:rPr>
      </w:pPr>
      <w:r w:rsidRPr="00F2292A">
        <w:rPr>
          <w:rStyle w:val="StyleStyleBold12pt"/>
        </w:rPr>
        <w:t xml:space="preserve">Panzner </w:t>
      </w:r>
      <w:r>
        <w:rPr>
          <w:rStyle w:val="StyleStyleBold12pt"/>
        </w:rPr>
        <w:t>‘</w:t>
      </w:r>
      <w:r w:rsidRPr="00F2292A">
        <w:rPr>
          <w:rStyle w:val="StyleStyleBold12pt"/>
        </w:rPr>
        <w:t>8</w:t>
      </w:r>
      <w:r>
        <w:rPr>
          <w:rStyle w:val="apple-converted-space"/>
          <w:color w:val="000000"/>
        </w:rPr>
        <w:t> </w:t>
      </w:r>
      <w:r>
        <w:rPr>
          <w:color w:val="000000"/>
        </w:rPr>
        <w:t>(Michael, faculty at the New York Institute of Finance, 25-year veteran of the global stock, bond, and currency markets who has worked in New York and London for HSBC, Soros Funds, ABN Amro, Dresdner Bank, and JPMorgan Chase,</w:t>
      </w:r>
      <w:r>
        <w:rPr>
          <w:rStyle w:val="apple-converted-space"/>
          <w:color w:val="000000"/>
        </w:rPr>
        <w:t> </w:t>
      </w:r>
      <w:r>
        <w:rPr>
          <w:color w:val="000000"/>
        </w:rPr>
        <w:t>“Financial Armageddon: Protect Your Future from Economic Collapse”, Revised and Updated Edition, p. 136-138, googlebooks)</w:t>
      </w:r>
    </w:p>
    <w:p w:rsidR="00540534" w:rsidRDefault="00540534" w:rsidP="00540534">
      <w:pPr>
        <w:rPr>
          <w:color w:val="000000"/>
        </w:rPr>
      </w:pPr>
      <w:r>
        <w:rPr>
          <w:color w:val="000000"/>
        </w:rPr>
        <w:t> </w:t>
      </w:r>
    </w:p>
    <w:p w:rsidR="00540534" w:rsidRDefault="00540534" w:rsidP="00540534">
      <w:pPr>
        <w:ind w:right="288"/>
        <w:rPr>
          <w:color w:val="000000"/>
        </w:rPr>
      </w:pPr>
      <w:r>
        <w:rPr>
          <w:color w:val="000000"/>
          <w:sz w:val="16"/>
          <w:szCs w:val="16"/>
        </w:rPr>
        <w:t>Continuing</w:t>
      </w:r>
      <w:r>
        <w:rPr>
          <w:rStyle w:val="apple-converted-space"/>
          <w:color w:val="000000"/>
          <w:sz w:val="16"/>
          <w:szCs w:val="16"/>
        </w:rPr>
        <w:t> </w:t>
      </w:r>
      <w:r w:rsidRPr="00F2292A">
        <w:rPr>
          <w:rStyle w:val="StyleBoldUnderline"/>
        </w:rPr>
        <w:t>calls for</w:t>
      </w:r>
      <w:r>
        <w:rPr>
          <w:rStyle w:val="apple-converted-space"/>
          <w:color w:val="000000"/>
          <w:u w:val="single"/>
        </w:rPr>
        <w:t> </w:t>
      </w:r>
      <w:r w:rsidRPr="00EA2F02">
        <w:rPr>
          <w:rStyle w:val="StyleBoldUnderline"/>
          <w:highlight w:val="green"/>
        </w:rPr>
        <w:t>curbs on the flow of</w:t>
      </w:r>
      <w:r w:rsidRPr="00F2292A">
        <w:t> </w:t>
      </w:r>
      <w:r w:rsidRPr="00F2292A">
        <w:rPr>
          <w:rStyle w:val="StyleBoldUnderline"/>
        </w:rPr>
        <w:t>finance and</w:t>
      </w:r>
      <w:r>
        <w:rPr>
          <w:rStyle w:val="apple-converted-space"/>
          <w:color w:val="000000"/>
          <w:u w:val="single"/>
        </w:rPr>
        <w:t> </w:t>
      </w:r>
      <w:r w:rsidRPr="00EA2F02">
        <w:rPr>
          <w:rStyle w:val="StyleBoldUnderline"/>
          <w:highlight w:val="green"/>
        </w:rPr>
        <w:t>trade will inspire the U</w:t>
      </w:r>
      <w:r>
        <w:rPr>
          <w:color w:val="000000"/>
          <w:sz w:val="16"/>
          <w:szCs w:val="16"/>
        </w:rPr>
        <w:t>nited</w:t>
      </w:r>
      <w:r>
        <w:rPr>
          <w:rStyle w:val="apple-converted-space"/>
          <w:color w:val="000000"/>
          <w:sz w:val="16"/>
          <w:szCs w:val="16"/>
        </w:rPr>
        <w:t> </w:t>
      </w:r>
      <w:r w:rsidRPr="00EA2F02">
        <w:rPr>
          <w:rStyle w:val="StyleBoldUnderline"/>
          <w:highlight w:val="green"/>
        </w:rPr>
        <w:t>S</w:t>
      </w:r>
      <w:r>
        <w:rPr>
          <w:color w:val="000000"/>
          <w:sz w:val="16"/>
          <w:szCs w:val="16"/>
        </w:rPr>
        <w:t>tates and other nations</w:t>
      </w:r>
      <w:r>
        <w:rPr>
          <w:rStyle w:val="apple-converted-space"/>
          <w:color w:val="000000"/>
          <w:sz w:val="16"/>
          <w:szCs w:val="16"/>
        </w:rPr>
        <w:t> </w:t>
      </w:r>
      <w:r w:rsidRPr="00EA2F02">
        <w:rPr>
          <w:rStyle w:val="StyleBoldUnderline"/>
          <w:highlight w:val="green"/>
        </w:rPr>
        <w:t>to spew</w:t>
      </w:r>
      <w:r>
        <w:rPr>
          <w:rStyle w:val="apple-converted-space"/>
          <w:color w:val="000000"/>
          <w:u w:val="single"/>
        </w:rPr>
        <w:t> </w:t>
      </w:r>
      <w:r w:rsidRPr="00F2292A">
        <w:rPr>
          <w:rStyle w:val="StyleBoldUnderline"/>
        </w:rPr>
        <w:t>forth</w:t>
      </w:r>
      <w:r>
        <w:rPr>
          <w:rStyle w:val="apple-converted-space"/>
          <w:color w:val="000000"/>
          <w:u w:val="single"/>
        </w:rPr>
        <w:t> </w:t>
      </w:r>
      <w:r w:rsidRPr="00EA2F02">
        <w:rPr>
          <w:rStyle w:val="StyleBoldUnderline"/>
          <w:highlight w:val="green"/>
        </w:rPr>
        <w:t>protectionist legislation</w:t>
      </w:r>
      <w:r>
        <w:rPr>
          <w:rStyle w:val="apple-converted-space"/>
          <w:color w:val="000000"/>
          <w:sz w:val="16"/>
          <w:szCs w:val="16"/>
        </w:rPr>
        <w:t> </w:t>
      </w:r>
      <w:r>
        <w:rPr>
          <w:color w:val="000000"/>
          <w:sz w:val="16"/>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Pr>
          <w:rStyle w:val="apple-converted-space"/>
          <w:color w:val="000000"/>
          <w:sz w:val="16"/>
          <w:szCs w:val="16"/>
        </w:rPr>
        <w:t> </w:t>
      </w:r>
      <w:r w:rsidRPr="00F2292A">
        <w:rPr>
          <w:rStyle w:val="StyleBoldUnderline"/>
        </w:rPr>
        <w:t>if history is any guide, those lessons will have been long forgotten during the next collapse.</w:t>
      </w:r>
      <w:r>
        <w:rPr>
          <w:rStyle w:val="apple-converted-space"/>
          <w:color w:val="000000"/>
          <w:sz w:val="16"/>
          <w:szCs w:val="16"/>
        </w:rPr>
        <w:t> </w:t>
      </w:r>
      <w:r>
        <w:rPr>
          <w:color w:val="000000"/>
          <w:sz w:val="16"/>
          <w:szCs w:val="16"/>
        </w:rPr>
        <w:t>Eventually, fed by a mood of desperation and growing public anger,</w:t>
      </w:r>
      <w:r>
        <w:rPr>
          <w:rStyle w:val="apple-converted-space"/>
          <w:color w:val="000000"/>
          <w:sz w:val="16"/>
          <w:szCs w:val="16"/>
        </w:rPr>
        <w:t> </w:t>
      </w:r>
      <w:r w:rsidRPr="00F2292A">
        <w:rPr>
          <w:rStyle w:val="StyleBoldUnderline"/>
        </w:rPr>
        <w:t>restrictions on trade, finance, investment, and immigration will almost certainly intensify.</w:t>
      </w:r>
      <w:r>
        <w:rPr>
          <w:rStyle w:val="apple-converted-space"/>
          <w:color w:val="000000"/>
          <w:sz w:val="16"/>
          <w:szCs w:val="16"/>
        </w:rPr>
        <w:t> </w:t>
      </w:r>
      <w:r>
        <w:rPr>
          <w:color w:val="000000"/>
          <w:sz w:val="16"/>
          <w:szCs w:val="16"/>
        </w:rPr>
        <w:t>Authorities and ordinary citizens will likely scrutinize the cross-border movement of Americans and outsiders alike, and lawmakers may even call for a general crackdown on nonessential travel. Meanwhile,</w:t>
      </w:r>
      <w:r w:rsidRPr="00F2292A">
        <w:rPr>
          <w:rStyle w:val="StyleBoldUnderline"/>
        </w:rPr>
        <w:t>many nations will make transporting or sending funds to other countries exceedingly difficult.</w:t>
      </w:r>
      <w:r>
        <w:rPr>
          <w:rStyle w:val="apple-converted-space"/>
          <w:color w:val="000000"/>
          <w:sz w:val="16"/>
          <w:szCs w:val="16"/>
        </w:rPr>
        <w:t> </w:t>
      </w:r>
      <w:r>
        <w:rPr>
          <w:color w:val="000000"/>
          <w:sz w:val="16"/>
          <w:szCs w:val="16"/>
        </w:rPr>
        <w:t xml:space="preserve">As </w:t>
      </w:r>
      <w:r w:rsidRPr="0003047D">
        <w:rPr>
          <w:color w:val="000000"/>
          <w:sz w:val="16"/>
          <w:szCs w:val="16"/>
        </w:rPr>
        <w:t>desperate officials try to limit the fallout from decades of ill-conceived, corrupt, and reckless policies, they will introduce controls on foreign exchange</w:t>
      </w:r>
      <w:r w:rsidRPr="0003047D">
        <w:rPr>
          <w:rStyle w:val="StyleBoldUnderline"/>
        </w:rPr>
        <w:t>. Foreign</w:t>
      </w:r>
      <w:r w:rsidRPr="0003047D">
        <w:rPr>
          <w:rStyle w:val="apple-converted-space"/>
          <w:color w:val="000000"/>
          <w:sz w:val="16"/>
          <w:szCs w:val="16"/>
        </w:rPr>
        <w:t> </w:t>
      </w:r>
      <w:r w:rsidRPr="0003047D">
        <w:rPr>
          <w:color w:val="000000"/>
          <w:sz w:val="16"/>
          <w:szCs w:val="16"/>
        </w:rPr>
        <w:t>individuals and</w:t>
      </w:r>
      <w:r w:rsidRPr="0003047D">
        <w:rPr>
          <w:rStyle w:val="apple-converted-space"/>
          <w:color w:val="000000"/>
          <w:sz w:val="16"/>
          <w:szCs w:val="16"/>
        </w:rPr>
        <w:t> </w:t>
      </w:r>
      <w:r w:rsidRPr="0003047D">
        <w:rPr>
          <w:rStyle w:val="StyleBoldUnderline"/>
        </w:rPr>
        <w:t>companies seeking to acquire certain American infrastructure assets,</w:t>
      </w:r>
      <w:r w:rsidRPr="0003047D">
        <w:rPr>
          <w:rStyle w:val="apple-converted-space"/>
          <w:color w:val="000000"/>
          <w:sz w:val="16"/>
          <w:szCs w:val="16"/>
        </w:rPr>
        <w:t> </w:t>
      </w:r>
      <w:r w:rsidRPr="0003047D">
        <w:rPr>
          <w:color w:val="000000"/>
          <w:sz w:val="16"/>
          <w:szCs w:val="16"/>
        </w:rPr>
        <w:t>or trying to buy property and other assets on the cheap thanks to a rapidly depreciating dollar,</w:t>
      </w:r>
      <w:r w:rsidRPr="0003047D">
        <w:rPr>
          <w:rStyle w:val="apple-converted-space"/>
          <w:color w:val="000000"/>
          <w:sz w:val="16"/>
          <w:szCs w:val="16"/>
        </w:rPr>
        <w:t> </w:t>
      </w:r>
      <w:r w:rsidRPr="0003047D">
        <w:rPr>
          <w:rStyle w:val="StyleBoldUnderline"/>
        </w:rPr>
        <w:t>will be stymied by limits on investment</w:t>
      </w:r>
      <w:r w:rsidRPr="0003047D">
        <w:rPr>
          <w:rStyle w:val="apple-converted-space"/>
          <w:color w:val="000000"/>
          <w:sz w:val="16"/>
          <w:szCs w:val="16"/>
        </w:rPr>
        <w:t> </w:t>
      </w:r>
      <w:r w:rsidRPr="0003047D">
        <w:rPr>
          <w:color w:val="000000"/>
          <w:sz w:val="16"/>
          <w:szCs w:val="16"/>
        </w:rPr>
        <w:t>by noncitizens.</w:t>
      </w:r>
      <w:r w:rsidRPr="0003047D">
        <w:rPr>
          <w:rStyle w:val="apple-converted-space"/>
          <w:color w:val="000000"/>
          <w:sz w:val="16"/>
          <w:szCs w:val="16"/>
        </w:rPr>
        <w:t> </w:t>
      </w:r>
      <w:r w:rsidRPr="0003047D">
        <w:rPr>
          <w:rStyle w:val="StyleBoldUnderline"/>
        </w:rPr>
        <w:t>Those</w:t>
      </w:r>
      <w:r w:rsidRPr="0003047D">
        <w:rPr>
          <w:rStyle w:val="apple-converted-space"/>
          <w:color w:val="000000"/>
          <w:u w:val="single"/>
        </w:rPr>
        <w:t> </w:t>
      </w:r>
      <w:r w:rsidRPr="0003047D">
        <w:rPr>
          <w:rStyle w:val="StyleBoldUnderline"/>
        </w:rPr>
        <w:t>efforts will cause spasms to ripple across economies</w:t>
      </w:r>
      <w:r w:rsidRPr="0003047D">
        <w:rPr>
          <w:rStyle w:val="apple-converted-space"/>
          <w:color w:val="000000"/>
          <w:u w:val="single"/>
        </w:rPr>
        <w:t> </w:t>
      </w:r>
      <w:r w:rsidRPr="0003047D">
        <w:rPr>
          <w:rStyle w:val="StyleBoldUnderline"/>
        </w:rPr>
        <w:t>and markets,</w:t>
      </w:r>
      <w:r w:rsidRPr="0003047D">
        <w:rPr>
          <w:rStyle w:val="apple-converted-space"/>
          <w:color w:val="000000"/>
          <w:u w:val="single"/>
        </w:rPr>
        <w:t> </w:t>
      </w:r>
      <w:r w:rsidRPr="0003047D">
        <w:rPr>
          <w:rStyle w:val="StyleBoldUnderline"/>
        </w:rPr>
        <w:t>disrupting global payment, settlement, and clearing mechanisms.</w:t>
      </w:r>
      <w:r w:rsidRPr="0003047D">
        <w:rPr>
          <w:rStyle w:val="apple-converted-space"/>
          <w:color w:val="000000"/>
          <w:sz w:val="16"/>
          <w:szCs w:val="16"/>
        </w:rPr>
        <w:t> </w:t>
      </w:r>
      <w:r w:rsidRPr="0003047D">
        <w:rPr>
          <w:color w:val="000000"/>
          <w:sz w:val="16"/>
          <w:szCs w:val="16"/>
        </w:rPr>
        <w:t>All of</w:t>
      </w:r>
      <w:r w:rsidRPr="0003047D">
        <w:rPr>
          <w:rStyle w:val="apple-converted-space"/>
          <w:color w:val="000000"/>
          <w:sz w:val="16"/>
          <w:szCs w:val="16"/>
        </w:rPr>
        <w:t> </w:t>
      </w:r>
      <w:r w:rsidRPr="0003047D">
        <w:rPr>
          <w:rStyle w:val="StyleBoldUnderline"/>
        </w:rPr>
        <w:t>this will</w:t>
      </w:r>
      <w:r w:rsidRPr="0003047D">
        <w:rPr>
          <w:color w:val="000000"/>
          <w:sz w:val="16"/>
          <w:szCs w:val="16"/>
        </w:rPr>
        <w:t>, of course,</w:t>
      </w:r>
      <w:r w:rsidRPr="0003047D">
        <w:rPr>
          <w:rStyle w:val="apple-converted-space"/>
          <w:color w:val="000000"/>
          <w:sz w:val="16"/>
          <w:szCs w:val="16"/>
        </w:rPr>
        <w:t> </w:t>
      </w:r>
      <w:r w:rsidRPr="0003047D">
        <w:rPr>
          <w:rStyle w:val="StyleBoldUnderline"/>
        </w:rPr>
        <w:t>continue to</w:t>
      </w:r>
      <w:r w:rsidRPr="0003047D">
        <w:rPr>
          <w:rStyle w:val="apple-converted-space"/>
          <w:color w:val="000000"/>
          <w:u w:val="single"/>
        </w:rPr>
        <w:t> </w:t>
      </w:r>
      <w:r w:rsidRPr="0003047D">
        <w:rPr>
          <w:rStyle w:val="StyleBoldUnderline"/>
        </w:rPr>
        <w:t>undermine business confidence and consumer spending.</w:t>
      </w:r>
      <w:r w:rsidRPr="0003047D">
        <w:rPr>
          <w:rStyle w:val="apple-converted-space"/>
          <w:color w:val="000000"/>
          <w:sz w:val="16"/>
          <w:szCs w:val="16"/>
        </w:rPr>
        <w:t> </w:t>
      </w:r>
      <w:r w:rsidRPr="0003047D">
        <w:rPr>
          <w:color w:val="000000"/>
          <w:sz w:val="16"/>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03047D">
        <w:rPr>
          <w:rStyle w:val="apple-converted-space"/>
          <w:color w:val="000000"/>
          <w:sz w:val="16"/>
          <w:szCs w:val="16"/>
        </w:rPr>
        <w:t> </w:t>
      </w:r>
      <w:r w:rsidRPr="0003047D">
        <w:rPr>
          <w:rStyle w:val="StyleBoldUnderline"/>
        </w:rPr>
        <w:t>The rise in isolationism and</w:t>
      </w:r>
      <w:r w:rsidRPr="0003047D">
        <w:rPr>
          <w:rStyle w:val="apple-converted-space"/>
          <w:color w:val="000000"/>
          <w:u w:val="single"/>
        </w:rPr>
        <w:t> </w:t>
      </w:r>
      <w:r w:rsidRPr="0003047D">
        <w:rPr>
          <w:rStyle w:val="StyleBoldUnderline"/>
        </w:rPr>
        <w:t>protectionism will bring</w:t>
      </w:r>
      <w:r w:rsidRPr="0003047D">
        <w:rPr>
          <w:rStyle w:val="apple-converted-space"/>
          <w:color w:val="000000"/>
          <w:u w:val="single"/>
        </w:rPr>
        <w:t> </w:t>
      </w:r>
      <w:r w:rsidRPr="0003047D">
        <w:rPr>
          <w:rStyle w:val="StyleBoldUnderline"/>
        </w:rPr>
        <w:t>about ever more heated arguments and dangerous</w:t>
      </w:r>
      <w:r w:rsidRPr="0003047D">
        <w:rPr>
          <w:rStyle w:val="apple-converted-space"/>
          <w:color w:val="000000"/>
          <w:u w:val="single"/>
        </w:rPr>
        <w:t> </w:t>
      </w:r>
      <w:r w:rsidRPr="0003047D">
        <w:rPr>
          <w:rStyle w:val="StyleBoldUnderline"/>
        </w:rPr>
        <w:t>confrontations over</w:t>
      </w:r>
      <w:r w:rsidRPr="0003047D">
        <w:rPr>
          <w:rStyle w:val="apple-converted-space"/>
          <w:color w:val="000000"/>
          <w:u w:val="single"/>
        </w:rPr>
        <w:t> </w:t>
      </w:r>
      <w:r w:rsidRPr="0003047D">
        <w:rPr>
          <w:rStyle w:val="StyleBoldUnderline"/>
        </w:rPr>
        <w:t>shared sources of</w:t>
      </w:r>
      <w:r w:rsidRPr="0003047D">
        <w:rPr>
          <w:rStyle w:val="apple-converted-space"/>
          <w:color w:val="000000"/>
          <w:u w:val="single"/>
        </w:rPr>
        <w:t> </w:t>
      </w:r>
      <w:r w:rsidRPr="0003047D">
        <w:rPr>
          <w:rStyle w:val="StyleBoldUnderline"/>
        </w:rPr>
        <w:t>oil</w:t>
      </w:r>
      <w:r w:rsidRPr="0003047D">
        <w:rPr>
          <w:color w:val="000000"/>
          <w:sz w:val="16"/>
          <w:szCs w:val="16"/>
        </w:rPr>
        <w:t>, gas, and other key commodities as well as factors of production</w:t>
      </w:r>
      <w:r w:rsidRPr="0003047D">
        <w:rPr>
          <w:rStyle w:val="apple-converted-space"/>
          <w:color w:val="000000"/>
          <w:sz w:val="16"/>
          <w:szCs w:val="16"/>
        </w:rPr>
        <w:t> </w:t>
      </w:r>
      <w:r w:rsidRPr="0003047D">
        <w:rPr>
          <w:rStyle w:val="StyleBoldUnderline"/>
        </w:rPr>
        <w:t>that must</w:t>
      </w:r>
      <w:r w:rsidRPr="0003047D">
        <w:rPr>
          <w:color w:val="000000"/>
          <w:sz w:val="16"/>
          <w:szCs w:val="16"/>
        </w:rPr>
        <w:t>, out of necessity,</w:t>
      </w:r>
      <w:r w:rsidRPr="0003047D">
        <w:rPr>
          <w:rStyle w:val="apple-converted-space"/>
          <w:color w:val="000000"/>
          <w:sz w:val="16"/>
          <w:szCs w:val="16"/>
        </w:rPr>
        <w:t> </w:t>
      </w:r>
      <w:r w:rsidRPr="0003047D">
        <w:rPr>
          <w:rStyle w:val="StyleBoldUnderline"/>
        </w:rPr>
        <w:t>be acquired from less-than-friendly nations.</w:t>
      </w:r>
      <w:r w:rsidRPr="0003047D">
        <w:rPr>
          <w:rStyle w:val="apple-converted-space"/>
          <w:color w:val="000000"/>
          <w:sz w:val="16"/>
          <w:szCs w:val="16"/>
        </w:rPr>
        <w:t> </w:t>
      </w:r>
      <w:r w:rsidRPr="0003047D">
        <w:rPr>
          <w:color w:val="000000"/>
          <w:sz w:val="16"/>
          <w:szCs w:val="16"/>
        </w:rPr>
        <w:t>Whether involving raw materials used in strategic industries or basic necessities such as food, water, and energy, efforts to secure adequate supplies will take increasing precedence in a world where demand seems constantly out of kilter with supply.</w:t>
      </w:r>
      <w:r w:rsidRPr="0003047D">
        <w:rPr>
          <w:rStyle w:val="apple-converted-space"/>
          <w:color w:val="000000"/>
          <w:sz w:val="16"/>
          <w:szCs w:val="16"/>
        </w:rPr>
        <w:t> </w:t>
      </w:r>
      <w:r w:rsidRPr="0003047D">
        <w:rPr>
          <w:rStyle w:val="StyleBoldUnderline"/>
        </w:rPr>
        <w:t>Disputes over the</w:t>
      </w:r>
      <w:r w:rsidRPr="0003047D">
        <w:rPr>
          <w:rStyle w:val="apple-converted-space"/>
          <w:color w:val="000000"/>
          <w:u w:val="single"/>
        </w:rPr>
        <w:t> </w:t>
      </w:r>
      <w:r w:rsidRPr="0003047D">
        <w:rPr>
          <w:rStyle w:val="StyleBoldUnderline"/>
        </w:rPr>
        <w:t>misuse, overuse, and pollution of the</w:t>
      </w:r>
      <w:r w:rsidRPr="0003047D">
        <w:rPr>
          <w:rStyle w:val="apple-converted-space"/>
          <w:color w:val="000000"/>
          <w:u w:val="single"/>
        </w:rPr>
        <w:t> </w:t>
      </w:r>
      <w:r w:rsidRPr="0003047D">
        <w:rPr>
          <w:rStyle w:val="StyleBoldUnderline"/>
        </w:rPr>
        <w:t>environment</w:t>
      </w:r>
      <w:r w:rsidRPr="0003047D">
        <w:rPr>
          <w:rStyle w:val="apple-converted-space"/>
          <w:color w:val="000000"/>
          <w:u w:val="single"/>
        </w:rPr>
        <w:t> </w:t>
      </w:r>
      <w:r w:rsidRPr="0003047D">
        <w:rPr>
          <w:rStyle w:val="StyleBoldUnderline"/>
        </w:rPr>
        <w:t>and natural resources</w:t>
      </w:r>
      <w:r w:rsidRPr="0003047D">
        <w:rPr>
          <w:rStyle w:val="apple-converted-space"/>
          <w:color w:val="000000"/>
          <w:u w:val="single"/>
        </w:rPr>
        <w:t> </w:t>
      </w:r>
      <w:r w:rsidRPr="0003047D">
        <w:rPr>
          <w:rStyle w:val="StyleBoldUnderline"/>
        </w:rPr>
        <w:t>will become</w:t>
      </w:r>
      <w:r w:rsidRPr="0003047D">
        <w:rPr>
          <w:rStyle w:val="apple-converted-space"/>
          <w:color w:val="000000"/>
          <w:u w:val="single"/>
        </w:rPr>
        <w:t> </w:t>
      </w:r>
      <w:r w:rsidRPr="0003047D">
        <w:rPr>
          <w:rStyle w:val="StyleBoldUnderline"/>
        </w:rPr>
        <w:t>more</w:t>
      </w:r>
      <w:r w:rsidRPr="0003047D">
        <w:rPr>
          <w:rStyle w:val="apple-converted-space"/>
          <w:color w:val="000000"/>
          <w:u w:val="single"/>
        </w:rPr>
        <w:t> </w:t>
      </w:r>
      <w:r w:rsidRPr="0003047D">
        <w:rPr>
          <w:rStyle w:val="StyleBoldUnderline"/>
        </w:rPr>
        <w:t>commonplace</w:t>
      </w:r>
      <w:r w:rsidRPr="0003047D">
        <w:rPr>
          <w:color w:val="000000"/>
          <w:sz w:val="16"/>
          <w:szCs w:val="16"/>
        </w:rPr>
        <w:t>. Around the world,</w:t>
      </w:r>
      <w:r w:rsidRPr="0003047D">
        <w:rPr>
          <w:rStyle w:val="apple-converted-space"/>
          <w:color w:val="000000"/>
          <w:sz w:val="16"/>
          <w:szCs w:val="16"/>
        </w:rPr>
        <w:t> </w:t>
      </w:r>
      <w:r w:rsidRPr="0003047D">
        <w:rPr>
          <w:rStyle w:val="StyleBoldUnderline"/>
        </w:rPr>
        <w:t xml:space="preserve">such </w:t>
      </w:r>
      <w:r w:rsidRPr="00EA2F02">
        <w:rPr>
          <w:rStyle w:val="StyleBoldUnderline"/>
          <w:highlight w:val="green"/>
        </w:rPr>
        <w:t>tensions will give rise to full-scale military encounters,</w:t>
      </w:r>
      <w:r>
        <w:rPr>
          <w:rStyle w:val="apple-converted-space"/>
          <w:color w:val="000000"/>
          <w:sz w:val="16"/>
          <w:szCs w:val="16"/>
        </w:rPr>
        <w:t> </w:t>
      </w:r>
      <w:r>
        <w:rPr>
          <w:color w:val="000000"/>
          <w:sz w:val="16"/>
          <w:szCs w:val="16"/>
        </w:rPr>
        <w:t>often</w:t>
      </w:r>
      <w:r>
        <w:rPr>
          <w:rStyle w:val="apple-converted-space"/>
          <w:color w:val="000000"/>
          <w:sz w:val="16"/>
          <w:szCs w:val="16"/>
        </w:rPr>
        <w:t> </w:t>
      </w:r>
      <w:r w:rsidRPr="00EA2F02">
        <w:rPr>
          <w:rStyle w:val="StyleBoldUnderline"/>
          <w:highlight w:val="green"/>
        </w:rPr>
        <w:t>with minimal provocation</w:t>
      </w:r>
      <w:r w:rsidRPr="00F2292A">
        <w:rPr>
          <w:rStyle w:val="StyleBoldUnderline"/>
        </w:rPr>
        <w:t>.</w:t>
      </w:r>
      <w:r>
        <w:rPr>
          <w:rStyle w:val="apple-converted-space"/>
          <w:color w:val="000000"/>
          <w:sz w:val="16"/>
          <w:szCs w:val="16"/>
        </w:rPr>
        <w:t> </w:t>
      </w:r>
      <w:r>
        <w:rPr>
          <w:color w:val="000000"/>
          <w:sz w:val="16"/>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Pr>
          <w:rStyle w:val="apple-converted-space"/>
          <w:color w:val="000000"/>
          <w:sz w:val="16"/>
          <w:szCs w:val="16"/>
        </w:rPr>
        <w:t> </w:t>
      </w:r>
      <w:r w:rsidRPr="00F2292A">
        <w:rPr>
          <w:rStyle w:val="StyleBoldUnderline"/>
        </w:rPr>
        <w:t>terrorist groups will likely boost the frequency and scale of their horrifying attacks, bringing the threat of random violence to a whole new level</w:t>
      </w:r>
      <w:r>
        <w:rPr>
          <w:color w:val="000000"/>
          <w:sz w:val="16"/>
          <w:szCs w:val="16"/>
        </w:rPr>
        <w:t>. Turbulent conditions will encourage aggressive saber rattling and interdictions by rogue nations running amok</w:t>
      </w:r>
      <w:r w:rsidRPr="00F2292A">
        <w:rPr>
          <w:color w:val="000000"/>
          <w:sz w:val="16"/>
          <w:szCs w:val="16"/>
        </w:rPr>
        <w:t>.</w:t>
      </w:r>
      <w:r w:rsidRPr="00F2292A">
        <w:rPr>
          <w:rStyle w:val="apple-converted-space"/>
          <w:color w:val="000000"/>
          <w:sz w:val="16"/>
          <w:szCs w:val="16"/>
        </w:rPr>
        <w:t> </w:t>
      </w:r>
      <w:r w:rsidRPr="00F2292A">
        <w:rPr>
          <w:rStyle w:val="StyleBoldUnderline"/>
        </w:rPr>
        <w:t>Age-old clashes</w:t>
      </w:r>
      <w:r w:rsidRPr="00F2292A">
        <w:rPr>
          <w:rStyle w:val="apple-converted-space"/>
          <w:color w:val="000000"/>
          <w:u w:val="single"/>
        </w:rPr>
        <w:t> </w:t>
      </w:r>
      <w:r w:rsidRPr="00F2292A">
        <w:rPr>
          <w:rStyle w:val="StyleBoldUnderline"/>
        </w:rPr>
        <w:t>will</w:t>
      </w:r>
      <w:r w:rsidRPr="00F2292A">
        <w:rPr>
          <w:rStyle w:val="apple-converted-space"/>
          <w:color w:val="000000"/>
          <w:u w:val="single"/>
        </w:rPr>
        <w:t> </w:t>
      </w:r>
      <w:r w:rsidRPr="00F2292A">
        <w:rPr>
          <w:rStyle w:val="StyleBoldUnderline"/>
        </w:rPr>
        <w:t>also</w:t>
      </w:r>
      <w:r w:rsidRPr="00F2292A">
        <w:rPr>
          <w:rStyle w:val="apple-converted-space"/>
          <w:color w:val="000000"/>
          <w:u w:val="single"/>
        </w:rPr>
        <w:t> </w:t>
      </w:r>
      <w:r w:rsidRPr="00F2292A">
        <w:rPr>
          <w:rStyle w:val="StyleBoldUnderline"/>
        </w:rPr>
        <w:t>take on</w:t>
      </w:r>
      <w:r w:rsidRPr="00F2292A">
        <w:rPr>
          <w:rStyle w:val="apple-converted-space"/>
          <w:color w:val="000000"/>
          <w:u w:val="single"/>
        </w:rPr>
        <w:t> </w:t>
      </w:r>
      <w:r w:rsidRPr="00F2292A">
        <w:rPr>
          <w:rStyle w:val="StyleBoldUnderline"/>
        </w:rPr>
        <w:t>a</w:t>
      </w:r>
      <w:r w:rsidRPr="00F2292A">
        <w:rPr>
          <w:rStyle w:val="apple-converted-space"/>
          <w:color w:val="000000"/>
          <w:u w:val="single"/>
        </w:rPr>
        <w:t> </w:t>
      </w:r>
      <w:r w:rsidRPr="00F2292A">
        <w:rPr>
          <w:rStyle w:val="StyleBoldUnderline"/>
        </w:rPr>
        <w:t>new,</w:t>
      </w:r>
      <w:r w:rsidRPr="00F2292A">
        <w:rPr>
          <w:rStyle w:val="apple-converted-space"/>
          <w:color w:val="000000"/>
          <w:u w:val="single"/>
        </w:rPr>
        <w:t> </w:t>
      </w:r>
      <w:r w:rsidRPr="00F2292A">
        <w:rPr>
          <w:rStyle w:val="StyleBoldUnderline"/>
        </w:rPr>
        <w:t>more</w:t>
      </w:r>
      <w:r w:rsidRPr="00F2292A">
        <w:rPr>
          <w:rStyle w:val="apple-converted-space"/>
          <w:color w:val="000000"/>
          <w:u w:val="single"/>
        </w:rPr>
        <w:t> </w:t>
      </w:r>
      <w:r w:rsidRPr="00F2292A">
        <w:rPr>
          <w:rStyle w:val="StyleBoldUnderline"/>
        </w:rPr>
        <w:t>heated sense of urgency.</w:t>
      </w:r>
      <w:r>
        <w:rPr>
          <w:rStyle w:val="apple-converted-space"/>
          <w:color w:val="000000"/>
          <w:u w:val="single"/>
        </w:rPr>
        <w:t> </w:t>
      </w:r>
      <w:r w:rsidRPr="00EA2F02">
        <w:rPr>
          <w:rStyle w:val="StyleBoldUnderline"/>
          <w:highlight w:val="green"/>
        </w:rPr>
        <w:t>China will</w:t>
      </w:r>
      <w:r>
        <w:rPr>
          <w:rStyle w:val="apple-converted-space"/>
          <w:color w:val="000000"/>
          <w:u w:val="single"/>
        </w:rPr>
        <w:t> </w:t>
      </w:r>
      <w:r w:rsidRPr="00F2292A">
        <w:rPr>
          <w:rStyle w:val="StyleBoldUnderline"/>
        </w:rPr>
        <w:t>likely</w:t>
      </w:r>
      <w:r>
        <w:rPr>
          <w:rStyle w:val="apple-converted-space"/>
          <w:color w:val="000000"/>
          <w:u w:val="single"/>
        </w:rPr>
        <w:t> </w:t>
      </w:r>
      <w:r w:rsidRPr="00EA2F02">
        <w:rPr>
          <w:rStyle w:val="StyleBoldUnderline"/>
          <w:highlight w:val="green"/>
        </w:rPr>
        <w:t>assume a</w:t>
      </w:r>
      <w:r w:rsidRPr="00F2292A">
        <w:rPr>
          <w:rStyle w:val="StyleBoldUnderline"/>
        </w:rPr>
        <w:t>n increasingly</w:t>
      </w:r>
      <w:r>
        <w:rPr>
          <w:rStyle w:val="apple-converted-space"/>
          <w:color w:val="000000"/>
          <w:u w:val="single"/>
        </w:rPr>
        <w:t> </w:t>
      </w:r>
      <w:r w:rsidRPr="00EA2F02">
        <w:rPr>
          <w:rStyle w:val="StyleBoldUnderline"/>
          <w:highlight w:val="green"/>
        </w:rPr>
        <w:t>belligerent posture toward Taiwan</w:t>
      </w:r>
      <w:r w:rsidRPr="00F2292A">
        <w:rPr>
          <w:rStyle w:val="StyleBoldUnderline"/>
        </w:rPr>
        <w:t>,</w:t>
      </w:r>
      <w:r>
        <w:rPr>
          <w:rStyle w:val="apple-converted-space"/>
          <w:color w:val="000000"/>
          <w:sz w:val="16"/>
          <w:szCs w:val="16"/>
        </w:rPr>
        <w:t> </w:t>
      </w:r>
      <w:r>
        <w:rPr>
          <w:color w:val="000000"/>
          <w:sz w:val="16"/>
          <w:szCs w:val="16"/>
        </w:rPr>
        <w:t>while</w:t>
      </w:r>
      <w:r>
        <w:rPr>
          <w:rStyle w:val="apple-converted-space"/>
          <w:color w:val="000000"/>
          <w:sz w:val="16"/>
          <w:szCs w:val="16"/>
        </w:rPr>
        <w:t> </w:t>
      </w:r>
      <w:r w:rsidRPr="00EA2F02">
        <w:rPr>
          <w:rStyle w:val="StyleBoldUnderline"/>
          <w:highlight w:val="green"/>
        </w:rPr>
        <w:t>Iran may embark on</w:t>
      </w:r>
      <w:r>
        <w:rPr>
          <w:rStyle w:val="apple-converted-space"/>
          <w:color w:val="000000"/>
          <w:u w:val="single"/>
        </w:rPr>
        <w:t> </w:t>
      </w:r>
      <w:r w:rsidRPr="00F2292A">
        <w:rPr>
          <w:rStyle w:val="StyleBoldUnderline"/>
        </w:rPr>
        <w:t>overt c</w:t>
      </w:r>
      <w:r w:rsidRPr="00EA2F02">
        <w:rPr>
          <w:rStyle w:val="StyleBoldUnderline"/>
          <w:highlight w:val="green"/>
        </w:rPr>
        <w:t>olonization of i</w:t>
      </w:r>
      <w:r w:rsidRPr="00F2292A">
        <w:rPr>
          <w:rStyle w:val="StyleBoldUnderline"/>
        </w:rPr>
        <w:t>ts neighbors in</w:t>
      </w:r>
      <w:r>
        <w:rPr>
          <w:rStyle w:val="apple-converted-space"/>
          <w:color w:val="000000"/>
          <w:u w:val="single"/>
        </w:rPr>
        <w:t> </w:t>
      </w:r>
      <w:r w:rsidRPr="00EA2F02">
        <w:rPr>
          <w:rStyle w:val="StyleBoldUnderline"/>
          <w:highlight w:val="green"/>
        </w:rPr>
        <w:t>the Mideast. Israel</w:t>
      </w:r>
      <w:r w:rsidRPr="00F2292A">
        <w:rPr>
          <w:rStyle w:val="StyleBoldUnderline"/>
        </w:rPr>
        <w:t>,</w:t>
      </w:r>
      <w:r>
        <w:rPr>
          <w:rStyle w:val="apple-converted-space"/>
          <w:color w:val="000000"/>
          <w:sz w:val="16"/>
          <w:szCs w:val="16"/>
        </w:rPr>
        <w:t> </w:t>
      </w:r>
      <w:r>
        <w:rPr>
          <w:color w:val="000000"/>
          <w:sz w:val="16"/>
          <w:szCs w:val="16"/>
        </w:rPr>
        <w:t>for its part</w:t>
      </w:r>
      <w:r w:rsidRPr="00F2292A">
        <w:rPr>
          <w:rStyle w:val="StyleBoldUnderline"/>
        </w:rPr>
        <w:t>,</w:t>
      </w:r>
      <w:r>
        <w:rPr>
          <w:rStyle w:val="apple-converted-space"/>
          <w:color w:val="000000"/>
          <w:u w:val="single"/>
        </w:rPr>
        <w:t> </w:t>
      </w:r>
      <w:r w:rsidRPr="00EA2F02">
        <w:rPr>
          <w:rStyle w:val="StyleBoldUnderline"/>
          <w:highlight w:val="green"/>
        </w:rPr>
        <w:t>may</w:t>
      </w:r>
      <w:r w:rsidRPr="00F2292A">
        <w:rPr>
          <w:rStyle w:val="StyleBoldUnderline"/>
        </w:rPr>
        <w:t>look to</w:t>
      </w:r>
      <w:r>
        <w:rPr>
          <w:rStyle w:val="apple-converted-space"/>
          <w:color w:val="000000"/>
          <w:u w:val="single"/>
        </w:rPr>
        <w:t> </w:t>
      </w:r>
      <w:r w:rsidRPr="00EA2F02">
        <w:rPr>
          <w:rStyle w:val="StyleBoldUnderline"/>
          <w:highlight w:val="green"/>
        </w:rPr>
        <w:t>draw a</w:t>
      </w:r>
      <w:r>
        <w:rPr>
          <w:rStyle w:val="apple-converted-space"/>
          <w:color w:val="000000"/>
          <w:u w:val="single"/>
        </w:rPr>
        <w:t> </w:t>
      </w:r>
      <w:r w:rsidRPr="00F2292A">
        <w:rPr>
          <w:rStyle w:val="StyleBoldUnderline"/>
        </w:rPr>
        <w:t>dwindling</w:t>
      </w:r>
      <w:r>
        <w:rPr>
          <w:rStyle w:val="apple-converted-space"/>
          <w:color w:val="000000"/>
          <w:u w:val="single"/>
        </w:rPr>
        <w:t> </w:t>
      </w:r>
      <w:r w:rsidRPr="00EA2F02">
        <w:rPr>
          <w:rStyle w:val="StyleBoldUnderline"/>
          <w:highlight w:val="green"/>
        </w:rPr>
        <w:t>list of allies</w:t>
      </w:r>
      <w:r>
        <w:rPr>
          <w:rStyle w:val="apple-converted-space"/>
          <w:color w:val="000000"/>
          <w:u w:val="single"/>
        </w:rPr>
        <w:t> </w:t>
      </w:r>
      <w:r w:rsidRPr="00F2292A">
        <w:rPr>
          <w:rStyle w:val="StyleBoldUnderline"/>
        </w:rPr>
        <w:t>from around the world</w:t>
      </w:r>
      <w:r>
        <w:rPr>
          <w:rStyle w:val="apple-converted-space"/>
          <w:color w:val="000000"/>
          <w:u w:val="single"/>
        </w:rPr>
        <w:t> </w:t>
      </w:r>
      <w:r w:rsidRPr="00EA2F02">
        <w:rPr>
          <w:rStyle w:val="StyleBoldUnderline"/>
          <w:highlight w:val="green"/>
        </w:rPr>
        <w:t>into</w:t>
      </w:r>
      <w:r>
        <w:rPr>
          <w:rStyle w:val="apple-converted-space"/>
          <w:color w:val="000000"/>
          <w:u w:val="single"/>
        </w:rPr>
        <w:t> </w:t>
      </w:r>
      <w:r w:rsidRPr="00F2292A">
        <w:rPr>
          <w:rStyle w:val="StyleBoldUnderline"/>
        </w:rPr>
        <w:t>a growing number of</w:t>
      </w:r>
      <w:r>
        <w:rPr>
          <w:rStyle w:val="apple-converted-space"/>
          <w:color w:val="000000"/>
          <w:u w:val="single"/>
        </w:rPr>
        <w:t> </w:t>
      </w:r>
      <w:r w:rsidRPr="00EA2F02">
        <w:rPr>
          <w:rStyle w:val="StyleBoldUnderline"/>
          <w:highlight w:val="green"/>
        </w:rPr>
        <w:t>conflicts</w:t>
      </w:r>
      <w:r w:rsidRPr="00F2292A">
        <w:rPr>
          <w:rStyle w:val="StyleBoldUnderline"/>
        </w:rPr>
        <w:t>.</w:t>
      </w:r>
      <w:r>
        <w:rPr>
          <w:rStyle w:val="apple-converted-space"/>
          <w:color w:val="000000"/>
          <w:sz w:val="16"/>
          <w:szCs w:val="16"/>
        </w:rPr>
        <w:t> </w:t>
      </w:r>
      <w:r>
        <w:rPr>
          <w:color w:val="000000"/>
          <w:sz w:val="16"/>
          <w:szCs w:val="16"/>
        </w:rPr>
        <w:t>Some</w:t>
      </w:r>
      <w:r>
        <w:rPr>
          <w:rStyle w:val="apple-converted-space"/>
          <w:color w:val="000000"/>
          <w:sz w:val="16"/>
          <w:szCs w:val="16"/>
        </w:rPr>
        <w:t> </w:t>
      </w:r>
      <w:r w:rsidRPr="00EA2F02">
        <w:rPr>
          <w:rStyle w:val="StyleBoldUnderline"/>
          <w:highlight w:val="green"/>
        </w:rPr>
        <w:t>observer</w:t>
      </w:r>
      <w:r w:rsidRPr="00F2292A">
        <w:t>s, like</w:t>
      </w:r>
      <w:r>
        <w:rPr>
          <w:color w:val="000000"/>
          <w:sz w:val="16"/>
          <w:szCs w:val="16"/>
        </w:rPr>
        <w:t xml:space="preserve"> John Mearsheimer, a political scientist at the University of Chicago,</w:t>
      </w:r>
      <w:r>
        <w:rPr>
          <w:rStyle w:val="apple-converted-space"/>
          <w:color w:val="000000"/>
          <w:sz w:val="16"/>
          <w:szCs w:val="16"/>
        </w:rPr>
        <w:t> </w:t>
      </w:r>
      <w:r w:rsidRPr="00F2292A">
        <w:rPr>
          <w:rStyle w:val="StyleBoldUnderline"/>
        </w:rPr>
        <w:t>have even</w:t>
      </w:r>
      <w:r>
        <w:rPr>
          <w:rStyle w:val="StyleBoldUnderline"/>
        </w:rPr>
        <w:t xml:space="preserve"> </w:t>
      </w:r>
      <w:r w:rsidRPr="00EA2F02">
        <w:rPr>
          <w:rStyle w:val="StyleBoldUnderline"/>
          <w:highlight w:val="green"/>
        </w:rPr>
        <w:t>speculated</w:t>
      </w:r>
      <w:r>
        <w:rPr>
          <w:rStyle w:val="apple-converted-space"/>
          <w:color w:val="000000"/>
          <w:u w:val="single"/>
        </w:rPr>
        <w:t> </w:t>
      </w:r>
      <w:r w:rsidRPr="00F2292A">
        <w:rPr>
          <w:rStyle w:val="StyleBoldUnderline"/>
        </w:rPr>
        <w:t>that</w:t>
      </w:r>
      <w:r>
        <w:rPr>
          <w:rStyle w:val="apple-converted-space"/>
          <w:color w:val="000000"/>
          <w:u w:val="single"/>
        </w:rPr>
        <w:t> </w:t>
      </w:r>
      <w:r w:rsidRPr="00EA2F02">
        <w:rPr>
          <w:rStyle w:val="StyleBoldUnderline"/>
          <w:highlight w:val="green"/>
        </w:rPr>
        <w:t>an “intense confrontation” between the U</w:t>
      </w:r>
      <w:r w:rsidRPr="00F2292A">
        <w:rPr>
          <w:rStyle w:val="StyleBoldUnderline"/>
        </w:rPr>
        <w:t>nited</w:t>
      </w:r>
      <w:r>
        <w:rPr>
          <w:rStyle w:val="apple-converted-space"/>
          <w:color w:val="000000"/>
          <w:u w:val="single"/>
        </w:rPr>
        <w:t> </w:t>
      </w:r>
      <w:r w:rsidRPr="00EA2F02">
        <w:rPr>
          <w:rStyle w:val="StyleBoldUnderline"/>
          <w:highlight w:val="green"/>
        </w:rPr>
        <w:t>St</w:t>
      </w:r>
      <w:r w:rsidRPr="00F2292A">
        <w:rPr>
          <w:rStyle w:val="StyleBoldUnderline"/>
        </w:rPr>
        <w:t>ates</w:t>
      </w:r>
      <w:r>
        <w:rPr>
          <w:rStyle w:val="apple-converted-space"/>
          <w:color w:val="000000"/>
          <w:u w:val="single"/>
        </w:rPr>
        <w:t> </w:t>
      </w:r>
      <w:r w:rsidRPr="00EA2F02">
        <w:rPr>
          <w:rStyle w:val="StyleBoldUnderline"/>
          <w:highlight w:val="green"/>
        </w:rPr>
        <w:t>and China</w:t>
      </w:r>
      <w:r>
        <w:rPr>
          <w:rStyle w:val="apple-converted-space"/>
          <w:color w:val="000000"/>
          <w:u w:val="single"/>
        </w:rPr>
        <w:t> </w:t>
      </w:r>
      <w:r w:rsidRPr="00EA2F02">
        <w:rPr>
          <w:rStyle w:val="StyleBoldUnderline"/>
          <w:highlight w:val="green"/>
        </w:rPr>
        <w:t>is “inevitable</w:t>
      </w:r>
      <w:r w:rsidRPr="00F2292A">
        <w:rPr>
          <w:rStyle w:val="StyleBoldUnderline"/>
        </w:rPr>
        <w:t>” at some point</w:t>
      </w:r>
      <w:r>
        <w:rPr>
          <w:color w:val="000000"/>
          <w:sz w:val="16"/>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Pr>
          <w:rStyle w:val="apple-converted-space"/>
          <w:color w:val="000000"/>
          <w:sz w:val="16"/>
          <w:szCs w:val="16"/>
        </w:rPr>
        <w:t> </w:t>
      </w:r>
      <w:r w:rsidRPr="00EA2F02">
        <w:rPr>
          <w:rStyle w:val="StyleBoldUnderline"/>
          <w:highlight w:val="green"/>
        </w:rPr>
        <w:t>Terrorists employing biological or nuclear weapons will</w:t>
      </w:r>
      <w:r>
        <w:rPr>
          <w:rStyle w:val="apple-converted-space"/>
          <w:color w:val="000000"/>
          <w:u w:val="single"/>
        </w:rPr>
        <w:t> </w:t>
      </w:r>
      <w:r w:rsidRPr="00F2292A">
        <w:rPr>
          <w:rStyle w:val="StyleBoldUnderline"/>
        </w:rPr>
        <w:t>vie with conventional forces using jets, cruise missiles, and bunker-busting bombs to</w:t>
      </w:r>
      <w:r>
        <w:rPr>
          <w:rStyle w:val="apple-converted-space"/>
          <w:color w:val="000000"/>
          <w:u w:val="single"/>
        </w:rPr>
        <w:t> </w:t>
      </w:r>
      <w:r w:rsidRPr="00EA2F02">
        <w:rPr>
          <w:rStyle w:val="StyleBoldUnderline"/>
          <w:highlight w:val="green"/>
        </w:rPr>
        <w:t>cause widespread destruction</w:t>
      </w:r>
      <w:r w:rsidRPr="00F2292A">
        <w:rPr>
          <w:rStyle w:val="StyleBoldUnderline"/>
        </w:rPr>
        <w:t>.</w:t>
      </w:r>
      <w:r>
        <w:rPr>
          <w:rStyle w:val="apple-converted-space"/>
          <w:color w:val="000000"/>
          <w:u w:val="single"/>
        </w:rPr>
        <w:t> </w:t>
      </w:r>
      <w:r>
        <w:rPr>
          <w:color w:val="000000"/>
          <w:sz w:val="16"/>
          <w:szCs w:val="16"/>
        </w:rPr>
        <w:t>Many will interpret stepped-up conflicts between Muslims and Western societies as the beginnings of a new world war. </w:t>
      </w:r>
    </w:p>
    <w:p w:rsidR="00540534" w:rsidRDefault="00540534" w:rsidP="00540534">
      <w:pPr>
        <w:pStyle w:val="Heading4"/>
      </w:pPr>
      <w:r w:rsidRPr="00870050">
        <w:t>The plan is key to effective drone usage-</w:t>
      </w:r>
    </w:p>
    <w:p w:rsidR="00540534" w:rsidRDefault="00540534" w:rsidP="00540534">
      <w:pPr>
        <w:pStyle w:val="Heading4"/>
      </w:pPr>
      <w:r>
        <w:t>1) Host Country-</w:t>
      </w:r>
    </w:p>
    <w:p w:rsidR="00540534" w:rsidRPr="00F64826" w:rsidRDefault="00540534" w:rsidP="00540534">
      <w:pPr>
        <w:pStyle w:val="Heading4"/>
      </w:pPr>
      <w:r>
        <w:t>Ending drones key to host country cooperation</w:t>
      </w:r>
    </w:p>
    <w:p w:rsidR="00540534" w:rsidRPr="00F64826" w:rsidRDefault="00540534" w:rsidP="00540534">
      <w:r w:rsidRPr="00F64826">
        <w:rPr>
          <w:rStyle w:val="StyleStyleBold12pt"/>
        </w:rPr>
        <w:t>Streeter ’13</w:t>
      </w:r>
      <w:r>
        <w:t xml:space="preserve"> (</w:t>
      </w:r>
      <w:r w:rsidRPr="00F64826">
        <w:t>Devin C. Streeter</w:t>
      </w:r>
      <w:r>
        <w:t xml:space="preserve">, </w:t>
      </w:r>
      <w:r w:rsidRPr="00F64826">
        <w:t xml:space="preserve">Helms School Of Government, Liberty </w:t>
      </w:r>
      <w:r>
        <w:t>University “</w:t>
      </w:r>
      <w:r w:rsidRPr="00F64826">
        <w:t>Boko Haram, Drone Policy, And Port Security:</w:t>
      </w:r>
      <w:r>
        <w:t xml:space="preserve"> Issues For Congress”, </w:t>
      </w:r>
      <w:hyperlink r:id="rId13" w:history="1">
        <w:r w:rsidRPr="00F64826">
          <w:rPr>
            <w:rStyle w:val="Hyperlink"/>
          </w:rPr>
          <w:t>http://www.academia.edu/3523639/U.S._Drone_Policy_Tactical_Success_and_Strategic_Failure</w:t>
        </w:r>
      </w:hyperlink>
      <w:r>
        <w:t>, April 19, 2013)</w:t>
      </w:r>
    </w:p>
    <w:p w:rsidR="00540534" w:rsidRPr="004A0C90" w:rsidRDefault="00540534" w:rsidP="00540534"/>
    <w:p w:rsidR="00540534" w:rsidRPr="00E05F79" w:rsidRDefault="00540534" w:rsidP="00540534">
      <w:pPr>
        <w:rPr>
          <w:sz w:val="16"/>
        </w:rPr>
      </w:pPr>
      <w:r w:rsidRPr="00EA2F02">
        <w:rPr>
          <w:rStyle w:val="StyleBoldUnderline"/>
          <w:highlight w:val="green"/>
        </w:rPr>
        <w:t>A new set of drone</w:t>
      </w:r>
      <w:r w:rsidRPr="00E05F79">
        <w:rPr>
          <w:sz w:val="16"/>
        </w:rPr>
        <w:t xml:space="preserve"> operating </w:t>
      </w:r>
      <w:r w:rsidRPr="00EA2F02">
        <w:rPr>
          <w:rStyle w:val="StyleBoldUnderline"/>
          <w:highlight w:val="green"/>
        </w:rPr>
        <w:t>procedures would</w:t>
      </w:r>
      <w:r w:rsidRPr="00E05F79">
        <w:rPr>
          <w:sz w:val="16"/>
        </w:rPr>
        <w:t xml:space="preserve"> help to </w:t>
      </w:r>
      <w:r w:rsidRPr="00EA2F02">
        <w:rPr>
          <w:rStyle w:val="StyleBoldUnderline"/>
          <w:b/>
          <w:highlight w:val="green"/>
        </w:rPr>
        <w:t>repair international relations</w:t>
      </w:r>
      <w:r w:rsidRPr="00E05F79">
        <w:rPr>
          <w:sz w:val="16"/>
        </w:rPr>
        <w:t xml:space="preserve"> and decrease civilian casualties. Furthermore, </w:t>
      </w:r>
      <w:r w:rsidRPr="00EA2F02">
        <w:rPr>
          <w:rStyle w:val="StyleBoldUnderline"/>
          <w:highlight w:val="green"/>
        </w:rPr>
        <w:t>nations like Yemen, Somalia, and others</w:t>
      </w:r>
      <w:r w:rsidRPr="00E05F79">
        <w:rPr>
          <w:sz w:val="16"/>
        </w:rPr>
        <w:t xml:space="preserve">, </w:t>
      </w:r>
      <w:r w:rsidRPr="00EA2F02">
        <w:rPr>
          <w:rStyle w:val="StyleBoldUnderline"/>
          <w:highlight w:val="green"/>
        </w:rPr>
        <w:t>will not feel threatened and</w:t>
      </w:r>
      <w:r w:rsidRPr="00E05F79">
        <w:rPr>
          <w:sz w:val="16"/>
        </w:rPr>
        <w:t xml:space="preserve"> will </w:t>
      </w:r>
      <w:r w:rsidRPr="00EA2F02">
        <w:rPr>
          <w:rStyle w:val="StyleBoldUnderline"/>
          <w:b/>
          <w:highlight w:val="green"/>
        </w:rPr>
        <w:t xml:space="preserve">readily accept U.S. assistance in </w:t>
      </w:r>
      <w:r w:rsidRPr="00EA2F02">
        <w:rPr>
          <w:rStyle w:val="StyleBoldUnderline"/>
          <w:b/>
          <w:highlight w:val="green"/>
          <w:bdr w:val="single" w:sz="4" w:space="0" w:color="auto"/>
        </w:rPr>
        <w:t>counterterrorism efforts</w:t>
      </w:r>
      <w:r w:rsidRPr="00E05F79">
        <w:rPr>
          <w:sz w:val="16"/>
        </w:rPr>
        <w:t>.</w:t>
      </w:r>
      <w:r w:rsidRPr="00E05F79">
        <w:rPr>
          <w:sz w:val="12"/>
        </w:rPr>
        <w:t>¶</w:t>
      </w:r>
      <w:r w:rsidRPr="00E05F79">
        <w:rPr>
          <w:sz w:val="16"/>
        </w:rPr>
        <w:t xml:space="preserve"> 78</w:t>
      </w:r>
      <w:r w:rsidRPr="00E05F79">
        <w:rPr>
          <w:sz w:val="12"/>
        </w:rPr>
        <w:t>¶</w:t>
      </w:r>
      <w:r w:rsidRPr="00E05F79">
        <w:rPr>
          <w:sz w:val="16"/>
        </w:rPr>
        <w:t xml:space="preserve"> </w:t>
      </w:r>
      <w:r w:rsidRPr="00EA2F02">
        <w:rPr>
          <w:rStyle w:val="StyleBoldUnderline"/>
          <w:highlight w:val="green"/>
        </w:rPr>
        <w:t>Cooperation</w:t>
      </w:r>
      <w:r w:rsidRPr="00E05F79">
        <w:rPr>
          <w:sz w:val="16"/>
        </w:rPr>
        <w:t xml:space="preserve"> </w:t>
      </w:r>
      <w:r w:rsidRPr="00E05F79">
        <w:rPr>
          <w:rStyle w:val="StyleBoldUnderline"/>
        </w:rPr>
        <w:t>with affected nations will ensure that their sovereignty is not violated</w:t>
      </w:r>
      <w:r w:rsidRPr="00E05F79">
        <w:rPr>
          <w:sz w:val="12"/>
        </w:rPr>
        <w:t>¶</w:t>
      </w:r>
      <w:r w:rsidRPr="00E05F79">
        <w:rPr>
          <w:sz w:val="16"/>
        </w:rPr>
        <w:t xml:space="preserve"> 79</w:t>
      </w:r>
      <w:r w:rsidRPr="00E05F79">
        <w:rPr>
          <w:sz w:val="12"/>
        </w:rPr>
        <w:t>¶</w:t>
      </w:r>
      <w:r w:rsidRPr="00E05F79">
        <w:rPr>
          <w:sz w:val="16"/>
        </w:rPr>
        <w:t xml:space="preserve"> </w:t>
      </w:r>
      <w:r w:rsidRPr="00EA2F02">
        <w:rPr>
          <w:rStyle w:val="StyleBoldUnderline"/>
          <w:highlight w:val="green"/>
        </w:rPr>
        <w:t>and the use of human intel</w:t>
      </w:r>
      <w:r w:rsidRPr="00E05F79">
        <w:rPr>
          <w:sz w:val="16"/>
        </w:rPr>
        <w:t xml:space="preserve">ligence programs </w:t>
      </w:r>
      <w:r w:rsidRPr="00EA2F02">
        <w:rPr>
          <w:rStyle w:val="StyleBoldUnderline"/>
          <w:highlight w:val="green"/>
        </w:rPr>
        <w:t>will reduce</w:t>
      </w:r>
      <w:r w:rsidRPr="00E05F79">
        <w:rPr>
          <w:sz w:val="16"/>
        </w:rPr>
        <w:t xml:space="preserve"> civilian </w:t>
      </w:r>
      <w:r w:rsidRPr="00EA2F02">
        <w:rPr>
          <w:rStyle w:val="StyleBoldUnderline"/>
          <w:highlight w:val="green"/>
        </w:rPr>
        <w:t>casualties</w:t>
      </w:r>
      <w:r w:rsidRPr="00E05F79">
        <w:rPr>
          <w:sz w:val="16"/>
        </w:rPr>
        <w:t xml:space="preserve">, thus </w:t>
      </w:r>
      <w:r w:rsidRPr="00EA2F02">
        <w:rPr>
          <w:rStyle w:val="StyleBoldUnderline"/>
          <w:highlight w:val="green"/>
        </w:rPr>
        <w:t>resulting in a</w:t>
      </w:r>
      <w:r w:rsidRPr="00E05F79">
        <w:rPr>
          <w:sz w:val="16"/>
        </w:rPr>
        <w:t xml:space="preserve"> sanitary, </w:t>
      </w:r>
      <w:r w:rsidRPr="00EA2F02">
        <w:rPr>
          <w:rStyle w:val="StyleBoldUnderline"/>
          <w:b/>
          <w:highlight w:val="green"/>
        </w:rPr>
        <w:t>more effective drone operation</w:t>
      </w:r>
      <w:r w:rsidRPr="00E05F79">
        <w:rPr>
          <w:sz w:val="16"/>
        </w:rPr>
        <w:t>.</w:t>
      </w:r>
      <w:r w:rsidRPr="00E05F79">
        <w:rPr>
          <w:sz w:val="12"/>
        </w:rPr>
        <w:t>¶</w:t>
      </w:r>
      <w:r w:rsidRPr="00E05F79">
        <w:rPr>
          <w:sz w:val="16"/>
        </w:rPr>
        <w:t xml:space="preserve"> 80</w:t>
      </w:r>
      <w:r w:rsidRPr="00E05F79">
        <w:rPr>
          <w:sz w:val="12"/>
        </w:rPr>
        <w:t>¶</w:t>
      </w:r>
      <w:r w:rsidRPr="00E05F79">
        <w:rPr>
          <w:sz w:val="16"/>
        </w:rPr>
        <w:t xml:space="preserve"> While the U.S. drone program has many noteworthy tactical successes, it simultaneously has suffered various strategic failures. </w:t>
      </w:r>
      <w:r w:rsidRPr="00957881">
        <w:rPr>
          <w:rStyle w:val="StyleBoldUnderline"/>
        </w:rPr>
        <w:t>Collateral damage has directly strained our relations with Pakistan</w:t>
      </w:r>
      <w:r w:rsidRPr="00E05F79">
        <w:rPr>
          <w:sz w:val="16"/>
        </w:rPr>
        <w:t xml:space="preserve">, and indirectly stressed our relations with </w:t>
      </w:r>
      <w:r w:rsidRPr="00957881">
        <w:rPr>
          <w:rStyle w:val="StyleBoldUnderline"/>
        </w:rPr>
        <w:t>Europe, Asia, and South America</w:t>
      </w:r>
      <w:r w:rsidRPr="00E05F79">
        <w:rPr>
          <w:sz w:val="16"/>
        </w:rPr>
        <w:t xml:space="preserve">. However, </w:t>
      </w:r>
      <w:r w:rsidRPr="00EA2F02">
        <w:rPr>
          <w:rStyle w:val="StyleBoldUnderline"/>
          <w:highlight w:val="green"/>
        </w:rPr>
        <w:t xml:space="preserve">by increasing </w:t>
      </w:r>
      <w:r w:rsidRPr="00E05F79">
        <w:rPr>
          <w:sz w:val="16"/>
        </w:rPr>
        <w:t>joint</w:t>
      </w:r>
      <w:r w:rsidRPr="00EA2F02">
        <w:rPr>
          <w:rStyle w:val="StyleBoldUnderline"/>
          <w:highlight w:val="green"/>
        </w:rPr>
        <w:t xml:space="preserve"> cooperation and decreasing</w:t>
      </w:r>
      <w:r w:rsidRPr="00E05F79">
        <w:rPr>
          <w:sz w:val="16"/>
        </w:rPr>
        <w:t xml:space="preserve"> civilian </w:t>
      </w:r>
      <w:r w:rsidRPr="00EA2F02">
        <w:rPr>
          <w:rStyle w:val="StyleBoldUnderline"/>
          <w:highlight w:val="green"/>
        </w:rPr>
        <w:t>casualties</w:t>
      </w:r>
      <w:r w:rsidRPr="00E05F79">
        <w:rPr>
          <w:sz w:val="16"/>
        </w:rPr>
        <w:t xml:space="preserve">, the </w:t>
      </w:r>
      <w:r w:rsidRPr="00EA2F02">
        <w:rPr>
          <w:rStyle w:val="StyleBoldUnderline"/>
          <w:b/>
          <w:highlight w:val="green"/>
        </w:rPr>
        <w:t>harms</w:t>
      </w:r>
      <w:r w:rsidRPr="00E05F79">
        <w:rPr>
          <w:sz w:val="16"/>
        </w:rPr>
        <w:t xml:space="preserve"> inflicted on international relations </w:t>
      </w:r>
      <w:r w:rsidRPr="00EA2F02">
        <w:rPr>
          <w:rStyle w:val="StyleBoldUnderline"/>
          <w:b/>
          <w:highlight w:val="green"/>
          <w:bdr w:val="single" w:sz="4" w:space="0" w:color="auto"/>
        </w:rPr>
        <w:t>can be reconciled</w:t>
      </w:r>
      <w:r w:rsidRPr="00E05F79">
        <w:rPr>
          <w:sz w:val="16"/>
        </w:rPr>
        <w:t>. If this new system is implemented, not only will United States policy makers see the radical decrease of innocent deaths, but they will also see a decrease in terrorism and the terrorist recruiting pool.</w:t>
      </w:r>
      <w:r w:rsidRPr="00E05F79">
        <w:rPr>
          <w:sz w:val="12"/>
        </w:rPr>
        <w:t>¶</w:t>
      </w:r>
      <w:r w:rsidRPr="00E05F79">
        <w:rPr>
          <w:sz w:val="16"/>
        </w:rPr>
        <w:t xml:space="preserve"> 81</w:t>
      </w:r>
      <w:r w:rsidRPr="00E05F79">
        <w:rPr>
          <w:sz w:val="12"/>
        </w:rPr>
        <w:t>¶</w:t>
      </w:r>
      <w:r w:rsidRPr="00E05F79">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540534" w:rsidRPr="00B04533" w:rsidRDefault="00540534" w:rsidP="00540534">
      <w:pPr>
        <w:pStyle w:val="Heading4"/>
      </w:pPr>
      <w:r w:rsidRPr="00B04533">
        <w:t>Host country cooperation key</w:t>
      </w:r>
    </w:p>
    <w:p w:rsidR="00540534" w:rsidRDefault="00540534" w:rsidP="00540534">
      <w:r w:rsidRPr="00B04533">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14" w:history="1">
        <w:r w:rsidRPr="00416AE7">
          <w:rPr>
            <w:rStyle w:val="Hyperlink"/>
          </w:rPr>
          <w:t>http://csis.org/publication/common-lessons-benghazi-algeria-mali-tunisia-egypt-syria-iraq-yemen-afghanistan-pakistan</w:t>
        </w:r>
      </w:hyperlink>
      <w:r>
        <w:t>, January 28, 2013)</w:t>
      </w:r>
    </w:p>
    <w:p w:rsidR="00540534" w:rsidRDefault="00540534" w:rsidP="00540534"/>
    <w:p w:rsidR="00540534" w:rsidRDefault="00540534" w:rsidP="00540534">
      <w:pPr>
        <w:rPr>
          <w:rStyle w:val="StyleBoldUnderline"/>
        </w:rPr>
      </w:pPr>
      <w:r w:rsidRPr="00933643">
        <w:rPr>
          <w:sz w:val="14"/>
        </w:rPr>
        <w:t xml:space="preserve">Working with Regional and Host Country Partners The third lesson is that </w:t>
      </w:r>
      <w:r w:rsidRPr="005A3203">
        <w:rPr>
          <w:rStyle w:val="StyleBoldUnderline"/>
        </w:rPr>
        <w:t xml:space="preserve">in most cases the United States will find that </w:t>
      </w:r>
      <w:r w:rsidRPr="00EA2F02">
        <w:rPr>
          <w:rStyle w:val="StyleBoldUnderline"/>
          <w:b/>
          <w:highlight w:val="green"/>
        </w:rPr>
        <w:t xml:space="preserve">the </w:t>
      </w:r>
      <w:r w:rsidRPr="00EA2F02">
        <w:rPr>
          <w:rStyle w:val="StyleBoldUnderline"/>
          <w:b/>
          <w:highlight w:val="green"/>
          <w:bdr w:val="single" w:sz="4" w:space="0" w:color="auto"/>
        </w:rPr>
        <w:t xml:space="preserve">key </w:t>
      </w:r>
      <w:r w:rsidRPr="00EA2F02">
        <w:rPr>
          <w:rStyle w:val="StyleBoldUnderline"/>
          <w:b/>
          <w:highlight w:val="green"/>
        </w:rPr>
        <w:t>partner will</w:t>
      </w:r>
      <w:r w:rsidRPr="005A3203">
        <w:rPr>
          <w:rStyle w:val="StyleBoldUnderline"/>
        </w:rPr>
        <w:t xml:space="preserve"> not </w:t>
      </w:r>
      <w:r w:rsidRPr="00EA2F02">
        <w:rPr>
          <w:rStyle w:val="StyleBoldUnderline"/>
          <w:highlight w:val="green"/>
        </w:rPr>
        <w:t>be</w:t>
      </w:r>
      <w:r w:rsidRPr="005A3203">
        <w:rPr>
          <w:rStyle w:val="StyleBoldUnderline"/>
        </w:rPr>
        <w:t xml:space="preserve"> a European ally but either a regional partner or </w:t>
      </w:r>
      <w:r w:rsidRPr="00EA2F02">
        <w:rPr>
          <w:rStyle w:val="StyleBoldUnderline"/>
          <w:b/>
          <w:highlight w:val="green"/>
        </w:rPr>
        <w:t>the host country itself</w:t>
      </w:r>
      <w:r w:rsidRPr="00933643">
        <w:rPr>
          <w:sz w:val="14"/>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EA2F02">
        <w:rPr>
          <w:rStyle w:val="StyleBoldUnderline"/>
          <w:highlight w:val="green"/>
        </w:rPr>
        <w:t>the</w:t>
      </w:r>
      <w:r w:rsidRPr="005A3203">
        <w:rPr>
          <w:rStyle w:val="StyleBoldUnderline"/>
        </w:rPr>
        <w:t xml:space="preserve"> United </w:t>
      </w:r>
      <w:r w:rsidRPr="00EA2F02">
        <w:rPr>
          <w:rStyle w:val="StyleBoldUnderline"/>
          <w:highlight w:val="green"/>
        </w:rPr>
        <w:t>S</w:t>
      </w:r>
      <w:r w:rsidRPr="005A3203">
        <w:rPr>
          <w:rStyle w:val="StyleBoldUnderline"/>
        </w:rPr>
        <w:t xml:space="preserve">tates </w:t>
      </w:r>
      <w:r w:rsidRPr="00EA2F02">
        <w:rPr>
          <w:rStyle w:val="StyleBoldUnderline"/>
          <w:highlight w:val="green"/>
        </w:rPr>
        <w:t>should</w:t>
      </w:r>
      <w:r w:rsidRPr="005A3203">
        <w:rPr>
          <w:rStyle w:val="StyleBoldUnderline"/>
        </w:rPr>
        <w:t xml:space="preserve"> learn that it needs to </w:t>
      </w:r>
      <w:r w:rsidRPr="00EA2F02">
        <w:rPr>
          <w:rStyle w:val="StyleBoldUnderline"/>
          <w:highlight w:val="green"/>
        </w:rPr>
        <w:t xml:space="preserve">work through local governments </w:t>
      </w:r>
      <w:r w:rsidRPr="00EA2F02">
        <w:rPr>
          <w:rStyle w:val="StyleBoldUnderline"/>
          <w:highlight w:val="green"/>
          <w:bdr w:val="single" w:sz="4" w:space="0" w:color="auto"/>
        </w:rPr>
        <w:t>on their terms</w:t>
      </w:r>
      <w:r w:rsidRPr="00EA2F02">
        <w:rPr>
          <w:rStyle w:val="StyleBoldUnderline"/>
          <w:highlight w:val="green"/>
        </w:rPr>
        <w:t xml:space="preserve"> and rely on local allies</w:t>
      </w:r>
      <w:r w:rsidRPr="005A3203">
        <w:rPr>
          <w:rStyle w:val="StyleBoldUnderline"/>
        </w:rPr>
        <w:t xml:space="preserve"> that share a common religion and value system with the host or target country.</w:t>
      </w:r>
      <w:r w:rsidRPr="00933643">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sidRPr="00F559EB">
        <w:rPr>
          <w:rStyle w:val="StyleBoldUnderline"/>
        </w:rPr>
        <w:t xml:space="preserve"> </w:t>
      </w:r>
      <w:r w:rsidRPr="00EA2F02">
        <w:rPr>
          <w:rStyle w:val="StyleBoldUnderline"/>
          <w:highlight w:val="green"/>
        </w:rPr>
        <w:t>They can act in ways</w:t>
      </w:r>
      <w:r w:rsidRPr="00F559EB">
        <w:rPr>
          <w:rStyle w:val="StyleBoldUnderline"/>
        </w:rPr>
        <w:t xml:space="preserve"> the United States and other </w:t>
      </w:r>
      <w:r w:rsidRPr="00EA2F02">
        <w:rPr>
          <w:rStyle w:val="StyleBoldUnderline"/>
          <w:highlight w:val="green"/>
        </w:rPr>
        <w:t xml:space="preserve">outside powers cannot. </w:t>
      </w:r>
      <w:r w:rsidRPr="00933643">
        <w:rPr>
          <w:sz w:val="14"/>
        </w:rPr>
        <w:t xml:space="preserve">They do not bring the burden of western secularism, ties to Israel, or the history of European colonialism to a given problem. </w:t>
      </w:r>
      <w:r w:rsidRPr="00EA2F02">
        <w:rPr>
          <w:rStyle w:val="StyleBoldUnderline"/>
          <w:highlight w:val="green"/>
        </w:rPr>
        <w:t>They</w:t>
      </w:r>
      <w:r w:rsidRPr="00933643">
        <w:rPr>
          <w:sz w:val="14"/>
        </w:rPr>
        <w:t xml:space="preserve"> also </w:t>
      </w:r>
      <w:r w:rsidRPr="00EA2F02">
        <w:rPr>
          <w:rStyle w:val="StyleBoldUnderline"/>
          <w:highlight w:val="green"/>
        </w:rPr>
        <w:t>do not bring the baggage of</w:t>
      </w:r>
      <w:r w:rsidRPr="00933643">
        <w:rPr>
          <w:sz w:val="14"/>
        </w:rPr>
        <w:t xml:space="preserve"> intervention in </w:t>
      </w:r>
      <w:r w:rsidRPr="00EA2F02">
        <w:rPr>
          <w:rStyle w:val="StyleBoldUnderline"/>
          <w:highlight w:val="green"/>
        </w:rPr>
        <w:t>Iraq and Afghanistan</w:t>
      </w:r>
      <w:r w:rsidRPr="00933643">
        <w:rPr>
          <w:sz w:val="14"/>
        </w:rPr>
        <w:t xml:space="preserve"> or the war on terrorism. Moreover, </w:t>
      </w:r>
      <w:r w:rsidRPr="00EA2F02">
        <w:rPr>
          <w:rStyle w:val="StyleBoldUnderline"/>
          <w:b/>
          <w:highlight w:val="green"/>
        </w:rPr>
        <w:t>such partnerships are necessary</w:t>
      </w:r>
      <w:r w:rsidRPr="00EA2F02">
        <w:rPr>
          <w:rStyle w:val="StyleBoldUnderline"/>
          <w:highlight w:val="green"/>
        </w:rPr>
        <w:t xml:space="preserve"> because the United States must</w:t>
      </w:r>
      <w:r w:rsidRPr="005A3203">
        <w:rPr>
          <w:rStyle w:val="StyleBoldUnderline"/>
        </w:rPr>
        <w:t xml:space="preserve"> also </w:t>
      </w:r>
      <w:r w:rsidRPr="00EA2F02">
        <w:rPr>
          <w:rStyle w:val="StyleBoldUnderline"/>
          <w:highlight w:val="green"/>
        </w:rPr>
        <w:t>work with</w:t>
      </w:r>
      <w:r w:rsidRPr="005A3203">
        <w:rPr>
          <w:rStyle w:val="StyleBoldUnderline"/>
        </w:rPr>
        <w:t xml:space="preserve"> its </w:t>
      </w:r>
      <w:r w:rsidRPr="00EA2F02">
        <w:rPr>
          <w:rStyle w:val="StyleBoldUnderline"/>
          <w:highlight w:val="green"/>
        </w:rPr>
        <w:t>regional allies to help</w:t>
      </w:r>
      <w:r w:rsidRPr="005A3203">
        <w:rPr>
          <w:rStyle w:val="StyleBoldUnderline"/>
        </w:rPr>
        <w:t xml:space="preserve"> them to maintain or </w:t>
      </w:r>
      <w:r w:rsidRPr="00EA2F02">
        <w:rPr>
          <w:rStyle w:val="StyleBoldUnderline"/>
          <w:highlight w:val="green"/>
        </w:rPr>
        <w:t>achieve their own</w:t>
      </w:r>
      <w:r w:rsidRPr="005A3203">
        <w:rPr>
          <w:rStyle w:val="StyleBoldUnderline"/>
        </w:rPr>
        <w:t xml:space="preserve"> internal </w:t>
      </w:r>
      <w:r w:rsidRPr="00EA2F02">
        <w:rPr>
          <w:rStyle w:val="StyleBoldUnderline"/>
          <w:highlight w:val="green"/>
        </w:rPr>
        <w:t>stability</w:t>
      </w:r>
      <w:r w:rsidRPr="005A3203">
        <w:rPr>
          <w:rStyle w:val="StyleBoldUnderline"/>
        </w:rPr>
        <w:t xml:space="preserve"> and to limit the risk of the political upheavals that are underway in so many states</w:t>
      </w:r>
      <w:r w:rsidRPr="00933643">
        <w:rPr>
          <w:sz w:val="14"/>
        </w:rPr>
        <w:t xml:space="preserve">. </w:t>
      </w:r>
      <w:r w:rsidRPr="005A3203">
        <w:rPr>
          <w:rStyle w:val="StyleBoldUnderline"/>
        </w:rPr>
        <w:t xml:space="preserve">Patient diplomatic and advisory </w:t>
      </w:r>
      <w:r w:rsidRPr="00EA2F02">
        <w:rPr>
          <w:rStyle w:val="StyleBoldUnderline"/>
          <w:b/>
          <w:highlight w:val="green"/>
          <w:bdr w:val="single" w:sz="4" w:space="0" w:color="auto"/>
        </w:rPr>
        <w:t>efforts</w:t>
      </w:r>
      <w:r w:rsidRPr="00EA2F02">
        <w:rPr>
          <w:rStyle w:val="StyleBoldUnderline"/>
          <w:highlight w:val="green"/>
          <w:bdr w:val="single" w:sz="4" w:space="0" w:color="auto"/>
        </w:rPr>
        <w:t xml:space="preserve"> </w:t>
      </w:r>
      <w:r w:rsidRPr="00EA2F02">
        <w:rPr>
          <w:rStyle w:val="StyleBoldUnderline"/>
          <w:highlight w:val="green"/>
        </w:rPr>
        <w:t>to help</w:t>
      </w:r>
      <w:r w:rsidRPr="005A3203">
        <w:rPr>
          <w:rStyle w:val="StyleBoldUnderline"/>
        </w:rPr>
        <w:t xml:space="preserve"> allied and </w:t>
      </w:r>
      <w:r w:rsidRPr="00EA2F02">
        <w:rPr>
          <w:rStyle w:val="StyleBoldUnderline"/>
          <w:highlight w:val="green"/>
        </w:rPr>
        <w:t xml:space="preserve">friendly countries </w:t>
      </w:r>
      <w:r w:rsidRPr="00EA2F02">
        <w:rPr>
          <w:rStyle w:val="StyleBoldUnderline"/>
          <w:b/>
          <w:highlight w:val="green"/>
        </w:rPr>
        <w:t>make their own reforms in</w:t>
      </w:r>
      <w:r w:rsidRPr="005A3203">
        <w:rPr>
          <w:rStyle w:val="StyleBoldUnderline"/>
        </w:rPr>
        <w:t xml:space="preserve"> areas like </w:t>
      </w:r>
      <w:r w:rsidRPr="00EA2F02">
        <w:rPr>
          <w:rStyle w:val="StyleBoldUnderline"/>
          <w:b/>
          <w:highlight w:val="green"/>
        </w:rPr>
        <w:t xml:space="preserve">economics and governance will be </w:t>
      </w:r>
      <w:r w:rsidRPr="00EA2F02">
        <w:rPr>
          <w:rStyle w:val="StyleBoldUnderline"/>
          <w:b/>
          <w:highlight w:val="green"/>
          <w:bdr w:val="single" w:sz="4" w:space="0" w:color="auto"/>
        </w:rPr>
        <w:t>key sources of stability</w:t>
      </w:r>
      <w:r w:rsidRPr="005A3203">
        <w:rPr>
          <w:rStyle w:val="StyleBoldUnderline"/>
        </w:rPr>
        <w:t xml:space="preserve"> </w:t>
      </w:r>
      <w:r w:rsidRPr="00933643">
        <w:rPr>
          <w:sz w:val="14"/>
        </w:rPr>
        <w:t xml:space="preserve">and evolutionary change. </w:t>
      </w:r>
      <w:r w:rsidRPr="00EA2F02">
        <w:rPr>
          <w:rStyle w:val="StyleBoldUnderline"/>
          <w:highlight w:val="green"/>
        </w:rPr>
        <w:t>So will assistance in creating effective counterterrorism forces and internal security efforts</w:t>
      </w:r>
      <w:r w:rsidRPr="005A3203">
        <w:rPr>
          <w:rStyle w:val="StyleBoldUnderline"/>
        </w:rPr>
        <w:t>, as will support to regional security structures like the Gulf Cooperation Council.</w:t>
      </w:r>
    </w:p>
    <w:p w:rsidR="00540534" w:rsidRDefault="00540534" w:rsidP="00540534">
      <w:pPr>
        <w:pStyle w:val="Heading4"/>
      </w:pPr>
      <w:r>
        <w:t>2) The plan shifts the CIA to focus to intel – key to drone effectiveness</w:t>
      </w:r>
    </w:p>
    <w:p w:rsidR="00540534" w:rsidRDefault="00540534" w:rsidP="00540534">
      <w:r w:rsidRPr="00570BB7">
        <w:rPr>
          <w:rStyle w:val="StyleStyleBold12pt"/>
        </w:rPr>
        <w:t>Anderson ’13</w:t>
      </w:r>
      <w:r>
        <w:t xml:space="preserve"> (Kenneth Anderson,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5" w:history="1">
        <w:r w:rsidRPr="00713D5D">
          <w:rPr>
            <w:rStyle w:val="Hyperlink"/>
          </w:rPr>
          <w:t>http://www.lawfareblog.com/2013/05/taking-the-cia-out-of-drone-strikes-the-obama-administrations-yemen-experience/</w:t>
        </w:r>
      </w:hyperlink>
      <w:r>
        <w:t>, May 28, 2013)</w:t>
      </w:r>
    </w:p>
    <w:p w:rsidR="00540534" w:rsidRPr="00570BB7" w:rsidRDefault="00540534" w:rsidP="00540534"/>
    <w:p w:rsidR="00540534" w:rsidRPr="00570BB7" w:rsidRDefault="00540534" w:rsidP="00540534">
      <w:pPr>
        <w:rPr>
          <w:rStyle w:val="StyleBoldUnderline"/>
        </w:rPr>
      </w:pPr>
      <w:r>
        <w:t xml:space="preserve">Washington Post national security reporter Greg Miller has an excellent story in Sunday’s paper on the operational role of the CIA in drone warfare.  Back at the time of the Brennan confirmation hearings, and even before, </w:t>
      </w:r>
      <w:r w:rsidRPr="00570BB7">
        <w:rPr>
          <w:rStyle w:val="StyleBoldUnderline"/>
        </w:rPr>
        <w:t xml:space="preserve">there had been discussion that </w:t>
      </w:r>
      <w:r w:rsidRPr="00EA2F02">
        <w:rPr>
          <w:rStyle w:val="StyleBoldUnderline"/>
          <w:highlight w:val="green"/>
        </w:rPr>
        <w:t>the CIA would be pulled</w:t>
      </w:r>
      <w:r w:rsidRPr="00570BB7">
        <w:rPr>
          <w:rStyle w:val="StyleBoldUnderline"/>
        </w:rPr>
        <w:t xml:space="preserve"> – even if only gradually – </w:t>
      </w:r>
      <w:r w:rsidRPr="00EA2F02">
        <w:rPr>
          <w:rStyle w:val="StyleBoldUnderline"/>
          <w:highlight w:val="green"/>
        </w:rPr>
        <w:t xml:space="preserve">out of drone warfare </w:t>
      </w:r>
      <w:r w:rsidRPr="005E4115">
        <w:rPr>
          <w:rStyle w:val="StyleBoldUnderline"/>
        </w:rPr>
        <w:t>and</w:t>
      </w:r>
      <w:r w:rsidRPr="00570BB7">
        <w:rPr>
          <w:rStyle w:val="StyleBoldUnderline"/>
        </w:rPr>
        <w:t xml:space="preserve"> this form of using lethal force would be turned over the military.</w:t>
      </w:r>
      <w:r>
        <w:t xml:space="preserve">  </w:t>
      </w:r>
      <w:r w:rsidRPr="00EA2F02">
        <w:rPr>
          <w:rStyle w:val="StyleBoldUnderline"/>
          <w:highlight w:val="green"/>
        </w:rPr>
        <w:t xml:space="preserve">The CIA would </w:t>
      </w:r>
      <w:r w:rsidRPr="00EA2F02">
        <w:rPr>
          <w:rStyle w:val="Emphasis"/>
          <w:highlight w:val="green"/>
        </w:rPr>
        <w:t>re-focus itself on intel</w:t>
      </w:r>
      <w:r w:rsidRPr="00570BB7">
        <w:rPr>
          <w:rStyle w:val="StyleBoldUnderline"/>
        </w:rPr>
        <w:t xml:space="preserve">ligence gathering and analysis, </w:t>
      </w:r>
      <w:r w:rsidRPr="00EA2F02">
        <w:rPr>
          <w:rStyle w:val="StyleBoldUnderline"/>
          <w:highlight w:val="green"/>
        </w:rPr>
        <w:t>which many</w:t>
      </w:r>
      <w:r w:rsidRPr="00570BB7">
        <w:rPr>
          <w:rStyle w:val="StyleBoldUnderline"/>
        </w:rPr>
        <w:t xml:space="preserve"> commentators inside and outside government </w:t>
      </w:r>
      <w:r w:rsidRPr="00EA2F02">
        <w:rPr>
          <w:rStyle w:val="StyleBoldUnderline"/>
          <w:highlight w:val="green"/>
        </w:rPr>
        <w:t>said had taken a backseat</w:t>
      </w:r>
      <w:r w:rsidRPr="00570BB7">
        <w:rPr>
          <w:rStyle w:val="StyleBoldUnderline"/>
        </w:rPr>
        <w:t xml:space="preserve"> to operational roles.</w:t>
      </w:r>
      <w:r>
        <w:t xml:space="preserve">  </w:t>
      </w:r>
      <w:r w:rsidRPr="00EA2F02">
        <w:rPr>
          <w:rStyle w:val="StyleBoldUnderline"/>
          <w:highlight w:val="green"/>
        </w:rPr>
        <w:t>Brennan</w:t>
      </w:r>
      <w:r w:rsidRPr="00570BB7">
        <w:rPr>
          <w:rStyle w:val="StyleBoldUnderline"/>
        </w:rPr>
        <w:t xml:space="preserve"> himself </w:t>
      </w:r>
      <w:r w:rsidRPr="00EA2F02">
        <w:rPr>
          <w:rStyle w:val="StyleBoldUnderline"/>
          <w:highlight w:val="green"/>
        </w:rPr>
        <w:t>urged</w:t>
      </w:r>
      <w:r w:rsidRPr="00570BB7">
        <w:rPr>
          <w:rStyle w:val="StyleBoldUnderline"/>
        </w:rPr>
        <w:t xml:space="preserve"> this re-configuring of CIA priorities – including </w:t>
      </w:r>
      <w:r w:rsidRPr="00EA2F02">
        <w:rPr>
          <w:rStyle w:val="Emphasis"/>
          <w:highlight w:val="green"/>
        </w:rPr>
        <w:t>a shift away from counterterrorism to re-emphasize</w:t>
      </w:r>
      <w:r w:rsidRPr="00570BB7">
        <w:rPr>
          <w:rStyle w:val="Emphasis"/>
        </w:rPr>
        <w:t xml:space="preserve"> </w:t>
      </w:r>
      <w:r w:rsidRPr="00570BB7">
        <w:rPr>
          <w:rStyle w:val="StyleBoldUnderline"/>
        </w:rPr>
        <w:t xml:space="preserve">other </w:t>
      </w:r>
      <w:r w:rsidRPr="00EA2F02">
        <w:rPr>
          <w:rStyle w:val="Emphasis"/>
          <w:highlight w:val="green"/>
        </w:rPr>
        <w:t>intelligence missions</w:t>
      </w:r>
      <w:r w:rsidRPr="00570BB7">
        <w:rPr>
          <w:rStyle w:val="StyleBoldUnderline"/>
        </w:rPr>
        <w:t>; and the administration has said similar things in recent weeks.</w:t>
      </w:r>
      <w:r>
        <w:rPr>
          <w:rStyle w:val="StyleBoldUnderline"/>
        </w:rPr>
        <w:t xml:space="preserve"> </w:t>
      </w:r>
      <w:r w:rsidRPr="00570BB7">
        <w:rPr>
          <w:rStyle w:val="StyleBoldUnderline"/>
        </w:rPr>
        <w:t>Focusing on drone warfare in Yemen</w:t>
      </w:r>
      <w:r>
        <w:t xml:space="preserve">, however, Miller’s report suggests this </w:t>
      </w:r>
      <w:r w:rsidRPr="00570BB7">
        <w:rPr>
          <w:rStyle w:val="StyleBoldUnderline"/>
        </w:rPr>
        <w:t>is easier said than done – whether in Yemen (or, it might be added, in Pakistan).</w:t>
      </w:r>
      <w:r>
        <w:t xml:space="preserve"> A fundamental reason seems to be something noted many times here at Lawfare – </w:t>
      </w:r>
      <w:r w:rsidRPr="00570BB7">
        <w:rPr>
          <w:rStyle w:val="StyleBoldUnderline"/>
        </w:rPr>
        <w:t xml:space="preserve">the </w:t>
      </w:r>
      <w:r w:rsidRPr="00EA2F02">
        <w:rPr>
          <w:rStyle w:val="StyleBoldUnderline"/>
          <w:highlight w:val="green"/>
        </w:rPr>
        <w:t>firing of a missile</w:t>
      </w:r>
      <w:r w:rsidRPr="00570BB7">
        <w:rPr>
          <w:rStyle w:val="StyleBoldUnderline"/>
        </w:rPr>
        <w:t xml:space="preserve"> from a drone </w:t>
      </w:r>
      <w:r w:rsidRPr="00EA2F02">
        <w:rPr>
          <w:rStyle w:val="StyleBoldUnderline"/>
          <w:highlight w:val="green"/>
        </w:rPr>
        <w:t>is the last</w:t>
      </w:r>
      <w:r w:rsidRPr="00570BB7">
        <w:rPr>
          <w:rStyle w:val="StyleBoldUnderline"/>
        </w:rPr>
        <w:t xml:space="preserve"> kinetic </w:t>
      </w:r>
      <w:r w:rsidRPr="00EA2F02">
        <w:rPr>
          <w:rStyle w:val="StyleBoldUnderline"/>
          <w:highlight w:val="green"/>
        </w:rPr>
        <w:t>step</w:t>
      </w:r>
      <w:r w:rsidRPr="00570BB7">
        <w:rPr>
          <w:rStyle w:val="StyleBoldUnderline"/>
        </w:rPr>
        <w:t xml:space="preserve"> </w:t>
      </w:r>
      <w:r w:rsidRPr="00EA2F02">
        <w:rPr>
          <w:rStyle w:val="StyleBoldUnderline"/>
          <w:highlight w:val="green"/>
        </w:rPr>
        <w:t>in a long chain of</w:t>
      </w:r>
      <w:r w:rsidRPr="00570BB7">
        <w:rPr>
          <w:rStyle w:val="StyleBoldUnderline"/>
        </w:rPr>
        <w:t xml:space="preserve"> </w:t>
      </w:r>
      <w:r w:rsidRPr="00EA2F02">
        <w:rPr>
          <w:rStyle w:val="StyleBoldUnderline"/>
          <w:highlight w:val="green"/>
        </w:rPr>
        <w:t>intell</w:t>
      </w:r>
      <w:r w:rsidRPr="00570BB7">
        <w:rPr>
          <w:rStyle w:val="StyleBoldUnderline"/>
        </w:rPr>
        <w:t>igence-gathering that includes surveillance over time from drones, signals intelligence and, crucially, on-ground human intelligence networks that give the US reason to be focusing on certain people as possible targets</w:t>
      </w:r>
      <w:r>
        <w:t xml:space="preserve">. </w:t>
      </w:r>
      <w:r w:rsidRPr="00EA2F02">
        <w:rPr>
          <w:rStyle w:val="Emphasis"/>
          <w:highlight w:val="green"/>
        </w:rPr>
        <w:t>Whether in Pakistan or Yemen, the effectiveness of drone warfare has been a function of</w:t>
      </w:r>
      <w:r w:rsidRPr="00570BB7">
        <w:rPr>
          <w:rStyle w:val="Emphasis"/>
        </w:rPr>
        <w:t xml:space="preserve"> </w:t>
      </w:r>
      <w:r w:rsidRPr="005622ED">
        <w:rPr>
          <w:rStyle w:val="StyleBoldUnderline"/>
        </w:rPr>
        <w:t xml:space="preserve">the quality of the </w:t>
      </w:r>
      <w:r w:rsidRPr="00EA2F02">
        <w:rPr>
          <w:rStyle w:val="Emphasis"/>
          <w:highlight w:val="green"/>
        </w:rPr>
        <w:t>front-end intel</w:t>
      </w:r>
      <w:r w:rsidRPr="00570BB7">
        <w:rPr>
          <w:rStyle w:val="Emphasis"/>
        </w:rPr>
        <w:t xml:space="preserve">ligence </w:t>
      </w:r>
      <w:r w:rsidRPr="005622ED">
        <w:rPr>
          <w:rStyle w:val="StyleBoldUnderline"/>
        </w:rPr>
        <w:t>that finally might lead to a strike</w:t>
      </w:r>
      <w:r>
        <w:t xml:space="preserve">. </w:t>
      </w:r>
      <w:r w:rsidRPr="00570BB7">
        <w:rPr>
          <w:rStyle w:val="StyleBoldUnderline"/>
        </w:rPr>
        <w:t xml:space="preserve">The drone’s contribution to the intelligence is far from being entirely tactical, of course – the </w:t>
      </w:r>
      <w:r w:rsidRPr="00EA2F02">
        <w:rPr>
          <w:rStyle w:val="StyleBoldUnderline"/>
          <w:highlight w:val="green"/>
        </w:rPr>
        <w:t>drone’s surveillance has far more utility than</w:t>
      </w:r>
      <w:r w:rsidRPr="00570BB7">
        <w:rPr>
          <w:rStyle w:val="StyleBoldUnderline"/>
        </w:rPr>
        <w:t xml:space="preserve"> just the preparation of a </w:t>
      </w:r>
      <w:r w:rsidRPr="00EA2F02">
        <w:rPr>
          <w:rStyle w:val="StyleBoldUnderline"/>
          <w:highlight w:val="green"/>
        </w:rPr>
        <w:t>strike and</w:t>
      </w:r>
      <w:r w:rsidRPr="00570BB7">
        <w:rPr>
          <w:rStyle w:val="StyleBoldUnderline"/>
        </w:rPr>
        <w:t xml:space="preserve"> that </w:t>
      </w:r>
      <w:r w:rsidRPr="00EA2F02">
        <w:rPr>
          <w:rStyle w:val="StyleBoldUnderline"/>
          <w:highlight w:val="green"/>
        </w:rPr>
        <w:t>surveillance is crucial</w:t>
      </w:r>
      <w:r w:rsidRPr="00570BB7">
        <w:rPr>
          <w:rStyle w:val="StyleBoldUnderline"/>
        </w:rPr>
        <w:t xml:space="preserve"> for reducing collateral harm from the strike itself. But </w:t>
      </w:r>
      <w:r w:rsidRPr="00EA2F02">
        <w:rPr>
          <w:rStyle w:val="StyleBoldUnderline"/>
          <w:highlight w:val="green"/>
        </w:rPr>
        <w:t>drones are not</w:t>
      </w:r>
      <w:r w:rsidRPr="00570BB7">
        <w:rPr>
          <w:rStyle w:val="StyleBoldUnderline"/>
        </w:rPr>
        <w:t xml:space="preserve"> quite so </w:t>
      </w:r>
      <w:r w:rsidRPr="00EA2F02">
        <w:rPr>
          <w:rStyle w:val="StyleBoldUnderline"/>
          <w:highlight w:val="green"/>
        </w:rPr>
        <w:t>useful if one has</w:t>
      </w:r>
      <w:r w:rsidRPr="00570BB7">
        <w:rPr>
          <w:rStyle w:val="StyleBoldUnderline"/>
        </w:rPr>
        <w:t xml:space="preserve"> no prior </w:t>
      </w:r>
      <w:r w:rsidRPr="00EA2F02">
        <w:rPr>
          <w:rStyle w:val="StyleBoldUnderline"/>
          <w:highlight w:val="green"/>
        </w:rPr>
        <w:t>idea who one is searching for</w:t>
      </w:r>
      <w:r w:rsidRPr="00570BB7">
        <w:rPr>
          <w:rStyle w:val="StyleBoldUnderline"/>
        </w:rPr>
        <w:t xml:space="preserve"> or where he might be or even why him – </w:t>
      </w:r>
      <w:r w:rsidRPr="00EA2F02">
        <w:rPr>
          <w:rStyle w:val="StyleBoldUnderline"/>
          <w:highlight w:val="green"/>
        </w:rPr>
        <w:t>and</w:t>
      </w:r>
      <w:r w:rsidRPr="00570BB7">
        <w:rPr>
          <w:rStyle w:val="StyleBoldUnderline"/>
        </w:rPr>
        <w:t xml:space="preserve"> much of </w:t>
      </w:r>
      <w:r w:rsidRPr="00EA2F02">
        <w:rPr>
          <w:rStyle w:val="Emphasis"/>
          <w:highlight w:val="green"/>
        </w:rPr>
        <w:t xml:space="preserve">this intelligence is gathered at the front end </w:t>
      </w:r>
      <w:r w:rsidRPr="005622ED">
        <w:rPr>
          <w:rStyle w:val="StyleBoldUnderline"/>
        </w:rPr>
        <w:t>of the process</w:t>
      </w:r>
      <w:r w:rsidRPr="00EA2F02">
        <w:rPr>
          <w:rStyle w:val="Emphasis"/>
          <w:highlight w:val="green"/>
        </w:rPr>
        <w:t xml:space="preserve"> in reliance on human intelligence</w:t>
      </w:r>
      <w:r w:rsidRPr="00570BB7">
        <w:rPr>
          <w:rStyle w:val="Emphasis"/>
        </w:rPr>
        <w:t xml:space="preserve"> networks.</w:t>
      </w:r>
      <w:r>
        <w:rPr>
          <w:rStyle w:val="StyleBoldUnderline"/>
        </w:rPr>
        <w:t xml:space="preserve"> </w:t>
      </w:r>
      <w:r w:rsidRPr="00570BB7">
        <w:rPr>
          <w:rStyle w:val="StyleBoldUnderline"/>
        </w:rPr>
        <w:t>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540534" w:rsidRPr="00856FEE" w:rsidRDefault="00540534" w:rsidP="00540534">
      <w:pPr>
        <w:pStyle w:val="Heading4"/>
      </w:pPr>
      <w:r w:rsidRPr="00856FEE">
        <w:t xml:space="preserve">3) </w:t>
      </w:r>
      <w:r>
        <w:t>Over-reliance on drones causes failed policy</w:t>
      </w:r>
    </w:p>
    <w:p w:rsidR="00540534" w:rsidRDefault="00540534" w:rsidP="00540534">
      <w:r w:rsidRPr="00AF4A64">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540534" w:rsidRPr="00E5216A" w:rsidRDefault="00540534" w:rsidP="00540534"/>
    <w:p w:rsidR="00540534" w:rsidRDefault="00540534" w:rsidP="00540534">
      <w:pPr>
        <w:rPr>
          <w:rStyle w:val="StyleBoldUnderline"/>
        </w:rPr>
      </w:pPr>
      <w:r>
        <w:t xml:space="preserve">3. The true costs of current US drone policy </w:t>
      </w:r>
      <w:r w:rsidRPr="00CE2BF8">
        <w:rPr>
          <w:rStyle w:val="StyleBoldUnderline"/>
        </w:rPr>
        <w:t>When we come to rely excessively on drone</w:t>
      </w:r>
      <w:r w:rsidRPr="00B47270">
        <w:rPr>
          <w:rStyle w:val="StyleBoldUnderline"/>
        </w:rPr>
        <w:t xml:space="preserve"> </w:t>
      </w:r>
      <w:r w:rsidRPr="00CE2BF8">
        <w:rPr>
          <w:rStyle w:val="StyleBoldUnderline"/>
        </w:rPr>
        <w:t>strikes</w:t>
      </w:r>
      <w:r w:rsidRPr="00B47270">
        <w:rPr>
          <w:rStyle w:val="StyleBoldUnderline"/>
        </w:rPr>
        <w:t xml:space="preserve"> as a counterterrorism tool, this has potential costs </w:t>
      </w:r>
      <w:r w:rsidRPr="005E64D4">
        <w:rPr>
          <w:rStyle w:val="StyleBoldUnderline"/>
        </w:rPr>
        <w:t>of its own. Drones strikes enable a "short-term fix" approach to counterterrorism, one that relies excessively on eliminating</w:t>
      </w:r>
      <w:r w:rsidRPr="00B47270">
        <w:rPr>
          <w:rStyle w:val="StyleBoldUnderline"/>
        </w:rPr>
        <w:t xml:space="preserve"> specific individuals deemed to be a </w:t>
      </w:r>
      <w:r w:rsidRPr="009F50C8">
        <w:rPr>
          <w:rStyle w:val="StyleBoldUnderline"/>
        </w:rPr>
        <w:t xml:space="preserve">threat, without much discussion of whether this strategy is </w:t>
      </w:r>
      <w:r w:rsidRPr="005E64D4">
        <w:rPr>
          <w:rStyle w:val="StyleBoldUnderline"/>
        </w:rPr>
        <w:t>likely to produce long-term security</w:t>
      </w:r>
      <w:r w:rsidRPr="00B47270">
        <w:rPr>
          <w:rStyle w:val="StyleBoldUnderline"/>
        </w:rPr>
        <w:t xml:space="preserve"> gains.</w:t>
      </w:r>
      <w:r>
        <w:t xml:space="preserve"> Most </w:t>
      </w:r>
      <w:r w:rsidRPr="00EA2F02">
        <w:rPr>
          <w:rStyle w:val="Emphasis"/>
          <w:highlight w:val="green"/>
        </w:rPr>
        <w:t>counter-terrorism experts agree</w:t>
      </w:r>
      <w:r>
        <w:t xml:space="preserve"> that </w:t>
      </w:r>
      <w:r w:rsidRPr="005E64D4">
        <w:rPr>
          <w:rStyle w:val="StyleBoldUnderline"/>
        </w:rPr>
        <w:t xml:space="preserve">in the long-term, </w:t>
      </w:r>
      <w:r w:rsidRPr="00EA2F02">
        <w:rPr>
          <w:rStyle w:val="StyleBoldUnderline"/>
          <w:highlight w:val="green"/>
        </w:rPr>
        <w:t xml:space="preserve">terrorist </w:t>
      </w:r>
      <w:r w:rsidRPr="005E64D4">
        <w:rPr>
          <w:rStyle w:val="StyleBoldUnderline"/>
        </w:rPr>
        <w:t xml:space="preserve">organizations </w:t>
      </w:r>
      <w:r w:rsidRPr="00EA2F02">
        <w:rPr>
          <w:rStyle w:val="StyleBoldUnderline"/>
          <w:highlight w:val="green"/>
        </w:rPr>
        <w:t>are rarely defeated militarily</w:t>
      </w:r>
      <w:r w:rsidRPr="00EA2F02">
        <w:rPr>
          <w:highlight w:val="green"/>
        </w:rPr>
        <w:t xml:space="preserve">. </w:t>
      </w:r>
      <w:r w:rsidRPr="00EA2F02">
        <w:rPr>
          <w:rStyle w:val="StyleBoldUnderline"/>
          <w:highlight w:val="green"/>
        </w:rPr>
        <w:t>Instead</w:t>
      </w:r>
      <w:r>
        <w:t xml:space="preserve">, </w:t>
      </w:r>
      <w:r w:rsidRPr="005E64D4">
        <w:rPr>
          <w:rStyle w:val="StyleBoldUnderline"/>
        </w:rPr>
        <w:t>terrorist</w:t>
      </w:r>
      <w:r w:rsidRPr="00B47270">
        <w:rPr>
          <w:rStyle w:val="StyleBoldUnderline"/>
        </w:rPr>
        <w:t xml:space="preserve"> groups </w:t>
      </w:r>
      <w:r w:rsidRPr="00EA2F02">
        <w:rPr>
          <w:rStyle w:val="StyleBoldUnderline"/>
          <w:highlight w:val="green"/>
        </w:rPr>
        <w:t>fade away when they lose</w:t>
      </w:r>
      <w:r w:rsidRPr="00B47270">
        <w:rPr>
          <w:rStyle w:val="StyleBoldUnderline"/>
        </w:rPr>
        <w:t xml:space="preserve"> the </w:t>
      </w:r>
      <w:r w:rsidRPr="00EA2F02">
        <w:rPr>
          <w:rStyle w:val="StyleBoldUnderline"/>
          <w:highlight w:val="green"/>
        </w:rPr>
        <w:t>support</w:t>
      </w:r>
      <w:r w:rsidRPr="00B47270">
        <w:rPr>
          <w:rStyle w:val="StyleBoldUnderline"/>
        </w:rPr>
        <w:t xml:space="preserve"> of the populations within which they work. They die out when their ideological underpinnings come undone</w:t>
      </w:r>
      <w: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EA2F02">
        <w:rPr>
          <w:rStyle w:val="StyleBoldUnderline"/>
          <w:highlight w:val="green"/>
        </w:rPr>
        <w:t>A comprehensive</w:t>
      </w:r>
      <w:r>
        <w:t xml:space="preserve"> counterterrorist </w:t>
      </w:r>
      <w:r w:rsidRPr="00EA2F02">
        <w:rPr>
          <w:rStyle w:val="StyleBoldUnderline"/>
          <w:highlight w:val="green"/>
        </w:rPr>
        <w:t>strategy</w:t>
      </w:r>
      <w:r>
        <w:t xml:space="preserve"> recognizes this, and therefore </w:t>
      </w:r>
      <w:r w:rsidRPr="00EA2F02">
        <w:rPr>
          <w:rStyle w:val="StyleBoldUnderline"/>
          <w:highlight w:val="green"/>
        </w:rPr>
        <w:t>relies heavily</w:t>
      </w:r>
      <w:r>
        <w:t xml:space="preserve"> on activities intended </w:t>
      </w:r>
      <w:r w:rsidRPr="00EA2F02">
        <w:rPr>
          <w:rStyle w:val="StyleBoldUnderline"/>
          <w:highlight w:val="green"/>
        </w:rPr>
        <w:t>to undermine terrorist credibility</w:t>
      </w:r>
      <w:r>
        <w:t xml:space="preserve"> within populations, as well as on activities designed to disrupt terrorist communications and financing. Much of the time, these are the traditional tools of intelligence and law enforcement. </w:t>
      </w:r>
      <w:r w:rsidRPr="00EA2F02">
        <w:rPr>
          <w:rStyle w:val="StyleBoldUnderline"/>
          <w:highlight w:val="green"/>
        </w:rPr>
        <w:t>Kinetic force</w:t>
      </w:r>
      <w:r w:rsidRPr="00B47270">
        <w:rPr>
          <w:rStyle w:val="StyleBoldUnderline"/>
        </w:rPr>
        <w:t xml:space="preserve"> undeniably has a role to play in counterterrorism in certain circumstances, but it </w:t>
      </w:r>
      <w:r w:rsidRPr="00EA2F02">
        <w:rPr>
          <w:rStyle w:val="StyleBoldUnderline"/>
          <w:highlight w:val="green"/>
        </w:rPr>
        <w:t>is rarely a magic bullet.</w:t>
      </w:r>
      <w:r w:rsidRPr="00B47270">
        <w:rPr>
          <w:rStyle w:val="StyleBoldUnderline"/>
        </w:rPr>
        <w:t xml:space="preserve"> </w:t>
      </w:r>
      <w:r>
        <w:t xml:space="preserve">In addition, </w:t>
      </w:r>
      <w:r w:rsidRPr="00EA2F02">
        <w:rPr>
          <w:rStyle w:val="StyleBoldUnderline"/>
          <w:highlight w:val="green"/>
        </w:rPr>
        <w:t>overreliance</w:t>
      </w:r>
      <w:r w:rsidRPr="00B47270">
        <w:rPr>
          <w:rStyle w:val="StyleBoldUnderline"/>
        </w:rPr>
        <w:t xml:space="preserve"> on kinetic tools </w:t>
      </w:r>
      <w:r w:rsidRPr="00EA2F02">
        <w:rPr>
          <w:rStyle w:val="StyleBoldUnderline"/>
          <w:highlight w:val="green"/>
        </w:rPr>
        <w:t>at the expense of other approaches can be dangerous</w:t>
      </w:r>
      <w:r w:rsidRPr="00B47270">
        <w:rPr>
          <w:rStyle w:val="StyleBoldUnderline"/>
        </w:rPr>
        <w:t xml:space="preserve">. Drone </w:t>
      </w:r>
      <w:r w:rsidRPr="00EA2F02">
        <w:rPr>
          <w:rStyle w:val="StyleBoldUnderline"/>
          <w:highlight w:val="green"/>
        </w:rPr>
        <w:t>strikes</w:t>
      </w:r>
      <w:r>
        <w:t xml:space="preserve"> -- lawful or not, justifiable or not – </w:t>
      </w:r>
      <w:r w:rsidRPr="00B47270">
        <w:rPr>
          <w:rStyle w:val="StyleBoldUnderline"/>
        </w:rPr>
        <w:t xml:space="preserve">can have the unintended consequence of </w:t>
      </w:r>
      <w:r w:rsidRPr="00EA2F02">
        <w:rPr>
          <w:rStyle w:val="StyleBoldUnderline"/>
          <w:highlight w:val="green"/>
        </w:rPr>
        <w:t>increasing both regional instability and anti-American sentiment</w:t>
      </w:r>
      <w:r w:rsidRPr="00B47270">
        <w:rPr>
          <w:rStyle w:val="StyleBoldUnderline"/>
        </w:rPr>
        <w:t>.</w:t>
      </w:r>
      <w:r>
        <w:t xml:space="preserve"> </w:t>
      </w:r>
      <w:r w:rsidRPr="00B47270">
        <w:rPr>
          <w:rStyle w:val="StyleBoldUnderline"/>
        </w:rPr>
        <w:t xml:space="preserve">Drone strikes sow fear among the "guilty" and the innocent alike, 24 and </w:t>
      </w:r>
      <w:r w:rsidRPr="009F50C8">
        <w:rPr>
          <w:rStyle w:val="StyleBoldUnderline"/>
        </w:rPr>
        <w:t>the use of drones in Pakistan and Yemen has increasingly been met with both popular and diplomatic protests</w:t>
      </w:r>
      <w:r w:rsidRPr="009F50C8">
        <w:t xml:space="preserve">. Indeed, </w:t>
      </w:r>
      <w:r w:rsidRPr="009F50C8">
        <w:rPr>
          <w:rStyle w:val="StyleBoldUnderline"/>
        </w:rPr>
        <w:t>drone strikes are increasingly causing dismay and concern within the US population</w:t>
      </w:r>
      <w:r w:rsidRPr="00B47270">
        <w:rPr>
          <w:rStyle w:val="StyleBoldUnderline"/>
        </w:rPr>
        <w:t xml:space="preserve">. </w:t>
      </w:r>
      <w:r w:rsidRPr="00EA2F02">
        <w:rPr>
          <w:rStyle w:val="StyleBoldUnderline"/>
          <w:highlight w:val="green"/>
        </w:rPr>
        <w:t>As</w:t>
      </w:r>
      <w:r w:rsidRPr="00B47270">
        <w:rPr>
          <w:rStyle w:val="StyleBoldUnderline"/>
        </w:rPr>
        <w:t xml:space="preserve"> the </w:t>
      </w:r>
      <w:r w:rsidRPr="00EA2F02">
        <w:rPr>
          <w:rStyle w:val="StyleBoldUnderline"/>
          <w:highlight w:val="green"/>
        </w:rPr>
        <w:t>Obama</w:t>
      </w:r>
      <w:r w:rsidRPr="00B47270">
        <w:rPr>
          <w:rStyle w:val="StyleBoldUnderline"/>
        </w:rPr>
        <w:t xml:space="preserve"> administration </w:t>
      </w:r>
      <w:r w:rsidRPr="00EA2F02">
        <w:rPr>
          <w:rStyle w:val="StyleBoldUnderline"/>
          <w:highlight w:val="green"/>
        </w:rPr>
        <w:t>increases</w:t>
      </w:r>
      <w:r w:rsidRPr="00B47270">
        <w:rPr>
          <w:rStyle w:val="StyleBoldUnderline"/>
        </w:rPr>
        <w:t xml:space="preserve"> its </w:t>
      </w:r>
      <w:r w:rsidRPr="00EA2F02">
        <w:rPr>
          <w:rStyle w:val="StyleBoldUnderline"/>
          <w:highlight w:val="green"/>
        </w:rPr>
        <w:t>reliance</w:t>
      </w:r>
      <w:r w:rsidRPr="00B47270">
        <w:rPr>
          <w:rStyle w:val="StyleBoldUnderline"/>
        </w:rPr>
        <w:t xml:space="preserve"> on drone strikes as the counterterrorism tool of choice, it is hard not to wonder whether </w:t>
      </w:r>
      <w:r w:rsidRPr="00EA2F02">
        <w:rPr>
          <w:rStyle w:val="Emphasis"/>
          <w:highlight w:val="green"/>
        </w:rPr>
        <w:t>we have begun to trade tactical gains for strategic losses</w:t>
      </w:r>
      <w:r w:rsidRPr="00B47270">
        <w:rPr>
          <w:rStyle w:val="StyleBoldUnderline"/>
        </w:rPr>
        <w:t>.</w:t>
      </w:r>
      <w:r>
        <w:t xml:space="preserve"> </w:t>
      </w:r>
      <w:r w:rsidRPr="00B47270">
        <w:rPr>
          <w:rStyle w:val="StyleBoldUnderline"/>
        </w:rPr>
        <w:t>What impact will US drone strikes ultimately have on the stability of Pakistan, Yemen, or Somalia?</w:t>
      </w:r>
      <w:r>
        <w:t xml:space="preserve"> 25 </w:t>
      </w:r>
      <w:r w:rsidRPr="008020A2">
        <w:rPr>
          <w:rStyle w:val="StyleBoldUnderline"/>
        </w:rPr>
        <w:t xml:space="preserve">To what degree -- </w:t>
      </w:r>
      <w:r w:rsidRPr="009F50C8">
        <w:rPr>
          <w:rStyle w:val="StyleBoldUnderline"/>
        </w:rPr>
        <w:t>especially as we reach further and further down the terrorist food chain, killing small fish who may be motivated</w:t>
      </w:r>
      <w:r w:rsidRPr="008020A2">
        <w:rPr>
          <w:rStyle w:val="StyleBoldUnderline"/>
        </w:rPr>
        <w:t xml:space="preserve"> less by ideology than economic desperation -- </w:t>
      </w:r>
      <w:r w:rsidRPr="00CE2BF8">
        <w:rPr>
          <w:rStyle w:val="StyleBoldUnderline"/>
        </w:rPr>
        <w:t>are</w:t>
      </w:r>
      <w:r w:rsidRPr="008020A2">
        <w:rPr>
          <w:rStyle w:val="StyleBoldUnderline"/>
        </w:rPr>
        <w:t xml:space="preserve"> we actually creating new grievances within the local population – or even within diaspora populations here in the United States?</w:t>
      </w:r>
      <w:r>
        <w:t xml:space="preserve"> 26 As Defense Secretary Donald Rumsfeld asked during the Iraq war, </w:t>
      </w:r>
      <w:r w:rsidRPr="00EA2F02">
        <w:rPr>
          <w:rStyle w:val="Emphasis"/>
          <w:highlight w:val="green"/>
        </w:rPr>
        <w:t>are we creating terrorists faster than we kill them?</w:t>
      </w:r>
      <w:r>
        <w:t xml:space="preserve"> 27 </w:t>
      </w:r>
      <w:r w:rsidRPr="008020A2">
        <w:rPr>
          <w:rStyle w:val="StyleBoldUnderline"/>
        </w:rPr>
        <w:t xml:space="preserve">At the moment, </w:t>
      </w:r>
      <w:r w:rsidRPr="00EA2F02">
        <w:rPr>
          <w:rStyle w:val="StyleBoldUnderline"/>
          <w:highlight w:val="green"/>
        </w:rPr>
        <w:t>there is little evidence</w:t>
      </w:r>
      <w:r w:rsidRPr="00CE2BF8">
        <w:rPr>
          <w:rStyle w:val="StyleBoldUnderline"/>
        </w:rPr>
        <w:t xml:space="preserve"> that US </w:t>
      </w:r>
      <w:r w:rsidRPr="00EA2F02">
        <w:rPr>
          <w:rStyle w:val="StyleBoldUnderline"/>
          <w:highlight w:val="green"/>
        </w:rPr>
        <w:t>drone policy</w:t>
      </w:r>
      <w:r w:rsidRPr="008020A2">
        <w:rPr>
          <w:rStyle w:val="StyleBoldUnderline"/>
        </w:rPr>
        <w:t xml:space="preserve"> – or individual drone strikes—</w:t>
      </w:r>
      <w:r w:rsidRPr="00EA2F02">
        <w:rPr>
          <w:rStyle w:val="StyleBoldUnderline"/>
          <w:highlight w:val="green"/>
        </w:rPr>
        <w:t>result from a comprehensive assessment</w:t>
      </w:r>
      <w:r w:rsidRPr="008020A2">
        <w:rPr>
          <w:rStyle w:val="StyleBoldUnderline"/>
        </w:rPr>
        <w:t xml:space="preserve"> of strategic costs and benefits</w:t>
      </w:r>
      <w:r>
        <w:t xml:space="preserve">, </w:t>
      </w:r>
      <w:r w:rsidRPr="00EA2F02">
        <w:rPr>
          <w:rStyle w:val="StyleBoldUnderline"/>
          <w:highlight w:val="green"/>
        </w:rPr>
        <w:t>as opposed to</w:t>
      </w:r>
      <w:r>
        <w:t xml:space="preserve"> a </w:t>
      </w:r>
      <w:r w:rsidRPr="00EA2F02">
        <w:rPr>
          <w:rStyle w:val="StyleBoldUnderline"/>
          <w:highlight w:val="green"/>
        </w:rPr>
        <w:t>shortsighted determination</w:t>
      </w:r>
      <w:r>
        <w:t xml:space="preserve"> to strike targets of </w:t>
      </w:r>
      <w:r w:rsidRPr="005E64D4">
        <w:t xml:space="preserve">opportunity, regardless of long-term impact. </w:t>
      </w:r>
      <w:r w:rsidRPr="005E64D4">
        <w:rPr>
          <w:rStyle w:val="StyleBoldUnderline"/>
        </w:rPr>
        <w:t>As a military acquaintance of mine memorably put it, drone strikes remain “a tactic in search of a strategy.”</w:t>
      </w:r>
      <w:r w:rsidRPr="008020A2">
        <w:rPr>
          <w:rStyle w:val="StyleBoldUnderline"/>
        </w:rPr>
        <w:t xml:space="preserve"> </w:t>
      </w:r>
    </w:p>
    <w:p w:rsidR="00540534" w:rsidRDefault="00540534" w:rsidP="00540534">
      <w:pPr>
        <w:pStyle w:val="Heading4"/>
      </w:pPr>
      <w:r w:rsidRPr="008F6318">
        <w:t>4) International</w:t>
      </w:r>
      <w:r>
        <w:t xml:space="preserve"> and Alliance</w:t>
      </w:r>
      <w:r w:rsidRPr="008F6318">
        <w:t xml:space="preserve"> Blowback</w:t>
      </w:r>
    </w:p>
    <w:p w:rsidR="00540534" w:rsidRPr="004965B3" w:rsidRDefault="00540534" w:rsidP="00540534">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16" w:history="1">
        <w:r w:rsidRPr="00FC7E6B">
          <w:rPr>
            <w:rStyle w:val="Hyperlink"/>
          </w:rPr>
          <w:t>http://www.academia.edu/3523639/U.S._Drone_Policy_Tactical_Success_and_Strategic_Failure, April 19</w:t>
        </w:r>
      </w:hyperlink>
      <w:r>
        <w:t>, 2013)</w:t>
      </w:r>
    </w:p>
    <w:p w:rsidR="00540534" w:rsidRPr="00897B63" w:rsidRDefault="00540534" w:rsidP="00540534"/>
    <w:p w:rsidR="00540534" w:rsidRDefault="00540534" w:rsidP="00540534">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EA2F02">
        <w:rPr>
          <w:rStyle w:val="StyleBoldUnderline"/>
          <w:highlight w:val="green"/>
        </w:rPr>
        <w:t>China, Japan, Russia, and Brazil all disapprove of U</w:t>
      </w:r>
      <w:r w:rsidRPr="004965B3">
        <w:t xml:space="preserve">nited </w:t>
      </w:r>
      <w:r w:rsidRPr="00EA2F02">
        <w:rPr>
          <w:rStyle w:val="StyleBoldUnderline"/>
          <w:highlight w:val="green"/>
        </w:rPr>
        <w:t>S</w:t>
      </w:r>
      <w:r w:rsidRPr="004965B3">
        <w:t xml:space="preserve">tates </w:t>
      </w:r>
      <w:r w:rsidRPr="00EA2F02">
        <w:rPr>
          <w:rStyle w:val="StyleBoldUnderline"/>
          <w:highlight w:val="green"/>
        </w:rPr>
        <w:t>drone policies by over 30 percentage points</w:t>
      </w:r>
      <w:r w:rsidRPr="004965B3">
        <w:t xml:space="preserve">. 35 To them, </w:t>
      </w:r>
      <w:r w:rsidRPr="00EA2F02">
        <w:rPr>
          <w:rStyle w:val="StyleBoldUnderline"/>
          <w:highlight w:val="green"/>
        </w:rPr>
        <w:t>the U</w:t>
      </w:r>
      <w:r w:rsidRPr="004965B3">
        <w:t xml:space="preserve">nited </w:t>
      </w:r>
      <w:r w:rsidRPr="00EA2F02">
        <w:rPr>
          <w:rStyle w:val="StyleBoldUnderline"/>
          <w:highlight w:val="green"/>
        </w:rPr>
        <w:t>S</w:t>
      </w:r>
      <w:r w:rsidRPr="004965B3">
        <w:t xml:space="preserve">tates </w:t>
      </w:r>
      <w:r w:rsidRPr="00EA2F02">
        <w:rPr>
          <w:rStyle w:val="Emphasis"/>
          <w:highlight w:val="green"/>
        </w:rPr>
        <w:t>seems heavy handed and brutish</w:t>
      </w:r>
      <w:r w:rsidRPr="00EA2F02">
        <w:rPr>
          <w:highlight w:val="green"/>
        </w:rPr>
        <w:t xml:space="preserve">; </w:t>
      </w:r>
      <w:r w:rsidRPr="00EA2F02">
        <w:rPr>
          <w:rStyle w:val="StyleBoldUnderline"/>
          <w:highlight w:val="green"/>
        </w:rPr>
        <w:t>holding back</w:t>
      </w:r>
      <w:r w:rsidRPr="00FD276B">
        <w:rPr>
          <w:rStyle w:val="StyleBoldUnderline"/>
        </w:rPr>
        <w:t xml:space="preserve"> </w:t>
      </w:r>
      <w:r w:rsidRPr="00EA2F02">
        <w:rPr>
          <w:rStyle w:val="StyleBoldUnderline"/>
          <w:highlight w:val="green"/>
        </w:rPr>
        <w:t>tech</w:t>
      </w:r>
      <w:r w:rsidRPr="00FD276B">
        <w:rPr>
          <w:rStyle w:val="StyleBoldUnderline"/>
        </w:rPr>
        <w:t xml:space="preserve">nology </w:t>
      </w:r>
      <w:r w:rsidRPr="00EA2F02">
        <w:rPr>
          <w:rStyle w:val="StyleBoldUnderline"/>
          <w:highlight w:val="green"/>
        </w:rPr>
        <w:t>while</w:t>
      </w:r>
      <w:r w:rsidRPr="00FD276B">
        <w:rPr>
          <w:rStyle w:val="StyleBoldUnderline"/>
        </w:rPr>
        <w:t xml:space="preserve"> indiscriminately </w:t>
      </w:r>
      <w:r w:rsidRPr="00EA2F02">
        <w:rPr>
          <w:rStyle w:val="StyleBoldUnderline"/>
          <w:highlight w:val="green"/>
        </w:rPr>
        <w:t>using it against our enemies.</w:t>
      </w:r>
      <w:r w:rsidRPr="00FD276B">
        <w:rPr>
          <w:rStyle w:val="StyleBoldUnderline"/>
        </w:rPr>
        <w:t xml:space="preserve"> </w:t>
      </w:r>
      <w:r w:rsidRPr="00EA2F02">
        <w:rPr>
          <w:rStyle w:val="StyleBoldUnderline"/>
          <w:highlight w:val="green"/>
        </w:rPr>
        <w:t xml:space="preserve">The lack of consideration and cooperation is a </w:t>
      </w:r>
      <w:r w:rsidRPr="00EA2F02">
        <w:rPr>
          <w:rStyle w:val="Emphasis"/>
          <w:highlight w:val="green"/>
        </w:rPr>
        <w:t>negative influence</w:t>
      </w:r>
      <w:r w:rsidRPr="00EA2F02">
        <w:rPr>
          <w:rStyle w:val="StyleBoldUnderline"/>
          <w:highlight w:val="green"/>
        </w:rPr>
        <w:t xml:space="preserve"> </w:t>
      </w:r>
      <w:r w:rsidRPr="00F75B32">
        <w:rPr>
          <w:rStyle w:val="StyleBoldUnderline"/>
        </w:rPr>
        <w:t>on world leaders</w:t>
      </w:r>
      <w:r w:rsidRPr="00F75B32">
        <w:t>.</w:t>
      </w:r>
      <w:r w:rsidRPr="004965B3">
        <w:t xml:space="preserve"> At the same time, other nations feel that drones violate their airspace and are used without approval from the </w:t>
      </w:r>
      <w:r w:rsidRPr="00F75B32">
        <w:t xml:space="preserve">international community. 36 The majority of these nations fall within the boundaries of the European Union, and while their disapproval is not as notable as the first group, it often reaches the double digits rate. 37 </w:t>
      </w:r>
      <w:r w:rsidRPr="00F75B32">
        <w:rPr>
          <w:rStyle w:val="StyleBoldUnderline"/>
        </w:rPr>
        <w:t>Germany, Great Britain, Poland, and other</w:t>
      </w:r>
      <w:r w:rsidRPr="00F75B32">
        <w:t xml:space="preserve"> </w:t>
      </w:r>
      <w:r w:rsidRPr="00F75B32">
        <w:rPr>
          <w:rStyle w:val="Emphasis"/>
        </w:rPr>
        <w:t>E</w:t>
      </w:r>
      <w:r w:rsidRPr="00F75B32">
        <w:t xml:space="preserve">uropean </w:t>
      </w:r>
      <w:r w:rsidRPr="00F75B32">
        <w:rPr>
          <w:rStyle w:val="Emphasis"/>
        </w:rPr>
        <w:t>U</w:t>
      </w:r>
      <w:r w:rsidRPr="00F75B32">
        <w:t xml:space="preserve">nion </w:t>
      </w:r>
      <w:r w:rsidRPr="00F75B32">
        <w:rPr>
          <w:rStyle w:val="StyleBoldUnderline"/>
        </w:rPr>
        <w:t>members do not understand the ‘fire from the hip’ mentality</w:t>
      </w:r>
      <w:r w:rsidRPr="00F75B32">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w:t>
      </w:r>
      <w:r w:rsidRPr="004965B3">
        <w:t xml:space="preserve">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w:t>
      </w:r>
      <w:r w:rsidRPr="00FD276B">
        <w:rPr>
          <w:rStyle w:val="StyleBoldUnderline"/>
        </w:rPr>
        <w:t xml:space="preserve">As a result, </w:t>
      </w:r>
      <w:r w:rsidRPr="00EA2F02">
        <w:rPr>
          <w:rStyle w:val="StyleBoldUnderline"/>
          <w:highlight w:val="green"/>
        </w:rPr>
        <w:t xml:space="preserve">relations with Europe </w:t>
      </w:r>
      <w:r w:rsidRPr="00EA2F02">
        <w:rPr>
          <w:rStyle w:val="Emphasis"/>
          <w:highlight w:val="green"/>
        </w:rPr>
        <w:t>have reached a critical point</w:t>
      </w:r>
      <w:r w:rsidRPr="00FD276B">
        <w:rPr>
          <w:rStyle w:val="StyleBoldUnderline"/>
        </w:rPr>
        <w:t xml:space="preserve">. </w:t>
      </w:r>
      <w:r w:rsidRPr="004965B3">
        <w:t xml:space="preserve">43 </w:t>
      </w:r>
      <w:r w:rsidRPr="00F75B32">
        <w:rPr>
          <w:rStyle w:val="StyleBoldUnderline"/>
        </w:rPr>
        <w:t xml:space="preserve">European nations, alienated by </w:t>
      </w:r>
      <w:r w:rsidRPr="00F75B32">
        <w:t xml:space="preserve">the </w:t>
      </w:r>
      <w:r w:rsidRPr="00F75B32">
        <w:rPr>
          <w:rStyle w:val="StyleBoldUnderline"/>
        </w:rPr>
        <w:t>Obama</w:t>
      </w:r>
      <w:r w:rsidRPr="00F75B32">
        <w:t xml:space="preserve"> administration</w:t>
      </w:r>
      <w:r w:rsidRPr="00F75B32">
        <w:rPr>
          <w:rStyle w:val="StyleBoldUnderline"/>
        </w:rPr>
        <w:t>’s</w:t>
      </w:r>
      <w:r w:rsidRPr="00F75B32">
        <w:t xml:space="preserve"> progressive dialogue but aggressive </w:t>
      </w:r>
      <w:r w:rsidRPr="00F75B32">
        <w:rPr>
          <w:rStyle w:val="StyleBoldUnderline"/>
        </w:rPr>
        <w:t>drone policy</w:t>
      </w:r>
      <w:r w:rsidRPr="00F75B32">
        <w:t xml:space="preserve">, 44 </w:t>
      </w:r>
      <w:r w:rsidRPr="00F75B32">
        <w:rPr>
          <w:rStyle w:val="StyleBoldUnderline"/>
        </w:rPr>
        <w:t>are ready to try and take the lead in international relations</w:t>
      </w:r>
      <w:r w:rsidRPr="00F75B32">
        <w:t xml:space="preserve">. 45 </w:t>
      </w:r>
      <w:r w:rsidRPr="00F75B32">
        <w:rPr>
          <w:rStyle w:val="StyleBoldUnderline"/>
        </w:rPr>
        <w:t>Germany</w:t>
      </w:r>
      <w:r w:rsidRPr="00F75B32">
        <w:t xml:space="preserve"> in particular </w:t>
      </w:r>
      <w:r w:rsidRPr="00F75B32">
        <w:rPr>
          <w:rStyle w:val="StyleBoldUnderline"/>
        </w:rPr>
        <w:t xml:space="preserve">will be a key nation as it increases in prominence </w:t>
      </w:r>
      <w:r w:rsidRPr="00F75B32">
        <w:t>among European states. 46 Hans Kundnani, a well-known journalist and political</w:t>
      </w:r>
      <w:r w:rsidRPr="004965B3">
        <w:t xml:space="preserve"> pundit, notes, “</w:t>
      </w:r>
      <w:r w:rsidRPr="00EA2F02">
        <w:rPr>
          <w:rStyle w:val="StyleBoldUnderline"/>
          <w:highlight w:val="green"/>
        </w:rPr>
        <w:t>Obama</w:t>
      </w:r>
      <w:r w:rsidRPr="00FD276B">
        <w:rPr>
          <w:rStyle w:val="StyleBoldUnderline"/>
        </w:rPr>
        <w:t xml:space="preserve"> is extremely popular in Germany, but Berlin’s deeply-held views on the use of military force… </w:t>
      </w:r>
      <w:r w:rsidRPr="00EA2F02">
        <w:rPr>
          <w:rStyle w:val="StyleBoldUnderline"/>
          <w:highlight w:val="green"/>
        </w:rPr>
        <w:t xml:space="preserve">have the potential to create a </w:t>
      </w:r>
      <w:r w:rsidRPr="00EA2F02">
        <w:rPr>
          <w:rStyle w:val="Emphasis"/>
          <w:highlight w:val="green"/>
        </w:rPr>
        <w:t>Europe-America split</w:t>
      </w:r>
      <w:r w:rsidRPr="00EA2F02">
        <w:rPr>
          <w:highlight w:val="green"/>
        </w:rPr>
        <w:t>.</w:t>
      </w:r>
      <w:r w:rsidRPr="004965B3">
        <w:t xml:space="preserve">” 47 Kundnani also states, “A ‘special relationship’ is developing between China and Germany.” 48 </w:t>
      </w:r>
      <w:r w:rsidRPr="00F75B32">
        <w:rPr>
          <w:rStyle w:val="StyleBoldUnderline"/>
        </w:rPr>
        <w:t>Because of anti-drone sentiment</w:t>
      </w:r>
      <w:r w:rsidRPr="00F75B32">
        <w:t xml:space="preserve">, </w:t>
      </w:r>
      <w:r w:rsidRPr="00F75B32">
        <w:rPr>
          <w:rStyle w:val="StyleBoldUnderline"/>
        </w:rPr>
        <w:t>long-time U.S</w:t>
      </w:r>
      <w:r w:rsidRPr="00EA2F02">
        <w:rPr>
          <w:rStyle w:val="StyleBoldUnderline"/>
          <w:highlight w:val="green"/>
        </w:rPr>
        <w:t>. allies grow increasingly distant,</w:t>
      </w:r>
      <w:r w:rsidRPr="00FD276B">
        <w:rPr>
          <w:rStyle w:val="StyleBoldUnderline"/>
        </w:rPr>
        <w:t xml:space="preserve"> </w:t>
      </w:r>
      <w:r w:rsidRPr="00EA2F02">
        <w:rPr>
          <w:rStyle w:val="StyleBoldUnderline"/>
          <w:highlight w:val="green"/>
        </w:rPr>
        <w:t xml:space="preserve">to the point of </w:t>
      </w:r>
      <w:r w:rsidRPr="00EA2F02">
        <w:rPr>
          <w:rStyle w:val="Emphasis"/>
          <w:highlight w:val="green"/>
        </w:rPr>
        <w:t>forming new relationships with China</w:t>
      </w:r>
      <w:r w:rsidRPr="004965B3">
        <w:t xml:space="preserve">. </w:t>
      </w:r>
      <w:r w:rsidRPr="00EA2F02">
        <w:rPr>
          <w:rStyle w:val="StyleBoldUnderline"/>
          <w:highlight w:val="green"/>
        </w:rPr>
        <w:t xml:space="preserve">This is a </w:t>
      </w:r>
      <w:r w:rsidRPr="00EA2F02">
        <w:rPr>
          <w:rStyle w:val="Emphasis"/>
          <w:highlight w:val="green"/>
        </w:rPr>
        <w:t>direct threat</w:t>
      </w:r>
      <w:r w:rsidRPr="00FD276B">
        <w:rPr>
          <w:rStyle w:val="StyleBoldUnderline"/>
        </w:rPr>
        <w:t xml:space="preserve"> </w:t>
      </w:r>
      <w:r w:rsidRPr="00EA2F02">
        <w:rPr>
          <w:rStyle w:val="StyleBoldUnderline"/>
          <w:highlight w:val="green"/>
        </w:rPr>
        <w:t>to the United States’ place in</w:t>
      </w:r>
      <w:r w:rsidRPr="00FD276B">
        <w:rPr>
          <w:rStyle w:val="StyleBoldUnderline"/>
        </w:rPr>
        <w:t xml:space="preserve"> international </w:t>
      </w:r>
      <w:r w:rsidRPr="00EA2F02">
        <w:rPr>
          <w:rStyle w:val="StyleBoldUnderline"/>
          <w:highlight w:val="green"/>
        </w:rPr>
        <w:t xml:space="preserve">relations and a </w:t>
      </w:r>
      <w:r w:rsidRPr="00EA2F02">
        <w:rPr>
          <w:rStyle w:val="Emphasis"/>
          <w:highlight w:val="green"/>
        </w:rPr>
        <w:t>direct challenge to its hegemony</w:t>
      </w:r>
      <w:r w:rsidRPr="00FD276B">
        <w:rPr>
          <w:rStyle w:val="StyleBoldUnderline"/>
        </w:rPr>
        <w:t xml:space="preserve">. </w:t>
      </w:r>
      <w:r w:rsidRPr="00EA2F02">
        <w:rPr>
          <w:rStyle w:val="StyleBoldUnderline"/>
          <w:highlight w:val="green"/>
        </w:rPr>
        <w:t>If</w:t>
      </w:r>
      <w:r w:rsidRPr="00FD276B">
        <w:rPr>
          <w:rStyle w:val="StyleBoldUnderline"/>
        </w:rPr>
        <w:t xml:space="preserve"> the </w:t>
      </w:r>
      <w:r w:rsidRPr="00EA2F02">
        <w:rPr>
          <w:rStyle w:val="StyleBoldUnderline"/>
          <w:highlight w:val="green"/>
        </w:rPr>
        <w:t>relations with Europe are to be fixed, a change in drone protocol is needed</w:t>
      </w:r>
      <w:r>
        <w:rPr>
          <w:rStyle w:val="StyleBoldUnderline"/>
        </w:rPr>
        <w:t>.</w:t>
      </w:r>
    </w:p>
    <w:p w:rsidR="00540534" w:rsidRDefault="00540534" w:rsidP="00540534">
      <w:pPr>
        <w:pStyle w:val="Heading3"/>
      </w:pPr>
      <w:r>
        <w:t>Advantage {Y}: Sovereignty Violations</w:t>
      </w:r>
    </w:p>
    <w:p w:rsidR="00540534" w:rsidRPr="00802882" w:rsidRDefault="00540534" w:rsidP="00540534">
      <w:pPr>
        <w:pStyle w:val="Heading4"/>
      </w:pPr>
      <w:r>
        <w:t>Unrestrained</w:t>
      </w:r>
      <w:r w:rsidRPr="00802882">
        <w:t xml:space="preserve"> executive drone policy violates sovereignty claims</w:t>
      </w:r>
      <w:r>
        <w:t xml:space="preserve"> and undermines rule of law- sends a global signal</w:t>
      </w:r>
    </w:p>
    <w:p w:rsidR="00540534" w:rsidRDefault="00540534" w:rsidP="00540534">
      <w:r w:rsidRPr="00AF4A64">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540534" w:rsidRPr="00E5216A" w:rsidRDefault="00540534" w:rsidP="00540534"/>
    <w:p w:rsidR="00540534" w:rsidRDefault="00540534" w:rsidP="00540534">
      <w:r w:rsidRPr="00EA2F02">
        <w:rPr>
          <w:rStyle w:val="StyleBoldUnderline"/>
          <w:highlight w:val="green"/>
        </w:rPr>
        <w:t xml:space="preserve">Once you take targeted killings </w:t>
      </w:r>
      <w:r w:rsidRPr="00EA2F02">
        <w:rPr>
          <w:rStyle w:val="Emphasis"/>
          <w:highlight w:val="green"/>
        </w:rPr>
        <w:t>outside hot battlefields, it’s a different story</w:t>
      </w:r>
      <w:r w:rsidRPr="00EA2F02">
        <w:rPr>
          <w:highlight w:val="green"/>
        </w:rPr>
        <w:t xml:space="preserve"> .</w:t>
      </w:r>
      <w:r>
        <w:t xml:space="preserve"> </w:t>
      </w:r>
      <w:r w:rsidRPr="008020A2">
        <w:rPr>
          <w:rStyle w:val="StyleBoldUnderline"/>
        </w:rPr>
        <w:t xml:space="preserve">The </w:t>
      </w:r>
      <w:r w:rsidRPr="00EA2F02">
        <w:rPr>
          <w:rStyle w:val="StyleBoldUnderline"/>
          <w:highlight w:val="green"/>
        </w:rPr>
        <w:t>Obama</w:t>
      </w:r>
      <w:r w:rsidRPr="008020A2">
        <w:rPr>
          <w:rStyle w:val="StyleBoldUnderline"/>
        </w:rPr>
        <w:t xml:space="preserve"> Administration </w:t>
      </w:r>
      <w:r w:rsidRPr="00EA2F02">
        <w:rPr>
          <w:rStyle w:val="StyleBoldUnderline"/>
          <w:highlight w:val="green"/>
        </w:rPr>
        <w:t>is</w:t>
      </w:r>
      <w:r w:rsidRPr="008020A2">
        <w:rPr>
          <w:rStyle w:val="StyleBoldUnderline"/>
        </w:rPr>
        <w:t xml:space="preserve"> currently </w:t>
      </w:r>
      <w:r w:rsidRPr="00EA2F02">
        <w:rPr>
          <w:rStyle w:val="StyleBoldUnderline"/>
          <w:highlight w:val="green"/>
        </w:rPr>
        <w:t>using drones to strike</w:t>
      </w:r>
      <w:r w:rsidRPr="008020A2">
        <w:rPr>
          <w:rStyle w:val="StyleBoldUnderline"/>
        </w:rPr>
        <w:t xml:space="preserve"> terror </w:t>
      </w:r>
      <w:r w:rsidRPr="00EA2F02">
        <w:rPr>
          <w:rStyle w:val="StyleBoldUnderline"/>
          <w:highlight w:val="green"/>
        </w:rPr>
        <w:t>suspects in Pakistan, Somalia, Yemen</w:t>
      </w:r>
      <w:r w:rsidRPr="008020A2">
        <w:rPr>
          <w:rStyle w:val="StyleBoldUnderline"/>
        </w:rPr>
        <w:t>, and – perhaps — Mali and the Philippines as well.</w:t>
      </w:r>
      <w:r>
        <w:t xml:space="preserve">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5D547B">
        <w:rPr>
          <w:rStyle w:val="StyleBoldUnderline"/>
        </w:rPr>
        <w:t xml:space="preserve">The trouble is, </w:t>
      </w:r>
      <w:r w:rsidRPr="00EA2F02">
        <w:rPr>
          <w:rStyle w:val="StyleBoldUnderline"/>
        </w:rPr>
        <w:t xml:space="preserve">no one outside </w:t>
      </w:r>
      <w:r w:rsidRPr="00EA2F02">
        <w:rPr>
          <w:rStyle w:val="Emphasis"/>
        </w:rPr>
        <w:t xml:space="preserve">a </w:t>
      </w:r>
      <w:r w:rsidRPr="00EA2F02">
        <w:rPr>
          <w:rStyle w:val="StyleBoldUnderline"/>
        </w:rPr>
        <w:t>very small</w:t>
      </w:r>
      <w:r w:rsidRPr="00EA2F02">
        <w:rPr>
          <w:rStyle w:val="Emphasis"/>
        </w:rPr>
        <w:t xml:space="preserve"> group within </w:t>
      </w:r>
      <w:r w:rsidRPr="00EA2F02">
        <w:rPr>
          <w:rStyle w:val="StyleBoldUnderline"/>
        </w:rPr>
        <w:t>the US executive branch</w:t>
      </w:r>
      <w:r w:rsidRPr="00EA2F02">
        <w:rPr>
          <w:rStyle w:val="Emphasis"/>
        </w:rPr>
        <w:t xml:space="preserve"> has any ability to evaluate who is and who isn’t a combatant</w:t>
      </w:r>
      <w:r w:rsidRPr="00EA2F02">
        <w:rPr>
          <w:rStyle w:val="StyleBoldUnderline"/>
        </w:rPr>
        <w:t>.</w:t>
      </w:r>
      <w:r w:rsidRPr="00EA2F02">
        <w:t xml:space="preserve"> </w:t>
      </w:r>
      <w:r w:rsidRPr="00EA2F02">
        <w:rPr>
          <w:rStyle w:val="StyleBoldUnderline"/>
        </w:rPr>
        <w:t>The</w:t>
      </w:r>
      <w:r w:rsidRPr="005D547B">
        <w:rPr>
          <w:rStyle w:val="StyleBoldUnderline"/>
        </w:rPr>
        <w:t xml:space="preserve"> war against </w:t>
      </w:r>
      <w:r w:rsidRPr="00EA2F02">
        <w:rPr>
          <w:rStyle w:val="StyleBoldUnderline"/>
          <w:highlight w:val="green"/>
        </w:rPr>
        <w:t>al Qaeda</w:t>
      </w:r>
      <w:r w:rsidRPr="005D547B">
        <w:rPr>
          <w:rStyle w:val="StyleBoldUnderline"/>
        </w:rPr>
        <w:t xml:space="preserve"> and its associates is not like World War II, or Libya, or even Afghanistan: it </w:t>
      </w:r>
      <w:r w:rsidRPr="00EA2F02">
        <w:rPr>
          <w:rStyle w:val="Emphasis"/>
          <w:highlight w:val="green"/>
        </w:rPr>
        <w:t>is an open - ended conflict with an inchoate, un defined adversary</w:t>
      </w:r>
      <w:r w:rsidRPr="005D547B">
        <w:t xml:space="preserve"> (who exactly are al Qaeda’s “</w:t>
      </w:r>
      <w:r>
        <w:t xml:space="preserve">associates ” ?). </w:t>
      </w:r>
      <w:r w:rsidRPr="008020A2">
        <w:rPr>
          <w:rStyle w:val="StyleBoldUnderline"/>
        </w:rPr>
        <w:t>What is more, targeting</w:t>
      </w:r>
      <w:r>
        <w:rPr>
          <w:rStyle w:val="StyleBoldUnderline"/>
        </w:rPr>
        <w:t xml:space="preserve"> decisions in this nebulous “ w</w:t>
      </w:r>
      <w:r w:rsidRPr="008020A2">
        <w:rPr>
          <w:rStyle w:val="StyleBoldUnderline"/>
        </w:rPr>
        <w:t xml:space="preserve">ar” are based largely on classified intelligence reporting. As a result, </w:t>
      </w:r>
      <w:r w:rsidRPr="00EA2F02">
        <w:rPr>
          <w:rStyle w:val="StyleBoldUnderline"/>
          <w:highlight w:val="green"/>
        </w:rPr>
        <w:t xml:space="preserve">Administration assertions about who is a combatant and what constitutes a threat are </w:t>
      </w:r>
      <w:r w:rsidRPr="00EA2F02">
        <w:rPr>
          <w:rStyle w:val="Emphasis"/>
          <w:highlight w:val="green"/>
        </w:rPr>
        <w:t>entirely non - falsifiable</w:t>
      </w:r>
      <w:r w:rsidRPr="008020A2">
        <w:rPr>
          <w:rStyle w:val="StyleBoldUnderline"/>
        </w:rPr>
        <w:t>, because they're based wholly on undisclosed evidence.</w:t>
      </w:r>
      <w:r>
        <w:t xml:space="preserve"> Add </w:t>
      </w:r>
      <w:r w:rsidRPr="008020A2">
        <w:rPr>
          <w:rStyle w:val="StyleBoldUnderline"/>
        </w:rPr>
        <w:t>to this still another problem: most of these strikes are considered covert action</w:t>
      </w:r>
      <w:r>
        <w:t xml:space="preserve">, so although the US sometimes takes public credit for the deaths of alleg ed terrorist leaders, </w:t>
      </w:r>
      <w:r w:rsidRPr="008020A2">
        <w:rPr>
          <w:rStyle w:val="StyleBoldUnderline"/>
        </w:rPr>
        <w:t xml:space="preserve">most of the time, the US will not even officially acknowledge targeted killings. </w:t>
      </w:r>
      <w:r w:rsidRPr="00EA2F02">
        <w:rPr>
          <w:rStyle w:val="StyleBoldUnderline"/>
          <w:highlight w:val="green"/>
        </w:rPr>
        <w:t xml:space="preserve">This leaves all the </w:t>
      </w:r>
      <w:r w:rsidRPr="00EA2F02">
        <w:rPr>
          <w:rStyle w:val="Emphasis"/>
          <w:highlight w:val="green"/>
        </w:rPr>
        <w:t>key rule - of - law questions</w:t>
      </w:r>
      <w:r w:rsidRPr="008020A2">
        <w:rPr>
          <w:rStyle w:val="StyleBoldUnderline"/>
        </w:rPr>
        <w:t xml:space="preserve"> related to the ongoing war again st al Qaeda and its "associates " </w:t>
      </w:r>
      <w:r w:rsidRPr="00EA2F02">
        <w:rPr>
          <w:rStyle w:val="Emphasis"/>
          <w:highlight w:val="green"/>
        </w:rPr>
        <w:t>unanswered</w:t>
      </w:r>
      <w:r>
        <w:t xml:space="preserve">. </w:t>
      </w:r>
      <w:r w:rsidRPr="008020A2">
        <w:rPr>
          <w:rStyle w:val="StyleBoldUnderline"/>
        </w:rPr>
        <w:t xml:space="preserve">36 </w:t>
      </w:r>
      <w:r w:rsidRPr="00AF422C">
        <w:rPr>
          <w:rStyle w:val="StyleBoldUnderline"/>
        </w:rPr>
        <w:t>Based on what criteria might someone be considered a combatant</w:t>
      </w:r>
      <w:r w:rsidRPr="008020A2">
        <w:rPr>
          <w:rStyle w:val="StyleBoldUnderline"/>
        </w:rPr>
        <w:t xml:space="preserve"> or directly participating in hostilities? What constitutes “ hostil ities” in the context of an armed conflict against a non - state actor, and what does it mean to participate in them? </w:t>
      </w:r>
      <w:r w:rsidRPr="00EA2F02">
        <w:rPr>
          <w:rStyle w:val="Emphasis"/>
          <w:highlight w:val="green"/>
        </w:rPr>
        <w:t>And just where is the war?</w:t>
      </w:r>
      <w:r>
        <w:t xml:space="preserve"> Does the war (and thus the law of war) somehow "travel" with combatants? </w:t>
      </w:r>
      <w:r w:rsidRPr="00EA2F02">
        <w:rPr>
          <w:rStyle w:val="StyleBoldUnderline"/>
          <w:highlight w:val="green"/>
        </w:rPr>
        <w:t xml:space="preserve">Does the US have a “right” to target enemy combatants </w:t>
      </w:r>
      <w:r w:rsidRPr="00EA2F02">
        <w:rPr>
          <w:rStyle w:val="Emphasis"/>
          <w:highlight w:val="green"/>
        </w:rPr>
        <w:t>anywhere on earth</w:t>
      </w:r>
      <w:r w:rsidRPr="00AF422C">
        <w:rPr>
          <w:rStyle w:val="Emphasis"/>
        </w:rPr>
        <w:t>,</w:t>
      </w:r>
      <w:r w:rsidRPr="008020A2">
        <w:rPr>
          <w:rStyle w:val="StyleBoldUnderline"/>
        </w:rPr>
        <w:t xml:space="preserve"> or does it depend on the consent of the state at issue?</w:t>
      </w:r>
      <w:r>
        <w:t xml:space="preserve"> Who in the United States government is authorized to make such determinations, and what is the precise chain of command for such decisions? </w:t>
      </w:r>
      <w:r w:rsidRPr="008020A2">
        <w:rPr>
          <w:rStyle w:val="StyleBoldUnderline"/>
        </w:rPr>
        <w:t xml:space="preserve">I </w:t>
      </w:r>
      <w:r w:rsidRPr="00EA2F02">
        <w:rPr>
          <w:rStyle w:val="StyleBoldUnderline"/>
        </w:rPr>
        <w:t xml:space="preserve">think </w:t>
      </w:r>
      <w:r w:rsidRPr="00EA2F02">
        <w:rPr>
          <w:rStyle w:val="Emphasis"/>
        </w:rPr>
        <w:t>the rule of law problem here is obvious</w:t>
      </w:r>
      <w:r w:rsidRPr="00EA2F02">
        <w:rPr>
          <w:rStyle w:val="StyleBoldUnderline"/>
        </w:rPr>
        <w:t>: when “armed conflict” becomes a term flexible enough t</w:t>
      </w:r>
      <w:r w:rsidRPr="008020A2">
        <w:rPr>
          <w:rStyle w:val="StyleBoldUnderline"/>
        </w:rPr>
        <w:t xml:space="preserve">o be applied both to World War II and to the relations between the United States and “associates” of al Qaeda such as Somalia’s al </w:t>
      </w:r>
      <w:r w:rsidRPr="00EA2F02">
        <w:rPr>
          <w:rStyle w:val="StyleBoldUnderline"/>
        </w:rPr>
        <w:t xml:space="preserve">Shabaab, the concept of armed conflict is not very useful anymore. </w:t>
      </w:r>
      <w:r w:rsidRPr="00EA2F02">
        <w:t>And</w:t>
      </w:r>
      <w:r>
        <w:t xml:space="preserve"> </w:t>
      </w:r>
      <w:r w:rsidRPr="00EA2F02">
        <w:rPr>
          <w:rStyle w:val="Emphasis"/>
          <w:highlight w:val="green"/>
        </w:rPr>
        <w:t>when we lack clarity and consensus on how to re cognize “armed conflict,” we no longer have a clear or principled basis for deciding how to categorize targeted killings</w:t>
      </w:r>
      <w:r w:rsidRPr="008020A2">
        <w:rPr>
          <w:rStyle w:val="Emphasis"/>
        </w:rPr>
        <w:t>.</w:t>
      </w:r>
      <w:r>
        <w:t xml:space="preserve"> Are they, as the US government argues, legal under the laws of war? Or are they , as some human rights groups have argued, unlawful murder? </w:t>
      </w:r>
    </w:p>
    <w:p w:rsidR="00540534" w:rsidRDefault="00540534" w:rsidP="00540534">
      <w:pPr>
        <w:pStyle w:val="Heading4"/>
      </w:pPr>
      <w:r>
        <w:t>Drones outside battlefield specifically causes aggressive arms race based off of US modeling</w:t>
      </w:r>
    </w:p>
    <w:p w:rsidR="00540534" w:rsidRDefault="00540534" w:rsidP="00540534">
      <w:r w:rsidRPr="002C0CA3">
        <w:rPr>
          <w:rStyle w:val="StyleStyleBold12pt"/>
        </w:rPr>
        <w:t>Bergen and Rowland ’12</w:t>
      </w:r>
      <w: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17" w:history="1">
        <w:r>
          <w:rPr>
            <w:rStyle w:val="Hyperlink"/>
          </w:rPr>
          <w:t>http://www.cnn.com/2012/10/01/opinion/bergen-world-of-drones/index.html</w:t>
        </w:r>
      </w:hyperlink>
      <w:r>
        <w:t>]</w:t>
      </w:r>
    </w:p>
    <w:p w:rsidR="00540534" w:rsidRPr="006B13B2" w:rsidRDefault="00540534" w:rsidP="00540534"/>
    <w:p w:rsidR="00540534" w:rsidRPr="00C478D7" w:rsidRDefault="00540534" w:rsidP="00540534">
      <w:pPr>
        <w:jc w:val="both"/>
      </w:pPr>
      <w:r w:rsidRPr="00BE2EA0">
        <w:rPr>
          <w:rStyle w:val="StyleBoldUnderline"/>
        </w:rPr>
        <w:t>A decade ago, the U</w:t>
      </w:r>
      <w:r w:rsidRPr="00C478D7">
        <w:t xml:space="preserve">nited </w:t>
      </w:r>
      <w:r w:rsidRPr="00BE2EA0">
        <w:rPr>
          <w:rStyle w:val="StyleBoldUnderline"/>
        </w:rPr>
        <w:t>S</w:t>
      </w:r>
      <w:r w:rsidRPr="00C478D7">
        <w:t xml:space="preserve">tates </w:t>
      </w:r>
      <w:r w:rsidRPr="00BE2EA0">
        <w:rPr>
          <w:rStyle w:val="StyleBoldUnderline"/>
        </w:rPr>
        <w:t>had a virtual monopoly on drones</w:t>
      </w:r>
      <w:r w:rsidRPr="00C478D7">
        <w:t xml:space="preserve">. </w:t>
      </w:r>
      <w:r w:rsidRPr="00BE2EA0">
        <w:rPr>
          <w:rStyle w:val="StyleBoldUnderline"/>
        </w:rPr>
        <w:t>Not anymore</w:t>
      </w:r>
      <w:r w:rsidRPr="00C478D7">
        <w:t>. According to data compiled by the New America Foundation</w:t>
      </w:r>
      <w:r w:rsidRPr="00F75B32">
        <w:t xml:space="preserve">, </w:t>
      </w:r>
      <w:r w:rsidRPr="00F75B32">
        <w:rPr>
          <w:rStyle w:val="StyleBoldUnderline"/>
        </w:rPr>
        <w:t>more than 70 countries now own some type of drone</w:t>
      </w:r>
      <w:r w:rsidRPr="00F75B32">
        <w:t>, though just a small number of those nations possess armed drone ai</w:t>
      </w:r>
      <w:r w:rsidRPr="00C478D7">
        <w:t xml:space="preserve">rcraft. The </w:t>
      </w:r>
      <w:r w:rsidRPr="00EA2F02">
        <w:rPr>
          <w:rStyle w:val="StyleBoldUnderline"/>
          <w:highlight w:val="green"/>
        </w:rPr>
        <w:t xml:space="preserve">explosion in </w:t>
      </w:r>
      <w:r w:rsidRPr="00F75B32">
        <w:rPr>
          <w:rStyle w:val="StyleBoldUnderline"/>
        </w:rPr>
        <w:t xml:space="preserve">drone </w:t>
      </w:r>
      <w:r w:rsidRPr="00EA2F02">
        <w:rPr>
          <w:rStyle w:val="StyleBoldUnderline"/>
          <w:highlight w:val="green"/>
        </w:rPr>
        <w:t>tech</w:t>
      </w:r>
      <w:r w:rsidRPr="00C478D7">
        <w:t xml:space="preserve">nology </w:t>
      </w:r>
      <w:r w:rsidRPr="00F75B32">
        <w:rPr>
          <w:rStyle w:val="StyleBoldUnderline"/>
        </w:rPr>
        <w:t xml:space="preserve">promises to change the way nations conduct war and </w:t>
      </w:r>
      <w:r w:rsidRPr="00EA2F02">
        <w:rPr>
          <w:rStyle w:val="Emphasis"/>
          <w:highlight w:val="green"/>
        </w:rPr>
        <w:t>threatens</w:t>
      </w:r>
      <w:r w:rsidRPr="00BE2EA0">
        <w:rPr>
          <w:rStyle w:val="StyleBoldUnderline"/>
        </w:rPr>
        <w:t xml:space="preserve"> to begin </w:t>
      </w:r>
      <w:r w:rsidRPr="00EA2F02">
        <w:rPr>
          <w:rStyle w:val="Emphasis"/>
          <w:highlight w:val="green"/>
        </w:rPr>
        <w:t>a new arms race</w:t>
      </w:r>
      <w:r w:rsidRPr="002C0CA3">
        <w:rPr>
          <w:rStyle w:val="Emphasis"/>
        </w:rPr>
        <w:t xml:space="preserve"> </w:t>
      </w:r>
      <w:r w:rsidRPr="00BE2EA0">
        <w:rPr>
          <w:rStyle w:val="StyleBoldUnderline"/>
        </w:rPr>
        <w:t>as governments scramble to counterbalance their adversaries</w:t>
      </w:r>
      <w:r w:rsidRPr="00C478D7">
        <w:t xml:space="preserve">. Late last month, </w:t>
      </w:r>
      <w:r w:rsidRPr="00EA2F02">
        <w:rPr>
          <w:rStyle w:val="Emphasis"/>
          <w:highlight w:val="green"/>
        </w:rPr>
        <w:t>China</w:t>
      </w:r>
      <w:r w:rsidRPr="00EA2F02">
        <w:rPr>
          <w:rStyle w:val="StyleBoldUnderline"/>
          <w:highlight w:val="green"/>
        </w:rPr>
        <w:t xml:space="preserve"> announced </w:t>
      </w:r>
      <w:r w:rsidRPr="00F75B32">
        <w:rPr>
          <w:rStyle w:val="StyleBoldUnderline"/>
        </w:rPr>
        <w:t>that it would use surveillance</w:t>
      </w:r>
      <w:r w:rsidRPr="00BE2EA0">
        <w:rPr>
          <w:rStyle w:val="StyleBoldUnderline"/>
        </w:rPr>
        <w:t xml:space="preserve"> </w:t>
      </w:r>
      <w:r w:rsidRPr="00EA2F02">
        <w:rPr>
          <w:rStyle w:val="StyleBoldUnderline"/>
          <w:highlight w:val="green"/>
        </w:rPr>
        <w:t>drones</w:t>
      </w:r>
      <w:r w:rsidRPr="00F75B32">
        <w:rPr>
          <w:rStyle w:val="StyleBoldUnderline"/>
        </w:rPr>
        <w:t xml:space="preserve"> to monitor</w:t>
      </w:r>
      <w:r w:rsidRPr="00BE2EA0">
        <w:rPr>
          <w:rStyle w:val="StyleBoldUnderline"/>
        </w:rPr>
        <w:t xml:space="preserve"> a group of uninhabited islands in </w:t>
      </w:r>
      <w:r w:rsidRPr="00EA2F02">
        <w:rPr>
          <w:rStyle w:val="Emphasis"/>
          <w:highlight w:val="green"/>
        </w:rPr>
        <w:t>the South China Sea</w:t>
      </w:r>
      <w:r w:rsidRPr="00BE2EA0">
        <w:rPr>
          <w:rStyle w:val="StyleBoldUnderline"/>
        </w:rPr>
        <w:t xml:space="preserve"> that are controlled by Japan but claimed by China and Taiwan</w:t>
      </w:r>
      <w:r w:rsidRPr="00C478D7">
        <w:t xml:space="preserve">. In August 2010, </w:t>
      </w:r>
      <w:r w:rsidRPr="00BE2EA0">
        <w:rPr>
          <w:rStyle w:val="StyleBoldUnderline"/>
        </w:rPr>
        <w:t>Iran unveiled</w:t>
      </w:r>
      <w:r w:rsidRPr="00C478D7">
        <w:t xml:space="preserve"> what it claimed was </w:t>
      </w:r>
      <w:r w:rsidRPr="00BE2EA0">
        <w:rPr>
          <w:rStyle w:val="StyleBoldUnderline"/>
        </w:rPr>
        <w:t>its first armed drone</w:t>
      </w:r>
      <w:r w:rsidRPr="00C478D7">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EA2F02">
        <w:rPr>
          <w:rStyle w:val="StyleBoldUnderline"/>
          <w:highlight w:val="green"/>
        </w:rPr>
        <w:t>the U</w:t>
      </w:r>
      <w:r w:rsidRPr="00C478D7">
        <w:t xml:space="preserve">nited </w:t>
      </w:r>
      <w:r w:rsidRPr="00EA2F02">
        <w:rPr>
          <w:rStyle w:val="StyleBoldUnderline"/>
          <w:highlight w:val="green"/>
        </w:rPr>
        <w:t>S</w:t>
      </w:r>
      <w:r w:rsidRPr="00C478D7">
        <w:t xml:space="preserve">tates </w:t>
      </w:r>
      <w:r w:rsidRPr="00EA2F02">
        <w:rPr>
          <w:rStyle w:val="StyleBoldUnderline"/>
          <w:highlight w:val="green"/>
        </w:rPr>
        <w:t>is setting a dangerous precedent for other nations with its aggressive</w:t>
      </w:r>
      <w:r w:rsidRPr="00BE2EA0">
        <w:rPr>
          <w:rStyle w:val="StyleBoldUnderline"/>
        </w:rPr>
        <w:t xml:space="preserve"> and secretive drone </w:t>
      </w:r>
      <w:r w:rsidRPr="00EA2F02">
        <w:rPr>
          <w:rStyle w:val="StyleBoldUnderline"/>
          <w:highlight w:val="green"/>
        </w:rPr>
        <w:t>programs</w:t>
      </w:r>
      <w:r w:rsidRPr="00BE2EA0">
        <w:rPr>
          <w:rStyle w:val="StyleBoldUnderline"/>
        </w:rPr>
        <w:t xml:space="preserve"> in Pakistan and Yemen</w:t>
      </w:r>
      <w:r w:rsidRPr="00C478D7">
        <w:t xml:space="preserve">, which are aimed at suspected members of al Qaeda and their </w:t>
      </w:r>
      <w:r w:rsidRPr="00F75B32">
        <w:t xml:space="preserve">allies. </w:t>
      </w:r>
      <w:r w:rsidRPr="00F75B32">
        <w:rPr>
          <w:rStyle w:val="StyleBoldUnderline"/>
        </w:rPr>
        <w:t>Just as the U.S. government justifies its drone strikes</w:t>
      </w:r>
      <w:r w:rsidRPr="00F75B32">
        <w:t xml:space="preserve"> with the</w:t>
      </w:r>
      <w:r w:rsidRPr="00C478D7">
        <w:t xml:space="preserve"> argument that it is at war with al Qaeda and its affiliates, </w:t>
      </w:r>
      <w:r w:rsidRPr="00EA2F02">
        <w:rPr>
          <w:rStyle w:val="StyleBoldUnderline"/>
          <w:highlight w:val="green"/>
        </w:rPr>
        <w:t xml:space="preserve">one could imagine that </w:t>
      </w:r>
      <w:r w:rsidRPr="00EA2F02">
        <w:rPr>
          <w:rStyle w:val="Emphasis"/>
          <w:highlight w:val="green"/>
        </w:rPr>
        <w:t>India</w:t>
      </w:r>
      <w:r w:rsidRPr="00BE2EA0">
        <w:rPr>
          <w:rStyle w:val="StyleBoldUnderline"/>
        </w:rPr>
        <w:t xml:space="preserve"> in the not too distant future </w:t>
      </w:r>
      <w:r w:rsidRPr="00EA2F02">
        <w:rPr>
          <w:rStyle w:val="Emphasis"/>
          <w:highlight w:val="green"/>
        </w:rPr>
        <w:t>might launch</w:t>
      </w:r>
      <w:r w:rsidRPr="00EA2F02">
        <w:rPr>
          <w:rStyle w:val="StyleBoldUnderline"/>
          <w:highlight w:val="green"/>
        </w:rPr>
        <w:t xml:space="preserve"> </w:t>
      </w:r>
      <w:r w:rsidRPr="00BE2EA0">
        <w:rPr>
          <w:rStyle w:val="StyleBoldUnderline"/>
        </w:rPr>
        <w:t xml:space="preserve">such </w:t>
      </w:r>
      <w:r w:rsidRPr="00EA2F02">
        <w:rPr>
          <w:rStyle w:val="Emphasis"/>
          <w:highlight w:val="green"/>
        </w:rPr>
        <w:t>attacks</w:t>
      </w:r>
      <w:r w:rsidRPr="00EA2F02">
        <w:rPr>
          <w:rStyle w:val="StyleBoldUnderline"/>
          <w:highlight w:val="green"/>
        </w:rPr>
        <w:t xml:space="preserve"> </w:t>
      </w:r>
      <w:r w:rsidRPr="00BE2EA0">
        <w:rPr>
          <w:rStyle w:val="StyleBoldUnderline"/>
        </w:rPr>
        <w:t xml:space="preserve">against suspected terrorists </w:t>
      </w:r>
      <w:r w:rsidRPr="00EA2F02">
        <w:rPr>
          <w:rStyle w:val="Emphasis"/>
          <w:highlight w:val="green"/>
        </w:rPr>
        <w:t>in Kashmir, or China</w:t>
      </w:r>
      <w:r w:rsidRPr="00EA2F02">
        <w:rPr>
          <w:rStyle w:val="StyleBoldUnderline"/>
          <w:highlight w:val="green"/>
        </w:rPr>
        <w:t xml:space="preserve"> </w:t>
      </w:r>
      <w:r w:rsidRPr="00BE2EA0">
        <w:rPr>
          <w:rStyle w:val="StyleBoldUnderline"/>
        </w:rPr>
        <w:t xml:space="preserve">might strike </w:t>
      </w:r>
      <w:r w:rsidRPr="00EA2F02">
        <w:rPr>
          <w:rStyle w:val="Emphasis"/>
          <w:highlight w:val="green"/>
        </w:rPr>
        <w:t>Uighur separatists</w:t>
      </w:r>
      <w:r w:rsidRPr="00C478D7">
        <w:t xml:space="preserve"> in western China, </w:t>
      </w:r>
      <w:r w:rsidRPr="00EA2F02">
        <w:rPr>
          <w:rStyle w:val="Emphasis"/>
          <w:highlight w:val="green"/>
        </w:rPr>
        <w:t>or Iran</w:t>
      </w:r>
      <w:r w:rsidRPr="00EA2F02">
        <w:rPr>
          <w:rStyle w:val="StyleBoldUnderline"/>
          <w:highlight w:val="green"/>
        </w:rPr>
        <w:t xml:space="preserve"> </w:t>
      </w:r>
      <w:r w:rsidRPr="00BE2EA0">
        <w:rPr>
          <w:rStyle w:val="StyleBoldUnderline"/>
        </w:rPr>
        <w:t xml:space="preserve">might attack Baluchi </w:t>
      </w:r>
      <w:r w:rsidRPr="00EA2F02">
        <w:rPr>
          <w:rStyle w:val="Emphasis"/>
          <w:highlight w:val="green"/>
        </w:rPr>
        <w:t>nationalists</w:t>
      </w:r>
      <w:r w:rsidRPr="00BE2EA0">
        <w:rPr>
          <w:rStyle w:val="StyleBoldUnderline"/>
        </w:rPr>
        <w:t xml:space="preserve"> along its border with Pakistan.</w:t>
      </w:r>
      <w:r w:rsidRPr="002E5367">
        <w:rPr>
          <w:sz w:val="12"/>
          <w:u w:val="single"/>
        </w:rPr>
        <w:t xml:space="preserve"> </w:t>
      </w:r>
      <w:r w:rsidRPr="00BE2EA0">
        <w:rPr>
          <w:rStyle w:val="StyleBoldUnderline"/>
        </w:rPr>
        <w:t>This moment may almost be here</w:t>
      </w:r>
      <w:r w:rsidRPr="002C0CA3">
        <w:t>. China took the United States by surprise in November 2010 at the Zhuhai Air Show, where it unveiled 25 drone models, some of which were outfitted with the capability to fire missiles. It remains unclear just how many</w:t>
      </w:r>
      <w:r w:rsidRPr="00C478D7">
        <w:t xml:space="preserve">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w:t>
      </w:r>
      <w:r w:rsidRPr="00F75B32">
        <w:t xml:space="preserve">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sidRPr="00F75B32">
        <w:rPr>
          <w:rStyle w:val="StyleBoldUnderline"/>
        </w:rPr>
        <w:t>Drone tech</w:t>
      </w:r>
      <w:r w:rsidRPr="00F75B32">
        <w:t xml:space="preserve">nology </w:t>
      </w:r>
      <w:r w:rsidRPr="00F75B32">
        <w:rPr>
          <w:rStyle w:val="StyleBoldUnderline"/>
        </w:rPr>
        <w:t>is proliferating rapidly</w:t>
      </w:r>
      <w:r w:rsidRPr="00F75B32">
        <w:t xml:space="preserve">. A 2011 study estimated that there were around 680 active drone development programs run by governments, companies and research institutes around the world, compared with just 195 in 2005. In 2010, </w:t>
      </w:r>
      <w:r w:rsidRPr="00F75B32">
        <w:rPr>
          <w:rStyle w:val="StyleBoldUnderline"/>
        </w:rPr>
        <w:t>U.S.-based General Atomics received export licenses to sell unarmed versions of the Predator drone to Saudi Arabia, Egypt, Morocco and the U</w:t>
      </w:r>
      <w:r w:rsidRPr="00F75B32">
        <w:t xml:space="preserve">nited </w:t>
      </w:r>
      <w:r w:rsidRPr="00F75B32">
        <w:rPr>
          <w:rStyle w:val="StyleBoldUnderline"/>
        </w:rPr>
        <w:t>A</w:t>
      </w:r>
      <w:r w:rsidRPr="00F75B32">
        <w:t xml:space="preserve">rab </w:t>
      </w:r>
      <w:r w:rsidRPr="00F75B32">
        <w:rPr>
          <w:rStyle w:val="StyleBoldUnderline"/>
        </w:rPr>
        <w:t>E</w:t>
      </w:r>
      <w:r w:rsidRPr="00F75B32">
        <w:t>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w:t>
      </w:r>
      <w:r w:rsidRPr="00C478D7">
        <w:t xml:space="preserve">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sidRPr="00BE2EA0">
        <w:rPr>
          <w:rStyle w:val="StyleBoldUnderline"/>
        </w:rPr>
        <w:t>the global market for the research, development and procurement of armed drones will just about double in the next decade, from $6.6 billion to $11.4 billion</w:t>
      </w:r>
      <w:r w:rsidRPr="00C478D7">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sidRPr="00BE2EA0">
        <w:rPr>
          <w:rStyle w:val="StyleBoldUnderline"/>
        </w:rPr>
        <w:t>Given the relatively low costs of drones</w:t>
      </w:r>
      <w:r w:rsidRPr="00C478D7">
        <w:t xml:space="preserve"> -- already far cheaper than the costs of a fighter jet and of training a fighter jet pilot -- </w:t>
      </w:r>
      <w:r w:rsidRPr="00BE2EA0">
        <w:rPr>
          <w:rStyle w:val="StyleBoldUnderline"/>
        </w:rPr>
        <w:t>armed drones will play a key role in future conflicts</w:t>
      </w:r>
      <w:r w:rsidRPr="00C478D7">
        <w:t xml:space="preserve">. While the drone industry thrives and more companies, </w:t>
      </w:r>
      <w:r w:rsidRPr="00BE2EA0">
        <w:rPr>
          <w:rStyle w:val="StyleBoldUnderline"/>
        </w:rPr>
        <w:t xml:space="preserve">research institutes and nations jump on board the drone bandwagon, </w:t>
      </w:r>
      <w:r w:rsidRPr="00EA2F02">
        <w:rPr>
          <w:rStyle w:val="StyleBoldUnderline"/>
          <w:highlight w:val="green"/>
        </w:rPr>
        <w:t>the U</w:t>
      </w:r>
      <w:r w:rsidRPr="00C478D7">
        <w:t xml:space="preserve">nited </w:t>
      </w:r>
      <w:r w:rsidRPr="00EA2F02">
        <w:rPr>
          <w:rStyle w:val="StyleBoldUnderline"/>
          <w:highlight w:val="green"/>
        </w:rPr>
        <w:t>S</w:t>
      </w:r>
      <w:r w:rsidRPr="00C478D7">
        <w:t xml:space="preserve">tates </w:t>
      </w:r>
      <w:r w:rsidRPr="00EA2F02">
        <w:rPr>
          <w:rStyle w:val="StyleBoldUnderline"/>
          <w:highlight w:val="green"/>
        </w:rPr>
        <w:t>is setting a powerful international norm about the use of armed drones, which it uses</w:t>
      </w:r>
      <w:r w:rsidRPr="00BE6412">
        <w:rPr>
          <w:rStyle w:val="StyleBoldUnderline"/>
        </w:rPr>
        <w:t xml:space="preserve"> for pre-emptive attacks against presumed terrorists in </w:t>
      </w:r>
      <w:r w:rsidRPr="00EA2F02">
        <w:rPr>
          <w:rStyle w:val="StyleBoldUnderline"/>
          <w:highlight w:val="green"/>
        </w:rPr>
        <w:t>Pakistan and Yemen</w:t>
      </w:r>
      <w:r w:rsidRPr="00BE6412">
        <w:rPr>
          <w:rStyle w:val="StyleBoldUnderline"/>
        </w:rPr>
        <w:t xml:space="preserve">. </w:t>
      </w:r>
      <w:r w:rsidRPr="00EA2F02">
        <w:rPr>
          <w:rStyle w:val="Emphasis"/>
          <w:highlight w:val="green"/>
        </w:rPr>
        <w:t>It is these kinds of</w:t>
      </w:r>
      <w:r w:rsidRPr="00BE6412">
        <w:rPr>
          <w:rStyle w:val="StyleBoldUnderline"/>
        </w:rPr>
        <w:t xml:space="preserve"> drone </w:t>
      </w:r>
      <w:r w:rsidRPr="00EA2F02">
        <w:rPr>
          <w:rStyle w:val="Emphasis"/>
          <w:highlight w:val="green"/>
        </w:rPr>
        <w:t>strikes that are controversial;</w:t>
      </w:r>
      <w:r w:rsidRPr="00BE6412">
        <w:t xml:space="preserve"> the use of </w:t>
      </w:r>
      <w:r w:rsidRPr="00EA2F02">
        <w:rPr>
          <w:rStyle w:val="StyleBoldUnderline"/>
          <w:highlight w:val="green"/>
        </w:rPr>
        <w:t>drones in a conventional war is not much different than a</w:t>
      </w:r>
      <w:r w:rsidRPr="00BE6412">
        <w:t xml:space="preserve"> manned </w:t>
      </w:r>
      <w:r w:rsidRPr="00EA2F02">
        <w:rPr>
          <w:rStyle w:val="StyleBoldUnderline"/>
          <w:highlight w:val="green"/>
        </w:rPr>
        <w:t>aircraft</w:t>
      </w:r>
      <w:r w:rsidRPr="00BE6412">
        <w:t xml:space="preserve"> that drops bombs or fires missiles. According to figures compiled by the New</w:t>
      </w:r>
      <w:r w:rsidRPr="00C478D7">
        <w:t xml:space="preserve"> America Foundation, </w:t>
      </w:r>
      <w:r w:rsidRPr="00BE2EA0">
        <w:rPr>
          <w:rStyle w:val="StyleBoldUnderline"/>
        </w:rPr>
        <w:t>drone attacks aimed at suspected militants are estimated to have killed between 1,900 and 3,200 people in Pakistan over the past eight years</w:t>
      </w:r>
      <w:r w:rsidRPr="00C478D7">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w:t>
      </w:r>
      <w:r w:rsidRPr="00BE6412">
        <w:t xml:space="preserve">uses of </w:t>
      </w:r>
      <w:r w:rsidRPr="00BE6412">
        <w:rPr>
          <w:rStyle w:val="StyleBoldUnderline"/>
        </w:rPr>
        <w:t>such weapons</w:t>
      </w:r>
      <w:r w:rsidRPr="00BE6412">
        <w:t xml:space="preserve">, which </w:t>
      </w:r>
      <w:r w:rsidRPr="00BE6412">
        <w:rPr>
          <w:rStyle w:val="StyleBoldUnderline"/>
        </w:rPr>
        <w:t>promise to shape the warfare of the future as much as tanks and bombers did during the 20th century</w:t>
      </w:r>
      <w:r w:rsidRPr="00BE6412">
        <w:t>.</w:t>
      </w:r>
    </w:p>
    <w:p w:rsidR="00540534" w:rsidRDefault="00540534" w:rsidP="00540534">
      <w:pPr>
        <w:pStyle w:val="Heading4"/>
      </w:pPr>
      <w:r>
        <w:t>This “world as a battlefield” precedent risk accidental miscalc that escalates</w:t>
      </w:r>
    </w:p>
    <w:p w:rsidR="00540534" w:rsidRPr="006F6007" w:rsidRDefault="00540534" w:rsidP="00540534">
      <w:r w:rsidRPr="00AF296A">
        <w:rPr>
          <w:rStyle w:val="StyleStyleBold12pt"/>
        </w:rPr>
        <w:t>Dowd ’13</w:t>
      </w:r>
      <w:r>
        <w:t xml:space="preserve"> (Alan Dowd, W</w:t>
      </w:r>
      <w:r w:rsidRPr="006F6007">
        <w:t xml:space="preserve">rites on </w:t>
      </w:r>
      <w:r>
        <w:t xml:space="preserve"> </w:t>
      </w:r>
      <w:r w:rsidRPr="006F6007">
        <w:t xml:space="preserve"> national defense, foreign </w:t>
      </w:r>
      <w:r>
        <w:t xml:space="preserve"> </w:t>
      </w:r>
      <w:r w:rsidRPr="006F6007">
        <w:t xml:space="preserve"> policy, and international </w:t>
      </w:r>
      <w:r>
        <w:t xml:space="preserve"> </w:t>
      </w:r>
      <w:r w:rsidRPr="006F6007">
        <w:t xml:space="preserve"> security. His writing has </w:t>
      </w:r>
      <w:r>
        <w:t xml:space="preserve"> </w:t>
      </w:r>
      <w:r w:rsidRPr="006F6007">
        <w:t xml:space="preserve"> appeared in multiple publications including Parameters, Policy </w:t>
      </w:r>
      <w:r>
        <w:t xml:space="preserve"> </w:t>
      </w:r>
      <w:r w:rsidRPr="006F6007">
        <w:t xml:space="preserve"> Review, The Journal of Diplomacy </w:t>
      </w:r>
      <w:r>
        <w:t xml:space="preserve"> </w:t>
      </w:r>
      <w:r w:rsidRPr="006F6007">
        <w:t xml:space="preserve"> and International Relations, </w:t>
      </w:r>
      <w:r>
        <w:t xml:space="preserve"> </w:t>
      </w:r>
      <w:r w:rsidRPr="006F6007">
        <w:t xml:space="preserve"> World Politics Review, American </w:t>
      </w:r>
      <w:r>
        <w:t xml:space="preserve"> </w:t>
      </w:r>
      <w:r w:rsidRPr="006F6007">
        <w:t xml:space="preserve"> Outlook, The Baltimore Sun, The </w:t>
      </w:r>
      <w:r>
        <w:t xml:space="preserve"> </w:t>
      </w:r>
      <w:r w:rsidRPr="006F6007">
        <w:t xml:space="preserve"> Washington Times, The National </w:t>
      </w:r>
      <w:r>
        <w:t xml:space="preserve"> </w:t>
      </w:r>
      <w:r w:rsidRPr="006F6007">
        <w:t xml:space="preserve"> Post, The Wall Street Journal </w:t>
      </w:r>
      <w:r>
        <w:t xml:space="preserve"> </w:t>
      </w:r>
      <w:r w:rsidRPr="006F6007">
        <w:t xml:space="preserve"> Europe, The Jerusalem Post, and </w:t>
      </w:r>
      <w:r>
        <w:t xml:space="preserve"> </w:t>
      </w:r>
      <w:r w:rsidRPr="006F6007">
        <w:t xml:space="preserve"> The Financial Times Deutschland</w:t>
      </w:r>
      <w:r>
        <w:t>.</w:t>
      </w:r>
      <w:r w:rsidRPr="006F6007">
        <w:t xml:space="preserve"> He holds a B.A. with high honors from Butler University and an M.A. from Indiana University</w:t>
      </w:r>
      <w:r>
        <w:t>, “</w:t>
      </w:r>
      <w:r w:rsidRPr="006F6007">
        <w:t>Drone Wars: Risks and Warnings</w:t>
      </w:r>
      <w:r>
        <w:t xml:space="preserve">”, </w:t>
      </w:r>
      <w:hyperlink r:id="rId18" w:history="1">
        <w:r w:rsidRPr="009206FC">
          <w:rPr>
            <w:rStyle w:val="Hyperlink"/>
          </w:rPr>
          <w:t>http://www.strategicstudiesinstitute.army.mil/pubs/parameters/Issues/WinterSpring_2013/1_Article_Dowd.pdf</w:t>
        </w:r>
      </w:hyperlink>
      <w:r>
        <w:t>, Winter/Spring 2013)</w:t>
      </w:r>
    </w:p>
    <w:p w:rsidR="00540534" w:rsidRPr="005C2943" w:rsidRDefault="00540534" w:rsidP="00540534"/>
    <w:p w:rsidR="00540534" w:rsidRPr="000F5BE3" w:rsidRDefault="00540534" w:rsidP="00540534">
      <w:pPr>
        <w:rPr>
          <w:rStyle w:val="StyleBoldUnderline"/>
        </w:rPr>
      </w:pPr>
      <w:r>
        <w:t xml:space="preserve">First, </w:t>
      </w:r>
      <w:r w:rsidRPr="00EA2F02">
        <w:rPr>
          <w:rStyle w:val="Emphasis"/>
          <w:highlight w:val="green"/>
        </w:rPr>
        <w:t>if the battlespace is the entire earth,</w:t>
      </w:r>
      <w:r w:rsidRPr="00EA2F02">
        <w:rPr>
          <w:highlight w:val="green"/>
        </w:rPr>
        <w:t xml:space="preserve"> </w:t>
      </w:r>
      <w:r w:rsidRPr="00EA2F02">
        <w:rPr>
          <w:rStyle w:val="StyleBoldUnderline"/>
          <w:highlight w:val="green"/>
        </w:rPr>
        <w:t>the enemy would</w:t>
      </w:r>
      <w:r w:rsidRPr="00AF296A">
        <w:rPr>
          <w:rStyle w:val="StyleBoldUnderline"/>
        </w:rPr>
        <w:t xml:space="preserve"> seem to   </w:t>
      </w:r>
      <w:r w:rsidRPr="00EA2F02">
        <w:rPr>
          <w:rStyle w:val="StyleBoldUnderline"/>
          <w:highlight w:val="green"/>
        </w:rPr>
        <w:t>have the right to wage war on</w:t>
      </w:r>
      <w:r w:rsidRPr="00AF296A">
        <w:rPr>
          <w:rStyle w:val="StyleBoldUnderline"/>
        </w:rPr>
        <w:t xml:space="preserve"> those </w:t>
      </w:r>
      <w:r w:rsidRPr="00EA2F02">
        <w:rPr>
          <w:rStyle w:val="StyleBoldUnderline"/>
          <w:highlight w:val="green"/>
        </w:rPr>
        <w:t>places where UCAV operators are based</w:t>
      </w:r>
      <w:r w:rsidRPr="00AF296A">
        <w:rPr>
          <w:rStyle w:val="StyleBoldUnderline"/>
        </w:rPr>
        <w:t xml:space="preserve">.   That’s a sobering thought, one few policymakers have contemplated.  Second, power-projecting </w:t>
      </w:r>
      <w:r w:rsidRPr="00EA2F02">
        <w:rPr>
          <w:rStyle w:val="StyleBoldUnderline"/>
        </w:rPr>
        <w:t>nations are following America’s lead and   developing their own drones to target their distant enemies by remote</w:t>
      </w:r>
      <w:r w:rsidRPr="00EA2F02">
        <w:t xml:space="preserve">. </w:t>
      </w:r>
      <w:r w:rsidRPr="00EA2F02">
        <w:rPr>
          <w:sz w:val="12"/>
        </w:rPr>
        <w:t xml:space="preserve">  </w:t>
      </w:r>
      <w:r w:rsidRPr="00EA2F02">
        <w:rPr>
          <w:rStyle w:val="StyleBoldUnderline"/>
        </w:rPr>
        <w:t>An estimated 75 countries have drone</w:t>
      </w:r>
      <w:r w:rsidRPr="00EA2F02">
        <w:t xml:space="preserve"> </w:t>
      </w:r>
      <w:r w:rsidRPr="00EA2F02">
        <w:rPr>
          <w:rStyle w:val="StyleBoldUnderline"/>
        </w:rPr>
        <w:t>programs</w:t>
      </w:r>
      <w:r w:rsidRPr="00EA2F02">
        <w:t xml:space="preserve"> underway.45 </w:t>
      </w:r>
      <w:r w:rsidRPr="00EA2F02">
        <w:rPr>
          <w:rStyle w:val="StyleBoldUnderline"/>
        </w:rPr>
        <w:t>Many</w:t>
      </w:r>
      <w:r w:rsidRPr="00EA2F02">
        <w:t xml:space="preserve"> of these nations </w:t>
      </w:r>
      <w:r w:rsidRPr="00EA2F02">
        <w:rPr>
          <w:rStyle w:val="StyleBoldUnderline"/>
        </w:rPr>
        <w:t xml:space="preserve">are less discriminating in employing </w:t>
      </w:r>
      <w:r w:rsidRPr="00EA2F02">
        <w:t xml:space="preserve">military </w:t>
      </w:r>
      <w:r w:rsidRPr="00EA2F02">
        <w:rPr>
          <w:rStyle w:val="StyleBoldUnderline"/>
        </w:rPr>
        <w:t>force</w:t>
      </w:r>
      <w:r w:rsidRPr="00EA2F02">
        <w:t xml:space="preserve"> than the United States—</w:t>
      </w:r>
      <w:r w:rsidRPr="00EA2F02">
        <w:rPr>
          <w:rStyle w:val="StyleBoldUnderline"/>
        </w:rPr>
        <w:t>and less skillful.</w:t>
      </w:r>
      <w:r w:rsidRPr="00EA2F02">
        <w:t xml:space="preserve"> Indeed</w:t>
      </w:r>
      <w:r>
        <w:t xml:space="preserve">, </w:t>
      </w:r>
      <w:r w:rsidRPr="00EA2F02">
        <w:rPr>
          <w:rStyle w:val="Emphasis"/>
          <w:highlight w:val="green"/>
        </w:rPr>
        <w:t>drones may usher in a new age of accidental wars.</w:t>
      </w:r>
      <w:r>
        <w:t xml:space="preserve"> </w:t>
      </w:r>
      <w:r w:rsidRPr="00AF296A">
        <w:rPr>
          <w:rStyle w:val="StyleBoldUnderline"/>
        </w:rPr>
        <w:t>If the best drones deployed by the best military</w:t>
      </w:r>
      <w:r>
        <w:rPr>
          <w:rStyle w:val="StyleBoldUnderline"/>
        </w:rPr>
        <w:t xml:space="preserve"> </w:t>
      </w:r>
      <w:r w:rsidRPr="00AF296A">
        <w:rPr>
          <w:rStyle w:val="StyleBoldUnderline"/>
        </w:rPr>
        <w:t xml:space="preserve">crash more than any other aircraft in America’s fleet, </w:t>
      </w:r>
      <w:r w:rsidRPr="00EA2F02">
        <w:rPr>
          <w:rStyle w:val="Emphasis"/>
          <w:highlight w:val="green"/>
        </w:rPr>
        <w:t>imagine the accident rate for mediocre drones</w:t>
      </w:r>
      <w:r w:rsidRPr="00AF296A">
        <w:rPr>
          <w:rStyle w:val="StyleBoldUnderline"/>
        </w:rPr>
        <w:t xml:space="preserve"> deployed by mediocre militaries</w:t>
      </w:r>
      <w:r>
        <w:t xml:space="preserve">. And then </w:t>
      </w:r>
      <w:r w:rsidRPr="00EA2F02">
        <w:rPr>
          <w:rStyle w:val="Emphasis"/>
          <w:highlight w:val="green"/>
        </w:rPr>
        <w:t>imagine the international incidents this could trigger between</w:t>
      </w:r>
      <w:r w:rsidRPr="00AF296A">
        <w:t>, say,</w:t>
      </w:r>
      <w:r w:rsidRPr="00EA2F02">
        <w:rPr>
          <w:rStyle w:val="Emphasis"/>
          <w:highlight w:val="green"/>
        </w:rPr>
        <w:t xml:space="preserve"> India and Pakistan; North and South Korea; Russia and the Baltics or Poland or Georgia; China and</w:t>
      </w:r>
      <w:r>
        <w:t xml:space="preserve"> any number of </w:t>
      </w:r>
      <w:r w:rsidRPr="00EA2F02">
        <w:rPr>
          <w:rStyle w:val="Emphasis"/>
          <w:highlight w:val="green"/>
        </w:rPr>
        <w:t>its</w:t>
      </w:r>
      <w:r>
        <w:t xml:space="preserve"> wary </w:t>
      </w:r>
      <w:r w:rsidRPr="00EA2F02">
        <w:rPr>
          <w:rStyle w:val="Emphasis"/>
          <w:highlight w:val="green"/>
        </w:rPr>
        <w:t>neighbors</w:t>
      </w:r>
      <w:r>
        <w:t xml:space="preserve">. China has at least one dozen drones on the drawing board or in pro- duction, and has announced plans to dot its coastline with 11 drone bases in the next two years.46 The Pentagon’s recent reports on Chinese mili- 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AF296A">
        <w:t xml:space="preserve">the </w:t>
      </w:r>
      <w:r w:rsidRPr="00AF296A">
        <w:rPr>
          <w:rStyle w:val="StyleBoldUnderline"/>
        </w:rPr>
        <w:t>proliferation</w:t>
      </w:r>
      <w:r w:rsidRPr="00AF296A">
        <w:t xml:space="preserve"> of </w:t>
      </w:r>
      <w:r w:rsidRPr="00AF296A">
        <w:rPr>
          <w:rStyle w:val="StyleBoldUnderline"/>
        </w:rPr>
        <w:t>drones could enable nonpower-projecting nations—and nonnations</w:t>
      </w:r>
      <w:r w:rsidRPr="00AF296A">
        <w:t>, for that matter—</w:t>
      </w:r>
      <w:r w:rsidRPr="00AF296A">
        <w:rPr>
          <w:rStyle w:val="StyleBoldUnderline"/>
        </w:rPr>
        <w:t>to join the</w:t>
      </w:r>
      <w:r>
        <w:rPr>
          <w:rStyle w:val="StyleBoldUnderline"/>
        </w:rPr>
        <w:t xml:space="preserve"> </w:t>
      </w:r>
      <w:r w:rsidRPr="00AF296A">
        <w:rPr>
          <w:rStyle w:val="StyleBoldUnderline"/>
        </w:rPr>
        <w:t>ranks of power-projecting nations.</w:t>
      </w:r>
      <w:r w:rsidRPr="00AF296A">
        <w:t xml:space="preserve"> Drones</w:t>
      </w:r>
      <w:r>
        <w:t xml:space="preserve"> are a cheap alternative to long-range, long-endurance warplanes. Yet despite their low cost, drones can pack a punch. And owing to their size and range, </w:t>
      </w:r>
      <w:r w:rsidRPr="000F5BE3">
        <w:rPr>
          <w:rStyle w:val="StyleBoldUnderline"/>
        </w:rPr>
        <w:t>they can conceal</w:t>
      </w:r>
      <w:r>
        <w:rPr>
          <w:rStyle w:val="StyleBoldUnderline"/>
        </w:rPr>
        <w:t xml:space="preserve"> </w:t>
      </w:r>
      <w:r w:rsidRPr="000F5BE3">
        <w:rPr>
          <w:rStyle w:val="StyleBoldUnderline"/>
        </w:rPr>
        <w:t>their home address far more effectively than the typical,</w:t>
      </w:r>
      <w:r>
        <w:t xml:space="preserve"> nonstealthy manned </w:t>
      </w:r>
      <w:r w:rsidRPr="000F5BE3">
        <w:rPr>
          <w:rStyle w:val="StyleBoldUnderline"/>
        </w:rPr>
        <w:t>warplane</w:t>
      </w:r>
      <w:r>
        <w:t>. Recall that the possibility of surprise attack by drones was cited to justify the war against Saddam Hussein’s Iraq.49</w:t>
      </w:r>
      <w:r>
        <w:rPr>
          <w:sz w:val="12"/>
        </w:rPr>
        <w:t xml:space="preserve"> </w:t>
      </w:r>
      <w:r>
        <w:t xml:space="preserve">Of course, </w:t>
      </w:r>
      <w:r w:rsidRPr="000F5BE3">
        <w:rPr>
          <w:rStyle w:val="StyleBoldUnderline"/>
        </w:rPr>
        <w:t xml:space="preserve">cutting-edge </w:t>
      </w:r>
      <w:r w:rsidRPr="00EA2F02">
        <w:rPr>
          <w:rStyle w:val="StyleBoldUnderline"/>
          <w:highlight w:val="green"/>
        </w:rPr>
        <w:t xml:space="preserve">UCAVs have not fallen into undeterrable hands. </w:t>
      </w:r>
      <w:r w:rsidRPr="00EA2F02">
        <w:rPr>
          <w:rStyle w:val="Emphasis"/>
          <w:highlight w:val="green"/>
        </w:rPr>
        <w:t>But if history is any guide, they will</w:t>
      </w:r>
      <w:r>
        <w:t xml:space="preserve">. </w:t>
      </w:r>
      <w:r w:rsidRPr="00EA2F02">
        <w:rPr>
          <w:rStyle w:val="StyleBoldUnderline"/>
          <w:highlight w:val="green"/>
        </w:rPr>
        <w:t>Such is the nature of proliferation</w:t>
      </w:r>
      <w:r>
        <w:t xml:space="preserve">. </w:t>
      </w:r>
      <w:r w:rsidRPr="000F5BE3">
        <w:rPr>
          <w:rStyle w:val="StyleBoldUnderline"/>
        </w:rPr>
        <w:t xml:space="preserve">Even if the spread of UCAV technology does not harm the </w:t>
      </w:r>
      <w:r>
        <w:rPr>
          <w:rStyle w:val="StyleBoldUnderline"/>
        </w:rPr>
        <w:t xml:space="preserve"> </w:t>
      </w:r>
      <w:r w:rsidRPr="000F5BE3">
        <w:rPr>
          <w:rStyle w:val="StyleBoldUnderline"/>
        </w:rPr>
        <w:t xml:space="preserve"> United States in a direct way, it is unlikely that opposing swarms of </w:t>
      </w:r>
      <w:r>
        <w:rPr>
          <w:rStyle w:val="StyleBoldUnderline"/>
        </w:rPr>
        <w:t xml:space="preserve"> </w:t>
      </w:r>
      <w:r w:rsidRPr="000F5BE3">
        <w:rPr>
          <w:rStyle w:val="StyleBoldUnderline"/>
        </w:rPr>
        <w:t xml:space="preserve"> semiautonomous, pilotless warplanes roaming about the earth, striking at will, veering off course, crashing here and there, and sometimes </w:t>
      </w:r>
      <w:r>
        <w:rPr>
          <w:rStyle w:val="StyleBoldUnderline"/>
        </w:rPr>
        <w:t xml:space="preserve"> </w:t>
      </w:r>
      <w:r w:rsidRPr="000F5BE3">
        <w:rPr>
          <w:rStyle w:val="StyleBoldUnderline"/>
        </w:rPr>
        <w:t xml:space="preserve"> simply failing to respond to their remote-control pilots will do much to </w:t>
      </w:r>
      <w:r>
        <w:rPr>
          <w:rStyle w:val="StyleBoldUnderline"/>
        </w:rPr>
        <w:t xml:space="preserve"> </w:t>
      </w:r>
      <w:r w:rsidRPr="000F5BE3">
        <w:rPr>
          <w:rStyle w:val="StyleBoldUnderline"/>
        </w:rPr>
        <w:t xml:space="preserve"> </w:t>
      </w:r>
      <w:r w:rsidRPr="00AF296A">
        <w:rPr>
          <w:rStyle w:val="StyleBoldUnderline"/>
        </w:rPr>
        <w:t>promote a liberal global order.  It would</w:t>
      </w:r>
      <w:r w:rsidRPr="000F5BE3">
        <w:rPr>
          <w:rStyle w:val="StyleBoldUnderline"/>
        </w:rPr>
        <w:t xml:space="preserve"> be ironic if the promise ofrisk-free </w:t>
      </w:r>
      <w:r w:rsidRPr="00AF296A">
        <w:rPr>
          <w:rStyle w:val="StyleBoldUnderline"/>
        </w:rPr>
        <w:t>warpresented by drones   spawned a new era of danger for the United States and its allies.</w:t>
      </w:r>
      <w:r w:rsidRPr="00AF296A">
        <w:rPr>
          <w:rStyle w:val="StyleBoldUnderline"/>
        </w:rPr>
        <w:pgNum/>
      </w:r>
      <w:r w:rsidRPr="00AF296A">
        <w:rPr>
          <w:rStyle w:val="StyleBoldUnderline"/>
        </w:rPr>
        <w:pgNum/>
      </w:r>
    </w:p>
    <w:p w:rsidR="00540534" w:rsidRDefault="00540534" w:rsidP="00540534">
      <w:pPr>
        <w:pStyle w:val="Heading4"/>
      </w:pPr>
      <w:r>
        <w:t xml:space="preserve">Breaks down deterrence </w:t>
      </w:r>
    </w:p>
    <w:p w:rsidR="00540534" w:rsidRDefault="00540534" w:rsidP="00540534">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19" w:history="1">
        <w:r>
          <w:rPr>
            <w:rStyle w:val="Hyperlink"/>
          </w:rPr>
          <w:t>http://www.chathamhouse.org/sites/default/files/public/International%20Affairs/2013/89_1/89_1Boyle.pdf</w:t>
        </w:r>
      </w:hyperlink>
      <w:r>
        <w:t>, 2013]</w:t>
      </w:r>
    </w:p>
    <w:p w:rsidR="00540534" w:rsidRPr="000D5D2D" w:rsidRDefault="00540534" w:rsidP="00540534"/>
    <w:p w:rsidR="00540534" w:rsidRPr="00AC49C3" w:rsidRDefault="00540534" w:rsidP="00540534">
      <w:r w:rsidRPr="00AC49C3">
        <w:t xml:space="preserve">The emergence of this </w:t>
      </w:r>
      <w:r w:rsidRPr="006920B5">
        <w:rPr>
          <w:u w:val="single"/>
        </w:rPr>
        <w:t>arms race for drones raises</w:t>
      </w:r>
      <w:r w:rsidRPr="00AC49C3">
        <w:t xml:space="preserve"> at least five long-term strategic  </w:t>
      </w:r>
      <w:r w:rsidRPr="006920B5">
        <w:rPr>
          <w:u w:val="single"/>
        </w:rPr>
        <w:t>consequences</w:t>
      </w:r>
      <w:r w:rsidRPr="00AC49C3">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w:t>
      </w:r>
      <w:r w:rsidRPr="00F75B32">
        <w:t xml:space="preserve">Many of the other states now capable  of employing drones of near-equivalent technology—for example, the UK and  Israel—are considered allies. But this situation is quickly changing as other </w:t>
      </w:r>
      <w:r w:rsidRPr="00F75B32">
        <w:rPr>
          <w:u w:val="single"/>
        </w:rPr>
        <w:t>leading</w:t>
      </w:r>
      <w:r w:rsidRPr="00F75B32">
        <w:rPr>
          <w:sz w:val="12"/>
          <w:u w:val="single"/>
        </w:rPr>
        <w:t xml:space="preserve"> </w:t>
      </w:r>
      <w:r w:rsidRPr="00F75B32">
        <w:rPr>
          <w:u w:val="single"/>
        </w:rPr>
        <w:t>geopolitical players, such as Russia and China, are beginning rapidly to develop and deploy drones for their own purposes</w:t>
      </w:r>
      <w:r w:rsidRPr="00F75B32">
        <w:t>.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w:t>
      </w:r>
      <w:r w:rsidRPr="00AC49C3">
        <w:t xml:space="preserve">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sidRPr="006920B5">
        <w:rPr>
          <w:u w:val="single"/>
        </w:rPr>
        <w:t xml:space="preserve">many of the </w:t>
      </w:r>
      <w:r w:rsidRPr="00F75B32">
        <w:rPr>
          <w:u w:val="single"/>
        </w:rPr>
        <w:t xml:space="preserve">traditional </w:t>
      </w:r>
      <w:r w:rsidRPr="00EA2F02">
        <w:rPr>
          <w:highlight w:val="green"/>
          <w:u w:val="single"/>
        </w:rPr>
        <w:t xml:space="preserve">concepts which have underwritten stability </w:t>
      </w:r>
      <w:r w:rsidRPr="00F75B32">
        <w:rPr>
          <w:u w:val="single"/>
        </w:rPr>
        <w:t xml:space="preserve">in the international system </w:t>
      </w:r>
      <w:r w:rsidRPr="00EA2F02">
        <w:rPr>
          <w:highlight w:val="green"/>
          <w:u w:val="single"/>
        </w:rPr>
        <w:t>will be</w:t>
      </w:r>
      <w:r w:rsidRPr="00EA2F02">
        <w:rPr>
          <w:sz w:val="12"/>
          <w:highlight w:val="green"/>
          <w:u w:val="single"/>
        </w:rPr>
        <w:t xml:space="preserve"> </w:t>
      </w:r>
      <w:r w:rsidRPr="00EA2F02">
        <w:rPr>
          <w:highlight w:val="green"/>
          <w:u w:val="single"/>
        </w:rPr>
        <w:t>radically reshaped by drone tech</w:t>
      </w:r>
      <w:r w:rsidRPr="00AC49C3">
        <w:t xml:space="preserve">nology. For example, </w:t>
      </w:r>
      <w:r w:rsidRPr="006920B5">
        <w:rPr>
          <w:u w:val="single"/>
        </w:rPr>
        <w:t xml:space="preserve">much of the </w:t>
      </w:r>
      <w:r w:rsidRPr="00EA2F02">
        <w:rPr>
          <w:highlight w:val="green"/>
          <w:u w:val="single"/>
        </w:rPr>
        <w:t>stability</w:t>
      </w:r>
      <w:r w:rsidRPr="00EA2F02">
        <w:rPr>
          <w:sz w:val="12"/>
          <w:highlight w:val="green"/>
          <w:u w:val="single"/>
        </w:rPr>
        <w:t xml:space="preserve"> </w:t>
      </w:r>
      <w:r w:rsidRPr="00F75B32">
        <w:rPr>
          <w:u w:val="single"/>
        </w:rPr>
        <w:t>among the Great Powers in the international</w:t>
      </w:r>
      <w:r w:rsidRPr="006920B5">
        <w:rPr>
          <w:u w:val="single"/>
        </w:rPr>
        <w:t xml:space="preserve"> system </w:t>
      </w:r>
      <w:r w:rsidRPr="00EA2F02">
        <w:rPr>
          <w:highlight w:val="green"/>
          <w:u w:val="single"/>
        </w:rPr>
        <w:t>is driven by</w:t>
      </w:r>
      <w:r w:rsidRPr="00EA2F02">
        <w:rPr>
          <w:highlight w:val="green"/>
        </w:rPr>
        <w:t xml:space="preserve"> </w:t>
      </w:r>
      <w:r w:rsidRPr="00AC49C3">
        <w:t xml:space="preserve">deterrence,  specifically </w:t>
      </w:r>
      <w:r w:rsidRPr="00EA2F02">
        <w:rPr>
          <w:highlight w:val="green"/>
          <w:u w:val="single"/>
        </w:rPr>
        <w:t>nuclear deterrence</w:t>
      </w:r>
      <w:r w:rsidRPr="00AC49C3">
        <w:t xml:space="preserve">.135 Deterrence operates with informal rules of the  game and tacit bargains that govern what states, particularly those holding nuclear  weapons, may and may not do to one another.136 While it is widely understood  that </w:t>
      </w:r>
      <w:r w:rsidRPr="00F75B32">
        <w:t xml:space="preserve">nuclear-capable states will conduct aerial surveillance and spy on one another,  overt military confrontations between nuclear powers are rare because they are assumed to be costly and prone to escalation. </w:t>
      </w:r>
      <w:r w:rsidRPr="00F75B32">
        <w:rPr>
          <w:u w:val="single"/>
        </w:rPr>
        <w:t>One</w:t>
      </w:r>
      <w:r w:rsidRPr="00F75B32">
        <w:t xml:space="preserve"> open </w:t>
      </w:r>
      <w:r w:rsidRPr="00F75B32">
        <w:rPr>
          <w:u w:val="single"/>
        </w:rPr>
        <w:t xml:space="preserve">question is whether these </w:t>
      </w:r>
      <w:r w:rsidRPr="00F75B32">
        <w:rPr>
          <w:sz w:val="12"/>
          <w:u w:val="single"/>
        </w:rPr>
        <w:t xml:space="preserve"> </w:t>
      </w:r>
      <w:r w:rsidRPr="00F75B32">
        <w:rPr>
          <w:u w:val="single"/>
        </w:rPr>
        <w:t xml:space="preserve">states will exercise the same level of restraint with drone surveillance, which is </w:t>
      </w:r>
      <w:r w:rsidRPr="00F75B32">
        <w:rPr>
          <w:sz w:val="12"/>
          <w:u w:val="single"/>
        </w:rPr>
        <w:t xml:space="preserve"> </w:t>
      </w:r>
      <w:r w:rsidRPr="00F75B32">
        <w:rPr>
          <w:u w:val="single"/>
        </w:rPr>
        <w:t>unmanned, low cost, and possibly deniable</w:t>
      </w:r>
      <w:r w:rsidRPr="00EA2F02">
        <w:rPr>
          <w:highlight w:val="green"/>
          <w:u w:val="single"/>
        </w:rPr>
        <w:t xml:space="preserve">. States may be </w:t>
      </w:r>
      <w:r w:rsidRPr="00F75B32">
        <w:rPr>
          <w:u w:val="single"/>
        </w:rPr>
        <w:t xml:space="preserve">more </w:t>
      </w:r>
      <w:r w:rsidRPr="00EA2F02">
        <w:rPr>
          <w:highlight w:val="green"/>
          <w:u w:val="single"/>
        </w:rPr>
        <w:t>willing to engage</w:t>
      </w:r>
      <w:r w:rsidRPr="00EA2F02">
        <w:rPr>
          <w:sz w:val="12"/>
          <w:highlight w:val="green"/>
          <w:u w:val="single"/>
        </w:rPr>
        <w:t xml:space="preserve"> </w:t>
      </w:r>
      <w:r w:rsidRPr="00EA2F02">
        <w:rPr>
          <w:highlight w:val="green"/>
          <w:u w:val="single"/>
        </w:rPr>
        <w:t xml:space="preserve">in drone </w:t>
      </w:r>
      <w:r w:rsidRPr="00EA2F02">
        <w:rPr>
          <w:rStyle w:val="Emphasis"/>
          <w:highlight w:val="green"/>
        </w:rPr>
        <w:t>overflights</w:t>
      </w:r>
      <w:r w:rsidRPr="00EA2F02">
        <w:rPr>
          <w:highlight w:val="green"/>
          <w:u w:val="single"/>
        </w:rPr>
        <w:t xml:space="preserve"> </w:t>
      </w:r>
      <w:r w:rsidRPr="00F75B32">
        <w:rPr>
          <w:u w:val="single"/>
        </w:rPr>
        <w:t>which test the resolve of their rivals, or</w:t>
      </w:r>
      <w:r w:rsidRPr="006920B5">
        <w:rPr>
          <w:u w:val="single"/>
        </w:rPr>
        <w:t xml:space="preserve"> engage in ‘salami </w:t>
      </w:r>
      <w:r w:rsidRPr="00DE1344">
        <w:rPr>
          <w:sz w:val="12"/>
          <w:u w:val="single"/>
        </w:rPr>
        <w:t xml:space="preserve"> </w:t>
      </w:r>
      <w:r w:rsidRPr="006920B5">
        <w:rPr>
          <w:u w:val="single"/>
        </w:rPr>
        <w:t xml:space="preserve">tactics’ </w:t>
      </w:r>
      <w:r w:rsidRPr="00EA2F02">
        <w:rPr>
          <w:highlight w:val="green"/>
          <w:u w:val="single"/>
        </w:rPr>
        <w:t>to see what</w:t>
      </w:r>
      <w:r w:rsidRPr="006920B5">
        <w:rPr>
          <w:u w:val="single"/>
        </w:rPr>
        <w:t xml:space="preserve"> kind of drone-led incursion</w:t>
      </w:r>
      <w:r w:rsidRPr="00AC49C3">
        <w:t xml:space="preserve">, if any, </w:t>
      </w:r>
      <w:r w:rsidRPr="00EA2F02">
        <w:rPr>
          <w:highlight w:val="green"/>
          <w:u w:val="single"/>
        </w:rPr>
        <w:t>will motivate a response</w:t>
      </w:r>
      <w:r w:rsidRPr="00AC49C3">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6920B5">
        <w:rPr>
          <w:u w:val="single"/>
        </w:rPr>
        <w:t>One could imagine</w:t>
      </w:r>
      <w:r w:rsidRPr="00AC49C3">
        <w:t xml:space="preserve"> two rival states—for  example, </w:t>
      </w:r>
      <w:r w:rsidRPr="006920B5">
        <w:rPr>
          <w:u w:val="single"/>
        </w:rPr>
        <w:t>India and Pakistan</w:t>
      </w:r>
      <w:r w:rsidRPr="00AC49C3">
        <w:t>—</w:t>
      </w:r>
      <w:r w:rsidRPr="006920B5">
        <w:rPr>
          <w:u w:val="single"/>
        </w:rPr>
        <w:t xml:space="preserve">deploying drones to test each other’s capability </w:t>
      </w:r>
      <w:r w:rsidRPr="00490ACA">
        <w:rPr>
          <w:sz w:val="12"/>
          <w:u w:val="single"/>
        </w:rPr>
        <w:t xml:space="preserve"> </w:t>
      </w:r>
      <w:r w:rsidRPr="006920B5">
        <w:rPr>
          <w:u w:val="single"/>
        </w:rPr>
        <w:t>and resolve, with untold consequences</w:t>
      </w:r>
      <w:r w:rsidRPr="00AC49C3">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EA2F02">
        <w:rPr>
          <w:rStyle w:val="Emphasis"/>
          <w:highlight w:val="green"/>
        </w:rPr>
        <w:t>drones might gradually erode the deterrent relationships that exist between nuclear powers</w:t>
      </w:r>
      <w:r w:rsidRPr="00AC49C3">
        <w:t xml:space="preserve">, thus </w:t>
      </w:r>
      <w:r w:rsidRPr="00EA2F02">
        <w:rPr>
          <w:rStyle w:val="Emphasis"/>
          <w:highlight w:val="green"/>
        </w:rPr>
        <w:t>magnifying the risks of a spiral of conflict</w:t>
      </w:r>
      <w:r w:rsidRPr="00EA2F02">
        <w:rPr>
          <w:highlight w:val="green"/>
        </w:rPr>
        <w:t xml:space="preserve"> </w:t>
      </w:r>
      <w:r w:rsidRPr="00AC49C3">
        <w:t xml:space="preserve"> between them. Another dimension of this problem has to do with the risk of accident. </w:t>
      </w:r>
      <w:r w:rsidRPr="006920B5">
        <w:rPr>
          <w:u w:val="single"/>
        </w:rPr>
        <w:t>Drones</w:t>
      </w:r>
      <w:r w:rsidRPr="00490ACA">
        <w:rPr>
          <w:sz w:val="12"/>
          <w:u w:val="single"/>
        </w:rPr>
        <w:t xml:space="preserve"> </w:t>
      </w:r>
      <w:r w:rsidRPr="006920B5">
        <w:rPr>
          <w:u w:val="single"/>
        </w:rPr>
        <w:t>are prone to accidents and crashes</w:t>
      </w:r>
      <w:r w:rsidRPr="00AC49C3">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6920B5">
        <w:rPr>
          <w:u w:val="single"/>
        </w:rPr>
        <w:t xml:space="preserve">rapid </w:t>
      </w:r>
      <w:r w:rsidRPr="00EA2F02">
        <w:rPr>
          <w:highlight w:val="green"/>
          <w:u w:val="single"/>
        </w:rPr>
        <w:t>prolif</w:t>
      </w:r>
      <w:r w:rsidRPr="006920B5">
        <w:rPr>
          <w:u w:val="single"/>
        </w:rPr>
        <w:t xml:space="preserve">eration </w:t>
      </w:r>
      <w:r w:rsidRPr="00EA2F02">
        <w:rPr>
          <w:highlight w:val="green"/>
          <w:u w:val="single"/>
        </w:rPr>
        <w:t>of drones</w:t>
      </w:r>
      <w:r w:rsidRPr="006920B5">
        <w:rPr>
          <w:u w:val="single"/>
        </w:rPr>
        <w:t xml:space="preserve"> worldwide </w:t>
      </w:r>
      <w:r w:rsidRPr="00EA2F02">
        <w:rPr>
          <w:highlight w:val="green"/>
          <w:u w:val="single"/>
        </w:rPr>
        <w:t>will involve a risk of accident</w:t>
      </w:r>
      <w:r w:rsidRPr="006920B5">
        <w:rPr>
          <w:u w:val="single"/>
        </w:rPr>
        <w:t xml:space="preserve"> to civilian aircraft,</w:t>
      </w:r>
      <w:r w:rsidRPr="00AC49C3">
        <w:t xml:space="preserve"> </w:t>
      </w:r>
      <w:r w:rsidRPr="00F75B32">
        <w:t xml:space="preserve">possibly </w:t>
      </w:r>
      <w:r w:rsidRPr="00F75B32">
        <w:rPr>
          <w:u w:val="single"/>
        </w:rPr>
        <w:t>producing an international incident</w:t>
      </w:r>
      <w:r w:rsidRPr="00F75B32">
        <w:t xml:space="preserve"> if such an accident  were to involve an aircraft affiliated to a state hostile to the owner of the drone.  Most of the drone </w:t>
      </w:r>
      <w:r w:rsidRPr="00F75B32">
        <w:rPr>
          <w:u w:val="single"/>
        </w:rPr>
        <w:t>accidents</w:t>
      </w:r>
      <w:r w:rsidRPr="00F75B32">
        <w:t xml:space="preserve"> may be innocuous, but some will </w:t>
      </w:r>
      <w:r w:rsidRPr="00F75B32">
        <w:rPr>
          <w:u w:val="single"/>
        </w:rPr>
        <w:t>carry strategic risks</w:t>
      </w:r>
      <w:r w:rsidRPr="00F75B32">
        <w:t>.  In December 2011, a CIA drone designed for nuclear surveillance crashed in Iran,  revealing the existence of the spying programme and leaving sensitive technology  in the hands of</w:t>
      </w:r>
      <w:r w:rsidRPr="00AC49C3">
        <w:t xml:space="preserve">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sidRPr="006920B5">
        <w:rPr>
          <w:u w:val="single"/>
        </w:rPr>
        <w:t>lethal drones create the possibility that the norms on the use of force will erode, creating a much more dangerous world</w:t>
      </w:r>
      <w:r w:rsidRPr="00AC49C3">
        <w:t xml:space="preserve"> and pushing the international  system back towards the rule of the jungle. To some extent, this world is already  being ushered in by </w:t>
      </w:r>
      <w:r w:rsidRPr="00EA2F02">
        <w:rPr>
          <w:rStyle w:val="Emphasis"/>
          <w:highlight w:val="green"/>
        </w:rPr>
        <w:t>the U</w:t>
      </w:r>
      <w:r w:rsidRPr="00AC49C3">
        <w:t xml:space="preserve">nited </w:t>
      </w:r>
      <w:r w:rsidRPr="00EA2F02">
        <w:rPr>
          <w:rStyle w:val="Emphasis"/>
          <w:highlight w:val="green"/>
        </w:rPr>
        <w:t>S</w:t>
      </w:r>
      <w:r w:rsidRPr="00AC49C3">
        <w:t xml:space="preserve">tates, </w:t>
      </w:r>
      <w:r w:rsidRPr="00AC49C3">
        <w:rPr>
          <w:rStyle w:val="cardChar"/>
          <w:rFonts w:eastAsiaTheme="minorHAnsi"/>
          <w:szCs w:val="16"/>
        </w:rPr>
        <w:t>which</w:t>
      </w:r>
      <w:r w:rsidRPr="00AC49C3">
        <w:rPr>
          <w:rStyle w:val="cardChar"/>
          <w:rFonts w:eastAsiaTheme="minorHAnsi"/>
        </w:rPr>
        <w:t xml:space="preserve"> </w:t>
      </w:r>
      <w:r w:rsidRPr="00EA2F02">
        <w:rPr>
          <w:rStyle w:val="Emphasis"/>
          <w:highlight w:val="green"/>
        </w:rPr>
        <w:t>has set a dangerous precedent</w:t>
      </w:r>
      <w:r w:rsidRPr="00AC49C3">
        <w:t xml:space="preserve"> that a  state may simply kill foreign citizens considered a threat without a declaration of  war. Even John Brennan has recognized that the US is ‘establishing a precedent  </w:t>
      </w:r>
      <w:r w:rsidRPr="00F75B32">
        <w:rPr>
          <w:u w:val="single"/>
        </w:rPr>
        <w:t>that other nations may follow’</w:t>
      </w:r>
      <w:r w:rsidRPr="00F75B32">
        <w:t xml:space="preserve">.145 Given this precedent, </w:t>
      </w:r>
      <w:r w:rsidRPr="00F75B32">
        <w:rPr>
          <w:u w:val="single"/>
        </w:rPr>
        <w:t xml:space="preserve">there is nothing to stop </w:t>
      </w:r>
      <w:r w:rsidRPr="00F75B32">
        <w:rPr>
          <w:sz w:val="12"/>
          <w:u w:val="single"/>
        </w:rPr>
        <w:t xml:space="preserve"> </w:t>
      </w:r>
      <w:r w:rsidRPr="00F75B32">
        <w:rPr>
          <w:u w:val="single"/>
        </w:rPr>
        <w:t xml:space="preserve">other states from following the American lead and using drone strikes to eliminate </w:t>
      </w:r>
      <w:r w:rsidRPr="00F75B32">
        <w:rPr>
          <w:sz w:val="12"/>
          <w:u w:val="single"/>
        </w:rPr>
        <w:t xml:space="preserve"> </w:t>
      </w:r>
      <w:r w:rsidRPr="00F75B32">
        <w:rPr>
          <w:u w:val="single"/>
        </w:rPr>
        <w:t>potential threats</w:t>
      </w:r>
      <w:r w:rsidRPr="00F75B32">
        <w:t>. Those ‘threats’ need not be terrorists, but could be others— dissidents</w:t>
      </w:r>
      <w:r w:rsidRPr="00AC49C3">
        <w:t>,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540534" w:rsidRDefault="00540534" w:rsidP="00540534">
      <w:pPr>
        <w:pStyle w:val="Heading4"/>
      </w:pPr>
      <w:r>
        <w:t>Independently- Executive uncertainty of US Drone policy cause accident and escalatory wars</w:t>
      </w:r>
    </w:p>
    <w:p w:rsidR="00540534" w:rsidRDefault="00540534" w:rsidP="00540534">
      <w:r w:rsidRPr="002B023E">
        <w:rPr>
          <w:b/>
        </w:rPr>
        <w:t>Dean ‘13</w:t>
      </w:r>
      <w: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20" w:history="1">
        <w:r>
          <w:rPr>
            <w:rStyle w:val="Hyperlink"/>
          </w:rPr>
          <w:t>http://www.academia.edu/3832442/Targeted_Killings_Behind_the_Veil_of_Ignorance</w:t>
        </w:r>
      </w:hyperlink>
      <w:r>
        <w:t>]</w:t>
      </w:r>
    </w:p>
    <w:p w:rsidR="00540534" w:rsidRPr="00026D0F" w:rsidRDefault="00540534" w:rsidP="00540534"/>
    <w:p w:rsidR="00540534" w:rsidRDefault="00540534" w:rsidP="00540534">
      <w:r>
        <w:t xml:space="preserve">While there are some justifiable points for the targeted killing program that individuals behind the veil of ignorance may find appealing, there is something to be said for the intuition that </w:t>
      </w:r>
      <w:r w:rsidRPr="00F75B32">
        <w:rPr>
          <w:rStyle w:val="StyleBoldUnderline"/>
        </w:rPr>
        <w:t>the possibility of</w:t>
      </w:r>
      <w:r w:rsidRPr="0032229A">
        <w:rPr>
          <w:rStyle w:val="StyleBoldUnderline"/>
        </w:rPr>
        <w:t xml:space="preserve"> </w:t>
      </w:r>
      <w:r w:rsidRPr="00EA2F02">
        <w:rPr>
          <w:rStyle w:val="StyleBoldUnderline"/>
          <w:highlight w:val="green"/>
        </w:rPr>
        <w:t>a</w:t>
      </w:r>
      <w:r w:rsidRPr="0032229A">
        <w:rPr>
          <w:rStyle w:val="StyleBoldUnderline"/>
        </w:rPr>
        <w:t xml:space="preserve"> superpower </w:t>
      </w:r>
      <w:r w:rsidRPr="00EA2F02">
        <w:rPr>
          <w:rStyle w:val="StyleBoldUnderline"/>
          <w:highlight w:val="green"/>
        </w:rPr>
        <w:t>state running rogue</w:t>
      </w:r>
      <w:r w:rsidRPr="0032229A">
        <w:rPr>
          <w:rStyle w:val="StyleBoldUnderline"/>
        </w:rPr>
        <w:t xml:space="preserve"> with a lethal program that has little to no oversight and a high probability for civilian casualties </w:t>
      </w:r>
      <w:r w:rsidRPr="00EA2F02">
        <w:rPr>
          <w:rStyle w:val="StyleBoldUnderline"/>
          <w:highlight w:val="green"/>
        </w:rPr>
        <w:t xml:space="preserve">would be unnerving </w:t>
      </w:r>
      <w:r w:rsidRPr="00F75B32">
        <w:rPr>
          <w:rStyle w:val="StyleBoldUnderline"/>
        </w:rPr>
        <w:t>to anyone</w:t>
      </w:r>
      <w:r w:rsidRPr="0032229A">
        <w:rPr>
          <w:rStyle w:val="StyleBoldUnderline"/>
        </w:rPr>
        <w:t xml:space="preserve"> behind the veil of ignorance</w:t>
      </w:r>
      <w:r>
        <w:t xml:space="preserve">. </w:t>
      </w:r>
      <w:r w:rsidRPr="0032229A">
        <w:rPr>
          <w:rStyle w:val="StyleBoldUnderline"/>
        </w:rPr>
        <w:t xml:space="preserve">Behind the veil, </w:t>
      </w:r>
      <w:r w:rsidRPr="00F75B32">
        <w:rPr>
          <w:rStyle w:val="StyleBoldUnderline"/>
        </w:rPr>
        <w:t xml:space="preserve">individual </w:t>
      </w:r>
      <w:r w:rsidRPr="00EA2F02">
        <w:rPr>
          <w:rStyle w:val="StyleBoldUnderline"/>
          <w:highlight w:val="green"/>
        </w:rPr>
        <w:t xml:space="preserve">states cannot </w:t>
      </w:r>
      <w:r w:rsidRPr="00F75B32">
        <w:rPr>
          <w:rStyle w:val="StyleBoldUnderline"/>
        </w:rPr>
        <w:t xml:space="preserve">definitively </w:t>
      </w:r>
      <w:r w:rsidRPr="00EA2F02">
        <w:rPr>
          <w:rStyle w:val="StyleBoldUnderline"/>
          <w:highlight w:val="green"/>
        </w:rPr>
        <w:t xml:space="preserve">determine if they would be on the </w:t>
      </w:r>
      <w:r w:rsidRPr="00F75B32">
        <w:rPr>
          <w:rStyle w:val="StyleBoldUnderline"/>
        </w:rPr>
        <w:t xml:space="preserve">sending or </w:t>
      </w:r>
      <w:r w:rsidRPr="00EA2F02">
        <w:rPr>
          <w:rStyle w:val="StyleBoldUnderline"/>
          <w:highlight w:val="green"/>
        </w:rPr>
        <w:t xml:space="preserve">receiving end of a </w:t>
      </w:r>
      <w:r w:rsidRPr="00F75B32">
        <w:rPr>
          <w:rStyle w:val="StyleBoldUnderline"/>
        </w:rPr>
        <w:t xml:space="preserve">Hellfire </w:t>
      </w:r>
      <w:r w:rsidRPr="00EA2F02">
        <w:rPr>
          <w:rStyle w:val="StyleBoldUnderline"/>
          <w:highlight w:val="green"/>
        </w:rPr>
        <w:t>missile</w:t>
      </w:r>
      <w:r w:rsidRPr="0032229A">
        <w:rPr>
          <w:rStyle w:val="StyleBoldUnderline"/>
        </w:rPr>
        <w:t xml:space="preserve">. </w:t>
      </w:r>
      <w:r w:rsidRPr="00EA2F02">
        <w:rPr>
          <w:rStyle w:val="Emphasis"/>
          <w:highlight w:val="green"/>
        </w:rPr>
        <w:t>This uncertainty alone</w:t>
      </w:r>
      <w:r w:rsidRPr="0032229A">
        <w:rPr>
          <w:rStyle w:val="StyleBoldUnderline"/>
        </w:rPr>
        <w:t xml:space="preserve"> would </w:t>
      </w:r>
      <w:r w:rsidRPr="00EA2F02">
        <w:rPr>
          <w:rStyle w:val="StyleBoldUnderline"/>
          <w:highlight w:val="green"/>
        </w:rPr>
        <w:t>pose</w:t>
      </w:r>
      <w:r w:rsidRPr="0032229A">
        <w:rPr>
          <w:rStyle w:val="StyleBoldUnderline"/>
        </w:rPr>
        <w:t xml:space="preserve"> truly </w:t>
      </w:r>
      <w:r w:rsidRPr="00EA2F02">
        <w:rPr>
          <w:rStyle w:val="StyleBoldUnderline"/>
          <w:highlight w:val="green"/>
        </w:rPr>
        <w:t>terrifying implications</w:t>
      </w:r>
      <w:r w:rsidRPr="0032229A">
        <w:rPr>
          <w:rStyle w:val="StyleBoldUnderline"/>
        </w:rPr>
        <w:t xml:space="preserve"> for every state involved</w:t>
      </w:r>
      <w: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w:t>
      </w:r>
      <w:r w:rsidRPr="00B96A2C">
        <w:t>States</w:t>
      </w:r>
      <w:r>
        <w:t xml:space="preserve"> and al-Qaeda, </w:t>
      </w:r>
      <w:r w:rsidRPr="0032229A">
        <w:rPr>
          <w:rStyle w:val="StyleBoldUnderline"/>
        </w:rPr>
        <w:t xml:space="preserve">the use of drones by the United States has had a consequence that no one could have predicted. </w:t>
      </w:r>
      <w:r w:rsidRPr="00EA2F02">
        <w:rPr>
          <w:rStyle w:val="Emphasis"/>
          <w:highlight w:val="green"/>
        </w:rPr>
        <w:t>Drones</w:t>
      </w:r>
      <w:r w:rsidRPr="0032229A">
        <w:rPr>
          <w:rStyle w:val="StyleBoldUnderline"/>
        </w:rPr>
        <w:t xml:space="preserve"> seem to </w:t>
      </w:r>
      <w:r w:rsidRPr="00EA2F02">
        <w:rPr>
          <w:rStyle w:val="Emphasis"/>
          <w:highlight w:val="green"/>
        </w:rPr>
        <w:t>have</w:t>
      </w:r>
      <w:r w:rsidRPr="0032229A">
        <w:rPr>
          <w:rStyle w:val="StyleBoldUnderline"/>
        </w:rPr>
        <w:t xml:space="preserve"> effectively </w:t>
      </w:r>
      <w:r w:rsidRPr="00EA2F02">
        <w:rPr>
          <w:rStyle w:val="Emphasis"/>
          <w:highlight w:val="green"/>
        </w:rPr>
        <w:t>erased the conventional understanding of  “battlefields.”</w:t>
      </w:r>
      <w:r>
        <w:t xml:space="preserve"> While the United States operates in</w:t>
      </w:r>
      <w:r w:rsidRPr="00282344">
        <w:rPr>
          <w:sz w:val="12"/>
        </w:rPr>
        <w:t xml:space="preserve">¶ </w:t>
      </w:r>
      <w:r>
        <w:t xml:space="preserve">Pakistan with some semblance of approval from the government, it is generally understood that </w:t>
      </w:r>
      <w:r w:rsidRPr="00F75B32">
        <w:rPr>
          <w:rStyle w:val="StyleBoldUnderline"/>
        </w:rPr>
        <w:t>Pakistan is not approving every single strike that is carried out on its soil. If the President only signs off on a third of ¶ personality ¶ strikes in Pakistan, how many strikes can we reasonably assume that the Pakistani government is informed</w:t>
      </w:r>
      <w:r w:rsidRPr="0032229A">
        <w:rPr>
          <w:rStyle w:val="StyleBoldUnderline"/>
        </w:rPr>
        <w:t xml:space="preserve"> of?</w:t>
      </w:r>
      <w:r>
        <w:t xml:space="preserve"> And what of signature strikes</w:t>
      </w:r>
      <w:r w:rsidRPr="0032229A">
        <w:rPr>
          <w:rStyle w:val="StyleBoldUnderline"/>
        </w:rPr>
        <w:t xml:space="preserve">? The incessant </w:t>
      </w:r>
      <w:r w:rsidRPr="00EA2F02">
        <w:rPr>
          <w:rStyle w:val="StyleBoldUnderline"/>
          <w:highlight w:val="green"/>
        </w:rPr>
        <w:t>pursuit</w:t>
      </w:r>
      <w:r w:rsidRPr="0032229A">
        <w:rPr>
          <w:rStyle w:val="StyleBoldUnderline"/>
        </w:rPr>
        <w:t xml:space="preserve"> of terrorists by the United States </w:t>
      </w:r>
      <w:r w:rsidRPr="00EA2F02">
        <w:rPr>
          <w:rStyle w:val="StyleBoldUnderline"/>
          <w:highlight w:val="green"/>
        </w:rPr>
        <w:t xml:space="preserve">has </w:t>
      </w:r>
      <w:r w:rsidRPr="00EA2F02">
        <w:rPr>
          <w:rStyle w:val="Emphasis"/>
          <w:highlight w:val="green"/>
        </w:rPr>
        <w:t xml:space="preserve">opened up the entire </w:t>
      </w:r>
      <w:r w:rsidRPr="00EA2F02">
        <w:rPr>
          <w:rStyle w:val="StyleBoldUnderline"/>
          <w:highlight w:val="green"/>
        </w:rPr>
        <w:t>world to</w:t>
      </w:r>
      <w:r w:rsidRPr="0032229A">
        <w:rPr>
          <w:rStyle w:val="StyleBoldUnderline"/>
        </w:rPr>
        <w:t xml:space="preserve"> the realm of drone </w:t>
      </w:r>
      <w:r w:rsidRPr="00EA2F02">
        <w:rPr>
          <w:rStyle w:val="StyleBoldUnderline"/>
          <w:highlight w:val="green"/>
        </w:rPr>
        <w:t>strikes</w:t>
      </w:r>
      <w:r>
        <w:t>. Indeed, although not covered in this paper, the United States has also expanded its use of drones to both Yemen and Somalia, and these three states only constitute the states in which that the international community</w:t>
      </w:r>
      <w:r w:rsidRPr="00282344">
        <w:rPr>
          <w:sz w:val="12"/>
        </w:rPr>
        <w:t xml:space="preserve">¶ </w:t>
      </w:r>
      <w:r>
        <w:t>knows</w:t>
      </w:r>
      <w:r w:rsidRPr="00282344">
        <w:rPr>
          <w:sz w:val="12"/>
        </w:rPr>
        <w:t xml:space="preserve">¶ </w:t>
      </w:r>
      <w:r>
        <w:t xml:space="preserve">drone strikes are taking place. </w:t>
      </w:r>
      <w:r w:rsidRPr="0032229A">
        <w:rPr>
          <w:rStyle w:val="StyleBoldUnderline"/>
        </w:rPr>
        <w:t xml:space="preserve">If </w:t>
      </w:r>
      <w:r w:rsidRPr="00EA2F02">
        <w:rPr>
          <w:rStyle w:val="StyleBoldUnderline"/>
          <w:highlight w:val="green"/>
        </w:rPr>
        <w:t>the U</w:t>
      </w:r>
      <w:r w:rsidRPr="0032229A">
        <w:rPr>
          <w:rStyle w:val="StyleBoldUnderline"/>
        </w:rPr>
        <w:t xml:space="preserve">nited </w:t>
      </w:r>
      <w:r w:rsidRPr="00EA2F02">
        <w:rPr>
          <w:rStyle w:val="StyleBoldUnderline"/>
          <w:highlight w:val="green"/>
        </w:rPr>
        <w:t>S</w:t>
      </w:r>
      <w:r w:rsidRPr="0032229A">
        <w:rPr>
          <w:rStyle w:val="StyleBoldUnderline"/>
        </w:rPr>
        <w:t xml:space="preserve">tates is capable of </w:t>
      </w:r>
      <w:r w:rsidRPr="00EA2F02">
        <w:rPr>
          <w:rStyle w:val="StyleBoldUnderline"/>
          <w:highlight w:val="green"/>
        </w:rPr>
        <w:t>riding roughshod over</w:t>
      </w:r>
      <w:r w:rsidRPr="0032229A">
        <w:rPr>
          <w:rStyle w:val="StyleBoldUnderline"/>
        </w:rPr>
        <w:t xml:space="preserve"> the world and the general </w:t>
      </w:r>
      <w:r w:rsidRPr="00EA2F02">
        <w:rPr>
          <w:rStyle w:val="StyleBoldUnderline"/>
          <w:highlight w:val="green"/>
        </w:rPr>
        <w:t>principles of engagement,</w:t>
      </w:r>
      <w:r w:rsidRPr="0032229A">
        <w:rPr>
          <w:rStyle w:val="StyleBoldUnderline"/>
        </w:rPr>
        <w:t xml:space="preserve"> it </w:t>
      </w:r>
      <w:r w:rsidRPr="00EA2F02">
        <w:rPr>
          <w:rStyle w:val="StyleBoldUnderline"/>
          <w:highlight w:val="green"/>
        </w:rPr>
        <w:t>has set a dangerous precedent</w:t>
      </w:r>
      <w:r w:rsidRPr="0032229A">
        <w:rPr>
          <w:rStyle w:val="StyleBoldUnderline"/>
        </w:rPr>
        <w:t xml:space="preserve"> for the future use of drones by other </w:t>
      </w:r>
      <w:r w:rsidRPr="00F75B32">
        <w:rPr>
          <w:rStyle w:val="StyleBoldUnderline"/>
        </w:rPr>
        <w:t>states.</w:t>
      </w:r>
      <w:r w:rsidRPr="00F75B32">
        <w:t xml:space="preserve"> </w:t>
      </w:r>
      <w:r w:rsidRPr="00F75B32">
        <w:rPr>
          <w:rStyle w:val="StyleBoldUnderline"/>
        </w:rPr>
        <w:t>The global implications of modern drone warfare would be fully realized if the conditions of the veil of ignorance were simply equalized, meaning that every state, and perhaps even all terrorist organizations, had access to drones</w:t>
      </w:r>
      <w:r w:rsidRPr="00F75B32">
        <w:t>. While it can be easily argued that terrorist organizations</w:t>
      </w:r>
      <w:r w:rsidRPr="00F75B32">
        <w:rPr>
          <w:sz w:val="12"/>
        </w:rPr>
        <w:t xml:space="preserve">¶ </w:t>
      </w:r>
      <w:r w:rsidRPr="00F75B32">
        <w:t>would never abide by legal rules of “drone engagement,” just as</w:t>
      </w:r>
      <w:r w:rsidRPr="00F75B32">
        <w:rPr>
          <w:sz w:val="12"/>
        </w:rPr>
        <w:t xml:space="preserve">¶ </w:t>
      </w:r>
      <w:r w:rsidRPr="00F75B32">
        <w:t>they do not follow military rules of engagement now, the</w:t>
      </w:r>
      <w:r>
        <w:t xml:space="preserve"> United States has certainly done itself no favors by not regulating itself with respect to drone usage. </w:t>
      </w:r>
      <w:r w:rsidRPr="0032229A">
        <w:rPr>
          <w:rStyle w:val="StyleBoldUnderline"/>
        </w:rPr>
        <w:t xml:space="preserve">If states such as Iran, who are openly hostile to the United States, had </w:t>
      </w:r>
      <w:r w:rsidRPr="00EA2F02">
        <w:rPr>
          <w:rStyle w:val="StyleBoldUnderline"/>
          <w:highlight w:val="green"/>
        </w:rPr>
        <w:t>access to drones</w:t>
      </w:r>
      <w:r w:rsidRPr="0032229A">
        <w:rPr>
          <w:rStyle w:val="StyleBoldUnderline"/>
        </w:rPr>
        <w:t xml:space="preserve"> (a possibility that is not entirely far-¶ fetched given Iran’s current possession of a downed US drone) it could </w:t>
      </w:r>
      <w:r w:rsidRPr="00EA2F02">
        <w:rPr>
          <w:rStyle w:val="StyleBoldUnderline"/>
          <w:highlight w:val="green"/>
        </w:rPr>
        <w:t xml:space="preserve">pose </w:t>
      </w:r>
      <w:r w:rsidRPr="00EA2F02">
        <w:rPr>
          <w:rStyle w:val="Emphasis"/>
          <w:highlight w:val="green"/>
        </w:rPr>
        <w:t>a threat even more terrifying than nuclear proliferation</w:t>
      </w:r>
      <w:r>
        <w:t xml:space="preserve">. Drones are silent, precision weapons. </w:t>
      </w:r>
      <w:r w:rsidRPr="0032229A">
        <w:rPr>
          <w:rStyle w:val="StyleBoldUnderline"/>
        </w:rPr>
        <w:t>In a world where numerous states had obtained drones, they could be utilized covertly without much risk of discovery.</w:t>
      </w:r>
      <w:r>
        <w:t xml:space="preserve"> It is easy to envision </w:t>
      </w:r>
      <w:r w:rsidRPr="00F75B32">
        <w:t xml:space="preserve">scenarios in which political figures could be assassinated, military instillations targeted, and major civilian population centers attacked without any indication as to who the perpetrator might be. </w:t>
      </w:r>
      <w:r w:rsidRPr="00F75B32">
        <w:rPr>
          <w:rStyle w:val="StyleBoldUnderline"/>
        </w:rPr>
        <w:t>The lack of oversight and accountability championed by the¶ United States in today’s targeted killing program only lends to this horrifying scenario of ¶ globalized drone usage</w:t>
      </w:r>
      <w:r w:rsidRPr="00F75B32">
        <w:t>. If the United States cannot regulate itself in its own usage of drones, it cannot</w:t>
      </w:r>
      <w:r>
        <w:t xml:space="preserve">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32229A">
        <w:rPr>
          <w:rStyle w:val="StyleBoldUnderline"/>
        </w:rPr>
        <w:t xml:space="preserve">Secondly, the knowledge that the </w:t>
      </w:r>
      <w:r w:rsidRPr="00EA2F02">
        <w:rPr>
          <w:rStyle w:val="Emphasis"/>
          <w:highlight w:val="green"/>
        </w:rPr>
        <w:t>loose standards</w:t>
      </w:r>
      <w:r w:rsidRPr="0032229A">
        <w:rPr>
          <w:rStyle w:val="StyleBoldUnderline"/>
        </w:rPr>
        <w:t xml:space="preserve"> for using targeted killings within ones own country </w:t>
      </w:r>
      <w:r w:rsidRPr="00EA2F02">
        <w:rPr>
          <w:rStyle w:val="Emphasis"/>
          <w:highlight w:val="green"/>
        </w:rPr>
        <w:t>could lead to unfettered global drone warfare among a host of different states</w:t>
      </w:r>
      <w:r w:rsidRPr="0032229A">
        <w:rPr>
          <w:rStyle w:val="StyleBoldUnderline"/>
        </w:rPr>
        <w:t xml:space="preserve"> should be an even greater incentive for states to adopt more egalitarian means by which to utilize drones.</w:t>
      </w:r>
      <w:r>
        <w:t xml:space="preserve"> This is not to say that the use of drones is outright unjustifiable. More to the point, it can simply be said that certain components and the resulting implications of the program are categorically unfair. The</w:t>
      </w:r>
      <w:r w:rsidRPr="00026D0F">
        <w:rPr>
          <w:sz w:val="12"/>
        </w:rPr>
        <w:t xml:space="preserve">¶ </w:t>
      </w:r>
      <w:r>
        <w:t>unfairness inherent in the United States’ lack of oversight and accountability,</w:t>
      </w:r>
      <w:r w:rsidRPr="00026D0F">
        <w:rPr>
          <w:sz w:val="12"/>
        </w:rPr>
        <w:t xml:space="preserve">¶ </w:t>
      </w:r>
      <w:r>
        <w:t>the use of signature strikes, and the hypothetical role reversal between the United States and al-Qaeda, or the expansion of drone strikes to a global model, behind the veil of ignorance indicates</w:t>
      </w:r>
      <w:r w:rsidRPr="00026D0F">
        <w:rPr>
          <w:sz w:val="12"/>
        </w:rPr>
        <w:t xml:space="preserve">¶ </w:t>
      </w:r>
      <w:r>
        <w:t>a need for profound change within the United States’ targeted killing</w:t>
      </w:r>
      <w:r w:rsidRPr="00026D0F">
        <w:rPr>
          <w:sz w:val="12"/>
        </w:rPr>
        <w:t xml:space="preserve">¶ </w:t>
      </w:r>
      <w:r>
        <w:t xml:space="preserve">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w:t>
      </w:r>
      <w:r w:rsidRPr="0032229A">
        <w:t>that</w:t>
      </w:r>
      <w:r>
        <w:t xml:space="preserve"> defined its claim to self-defense. </w:t>
      </w:r>
      <w:r w:rsidRPr="0032229A">
        <w:rPr>
          <w:rStyle w:val="StyleBoldUnderline"/>
        </w:rPr>
        <w:t>Senseless collateral loss of civilian life, as well as questionable targeting practices by the executive branch, aid only in¶ undermining the United States’ goal of national security</w:t>
      </w:r>
      <w:r>
        <w:t>. The drone program must be either</w:t>
      </w:r>
      <w:r w:rsidRPr="00026D0F">
        <w:rPr>
          <w:sz w:val="12"/>
        </w:rPr>
        <w:t>¶</w:t>
      </w:r>
      <w:r>
        <w:rPr>
          <w:sz w:val="12"/>
        </w:rPr>
        <w:t xml:space="preserve"> </w:t>
      </w:r>
      <w:r>
        <w:t xml:space="preserve">drastically reformed in order to return it to a state of justifiability, or else it must be ended entirely. </w:t>
      </w:r>
      <w:r w:rsidRPr="0032229A">
        <w:rPr>
          <w:rStyle w:val="StyleBoldUnderline"/>
        </w:rPr>
        <w:t>It is clear that the program has departed entirely from the realm of fairness, and every day that the United States continues to utilize the current program is one step f</w:t>
      </w:r>
      <w:r w:rsidRPr="00881B9D">
        <w:rPr>
          <w:u w:val="single"/>
        </w:rPr>
        <w:t xml:space="preserve">urther down the path of a precedent that will one day come back to haunt </w:t>
      </w:r>
      <w:r>
        <w:t xml:space="preserve">not only the executive, but </w:t>
      </w:r>
      <w:r w:rsidRPr="00881B9D">
        <w:rPr>
          <w:u w:val="single"/>
        </w:rPr>
        <w:t>the U</w:t>
      </w:r>
      <w:r>
        <w:t xml:space="preserve">nited </w:t>
      </w:r>
      <w:r w:rsidRPr="00881B9D">
        <w:rPr>
          <w:u w:val="single"/>
        </w:rPr>
        <w:t>S</w:t>
      </w:r>
      <w:r>
        <w:t>tates as a whole.</w:t>
      </w:r>
    </w:p>
    <w:p w:rsidR="00540534" w:rsidRDefault="00540534" w:rsidP="00540534">
      <w:pPr>
        <w:pStyle w:val="Heading4"/>
      </w:pPr>
      <w:r>
        <w:t xml:space="preserve">Specifically- </w:t>
      </w:r>
      <w:r w:rsidRPr="000B54FA">
        <w:t>Armenian</w:t>
      </w:r>
      <w:r>
        <w:t xml:space="preserve"> and Caucasus conflicts- draws in Israel/Iran/Russia</w:t>
      </w:r>
    </w:p>
    <w:p w:rsidR="00540534" w:rsidRDefault="00540534" w:rsidP="00540534">
      <w:r w:rsidRPr="000B54FA">
        <w:rPr>
          <w:rStyle w:val="StyleStyleBold12pt"/>
        </w:rPr>
        <w:t>Clayton ’12</w:t>
      </w:r>
      <w:r>
        <w:t xml:space="preserve"> (Nicholas Clayton, “Drone violence along Armenian-Azerbaijani border could lead to war”, </w:t>
      </w:r>
      <w:hyperlink r:id="rId21" w:history="1">
        <w:r w:rsidRPr="00EC0FAD">
          <w:rPr>
            <w:rStyle w:val="Hyperlink"/>
          </w:rPr>
          <w:t>http://www.globalpost.com/dispatch/news/regions/europe/121022/drone-violence-along-armenian-azerbaijani-border-could-lead-war</w:t>
        </w:r>
      </w:hyperlink>
      <w:r>
        <w:t>, October 23, 2012)</w:t>
      </w:r>
    </w:p>
    <w:p w:rsidR="00540534" w:rsidRPr="000B54FA" w:rsidRDefault="00540534" w:rsidP="00540534"/>
    <w:p w:rsidR="00540534" w:rsidRDefault="00540534" w:rsidP="00540534">
      <w:pPr>
        <w:rPr>
          <w:rStyle w:val="StyleBoldUnderline"/>
        </w:rPr>
      </w:pPr>
      <w:r w:rsidRPr="00EA2F02">
        <w:rPr>
          <w:rStyle w:val="StyleBoldUnderline"/>
          <w:highlight w:val="green"/>
        </w:rPr>
        <w:t xml:space="preserve">Armenia and Azerbaijan </w:t>
      </w:r>
      <w:r w:rsidRPr="00EA2F02">
        <w:rPr>
          <w:rStyle w:val="Emphasis"/>
          <w:highlight w:val="green"/>
        </w:rPr>
        <w:t>could soon be at war if drone proliferation on both sides of the border continues.</w:t>
      </w:r>
      <w:r>
        <w:rPr>
          <w:rStyle w:val="Emphasis"/>
        </w:rPr>
        <w:t xml:space="preserve"> </w:t>
      </w:r>
      <w:r>
        <w:t xml:space="preserve">YEREVAN, Armenia — In a region where a fragile peace holds over three frozen conflicts, the </w:t>
      </w:r>
      <w:r w:rsidRPr="000B54FA">
        <w:rPr>
          <w:rStyle w:val="StyleBoldUnderline"/>
        </w:rPr>
        <w:t xml:space="preserve">nations of the South </w:t>
      </w:r>
      <w:r w:rsidRPr="00EA2F02">
        <w:rPr>
          <w:rStyle w:val="StyleBoldUnderline"/>
          <w:highlight w:val="green"/>
        </w:rPr>
        <w:t>Caucasus are buzzing with drones</w:t>
      </w:r>
      <w:r w:rsidRPr="000B54FA">
        <w:rPr>
          <w:rStyle w:val="StyleBoldUnderline"/>
        </w:rPr>
        <w:t xml:space="preserve"> they use to probe one another’s defenses and spy on disputed territories.</w:t>
      </w:r>
      <w:r>
        <w:t xml:space="preserve"> </w:t>
      </w:r>
      <w:r w:rsidRPr="00EA2F02">
        <w:rPr>
          <w:rStyle w:val="StyleBoldUnderline"/>
          <w:highlight w:val="green"/>
        </w:rPr>
        <w:t xml:space="preserve">The region is also host to </w:t>
      </w:r>
      <w:r w:rsidRPr="00EA2F02">
        <w:rPr>
          <w:rStyle w:val="Emphasis"/>
          <w:highlight w:val="green"/>
        </w:rPr>
        <w:t>strategic oil and gas pipelines and a tangled web of alliances and precious resources</w:t>
      </w:r>
      <w:r w:rsidRPr="00EA2F02">
        <w:rPr>
          <w:rStyle w:val="StyleBoldUnderline"/>
          <w:highlight w:val="green"/>
        </w:rPr>
        <w:t xml:space="preserve"> that</w:t>
      </w:r>
      <w:r w:rsidRPr="00E91066">
        <w:rPr>
          <w:rStyle w:val="StyleBoldUnderline"/>
        </w:rPr>
        <w:t xml:space="preserve"> observers say </w:t>
      </w:r>
      <w:r w:rsidRPr="00EA2F02">
        <w:rPr>
          <w:rStyle w:val="StyleBoldUnderline"/>
          <w:highlight w:val="green"/>
        </w:rPr>
        <w:t xml:space="preserve">threaten to </w:t>
      </w:r>
      <w:r w:rsidRPr="00EA2F02">
        <w:rPr>
          <w:rStyle w:val="Emphasis"/>
          <w:highlight w:val="green"/>
        </w:rPr>
        <w:t>quickly escalate the border skirmishes and airspace violations</w:t>
      </w:r>
      <w:r w:rsidRPr="00EA2F02">
        <w:rPr>
          <w:rStyle w:val="StyleBoldUnderline"/>
          <w:highlight w:val="green"/>
        </w:rPr>
        <w:t xml:space="preserve"> to a wider regional conflict</w:t>
      </w:r>
      <w:r w:rsidRPr="00E91066">
        <w:rPr>
          <w:rStyle w:val="StyleBoldUnderline"/>
        </w:rPr>
        <w:t xml:space="preserve"> triggered by Armenia and Azerbaijan </w:t>
      </w:r>
      <w:r w:rsidRPr="00EA2F02">
        <w:rPr>
          <w:rStyle w:val="StyleBoldUnderline"/>
          <w:highlight w:val="green"/>
        </w:rPr>
        <w:t xml:space="preserve">that </w:t>
      </w:r>
      <w:r w:rsidRPr="00EA2F02">
        <w:rPr>
          <w:rStyle w:val="Emphasis"/>
          <w:highlight w:val="green"/>
        </w:rPr>
        <w:t>could potentially pull in Israel, Russia and Iran.</w:t>
      </w:r>
      <w:r>
        <w:rPr>
          <w:rStyle w:val="StyleBoldUnderline"/>
        </w:rPr>
        <w:t xml:space="preserve"> </w:t>
      </w:r>
      <w:r>
        <w:t xml:space="preserve">To some extent, </w:t>
      </w:r>
      <w:r w:rsidRPr="008A3045">
        <w:rPr>
          <w:rStyle w:val="StyleBoldUnderline"/>
        </w:rPr>
        <w:t xml:space="preserve">these </w:t>
      </w:r>
      <w:r w:rsidRPr="00F75B32">
        <w:rPr>
          <w:rStyle w:val="StyleBoldUnderline"/>
        </w:rPr>
        <w:t>countries are already being pulled towards conflict</w:t>
      </w:r>
      <w:r w:rsidRPr="00F75B32">
        <w:t xml:space="preserve">. Last September, </w:t>
      </w:r>
      <w:r w:rsidRPr="00F75B32">
        <w:rPr>
          <w:rStyle w:val="StyleBoldUnderline"/>
        </w:rPr>
        <w:t>Armenia shot down an Israeli-made Azerbaijani drone over Nagorno-Karabakh and the government claims that drones have been spotted ahead of recent incursions</w:t>
      </w:r>
      <w:r w:rsidRPr="008A3045">
        <w:rPr>
          <w:rStyle w:val="StyleBoldUnderline"/>
        </w:rPr>
        <w:t xml:space="preserve"> by Azerbaijani troops into Armenian-held territory</w:t>
      </w:r>
      <w:r>
        <w:t xml:space="preserve">. </w:t>
      </w:r>
      <w:r w:rsidRPr="008A3045">
        <w:rPr>
          <w:rStyle w:val="StyleBoldUnderline"/>
        </w:rPr>
        <w:t>Richard Giragosian, director of the Regional Studies Center in Yerevan, said in a briefing that attacks this summer showed that Azerbaijan is eager to “play with its new toys” and its forces showed “impressive tactical and operational improvement.”</w:t>
      </w:r>
      <w:r>
        <w:rPr>
          <w:rStyle w:val="StyleBoldUnderline"/>
        </w:rPr>
        <w:t xml:space="preserve"> </w:t>
      </w:r>
      <w:r w:rsidRPr="008A3045">
        <w:rPr>
          <w:rStyle w:val="StyleBoldUnderline"/>
        </w:rPr>
        <w:t xml:space="preserve">The International Crisis Group warned that </w:t>
      </w:r>
      <w:r w:rsidRPr="00EA2F02">
        <w:rPr>
          <w:rStyle w:val="Emphasis"/>
          <w:highlight w:val="green"/>
        </w:rPr>
        <w:t>as the tit-for-tat incidents become more deadly</w:t>
      </w:r>
      <w:r w:rsidRPr="00EA2F02">
        <w:rPr>
          <w:rStyle w:val="StyleBoldUnderline"/>
          <w:highlight w:val="green"/>
        </w:rPr>
        <w:t>, “there is</w:t>
      </w:r>
      <w:r w:rsidRPr="008A3045">
        <w:rPr>
          <w:rStyle w:val="StyleBoldUnderline"/>
        </w:rPr>
        <w:t xml:space="preserve"> a growing </w:t>
      </w:r>
      <w:r w:rsidRPr="00EA2F02">
        <w:rPr>
          <w:rStyle w:val="StyleBoldUnderline"/>
          <w:highlight w:val="green"/>
        </w:rPr>
        <w:t>risk</w:t>
      </w:r>
      <w:r w:rsidRPr="008A3045">
        <w:rPr>
          <w:rStyle w:val="StyleBoldUnderline"/>
        </w:rPr>
        <w:t xml:space="preserve"> that the </w:t>
      </w:r>
      <w:r w:rsidRPr="00EA2F02">
        <w:rPr>
          <w:rStyle w:val="StyleBoldUnderline"/>
          <w:highlight w:val="green"/>
        </w:rPr>
        <w:t>increasing</w:t>
      </w:r>
      <w:r w:rsidRPr="008A3045">
        <w:rPr>
          <w:rStyle w:val="StyleBoldUnderline"/>
        </w:rPr>
        <w:t xml:space="preserve"> frontline </w:t>
      </w:r>
      <w:r w:rsidRPr="00EA2F02">
        <w:rPr>
          <w:rStyle w:val="Emphasis"/>
          <w:highlight w:val="green"/>
        </w:rPr>
        <w:t>tensions could lead to an accidental war.”</w:t>
      </w:r>
      <w:r>
        <w:rPr>
          <w:rStyle w:val="Emphasis"/>
        </w:rPr>
        <w:t xml:space="preserve"> </w:t>
      </w:r>
      <w:r w:rsidRPr="008A3045">
        <w:rPr>
          <w:rStyle w:val="StyleBoldUnderline"/>
        </w:rPr>
        <w:t xml:space="preserve">“Everyone is now saying that the </w:t>
      </w:r>
      <w:r w:rsidRPr="00EA2F02">
        <w:rPr>
          <w:rStyle w:val="StyleBoldUnderline"/>
          <w:highlight w:val="green"/>
        </w:rPr>
        <w:t>war is coming</w:t>
      </w:r>
      <w:r w:rsidRPr="008A3045">
        <w:rPr>
          <w:rStyle w:val="StyleBoldUnderline"/>
        </w:rPr>
        <w:t xml:space="preserve">. We know that it could start </w:t>
      </w:r>
      <w:r w:rsidRPr="00EA2F02">
        <w:rPr>
          <w:rStyle w:val="StyleBoldUnderline"/>
          <w:highlight w:val="green"/>
        </w:rPr>
        <w:t>at any moment</w:t>
      </w:r>
      <w:r w:rsidRPr="008A3045">
        <w:rPr>
          <w:rStyle w:val="StyleBoldUnderline"/>
        </w:rPr>
        <w:t>.”</w:t>
      </w:r>
      <w:r>
        <w:rPr>
          <w:rStyle w:val="StyleBoldUnderline"/>
        </w:rPr>
        <w:t xml:space="preserve"> </w:t>
      </w:r>
      <w:r>
        <w:t xml:space="preserve">~Grush Agbaryan, mayor of Voskepar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After fighting a bloody war in the early 1990s over the disputed territory of Nagorno-Karabakh, Armenia and Azerbaijan have been locked in a stalemate with an oft-violated ceasefire holding a tenuous peace between them. And drones are the latest addition to the battlefield. In March, Azerbaijan signed a $1.6 billion arms deal with Israel, which consisted largely of advanced drones and an air defense system.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w:t>
      </w:r>
      <w:r w:rsidRPr="008A3045">
        <w:rPr>
          <w:rStyle w:val="StyleBoldUnderline"/>
        </w:rPr>
        <w:t>“</w:t>
      </w:r>
      <w:r w:rsidRPr="00EA2F02">
        <w:rPr>
          <w:rStyle w:val="StyleBoldUnderline"/>
          <w:highlight w:val="green"/>
        </w:rPr>
        <w:t>Each</w:t>
      </w:r>
      <w:r w:rsidRPr="008A3045">
        <w:rPr>
          <w:rStyle w:val="StyleBoldUnderline"/>
        </w:rPr>
        <w:t xml:space="preserve"> (Armenia and Azerbaijan) </w:t>
      </w:r>
      <w:r w:rsidRPr="00EA2F02">
        <w:rPr>
          <w:rStyle w:val="StyleBoldUnderline"/>
          <w:highlight w:val="green"/>
        </w:rPr>
        <w:t>is</w:t>
      </w:r>
      <w:r w:rsidRPr="008A3045">
        <w:rPr>
          <w:rStyle w:val="StyleBoldUnderline"/>
        </w:rPr>
        <w:t xml:space="preserve"> apparently </w:t>
      </w:r>
      <w:r w:rsidRPr="00F75B32">
        <w:rPr>
          <w:rStyle w:val="StyleBoldUnderline"/>
        </w:rPr>
        <w:t>using the clashes and the threat</w:t>
      </w:r>
      <w:r w:rsidRPr="008A3045">
        <w:rPr>
          <w:rStyle w:val="StyleBoldUnderline"/>
        </w:rPr>
        <w:t xml:space="preserve"> of a new war to pressure its opponent at the negotiations table, while also </w:t>
      </w:r>
      <w:r w:rsidRPr="00EA2F02">
        <w:rPr>
          <w:rStyle w:val="StyleBoldUnderline"/>
          <w:highlight w:val="green"/>
        </w:rPr>
        <w:t xml:space="preserve">preparing for </w:t>
      </w:r>
      <w:r w:rsidRPr="00F75B32">
        <w:rPr>
          <w:rStyle w:val="StyleBoldUnderline"/>
        </w:rPr>
        <w:t xml:space="preserve">the possibility of a </w:t>
      </w:r>
      <w:r w:rsidRPr="00EA2F02">
        <w:rPr>
          <w:rStyle w:val="Emphasis"/>
          <w:highlight w:val="green"/>
        </w:rPr>
        <w:t>full-scale conflict</w:t>
      </w:r>
      <w:r w:rsidRPr="008A3045">
        <w:rPr>
          <w:rStyle w:val="StyleBoldUnderline"/>
        </w:rPr>
        <w:t xml:space="preserve"> in the event of a complete breakdown in the peace talks,” the report said.</w:t>
      </w:r>
      <w:r>
        <w:rPr>
          <w:rStyle w:val="StyleBoldUnderline"/>
        </w:rPr>
        <w:t xml:space="preserve"> </w:t>
      </w:r>
      <w:r>
        <w:t xml:space="preserve">Alexander Iskandaryan, director of the Caucasus Institute in the Armenian capital, Yerevan, said </w:t>
      </w:r>
      <w:r w:rsidRPr="008A3045">
        <w:rPr>
          <w:rStyle w:val="StyleBoldUnderline"/>
        </w:rPr>
        <w:t>that the arms buildup on both sides makes the situation more dangerous but also said that the clashes are calculated actions, with higher death tolls becoming a negotiating tactic.</w:t>
      </w:r>
      <w:r>
        <w:rPr>
          <w:rStyle w:val="StyleBoldUnderline"/>
        </w:rPr>
        <w:t xml:space="preserve"> </w:t>
      </w:r>
      <w:r>
        <w:t xml:space="preserve">“This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Azerbaijan refused to issue accreditation to GlobalPost’s correspondent to enter the country to report on the shootings and Azerbaijan’s </w:t>
      </w:r>
      <w:r w:rsidRPr="00F75B32">
        <w:t xml:space="preserve">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w:t>
      </w:r>
      <w:r w:rsidRPr="00F75B32">
        <w:rPr>
          <w:rStyle w:val="StyleBoldUnderline"/>
        </w:rPr>
        <w:t xml:space="preserve">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w:t>
      </w:r>
      <w:r w:rsidRPr="00F75B32">
        <w:t>Stephen Blank, a research professor at the United States Army War College, said that preventing arms</w:t>
      </w:r>
      <w:r>
        <w:t xml:space="preserve"> supplies to Syria and Iran — particularly Russian S-300 air defense systems — has been among Israel’s top goals with the deals. “There’s always a quid pro quo,” Blank said. “Nobody sells arms just for cash.” </w:t>
      </w:r>
      <w:r w:rsidRPr="008A3045">
        <w:rPr>
          <w:rStyle w:val="StyleBoldUnderline"/>
        </w:rPr>
        <w:t>In Azerbaijan in particular, Israel has traded its highly demanded drone technology for intelligence arrangements and covert footholds against Iran</w:t>
      </w:r>
      <w:r>
        <w:t xml:space="preserve">.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w:t>
      </w:r>
      <w:r w:rsidRPr="00F75B32">
        <w:t xml:space="preserve">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sidRPr="00F75B32">
        <w:rPr>
          <w:rStyle w:val="StyleBoldUnderline"/>
        </w:rPr>
        <w:t xml:space="preserve">In the end, “Israel’s main goal is to preserve Azerbaijan as an ally against Iran, a platform for reconnaissance of that country and as a market for military hardware,” the diplomatic cable reads. </w:t>
      </w:r>
      <w:r w:rsidRPr="00F75B32">
        <w:t>But, while these ties had indeed remained below the surface for most of the past decade</w:t>
      </w:r>
      <w:r w:rsidRPr="00F75B32">
        <w:rPr>
          <w:rStyle w:val="StyleBoldUnderline"/>
        </w:rPr>
        <w:t xml:space="preserve">, a series of leaks this year exposed the extent of their cooperation as Israel ramped up its covert war with the Islamic Republic. </w:t>
      </w:r>
      <w:r w:rsidRPr="00F75B32">
        <w:t xml:space="preserve">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w:t>
      </w:r>
      <w:r w:rsidRPr="00F75B32">
        <w:rPr>
          <w:rStyle w:val="StyleBoldUnderline"/>
        </w:rPr>
        <w:t xml:space="preserve">"Israel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w:t>
      </w:r>
      <w:r w:rsidRPr="00F75B32">
        <w:t>He went on to say that the drones Israel sold to Azerbaijan</w:t>
      </w:r>
      <w:r>
        <w:t xml:space="preserve"> allow it to “indirectly watch what's happening in Iran.”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EA2F02">
        <w:rPr>
          <w:rStyle w:val="StyleBoldUnderline"/>
          <w:highlight w:val="green"/>
        </w:rPr>
        <w:t>Drones are</w:t>
      </w:r>
      <w:r w:rsidRPr="0013463D">
        <w:rPr>
          <w:rStyle w:val="StyleBoldUnderline"/>
        </w:rPr>
        <w:t xml:space="preserve"> a </w:t>
      </w:r>
      <w:r w:rsidRPr="00EA2F02">
        <w:rPr>
          <w:rStyle w:val="StyleBoldUnderline"/>
          <w:highlight w:val="green"/>
        </w:rPr>
        <w:t>tempting</w:t>
      </w:r>
      <w:r w:rsidRPr="0013463D">
        <w:rPr>
          <w:rStyle w:val="StyleBoldUnderline"/>
        </w:rPr>
        <w:t xml:space="preserve"> tool to use in frozen conflicts, </w:t>
      </w:r>
      <w:r w:rsidRPr="00EA2F02">
        <w:rPr>
          <w:rStyle w:val="Emphasis"/>
          <w:highlight w:val="green"/>
        </w:rPr>
        <w:t>because</w:t>
      </w:r>
      <w:r w:rsidRPr="0013463D">
        <w:rPr>
          <w:rStyle w:val="StyleBoldUnderline"/>
        </w:rPr>
        <w:t xml:space="preserve">, while their presence raises tensions, </w:t>
      </w:r>
      <w:r w:rsidRPr="00EA2F02">
        <w:rPr>
          <w:rStyle w:val="Emphasis"/>
          <w:highlight w:val="green"/>
        </w:rPr>
        <w:t>international law remains vague at best on the legality of using them.</w:t>
      </w:r>
      <w:r w:rsidRPr="0013463D">
        <w:rPr>
          <w:rStyle w:val="Emphasis"/>
        </w:rPr>
        <w:t xml:space="preserve"> </w:t>
      </w:r>
      <w:r>
        <w:t xml:space="preserve">In 2008, several Georgian drones were shot down over its rebel region of Abkhazia. A UN investigation found that at least one of the drones was downed by a fighter jet from Russia, which maintained a peacekeeping presence in the territory. While it was </w:t>
      </w:r>
      <w:r w:rsidRPr="00F75B32">
        <w:t xml:space="preserve">ruled that Russia violated the terms of the ceasefire by entering aircraft into the conflict zone, Georgia also violated the ceasefire for sending the drone on a “military operation” into the conflict zone. </w:t>
      </w:r>
      <w:r w:rsidRPr="00F75B32">
        <w:rPr>
          <w:rStyle w:val="StyleBoldUnderline"/>
        </w:rPr>
        <w:t xml:space="preserve">The incident spiked tensions between Russia and Georgia, both of which saw it as evidence the other was preparing to attack. Three months later, they fought a brief, but destructive war that killed hundreds. </w:t>
      </w:r>
      <w:r w:rsidRPr="00F75B32">
        <w:t>The legality of drones in Nagorno-Karabakh is even</w:t>
      </w:r>
      <w:r>
        <w:t xml:space="preserve">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sidRPr="0013463D">
        <w:rPr>
          <w:rStyle w:val="StyleBoldUnderline"/>
        </w:rPr>
        <w:t xml:space="preserve">analysts say that </w:t>
      </w:r>
      <w:r w:rsidRPr="00EA2F02">
        <w:rPr>
          <w:rStyle w:val="StyleBoldUnderline"/>
          <w:highlight w:val="green"/>
        </w:rPr>
        <w:t>Armenia and Azerbaijan</w:t>
      </w:r>
      <w:r w:rsidRPr="0013463D">
        <w:rPr>
          <w:rStyle w:val="StyleBoldUnderline"/>
        </w:rPr>
        <w:t xml:space="preserve"> are much more evenly matched and therefore the conflict would be prolonged and costly in lives and resources.</w:t>
      </w:r>
      <w:r>
        <w:rPr>
          <w:rStyle w:val="StyleBoldUnderline"/>
        </w:rPr>
        <w:t xml:space="preserve"> </w:t>
      </w:r>
      <w:r w:rsidRPr="0013463D">
        <w:rPr>
          <w:rStyle w:val="StyleBoldUnderline"/>
        </w:rPr>
        <w:t xml:space="preserve">Blank said that </w:t>
      </w:r>
      <w:r w:rsidRPr="0013463D">
        <w:rPr>
          <w:rStyle w:val="Emphasis"/>
        </w:rPr>
        <w:t xml:space="preserve">renewed </w:t>
      </w:r>
      <w:r w:rsidRPr="00EA2F02">
        <w:rPr>
          <w:rStyle w:val="Emphasis"/>
          <w:highlight w:val="green"/>
        </w:rPr>
        <w:t>war would be “a very catastrophic event” with “a recipe for a very quick escalation to the international level.”</w:t>
      </w:r>
      <w:r>
        <w:t xml:space="preserve"> </w:t>
      </w:r>
      <w:r w:rsidRPr="00EA2F02">
        <w:rPr>
          <w:rStyle w:val="Emphasis"/>
          <w:highlight w:val="green"/>
        </w:rPr>
        <w:t>Armenia is</w:t>
      </w:r>
      <w:r w:rsidRPr="0013463D">
        <w:rPr>
          <w:rStyle w:val="StyleBoldUnderline"/>
        </w:rPr>
        <w:t xml:space="preserve"> militarily </w:t>
      </w:r>
      <w:r w:rsidRPr="00EA2F02">
        <w:rPr>
          <w:rStyle w:val="Emphasis"/>
          <w:highlight w:val="green"/>
        </w:rPr>
        <w:t>allied with Russia</w:t>
      </w:r>
      <w:r w:rsidRPr="00EA2F02">
        <w:rPr>
          <w:rStyle w:val="StyleBoldUnderline"/>
          <w:highlight w:val="green"/>
        </w:rPr>
        <w:t xml:space="preserve"> and hosts</w:t>
      </w:r>
      <w:r w:rsidRPr="0013463D">
        <w:rPr>
          <w:rStyle w:val="StyleBoldUnderline"/>
        </w:rPr>
        <w:t xml:space="preserve"> a base of 5,000 Russian </w:t>
      </w:r>
      <w:r w:rsidRPr="00EA2F02">
        <w:rPr>
          <w:rStyle w:val="StyleBoldUnderline"/>
          <w:highlight w:val="green"/>
        </w:rPr>
        <w:t>troops</w:t>
      </w:r>
      <w:r w:rsidRPr="0013463D">
        <w:rPr>
          <w:rStyle w:val="StyleBoldUnderline"/>
        </w:rPr>
        <w:t xml:space="preserve"> on its territory. After the summer’s border clashes, Russia announced it was stepping up its patrols of Armenian airspace by 20 percent.</w:t>
      </w:r>
      <w:r>
        <w:rPr>
          <w:rStyle w:val="StyleBoldUnderline"/>
        </w:rPr>
        <w:t xml:space="preserve"> </w:t>
      </w:r>
      <w:r w:rsidRPr="00EA2F02">
        <w:rPr>
          <w:rStyle w:val="Emphasis"/>
          <w:highlight w:val="green"/>
        </w:rPr>
        <w:t>Iran also supports Armenia</w:t>
      </w:r>
      <w:r w:rsidRPr="0013463D">
        <w:rPr>
          <w:rStyle w:val="StyleBoldUnderline"/>
        </w:rPr>
        <w:t xml:space="preserve"> and has important business ties in the country, which analysts say Tehran uses as a “proxy” to circumvent international sanctions.</w:t>
      </w:r>
      <w:r>
        <w:rPr>
          <w:rStyle w:val="StyleBoldUnderline"/>
        </w:rPr>
        <w:t xml:space="preserve"> </w:t>
      </w:r>
      <w:r>
        <w:t xml:space="preserve">Blank </w:t>
      </w:r>
      <w:r w:rsidRPr="0013463D">
        <w:rPr>
          <w:rStyle w:val="StyleBoldUnderline"/>
        </w:rPr>
        <w:t xml:space="preserve">said </w:t>
      </w:r>
      <w:r w:rsidRPr="00EA2F02">
        <w:rPr>
          <w:rStyle w:val="StyleBoldUnderline"/>
          <w:highlight w:val="green"/>
        </w:rPr>
        <w:t>Israel</w:t>
      </w:r>
      <w:r w:rsidRPr="0013463D">
        <w:rPr>
          <w:rStyle w:val="StyleBoldUnderline"/>
        </w:rPr>
        <w:t xml:space="preserve"> has made a risky move by </w:t>
      </w:r>
      <w:r w:rsidRPr="00EA2F02">
        <w:rPr>
          <w:rStyle w:val="Emphasis"/>
          <w:highlight w:val="green"/>
        </w:rPr>
        <w:t>supplying Azerbaijan</w:t>
      </w:r>
      <w:r w:rsidRPr="0013463D">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EA2F02">
        <w:rPr>
          <w:rStyle w:val="Emphasis"/>
          <w:highlight w:val="green"/>
        </w:rPr>
        <w:t>“[an Armenian-Azerbaijani war] will not be small</w:t>
      </w:r>
      <w:r w:rsidRPr="0013463D">
        <w:rPr>
          <w:rStyle w:val="Emphasis"/>
        </w:rPr>
        <w:t>.</w:t>
      </w:r>
      <w:r w:rsidRPr="0013463D">
        <w:rPr>
          <w:rStyle w:val="StyleBoldUnderline"/>
        </w:rPr>
        <w:t xml:space="preserve"> That’s the one thing I’m sure of.” </w:t>
      </w:r>
    </w:p>
    <w:p w:rsidR="00540534" w:rsidRPr="00645913" w:rsidRDefault="00540534" w:rsidP="00540534">
      <w:pPr>
        <w:pStyle w:val="Heading4"/>
      </w:pPr>
      <w:r>
        <w:t>Israel-Iran conflict escalates</w:t>
      </w:r>
    </w:p>
    <w:p w:rsidR="00540534" w:rsidRPr="00645913" w:rsidRDefault="00540534" w:rsidP="00540534">
      <w:r w:rsidRPr="00645913">
        <w:rPr>
          <w:rStyle w:val="StyleStyleBold12pt"/>
        </w:rPr>
        <w:t xml:space="preserve">Russell </w:t>
      </w:r>
      <w:r>
        <w:rPr>
          <w:rStyle w:val="StyleStyleBold12pt"/>
        </w:rPr>
        <w:t>‘</w:t>
      </w:r>
      <w:r w:rsidRPr="00645913">
        <w:rPr>
          <w:rStyle w:val="StyleStyleBold12pt"/>
        </w:rPr>
        <w:t>9</w:t>
      </w:r>
      <w:r>
        <w:t xml:space="preserve"> (James, </w:t>
      </w:r>
      <w:r w:rsidRPr="00645913">
        <w:t>Senior lecturer in the Department of N</w:t>
      </w:r>
      <w:r>
        <w:t>ational Security Affairs at NPS,</w:t>
      </w:r>
      <w:r w:rsidRPr="00645913">
        <w:t xml:space="preserve"> Strategic Stability Reconsidered: Prospects for Escalation and Nuclear War in the Middle East. Proliferation Papers</w:t>
      </w:r>
      <w:r>
        <w:t>, 2009)</w:t>
      </w:r>
    </w:p>
    <w:p w:rsidR="00540534" w:rsidRPr="00645913" w:rsidRDefault="00540534" w:rsidP="00540534">
      <w:pPr>
        <w:rPr>
          <w:lang w:bidi="en-US"/>
        </w:rPr>
      </w:pPr>
    </w:p>
    <w:p w:rsidR="00540534" w:rsidRDefault="00540534" w:rsidP="00540534">
      <w:r>
        <w:t>America’s disapproval of Israeli pre-emption may reflect a reduced national appetite for military action in general, and for unilateral strategic action. However</w:t>
      </w:r>
      <w:r w:rsidRPr="00645913">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EA2F02">
        <w:rPr>
          <w:rStyle w:val="StyleBoldUnderline"/>
          <w:highlight w:val="green"/>
        </w:rPr>
        <w:t>U.S.</w:t>
      </w:r>
      <w:r w:rsidRPr="00645913">
        <w:rPr>
          <w:rStyle w:val="StyleBoldUnderline"/>
        </w:rPr>
        <w:t xml:space="preserve"> security </w:t>
      </w:r>
      <w:r w:rsidRPr="00EA2F02">
        <w:rPr>
          <w:rStyle w:val="StyleBoldUnderline"/>
          <w:highlight w:val="green"/>
        </w:rPr>
        <w:t>commitment to its allies include deterrence</w:t>
      </w:r>
      <w:r w:rsidRPr="00645913">
        <w:rPr>
          <w:rStyle w:val="StyleBoldUnderline"/>
        </w:rPr>
        <w:t xml:space="preserve"> and defense, but are widely regarded as excluding preventative actions</w:t>
      </w:r>
      <w:r>
        <w:t xml:space="preserve">. </w:t>
      </w:r>
      <w:r w:rsidRPr="00645913">
        <w:rPr>
          <w:rStyle w:val="StyleBoldUnderline"/>
        </w:rPr>
        <w:t xml:space="preserve">To summarize, systemic </w:t>
      </w:r>
      <w:r w:rsidRPr="00EA2F02">
        <w:rPr>
          <w:rStyle w:val="StyleBoldUnderline"/>
          <w:highlight w:val="green"/>
        </w:rPr>
        <w:t>weaknesses in the coercive bargaining framework induce</w:t>
      </w:r>
      <w:r w:rsidRPr="00645913">
        <w:rPr>
          <w:rStyle w:val="StyleBoldUnderline"/>
        </w:rPr>
        <w:t xml:space="preserve"> the prospect of </w:t>
      </w:r>
      <w:r w:rsidRPr="00EA2F02">
        <w:rPr>
          <w:rStyle w:val="StyleBoldUnderline"/>
          <w:highlight w:val="green"/>
        </w:rPr>
        <w:t xml:space="preserve">strategic instability in which </w:t>
      </w:r>
      <w:r w:rsidRPr="00EA2F02">
        <w:rPr>
          <w:rStyle w:val="Emphasis"/>
          <w:highlight w:val="green"/>
        </w:rPr>
        <w:t>escalation could unfold</w:t>
      </w:r>
      <w:r w:rsidRPr="00EA2F02">
        <w:rPr>
          <w:rStyle w:val="StyleBoldUnderline"/>
          <w:highlight w:val="green"/>
        </w:rPr>
        <w:t xml:space="preserve"> </w:t>
      </w:r>
      <w:r w:rsidRPr="00645913">
        <w:rPr>
          <w:rStyle w:val="StyleBoldUnderline"/>
        </w:rPr>
        <w:t xml:space="preserve">in a number of scenarios </w:t>
      </w:r>
      <w:r w:rsidRPr="00EA2F02">
        <w:rPr>
          <w:rStyle w:val="Emphasis"/>
          <w:highlight w:val="green"/>
        </w:rPr>
        <w:t>leading to</w:t>
      </w:r>
      <w:r w:rsidRPr="00645913">
        <w:rPr>
          <w:rStyle w:val="StyleBoldUnderline"/>
        </w:rPr>
        <w:t xml:space="preserve"> the use of </w:t>
      </w:r>
      <w:r w:rsidRPr="00EA2F02">
        <w:rPr>
          <w:rStyle w:val="Emphasis"/>
          <w:highlight w:val="green"/>
        </w:rPr>
        <w:t>nuclear weapons by either the U</w:t>
      </w:r>
      <w:r w:rsidRPr="00645913">
        <w:rPr>
          <w:rStyle w:val="StyleBoldUnderline"/>
        </w:rPr>
        <w:t xml:space="preserve">nited </w:t>
      </w:r>
      <w:r w:rsidRPr="00EA2F02">
        <w:rPr>
          <w:rStyle w:val="Emphasis"/>
          <w:highlight w:val="green"/>
        </w:rPr>
        <w:t>S</w:t>
      </w:r>
      <w:r w:rsidRPr="00645913">
        <w:rPr>
          <w:rStyle w:val="StyleBoldUnderline"/>
        </w:rPr>
        <w:t xml:space="preserve">tates, </w:t>
      </w:r>
      <w:r w:rsidRPr="00EA2F02">
        <w:rPr>
          <w:rStyle w:val="Emphasis"/>
          <w:highlight w:val="green"/>
        </w:rPr>
        <w:t>Israel, or Iran</w:t>
      </w:r>
      <w:r w:rsidRPr="004E0A00">
        <w:rPr>
          <w:rStyle w:val="Emphasis"/>
        </w:rPr>
        <w:t>.</w:t>
      </w:r>
      <w:r>
        <w:t xml:space="preserve"> For purposes of this paper, escalation means an expansion of the intensity and scope of the</w:t>
      </w:r>
      <w:r w:rsidRPr="001B5F48">
        <w:t xml:space="preserve"> </w:t>
      </w:r>
      <w:r>
        <w:t>conflict.</w:t>
      </w:r>
      <w:r>
        <w:rPr>
          <w:sz w:val="13"/>
          <w:szCs w:val="13"/>
        </w:rPr>
        <w:t xml:space="preserve">78 </w:t>
      </w:r>
      <w:r>
        <w:t xml:space="preserve">The common denominator for the proposed scenarios is that nuclear use occurs in the context of conflict escalation – a </w:t>
      </w:r>
      <w:r w:rsidRPr="00645913">
        <w:t>conflict that could be initiated by a variety of different parties and in a variety of different circumstances.79 It is ex</w:t>
      </w:r>
      <w:r>
        <w:t>tremely unlikely that either the United States or Israel would initiate the use of nuclear weapons as part of a pre-emptive attack on Iran’s nuclear sites.</w:t>
      </w:r>
      <w:r>
        <w:rPr>
          <w:sz w:val="13"/>
          <w:szCs w:val="13"/>
        </w:rPr>
        <w:t xml:space="preserve">80 </w:t>
      </w:r>
      <w:r>
        <w:t>However</w:t>
      </w:r>
      <w:r w:rsidRPr="00645913">
        <w:rPr>
          <w:rStyle w:val="StyleBoldUnderline"/>
        </w:rPr>
        <w:t>, there are escalation scenarios involving state and non-state actors in the coercive bargaining framework that could conceivably lead to nuclear weapons use by Israel and/or the United Sta</w:t>
      </w:r>
      <w: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EA2F02">
        <w:rPr>
          <w:rStyle w:val="StyleBoldUnderline"/>
          <w:highlight w:val="green"/>
        </w:rPr>
        <w:t>Once</w:t>
      </w:r>
      <w:r w:rsidRPr="00645913">
        <w:rPr>
          <w:rStyle w:val="StyleBoldUnderline"/>
        </w:rPr>
        <w:t xml:space="preserve"> the strikes </w:t>
      </w:r>
      <w:r w:rsidRPr="00EA2F02">
        <w:rPr>
          <w:rStyle w:val="StyleBoldUnderline"/>
          <w:highlight w:val="green"/>
        </w:rPr>
        <w:t>commenced, it is difficult to imagine Iran</w:t>
      </w:r>
      <w:r w:rsidRPr="00645913">
        <w:rPr>
          <w:rStyle w:val="StyleBoldUnderline"/>
        </w:rPr>
        <w:t xml:space="preserve"> remaining in a Saddam-like quiescent mode and </w:t>
      </w:r>
      <w:r w:rsidRPr="00EA2F02">
        <w:rPr>
          <w:rStyle w:val="StyleBoldUnderline"/>
          <w:highlight w:val="green"/>
        </w:rPr>
        <w:t>hunkering down</w:t>
      </w:r>
      <w:r w:rsidRPr="00645913">
        <w:rPr>
          <w:rStyle w:val="StyleBoldUnderline"/>
        </w:rPr>
        <w:t xml:space="preserve"> to wait out the attacks. </w:t>
      </w:r>
      <w:r w:rsidRPr="00EA2F02">
        <w:rPr>
          <w:rStyle w:val="StyleBoldUnderline"/>
          <w:highlight w:val="green"/>
        </w:rPr>
        <w:t>Iranian leaders</w:t>
      </w:r>
      <w:r w:rsidRPr="00645913">
        <w:rPr>
          <w:rStyle w:val="StyleBoldUnderline"/>
        </w:rPr>
        <w:t xml:space="preserve"> have unequivocally </w:t>
      </w:r>
      <w:r w:rsidRPr="00EA2F02">
        <w:rPr>
          <w:rStyle w:val="StyleBoldUnderline"/>
          <w:highlight w:val="green"/>
        </w:rPr>
        <w:t>stated that any attack</w:t>
      </w:r>
      <w:r w:rsidRPr="00645913">
        <w:rPr>
          <w:rStyle w:val="StyleBoldUnderline"/>
        </w:rPr>
        <w:t xml:space="preserve"> on its nuclear sites </w:t>
      </w:r>
      <w:r w:rsidRPr="00EA2F02">
        <w:rPr>
          <w:rStyle w:val="Emphasis"/>
          <w:highlight w:val="green"/>
        </w:rPr>
        <w:t>will result in a wider war</w:t>
      </w:r>
      <w:r>
        <w:rPr>
          <w:rStyle w:val="StyleBoldUnderline"/>
        </w:rPr>
        <w:t xml:space="preserve"> </w:t>
      </w:r>
      <w:r w:rsidRPr="00645913">
        <w:rPr>
          <w:rStyle w:val="StyleBoldUnderline"/>
        </w:rPr>
        <w:t>81 – a war that could involve regional states on both sides as well as non-state actors like Hamas and Hezbollah</w:t>
      </w:r>
      <w:r>
        <w:t xml:space="preserve">. While a wider regional war need not lead to escalation and nuclear use by either Israel or the United States, </w:t>
      </w:r>
      <w:r w:rsidRPr="00645913">
        <w:rPr>
          <w:rStyle w:val="StyleBoldUnderline"/>
        </w:rPr>
        <w:t xml:space="preserve">wartime circumstances and domestic political </w:t>
      </w:r>
      <w:r w:rsidRPr="00EA2F02">
        <w:rPr>
          <w:rStyle w:val="StyleBoldUnderline"/>
          <w:highlight w:val="green"/>
        </w:rPr>
        <w:t>pressures could combine</w:t>
      </w:r>
      <w:r w:rsidRPr="00645913">
        <w:rPr>
          <w:rStyle w:val="StyleBoldUnderline"/>
        </w:rPr>
        <w:t xml:space="preserve"> to shape decision-making in ways </w:t>
      </w:r>
      <w:r w:rsidRPr="00EA2F02">
        <w:rPr>
          <w:rStyle w:val="StyleBoldUnderline"/>
          <w:highlight w:val="green"/>
        </w:rPr>
        <w:t>that present nuclear use as an option</w:t>
      </w:r>
      <w:r w:rsidRPr="00645913">
        <w:rPr>
          <w:rStyle w:val="StyleBoldUnderline"/>
        </w:rPr>
        <w:t xml:space="preserve"> to achieve military and political objectives</w:t>
      </w:r>
      <w:r>
        <w:t xml:space="preserve">. </w:t>
      </w:r>
      <w:r w:rsidRPr="00645913">
        <w:rPr>
          <w:rStyle w:val="StyleBoldUnderline"/>
        </w:rPr>
        <w:t xml:space="preserve">For both the United States and Israel, </w:t>
      </w:r>
      <w:r w:rsidRPr="004E0A00">
        <w:rPr>
          <w:rStyle w:val="StyleBoldUnderline"/>
        </w:rPr>
        <w:t>Iranian</w:t>
      </w:r>
      <w:r w:rsidRPr="00645913">
        <w:rPr>
          <w:rStyle w:val="StyleBoldUnderline"/>
        </w:rPr>
        <w:t xml:space="preserve"> or proxy use of chemical, biological or radiological weapons represent the most serious potential escalation triggers. For Israel, a sustained conventional bombardment of its urban centers by Hezbollah rockets in Southern Lebanon could also trigger an escalation spiral</w:t>
      </w:r>
      <w:r>
        <w:t xml:space="preserve">. </w:t>
      </w:r>
    </w:p>
    <w:p w:rsidR="00540534" w:rsidRPr="009A7149" w:rsidRDefault="00540534" w:rsidP="00540534">
      <w:pPr>
        <w:pStyle w:val="Heading4"/>
      </w:pPr>
      <w:r w:rsidRPr="009A7149">
        <w:t>Caucus wars go nuclear</w:t>
      </w:r>
    </w:p>
    <w:p w:rsidR="00540534" w:rsidRPr="009A7149" w:rsidRDefault="00540534" w:rsidP="00540534">
      <w:r w:rsidRPr="009B1D75">
        <w:rPr>
          <w:rStyle w:val="StyleStyleBold12pt"/>
        </w:rPr>
        <w:t>Blank ‘99</w:t>
      </w:r>
      <w:r w:rsidRPr="009B1D75">
        <w:t xml:space="preserve"> (Stephen, Director of Strategic Studies Institute at US Army War College, “Every Shark East of Suez: Great Power Interests, Policies and Tactics in the Transcaspian Energy Wars”, Central Asian Survey (18; 2),)</w:t>
      </w:r>
    </w:p>
    <w:p w:rsidR="00540534" w:rsidRPr="009A7149" w:rsidRDefault="00540534" w:rsidP="00540534"/>
    <w:p w:rsidR="00540534" w:rsidRDefault="00540534" w:rsidP="00540534">
      <w:r w:rsidRPr="009A7149">
        <w:t xml:space="preserve">Past </w:t>
      </w:r>
      <w:r w:rsidRPr="009A7149">
        <w:rPr>
          <w:rStyle w:val="StyleBoldUnderline"/>
        </w:rPr>
        <w:t xml:space="preserve">experience suggests </w:t>
      </w:r>
      <w:r w:rsidRPr="00EA2F02">
        <w:rPr>
          <w:rStyle w:val="StyleBoldUnderline"/>
          <w:highlight w:val="green"/>
        </w:rPr>
        <w:t>Moscow will</w:t>
      </w:r>
      <w:r w:rsidRPr="009A7149">
        <w:t xml:space="preserve"> even </w:t>
      </w:r>
      <w:r w:rsidRPr="00EA2F02">
        <w:rPr>
          <w:rStyle w:val="StyleBoldUnderline"/>
          <w:highlight w:val="green"/>
        </w:rPr>
        <w:t>threaten a Third World War</w:t>
      </w:r>
      <w:r w:rsidRPr="009A7149">
        <w:rPr>
          <w:rStyle w:val="StyleBoldUnderline"/>
        </w:rPr>
        <w:t xml:space="preserve"> if there is Turkish intervention in the Transcaucasus </w:t>
      </w:r>
      <w:r w:rsidRPr="009A7149">
        <w:t xml:space="preserve">and the 1997 Russo-Armenian Treaty of Friendship, Cooperation, and Mutual Assistance and the 1994 Turkish-Azerbaijani Treaty of Friendship and Cooperation suggest just such a possibility. Conceivably, the two </w:t>
      </w:r>
      <w:r w:rsidRPr="00EA2F02">
        <w:rPr>
          <w:rStyle w:val="Emphasis"/>
          <w:highlight w:val="green"/>
        </w:rPr>
        <w:t>larger states could then be dragged</w:t>
      </w:r>
      <w:r w:rsidRPr="009A7149">
        <w:rPr>
          <w:rStyle w:val="StyleBoldUnderline"/>
        </w:rPr>
        <w:t xml:space="preserve"> in to rescue their allies from defeat.</w:t>
      </w:r>
      <w:r w:rsidRPr="009A7149">
        <w:t xml:space="preserve"> The Russo-Armenian treaty is a virtual bilateral military alliance against Baku, in that it reaffirms Russia’s lasting military presence in Armenia, commits Armenia not to join NATO, and could justify further fighting in Nagorno-Karabakh or further military pressure against Azerbaijan that will impede energy exploration and marketing. It also reconfirms Russia’s determination to resist an expanded U.S. presence and remain the exclusive regional hegemon. Thus, many structural conditions for conventional war or protracted ethnic conflict where third parties intervene now exist in the Transcaucasus. </w:t>
      </w:r>
      <w:r w:rsidRPr="009A7149">
        <w:rPr>
          <w:rStyle w:val="StyleBoldUnderline"/>
        </w:rPr>
        <w:t xml:space="preserve">Many </w:t>
      </w:r>
      <w:r w:rsidRPr="00EA2F02">
        <w:rPr>
          <w:rStyle w:val="StyleBoldUnderline"/>
          <w:highlight w:val="green"/>
        </w:rPr>
        <w:t xml:space="preserve">Third World conflicts </w:t>
      </w:r>
      <w:r w:rsidRPr="009A7149">
        <w:rPr>
          <w:rStyle w:val="StyleBoldUnderline"/>
        </w:rPr>
        <w:t xml:space="preserve">generated by local structural factors </w:t>
      </w:r>
      <w:r w:rsidRPr="00EA2F02">
        <w:rPr>
          <w:rStyle w:val="StyleBoldUnderline"/>
          <w:highlight w:val="green"/>
        </w:rPr>
        <w:t xml:space="preserve">have </w:t>
      </w:r>
      <w:r w:rsidRPr="00EA2F02">
        <w:rPr>
          <w:rStyle w:val="Emphasis"/>
          <w:highlight w:val="green"/>
        </w:rPr>
        <w:t xml:space="preserve">great potential for unintended escalation. </w:t>
      </w:r>
      <w:r w:rsidRPr="00EA2F02">
        <w:rPr>
          <w:rStyle w:val="StyleBoldUnderline"/>
          <w:highlight w:val="green"/>
        </w:rPr>
        <w:t>Big powers</w:t>
      </w:r>
      <w:r w:rsidRPr="009A7149">
        <w:rPr>
          <w:rStyle w:val="StyleBoldUnderline"/>
        </w:rPr>
        <w:t xml:space="preserve"> often </w:t>
      </w:r>
      <w:r w:rsidRPr="00EA2F02">
        <w:rPr>
          <w:rStyle w:val="StyleBoldUnderline"/>
          <w:highlight w:val="green"/>
        </w:rPr>
        <w:t>feel obliged to rescue their proxies</w:t>
      </w:r>
      <w:r w:rsidRPr="009A7149">
        <w:t xml:space="preserve"> and protégés. One or another big power may fail to grasp the stakes for the other side since interests here are not as clear as in Europe. Hence, commitments involving the use of nuclear weapons or perhaps even conventional war to prevent defeat of a client are not well established or clear as in Europe. </w:t>
      </w:r>
      <w:r w:rsidRPr="009A7149">
        <w:rPr>
          <w:rStyle w:val="StyleBoldUnderline"/>
        </w:rPr>
        <w:t>For instance</w:t>
      </w:r>
      <w:r w:rsidRPr="009A7149">
        <w:t xml:space="preserve">, in 1993 </w:t>
      </w:r>
      <w:r w:rsidRPr="009A7149">
        <w:rPr>
          <w:rStyle w:val="StyleBoldUnderline"/>
        </w:rPr>
        <w:t>Turkish noises about intervening</w:t>
      </w:r>
      <w:r w:rsidRPr="009A7149">
        <w:t xml:space="preserve"> in the Karabakh War on behalf of Azerbaijan </w:t>
      </w:r>
      <w:r w:rsidRPr="009A7149">
        <w:rPr>
          <w:rStyle w:val="StyleBoldUnderline"/>
        </w:rPr>
        <w:t>induced Russian leaders to threaten a nuclear war</w:t>
      </w:r>
      <w:r w:rsidRPr="009A7149">
        <w:t xml:space="preserve"> in such a case. This confirms the observations of Jim Hoagland, the international correspondent of the Washington Post, that </w:t>
      </w:r>
      <w:r w:rsidRPr="009A7149">
        <w:rPr>
          <w:rStyle w:val="StyleBoldUnderline"/>
        </w:rPr>
        <w:t xml:space="preserve">“future </w:t>
      </w:r>
      <w:r w:rsidRPr="00EA2F02">
        <w:rPr>
          <w:rStyle w:val="StyleBoldUnderline"/>
          <w:highlight w:val="green"/>
        </w:rPr>
        <w:t>wars involving Europe and America</w:t>
      </w:r>
      <w:r w:rsidRPr="009A7149">
        <w:t xml:space="preserve"> as allies </w:t>
      </w:r>
      <w:r w:rsidRPr="00EA2F02">
        <w:rPr>
          <w:rStyle w:val="StyleBoldUnderline"/>
          <w:highlight w:val="green"/>
        </w:rPr>
        <w:t>will be fought</w:t>
      </w:r>
      <w:r w:rsidRPr="009A7149">
        <w:t xml:space="preserve"> either over resources in chaotic Third World locations or in ethnic upheavals </w:t>
      </w:r>
      <w:r w:rsidRPr="009A7149">
        <w:rPr>
          <w:rStyle w:val="StyleBoldUnderline"/>
        </w:rPr>
        <w:t xml:space="preserve">on the southern fringe of </w:t>
      </w:r>
      <w:r w:rsidRPr="009A7149">
        <w:t xml:space="preserve">Europe and </w:t>
      </w:r>
      <w:r w:rsidRPr="009A7149">
        <w:rPr>
          <w:rStyle w:val="StyleBoldUnderline"/>
        </w:rPr>
        <w:t>Russia</w:t>
      </w:r>
      <w:r w:rsidRPr="009A7149">
        <w:t xml:space="preserve">.” Unfortunately, many such causes for </w:t>
      </w:r>
      <w:r w:rsidRPr="00EA2F02">
        <w:rPr>
          <w:rStyle w:val="Emphasis"/>
          <w:highlight w:val="green"/>
        </w:rPr>
        <w:t>conflict</w:t>
      </w:r>
      <w:r w:rsidRPr="009A7149">
        <w:t xml:space="preserve"> prevail </w:t>
      </w:r>
      <w:r w:rsidRPr="00EA2F02">
        <w:rPr>
          <w:rStyle w:val="Emphasis"/>
          <w:highlight w:val="green"/>
        </w:rPr>
        <w:t>across the Transcaspian</w:t>
      </w:r>
      <w:r w:rsidRPr="009A7149">
        <w:t xml:space="preserve">. </w:t>
      </w:r>
      <w:r w:rsidRPr="009A7149">
        <w:rPr>
          <w:rStyle w:val="StyleBoldUnderline"/>
        </w:rPr>
        <w:t>Precisely because Turkey</w:t>
      </w:r>
      <w:r w:rsidRPr="009A7149">
        <w:t xml:space="preserve"> is a NATO ally but probably could not prevail in a long war against Russia, or if it </w:t>
      </w:r>
      <w:r w:rsidRPr="00EA2F02">
        <w:rPr>
          <w:rStyle w:val="Emphasis"/>
          <w:highlight w:val="green"/>
        </w:rPr>
        <w:t>could</w:t>
      </w:r>
      <w:r w:rsidRPr="009A7149">
        <w:t xml:space="preserve"> conceivably </w:t>
      </w:r>
      <w:r w:rsidRPr="00EA2F02">
        <w:rPr>
          <w:rStyle w:val="Emphasis"/>
          <w:highlight w:val="green"/>
        </w:rPr>
        <w:t>trigger a</w:t>
      </w:r>
      <w:r w:rsidRPr="009A7149">
        <w:t xml:space="preserve"> potential </w:t>
      </w:r>
      <w:r w:rsidRPr="00EA2F02">
        <w:rPr>
          <w:rStyle w:val="Emphasis"/>
          <w:highlight w:val="green"/>
        </w:rPr>
        <w:t>nuclear blow</w:t>
      </w:r>
      <w:r w:rsidRPr="009A7149">
        <w:rPr>
          <w:rStyle w:val="StyleBoldUnderline"/>
        </w:rPr>
        <w:t xml:space="preserve"> (not a small possibility given the erratic nature of Russia’s declared nuclear strategies), </w:t>
      </w:r>
      <w:r w:rsidRPr="00EA2F02">
        <w:rPr>
          <w:rStyle w:val="StyleBoldUnderline"/>
          <w:highlight w:val="green"/>
        </w:rPr>
        <w:t>the danger</w:t>
      </w:r>
      <w:r w:rsidRPr="009A7149">
        <w:rPr>
          <w:rStyle w:val="StyleBoldUnderline"/>
        </w:rPr>
        <w:t xml:space="preserve"> of major war </w:t>
      </w:r>
      <w:r w:rsidRPr="00EA2F02">
        <w:rPr>
          <w:rStyle w:val="StyleBoldUnderline"/>
          <w:highlight w:val="green"/>
        </w:rPr>
        <w:t xml:space="preserve">is </w:t>
      </w:r>
      <w:r w:rsidRPr="00EA2F02">
        <w:rPr>
          <w:rStyle w:val="Emphasis"/>
          <w:highlight w:val="green"/>
        </w:rPr>
        <w:t>higher here than</w:t>
      </w:r>
      <w:r w:rsidRPr="009A7149">
        <w:t xml:space="preserve"> almost </w:t>
      </w:r>
      <w:r w:rsidRPr="00EA2F02">
        <w:rPr>
          <w:rStyle w:val="Emphasis"/>
          <w:highlight w:val="green"/>
        </w:rPr>
        <w:t>anywhere else</w:t>
      </w:r>
      <w:r w:rsidRPr="009A7149">
        <w:t xml:space="preserve"> in the CIS or the so-called arc of crisis </w:t>
      </w:r>
      <w:r w:rsidRPr="009A7149">
        <w:rPr>
          <w:rStyle w:val="StyleBoldUnderline"/>
        </w:rPr>
        <w:t>from the Balkans to China</w:t>
      </w:r>
      <w:r w:rsidRPr="009A7149">
        <w:t>.</w:t>
      </w:r>
    </w:p>
    <w:p w:rsidR="00540534" w:rsidRDefault="00540534" w:rsidP="00540534"/>
    <w:p w:rsidR="00540534" w:rsidRPr="00731C1D" w:rsidRDefault="00540534" w:rsidP="00540534"/>
    <w:p w:rsidR="00540534" w:rsidRDefault="00540534" w:rsidP="00540534">
      <w:pPr>
        <w:pStyle w:val="Heading3"/>
      </w:pPr>
      <w:r>
        <w:t>Contention {Z}: Solvency</w:t>
      </w:r>
    </w:p>
    <w:p w:rsidR="00540534" w:rsidRDefault="00540534" w:rsidP="00540534">
      <w:pPr>
        <w:pStyle w:val="Heading4"/>
      </w:pPr>
      <w:r>
        <w:t>Congress should restrict the use of remote controlled aerial vehicle targeted killings outside of geographic locations housing active American combat troops to purposes only justifiable under self-defense.</w:t>
      </w:r>
    </w:p>
    <w:p w:rsidR="00540534" w:rsidRPr="0029048F" w:rsidRDefault="00540534" w:rsidP="00540534">
      <w:pPr>
        <w:pStyle w:val="Heading4"/>
      </w:pPr>
      <w:r>
        <w:t>That solves without hamstringing presidential power or military capabilities</w:t>
      </w:r>
    </w:p>
    <w:p w:rsidR="00540534" w:rsidRPr="0058791C" w:rsidRDefault="00540534" w:rsidP="00540534">
      <w:r w:rsidRPr="0058791C">
        <w:rPr>
          <w:rStyle w:val="StyleStyleBold12pt"/>
        </w:rPr>
        <w:t>Brooks ’13</w:t>
      </w:r>
      <w:r w:rsidRPr="0058791C">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2013, “The Law of Armed Conflict, the Use of Military Force, and the 2001 Authorization for Use of Military Force May 16, 2013 Statement for the Record Submitted the Senate Committee on Armed Services”, </w:t>
      </w:r>
      <w:hyperlink r:id="rId22" w:history="1">
        <w:r w:rsidRPr="0058791C">
          <w:rPr>
            <w:rStyle w:val="Hyperlink"/>
          </w:rPr>
          <w:t>http://www.lawfareblog.com/wp-content/uploads/2013/05/Brooks_05-16-13.pdf</w:t>
        </w:r>
      </w:hyperlink>
      <w:r w:rsidRPr="0058791C">
        <w:t>, May 16, 2013)</w:t>
      </w:r>
    </w:p>
    <w:p w:rsidR="00540534" w:rsidRPr="00040976" w:rsidRDefault="00540534" w:rsidP="00540534"/>
    <w:p w:rsidR="00540534" w:rsidRPr="00E303B6" w:rsidRDefault="00540534" w:rsidP="00540534">
      <w:pPr>
        <w:rPr>
          <w:sz w:val="14"/>
        </w:rPr>
      </w:pPr>
      <w:r w:rsidRPr="00E303B6">
        <w:rPr>
          <w:sz w:val="14"/>
        </w:rPr>
        <w:t xml:space="preserve">For this reason, </w:t>
      </w:r>
      <w:r w:rsidRPr="00A42CC7">
        <w:rPr>
          <w:rStyle w:val="StyleBoldUnderline"/>
        </w:rPr>
        <w:t>I believe</w:t>
      </w:r>
      <w:r w:rsidRPr="00E303B6">
        <w:rPr>
          <w:sz w:val="14"/>
        </w:rPr>
        <w:t xml:space="preserve"> that if </w:t>
      </w:r>
      <w:r w:rsidRPr="00EA2F02">
        <w:rPr>
          <w:rStyle w:val="StyleBoldUnderline"/>
          <w:highlight w:val="green"/>
        </w:rPr>
        <w:t>Congress</w:t>
      </w:r>
      <w:r w:rsidRPr="00E303B6">
        <w:rPr>
          <w:sz w:val="14"/>
        </w:rPr>
        <w:t xml:space="preserve"> wishes to refine or clarify the AUMF, it </w:t>
      </w:r>
      <w:r w:rsidRPr="00EA2F02">
        <w:rPr>
          <w:rStyle w:val="StyleBoldUnderline"/>
          <w:highlight w:val="green"/>
        </w:rPr>
        <w:t>should</w:t>
      </w:r>
      <w:r w:rsidRPr="00EA2F02">
        <w:rPr>
          <w:sz w:val="14"/>
          <w:highlight w:val="green"/>
        </w:rPr>
        <w:t xml:space="preserve">  </w:t>
      </w:r>
      <w:r w:rsidRPr="00EA2F02">
        <w:rPr>
          <w:rStyle w:val="StyleBoldUnderline"/>
          <w:highlight w:val="green"/>
        </w:rPr>
        <w:t>consider limiting the AUMF’s geographic scope</w:t>
      </w:r>
      <w:r w:rsidRPr="00A42CC7">
        <w:rPr>
          <w:rStyle w:val="StyleBoldUnderline"/>
        </w:rPr>
        <w:t xml:space="preserve">, limiting </w:t>
      </w:r>
      <w:r w:rsidRPr="00EA2F02">
        <w:rPr>
          <w:rStyle w:val="StyleBoldUnderline"/>
          <w:highlight w:val="green"/>
        </w:rPr>
        <w:t xml:space="preserve">its temporal duration, limiting the </w:t>
      </w:r>
      <w:r w:rsidRPr="00EA2F02">
        <w:rPr>
          <w:rStyle w:val="StyleBoldUnderline"/>
          <w:sz w:val="12"/>
          <w:highlight w:val="green"/>
        </w:rPr>
        <w:t xml:space="preserve"> </w:t>
      </w:r>
      <w:r w:rsidRPr="00EA2F02">
        <w:rPr>
          <w:rStyle w:val="StyleBoldUnderline"/>
          <w:highlight w:val="green"/>
        </w:rPr>
        <w:t xml:space="preserve">authorized use of force to that which would be considered permissible self defense under </w:t>
      </w:r>
      <w:r w:rsidRPr="00EA2F02">
        <w:rPr>
          <w:rStyle w:val="StyleBoldUnderline"/>
          <w:sz w:val="12"/>
          <w:highlight w:val="green"/>
        </w:rPr>
        <w:t xml:space="preserve"> </w:t>
      </w:r>
      <w:r w:rsidRPr="00EA2F02">
        <w:rPr>
          <w:rStyle w:val="StyleBoldUnderline"/>
          <w:highlight w:val="green"/>
        </w:rPr>
        <w:t>international law</w:t>
      </w:r>
      <w:r w:rsidRPr="00A42CC7">
        <w:rPr>
          <w:rStyle w:val="StyleBoldUnderline"/>
        </w:rPr>
        <w:t xml:space="preserve">, or all three. </w:t>
      </w:r>
      <w:r w:rsidRPr="00A42CC7">
        <w:rPr>
          <w:rStyle w:val="StyleBoldUnderline"/>
          <w:sz w:val="12"/>
        </w:rPr>
        <w:t xml:space="preserve"> </w:t>
      </w:r>
      <w:r w:rsidRPr="00A42CC7">
        <w:rPr>
          <w:rStyle w:val="StyleBoldUnderline"/>
        </w:rPr>
        <w:t xml:space="preserve">Expressly </w:t>
      </w:r>
      <w:r w:rsidRPr="00EA2F02">
        <w:rPr>
          <w:rStyle w:val="StyleBoldUnderline"/>
          <w:highlight w:val="green"/>
        </w:rPr>
        <w:t>limiting</w:t>
      </w:r>
      <w:r w:rsidRPr="00A42CC7">
        <w:rPr>
          <w:rStyle w:val="StyleBoldUnderline"/>
        </w:rPr>
        <w:t xml:space="preserve"> the </w:t>
      </w:r>
      <w:r w:rsidRPr="00EA2F02">
        <w:rPr>
          <w:rStyle w:val="StyleBoldUnderline"/>
          <w:highlight w:val="green"/>
        </w:rPr>
        <w:t>AUMF’s geographic scope to</w:t>
      </w:r>
      <w:r w:rsidRPr="00A42CC7">
        <w:rPr>
          <w:rStyle w:val="StyleBoldUnderline"/>
        </w:rPr>
        <w:t xml:space="preserve"> Afghanistan and/or other </w:t>
      </w:r>
      <w:r w:rsidRPr="00EA2F02">
        <w:rPr>
          <w:rStyle w:val="StyleBoldUnderline"/>
          <w:highlight w:val="green"/>
        </w:rPr>
        <w:t xml:space="preserve">areas in </w:t>
      </w:r>
      <w:r w:rsidRPr="00EA2F02">
        <w:rPr>
          <w:rStyle w:val="StyleBoldUnderline"/>
          <w:sz w:val="12"/>
          <w:highlight w:val="green"/>
        </w:rPr>
        <w:t xml:space="preserve"> </w:t>
      </w:r>
      <w:r w:rsidRPr="00EA2F02">
        <w:rPr>
          <w:rStyle w:val="StyleBoldUnderline"/>
          <w:highlight w:val="green"/>
        </w:rPr>
        <w:t>which</w:t>
      </w:r>
      <w:r w:rsidRPr="00A42CC7">
        <w:rPr>
          <w:rStyle w:val="StyleBoldUnderline"/>
        </w:rPr>
        <w:t xml:space="preserve"> U.S. </w:t>
      </w:r>
      <w:r w:rsidRPr="00EA2F02">
        <w:rPr>
          <w:rStyle w:val="StyleBoldUnderline"/>
          <w:highlight w:val="green"/>
        </w:rPr>
        <w:t>troops</w:t>
      </w:r>
      <w:r w:rsidRPr="00A42CC7">
        <w:rPr>
          <w:rStyle w:val="StyleBoldUnderline"/>
        </w:rPr>
        <w:t xml:space="preserve"> on the ground </w:t>
      </w:r>
      <w:r w:rsidRPr="00EA2F02">
        <w:rPr>
          <w:rStyle w:val="StyleBoldUnderline"/>
          <w:highlight w:val="green"/>
        </w:rPr>
        <w:t>are</w:t>
      </w:r>
      <w:r w:rsidRPr="00A42CC7">
        <w:rPr>
          <w:rStyle w:val="StyleBoldUnderline"/>
        </w:rPr>
        <w:t xml:space="preserve"> actively </w:t>
      </w:r>
      <w:r w:rsidRPr="00EA2F02">
        <w:rPr>
          <w:rStyle w:val="StyleBoldUnderline"/>
          <w:highlight w:val="green"/>
        </w:rPr>
        <w:t>engaged in combat</w:t>
      </w:r>
      <w:r w:rsidRPr="00E303B6">
        <w:rPr>
          <w:sz w:val="14"/>
        </w:rPr>
        <w:t xml:space="preserve">, for instance, </w:t>
      </w:r>
      <w:r w:rsidRPr="00EA2F02">
        <w:rPr>
          <w:rStyle w:val="StyleBoldUnderline"/>
          <w:highlight w:val="green"/>
        </w:rPr>
        <w:t xml:space="preserve">would </w:t>
      </w:r>
      <w:r w:rsidRPr="00EA2F02">
        <w:rPr>
          <w:rStyle w:val="Emphasis"/>
          <w:highlight w:val="green"/>
        </w:rPr>
        <w:t>clarify</w:t>
      </w:r>
      <w:r w:rsidRPr="00A42CC7">
        <w:rPr>
          <w:rStyle w:val="StyleBoldUnderline"/>
        </w:rPr>
        <w:t xml:space="preserve"> that </w:t>
      </w:r>
      <w:r w:rsidRPr="00A42CC7">
        <w:rPr>
          <w:rStyle w:val="StyleBoldUnderline"/>
          <w:sz w:val="12"/>
        </w:rPr>
        <w:t xml:space="preserve"> </w:t>
      </w:r>
      <w:r w:rsidRPr="00EA2F02">
        <w:rPr>
          <w:rStyle w:val="StyleBoldUnderline"/>
          <w:highlight w:val="green"/>
        </w:rPr>
        <w:t>the ongoing</w:t>
      </w:r>
      <w:r w:rsidRPr="00EB6B97">
        <w:rPr>
          <w:rStyle w:val="StyleBoldUnderline"/>
        </w:rPr>
        <w:t xml:space="preserve"> armed </w:t>
      </w:r>
      <w:r w:rsidRPr="00EA2F02">
        <w:rPr>
          <w:rStyle w:val="StyleBoldUnderline"/>
          <w:highlight w:val="green"/>
        </w:rPr>
        <w:t>conflict</w:t>
      </w:r>
      <w:r w:rsidRPr="00E303B6">
        <w:rPr>
          <w:sz w:val="14"/>
        </w:rPr>
        <w:t xml:space="preserve"> (</w:t>
      </w:r>
      <w:r w:rsidRPr="00EA2F02">
        <w:rPr>
          <w:rStyle w:val="Emphasis"/>
          <w:highlight w:val="green"/>
        </w:rPr>
        <w:t>and the applicability of the law of armed conflict</w:t>
      </w:r>
      <w:r w:rsidRPr="00EA2F02">
        <w:rPr>
          <w:sz w:val="14"/>
          <w:highlight w:val="green"/>
        </w:rPr>
        <w:t xml:space="preserve">) </w:t>
      </w:r>
      <w:r w:rsidRPr="00EA2F02">
        <w:rPr>
          <w:rStyle w:val="StyleBoldUnderline"/>
          <w:highlight w:val="green"/>
        </w:rPr>
        <w:t>is limited to</w:t>
      </w:r>
      <w:r w:rsidRPr="00EB6B97">
        <w:rPr>
          <w:rStyle w:val="StyleBoldUnderline"/>
        </w:rPr>
        <w:t xml:space="preserve"> these </w:t>
      </w:r>
      <w:r w:rsidRPr="00EB6B97">
        <w:rPr>
          <w:rStyle w:val="StyleBoldUnderline"/>
          <w:sz w:val="12"/>
        </w:rPr>
        <w:t xml:space="preserve"> </w:t>
      </w:r>
      <w:r w:rsidRPr="00EB6B97">
        <w:rPr>
          <w:rStyle w:val="StyleBoldUnderline"/>
        </w:rPr>
        <w:t xml:space="preserve">more </w:t>
      </w:r>
      <w:r w:rsidRPr="00EA2F02">
        <w:rPr>
          <w:rStyle w:val="StyleBoldUnderline"/>
          <w:highlight w:val="green"/>
        </w:rPr>
        <w:t>traditional</w:t>
      </w:r>
      <w:r w:rsidRPr="00EB6B97">
        <w:rPr>
          <w:rStyle w:val="StyleBoldUnderline"/>
        </w:rPr>
        <w:t xml:space="preserve"> battlefield </w:t>
      </w:r>
      <w:r w:rsidRPr="00EA2F02">
        <w:rPr>
          <w:rStyle w:val="StyleBoldUnderline"/>
          <w:highlight w:val="green"/>
        </w:rPr>
        <w:t>situations</w:t>
      </w:r>
      <w:r w:rsidRPr="00E303B6">
        <w:rPr>
          <w:sz w:val="14"/>
        </w:rPr>
        <w:t xml:space="preserve">. As noted above, </w:t>
      </w:r>
      <w:r w:rsidRPr="00EA2F02">
        <w:rPr>
          <w:rStyle w:val="StyleBoldUnderline"/>
          <w:highlight w:val="green"/>
        </w:rPr>
        <w:t>such</w:t>
      </w:r>
      <w:r w:rsidRPr="00A42CC7">
        <w:rPr>
          <w:rStyle w:val="StyleBoldUnderline"/>
        </w:rPr>
        <w:t xml:space="preserve"> a geographical limitation </w:t>
      </w:r>
      <w:r w:rsidRPr="00EA2F02">
        <w:rPr>
          <w:rStyle w:val="StyleBoldUnderline"/>
          <w:highlight w:val="green"/>
        </w:rPr>
        <w:t xml:space="preserve">would by </w:t>
      </w:r>
      <w:r w:rsidRPr="00EA2F02">
        <w:rPr>
          <w:rStyle w:val="StyleBoldUnderline"/>
          <w:sz w:val="12"/>
          <w:highlight w:val="green"/>
        </w:rPr>
        <w:t xml:space="preserve"> </w:t>
      </w:r>
      <w:r w:rsidRPr="00EA2F02">
        <w:rPr>
          <w:rStyle w:val="StyleBoldUnderline"/>
          <w:highlight w:val="green"/>
        </w:rPr>
        <w:t>no means undermine the president’s ability to use force</w:t>
      </w:r>
      <w:r w:rsidRPr="00A42CC7">
        <w:rPr>
          <w:rStyle w:val="StyleBoldUnderline"/>
        </w:rPr>
        <w:t xml:space="preserve"> to protect the United States </w:t>
      </w:r>
      <w:r w:rsidRPr="00EA2F02">
        <w:rPr>
          <w:rStyle w:val="StyleBoldUnderline"/>
          <w:highlight w:val="green"/>
        </w:rPr>
        <w:t xml:space="preserve">from threats </w:t>
      </w:r>
      <w:r w:rsidRPr="00EA2F02">
        <w:rPr>
          <w:rStyle w:val="StyleBoldUnderline"/>
          <w:sz w:val="12"/>
          <w:highlight w:val="green"/>
        </w:rPr>
        <w:t xml:space="preserve"> </w:t>
      </w:r>
      <w:r w:rsidRPr="00EA2F02">
        <w:rPr>
          <w:rStyle w:val="StyleBoldUnderline"/>
          <w:highlight w:val="green"/>
        </w:rPr>
        <w:t>emanating</w:t>
      </w:r>
      <w:r w:rsidRPr="00A42CC7">
        <w:rPr>
          <w:rStyle w:val="StyleBoldUnderline"/>
        </w:rPr>
        <w:t xml:space="preserve"> from </w:t>
      </w:r>
      <w:r w:rsidRPr="00EA2F02">
        <w:rPr>
          <w:rStyle w:val="StyleBoldUnderline"/>
          <w:highlight w:val="green"/>
        </w:rPr>
        <w:t>outside of the specified region</w:t>
      </w:r>
      <w:r w:rsidRPr="00E303B6">
        <w:rPr>
          <w:sz w:val="14"/>
        </w:rPr>
        <w:t xml:space="preserve">. </w:t>
      </w:r>
      <w:r w:rsidRPr="00EA2F02">
        <w:rPr>
          <w:rStyle w:val="StyleBoldUnderline"/>
          <w:highlight w:val="green"/>
        </w:rPr>
        <w:t>Such</w:t>
      </w:r>
      <w:r w:rsidRPr="00A42CC7">
        <w:rPr>
          <w:rStyle w:val="StyleBoldUnderline"/>
        </w:rPr>
        <w:t xml:space="preserve"> a geographical limitation </w:t>
      </w:r>
      <w:r w:rsidRPr="00EA2F02">
        <w:rPr>
          <w:rStyle w:val="StyleBoldUnderline"/>
          <w:highlight w:val="green"/>
        </w:rPr>
        <w:t>would merely make it clear</w:t>
      </w:r>
      <w:r w:rsidRPr="00A42CC7">
        <w:rPr>
          <w:rStyle w:val="StyleBoldUnderline"/>
        </w:rPr>
        <w:t xml:space="preserve"> that </w:t>
      </w:r>
      <w:r w:rsidRPr="00EA2F02">
        <w:rPr>
          <w:rStyle w:val="StyleBoldUnderline"/>
          <w:highlight w:val="green"/>
        </w:rPr>
        <w:t>any</w:t>
      </w:r>
      <w:r w:rsidRPr="00A42CC7">
        <w:rPr>
          <w:rStyle w:val="StyleBoldUnderline"/>
        </w:rPr>
        <w:t xml:space="preserve"> presidential </w:t>
      </w:r>
      <w:r w:rsidRPr="00EA2F02">
        <w:rPr>
          <w:rStyle w:val="StyleBoldUnderline"/>
          <w:highlight w:val="green"/>
        </w:rPr>
        <w:t xml:space="preserve">desire to use force </w:t>
      </w:r>
      <w:r w:rsidRPr="00F37677">
        <w:rPr>
          <w:rStyle w:val="StyleBoldUnderline"/>
        </w:rPr>
        <w:t xml:space="preserve">elsewhere </w:t>
      </w:r>
      <w:r w:rsidRPr="00EA2F02">
        <w:rPr>
          <w:rStyle w:val="StyleBoldUnderline"/>
          <w:highlight w:val="green"/>
        </w:rPr>
        <w:t>would</w:t>
      </w:r>
      <w:r w:rsidRPr="00A42CC7">
        <w:rPr>
          <w:rStyle w:val="StyleBoldUnderline"/>
        </w:rPr>
        <w:t xml:space="preserve"> require </w:t>
      </w:r>
      <w:r w:rsidRPr="00EA2F02">
        <w:rPr>
          <w:rStyle w:val="StyleBoldUnderline"/>
          <w:highlight w:val="green"/>
        </w:rPr>
        <w:t>him</w:t>
      </w:r>
      <w:r w:rsidRPr="00A42CC7">
        <w:rPr>
          <w:rStyle w:val="StyleBoldUnderline"/>
        </w:rPr>
        <w:t xml:space="preserve"> either </w:t>
      </w:r>
      <w:r w:rsidRPr="00EA2F02">
        <w:rPr>
          <w:rStyle w:val="StyleBoldUnderline"/>
          <w:highlight w:val="green"/>
        </w:rPr>
        <w:t xml:space="preserve">to </w:t>
      </w:r>
      <w:r w:rsidRPr="00EA2F02">
        <w:rPr>
          <w:rStyle w:val="StyleBoldUnderline"/>
          <w:sz w:val="12"/>
          <w:highlight w:val="green"/>
        </w:rPr>
        <w:t xml:space="preserve"> </w:t>
      </w:r>
      <w:r w:rsidRPr="00EA2F02">
        <w:rPr>
          <w:rStyle w:val="StyleBoldUnderline"/>
          <w:highlight w:val="green"/>
        </w:rPr>
        <w:t>request</w:t>
      </w:r>
      <w:r w:rsidRPr="00A42CC7">
        <w:rPr>
          <w:rStyle w:val="StyleBoldUnderline"/>
        </w:rPr>
        <w:t xml:space="preserve"> an additional </w:t>
      </w:r>
      <w:r w:rsidRPr="00E303B6">
        <w:rPr>
          <w:sz w:val="14"/>
        </w:rPr>
        <w:t xml:space="preserve">narrowly drawn </w:t>
      </w:r>
      <w:r w:rsidRPr="00EA2F02">
        <w:rPr>
          <w:rStyle w:val="Emphasis"/>
          <w:highlight w:val="green"/>
        </w:rPr>
        <w:t>congressional authorization</w:t>
      </w:r>
      <w:r w:rsidRPr="00A42CC7">
        <w:rPr>
          <w:rStyle w:val="StyleBoldUnderline"/>
        </w:rPr>
        <w:t xml:space="preserve"> to use force, </w:t>
      </w:r>
      <w:r w:rsidRPr="00EA2F02">
        <w:rPr>
          <w:rStyle w:val="StyleBoldUnderline"/>
          <w:highlight w:val="green"/>
        </w:rPr>
        <w:t>or</w:t>
      </w:r>
      <w:r w:rsidRPr="00A42CC7">
        <w:rPr>
          <w:rStyle w:val="StyleBoldUnderline"/>
        </w:rPr>
        <w:t xml:space="preserve"> would require </w:t>
      </w:r>
      <w:r w:rsidRPr="00A42CC7">
        <w:rPr>
          <w:rStyle w:val="StyleBoldUnderline"/>
          <w:sz w:val="12"/>
        </w:rPr>
        <w:t xml:space="preserve"> </w:t>
      </w:r>
      <w:r w:rsidRPr="00EA2F02">
        <w:rPr>
          <w:rStyle w:val="StyleBoldUnderline"/>
          <w:highlight w:val="green"/>
        </w:rPr>
        <w:t>that</w:t>
      </w:r>
      <w:r w:rsidRPr="00A42CC7">
        <w:rPr>
          <w:rStyle w:val="StyleBoldUnderline"/>
        </w:rPr>
        <w:t xml:space="preserve"> any non-congressionally authorized use of </w:t>
      </w:r>
      <w:r w:rsidRPr="00EA2F02">
        <w:rPr>
          <w:rStyle w:val="StyleBoldUnderline"/>
          <w:highlight w:val="green"/>
        </w:rPr>
        <w:t>force be justified</w:t>
      </w:r>
      <w:r w:rsidRPr="00EA2F02">
        <w:rPr>
          <w:sz w:val="14"/>
          <w:highlight w:val="green"/>
        </w:rPr>
        <w:t xml:space="preserve"> -- </w:t>
      </w:r>
      <w:r w:rsidRPr="00EA2F02">
        <w:rPr>
          <w:rStyle w:val="StyleBoldUnderline"/>
          <w:highlight w:val="green"/>
        </w:rPr>
        <w:t>constitutionally</w:t>
      </w:r>
      <w:r w:rsidRPr="00F37677">
        <w:rPr>
          <w:rStyle w:val="StyleBoldUnderline"/>
        </w:rPr>
        <w:t xml:space="preserve"> and </w:t>
      </w:r>
      <w:r w:rsidRPr="00F37677">
        <w:rPr>
          <w:rStyle w:val="StyleBoldUnderline"/>
          <w:sz w:val="12"/>
        </w:rPr>
        <w:t xml:space="preserve"> </w:t>
      </w:r>
      <w:r w:rsidRPr="00F37677">
        <w:rPr>
          <w:rStyle w:val="StyleBoldUnderline"/>
        </w:rPr>
        <w:t>internationally</w:t>
      </w:r>
      <w:r w:rsidRPr="00E303B6">
        <w:rPr>
          <w:sz w:val="14"/>
        </w:rPr>
        <w:t xml:space="preserve"> </w:t>
      </w:r>
      <w:r w:rsidRPr="00EA2F02">
        <w:rPr>
          <w:rStyle w:val="Emphasis"/>
          <w:highlight w:val="green"/>
        </w:rPr>
        <w:t>– on self defense grounds</w:t>
      </w:r>
      <w:r w:rsidRPr="00A42CC7">
        <w:rPr>
          <w:rStyle w:val="StyleBoldUnderline"/>
        </w:rPr>
        <w:t xml:space="preserve">, by virtue of the gravity and imminence of a specific </w:t>
      </w:r>
      <w:r w:rsidRPr="00A42CC7">
        <w:rPr>
          <w:rStyle w:val="StyleBoldUnderline"/>
          <w:sz w:val="12"/>
        </w:rPr>
        <w:t xml:space="preserve"> </w:t>
      </w:r>
      <w:r w:rsidRPr="00A42CC7">
        <w:rPr>
          <w:rStyle w:val="StyleBoldUnderline"/>
        </w:rPr>
        <w:t>threat.</w:t>
      </w:r>
      <w:r w:rsidRPr="00A42CC7">
        <w:rPr>
          <w:rStyle w:val="StyleBoldUnderline"/>
          <w:sz w:val="12"/>
        </w:rPr>
        <w:t xml:space="preserve"> </w:t>
      </w:r>
      <w:r w:rsidRPr="00EA2F02">
        <w:rPr>
          <w:rStyle w:val="StyleBoldUnderline"/>
          <w:highlight w:val="green"/>
        </w:rPr>
        <w:t>Limiting the</w:t>
      </w:r>
      <w:r w:rsidRPr="00A42CC7">
        <w:rPr>
          <w:rStyle w:val="StyleBoldUnderline"/>
        </w:rPr>
        <w:t xml:space="preserve"> AUMF’s </w:t>
      </w:r>
      <w:r w:rsidRPr="00EA2F02">
        <w:rPr>
          <w:rStyle w:val="StyleBoldUnderline"/>
          <w:highlight w:val="green"/>
        </w:rPr>
        <w:t>temporal scope</w:t>
      </w:r>
      <w:r w:rsidRPr="00A42CC7">
        <w:rPr>
          <w:rStyle w:val="StyleBoldUnderline"/>
        </w:rPr>
        <w:t xml:space="preserve"> could be accomplished by adding a “sunset” </w:t>
      </w:r>
      <w:r w:rsidRPr="00A42CC7">
        <w:rPr>
          <w:rStyle w:val="StyleBoldUnderline"/>
          <w:sz w:val="12"/>
        </w:rPr>
        <w:t xml:space="preserve"> </w:t>
      </w:r>
      <w:r w:rsidRPr="00A42CC7">
        <w:rPr>
          <w:rStyle w:val="StyleBoldUnderline"/>
        </w:rPr>
        <w:t>provision to the AUMF</w:t>
      </w:r>
      <w:r w:rsidRPr="00E303B6">
        <w:rPr>
          <w:sz w:val="14"/>
        </w:rPr>
        <w:t xml:space="preserve">. </w:t>
      </w:r>
      <w:r w:rsidRPr="00A42CC7">
        <w:rPr>
          <w:rStyle w:val="StyleBoldUnderline"/>
        </w:rPr>
        <w:t xml:space="preserve">The current AUMF could be set to expire when U.S. troops cease </w:t>
      </w:r>
      <w:r w:rsidRPr="00A42CC7">
        <w:rPr>
          <w:rStyle w:val="StyleBoldUnderline"/>
          <w:sz w:val="12"/>
        </w:rPr>
        <w:t xml:space="preserve"> </w:t>
      </w:r>
      <w:r w:rsidRPr="00A42CC7">
        <w:rPr>
          <w:rStyle w:val="StyleBoldUnderline"/>
        </w:rPr>
        <w:t>combat operations in Afghanistan,</w:t>
      </w:r>
      <w:r w:rsidRPr="00E303B6">
        <w:rPr>
          <w:sz w:val="14"/>
        </w:rPr>
        <w:t xml:space="preserve"> for instance, </w:t>
      </w:r>
      <w:r w:rsidRPr="00A42CC7">
        <w:rPr>
          <w:rStyle w:val="StyleBoldUnderline"/>
        </w:rPr>
        <w:t>or in 2015, whichever date comes first</w:t>
      </w:r>
      <w:r w:rsidRPr="00E303B6">
        <w:rPr>
          <w:sz w:val="14"/>
        </w:rPr>
        <w:t xml:space="preserve">. Here  again, </w:t>
      </w:r>
      <w:r w:rsidRPr="00A42CC7">
        <w:rPr>
          <w:rStyle w:val="StyleBoldUnderline"/>
        </w:rPr>
        <w:t xml:space="preserve">such a limitation </w:t>
      </w:r>
      <w:r w:rsidRPr="00EA2F02">
        <w:rPr>
          <w:rStyle w:val="StyleBoldUnderline"/>
          <w:highlight w:val="green"/>
        </w:rPr>
        <w:t xml:space="preserve">would not preclude the president from requesting an extension or a new </w:t>
      </w:r>
      <w:r w:rsidRPr="00EA2F02">
        <w:rPr>
          <w:rStyle w:val="StyleBoldUnderline"/>
          <w:sz w:val="12"/>
          <w:highlight w:val="green"/>
        </w:rPr>
        <w:t xml:space="preserve"> </w:t>
      </w:r>
      <w:r w:rsidRPr="00EA2F02">
        <w:rPr>
          <w:rStyle w:val="StyleBoldUnderline"/>
          <w:highlight w:val="green"/>
        </w:rPr>
        <w:t>authorization</w:t>
      </w:r>
      <w:r w:rsidRPr="00A42CC7">
        <w:rPr>
          <w:rStyle w:val="StyleBoldUnderline"/>
        </w:rPr>
        <w:t xml:space="preserve"> to use force</w:t>
      </w:r>
      <w:r w:rsidRPr="00E303B6">
        <w:rPr>
          <w:sz w:val="14"/>
        </w:rPr>
        <w:t xml:space="preserve">, </w:t>
      </w:r>
      <w:r w:rsidRPr="00A42CC7">
        <w:rPr>
          <w:rStyle w:val="StyleBoldUnderline"/>
        </w:rPr>
        <w:t xml:space="preserve">if clearly justified by specific circumstances, </w:t>
      </w:r>
      <w:r w:rsidRPr="00EA2F02">
        <w:rPr>
          <w:rStyle w:val="StyleBoldUnderline"/>
          <w:highlight w:val="green"/>
        </w:rPr>
        <w:t>nor would it preclude</w:t>
      </w:r>
      <w:r w:rsidRPr="00A42CC7">
        <w:rPr>
          <w:rStyle w:val="StyleBoldUnderline"/>
        </w:rPr>
        <w:t xml:space="preserve"> the </w:t>
      </w:r>
      <w:r w:rsidRPr="00A42CC7">
        <w:rPr>
          <w:rStyle w:val="StyleBoldUnderline"/>
          <w:sz w:val="12"/>
        </w:rPr>
        <w:t xml:space="preserve"> </w:t>
      </w:r>
      <w:r w:rsidRPr="00A42CC7">
        <w:rPr>
          <w:rStyle w:val="StyleBoldUnderline"/>
        </w:rPr>
        <w:t xml:space="preserve">president from </w:t>
      </w:r>
      <w:r w:rsidRPr="00EA2F02">
        <w:rPr>
          <w:rStyle w:val="StyleBoldUnderline"/>
          <w:highlight w:val="green"/>
        </w:rPr>
        <w:t>relying on</w:t>
      </w:r>
      <w:r w:rsidRPr="00A42CC7">
        <w:rPr>
          <w:rStyle w:val="StyleBoldUnderline"/>
        </w:rPr>
        <w:t xml:space="preserve"> his </w:t>
      </w:r>
      <w:r w:rsidRPr="00EA2F02">
        <w:rPr>
          <w:rStyle w:val="StyleBoldUnderline"/>
          <w:highlight w:val="green"/>
        </w:rPr>
        <w:t>inherent constitutional powers</w:t>
      </w:r>
      <w:r w:rsidRPr="00A42CC7">
        <w:rPr>
          <w:rStyle w:val="StyleBoldUnderline"/>
        </w:rPr>
        <w:t xml:space="preserve"> if force becomes necessary to </w:t>
      </w:r>
      <w:r w:rsidRPr="00A42CC7">
        <w:rPr>
          <w:rStyle w:val="StyleBoldUnderline"/>
          <w:sz w:val="12"/>
        </w:rPr>
        <w:t xml:space="preserve"> </w:t>
      </w:r>
      <w:r w:rsidRPr="00A42CC7">
        <w:rPr>
          <w:rStyle w:val="StyleBoldUnderline"/>
        </w:rPr>
        <w:t>prevent an imminent attack.</w:t>
      </w:r>
      <w:r w:rsidRPr="00A42CC7">
        <w:rPr>
          <w:rStyle w:val="StyleBoldUnderline"/>
          <w:sz w:val="12"/>
        </w:rPr>
        <w:t xml:space="preserve"> </w:t>
      </w:r>
      <w:r w:rsidRPr="00E303B6">
        <w:rPr>
          <w:sz w:val="14"/>
        </w:rPr>
        <w:t xml:space="preserve">Finally, </w:t>
      </w:r>
      <w:r w:rsidRPr="00EA2F02">
        <w:rPr>
          <w:rStyle w:val="StyleBoldUnderline"/>
          <w:highlight w:val="green"/>
        </w:rPr>
        <w:t xml:space="preserve">the AUMF could be revised to clarify Congress’ view of the applicable legal </w:t>
      </w:r>
      <w:r w:rsidRPr="00EA2F02">
        <w:rPr>
          <w:rStyle w:val="StyleBoldUnderline"/>
          <w:sz w:val="12"/>
          <w:highlight w:val="green"/>
        </w:rPr>
        <w:t xml:space="preserve"> </w:t>
      </w:r>
      <w:r w:rsidRPr="00EA2F02">
        <w:rPr>
          <w:rStyle w:val="StyleBoldUnderline"/>
          <w:highlight w:val="green"/>
        </w:rPr>
        <w:t>framework</w:t>
      </w:r>
      <w:r w:rsidRPr="00A42CC7">
        <w:rPr>
          <w:rStyle w:val="StyleBoldUnderline"/>
        </w:rPr>
        <w:t>.</w:t>
      </w:r>
      <w:r w:rsidRPr="00E303B6">
        <w:rPr>
          <w:sz w:val="14"/>
        </w:rPr>
        <w:t xml:space="preserve"> </w:t>
      </w:r>
      <w:r w:rsidRPr="00EA2F02">
        <w:rPr>
          <w:rStyle w:val="StyleBoldUnderline"/>
          <w:highlight w:val="green"/>
        </w:rPr>
        <w:t>Congress could state explicitly</w:t>
      </w:r>
      <w:r w:rsidRPr="00A42CC7">
        <w:rPr>
          <w:rStyle w:val="StyleBoldUnderline"/>
        </w:rPr>
        <w:t xml:space="preserve"> that </w:t>
      </w:r>
      <w:r w:rsidRPr="00EA2F02">
        <w:rPr>
          <w:rStyle w:val="StyleBoldUnderline"/>
          <w:highlight w:val="green"/>
        </w:rPr>
        <w:t>it authorizes the president to engage in</w:t>
      </w:r>
      <w:r w:rsidRPr="00A42CC7">
        <w:rPr>
          <w:rStyle w:val="StyleBoldUnderline"/>
        </w:rPr>
        <w:t xml:space="preserve"> an </w:t>
      </w:r>
      <w:r w:rsidRPr="00A42CC7">
        <w:rPr>
          <w:rStyle w:val="StyleBoldUnderline"/>
          <w:sz w:val="12"/>
        </w:rPr>
        <w:t xml:space="preserve"> </w:t>
      </w:r>
      <w:r w:rsidRPr="00A42CC7">
        <w:rPr>
          <w:rStyle w:val="StyleBoldUnderline"/>
        </w:rPr>
        <w:t xml:space="preserve">ongoing armed </w:t>
      </w:r>
      <w:r w:rsidRPr="00EA2F02">
        <w:rPr>
          <w:rStyle w:val="StyleBoldUnderline"/>
          <w:highlight w:val="green"/>
        </w:rPr>
        <w:t>conflict</w:t>
      </w:r>
      <w:r w:rsidRPr="00A42CC7">
        <w:rPr>
          <w:rStyle w:val="StyleBoldUnderline"/>
        </w:rPr>
        <w:t xml:space="preserve"> within the borders of Afghanistan between the U.S. and Al Qaeda, the </w:t>
      </w:r>
      <w:r w:rsidRPr="00A42CC7">
        <w:rPr>
          <w:rStyle w:val="StyleBoldUnderline"/>
          <w:sz w:val="12"/>
        </w:rPr>
        <w:t xml:space="preserve"> </w:t>
      </w:r>
      <w:r w:rsidRPr="00A42CC7">
        <w:rPr>
          <w:rStyle w:val="StyleBoldUnderline"/>
        </w:rPr>
        <w:t xml:space="preserve">Taliban and their co-belligerents, </w:t>
      </w:r>
      <w:r w:rsidRPr="00EA2F02">
        <w:rPr>
          <w:rStyle w:val="Emphasis"/>
          <w:highlight w:val="green"/>
        </w:rPr>
        <w:t>but that it does not</w:t>
      </w:r>
      <w:r w:rsidRPr="00A42CC7">
        <w:rPr>
          <w:rStyle w:val="StyleBoldUnderline"/>
        </w:rPr>
        <w:t xml:space="preserve"> currently </w:t>
      </w:r>
      <w:r w:rsidRPr="00EA2F02">
        <w:rPr>
          <w:rStyle w:val="Emphasis"/>
          <w:highlight w:val="green"/>
        </w:rPr>
        <w:t>authorize</w:t>
      </w:r>
      <w:r w:rsidRPr="00A42CC7">
        <w:rPr>
          <w:rStyle w:val="StyleBoldUnderline"/>
        </w:rPr>
        <w:t xml:space="preserve"> the initiation or </w:t>
      </w:r>
      <w:r w:rsidRPr="00A42CC7">
        <w:rPr>
          <w:rStyle w:val="StyleBoldUnderline"/>
          <w:sz w:val="12"/>
        </w:rPr>
        <w:t xml:space="preserve"> </w:t>
      </w:r>
      <w:r w:rsidRPr="00A42CC7">
        <w:rPr>
          <w:rStyle w:val="StyleBoldUnderline"/>
        </w:rPr>
        <w:t xml:space="preserve">continuation of an armed </w:t>
      </w:r>
      <w:r w:rsidRPr="00EA2F02">
        <w:rPr>
          <w:rStyle w:val="Emphasis"/>
          <w:highlight w:val="green"/>
        </w:rPr>
        <w:t>conflict in any other place</w:t>
      </w:r>
      <w:r w:rsidRPr="00EA2F02">
        <w:rPr>
          <w:sz w:val="14"/>
          <w:highlight w:val="green"/>
        </w:rPr>
        <w:t xml:space="preserve">, </w:t>
      </w:r>
      <w:r w:rsidRPr="00EA2F02">
        <w:rPr>
          <w:rStyle w:val="StyleBoldUnderline"/>
          <w:highlight w:val="green"/>
        </w:rPr>
        <w:t>and expects</w:t>
      </w:r>
      <w:r w:rsidRPr="00A42CC7">
        <w:rPr>
          <w:rStyle w:val="StyleBoldUnderline"/>
        </w:rPr>
        <w:t xml:space="preserve"> therefore that </w:t>
      </w:r>
      <w:r w:rsidRPr="00EA2F02">
        <w:rPr>
          <w:rStyle w:val="StyleBoldUnderline"/>
          <w:highlight w:val="green"/>
        </w:rPr>
        <w:t>any</w:t>
      </w:r>
      <w:r w:rsidRPr="00A42CC7">
        <w:rPr>
          <w:rStyle w:val="StyleBoldUnderline"/>
        </w:rPr>
        <w:t xml:space="preserve"> U.S. military </w:t>
      </w:r>
      <w:r w:rsidRPr="00A42CC7">
        <w:rPr>
          <w:rStyle w:val="StyleBoldUnderline"/>
          <w:sz w:val="12"/>
        </w:rPr>
        <w:t xml:space="preserve"> </w:t>
      </w:r>
      <w:r w:rsidRPr="00EA2F02">
        <w:rPr>
          <w:rStyle w:val="StyleBoldUnderline"/>
          <w:highlight w:val="green"/>
        </w:rPr>
        <w:t>action elsewhere</w:t>
      </w:r>
      <w:r w:rsidRPr="00A42CC7">
        <w:rPr>
          <w:rStyle w:val="StyleBoldUnderline"/>
        </w:rPr>
        <w:t xml:space="preserve"> or against other actors </w:t>
      </w:r>
      <w:r w:rsidRPr="00EA2F02">
        <w:rPr>
          <w:rStyle w:val="Emphasis"/>
          <w:highlight w:val="green"/>
        </w:rPr>
        <w:t>shall be governed by principles of self-defense</w:t>
      </w:r>
      <w:r w:rsidRPr="00A42CC7">
        <w:rPr>
          <w:rStyle w:val="StyleBoldUnderline"/>
        </w:rPr>
        <w:t xml:space="preserve"> r</w:t>
      </w:r>
      <w:r w:rsidRPr="00E303B6">
        <w:rPr>
          <w:sz w:val="14"/>
        </w:rPr>
        <w:t>ather  than by the law of armed conflict.</w:t>
      </w:r>
    </w:p>
    <w:p w:rsidR="00540534" w:rsidRPr="00C803D5" w:rsidRDefault="00540534" w:rsidP="00540534">
      <w:pPr>
        <w:pStyle w:val="Heading4"/>
      </w:pPr>
      <w:r>
        <w:t>Legislative restrictions prevent circumvention</w:t>
      </w:r>
    </w:p>
    <w:p w:rsidR="00540534" w:rsidRPr="00234E48" w:rsidRDefault="00540534" w:rsidP="00540534">
      <w:pPr>
        <w:rPr>
          <w:b/>
          <w:bCs/>
          <w:sz w:val="24"/>
        </w:rPr>
      </w:pPr>
      <w:r>
        <w:rPr>
          <w:rStyle w:val="StyleStyleBold12pt"/>
        </w:rPr>
        <w:t>Barron ‘</w:t>
      </w:r>
      <w:r w:rsidRPr="00234E48">
        <w:rPr>
          <w:rStyle w:val="StyleStyleBold12pt"/>
        </w:rPr>
        <w:t>8</w:t>
      </w:r>
      <w:r>
        <w:t xml:space="preserve">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540534" w:rsidRDefault="00540534" w:rsidP="00540534"/>
    <w:p w:rsidR="00540534" w:rsidRDefault="00540534" w:rsidP="00540534">
      <w:r w:rsidRPr="00C803D5">
        <w:rPr>
          <w:sz w:val="12"/>
        </w:rPr>
        <w:t xml:space="preserve">In addition to offering important guidance concerning the congressional role, </w:t>
      </w:r>
      <w:r w:rsidRPr="00C803D5">
        <w:rPr>
          <w:rStyle w:val="StyleBoldUnderline"/>
        </w:rPr>
        <w:t>our historical review also illuminates the practices of the President in creating the constitutional law of war powers at the "lowest ebb</w:t>
      </w:r>
      <w:r w:rsidRPr="00C803D5">
        <w:rPr>
          <w:sz w:val="12"/>
        </w:rPr>
        <w:t xml:space="preserve">." </w:t>
      </w:r>
      <w:r w:rsidRPr="00C803D5">
        <w:rPr>
          <w:rStyle w:val="StyleBoldUnderline"/>
        </w:rPr>
        <w:t xml:space="preserve">Given the apparent advantages to the Executive of possessing preclusive powers in this area, </w:t>
      </w:r>
      <w:r w:rsidRPr="00EA2F02">
        <w:rPr>
          <w:rStyle w:val="StyleBoldUnderline"/>
          <w:highlight w:val="green"/>
        </w:rPr>
        <w:t xml:space="preserve">it is </w:t>
      </w:r>
      <w:r w:rsidRPr="00EA2F02">
        <w:rPr>
          <w:rStyle w:val="StyleBoldUnderline"/>
          <w:highlight w:val="green"/>
          <w:bdr w:val="single" w:sz="4" w:space="0" w:color="auto"/>
        </w:rPr>
        <w:t xml:space="preserve">tempting </w:t>
      </w:r>
      <w:r w:rsidRPr="00EA2F02">
        <w:rPr>
          <w:rStyle w:val="StyleBoldUnderline"/>
          <w:highlight w:val="green"/>
        </w:rPr>
        <w:t>to think</w:t>
      </w:r>
      <w:r w:rsidRPr="00C803D5">
        <w:rPr>
          <w:rStyle w:val="StyleBoldUnderline"/>
        </w:rPr>
        <w:t xml:space="preserve"> that </w:t>
      </w:r>
      <w:r w:rsidRPr="00EA2F02">
        <w:rPr>
          <w:rStyle w:val="StyleBoldUnderline"/>
          <w:highlight w:val="green"/>
        </w:rPr>
        <w:t>Commanders</w:t>
      </w:r>
      <w:r w:rsidRPr="00C803D5">
        <w:rPr>
          <w:rStyle w:val="StyleBoldUnderline"/>
        </w:rPr>
        <w:t xml:space="preserve"> in Chief </w:t>
      </w:r>
      <w:r w:rsidRPr="00EA2F02">
        <w:rPr>
          <w:rStyle w:val="StyleBoldUnderline"/>
          <w:highlight w:val="green"/>
        </w:rPr>
        <w:t xml:space="preserve">would </w:t>
      </w:r>
      <w:r w:rsidRPr="00C803D5">
        <w:rPr>
          <w:rStyle w:val="StyleBoldUnderline"/>
        </w:rPr>
        <w:t xml:space="preserve">always </w:t>
      </w:r>
      <w:r w:rsidRPr="00EA2F02">
        <w:rPr>
          <w:rStyle w:val="StyleBoldUnderline"/>
          <w:highlight w:val="green"/>
        </w:rPr>
        <w:t>have claimed</w:t>
      </w:r>
      <w:r w:rsidRPr="00C803D5">
        <w:rPr>
          <w:rStyle w:val="StyleBoldUnderline"/>
        </w:rPr>
        <w:t xml:space="preserve"> a unilateral and </w:t>
      </w:r>
      <w:r w:rsidRPr="00EA2F02">
        <w:rPr>
          <w:rStyle w:val="StyleBoldUnderline"/>
          <w:highlight w:val="green"/>
        </w:rPr>
        <w:t>unregulable authority</w:t>
      </w:r>
      <w:r w:rsidRPr="00C803D5">
        <w:rPr>
          <w:rStyle w:val="StyleBoldUnderline"/>
        </w:rPr>
        <w:t xml:space="preserve"> to determine the conduct of military operations</w:t>
      </w:r>
      <w:r w:rsidRPr="00C803D5">
        <w:rPr>
          <w:sz w:val="12"/>
        </w:rPr>
        <w:t xml:space="preserve">. </w:t>
      </w:r>
      <w:r w:rsidRPr="00C803D5">
        <w:rPr>
          <w:rStyle w:val="StyleBoldUnderline"/>
        </w:rPr>
        <w:t xml:space="preserve">And </w:t>
      </w:r>
      <w:r w:rsidRPr="00EA2F02">
        <w:rPr>
          <w:rStyle w:val="StyleBoldUnderline"/>
          <w:highlight w:val="green"/>
        </w:rPr>
        <w:t xml:space="preserve">yet, </w:t>
      </w:r>
      <w:r w:rsidRPr="00C803D5">
        <w:rPr>
          <w:rStyle w:val="StyleBoldUnderline"/>
        </w:rPr>
        <w:t xml:space="preserve">as we show, </w:t>
      </w:r>
      <w:r w:rsidRPr="00EA2F02">
        <w:rPr>
          <w:rStyle w:val="StyleBoldUnderline"/>
          <w:highlight w:val="green"/>
          <w:bdr w:val="single" w:sz="4" w:space="0" w:color="auto"/>
        </w:rPr>
        <w:t>for most of our history</w:t>
      </w:r>
      <w:r w:rsidRPr="00C803D5">
        <w:rPr>
          <w:rStyle w:val="StyleBoldUnderline"/>
        </w:rPr>
        <w:t xml:space="preserve">, </w:t>
      </w:r>
      <w:r w:rsidRPr="00EA2F02">
        <w:rPr>
          <w:rStyle w:val="StyleBoldUnderline"/>
          <w:highlight w:val="green"/>
        </w:rPr>
        <w:t>the</w:t>
      </w:r>
      <w:r w:rsidRPr="00C803D5">
        <w:rPr>
          <w:rStyle w:val="StyleBoldUnderline"/>
        </w:rPr>
        <w:t xml:space="preserve"> presidential </w:t>
      </w:r>
      <w:r w:rsidRPr="00EA2F02">
        <w:rPr>
          <w:rStyle w:val="StyleBoldUnderline"/>
          <w:b/>
          <w:highlight w:val="green"/>
        </w:rPr>
        <w:t>practice was otherwise</w:t>
      </w:r>
      <w:r w:rsidRPr="00C803D5">
        <w:rPr>
          <w:rStyle w:val="StyleBoldUnderline"/>
        </w:rPr>
        <w:t>.</w:t>
      </w:r>
      <w:r w:rsidRPr="00C803D5">
        <w:rPr>
          <w:sz w:val="12"/>
        </w:rPr>
        <w:t xml:space="preserve"> Several of our</w:t>
      </w:r>
      <w:r w:rsidRPr="00C803D5">
        <w:rPr>
          <w:rStyle w:val="StyleBoldUnderline"/>
        </w:rPr>
        <w:t xml:space="preserve"> </w:t>
      </w:r>
      <w:r w:rsidRPr="00EA2F02">
        <w:rPr>
          <w:rStyle w:val="StyleBoldUnderline"/>
          <w:highlight w:val="green"/>
        </w:rPr>
        <w:t>most</w:t>
      </w:r>
      <w:r w:rsidRPr="00C803D5">
        <w:rPr>
          <w:rStyle w:val="StyleBoldUnderline"/>
        </w:rPr>
        <w:t xml:space="preserve"> </w:t>
      </w:r>
      <w:r w:rsidRPr="00C803D5">
        <w:rPr>
          <w:sz w:val="12"/>
        </w:rPr>
        <w:t>esteemed</w:t>
      </w:r>
      <w:r w:rsidRPr="00C803D5">
        <w:rPr>
          <w:rStyle w:val="StyleBoldUnderline"/>
        </w:rPr>
        <w:t xml:space="preserve"> </w:t>
      </w:r>
      <w:r w:rsidRPr="00EA2F02">
        <w:rPr>
          <w:rStyle w:val="StyleBoldUnderline"/>
          <w:highlight w:val="green"/>
        </w:rPr>
        <w:t>Presidents</w:t>
      </w:r>
      <w:r w:rsidRPr="00C803D5">
        <w:rPr>
          <w:rStyle w:val="StyleBoldUnderline"/>
        </w:rPr>
        <w:t xml:space="preserve"> </w:t>
      </w:r>
      <w:r w:rsidRPr="00C803D5">
        <w:rPr>
          <w:sz w:val="12"/>
        </w:rPr>
        <w:t>- Washington, Lincoln, and both Roosevelts, among others -</w:t>
      </w:r>
      <w:r w:rsidRPr="00C803D5">
        <w:rPr>
          <w:rStyle w:val="StyleBoldUnderline"/>
        </w:rPr>
        <w:t xml:space="preserve"> </w:t>
      </w:r>
      <w:r w:rsidRPr="00EA2F02">
        <w:rPr>
          <w:rStyle w:val="StyleBoldUnderline"/>
          <w:highlight w:val="green"/>
        </w:rPr>
        <w:t>never invoked</w:t>
      </w:r>
      <w:r w:rsidRPr="00C803D5">
        <w:rPr>
          <w:rStyle w:val="StyleBoldUnderline"/>
        </w:rPr>
        <w:t xml:space="preserve"> the sort of </w:t>
      </w:r>
      <w:r w:rsidRPr="00EA2F02">
        <w:rPr>
          <w:rStyle w:val="StyleBoldUnderline"/>
          <w:highlight w:val="green"/>
        </w:rPr>
        <w:t>preclusive claims</w:t>
      </w:r>
      <w:r w:rsidRPr="00C803D5">
        <w:rPr>
          <w:rStyle w:val="StyleBoldUnderline"/>
        </w:rPr>
        <w:t xml:space="preserve"> of authority that some modern Presidents appear to embrace without pause. </w:t>
      </w:r>
      <w:r w:rsidRPr="00C803D5">
        <w:rPr>
          <w:sz w:val="12"/>
        </w:rPr>
        <w:t>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w:t>
      </w:r>
      <w:r>
        <w:rPr>
          <w:sz w:val="12"/>
        </w:rPr>
        <w:t xml:space="preserve"> </w:t>
      </w:r>
      <w:r w:rsidRPr="00C803D5">
        <w:rPr>
          <w:sz w:val="12"/>
        </w:rPr>
        <w:t xml:space="preserve">Even since claims of preclusive power emerged in full, the practice within the executive branch has waxed and waned. No consensus among modern Presidents has crystallized. Indeed, </w:t>
      </w:r>
      <w:r w:rsidRPr="00C803D5">
        <w:rPr>
          <w:rStyle w:val="StyleBoldUnderline"/>
        </w:rPr>
        <w:t xml:space="preserve">rather than denying the authority of Congress to act in this area, some </w:t>
      </w:r>
      <w:r w:rsidRPr="00EA2F02">
        <w:rPr>
          <w:rStyle w:val="StyleBoldUnderline"/>
          <w:b/>
          <w:highlight w:val="green"/>
        </w:rPr>
        <w:t>modern Presidents</w:t>
      </w:r>
      <w:r w:rsidRPr="00C803D5">
        <w:rPr>
          <w:rStyle w:val="StyleBoldUnderline"/>
        </w:rPr>
        <w:t xml:space="preserve">, like their predecessors, have </w:t>
      </w:r>
      <w:r w:rsidRPr="00EA2F02">
        <w:rPr>
          <w:rStyle w:val="StyleBoldUnderline"/>
          <w:b/>
          <w:highlight w:val="green"/>
        </w:rPr>
        <w:t>acknowledged</w:t>
      </w:r>
      <w:r w:rsidRPr="00C803D5">
        <w:rPr>
          <w:rStyle w:val="StyleBoldUnderline"/>
        </w:rPr>
        <w:t xml:space="preserve"> the </w:t>
      </w:r>
      <w:r w:rsidRPr="00EA2F02">
        <w:rPr>
          <w:rStyle w:val="StyleBoldUnderline"/>
          <w:b/>
          <w:highlight w:val="green"/>
        </w:rPr>
        <w:t>constitutionality of legislative regulation</w:t>
      </w:r>
      <w:r w:rsidRPr="00C803D5">
        <w:rPr>
          <w:sz w:val="12"/>
        </w:rPr>
        <w:t>. They have therefore concentrated their efforts on making effective use of other presidential authorities and institutional</w:t>
      </w:r>
      <w:r>
        <w:rPr>
          <w:sz w:val="12"/>
        </w:rPr>
        <w:t xml:space="preserve"> </w:t>
      </w:r>
      <w:r w:rsidRPr="00C803D5">
        <w:rPr>
          <w:sz w:val="12"/>
        </w:rPr>
        <w:t>[*949]</w:t>
      </w:r>
      <w:r>
        <w:rPr>
          <w:sz w:val="12"/>
        </w:rPr>
        <w:t xml:space="preserve"> </w:t>
      </w:r>
      <w:r w:rsidRPr="00C803D5">
        <w:rPr>
          <w:sz w:val="12"/>
        </w:rPr>
        <w:t xml:space="preserve">advantages to shape military matters to their preferred design. n11 In sum, </w:t>
      </w:r>
      <w:r w:rsidRPr="00EA2F02">
        <w:rPr>
          <w:rStyle w:val="StyleBoldUnderline"/>
          <w:highlight w:val="green"/>
        </w:rPr>
        <w:t xml:space="preserve">there has been </w:t>
      </w:r>
      <w:r w:rsidRPr="00EA2F02">
        <w:rPr>
          <w:rStyle w:val="StyleBoldUnderline"/>
          <w:highlight w:val="green"/>
          <w:bdr w:val="single" w:sz="4" w:space="0" w:color="auto"/>
        </w:rPr>
        <w:t>much less</w:t>
      </w:r>
      <w:r w:rsidRPr="00C803D5">
        <w:rPr>
          <w:rStyle w:val="StyleBoldUnderline"/>
          <w:bdr w:val="single" w:sz="4" w:space="0" w:color="auto"/>
        </w:rPr>
        <w:t xml:space="preserve"> </w:t>
      </w:r>
      <w:r w:rsidRPr="00EA2F02">
        <w:rPr>
          <w:rStyle w:val="StyleBoldUnderline"/>
          <w:highlight w:val="green"/>
          <w:bdr w:val="single" w:sz="4" w:space="0" w:color="auto"/>
        </w:rPr>
        <w:t>executive assertion</w:t>
      </w:r>
      <w:r w:rsidRPr="00C803D5">
        <w:rPr>
          <w:rStyle w:val="StyleBoldUnderline"/>
        </w:rPr>
        <w:t xml:space="preserve"> of an inviolate power </w:t>
      </w:r>
      <w:r w:rsidRPr="00EA2F02">
        <w:rPr>
          <w:rStyle w:val="StyleBoldUnderline"/>
          <w:highlight w:val="green"/>
        </w:rPr>
        <w:t>over</w:t>
      </w:r>
      <w:r w:rsidRPr="00C803D5">
        <w:rPr>
          <w:rStyle w:val="StyleBoldUnderline"/>
        </w:rPr>
        <w:t xml:space="preserve"> the conduct of military </w:t>
      </w:r>
      <w:r w:rsidRPr="00EA2F02">
        <w:rPr>
          <w:rStyle w:val="StyleBoldUnderline"/>
          <w:highlight w:val="green"/>
        </w:rPr>
        <w:t>campaigns than one might think</w:t>
      </w:r>
      <w:r w:rsidRPr="00C803D5">
        <w:rPr>
          <w:sz w:val="12"/>
        </w:rPr>
        <w:t xml:space="preserve">. And, perhaps </w:t>
      </w:r>
      <w:r w:rsidRPr="00EA2F02">
        <w:rPr>
          <w:rStyle w:val="StyleBoldUnderline"/>
          <w:b/>
          <w:highlight w:val="green"/>
          <w:bdr w:val="single" w:sz="4" w:space="0" w:color="auto"/>
        </w:rPr>
        <w:t>most importantly,</w:t>
      </w:r>
      <w:r w:rsidRPr="00C803D5">
        <w:rPr>
          <w:rStyle w:val="StyleBoldUnderline"/>
        </w:rPr>
        <w:t xml:space="preserve"> until recently </w:t>
      </w:r>
      <w:r w:rsidRPr="00EA2F02">
        <w:rPr>
          <w:rStyle w:val="StyleBoldUnderline"/>
          <w:highlight w:val="green"/>
        </w:rPr>
        <w:t>there has been</w:t>
      </w:r>
      <w:r w:rsidRPr="00C803D5">
        <w:rPr>
          <w:rStyle w:val="StyleBoldUnderline"/>
        </w:rPr>
        <w:t xml:space="preserve"> </w:t>
      </w:r>
      <w:r w:rsidRPr="00C803D5">
        <w:rPr>
          <w:sz w:val="12"/>
        </w:rPr>
        <w:t>almost</w:t>
      </w:r>
      <w:r w:rsidRPr="00C803D5">
        <w:rPr>
          <w:rStyle w:val="StyleBoldUnderline"/>
        </w:rPr>
        <w:t xml:space="preserve"> </w:t>
      </w:r>
      <w:r w:rsidRPr="00EA2F02">
        <w:rPr>
          <w:rStyle w:val="StyleBoldUnderline"/>
          <w:b/>
          <w:highlight w:val="green"/>
          <w:bdr w:val="single" w:sz="4" w:space="0" w:color="auto"/>
        </w:rPr>
        <w:t>no</w:t>
      </w:r>
      <w:r w:rsidRPr="00C803D5">
        <w:rPr>
          <w:rStyle w:val="StyleBoldUnderline"/>
        </w:rPr>
        <w:t xml:space="preserve"> </w:t>
      </w:r>
      <w:r w:rsidRPr="00C803D5">
        <w:rPr>
          <w:sz w:val="12"/>
        </w:rPr>
        <w:t>actual</w:t>
      </w:r>
      <w:r w:rsidRPr="00C803D5">
        <w:rPr>
          <w:rStyle w:val="StyleBoldUnderline"/>
        </w:rPr>
        <w:t xml:space="preserve"> </w:t>
      </w:r>
      <w:r w:rsidRPr="00EA2F02">
        <w:rPr>
          <w:rStyle w:val="StyleBoldUnderline"/>
          <w:b/>
          <w:highlight w:val="green"/>
          <w:bdr w:val="single" w:sz="4" w:space="0" w:color="auto"/>
        </w:rPr>
        <w:t>defiance</w:t>
      </w:r>
      <w:r w:rsidRPr="00EA2F02">
        <w:rPr>
          <w:rStyle w:val="StyleBoldUnderline"/>
          <w:highlight w:val="green"/>
          <w:bdr w:val="single" w:sz="4" w:space="0" w:color="auto"/>
        </w:rPr>
        <w:t xml:space="preserve"> </w:t>
      </w:r>
      <w:r w:rsidRPr="00EA2F02">
        <w:rPr>
          <w:rStyle w:val="StyleBoldUnderline"/>
          <w:highlight w:val="green"/>
        </w:rPr>
        <w:t>of statutory limitations</w:t>
      </w:r>
      <w:r w:rsidRPr="00C803D5">
        <w:rPr>
          <w:rStyle w:val="StyleBoldUnderline"/>
        </w:rPr>
        <w:t xml:space="preserve"> </w:t>
      </w:r>
      <w:r w:rsidRPr="00C803D5">
        <w:rPr>
          <w:sz w:val="12"/>
        </w:rPr>
        <w:t>predicated on such a constitutional theory.</w:t>
      </w:r>
      <w:r>
        <w:rPr>
          <w:sz w:val="12"/>
        </w:rPr>
        <w:t xml:space="preserve"> </w:t>
      </w:r>
      <w:r w:rsidRPr="00EA2F02">
        <w:rPr>
          <w:sz w:val="12"/>
          <w:highlight w:val="green"/>
        </w:rPr>
        <w:t>This</w:t>
      </w:r>
      <w:r w:rsidRPr="00C803D5">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EA2F02">
        <w:rPr>
          <w:rStyle w:val="StyleBoldUnderline"/>
          <w:highlight w:val="green"/>
        </w:rPr>
        <w:t>This</w:t>
      </w:r>
      <w:r w:rsidRPr="00C803D5">
        <w:rPr>
          <w:rStyle w:val="StyleBoldUnderline"/>
        </w:rPr>
        <w:t xml:space="preserve"> consistent pattern of executive </w:t>
      </w:r>
      <w:r w:rsidRPr="00EA2F02">
        <w:rPr>
          <w:rStyle w:val="StyleBoldUnderline"/>
          <w:highlight w:val="green"/>
        </w:rPr>
        <w:t>behavior is</w:t>
      </w:r>
      <w:r w:rsidRPr="00C803D5">
        <w:rPr>
          <w:rStyle w:val="StyleBoldUnderline"/>
        </w:rPr>
        <w:t xml:space="preserve"> more accurately viewed as </w:t>
      </w:r>
      <w:r w:rsidRPr="00EA2F02">
        <w:rPr>
          <w:rStyle w:val="StyleBoldUnderline"/>
          <w:highlight w:val="green"/>
        </w:rPr>
        <w:t xml:space="preserve">reflecting </w:t>
      </w:r>
      <w:r w:rsidRPr="00EA2F02">
        <w:rPr>
          <w:rStyle w:val="StyleBoldUnderline"/>
          <w:highlight w:val="green"/>
          <w:bdr w:val="single" w:sz="4" w:space="0" w:color="auto"/>
        </w:rPr>
        <w:t>deeply rooted norms</w:t>
      </w:r>
      <w:r w:rsidRPr="00EA2F02">
        <w:rPr>
          <w:rStyle w:val="StyleBoldUnderline"/>
          <w:highlight w:val="green"/>
        </w:rPr>
        <w:t xml:space="preserve"> </w:t>
      </w:r>
      <w:r w:rsidRPr="00C803D5">
        <w:rPr>
          <w:rStyle w:val="StyleBoldUnderline"/>
        </w:rPr>
        <w:t>and understandings of how the Constitution structures conflict between the branches over war</w:t>
      </w:r>
      <w:r w:rsidRPr="00C803D5">
        <w:rPr>
          <w:sz w:val="12"/>
        </w:rPr>
        <w:t>. In particular</w:t>
      </w:r>
      <w:r w:rsidRPr="00C803D5">
        <w:rPr>
          <w:rStyle w:val="StyleBoldUnderline"/>
        </w:rPr>
        <w:t xml:space="preserve">, this well-developed executive branch practice appears to be premised on the assumption that </w:t>
      </w:r>
      <w:r w:rsidRPr="00EA2F02">
        <w:rPr>
          <w:rStyle w:val="StyleBoldUnderline"/>
          <w:highlight w:val="green"/>
        </w:rPr>
        <w:t>the constitutional plan requires the</w:t>
      </w:r>
      <w:r w:rsidRPr="00C803D5">
        <w:rPr>
          <w:rStyle w:val="StyleBoldUnderline"/>
        </w:rPr>
        <w:t xml:space="preserve"> nation's </w:t>
      </w:r>
      <w:r w:rsidRPr="00EA2F02">
        <w:rPr>
          <w:rStyle w:val="StyleBoldUnderline"/>
          <w:highlight w:val="green"/>
        </w:rPr>
        <w:t>chief</w:t>
      </w:r>
      <w:r w:rsidRPr="00C803D5">
        <w:rPr>
          <w:rStyle w:val="StyleBoldUnderline"/>
        </w:rPr>
        <w:t xml:space="preserve"> commander </w:t>
      </w:r>
      <w:r w:rsidRPr="00EA2F02">
        <w:rPr>
          <w:rStyle w:val="StyleBoldUnderline"/>
          <w:b/>
          <w:highlight w:val="green"/>
        </w:rPr>
        <w:t>to guard his supervisory powers</w:t>
      </w:r>
      <w:r w:rsidRPr="00C803D5">
        <w:rPr>
          <w:rStyle w:val="StyleBoldUnderline"/>
          <w:b/>
        </w:rPr>
        <w:t xml:space="preserve"> </w:t>
      </w:r>
      <w:r w:rsidRPr="00C803D5">
        <w:rPr>
          <w:rStyle w:val="StyleBoldUnderline"/>
        </w:rPr>
        <w:t xml:space="preserve">over the military chain of command </w:t>
      </w:r>
      <w:r w:rsidRPr="00EA2F02">
        <w:rPr>
          <w:rStyle w:val="StyleBoldUnderline"/>
          <w:b/>
          <w:highlight w:val="green"/>
        </w:rPr>
        <w:t>jealously</w:t>
      </w:r>
      <w:r w:rsidRPr="00C803D5">
        <w:rPr>
          <w:sz w:val="12"/>
        </w:rPr>
        <w:t xml:space="preserve">, to be willing to act in times of exigency if Congress is not available for consultation, and to use the very powerful weapon of the veto to forestall unacceptable limits proposed in the midst of military conflict - </w:t>
      </w:r>
      <w:r w:rsidRPr="00EA2F02">
        <w:rPr>
          <w:rStyle w:val="StyleBoldUnderline"/>
          <w:b/>
          <w:highlight w:val="green"/>
          <w:bdr w:val="single" w:sz="4" w:space="0" w:color="auto"/>
        </w:rPr>
        <w:t>but</w:t>
      </w:r>
      <w:r w:rsidRPr="00C803D5">
        <w:rPr>
          <w:sz w:val="14"/>
          <w:bdr w:val="single" w:sz="4" w:space="0" w:color="auto"/>
        </w:rPr>
        <w:t xml:space="preserve"> </w:t>
      </w:r>
      <w:r w:rsidRPr="00C803D5">
        <w:rPr>
          <w:sz w:val="12"/>
        </w:rPr>
        <w:t xml:space="preserve">that </w:t>
      </w:r>
      <w:r w:rsidRPr="00EA2F02">
        <w:rPr>
          <w:rStyle w:val="StyleBoldUnderline"/>
          <w:highlight w:val="green"/>
        </w:rPr>
        <w:t>otherwise, the Constitution compels the Commander</w:t>
      </w:r>
      <w:r w:rsidRPr="00C803D5">
        <w:rPr>
          <w:rStyle w:val="StyleBoldUnderline"/>
        </w:rPr>
        <w:t xml:space="preserve"> in Chief </w:t>
      </w:r>
      <w:r w:rsidRPr="00EA2F02">
        <w:rPr>
          <w:rStyle w:val="StyleBoldUnderline"/>
          <w:highlight w:val="green"/>
        </w:rPr>
        <w:t xml:space="preserve">to </w:t>
      </w:r>
      <w:r w:rsidRPr="00EA2F02">
        <w:rPr>
          <w:rStyle w:val="StyleBoldUnderline"/>
          <w:highlight w:val="green"/>
          <w:bdr w:val="single" w:sz="4" w:space="0" w:color="auto"/>
        </w:rPr>
        <w:t>comply with legislative restrictions</w:t>
      </w:r>
      <w:r w:rsidRPr="00C803D5">
        <w:rPr>
          <w:sz w:val="12"/>
        </w:rPr>
        <w:t>.</w:t>
      </w:r>
      <w:r>
        <w:rPr>
          <w:sz w:val="12"/>
        </w:rPr>
        <w:t xml:space="preserve"> </w:t>
      </w:r>
      <w:r w:rsidRPr="00C803D5">
        <w:rPr>
          <w:sz w:val="12"/>
        </w:rPr>
        <w:t xml:space="preserve">In this way, </w:t>
      </w:r>
      <w:r w:rsidRPr="00C803D5">
        <w:rPr>
          <w:rStyle w:val="StyleBoldUnderline"/>
        </w:rPr>
        <w:t>the founding legal charter itself exhorts the President to justify controversial military judgments to a sympathetic but sometimes skeptical or demanding legislature and nation</w:t>
      </w:r>
      <w:r w:rsidRPr="00C803D5">
        <w:rPr>
          <w:sz w:val="12"/>
        </w:rPr>
        <w:t xml:space="preserve">, not only for the sake of liberty, but also </w:t>
      </w:r>
      <w:r w:rsidRPr="00C803D5">
        <w:rPr>
          <w:rStyle w:val="StyleBoldUnderline"/>
        </w:rPr>
        <w:t>for effective and prudent conduct of military operations</w:t>
      </w:r>
      <w:r w:rsidRPr="00C803D5">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r w:rsidRPr="00C803D5">
        <w:t>.</w:t>
      </w:r>
    </w:p>
    <w:p w:rsidR="00540534" w:rsidRDefault="00540534" w:rsidP="00540534">
      <w:pPr>
        <w:pStyle w:val="Heading4"/>
      </w:pPr>
      <w:r>
        <w:t>Congress key --- self-restraint HURTS Obama’s credibility- seen as continuing to circumvent Congress</w:t>
      </w:r>
    </w:p>
    <w:p w:rsidR="00540534" w:rsidRDefault="00540534" w:rsidP="00540534">
      <w:pPr>
        <w:rPr>
          <w:rStyle w:val="StyleBoldUnderline"/>
        </w:rPr>
      </w:pPr>
      <w:r w:rsidRPr="007518D1">
        <w:rPr>
          <w:rStyle w:val="StyleStyleBold12pt"/>
        </w:rPr>
        <w:t>Goldsmith ’13</w:t>
      </w:r>
      <w:r>
        <w:t xml:space="preserve"> </w:t>
      </w:r>
      <w:r w:rsidRPr="00C13D4A">
        <w:rPr>
          <w:sz w:val="16"/>
        </w:rPr>
        <w:t xml:space="preserve">(Jack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23" w:history="1">
        <w:r w:rsidRPr="00C13D4A">
          <w:rPr>
            <w:rStyle w:val="Hyperlink"/>
            <w:sz w:val="16"/>
          </w:rPr>
          <w:t>http://www.newrepublic.com/article/112964/obamas-secrecy-destroying-american-support-counterterrorism</w:t>
        </w:r>
      </w:hyperlink>
      <w:r w:rsidRPr="00C13D4A">
        <w:rPr>
          <w:sz w:val="16"/>
        </w:rPr>
        <w:t>, May 1, 2013)</w:t>
      </w:r>
    </w:p>
    <w:p w:rsidR="00540534" w:rsidRPr="00D17C4E" w:rsidRDefault="00540534" w:rsidP="00540534">
      <w:r w:rsidRPr="00EA2F02">
        <w:rPr>
          <w:rStyle w:val="StyleBoldUnderline"/>
          <w:highlight w:val="green"/>
        </w:rPr>
        <w:t>Questions grew when the administration</w:t>
      </w:r>
      <w:r w:rsidRPr="007518D1">
        <w:rPr>
          <w:rStyle w:val="StyleBoldUnderline"/>
        </w:rPr>
        <w:t xml:space="preserve"> </w:t>
      </w:r>
      <w:r w:rsidRPr="00EA2F02">
        <w:rPr>
          <w:rStyle w:val="StyleBoldUnderline"/>
          <w:b/>
          <w:highlight w:val="green"/>
          <w:bdr w:val="single" w:sz="4" w:space="0" w:color="auto"/>
        </w:rPr>
        <w:t>continued to withhold legal memos from Congress</w:t>
      </w:r>
      <w:r w:rsidRPr="00C13D4A">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EA2F02">
        <w:rPr>
          <w:rStyle w:val="Emphasis"/>
          <w:highlight w:val="green"/>
        </w:rPr>
        <w:t>with trust in Obama falling fast</w:t>
      </w:r>
      <w:r w:rsidRPr="00EA2F02">
        <w:rPr>
          <w:rStyle w:val="StyleBoldUnderline"/>
          <w:highlight w:val="green"/>
        </w:rPr>
        <w:t>, Paul</w:t>
      </w:r>
      <w:r w:rsidRPr="007518D1">
        <w:rPr>
          <w:rStyle w:val="StyleBoldUnderline"/>
        </w:rPr>
        <w:t xml:space="preserve"> was remarkably successful in </w:t>
      </w:r>
      <w:r w:rsidRPr="00EA2F02">
        <w:rPr>
          <w:rStyle w:val="StyleBoldUnderline"/>
          <w:highlight w:val="green"/>
        </w:rPr>
        <w:t>painting</w:t>
      </w:r>
      <w:r w:rsidRPr="007518D1">
        <w:rPr>
          <w:rStyle w:val="StyleBoldUnderline"/>
        </w:rPr>
        <w:t xml:space="preserve"> the </w:t>
      </w:r>
      <w:r w:rsidRPr="00EA2F02">
        <w:rPr>
          <w:rStyle w:val="StyleBoldUnderline"/>
          <w:highlight w:val="green"/>
        </w:rPr>
        <w:t>secret wars</w:t>
      </w:r>
      <w:r w:rsidRPr="007518D1">
        <w:rPr>
          <w:rStyle w:val="StyleBoldUnderline"/>
        </w:rPr>
        <w:t xml:space="preserve"> abroad </w:t>
      </w:r>
      <w:r w:rsidRPr="00EA2F02">
        <w:rPr>
          <w:rStyle w:val="StyleBoldUnderline"/>
          <w:highlight w:val="green"/>
        </w:rPr>
        <w:t xml:space="preserve">as a </w:t>
      </w:r>
      <w:r w:rsidRPr="00FF406F">
        <w:rPr>
          <w:rStyle w:val="StyleBoldUnderline"/>
        </w:rPr>
        <w:t xml:space="preserve">Constitution-defying </w:t>
      </w:r>
      <w:r w:rsidRPr="00EA2F02">
        <w:rPr>
          <w:rStyle w:val="StyleBoldUnderline"/>
          <w:highlight w:val="green"/>
        </w:rPr>
        <w:t>threat</w:t>
      </w:r>
      <w:r w:rsidRPr="007518D1">
        <w:rPr>
          <w:rStyle w:val="StyleBoldUnderline"/>
        </w:rPr>
        <w:t xml:space="preserve"> to American citizens at home.</w:t>
      </w:r>
      <w:r>
        <w:rPr>
          <w:rStyle w:val="StyleBoldUnderline"/>
        </w:rPr>
        <w:t xml:space="preserve"> </w:t>
      </w:r>
      <w:r w:rsidRPr="007518D1">
        <w:rPr>
          <w:rStyle w:val="StyleBoldUnderline"/>
        </w:rPr>
        <w:t xml:space="preserve">Paul's filibuster attracted attention to the issue of drone attacks on Americans in the homeland. A more serious challenge to the president comes from growing concerns, including within his own party, about the legal integrity of his secret wars abroad. </w:t>
      </w:r>
      <w:r w:rsidRPr="00C13D4A">
        <w:rPr>
          <w:sz w:val="8"/>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sidRPr="007518D1">
        <w:rPr>
          <w:rStyle w:val="StyleBoldUnderline"/>
        </w:rPr>
        <w:t>ny in Congress want to increase the transparency of the processes and legal standards for placing a suspect (especially an American) on a targeting list, to tighten those legal standards (</w:t>
      </w:r>
      <w:r w:rsidRPr="00C13D4A">
        <w:rPr>
          <w:sz w:val="8"/>
        </w:rPr>
        <w:t xml:space="preserve">perhaps by recourse to a "drone court"), </w:t>
      </w:r>
      <w:r w:rsidRPr="007518D1">
        <w:rPr>
          <w:rStyle w:val="StyleBoldUnderline"/>
        </w:rPr>
        <w:t>and to establish a more open accounting of the consequences</w:t>
      </w:r>
      <w:r w:rsidRPr="00C13D4A">
        <w:rPr>
          <w:sz w:val="8"/>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EA2F02">
        <w:rPr>
          <w:rStyle w:val="StyleBoldUnderline"/>
          <w:highlight w:val="green"/>
        </w:rPr>
        <w:t>Obama</w:t>
      </w:r>
      <w:r w:rsidRPr="007518D1">
        <w:rPr>
          <w:rStyle w:val="StyleBoldUnderline"/>
        </w:rPr>
        <w:t xml:space="preserve"> reportedly </w:t>
      </w:r>
      <w:r w:rsidRPr="00EA2F02">
        <w:rPr>
          <w:rStyle w:val="Emphasis"/>
          <w:highlight w:val="green"/>
        </w:rPr>
        <w:t>bristles at the legal</w:t>
      </w:r>
      <w:r w:rsidRPr="007518D1">
        <w:rPr>
          <w:rStyle w:val="StyleBoldUnderline"/>
        </w:rPr>
        <w:t xml:space="preserve"> and political </w:t>
      </w:r>
      <w:r w:rsidRPr="00EA2F02">
        <w:rPr>
          <w:rStyle w:val="StyleBoldUnderline"/>
          <w:b/>
          <w:highlight w:val="green"/>
        </w:rPr>
        <w:t>questions about his secret war</w:t>
      </w:r>
      <w:r w:rsidRPr="007518D1">
        <w:rPr>
          <w:rStyle w:val="StyleBoldUnderline"/>
        </w:rPr>
        <w:t>, and the lack of presidential trust that they imply</w:t>
      </w:r>
      <w:r w:rsidRPr="00C13D4A">
        <w:rPr>
          <w:sz w:val="8"/>
        </w:rPr>
        <w:t xml:space="preserve">. "This is not Dick Cheney we're talking about here," he recently pleaded to Democratic senators who complained about his administration's excessive secrecy on drones, according to Politico. And </w:t>
      </w:r>
      <w:r w:rsidRPr="007518D1">
        <w:rPr>
          <w:rStyle w:val="StyleBoldUnderline"/>
        </w:rPr>
        <w:t>yet the president has ended up in this position because he committed the same sins that led Cheney and the administration in which he served to a similar place.</w:t>
      </w:r>
      <w:r w:rsidRPr="00C13D4A">
        <w:rPr>
          <w:sz w:val="8"/>
        </w:rPr>
        <w:t xml:space="preserve"> </w:t>
      </w:r>
      <w:r w:rsidRPr="00EA2F02">
        <w:rPr>
          <w:rStyle w:val="StyleBoldUnderline"/>
          <w:b/>
          <w:highlight w:val="green"/>
          <w:bdr w:val="single" w:sz="4" w:space="0" w:color="auto"/>
        </w:rPr>
        <w:t>The first sin is an</w:t>
      </w:r>
      <w:r w:rsidRPr="007518D1">
        <w:rPr>
          <w:rStyle w:val="StyleBoldUnderline"/>
        </w:rPr>
        <w:t xml:space="preserve"> extraordinary </w:t>
      </w:r>
      <w:r w:rsidRPr="00EA2F02">
        <w:rPr>
          <w:rStyle w:val="StyleBoldUnderline"/>
          <w:b/>
          <w:highlight w:val="green"/>
        </w:rPr>
        <w:t xml:space="preserve">institutional secrecy that Obama has </w:t>
      </w:r>
      <w:r w:rsidRPr="00EA2F02">
        <w:rPr>
          <w:rStyle w:val="StyleBoldUnderline"/>
          <w:b/>
          <w:sz w:val="24"/>
          <w:highlight w:val="green"/>
          <w:bdr w:val="single" w:sz="4" w:space="0" w:color="auto"/>
        </w:rPr>
        <w:t>long promised</w:t>
      </w:r>
      <w:r w:rsidRPr="00EA2F02">
        <w:rPr>
          <w:rStyle w:val="StyleBoldUnderline"/>
          <w:b/>
          <w:sz w:val="24"/>
          <w:highlight w:val="green"/>
        </w:rPr>
        <w:t xml:space="preserve"> </w:t>
      </w:r>
      <w:r w:rsidRPr="00EA2F02">
        <w:rPr>
          <w:rStyle w:val="StyleBoldUnderline"/>
          <w:b/>
          <w:highlight w:val="green"/>
        </w:rPr>
        <w:t xml:space="preserve">to </w:t>
      </w:r>
      <w:r w:rsidRPr="00EA2F02">
        <w:rPr>
          <w:rStyle w:val="StyleBoldUnderline"/>
          <w:b/>
          <w:highlight w:val="green"/>
          <w:bdr w:val="single" w:sz="4" w:space="0" w:color="auto"/>
        </w:rPr>
        <w:t>reduce but has failed to</w:t>
      </w:r>
      <w:r w:rsidRPr="007518D1">
        <w:rPr>
          <w:rStyle w:val="StyleBoldUnderline"/>
        </w:rPr>
        <w:t>.</w:t>
      </w:r>
      <w:r w:rsidRPr="00C13D4A">
        <w:rPr>
          <w:sz w:val="8"/>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sidRPr="007518D1">
        <w:rPr>
          <w:rStyle w:val="StyleBoldUnderline"/>
        </w:rPr>
        <w:t xml:space="preserve">As a result, </w:t>
      </w:r>
      <w:r w:rsidRPr="00EA2F02">
        <w:rPr>
          <w:rStyle w:val="StyleBoldUnderline"/>
          <w:b/>
          <w:highlight w:val="green"/>
        </w:rPr>
        <w:t>much of what the administration says</w:t>
      </w:r>
      <w:r w:rsidRPr="007518D1">
        <w:rPr>
          <w:rStyle w:val="StyleBoldUnderline"/>
        </w:rPr>
        <w:t xml:space="preserve"> about its secret war—about civilian casualties, or the validity of its legal analysis, or the quality of its internal deliberations—</w:t>
      </w:r>
      <w:r w:rsidRPr="00EA2F02">
        <w:rPr>
          <w:rStyle w:val="StyleBoldUnderline"/>
          <w:highlight w:val="green"/>
        </w:rPr>
        <w:t xml:space="preserve">seems </w:t>
      </w:r>
      <w:r w:rsidRPr="00C13D4A">
        <w:rPr>
          <w:rStyle w:val="StyleBoldUnderline"/>
          <w:b/>
          <w:bdr w:val="single" w:sz="4" w:space="0" w:color="auto"/>
        </w:rPr>
        <w:t>incomplete,</w:t>
      </w:r>
      <w:r w:rsidRPr="00EA2F02">
        <w:rPr>
          <w:rStyle w:val="StyleBoldUnderline"/>
          <w:b/>
          <w:highlight w:val="green"/>
          <w:bdr w:val="single" w:sz="4" w:space="0" w:color="auto"/>
        </w:rPr>
        <w:t xml:space="preserve"> self-serving, and </w:t>
      </w:r>
      <w:r w:rsidRPr="00C13D4A">
        <w:rPr>
          <w:rStyle w:val="StyleBoldUnderline"/>
          <w:b/>
          <w:bdr w:val="single" w:sz="4" w:space="0" w:color="auto"/>
        </w:rPr>
        <w:t xml:space="preserve">ultimately </w:t>
      </w:r>
      <w:r w:rsidRPr="00EA2F02">
        <w:rPr>
          <w:rStyle w:val="StyleBoldUnderline"/>
          <w:b/>
          <w:highlight w:val="green"/>
          <w:bdr w:val="single" w:sz="4" w:space="0" w:color="auto"/>
        </w:rPr>
        <w:t>non-credible</w:t>
      </w:r>
      <w:r w:rsidRPr="00C13D4A">
        <w:rPr>
          <w:rStyle w:val="StyleBoldUnderline"/>
          <w:b/>
          <w:bdr w:val="single" w:sz="4" w:space="0" w:color="auto"/>
        </w:rPr>
        <w:t>.</w:t>
      </w:r>
      <w:r w:rsidRPr="00C13D4A">
        <w:rPr>
          <w:sz w:val="8"/>
        </w:rPr>
        <w:t xml:space="preserve"> </w:t>
      </w:r>
      <w:r w:rsidRPr="00EA2F02">
        <w:rPr>
          <w:rStyle w:val="StyleBoldUnderline"/>
          <w:highlight w:val="green"/>
        </w:rPr>
        <w:t xml:space="preserve">These </w:t>
      </w:r>
      <w:r w:rsidRPr="00EA2F02">
        <w:rPr>
          <w:rStyle w:val="StyleBoldUnderline"/>
          <w:b/>
          <w:highlight w:val="green"/>
          <w:bdr w:val="single" w:sz="4" w:space="0" w:color="auto"/>
        </w:rPr>
        <w:t>trust-destroying</w:t>
      </w:r>
      <w:r w:rsidRPr="00EA2F02">
        <w:rPr>
          <w:rStyle w:val="StyleBoldUnderline"/>
          <w:b/>
          <w:highlight w:val="green"/>
        </w:rPr>
        <w:t xml:space="preserve"> </w:t>
      </w:r>
      <w:r w:rsidRPr="00EA2F02">
        <w:rPr>
          <w:rStyle w:val="StyleBoldUnderline"/>
          <w:b/>
          <w:highlight w:val="green"/>
          <w:bdr w:val="single" w:sz="4" w:space="0" w:color="auto"/>
        </w:rPr>
        <w:t>tendencies</w:t>
      </w:r>
      <w:r w:rsidRPr="00EA2F02">
        <w:rPr>
          <w:rStyle w:val="StyleBoldUnderline"/>
          <w:highlight w:val="green"/>
          <w:bdr w:val="single" w:sz="4" w:space="0" w:color="auto"/>
        </w:rPr>
        <w:t xml:space="preserve"> </w:t>
      </w:r>
      <w:r w:rsidRPr="00EA2F02">
        <w:rPr>
          <w:rStyle w:val="StyleBoldUnderline"/>
          <w:highlight w:val="green"/>
        </w:rPr>
        <w:t xml:space="preserve">are </w:t>
      </w:r>
      <w:r w:rsidRPr="00EA2F02">
        <w:rPr>
          <w:rStyle w:val="StyleBoldUnderline"/>
          <w:b/>
          <w:highlight w:val="green"/>
          <w:bdr w:val="single" w:sz="4" w:space="0" w:color="auto"/>
        </w:rPr>
        <w:t>exacerbated</w:t>
      </w:r>
      <w:r w:rsidRPr="00C13D4A">
        <w:rPr>
          <w:rStyle w:val="StyleBoldUnderline"/>
          <w:bdr w:val="single" w:sz="4" w:space="0" w:color="auto"/>
        </w:rPr>
        <w:t xml:space="preserve"> </w:t>
      </w:r>
      <w:r w:rsidRPr="00EA2F02">
        <w:rPr>
          <w:rStyle w:val="StyleBoldUnderline"/>
          <w:highlight w:val="green"/>
        </w:rPr>
        <w:t>by its</w:t>
      </w:r>
      <w:r w:rsidRPr="00EA2F02">
        <w:rPr>
          <w:rStyle w:val="StyleBoldUnderline"/>
          <w:b/>
          <w:highlight w:val="green"/>
        </w:rPr>
        <w:t xml:space="preserve"> </w:t>
      </w:r>
      <w:r w:rsidRPr="00EA2F02">
        <w:rPr>
          <w:rStyle w:val="StyleBoldUnderline"/>
          <w:b/>
          <w:highlight w:val="green"/>
          <w:bdr w:val="single" w:sz="4" w:space="0" w:color="auto"/>
        </w:rPr>
        <w:t>persistent resistance</w:t>
      </w:r>
      <w:r w:rsidRPr="00EA2F02">
        <w:rPr>
          <w:rStyle w:val="StyleBoldUnderline"/>
          <w:b/>
          <w:highlight w:val="green"/>
        </w:rPr>
        <w:t xml:space="preserve"> to transparency demands from Congress</w:t>
      </w:r>
      <w:r w:rsidRPr="007518D1">
        <w:rPr>
          <w:rStyle w:val="StyleBoldUnderline"/>
        </w:rPr>
        <w:t>, from the press, and from organizations such as the aclu that have sought to know more about the way of the knife through Freedom of Information Act requests.</w:t>
      </w:r>
      <w:r>
        <w:rPr>
          <w:rStyle w:val="StyleBoldUnderline"/>
        </w:rPr>
        <w:t xml:space="preserve"> </w:t>
      </w:r>
      <w:r w:rsidRPr="00C13D4A">
        <w:rPr>
          <w:sz w:val="8"/>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EA2F02">
        <w:rPr>
          <w:rStyle w:val="StyleBoldUnderline"/>
          <w:highlight w:val="green"/>
        </w:rPr>
        <w:t>Instead of seeking</w:t>
      </w:r>
      <w:r w:rsidRPr="007518D1">
        <w:rPr>
          <w:rStyle w:val="StyleBoldUnderline"/>
        </w:rPr>
        <w:t xml:space="preserve"> contemporary </w:t>
      </w:r>
      <w:r w:rsidRPr="00EA2F02">
        <w:rPr>
          <w:rStyle w:val="StyleBoldUnderline"/>
          <w:highlight w:val="green"/>
        </w:rPr>
        <w:t xml:space="preserve">congressional </w:t>
      </w:r>
      <w:r w:rsidRPr="00EA2F02">
        <w:rPr>
          <w:rStyle w:val="StyleBoldUnderline"/>
          <w:highlight w:val="green"/>
          <w:bdr w:val="single" w:sz="4" w:space="0" w:color="auto"/>
        </w:rPr>
        <w:t>support</w:t>
      </w:r>
      <w:r w:rsidRPr="007518D1">
        <w:rPr>
          <w:rStyle w:val="StyleBoldUnderline"/>
        </w:rPr>
        <w:t xml:space="preserve">, </w:t>
      </w:r>
      <w:r w:rsidRPr="00EA2F02">
        <w:rPr>
          <w:rStyle w:val="StyleBoldUnderline"/>
          <w:highlight w:val="green"/>
        </w:rPr>
        <w:t>the administration has</w:t>
      </w:r>
      <w:r w:rsidRPr="007518D1">
        <w:rPr>
          <w:rStyle w:val="StyleBoldUnderline"/>
        </w:rPr>
        <w:t xml:space="preserve"> </w:t>
      </w:r>
      <w:r w:rsidRPr="00EA2F02">
        <w:rPr>
          <w:rStyle w:val="StyleBoldUnderline"/>
          <w:b/>
          <w:highlight w:val="green"/>
          <w:bdr w:val="single" w:sz="4" w:space="0" w:color="auto"/>
        </w:rPr>
        <w:t>relied mostly on government lawyers' secret interpretive</w:t>
      </w:r>
      <w:r w:rsidRPr="007518D1">
        <w:rPr>
          <w:rStyle w:val="StyleBoldUnderline"/>
        </w:rPr>
        <w:t xml:space="preserve"> </w:t>
      </w:r>
      <w:r w:rsidRPr="00EA2F02">
        <w:rPr>
          <w:rStyle w:val="StyleBoldUnderline"/>
          <w:highlight w:val="green"/>
        </w:rPr>
        <w:t>extensions</w:t>
      </w:r>
      <w:r w:rsidRPr="007518D1">
        <w:rPr>
          <w:rStyle w:val="StyleBoldUnderline"/>
        </w:rPr>
        <w:t xml:space="preserve"> of the old laws to authorize new </w:t>
      </w:r>
      <w:r w:rsidRPr="00FF406F">
        <w:rPr>
          <w:rStyle w:val="StyleBoldUnderline"/>
        </w:rPr>
        <w:t>operations against new enemies in more and more countries.</w:t>
      </w:r>
      <w:r w:rsidRPr="00C13D4A">
        <w:rPr>
          <w:sz w:val="8"/>
        </w:rPr>
        <w:t xml:space="preserve"> The administration has great self-confidence in the quality of its stealth legal judgments. But </w:t>
      </w:r>
      <w:r w:rsidRPr="00FF406F">
        <w:rPr>
          <w:rStyle w:val="StyleBoldUnderline"/>
        </w:rPr>
        <w:t>as the Bush administration learned, secret legal interpretations are invariably more persuasive within the dark circle of executive branch secrecy than when exposed</w:t>
      </w:r>
      <w:r w:rsidRPr="007518D1">
        <w:rPr>
          <w:rStyle w:val="StyleBoldUnderline"/>
        </w:rPr>
        <w:t xml:space="preserve"> to public sunlight.</w:t>
      </w:r>
      <w:r w:rsidRPr="00C13D4A">
        <w:rPr>
          <w:sz w:val="8"/>
        </w:rPr>
        <w:t xml:space="preserve"> On issues ranging from proper targeting standards, to the legality of killing American citizens, to what counts as an "imminent" attack warranting self-defensive measures, </w:t>
      </w:r>
      <w:r w:rsidRPr="00EA2F02">
        <w:rPr>
          <w:rStyle w:val="StyleBoldUnderline"/>
          <w:highlight w:val="green"/>
        </w:rPr>
        <w:t>these secret legal interpretations</w:t>
      </w:r>
      <w:r w:rsidRPr="007518D1">
        <w:rPr>
          <w:rStyle w:val="StyleBoldUnderline"/>
        </w:rPr>
        <w:t xml:space="preserve">—so </w:t>
      </w:r>
      <w:r w:rsidRPr="00EA2F02">
        <w:rPr>
          <w:rStyle w:val="Emphasis"/>
          <w:highlight w:val="green"/>
        </w:rPr>
        <w:t>reminiscent of</w:t>
      </w:r>
      <w:r w:rsidRPr="007518D1">
        <w:rPr>
          <w:rStyle w:val="StyleBoldUnderline"/>
        </w:rPr>
        <w:t xml:space="preserve"> the </w:t>
      </w:r>
      <w:r w:rsidRPr="00EA2F02">
        <w:rPr>
          <w:rStyle w:val="Emphasis"/>
          <w:highlight w:val="green"/>
        </w:rPr>
        <w:t>Bush</w:t>
      </w:r>
      <w:r w:rsidRPr="007518D1">
        <w:rPr>
          <w:rStyle w:val="StyleBoldUnderline"/>
        </w:rPr>
        <w:t xml:space="preserve">ian sin of </w:t>
      </w:r>
      <w:r w:rsidRPr="00FF406F">
        <w:rPr>
          <w:rStyle w:val="StyleBoldUnderline"/>
        </w:rPr>
        <w:t>unilateral legalism—</w:t>
      </w:r>
      <w:r w:rsidRPr="00EA2F02">
        <w:rPr>
          <w:rStyle w:val="StyleBoldUnderline"/>
          <w:highlight w:val="green"/>
        </w:rPr>
        <w:t xml:space="preserve">have been </w:t>
      </w:r>
      <w:r w:rsidRPr="00EA2F02">
        <w:rPr>
          <w:rStyle w:val="StyleBoldUnderline"/>
          <w:b/>
          <w:highlight w:val="green"/>
          <w:bdr w:val="single" w:sz="4" w:space="0" w:color="auto"/>
        </w:rPr>
        <w:t>less convincing</w:t>
      </w:r>
      <w:r w:rsidRPr="00EA2F02">
        <w:rPr>
          <w:rStyle w:val="StyleBoldUnderline"/>
          <w:highlight w:val="green"/>
        </w:rPr>
        <w:t xml:space="preserve"> in public</w:t>
      </w:r>
      <w:r w:rsidRPr="007518D1">
        <w:rPr>
          <w:rStyle w:val="StyleBoldUnderline"/>
        </w:rPr>
        <w:t xml:space="preserve">, </w:t>
      </w:r>
      <w:r w:rsidRPr="00EA2F02">
        <w:rPr>
          <w:rStyle w:val="Emphasis"/>
          <w:highlight w:val="green"/>
        </w:rPr>
        <w:t>further contributing to presidential mistrust.</w:t>
      </w:r>
      <w:r>
        <w:rPr>
          <w:rStyle w:val="StyleBoldUnderline"/>
        </w:rPr>
        <w:t xml:space="preserve"> </w:t>
      </w:r>
      <w:r w:rsidRPr="00C13D4A">
        <w:rPr>
          <w:sz w:val="8"/>
        </w:rPr>
        <w:t xml:space="preserve">Feeling the heat from these developments, President </w:t>
      </w:r>
      <w:r w:rsidRPr="00EA2F02">
        <w:rPr>
          <w:rStyle w:val="StyleBoldUnderline"/>
          <w:highlight w:val="green"/>
        </w:rPr>
        <w:t>Obama promised</w:t>
      </w:r>
      <w:r w:rsidRPr="00C13D4A">
        <w:rPr>
          <w:sz w:val="8"/>
        </w:rPr>
        <w:t xml:space="preserve"> in his recent State of the Union address "</w:t>
      </w:r>
      <w:r w:rsidRPr="00EA2F02">
        <w:rPr>
          <w:rStyle w:val="StyleBoldUnderline"/>
          <w:highlight w:val="green"/>
        </w:rPr>
        <w:t>to engage with Congress</w:t>
      </w:r>
      <w:r w:rsidRPr="00C13D4A">
        <w:rPr>
          <w:sz w:val="8"/>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EA2F02">
        <w:rPr>
          <w:rStyle w:val="StyleBoldUnderline"/>
          <w:highlight w:val="green"/>
        </w:rPr>
        <w:t>this promise</w:t>
      </w:r>
      <w:r w:rsidRPr="00C13D4A">
        <w:rPr>
          <w:sz w:val="8"/>
        </w:rPr>
        <w:t xml:space="preserve">, like similar previous ones, </w:t>
      </w:r>
      <w:r w:rsidRPr="00EA2F02">
        <w:rPr>
          <w:rStyle w:val="StyleBoldUnderline"/>
          <w:highlight w:val="green"/>
        </w:rPr>
        <w:t>remains unfulfilled</w:t>
      </w:r>
      <w:r w:rsidRPr="00C13D4A">
        <w:rPr>
          <w:sz w:val="8"/>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7518D1">
        <w:rPr>
          <w:rStyle w:val="StyleBoldUnderline"/>
        </w:rPr>
        <w:t xml:space="preserve">A bigger problem with </w:t>
      </w:r>
      <w:r w:rsidRPr="00EA2F02">
        <w:rPr>
          <w:rStyle w:val="StyleBoldUnderline"/>
          <w:highlight w:val="green"/>
        </w:rPr>
        <w:t>this</w:t>
      </w:r>
      <w:r w:rsidRPr="007518D1">
        <w:rPr>
          <w:rStyle w:val="StyleBoldUnderline"/>
        </w:rPr>
        <w:t xml:space="preserve"> proposed </w:t>
      </w:r>
      <w:r w:rsidRPr="00EA2F02">
        <w:rPr>
          <w:rStyle w:val="StyleBoldUnderline"/>
          <w:highlight w:val="green"/>
        </w:rPr>
        <w:t>fix</w:t>
      </w:r>
      <w:r w:rsidRPr="007518D1">
        <w:rPr>
          <w:rStyle w:val="StyleBoldUnderline"/>
        </w:rPr>
        <w:t xml:space="preserve"> is that it </w:t>
      </w:r>
      <w:r w:rsidRPr="00EA2F02">
        <w:rPr>
          <w:rStyle w:val="StyleBoldUnderline"/>
          <w:highlight w:val="green"/>
        </w:rPr>
        <w:t>contemplates</w:t>
      </w:r>
      <w:r w:rsidRPr="007518D1">
        <w:rPr>
          <w:rStyle w:val="StyleBoldUnderline"/>
        </w:rPr>
        <w:t xml:space="preserve"> executive branch reorganization followed, in a best-case scenario, by </w:t>
      </w:r>
      <w:r w:rsidRPr="00EA2F02">
        <w:rPr>
          <w:rStyle w:val="Emphasis"/>
          <w:highlight w:val="green"/>
        </w:rPr>
        <w:t>more executive branch speeches and testimony</w:t>
      </w:r>
      <w:r w:rsidRPr="007518D1">
        <w:rPr>
          <w:rStyle w:val="StyleBoldUnderline"/>
        </w:rPr>
        <w:t xml:space="preserve"> about what it is doing in its stealth war. </w:t>
      </w:r>
      <w:r w:rsidRPr="00EA2F02">
        <w:rPr>
          <w:rStyle w:val="StyleBoldUnderline"/>
          <w:highlight w:val="green"/>
        </w:rPr>
        <w:t>The proposal fails to grapple</w:t>
      </w:r>
      <w:r w:rsidRPr="007518D1">
        <w:rPr>
          <w:rStyle w:val="StyleBoldUnderline"/>
        </w:rPr>
        <w:t xml:space="preserve"> altogether with the </w:t>
      </w:r>
      <w:r w:rsidRPr="00EA2F02">
        <w:rPr>
          <w:rStyle w:val="StyleBoldUnderline"/>
          <w:highlight w:val="green"/>
        </w:rPr>
        <w:t>growing mistrust</w:t>
      </w:r>
      <w:r w:rsidRPr="007518D1">
        <w:rPr>
          <w:rStyle w:val="StyleBoldUnderline"/>
        </w:rPr>
        <w:t xml:space="preserve"> of the administration's oblique representations about secret war</w:t>
      </w:r>
      <w:r w:rsidRPr="00C13D4A">
        <w:rPr>
          <w:sz w:val="8"/>
        </w:rPr>
        <w:t xml:space="preserve">. </w:t>
      </w:r>
      <w:r w:rsidRPr="00EA2F02">
        <w:rPr>
          <w:rStyle w:val="Emphasis"/>
          <w:highlight w:val="green"/>
        </w:rPr>
        <w:t xml:space="preserve">The president cannot establish </w:t>
      </w:r>
      <w:r w:rsidRPr="00C13D4A">
        <w:rPr>
          <w:sz w:val="8"/>
        </w:rPr>
        <w:t>trust in the way of the knife</w:t>
      </w:r>
      <w:r w:rsidRPr="00EA2F02">
        <w:rPr>
          <w:rStyle w:val="Emphasis"/>
          <w:highlight w:val="green"/>
        </w:rPr>
        <w:t xml:space="preserve"> through internal moves and more words</w:t>
      </w:r>
      <w:r w:rsidRPr="00EA2F02">
        <w:rPr>
          <w:sz w:val="8"/>
          <w:highlight w:val="green"/>
        </w:rPr>
        <w:t>.</w:t>
      </w:r>
      <w:r w:rsidRPr="00C13D4A">
        <w:rPr>
          <w:sz w:val="8"/>
        </w:rPr>
        <w:t xml:space="preserve"> Rather, </w:t>
      </w:r>
      <w:r w:rsidRPr="00EA2F02">
        <w:rPr>
          <w:rStyle w:val="Emphasis"/>
          <w:highlight w:val="green"/>
        </w:rPr>
        <w:t>he must take advantage of the separation of powers</w:t>
      </w:r>
      <w:r w:rsidRPr="00C13D4A">
        <w:rPr>
          <w:sz w:val="8"/>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BB0307">
        <w:rPr>
          <w:rStyle w:val="StyleBoldUnderline"/>
        </w:rPr>
        <w:t xml:space="preserve">President </w:t>
      </w:r>
      <w:r w:rsidRPr="00EA2F02">
        <w:rPr>
          <w:rStyle w:val="StyleBoldUnderline"/>
          <w:highlight w:val="green"/>
        </w:rPr>
        <w:t xml:space="preserve">Obama should ask Congress to do the same </w:t>
      </w:r>
      <w:r w:rsidRPr="00EA2F02">
        <w:rPr>
          <w:rStyle w:val="Emphasis"/>
          <w:highlight w:val="green"/>
        </w:rPr>
        <w:t>with the way of the knife</w:t>
      </w:r>
      <w:r w:rsidRPr="00BB0307">
        <w:rPr>
          <w:rStyle w:val="StyleBoldUnderline"/>
        </w:rPr>
        <w:t>, even if it means that secret war abroad is harder to conduct.</w:t>
      </w:r>
      <w:r>
        <w:rPr>
          <w:rStyle w:val="StyleBoldUnderline"/>
        </w:rPr>
        <w:t xml:space="preserve"> </w:t>
      </w:r>
      <w:r w:rsidRPr="00EA2F02">
        <w:rPr>
          <w:rStyle w:val="StyleBoldUnderline"/>
          <w:highlight w:val="green"/>
        </w:rPr>
        <w:t>Administration officials resist this route because</w:t>
      </w:r>
      <w:r w:rsidRPr="00BB0307">
        <w:rPr>
          <w:rStyle w:val="StyleBoldUnderline"/>
        </w:rPr>
        <w:t xml:space="preserve"> </w:t>
      </w:r>
      <w:r w:rsidRPr="00EA2F02">
        <w:rPr>
          <w:rStyle w:val="StyleBoldUnderline"/>
          <w:highlight w:val="green"/>
        </w:rPr>
        <w:t>they worry about</w:t>
      </w:r>
      <w:r w:rsidRPr="00BB0307">
        <w:rPr>
          <w:rStyle w:val="StyleBoldUnderline"/>
        </w:rPr>
        <w:t xml:space="preserve"> the outcome of the </w:t>
      </w:r>
      <w:r w:rsidRPr="00EA2F02">
        <w:rPr>
          <w:rStyle w:val="StyleBoldUnderline"/>
          <w:highlight w:val="green"/>
        </w:rPr>
        <w:t>public debate</w:t>
      </w:r>
      <w:r w:rsidRPr="00BB0307">
        <w:rPr>
          <w:rStyle w:val="StyleBoldUnderline"/>
        </w:rPr>
        <w:t>, and because the president is, as The Washington Post recently reported, "seen as reluctant to have the legislative expansion of another [war] added to his legacy."</w:t>
      </w:r>
      <w:r w:rsidRPr="00C13D4A">
        <w:rPr>
          <w:sz w:val="8"/>
        </w:rPr>
        <w:t xml:space="preserve"> But the administration can influence the outcome of the debate only by engaging it. And as Mazzetti makes plain, </w:t>
      </w:r>
      <w:r w:rsidRPr="00BB0307">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rsidRPr="00C13D4A">
        <w:t>.</w:t>
      </w:r>
    </w:p>
    <w:p w:rsidR="000022F2" w:rsidRDefault="00540534" w:rsidP="00540534">
      <w:pPr>
        <w:pStyle w:val="Heading2"/>
      </w:pPr>
      <w:r>
        <w:t>2AC</w:t>
      </w:r>
    </w:p>
    <w:p w:rsidR="00540534" w:rsidRDefault="00540534" w:rsidP="00540534">
      <w:pPr>
        <w:pStyle w:val="Heading3"/>
      </w:pPr>
      <w:r>
        <w:t>K</w:t>
      </w:r>
    </w:p>
    <w:p w:rsidR="00540534" w:rsidRDefault="00540534" w:rsidP="00540534">
      <w:pPr>
        <w:pStyle w:val="Heading4"/>
      </w:pPr>
      <w:r>
        <w:t>Framework – debate should be about the consequences of the plan were it to be done by the federal government – infinite number of assumptions and possible alt actors guts predictability</w:t>
      </w:r>
    </w:p>
    <w:p w:rsidR="00540534" w:rsidRDefault="00540534" w:rsidP="00540534">
      <w:pPr>
        <w:pStyle w:val="Heading4"/>
      </w:pPr>
      <w:r>
        <w:t>The alt fails and threa</w:t>
      </w:r>
      <w:r w:rsidRPr="00DD7428">
        <w:t>ts should be evaluated in specific context to reduce likelihood of conflict – the alt will r</w:t>
      </w:r>
      <w:r>
        <w:t>esult in escalation of violence</w:t>
      </w:r>
    </w:p>
    <w:p w:rsidR="00540534" w:rsidRPr="00DD7428" w:rsidRDefault="00540534" w:rsidP="00540534">
      <w:r w:rsidRPr="00DD7428">
        <w:rPr>
          <w:rStyle w:val="StyleStyleBold12pt"/>
        </w:rPr>
        <w:t>Weaver 2k</w:t>
      </w:r>
      <w:r w:rsidRPr="00DD7428">
        <w:t xml:space="preserve"> (Ole, International relations theory and the politics of European integration, pages 284-285)</w:t>
      </w:r>
    </w:p>
    <w:p w:rsidR="00540534" w:rsidRDefault="00540534" w:rsidP="00540534">
      <w:pPr>
        <w:pStyle w:val="card"/>
        <w:ind w:left="0"/>
      </w:pPr>
    </w:p>
    <w:p w:rsidR="00540534" w:rsidRDefault="00540534" w:rsidP="00540534">
      <w:r w:rsidRPr="00DD7428">
        <w:t xml:space="preserve">The other main possibility is to stress' responsibility. Particularly </w:t>
      </w:r>
      <w:r w:rsidRPr="00230FE1">
        <w:rPr>
          <w:rStyle w:val="StyleBoldUnderline"/>
          <w:highlight w:val="yellow"/>
        </w:rPr>
        <w:t>in</w:t>
      </w:r>
      <w:r w:rsidRPr="00706A13">
        <w:rPr>
          <w:rStyle w:val="StyleBoldUnderline"/>
        </w:rPr>
        <w:t xml:space="preserve"> a field like </w:t>
      </w:r>
      <w:r w:rsidRPr="00230FE1">
        <w:rPr>
          <w:rStyle w:val="StyleBoldUnderline"/>
          <w:highlight w:val="yellow"/>
        </w:rPr>
        <w:t>security one has to make choices and deal with</w:t>
      </w:r>
      <w:r w:rsidRPr="00706A13">
        <w:rPr>
          <w:rStyle w:val="StyleBoldUnderline"/>
        </w:rPr>
        <w:t xml:space="preserve"> the challenges and </w:t>
      </w:r>
      <w:r w:rsidRPr="00230FE1">
        <w:rPr>
          <w:rStyle w:val="StyleBoldUnderline"/>
          <w:highlight w:val="yellow"/>
        </w:rPr>
        <w:t>risks</w:t>
      </w:r>
      <w:r w:rsidRPr="00706A13">
        <w:rPr>
          <w:rStyle w:val="StyleBoldUnderline"/>
        </w:rPr>
        <w:t xml:space="preserve"> that one confronts</w:t>
      </w:r>
      <w:r w:rsidRPr="00DD7428">
        <w:t xml:space="preserve"> – and not shy away into long-range or principled trans-formations. </w:t>
      </w:r>
      <w:r w:rsidRPr="00706A13">
        <w:rPr>
          <w:rStyle w:val="StyleBoldUnderline"/>
        </w:rPr>
        <w:t xml:space="preserve">The </w:t>
      </w:r>
      <w:r w:rsidRPr="00230FE1">
        <w:rPr>
          <w:rStyle w:val="StyleBoldUnderline"/>
          <w:highlight w:val="yellow"/>
        </w:rPr>
        <w:t>meta political line</w:t>
      </w:r>
      <w:r w:rsidRPr="00706A13">
        <w:rPr>
          <w:rStyle w:val="StyleBoldUnderline"/>
        </w:rPr>
        <w:t xml:space="preserve"> risks</w:t>
      </w:r>
      <w:r w:rsidRPr="00DD7428">
        <w:t xml:space="preserve"> </w:t>
      </w:r>
      <w:r>
        <w:t>(despite the theoretical commit</w:t>
      </w:r>
      <w:r w:rsidRPr="00DD7428">
        <w:t xml:space="preserve">ment to the concrete other) </w:t>
      </w:r>
      <w:r w:rsidRPr="00706A13">
        <w:rPr>
          <w:rStyle w:val="StyleBoldUnderline"/>
        </w:rPr>
        <w:t>implying that politics can be contained within large 'systemic questions.</w:t>
      </w:r>
      <w:r w:rsidRPr="00DD7428">
        <w:t xml:space="preserve"> In line with he classical revolutionary tradition, after the change (now no longer the revolution but the meta-physical trans-formation), there will be no more problems whereas in our situation (until the change) we should not deal with the 'small questions' of politics, only with the large one (cf. Rorty 1996). However, </w:t>
      </w:r>
      <w:r w:rsidRPr="00706A13">
        <w:rPr>
          <w:rStyle w:val="StyleBoldUnderline"/>
        </w:rPr>
        <w:t xml:space="preserve">the ethical demand in post-structuralism (e.g. Derrida's 'justice') is of a kind that </w:t>
      </w:r>
      <w:r w:rsidRPr="00230FE1">
        <w:rPr>
          <w:rStyle w:val="StyleBoldUnderline"/>
          <w:highlight w:val="yellow"/>
        </w:rPr>
        <w:t xml:space="preserve">can </w:t>
      </w:r>
      <w:r w:rsidRPr="00230FE1">
        <w:rPr>
          <w:rStyle w:val="Emphasis"/>
          <w:highlight w:val="yellow"/>
        </w:rPr>
        <w:t>never be instantiated in any concrete political order</w:t>
      </w:r>
      <w:r w:rsidRPr="00DD7428">
        <w:t xml:space="preserve"> – </w:t>
      </w:r>
      <w:r w:rsidRPr="00230FE1">
        <w:rPr>
          <w:rStyle w:val="StyleBoldUnderline"/>
          <w:highlight w:val="yellow"/>
        </w:rPr>
        <w:t>It</w:t>
      </w:r>
      <w:r w:rsidRPr="00706A13">
        <w:rPr>
          <w:rStyle w:val="StyleBoldUnderline"/>
        </w:rPr>
        <w:t xml:space="preserve"> is an experience of the undecidable that </w:t>
      </w:r>
      <w:r w:rsidRPr="00230FE1">
        <w:rPr>
          <w:rStyle w:val="StyleBoldUnderline"/>
          <w:highlight w:val="yellow"/>
        </w:rPr>
        <w:t>exceeds</w:t>
      </w:r>
      <w:r w:rsidRPr="00706A13">
        <w:rPr>
          <w:rStyle w:val="StyleBoldUnderline"/>
        </w:rPr>
        <w:t xml:space="preserve"> any </w:t>
      </w:r>
      <w:r w:rsidRPr="00230FE1">
        <w:rPr>
          <w:rStyle w:val="StyleBoldUnderline"/>
          <w:highlight w:val="yellow"/>
        </w:rPr>
        <w:t>concrete solution and reinserts politics</w:t>
      </w:r>
      <w:r w:rsidRPr="00DD7428">
        <w:t xml:space="preserve">. Therefore, </w:t>
      </w:r>
      <w:r w:rsidRPr="00230FE1">
        <w:rPr>
          <w:rStyle w:val="StyleBoldUnderline"/>
          <w:highlight w:val="yellow"/>
        </w:rPr>
        <w:t>politics can never be reduced to</w:t>
      </w:r>
      <w:r w:rsidRPr="00324899">
        <w:rPr>
          <w:rStyle w:val="StyleBoldUnderline"/>
        </w:rPr>
        <w:t xml:space="preserve"> meta-</w:t>
      </w:r>
      <w:r w:rsidRPr="00230FE1">
        <w:rPr>
          <w:rStyle w:val="StyleBoldUnderline"/>
          <w:highlight w:val="yellow"/>
        </w:rPr>
        <w:t>questions</w:t>
      </w:r>
      <w:r w:rsidRPr="00324899">
        <w:rPr>
          <w:rStyle w:val="StyleBoldUnderline"/>
        </w:rPr>
        <w:t xml:space="preserve"> </w:t>
      </w:r>
      <w:r w:rsidRPr="00230FE1">
        <w:rPr>
          <w:rStyle w:val="StyleBoldUnderline"/>
          <w:highlight w:val="yellow"/>
        </w:rPr>
        <w:t>there is no way to erase the small</w:t>
      </w:r>
      <w:r w:rsidRPr="00324899">
        <w:rPr>
          <w:rStyle w:val="StyleBoldUnderline"/>
        </w:rPr>
        <w:t xml:space="preserve">, particular, banal conflicts and controversies. </w:t>
      </w:r>
      <w:r w:rsidRPr="00DD7428">
        <w:t xml:space="preserve">In contrast to the quasi-institutionalist formula of radical democracy which one finds in the 'opening' oriented version of deconstruction, we could with Derrida stress the singularity of the event. </w:t>
      </w:r>
      <w:r w:rsidRPr="001674D2">
        <w:rPr>
          <w:rStyle w:val="StyleBoldUnderline"/>
        </w:rPr>
        <w:t xml:space="preserve">To take a position, take </w:t>
      </w:r>
      <w:r w:rsidRPr="00157E8D">
        <w:rPr>
          <w:rStyle w:val="StyleBoldUnderline"/>
        </w:rPr>
        <w:t>part, and 'produce events' (Derrida 1994: 89) means to get involved in specific struggles. Politics takes place 'in the singular event of engagement'</w:t>
      </w:r>
      <w:r w:rsidRPr="00DD7428">
        <w:t xml:space="preserve"> (Derrida 1996: 83). Derrida's politics is focused on the call</w:t>
      </w:r>
      <w:r>
        <w:t>s that demand response/responsi</w:t>
      </w:r>
      <w:r w:rsidRPr="00DD7428">
        <w:t xml:space="preserve">bility contained in words like justice, Europe and emancipation. </w:t>
      </w:r>
      <w:r w:rsidRPr="001674D2">
        <w:rPr>
          <w:rStyle w:val="StyleBoldUnderline"/>
        </w:rPr>
        <w:t xml:space="preserve">Should we treat security in this </w:t>
      </w:r>
      <w:r w:rsidRPr="00157E8D">
        <w:rPr>
          <w:rStyle w:val="StyleBoldUnderline"/>
        </w:rPr>
        <w:t>manner</w:t>
      </w:r>
      <w:r w:rsidRPr="001674D2">
        <w:rPr>
          <w:rStyle w:val="StyleBoldUnderline"/>
        </w:rPr>
        <w:t xml:space="preserve">? No, security is not that kind of call. </w:t>
      </w:r>
      <w:r w:rsidRPr="00230FE1">
        <w:rPr>
          <w:rStyle w:val="StyleBoldUnderline"/>
          <w:highlight w:val="yellow"/>
        </w:rPr>
        <w:t>'Security' is not a way to open</w:t>
      </w:r>
      <w:r w:rsidRPr="001674D2">
        <w:rPr>
          <w:rStyle w:val="StyleBoldUnderline"/>
        </w:rPr>
        <w:t xml:space="preserve"> (or keep open) </w:t>
      </w:r>
      <w:r w:rsidRPr="00230FE1">
        <w:rPr>
          <w:rStyle w:val="StyleBoldUnderline"/>
          <w:highlight w:val="yellow"/>
        </w:rPr>
        <w:t>an ethical horizon</w:t>
      </w:r>
      <w:r w:rsidRPr="001674D2">
        <w:rPr>
          <w:rStyle w:val="StyleBoldUnderline"/>
        </w:rPr>
        <w:t xml:space="preserve">. </w:t>
      </w:r>
      <w:r w:rsidRPr="00230FE1">
        <w:rPr>
          <w:rStyle w:val="Emphasis"/>
          <w:highlight w:val="yellow"/>
        </w:rPr>
        <w:t>Security is</w:t>
      </w:r>
      <w:r w:rsidRPr="001674D2">
        <w:rPr>
          <w:rStyle w:val="StyleBoldUnderline"/>
        </w:rPr>
        <w:t xml:space="preserve"> a much more </w:t>
      </w:r>
      <w:r w:rsidRPr="00230FE1">
        <w:rPr>
          <w:rStyle w:val="Emphasis"/>
          <w:highlight w:val="yellow"/>
        </w:rPr>
        <w:t>situational</w:t>
      </w:r>
      <w:r w:rsidRPr="001674D2">
        <w:rPr>
          <w:rStyle w:val="StyleBoldUnderline"/>
        </w:rPr>
        <w:t xml:space="preserve"> concept </w:t>
      </w:r>
      <w:r w:rsidRPr="00230FE1">
        <w:rPr>
          <w:rStyle w:val="Emphasis"/>
          <w:highlight w:val="yellow"/>
        </w:rPr>
        <w:t>oriented to</w:t>
      </w:r>
      <w:r w:rsidRPr="001674D2">
        <w:rPr>
          <w:rStyle w:val="StyleBoldUnderline"/>
        </w:rPr>
        <w:t xml:space="preserve"> the handling of </w:t>
      </w:r>
      <w:r w:rsidRPr="00230FE1">
        <w:rPr>
          <w:rStyle w:val="Emphasis"/>
          <w:highlight w:val="yellow"/>
        </w:rPr>
        <w:t>specifics</w:t>
      </w:r>
      <w:r w:rsidRPr="00DD7428">
        <w:t xml:space="preserve">. </w:t>
      </w:r>
      <w:r w:rsidRPr="00230FE1">
        <w:rPr>
          <w:rStyle w:val="StyleBoldUnderline"/>
          <w:highlight w:val="yellow"/>
        </w:rPr>
        <w:t>It belongs to the sphere of how to handle challenges – and avoid 'the worst'</w:t>
      </w:r>
      <w:r w:rsidRPr="00DD7428">
        <w:t xml:space="preserve"> (Derrida 1991). Here enters again the possible pessimism </w:t>
      </w:r>
      <w:r w:rsidRPr="001674D2">
        <w:t>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w:t>
      </w:r>
      <w:r w:rsidRPr="00DD7428">
        <w:t xml:space="preserve"> </w:t>
      </w:r>
      <w:r w:rsidRPr="001674D2">
        <w:rPr>
          <w:rStyle w:val="StyleBoldUnderline"/>
        </w:rPr>
        <w:t>If I conduct myself particularly well with regard to someone, I know that it is to the detriment of an other; of one nation to the detriment of my friends to the detriment of other friends or non-friends, etc</w:t>
      </w:r>
      <w:r w:rsidRPr="00DD7428">
        <w:t xml:space="preserve">. This is the infinitude that inscribes itself within responsibility; otherwise there would he no ethical problems or decisions. (ibid.; and parallel argumentation in Morgenthau 1946; Chapters 6 and 7) </w:t>
      </w:r>
      <w:r w:rsidRPr="001674D2">
        <w:rPr>
          <w:rStyle w:val="StyleBoldUnderline"/>
        </w:rPr>
        <w:t>Because of this there will remain conflicts and risks - and the question of how to handle them.</w:t>
      </w:r>
      <w:r w:rsidRPr="00DD7428">
        <w:t xml:space="preserve"> Should developments be securitized (and if so, in what terms)? </w:t>
      </w:r>
      <w:r w:rsidRPr="001674D2">
        <w:rPr>
          <w:rStyle w:val="StyleBoldUnderline"/>
        </w:rPr>
        <w:t xml:space="preserve">Often, our reply will be to aim for de-securitization and then politics meet meta-politics; but occasionally the underlying pessimism regarding the prospects for orderliness and compatibility among human aspirations will point to scenarios sufficiently worrisome that </w:t>
      </w:r>
      <w:r w:rsidRPr="00230FE1">
        <w:rPr>
          <w:rStyle w:val="Emphasis"/>
          <w:highlight w:val="yellow"/>
        </w:rPr>
        <w:t>responsibility will entail securitization in order to block the worst</w:t>
      </w:r>
      <w:r w:rsidRPr="001674D2">
        <w:rPr>
          <w:rStyle w:val="StyleBoldUnderline"/>
        </w:rPr>
        <w:t>.</w:t>
      </w:r>
      <w:r w:rsidRPr="00DD7428">
        <w:t xml:space="preserve"> As a security/securitization analyst, </w:t>
      </w:r>
      <w:r w:rsidRPr="00230FE1">
        <w:rPr>
          <w:rStyle w:val="StyleBoldUnderline"/>
          <w:highlight w:val="yellow"/>
        </w:rPr>
        <w:t>this means</w:t>
      </w:r>
      <w:r w:rsidRPr="001674D2">
        <w:rPr>
          <w:rStyle w:val="StyleBoldUnderline"/>
        </w:rPr>
        <w:t xml:space="preserve"> accepting the task of trying to</w:t>
      </w:r>
      <w:r w:rsidRPr="00DD7428">
        <w:t xml:space="preserve"> </w:t>
      </w:r>
      <w:r w:rsidRPr="001674D2">
        <w:rPr>
          <w:rStyle w:val="StyleBoldUnderline"/>
        </w:rPr>
        <w:t xml:space="preserve">manage and </w:t>
      </w:r>
      <w:r w:rsidRPr="00230FE1">
        <w:rPr>
          <w:rStyle w:val="StyleBoldUnderline"/>
          <w:highlight w:val="yellow"/>
        </w:rPr>
        <w:t>avoid spirals and accelerating security concerns, to try to</w:t>
      </w:r>
      <w:r w:rsidRPr="001674D2">
        <w:rPr>
          <w:rStyle w:val="StyleBoldUnderline"/>
        </w:rPr>
        <w:t xml:space="preserve"> assist in shaping the continent in a way that </w:t>
      </w:r>
      <w:r w:rsidRPr="00230FE1">
        <w:rPr>
          <w:rStyle w:val="StyleBoldUnderline"/>
          <w:highlight w:val="yellow"/>
        </w:rPr>
        <w:t>create</w:t>
      </w:r>
      <w:r w:rsidRPr="001674D2">
        <w:rPr>
          <w:rStyle w:val="StyleBoldUnderline"/>
        </w:rPr>
        <w:t xml:space="preserve">s </w:t>
      </w:r>
      <w:r w:rsidRPr="00230FE1">
        <w:rPr>
          <w:rStyle w:val="StyleBoldUnderline"/>
          <w:highlight w:val="yellow"/>
        </w:rPr>
        <w:t>the least insecurity</w:t>
      </w:r>
      <w:r w:rsidRPr="001674D2">
        <w:rPr>
          <w:rStyle w:val="StyleBoldUnderline"/>
        </w:rPr>
        <w:t xml:space="preserve"> and violence - </w:t>
      </w:r>
      <w:r w:rsidRPr="00230FE1">
        <w:rPr>
          <w:rStyle w:val="Emphasis"/>
          <w:highlight w:val="yellow"/>
        </w:rPr>
        <w:t>even if this</w:t>
      </w:r>
      <w:r w:rsidRPr="001674D2">
        <w:rPr>
          <w:rStyle w:val="StyleBoldUnderline"/>
        </w:rPr>
        <w:t xml:space="preserve"> occasionally </w:t>
      </w:r>
      <w:r w:rsidRPr="00230FE1">
        <w:rPr>
          <w:rStyle w:val="Emphasis"/>
          <w:highlight w:val="yellow"/>
        </w:rPr>
        <w:t>means invoking/</w:t>
      </w:r>
      <w:r w:rsidRPr="001674D2">
        <w:rPr>
          <w:rStyle w:val="Emphasis"/>
        </w:rPr>
        <w:t>producing</w:t>
      </w:r>
      <w:r w:rsidRPr="001674D2">
        <w:rPr>
          <w:rStyle w:val="StyleBoldUnderline"/>
        </w:rPr>
        <w:t xml:space="preserve"> `structures' or even using the dubious </w:t>
      </w:r>
      <w:r w:rsidRPr="00230FE1">
        <w:rPr>
          <w:rStyle w:val="Emphasis"/>
          <w:highlight w:val="yellow"/>
        </w:rPr>
        <w:t>instrument of securitization</w:t>
      </w:r>
      <w:r w:rsidRPr="00DD7428">
        <w:t>. In the case of the current European configuration, the above analysis sugg</w:t>
      </w:r>
      <w:r w:rsidRPr="001674D2">
        <w:t xml:space="preserve">ests the use of securitization at the level of European scenarios with the aim </w:t>
      </w:r>
      <w:r>
        <w:rPr>
          <w:rStyle w:val="StyleBoldUnderline"/>
        </w:rPr>
        <w:t>of pre</w:t>
      </w:r>
      <w:r w:rsidRPr="001674D2">
        <w:rPr>
          <w:rStyle w:val="StyleBoldUnderline"/>
        </w:rPr>
        <w:t xml:space="preserve">empting and </w:t>
      </w:r>
      <w:r w:rsidRPr="00230FE1">
        <w:rPr>
          <w:rStyle w:val="StyleBoldUnderline"/>
          <w:highlight w:val="yellow"/>
        </w:rPr>
        <w:t>avoiding</w:t>
      </w:r>
      <w:r w:rsidRPr="001674D2">
        <w:rPr>
          <w:rStyle w:val="StyleBoldUnderline"/>
        </w:rPr>
        <w:t xml:space="preserve"> numerous instances of local </w:t>
      </w:r>
      <w:r w:rsidRPr="00230FE1">
        <w:rPr>
          <w:rStyle w:val="StyleBoldUnderline"/>
          <w:highlight w:val="yellow"/>
        </w:rPr>
        <w:t>securitization</w:t>
      </w:r>
      <w:r w:rsidRPr="001674D2">
        <w:rPr>
          <w:rStyle w:val="StyleBoldUnderline"/>
        </w:rPr>
        <w:t xml:space="preserve"> that could </w:t>
      </w:r>
      <w:r w:rsidRPr="00230FE1">
        <w:rPr>
          <w:rStyle w:val="StyleBoldUnderline"/>
          <w:highlight w:val="yellow"/>
        </w:rPr>
        <w:t>lead to security dilemmas and escalations</w:t>
      </w:r>
      <w:r w:rsidRPr="001674D2">
        <w:rPr>
          <w:rStyle w:val="StyleBoldUnderline"/>
        </w:rPr>
        <w:t>, violence and mutual vilification</w:t>
      </w:r>
      <w:r w:rsidRPr="00DD7428">
        <w:t>.</w:t>
      </w:r>
    </w:p>
    <w:p w:rsidR="00540534" w:rsidRDefault="00540534" w:rsidP="00540534"/>
    <w:p w:rsidR="00540534" w:rsidRPr="00DD7428" w:rsidRDefault="00540534" w:rsidP="00540534">
      <w:pPr>
        <w:pStyle w:val="Heading4"/>
      </w:pPr>
      <w:r>
        <w:t>Sov impact turn</w:t>
      </w:r>
    </w:p>
    <w:p w:rsidR="00540534" w:rsidRPr="00427B59" w:rsidRDefault="00540534" w:rsidP="00540534">
      <w:pPr>
        <w:rPr>
          <w:rFonts w:eastAsia="Cambria"/>
          <w:b/>
        </w:rPr>
      </w:pPr>
      <w:r w:rsidRPr="00427B59">
        <w:rPr>
          <w:rFonts w:eastAsia="Cambria"/>
          <w:b/>
        </w:rPr>
        <w:t>Violations don’t disprove the norm – it’s an institutionalized signaling mechanism for defections</w:t>
      </w:r>
    </w:p>
    <w:p w:rsidR="00540534" w:rsidRPr="00427B59" w:rsidRDefault="00540534" w:rsidP="00540534">
      <w:pPr>
        <w:rPr>
          <w:rFonts w:eastAsia="Cambria"/>
        </w:rPr>
      </w:pPr>
      <w:r w:rsidRPr="00427B59">
        <w:rPr>
          <w:rFonts w:eastAsia="Cambria"/>
        </w:rPr>
        <w:t xml:space="preserve">Tim </w:t>
      </w:r>
      <w:r w:rsidRPr="00427B59">
        <w:rPr>
          <w:rFonts w:eastAsia="Cambria"/>
          <w:b/>
          <w:bCs/>
          <w:sz w:val="24"/>
        </w:rPr>
        <w:t>Stevens</w:t>
      </w:r>
      <w:r w:rsidRPr="00427B59">
        <w:rPr>
          <w:rFonts w:eastAsia="Cambria"/>
        </w:rPr>
        <w:t>, associate of the Centre for Science and Security Studies at King’s College, London, 20</w:t>
      </w:r>
      <w:r w:rsidRPr="00427B59">
        <w:rPr>
          <w:rFonts w:eastAsia="Cambria"/>
          <w:b/>
          <w:bCs/>
          <w:sz w:val="24"/>
        </w:rPr>
        <w:t>12</w:t>
      </w:r>
      <w:r w:rsidRPr="00427B59">
        <w:rPr>
          <w:rFonts w:eastAsia="Cambria"/>
        </w:rPr>
        <w:t>, A Cyberwar of Ideas? Deterrence and Norms in Cyberspace, Contemporary Security Policy 33. 1</w:t>
      </w:r>
    </w:p>
    <w:p w:rsidR="00540534" w:rsidRPr="00427B59" w:rsidRDefault="00540534" w:rsidP="00540534">
      <w:pPr>
        <w:rPr>
          <w:rFonts w:eastAsia="Cambria"/>
        </w:rPr>
      </w:pPr>
    </w:p>
    <w:p w:rsidR="00540534" w:rsidRPr="00427B59" w:rsidRDefault="00540534" w:rsidP="00540534">
      <w:pPr>
        <w:rPr>
          <w:rFonts w:eastAsia="Cambria"/>
        </w:rPr>
      </w:pPr>
      <w:r w:rsidRPr="00427B59">
        <w:rPr>
          <w:rFonts w:eastAsia="Cambria"/>
        </w:rPr>
        <w:t xml:space="preserve">Theo </w:t>
      </w:r>
      <w:r w:rsidRPr="00427B59">
        <w:rPr>
          <w:rFonts w:eastAsia="Cambria"/>
          <w:bCs/>
          <w:u w:val="single"/>
        </w:rPr>
        <w:t xml:space="preserve">Farrell identifies three principal ways in which </w:t>
      </w:r>
      <w:r w:rsidRPr="00230FE1">
        <w:rPr>
          <w:rFonts w:eastAsia="Cambria"/>
          <w:b/>
          <w:bCs/>
          <w:highlight w:val="yellow"/>
          <w:u w:val="single"/>
        </w:rPr>
        <w:t>norms</w:t>
      </w:r>
      <w:r w:rsidRPr="00427B59">
        <w:rPr>
          <w:rFonts w:eastAsia="Cambria"/>
        </w:rPr>
        <w:t>, assuming they are complied with, ‘</w:t>
      </w:r>
      <w:r w:rsidRPr="00230FE1">
        <w:rPr>
          <w:rFonts w:eastAsia="Cambria"/>
          <w:b/>
          <w:bCs/>
          <w:highlight w:val="yellow"/>
          <w:u w:val="single"/>
        </w:rPr>
        <w:t>channel, constrain, and constitute action’</w:t>
      </w:r>
      <w:r w:rsidRPr="00427B59">
        <w:rPr>
          <w:rFonts w:eastAsia="Cambria"/>
          <w:b/>
        </w:rPr>
        <w:t>:</w:t>
      </w:r>
      <w:r w:rsidRPr="00427B59">
        <w:rPr>
          <w:rFonts w:eastAsia="Cambria"/>
        </w:rPr>
        <w:t xml:space="preserve"> </w:t>
      </w:r>
      <w:r w:rsidRPr="00427B59">
        <w:rPr>
          <w:rFonts w:eastAsia="Cambria"/>
          <w:bCs/>
          <w:u w:val="single"/>
        </w:rPr>
        <w:t>inducement and coercion; moral pressure and persuasion; and social learning and habit</w:t>
      </w:r>
      <w:r w:rsidRPr="00427B59">
        <w:rPr>
          <w:rFonts w:eastAsia="Cambria"/>
        </w:rPr>
        <w:t xml:space="preserve">.59 These </w:t>
      </w:r>
      <w:r w:rsidRPr="00230FE1">
        <w:rPr>
          <w:rFonts w:eastAsia="Cambria"/>
          <w:bCs/>
          <w:highlight w:val="yellow"/>
          <w:u w:val="single"/>
        </w:rPr>
        <w:t>modes are</w:t>
      </w:r>
      <w:r w:rsidRPr="00427B59">
        <w:rPr>
          <w:rFonts w:eastAsia="Cambria"/>
          <w:bCs/>
          <w:u w:val="single"/>
        </w:rPr>
        <w:t xml:space="preserve"> seen as ‘</w:t>
      </w:r>
      <w:r w:rsidRPr="00230FE1">
        <w:rPr>
          <w:rFonts w:eastAsia="Cambria"/>
          <w:b/>
          <w:iCs/>
          <w:highlight w:val="yellow"/>
          <w:u w:val="single"/>
          <w:bdr w:val="single" w:sz="8" w:space="0" w:color="auto" w:frame="1"/>
        </w:rPr>
        <w:t>causal mechanisms’</w:t>
      </w:r>
      <w:r w:rsidRPr="00230FE1">
        <w:rPr>
          <w:rFonts w:eastAsia="Cambria"/>
          <w:highlight w:val="yellow"/>
        </w:rPr>
        <w:t xml:space="preserve"> </w:t>
      </w:r>
      <w:r w:rsidRPr="00230FE1">
        <w:rPr>
          <w:rFonts w:eastAsia="Cambria"/>
          <w:b/>
          <w:bCs/>
          <w:highlight w:val="yellow"/>
          <w:u w:val="single"/>
        </w:rPr>
        <w:t>that determine action</w:t>
      </w:r>
      <w:r w:rsidRPr="00427B59">
        <w:rPr>
          <w:rFonts w:eastAsia="Cambria"/>
        </w:rPr>
        <w:t xml:space="preserve">, although only probabilistically so, </w:t>
      </w:r>
      <w:r w:rsidRPr="00427B59">
        <w:rPr>
          <w:rFonts w:eastAsia="Cambria"/>
          <w:bCs/>
          <w:u w:val="single"/>
        </w:rPr>
        <w:t>as actors retain the agency to reject or ignore norms</w:t>
      </w:r>
      <w:r w:rsidRPr="00427B59">
        <w:rPr>
          <w:rFonts w:eastAsia="Cambria"/>
        </w:rPr>
        <w:t xml:space="preserve"> within normative frameworks. </w:t>
      </w:r>
      <w:r w:rsidRPr="00427B59">
        <w:rPr>
          <w:rFonts w:eastAsia="Cambria"/>
          <w:bCs/>
          <w:u w:val="single"/>
        </w:rPr>
        <w:t>Norms are institutionalized</w:t>
      </w:r>
      <w:r w:rsidRPr="00427B59">
        <w:rPr>
          <w:rFonts w:eastAsia="Cambria"/>
        </w:rPr>
        <w:t xml:space="preserve"> at different levels within global culture.60 </w:t>
      </w:r>
      <w:r w:rsidRPr="00427B59">
        <w:rPr>
          <w:rFonts w:eastAsia="Cambria"/>
          <w:bCs/>
          <w:u w:val="single"/>
        </w:rPr>
        <w:t>Thus we can determine that they exist</w:t>
      </w:r>
      <w:r w:rsidRPr="00427B59">
        <w:rPr>
          <w:rFonts w:eastAsia="Cambria"/>
        </w:rPr>
        <w:t xml:space="preserve"> at the world-systemic level, such </w:t>
      </w:r>
      <w:r w:rsidRPr="00427B59">
        <w:rPr>
          <w:rFonts w:eastAsia="Cambria"/>
          <w:bCs/>
          <w:u w:val="single"/>
        </w:rPr>
        <w:t>as in formal</w:t>
      </w:r>
      <w:r w:rsidRPr="00427B59">
        <w:rPr>
          <w:rFonts w:eastAsia="Cambria"/>
        </w:rPr>
        <w:t xml:space="preserve"> international </w:t>
      </w:r>
      <w:r w:rsidRPr="00427B59">
        <w:rPr>
          <w:rFonts w:eastAsia="Cambria"/>
          <w:bCs/>
          <w:u w:val="single"/>
        </w:rPr>
        <w:t>legal regimes</w:t>
      </w:r>
      <w:r w:rsidRPr="00427B59">
        <w:rPr>
          <w:rFonts w:eastAsia="Cambria"/>
        </w:rPr>
        <w:t>, and in informal inter-state relations. They are also institutionalized in national policy and practices (strategic culture) and in military doctrine and structures (organizational culture). Norms are also operable across the porous boundaries of these entities, such as between militaries who are of different nationality yet also members of an identifiable professional transnational community. Norms operating at one of these conceptually distinct levels may shape and be shaped by culture at another level, so that we might see the influence of organizational culture on strategic culture, or of transnational norms on organizational culture. ‘Norm entrepreneurs’, exogenous shock and intra-community personnel changes are important factors influencing these cultural dynamics.61</w:t>
      </w:r>
    </w:p>
    <w:p w:rsidR="00540534" w:rsidRPr="00427B59" w:rsidRDefault="00540534" w:rsidP="00540534">
      <w:pPr>
        <w:rPr>
          <w:rFonts w:eastAsia="Cambria"/>
        </w:rPr>
      </w:pPr>
      <w:r w:rsidRPr="00427B59">
        <w:rPr>
          <w:rFonts w:eastAsia="Cambria"/>
          <w:bCs/>
          <w:u w:val="single"/>
        </w:rPr>
        <w:t>Although norms do not require the exercise of material power to persist or proliferate, they are more likely to do so if they</w:t>
      </w:r>
      <w:r w:rsidRPr="00427B59">
        <w:rPr>
          <w:rFonts w:eastAsia="Cambria"/>
        </w:rPr>
        <w:t xml:space="preserve"> either </w:t>
      </w:r>
      <w:r w:rsidRPr="00427B59">
        <w:rPr>
          <w:rFonts w:eastAsia="Cambria"/>
          <w:bCs/>
          <w:u w:val="single"/>
        </w:rPr>
        <w:t>serve material interests or are supported</w:t>
      </w:r>
      <w:r w:rsidRPr="00427B59">
        <w:rPr>
          <w:rFonts w:eastAsia="Cambria"/>
        </w:rPr>
        <w:t xml:space="preserve"> by them. </w:t>
      </w:r>
      <w:r w:rsidRPr="00230FE1">
        <w:rPr>
          <w:rFonts w:eastAsia="Cambria"/>
          <w:bCs/>
          <w:highlight w:val="yellow"/>
          <w:u w:val="single"/>
        </w:rPr>
        <w:t>Norms</w:t>
      </w:r>
      <w:r w:rsidRPr="00427B59">
        <w:rPr>
          <w:rFonts w:eastAsia="Cambria"/>
          <w:bCs/>
          <w:u w:val="single"/>
        </w:rPr>
        <w:t xml:space="preserve"> therefore </w:t>
      </w:r>
      <w:r w:rsidRPr="00230FE1">
        <w:rPr>
          <w:rFonts w:eastAsia="Cambria"/>
          <w:bCs/>
          <w:highlight w:val="yellow"/>
          <w:u w:val="single"/>
        </w:rPr>
        <w:t>may be followed</w:t>
      </w:r>
      <w:r w:rsidRPr="00427B59">
        <w:rPr>
          <w:rFonts w:eastAsia="Cambria"/>
          <w:bCs/>
          <w:u w:val="single"/>
        </w:rPr>
        <w:t xml:space="preserve"> both </w:t>
      </w:r>
      <w:r w:rsidRPr="00230FE1">
        <w:rPr>
          <w:rFonts w:eastAsia="Cambria"/>
          <w:bCs/>
          <w:highlight w:val="yellow"/>
          <w:u w:val="single"/>
        </w:rPr>
        <w:t>because an actor is interested in ‘doing the right thing’ and</w:t>
      </w:r>
      <w:r w:rsidRPr="00427B59">
        <w:rPr>
          <w:rFonts w:eastAsia="Cambria"/>
          <w:bCs/>
          <w:u w:val="single"/>
        </w:rPr>
        <w:t xml:space="preserve"> </w:t>
      </w:r>
      <w:r w:rsidRPr="00427B59">
        <w:rPr>
          <w:rFonts w:eastAsia="Cambria"/>
        </w:rPr>
        <w:t xml:space="preserve">also </w:t>
      </w:r>
      <w:r w:rsidRPr="00427B59">
        <w:rPr>
          <w:rFonts w:eastAsia="Cambria"/>
          <w:bCs/>
          <w:u w:val="single"/>
        </w:rPr>
        <w:t xml:space="preserve">because </w:t>
      </w:r>
      <w:r w:rsidRPr="00230FE1">
        <w:rPr>
          <w:rFonts w:eastAsia="Cambria"/>
          <w:bCs/>
          <w:highlight w:val="yellow"/>
          <w:u w:val="single"/>
        </w:rPr>
        <w:t>it is seeking to maximize</w:t>
      </w:r>
      <w:r w:rsidRPr="00427B59">
        <w:rPr>
          <w:rFonts w:eastAsia="Cambria"/>
          <w:bCs/>
          <w:u w:val="single"/>
        </w:rPr>
        <w:t xml:space="preserve"> </w:t>
      </w:r>
      <w:r w:rsidRPr="00230FE1">
        <w:rPr>
          <w:rFonts w:eastAsia="Cambria"/>
          <w:bCs/>
          <w:highlight w:val="yellow"/>
          <w:u w:val="single"/>
        </w:rPr>
        <w:t>personal utility</w:t>
      </w:r>
      <w:r w:rsidRPr="00427B59">
        <w:rPr>
          <w:rFonts w:eastAsia="Cambria"/>
          <w:bCs/>
          <w:u w:val="single"/>
        </w:rPr>
        <w:t xml:space="preserve"> in doing so</w:t>
      </w:r>
      <w:r w:rsidRPr="00427B59">
        <w:rPr>
          <w:rFonts w:eastAsia="Cambria"/>
        </w:rPr>
        <w:t xml:space="preserve">. </w:t>
      </w:r>
      <w:r w:rsidRPr="00230FE1">
        <w:rPr>
          <w:rFonts w:eastAsia="Cambria"/>
          <w:b/>
          <w:bCs/>
          <w:highlight w:val="yellow"/>
          <w:u w:val="single"/>
        </w:rPr>
        <w:t>The study of norms does not</w:t>
      </w:r>
      <w:r w:rsidRPr="00427B59">
        <w:rPr>
          <w:rFonts w:eastAsia="Cambria"/>
          <w:b/>
          <w:bCs/>
          <w:u w:val="single"/>
        </w:rPr>
        <w:t xml:space="preserve"> therefore </w:t>
      </w:r>
      <w:r w:rsidRPr="00230FE1">
        <w:rPr>
          <w:rFonts w:eastAsia="Cambria"/>
          <w:b/>
          <w:bCs/>
          <w:highlight w:val="yellow"/>
          <w:u w:val="single"/>
        </w:rPr>
        <w:t>reject</w:t>
      </w:r>
      <w:r w:rsidRPr="00427B59">
        <w:rPr>
          <w:rFonts w:eastAsia="Cambria"/>
        </w:rPr>
        <w:t xml:space="preserve"> considerations of </w:t>
      </w:r>
      <w:r w:rsidRPr="00230FE1">
        <w:rPr>
          <w:rFonts w:eastAsia="Cambria"/>
          <w:b/>
          <w:bCs/>
          <w:highlight w:val="yellow"/>
          <w:u w:val="single"/>
        </w:rPr>
        <w:t>rational choice behaviour but</w:t>
      </w:r>
      <w:r w:rsidRPr="00427B59">
        <w:rPr>
          <w:rFonts w:eastAsia="Cambria"/>
          <w:b/>
          <w:bCs/>
          <w:u w:val="single"/>
        </w:rPr>
        <w:t xml:space="preserve"> rather </w:t>
      </w:r>
      <w:r w:rsidRPr="00230FE1">
        <w:rPr>
          <w:rFonts w:eastAsia="Cambria"/>
          <w:b/>
          <w:bCs/>
          <w:highlight w:val="yellow"/>
          <w:u w:val="single"/>
        </w:rPr>
        <w:t>seeks to augment</w:t>
      </w:r>
      <w:r w:rsidRPr="00427B59">
        <w:rPr>
          <w:rFonts w:eastAsia="Cambria"/>
          <w:b/>
          <w:bCs/>
          <w:u w:val="single"/>
        </w:rPr>
        <w:t xml:space="preserve"> and deepen the </w:t>
      </w:r>
      <w:r w:rsidRPr="00230FE1">
        <w:rPr>
          <w:rFonts w:eastAsia="Cambria"/>
          <w:b/>
          <w:bCs/>
          <w:highlight w:val="yellow"/>
          <w:u w:val="single"/>
        </w:rPr>
        <w:t>understanding of actors'</w:t>
      </w:r>
      <w:r w:rsidRPr="00427B59">
        <w:rPr>
          <w:rFonts w:eastAsia="Cambria"/>
          <w:b/>
          <w:bCs/>
          <w:u w:val="single"/>
        </w:rPr>
        <w:t xml:space="preserve"> strategic </w:t>
      </w:r>
      <w:r w:rsidRPr="00230FE1">
        <w:rPr>
          <w:rFonts w:eastAsia="Cambria"/>
          <w:b/>
          <w:bCs/>
          <w:highlight w:val="yellow"/>
          <w:u w:val="single"/>
        </w:rPr>
        <w:t>decision-making</w:t>
      </w:r>
      <w:r w:rsidRPr="00427B59">
        <w:rPr>
          <w:rFonts w:eastAsia="Cambria"/>
        </w:rPr>
        <w:t xml:space="preserve">. In the study of deterrence, attention to norms is a means by which to acknowledge the social context of deterrence and its reflexive characteristics, a suite of factors and processes elided by purely rationalist approaches to deterrence.62 As Lawrence Freedman argues, </w:t>
      </w:r>
      <w:r w:rsidRPr="00427B59">
        <w:rPr>
          <w:rFonts w:eastAsia="Cambria"/>
          <w:bCs/>
          <w:u w:val="single"/>
        </w:rPr>
        <w:t>such an approach is more suited to understanding how deterrence ‘actually works in practice’</w:t>
      </w:r>
      <w:r w:rsidRPr="00427B59">
        <w:rPr>
          <w:rFonts w:eastAsia="Cambria"/>
        </w:rPr>
        <w:t xml:space="preserve">.63 </w:t>
      </w:r>
      <w:r w:rsidRPr="00427B59">
        <w:rPr>
          <w:rFonts w:eastAsia="Cambria"/>
          <w:bCs/>
          <w:u w:val="single"/>
        </w:rPr>
        <w:t>A ‘</w:t>
      </w:r>
      <w:r w:rsidRPr="00230FE1">
        <w:rPr>
          <w:rFonts w:eastAsia="Cambria"/>
          <w:bCs/>
          <w:highlight w:val="yellow"/>
          <w:u w:val="single"/>
        </w:rPr>
        <w:t>norms</w:t>
      </w:r>
      <w:r w:rsidRPr="00427B59">
        <w:rPr>
          <w:rFonts w:eastAsia="Cambria"/>
          <w:bCs/>
          <w:u w:val="single"/>
        </w:rPr>
        <w:t>-based approach’ to deterrence – as opposed to a strictly ‘interests-based approach’ – is defined</w:t>
      </w:r>
      <w:r w:rsidRPr="00427B59">
        <w:rPr>
          <w:rFonts w:eastAsia="Cambria"/>
        </w:rPr>
        <w:t xml:space="preserve"> by Freedman </w:t>
      </w:r>
      <w:r w:rsidRPr="00427B59">
        <w:rPr>
          <w:rFonts w:eastAsia="Cambria"/>
          <w:bCs/>
          <w:u w:val="single"/>
        </w:rPr>
        <w:t xml:space="preserve">as one which </w:t>
      </w:r>
      <w:r w:rsidRPr="00230FE1">
        <w:rPr>
          <w:rFonts w:eastAsia="Cambria"/>
          <w:bCs/>
          <w:highlight w:val="yellow"/>
          <w:u w:val="single"/>
        </w:rPr>
        <w:t>reinforces</w:t>
      </w:r>
      <w:r w:rsidRPr="00427B59">
        <w:rPr>
          <w:rFonts w:eastAsia="Cambria"/>
          <w:bCs/>
          <w:u w:val="single"/>
        </w:rPr>
        <w:t xml:space="preserve"> ‘certain </w:t>
      </w:r>
      <w:r w:rsidRPr="00230FE1">
        <w:rPr>
          <w:rFonts w:eastAsia="Cambria"/>
          <w:bCs/>
          <w:highlight w:val="yellow"/>
          <w:u w:val="single"/>
        </w:rPr>
        <w:t>values</w:t>
      </w:r>
      <w:r w:rsidRPr="00427B59">
        <w:rPr>
          <w:rFonts w:eastAsia="Cambria"/>
          <w:bCs/>
          <w:u w:val="single"/>
        </w:rPr>
        <w:t xml:space="preserve"> to the point </w:t>
      </w:r>
      <w:r w:rsidRPr="00230FE1">
        <w:rPr>
          <w:rFonts w:eastAsia="Cambria"/>
          <w:bCs/>
          <w:highlight w:val="yellow"/>
          <w:u w:val="single"/>
        </w:rPr>
        <w:t>where it is</w:t>
      </w:r>
      <w:r w:rsidRPr="00427B59">
        <w:rPr>
          <w:rFonts w:eastAsia="Cambria"/>
          <w:bCs/>
          <w:u w:val="single"/>
        </w:rPr>
        <w:t xml:space="preserve"> well </w:t>
      </w:r>
      <w:r w:rsidRPr="00230FE1">
        <w:rPr>
          <w:rFonts w:eastAsia="Cambria"/>
          <w:bCs/>
          <w:highlight w:val="yellow"/>
          <w:u w:val="single"/>
        </w:rPr>
        <w:t>understood</w:t>
      </w:r>
      <w:r w:rsidRPr="00427B59">
        <w:rPr>
          <w:rFonts w:eastAsia="Cambria"/>
          <w:bCs/>
          <w:u w:val="single"/>
        </w:rPr>
        <w:t xml:space="preserve"> that </w:t>
      </w:r>
      <w:r w:rsidRPr="00230FE1">
        <w:rPr>
          <w:rFonts w:eastAsia="Cambria"/>
          <w:bCs/>
          <w:highlight w:val="yellow"/>
          <w:u w:val="single"/>
        </w:rPr>
        <w:t>they must not be violated’</w:t>
      </w:r>
      <w:r w:rsidRPr="00427B59">
        <w:rPr>
          <w:rFonts w:eastAsia="Cambria"/>
        </w:rPr>
        <w:t xml:space="preserve">.64 Importantly, </w:t>
      </w:r>
      <w:r w:rsidRPr="00427B59">
        <w:rPr>
          <w:rFonts w:eastAsia="Cambria"/>
          <w:bCs/>
          <w:u w:val="single"/>
        </w:rPr>
        <w:t>this requires the exercise of</w:t>
      </w:r>
      <w:r w:rsidRPr="00427B59">
        <w:rPr>
          <w:rFonts w:eastAsia="Cambria"/>
        </w:rPr>
        <w:t xml:space="preserve"> many elements of foreign </w:t>
      </w:r>
      <w:r w:rsidRPr="00427B59">
        <w:rPr>
          <w:rFonts w:eastAsia="Cambria"/>
          <w:bCs/>
          <w:u w:val="single"/>
        </w:rPr>
        <w:t>policy</w:t>
      </w:r>
      <w:r w:rsidRPr="00427B59">
        <w:rPr>
          <w:rFonts w:eastAsia="Cambria"/>
        </w:rPr>
        <w:t>, rather than the use or threatened use of military force alone.65</w:t>
      </w:r>
    </w:p>
    <w:p w:rsidR="00540534" w:rsidRPr="00427B59" w:rsidRDefault="00540534" w:rsidP="00540534">
      <w:pPr>
        <w:rPr>
          <w:rFonts w:eastAsia="Cambria"/>
        </w:rPr>
      </w:pPr>
      <w:r w:rsidRPr="00427B59">
        <w:rPr>
          <w:rFonts w:eastAsia="Cambria"/>
        </w:rPr>
        <w:t xml:space="preserve">Adler notes that deterrence strategy requires that rational actors ‘hold normative assumptions about the appropriateness and proportionality of military actions’.66 They must also be aware of the ‘rules and logic of the [strategic] game’, which is communicated between actors and which serves not only to inform their actions but also their identities.67 During the Cold War, deterrence became the principal means through which strategic actors interpreted and constructed their world.68 The </w:t>
      </w:r>
      <w:r w:rsidRPr="00427B59">
        <w:rPr>
          <w:rFonts w:eastAsia="Cambria"/>
          <w:bCs/>
          <w:u w:val="single"/>
        </w:rPr>
        <w:t>norms</w:t>
      </w:r>
      <w:r w:rsidRPr="00427B59">
        <w:rPr>
          <w:rFonts w:eastAsia="Cambria"/>
        </w:rPr>
        <w:t xml:space="preserve"> thus </w:t>
      </w:r>
      <w:r w:rsidRPr="00427B59">
        <w:rPr>
          <w:rFonts w:eastAsia="Cambria"/>
          <w:bCs/>
          <w:u w:val="single"/>
        </w:rPr>
        <w:t>internalized and institutionalized</w:t>
      </w:r>
      <w:r w:rsidRPr="00427B59">
        <w:rPr>
          <w:rFonts w:eastAsia="Cambria"/>
        </w:rPr>
        <w:t xml:space="preserve"> manifest as beliefs that helped </w:t>
      </w:r>
      <w:r w:rsidRPr="00427B59">
        <w:rPr>
          <w:rFonts w:eastAsia="Cambria"/>
          <w:bCs/>
          <w:u w:val="single"/>
        </w:rPr>
        <w:t>shape</w:t>
      </w:r>
      <w:r w:rsidRPr="00427B59">
        <w:rPr>
          <w:rFonts w:eastAsia="Cambria"/>
        </w:rPr>
        <w:t xml:space="preserve"> nuclear </w:t>
      </w:r>
      <w:r w:rsidRPr="00427B59">
        <w:rPr>
          <w:rFonts w:eastAsia="Cambria"/>
          <w:bCs/>
          <w:u w:val="single"/>
        </w:rPr>
        <w:t>policy and strategy</w:t>
      </w:r>
      <w:r w:rsidRPr="00427B59">
        <w:rPr>
          <w:rFonts w:eastAsia="Cambria"/>
        </w:rPr>
        <w:t xml:space="preserve"> for nearly half a century. </w:t>
      </w:r>
      <w:r w:rsidRPr="00427B59">
        <w:rPr>
          <w:rFonts w:eastAsia="Cambria"/>
          <w:bCs/>
          <w:u w:val="single"/>
        </w:rPr>
        <w:t>One</w:t>
      </w:r>
      <w:r w:rsidRPr="00427B59">
        <w:rPr>
          <w:rFonts w:eastAsia="Cambria"/>
        </w:rPr>
        <w:t xml:space="preserve"> much-discussed </w:t>
      </w:r>
      <w:r w:rsidRPr="00230FE1">
        <w:rPr>
          <w:rFonts w:eastAsia="Cambria"/>
          <w:bCs/>
          <w:highlight w:val="yellow"/>
          <w:u w:val="single"/>
        </w:rPr>
        <w:t>example is</w:t>
      </w:r>
      <w:r w:rsidRPr="00427B59">
        <w:rPr>
          <w:rFonts w:eastAsia="Cambria"/>
          <w:bCs/>
          <w:u w:val="single"/>
        </w:rPr>
        <w:t xml:space="preserve"> that of </w:t>
      </w:r>
      <w:r w:rsidRPr="00230FE1">
        <w:rPr>
          <w:rFonts w:eastAsia="Cambria"/>
          <w:bCs/>
          <w:highlight w:val="yellow"/>
          <w:u w:val="single"/>
        </w:rPr>
        <w:t>the ‘nuclear taboo’</w:t>
      </w:r>
      <w:r w:rsidRPr="00427B59">
        <w:rPr>
          <w:rFonts w:eastAsia="Cambria"/>
          <w:bCs/>
          <w:u w:val="single"/>
        </w:rPr>
        <w:t>, the norm of</w:t>
      </w:r>
      <w:r w:rsidRPr="00427B59">
        <w:rPr>
          <w:rFonts w:eastAsia="Cambria"/>
        </w:rPr>
        <w:t xml:space="preserve"> nuclear </w:t>
      </w:r>
      <w:r w:rsidRPr="00427B59">
        <w:rPr>
          <w:rFonts w:eastAsia="Cambria"/>
          <w:bCs/>
          <w:u w:val="single"/>
        </w:rPr>
        <w:t>non-use</w:t>
      </w:r>
      <w:r w:rsidRPr="00427B59">
        <w:rPr>
          <w:rFonts w:eastAsia="Cambria"/>
        </w:rPr>
        <w:t xml:space="preserve"> which developed through the understanding that the use of nuclear weapons is a priori morally repugnant, regardless of any considerations of the effects of retaliation should a first strike be launched.69 </w:t>
      </w:r>
      <w:r w:rsidRPr="00427B59">
        <w:rPr>
          <w:rFonts w:eastAsia="Cambria"/>
          <w:bCs/>
          <w:u w:val="single"/>
        </w:rPr>
        <w:t>This conceptual understanding</w:t>
      </w:r>
      <w:r w:rsidRPr="00427B59">
        <w:rPr>
          <w:rFonts w:eastAsia="Cambria"/>
        </w:rPr>
        <w:t xml:space="preserve"> – and the general cognitive vocabulary of nuclear conflict and deterrence – </w:t>
      </w:r>
      <w:r w:rsidRPr="00427B59">
        <w:rPr>
          <w:rFonts w:eastAsia="Cambria"/>
          <w:bCs/>
          <w:u w:val="single"/>
        </w:rPr>
        <w:t xml:space="preserve">was </w:t>
      </w:r>
      <w:r w:rsidRPr="00230FE1">
        <w:rPr>
          <w:rFonts w:eastAsia="Cambria"/>
          <w:bCs/>
          <w:highlight w:val="yellow"/>
          <w:u w:val="single"/>
        </w:rPr>
        <w:t>translated into concrete policy and strategy</w:t>
      </w:r>
      <w:r w:rsidRPr="00427B59">
        <w:rPr>
          <w:rFonts w:eastAsia="Cambria"/>
        </w:rPr>
        <w:t xml:space="preserve"> through a range of political and institutional processes, and </w:t>
      </w:r>
      <w:r w:rsidRPr="00427B59">
        <w:rPr>
          <w:rFonts w:eastAsia="Cambria"/>
          <w:bCs/>
          <w:u w:val="single"/>
        </w:rPr>
        <w:t>was essential in stabilizing the strategic relationship</w:t>
      </w:r>
      <w:r w:rsidRPr="00427B59">
        <w:rPr>
          <w:rFonts w:eastAsia="Cambria"/>
        </w:rPr>
        <w:t xml:space="preserve"> between the United States and the Soviet Union.70 Despite the ideological differences of the two superpowers, </w:t>
      </w:r>
      <w:r w:rsidRPr="00427B59">
        <w:rPr>
          <w:rFonts w:eastAsia="Cambria"/>
          <w:bCs/>
          <w:u w:val="single"/>
        </w:rPr>
        <w:t xml:space="preserve">shared </w:t>
      </w:r>
      <w:r w:rsidRPr="00230FE1">
        <w:rPr>
          <w:rFonts w:eastAsia="Cambria"/>
          <w:bCs/>
          <w:highlight w:val="yellow"/>
          <w:u w:val="single"/>
        </w:rPr>
        <w:t>norms</w:t>
      </w:r>
      <w:r w:rsidRPr="00427B59">
        <w:rPr>
          <w:rFonts w:eastAsia="Cambria"/>
        </w:rPr>
        <w:t xml:space="preserve"> relating to nuclear weapons </w:t>
      </w:r>
      <w:r w:rsidRPr="00230FE1">
        <w:rPr>
          <w:rFonts w:eastAsia="Cambria"/>
          <w:bCs/>
          <w:highlight w:val="yellow"/>
          <w:u w:val="single"/>
        </w:rPr>
        <w:t>were a</w:t>
      </w:r>
      <w:r w:rsidRPr="00427B59">
        <w:rPr>
          <w:rFonts w:eastAsia="Cambria"/>
          <w:bCs/>
          <w:u w:val="single"/>
        </w:rPr>
        <w:t xml:space="preserve"> powerful </w:t>
      </w:r>
      <w:r w:rsidRPr="00230FE1">
        <w:rPr>
          <w:rFonts w:eastAsia="Cambria"/>
          <w:bCs/>
          <w:highlight w:val="yellow"/>
          <w:u w:val="single"/>
        </w:rPr>
        <w:t>binding force, without which</w:t>
      </w:r>
      <w:r w:rsidRPr="00427B59">
        <w:rPr>
          <w:rFonts w:eastAsia="Cambria"/>
          <w:bCs/>
          <w:u w:val="single"/>
        </w:rPr>
        <w:t xml:space="preserve"> </w:t>
      </w:r>
      <w:r w:rsidRPr="00230FE1">
        <w:rPr>
          <w:rFonts w:eastAsia="Cambria"/>
          <w:bCs/>
          <w:highlight w:val="yellow"/>
          <w:u w:val="single"/>
        </w:rPr>
        <w:t>deterrence would have been</w:t>
      </w:r>
      <w:r w:rsidRPr="00427B59">
        <w:rPr>
          <w:rFonts w:eastAsia="Cambria"/>
          <w:bCs/>
          <w:u w:val="single"/>
        </w:rPr>
        <w:t xml:space="preserve"> a much more complex and </w:t>
      </w:r>
      <w:r w:rsidRPr="00230FE1">
        <w:rPr>
          <w:rFonts w:eastAsia="Cambria"/>
          <w:bCs/>
          <w:highlight w:val="yellow"/>
          <w:u w:val="single"/>
        </w:rPr>
        <w:t>dangerous</w:t>
      </w:r>
      <w:r w:rsidRPr="00427B59">
        <w:rPr>
          <w:rFonts w:eastAsia="Cambria"/>
          <w:bCs/>
          <w:u w:val="single"/>
        </w:rPr>
        <w:t xml:space="preserve"> endeavour</w:t>
      </w:r>
      <w:r w:rsidRPr="00427B59">
        <w:rPr>
          <w:rFonts w:eastAsia="Cambria"/>
        </w:rPr>
        <w:t>.</w:t>
      </w:r>
    </w:p>
    <w:p w:rsidR="00540534" w:rsidRPr="00427B59" w:rsidRDefault="00540534" w:rsidP="00540534">
      <w:pPr>
        <w:rPr>
          <w:rFonts w:eastAsia="Cambria"/>
        </w:rPr>
      </w:pPr>
      <w:r w:rsidRPr="00427B59">
        <w:rPr>
          <w:rFonts w:eastAsia="Cambria"/>
        </w:rPr>
        <w:t xml:space="preserve">After the end of the Cold War, and in the absence of the stability afforded by the structural bipolarity of the superpower nuclear stand-off, deterrence has indeed become a much more difficult proposition. This is not to say that the world itself is necessarily more complex than previously but that the entrenched deterrence mindset borne of decades of nuclear strategy has perhaps lacked a certain flexibility that would enable its continuing relevance and application to a range of strategic actors unburdened by solely nuclear considerations.71 </w:t>
      </w:r>
      <w:r w:rsidRPr="00427B59">
        <w:rPr>
          <w:rFonts w:eastAsia="Cambria"/>
          <w:bCs/>
          <w:u w:val="single"/>
        </w:rPr>
        <w:t>This applies not only to the types of ‘rogue state’</w:t>
      </w:r>
      <w:r w:rsidRPr="00427B59">
        <w:rPr>
          <w:rFonts w:eastAsia="Cambria"/>
        </w:rPr>
        <w:t xml:space="preserve"> – nuclear or otherwise – </w:t>
      </w:r>
      <w:r w:rsidRPr="00427B59">
        <w:rPr>
          <w:rFonts w:eastAsia="Cambria"/>
          <w:bCs/>
          <w:u w:val="single"/>
        </w:rPr>
        <w:t>and non-state actors</w:t>
      </w:r>
      <w:r w:rsidRPr="00427B59">
        <w:rPr>
          <w:rFonts w:eastAsia="Cambria"/>
        </w:rPr>
        <w:t xml:space="preserve"> such as terrorists whom states might wish to deter, </w:t>
      </w:r>
      <w:r w:rsidRPr="00427B59">
        <w:rPr>
          <w:rFonts w:eastAsia="Cambria"/>
          <w:bCs/>
          <w:u w:val="single"/>
        </w:rPr>
        <w:t>but also to those collective strategic actors</w:t>
      </w:r>
      <w:r w:rsidRPr="00427B59">
        <w:rPr>
          <w:rFonts w:eastAsia="Cambria"/>
        </w:rPr>
        <w:t xml:space="preserve"> such as the United Nations and NATO with deterrent objectives.72 In this more variegated strategic environment it is argued that </w:t>
      </w:r>
      <w:r w:rsidRPr="00230FE1">
        <w:rPr>
          <w:rFonts w:eastAsia="Cambria"/>
          <w:bCs/>
          <w:highlight w:val="yellow"/>
          <w:u w:val="single"/>
        </w:rPr>
        <w:t>norms</w:t>
      </w:r>
      <w:r w:rsidRPr="00427B59">
        <w:rPr>
          <w:rFonts w:eastAsia="Cambria"/>
          <w:bCs/>
          <w:u w:val="single"/>
        </w:rPr>
        <w:t>-based approaches</w:t>
      </w:r>
      <w:r w:rsidRPr="00427B59">
        <w:rPr>
          <w:rFonts w:eastAsia="Cambria"/>
        </w:rPr>
        <w:t xml:space="preserve">, whether through the establishment of norms of appropriate behaviours or through the development of ‘deterrence communities’, </w:t>
      </w:r>
      <w:r w:rsidRPr="00230FE1">
        <w:rPr>
          <w:rFonts w:eastAsia="Cambria"/>
          <w:bCs/>
          <w:highlight w:val="yellow"/>
          <w:u w:val="single"/>
        </w:rPr>
        <w:t>have more</w:t>
      </w:r>
      <w:r w:rsidRPr="00427B59">
        <w:rPr>
          <w:rFonts w:eastAsia="Cambria"/>
          <w:bCs/>
          <w:u w:val="single"/>
        </w:rPr>
        <w:t xml:space="preserve"> chance of </w:t>
      </w:r>
      <w:r w:rsidRPr="00230FE1">
        <w:rPr>
          <w:rFonts w:eastAsia="Cambria"/>
          <w:bCs/>
          <w:highlight w:val="yellow"/>
          <w:u w:val="single"/>
        </w:rPr>
        <w:t>success than interests-based approaches alone</w:t>
      </w:r>
      <w:r w:rsidRPr="00427B59">
        <w:rPr>
          <w:rFonts w:eastAsia="Cambria"/>
        </w:rPr>
        <w:t>.73 I argue in the following section that this observation pertains to current American ‘cyber strategy’ and show how this is linked to US cyber deterrence objectives.</w:t>
      </w:r>
    </w:p>
    <w:p w:rsidR="00540534" w:rsidRPr="005C5C59" w:rsidRDefault="00540534" w:rsidP="00540534"/>
    <w:p w:rsidR="00540534" w:rsidRDefault="00540534" w:rsidP="00540534">
      <w:pPr>
        <w:pStyle w:val="Heading3"/>
      </w:pPr>
      <w:r>
        <w:t>AT: Unable or Unwilling</w:t>
      </w:r>
    </w:p>
    <w:p w:rsidR="00540534" w:rsidRDefault="00540534" w:rsidP="00540534">
      <w:pPr>
        <w:pStyle w:val="Heading4"/>
      </w:pPr>
      <w:r>
        <w:t>The counterplan doesn’t solve</w:t>
      </w:r>
    </w:p>
    <w:p w:rsidR="00540534" w:rsidRDefault="00540534" w:rsidP="00540534">
      <w:pPr>
        <w:pStyle w:val="ListParagraph"/>
        <w:numPr>
          <w:ilvl w:val="0"/>
          <w:numId w:val="15"/>
        </w:numPr>
      </w:pPr>
      <w:r>
        <w:t>Doesn’t end Pakistan drone strikes</w:t>
      </w:r>
      <w:r>
        <w:rPr>
          <w:i/>
        </w:rPr>
        <w:t>- if we are drone striking a country we have already deemed them unable or unwilling</w:t>
      </w:r>
      <w:r>
        <w:t>- means we still violate their sovereignty and still cause blowback</w:t>
      </w:r>
    </w:p>
    <w:p w:rsidR="00540534" w:rsidRPr="00A004CF" w:rsidRDefault="00540534" w:rsidP="00540534">
      <w:pPr>
        <w:pStyle w:val="ListParagraph"/>
        <w:numPr>
          <w:ilvl w:val="0"/>
          <w:numId w:val="15"/>
        </w:numPr>
      </w:pPr>
      <w:r>
        <w:t>Doesn’t solve signal- we deemed the Osama Bin Ladin raid as legitimate and it still caused major international backlash- this doesn’t allay the fears of enemies of the united states- Dean</w:t>
      </w:r>
    </w:p>
    <w:p w:rsidR="00540534" w:rsidRDefault="00540534" w:rsidP="00540534">
      <w:pPr>
        <w:pStyle w:val="Heading4"/>
      </w:pPr>
      <w:r>
        <w:t xml:space="preserve">No clear limit on “unable or unwilling” means the counterplan doesn’t solve- empirically- independently can’t solve Pakistan because we have </w:t>
      </w:r>
      <w:r w:rsidRPr="00044B0D">
        <w:rPr>
          <w:i/>
        </w:rPr>
        <w:t>already</w:t>
      </w:r>
      <w:r>
        <w:t xml:space="preserve"> deemed them unable or unwilling- bin Laden raid proves</w:t>
      </w:r>
    </w:p>
    <w:p w:rsidR="00540534" w:rsidRPr="009918CF" w:rsidRDefault="00540534" w:rsidP="00540534">
      <w:r w:rsidRPr="009918CF">
        <w:rPr>
          <w:rStyle w:val="StyleStyleBold12pt"/>
        </w:rPr>
        <w:t>Deeks ’12</w:t>
      </w:r>
      <w:r w:rsidRPr="009918CF">
        <w:t xml:space="preserve"> (Ashley S. Deeks 12, Academic Fellow, Columbia Law School, Spring 2012, “ARTICLE: "Unwilling or Unable": Toward a Normative Framework for Extraterritorial Self-Defense,” Virginia Journal of International Law, 52 Va. J. Int'l L. 483)</w:t>
      </w:r>
    </w:p>
    <w:p w:rsidR="00540534" w:rsidRDefault="00540534" w:rsidP="00540534"/>
    <w:p w:rsidR="00540534" w:rsidRPr="009918CF" w:rsidRDefault="00540534" w:rsidP="00540534">
      <w:r w:rsidRPr="009918CF">
        <w:t xml:space="preserve">In an August 2007 speech, then-Presidential candidate Barack </w:t>
      </w:r>
      <w:r w:rsidRPr="009918CF">
        <w:rPr>
          <w:rStyle w:val="StyleBoldUnderline"/>
          <w:highlight w:val="yellow"/>
        </w:rPr>
        <w:t>Obama asserted</w:t>
      </w:r>
      <w:r w:rsidRPr="009918CF">
        <w:t xml:space="preserve"> that his </w:t>
      </w:r>
      <w:r w:rsidRPr="009918CF">
        <w:rPr>
          <w:rStyle w:val="StyleBoldUnderline"/>
          <w:highlight w:val="yellow"/>
        </w:rPr>
        <w:t>administration would take action</w:t>
      </w:r>
      <w:r w:rsidRPr="009918CF">
        <w:t xml:space="preserve"> against high-value leaders of al-Qaida in Pakistan </w:t>
      </w:r>
      <w:r w:rsidRPr="009918CF">
        <w:rPr>
          <w:rStyle w:val="StyleBoldUnderline"/>
          <w:highlight w:val="yellow"/>
        </w:rPr>
        <w:t>if</w:t>
      </w:r>
      <w:r w:rsidRPr="009918CF">
        <w:t xml:space="preserve"> the United States had actionable intelligence about them and President </w:t>
      </w:r>
      <w:r w:rsidRPr="009918CF">
        <w:rPr>
          <w:rStyle w:val="StyleBoldUnderline"/>
          <w:highlight w:val="yellow"/>
        </w:rPr>
        <w:t>Musharraf would not act.</w:t>
      </w:r>
      <w:r w:rsidRPr="009918CF">
        <w:t xml:space="preserve"> n1 He later clarified his position, stating, "What I said was that if we have actionable intelligence against bin Laden or other key al-Qaida officials ... </w:t>
      </w:r>
      <w:r w:rsidRPr="009918CF">
        <w:rPr>
          <w:rStyle w:val="StyleBoldUnderline"/>
          <w:highlight w:val="yellow"/>
        </w:rPr>
        <w:t>and Pakistan is unwilling or unable to strike against them</w:t>
      </w:r>
      <w:r w:rsidRPr="009918CF">
        <w:t>, we should." n2</w:t>
      </w:r>
      <w:r>
        <w:t xml:space="preserve"> </w:t>
      </w:r>
      <w:r w:rsidRPr="009918CF">
        <w:t>On May 2, 2011</w:t>
      </w:r>
      <w:r w:rsidRPr="009918CF">
        <w:rPr>
          <w:rStyle w:val="StyleBoldUnderline"/>
          <w:highlight w:val="yellow"/>
        </w:rPr>
        <w: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put those words into operation. Without the consent of Pakistan</w:t>
      </w:r>
      <w:r w:rsidRPr="009918CF">
        <w:t xml:space="preserve">'s government, U.S. </w:t>
      </w:r>
      <w:r w:rsidRPr="009918CF">
        <w:rPr>
          <w:rStyle w:val="StyleBoldUnderline"/>
          <w:highlight w:val="yellow"/>
        </w:rPr>
        <w:t>forces entered Pakistan to</w:t>
      </w:r>
      <w:r w:rsidRPr="009918CF">
        <w:t xml:space="preserve"> capture or </w:t>
      </w:r>
      <w:r w:rsidRPr="009918CF">
        <w:rPr>
          <w:rStyle w:val="StyleBoldUnderline"/>
          <w:highlight w:val="yellow"/>
        </w:rPr>
        <w:t>kill Osama</w:t>
      </w:r>
      <w:r w:rsidRPr="009918CF">
        <w:t xml:space="preserve">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n4 This failure to notify suggests that </w:t>
      </w:r>
      <w:r w:rsidRPr="009918CF">
        <w:rPr>
          <w:rStyle w:val="Emphasis"/>
          <w:highlight w:val="yellow"/>
        </w:rPr>
        <w:t>the United States determined that Pakistan was indeed "unwilling or unable" to suppress the threat</w:t>
      </w:r>
      <w:r w:rsidRPr="009918CF">
        <w:t xml:space="preserve"> posed by bin Laden. n5 Unfortunately, international law currently gives the United States (or any state in a similar position) little guidance about what factors are relevant when making such</w:t>
      </w:r>
      <w:r>
        <w:t xml:space="preserve"> </w:t>
      </w:r>
      <w:r w:rsidRPr="009918CF">
        <w:t>[*486]</w:t>
      </w:r>
      <w:r>
        <w:t xml:space="preserve"> </w:t>
      </w:r>
      <w:r w:rsidRPr="009918CF">
        <w:t xml:space="preserve">a determination. Yet the stakes are high: the U.S.-Pakistan relationship has come under serious strain as a result of the operation. </w:t>
      </w:r>
      <w:r w:rsidRPr="009918CF">
        <w:rPr>
          <w:rStyle w:val="Emphasis"/>
          <w:highlight w:val="yellow"/>
        </w:rPr>
        <w:t>If</w:t>
      </w:r>
      <w:r w:rsidRPr="009918CF">
        <w:t xml:space="preserve">, in the future, a state in </w:t>
      </w:r>
      <w:r w:rsidRPr="009918CF">
        <w:rPr>
          <w:rStyle w:val="StyleBoldUnderline"/>
          <w:highlight w:val="yellow"/>
        </w:rPr>
        <w:t>Pakistan's position deems another state's use of force in its territory pursuant to an "unwilling or unable" determination to be unlawful,</w:t>
      </w:r>
      <w:r w:rsidRPr="009918CF">
        <w:t xml:space="preserve"> </w:t>
      </w:r>
      <w:r w:rsidRPr="009918CF">
        <w:rPr>
          <w:rStyle w:val="Emphasis"/>
          <w:highlight w:val="yellow"/>
        </w:rPr>
        <w:t>the territorial state could use force in response</w:t>
      </w:r>
      <w:r w:rsidRPr="009918CF">
        <w:t>. The lack of guidance therefore has the potential to be costly.</w:t>
      </w:r>
      <w:r>
        <w:t xml:space="preserve"> </w:t>
      </w:r>
      <w:r w:rsidRPr="009918CF">
        <w:t xml:space="preserve">President Obama's speech invoked an important but little understood legal standard governing the use of force. More than a century of state practice suggests that it is lawful for State X, which has suffered an armed attack by an insurgent or terrorist group, to use force in State Y against that group if State Y is unwilling or unable to suppress the threat. n6 Yet </w:t>
      </w:r>
      <w:r w:rsidRPr="009918CF">
        <w:rPr>
          <w:rStyle w:val="StyleBoldUnderline"/>
          <w:highlight w:val="yellow"/>
        </w:rPr>
        <w:t>there has been virtually no discussion</w:t>
      </w:r>
      <w:r w:rsidRPr="009918CF">
        <w:t xml:space="preserve">, either by states or scholars, </w:t>
      </w:r>
      <w:r w:rsidRPr="009918CF">
        <w:rPr>
          <w:rStyle w:val="Emphasis"/>
          <w:highlight w:val="yellow"/>
        </w:rPr>
        <w:t>of what that standard means</w:t>
      </w:r>
      <w:r w:rsidRPr="009918CF">
        <w:t xml:space="preserve">. </w:t>
      </w:r>
      <w:r w:rsidRPr="009918CF">
        <w:rPr>
          <w:rStyle w:val="StyleBoldUnderline"/>
          <w:highlight w:val="yellow"/>
        </w:rPr>
        <w:t>What factors must the United States consider</w:t>
      </w:r>
      <w:r w:rsidRPr="009918CF">
        <w:t xml:space="preserve"> when evaluating Pakistan's willingness or ability to suppress the threats to U.S. (as well as NATO and Afghan) forces? Must the United States ask Pakistan to take measures itself before the United States lawfully may act? </w:t>
      </w:r>
      <w:r w:rsidRPr="009918CF">
        <w:rPr>
          <w:rStyle w:val="StyleBoldUnderline"/>
          <w:highlight w:val="yellow"/>
        </w:rPr>
        <w:t>How much time must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give</w:t>
      </w:r>
      <w:r w:rsidRPr="009918CF">
        <w:t xml:space="preserve"> Pakistan to respond? What if Pakistan proposes to respond to the threat in a way that the United States believes may not be adequate?</w:t>
      </w:r>
      <w:r>
        <w:t xml:space="preserve"> </w:t>
      </w:r>
      <w:r w:rsidRPr="009918CF">
        <w:t>Many states agree that the "unwilling or unable" test is the correct standard by which to assess the legality of force in this context. For example, Russia used force in Georgia in 2002 against Chechen rebels who had conducted violent attacks in Russia, based on Russia's conclusion that Georgia was unwilling or unable to suppress the rebels' attacks. n7 Israel has invoked the "unwilling or unable" standard periodically in justifying its use of force in Lebanon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w:t>
      </w:r>
      <w:r>
        <w:t xml:space="preserve"> </w:t>
      </w:r>
      <w:r w:rsidRPr="009918CF">
        <w:t>[*487]</w:t>
      </w:r>
      <w:r>
        <w:t xml:space="preserve"> </w:t>
      </w:r>
      <w:r w:rsidRPr="009918CF">
        <w:t>Turkey defends its use of force in Iraq against the Kurdish Workers' Party (PKK) by claiming that Iraq is unable to suppress the PKK. n9 Several U.S. administrations have stated that the United States will inquire whether another state is unwilling or unable to suppress the threat before using force without consent in that state's territory. n10</w:t>
      </w:r>
      <w:r>
        <w:t xml:space="preserve"> </w:t>
      </w:r>
      <w:r w:rsidRPr="009918CF">
        <w:t>Given that academic discussion of the test has been limited thus far, we may describe what "unwilling or unable" means only at a high level of generality. n11 In its most basic form, a state (the "victim state") suffers an armed attack from a nonstate group operating outside its territory and concludes that it is necessary to use force in self-defense to respond to the continuing threat that the group poses. The question is whether the state in which the group is operating (the "territorial state") will agree to suppress the threat on the victim state's behalf. The "unwilling or unable" test requires a victim state to ascertain whether the territorial state is willing and able to address the threat posed by the nonstate group before using force in the territorial state's territory without consent. If the territorial state is willing and able, the victim state may not use force in the territorial state, and the territorial state is expected to take the appropriate steps against the nonstate group. If the territorial state is unwilling or unable to take those steps, however, it is lawful for the victim state to use</w:t>
      </w:r>
      <w:r>
        <w:t xml:space="preserve"> </w:t>
      </w:r>
      <w:r w:rsidRPr="009918CF">
        <w:t>[*488]</w:t>
      </w:r>
      <w:r>
        <w:t xml:space="preserve"> </w:t>
      </w:r>
      <w:r w:rsidRPr="009918CF">
        <w:t>that level of force that is necessary (and proportional) to suppress the threat that the nonstate group poses.</w:t>
      </w:r>
      <w:r>
        <w:t xml:space="preserve"> </w:t>
      </w:r>
      <w:r w:rsidRPr="009918CF">
        <w:t xml:space="preserve">A test constructed at this level of generality offers insufficient guidance to states. Although many inquiries in the use of force area lack precision, including questions about what constitutes an "armed attack" and when force is proportional, states and commentators have discussed the possible meanings of these terms at length and in great detail. n12 The same is not true </w:t>
      </w:r>
      <w:r w:rsidRPr="009918CF">
        <w:rPr>
          <w:rStyle w:val="StyleBoldUnderline"/>
          <w:highlight w:val="yellow"/>
        </w:rPr>
        <w:t>for the "unwilling or unable" test; strikingly little attention has been paid to the nature and consequences of</w:t>
      </w:r>
      <w:r w:rsidRPr="009918CF">
        <w:t xml:space="preserve"> -- or solutions to -- </w:t>
      </w:r>
      <w:r w:rsidRPr="009918CF">
        <w:rPr>
          <w:rStyle w:val="Emphasis"/>
          <w:highlight w:val="yellow"/>
        </w:rPr>
        <w:t>the imprecision surrounding the "unwilling or unable" test.</w:t>
      </w:r>
      <w:r>
        <w:rPr>
          <w:rStyle w:val="Emphasis"/>
        </w:rPr>
        <w:t xml:space="preserve"> </w:t>
      </w:r>
      <w:r w:rsidRPr="009918CF">
        <w:rPr>
          <w:rStyle w:val="StyleBoldUnderline"/>
          <w:highlight w:val="yellow"/>
        </w:rPr>
        <w:t>The test's lack of content undermines</w:t>
      </w:r>
      <w:r w:rsidRPr="009918CF">
        <w:rPr>
          <w:rStyle w:val="StyleBoldUnderline"/>
        </w:rPr>
        <w:t xml:space="preserve"> the </w:t>
      </w:r>
      <w:r w:rsidRPr="009918CF">
        <w:rPr>
          <w:rStyle w:val="StyleBoldUnderline"/>
          <w:highlight w:val="yellow"/>
        </w:rPr>
        <w:t>legitimacy of the test</w:t>
      </w:r>
      <w:r w:rsidRPr="009918CF">
        <w:rPr>
          <w:rStyle w:val="StyleBoldUnderline"/>
        </w:rPr>
        <w:t xml:space="preserve"> as it currently is framed and suggests that </w:t>
      </w:r>
      <w:r w:rsidRPr="009918CF">
        <w:rPr>
          <w:rStyle w:val="StyleBoldUnderline"/>
          <w:highlight w:val="yellow"/>
        </w:rPr>
        <w:t>it is not</w:t>
      </w:r>
      <w:r w:rsidRPr="009918CF">
        <w:rPr>
          <w:rStyle w:val="StyleBoldUnderline"/>
        </w:rPr>
        <w:t xml:space="preserve">, in its current form, </w:t>
      </w:r>
      <w:r w:rsidRPr="009918CF">
        <w:rPr>
          <w:rStyle w:val="StyleBoldUnderline"/>
          <w:highlight w:val="yellow"/>
        </w:rPr>
        <w:t>imposing effective constraints</w:t>
      </w:r>
      <w:r w:rsidRPr="009918CF">
        <w:t xml:space="preserve"> on a state's use of force. n13 To address this flaw, this Article first identifies the test's historical parentage in the law of neutrality and then conducts an original analysis of two centuries of state practice in order to develop normative factors that define what it means for a territorial state to be "unwilling or unable" to suppress attacks by a nonstate actor.</w:t>
      </w:r>
    </w:p>
    <w:p w:rsidR="00540534" w:rsidRDefault="00540534" w:rsidP="00540534">
      <w:pPr>
        <w:pStyle w:val="Heading4"/>
      </w:pPr>
      <w:r>
        <w:t>Counterplan doesn’t solve- doesn’t change UN framework</w:t>
      </w:r>
    </w:p>
    <w:p w:rsidR="00540534" w:rsidRPr="009918CF" w:rsidRDefault="00540534" w:rsidP="00540534">
      <w:r w:rsidRPr="009918CF">
        <w:rPr>
          <w:rStyle w:val="StyleStyleBold12pt"/>
        </w:rPr>
        <w:t>Deeks ’12</w:t>
      </w:r>
      <w:r w:rsidRPr="009918CF">
        <w:t xml:space="preserve"> (Ashley S. Deeks 12, Academic Fellow, Columbia Law School, Spring 2012, “ARTICLE: "Unwilling or Unable": Toward a Normative Framework for Extraterritorial Self-Defense,” Virginia Journal of International Law, 52 Va. J. Int'l L. 483)</w:t>
      </w:r>
    </w:p>
    <w:p w:rsidR="00540534" w:rsidRPr="009918CF" w:rsidRDefault="00540534" w:rsidP="00540534"/>
    <w:p w:rsidR="00540534" w:rsidRPr="009918CF" w:rsidRDefault="00540534" w:rsidP="00540534">
      <w:r w:rsidRPr="009918CF">
        <w:t>It is worth noting that this test is not the only standard around which states could have coalesced. Although it is possible to imagine a range of  [*489]  alternative regimes, it is beyond the scope of this Article to explore those other regimes in detail. n16 Instead, this Article takes as a given that states currently view the "unwilling or unable" test as the proper test. The fact that states currently are acclimated to using the "unwilling or unable" test suggests that any other test would have to overcome a high bar to become the preferred test, a hurdle no other option is poised to meet.</w:t>
      </w:r>
    </w:p>
    <w:p w:rsidR="00540534" w:rsidRDefault="00540534" w:rsidP="00540534">
      <w:r w:rsidRPr="009918CF">
        <w:t xml:space="preserve">In considering the appropriate content of the test, I argue that the "unwilling or unable" test, properly conceived, should advance three goals, derived from Abram Chayes's articulation of how international law can influence foreign policy decisions. n17 First, the "unwilling or unable" test should constrain victim state action by reducing the number of situations  [*490]  in which a victim state resorts to force. Second, the test should be clear and detailed enough to serve to justify or legitimate a victim state's use of force when that force is consistent with the test. Third, the test should establish procedures that will improve the quality of decision-making by the victim and territorial states and by those international bodies that are seized with use of force issues. In considering these goals, I identify the relevance of the "rules versus standards" debate and discuss why, in this context, we should favor a more precise rule over a less determinate standard. </w:t>
      </w:r>
      <w:r w:rsidRPr="009918CF">
        <w:rPr>
          <w:rStyle w:val="StyleBoldUnderline"/>
          <w:highlight w:val="yellow"/>
        </w:rPr>
        <w:t>A test that promotes the goals I have described</w:t>
      </w:r>
      <w:r w:rsidRPr="009918CF">
        <w:t xml:space="preserve"> </w:t>
      </w:r>
      <w:r w:rsidRPr="009918CF">
        <w:rPr>
          <w:rStyle w:val="Emphasis"/>
          <w:highlight w:val="yellow"/>
        </w:rPr>
        <w:t>within the framework of the UN Charter</w:t>
      </w:r>
      <w:r w:rsidRPr="009918CF">
        <w:t xml:space="preserve"> </w:t>
      </w:r>
      <w:r w:rsidRPr="009918CF">
        <w:rPr>
          <w:rStyle w:val="StyleBoldUnderline"/>
          <w:highlight w:val="yellow"/>
        </w:rPr>
        <w:t>is likely to be seen as a credible international</w:t>
      </w:r>
      <w:r w:rsidRPr="009918CF">
        <w:rPr>
          <w:rStyle w:val="StyleBoldUnderline"/>
        </w:rPr>
        <w:t xml:space="preserve"> </w:t>
      </w:r>
      <w:r w:rsidRPr="009918CF">
        <w:t xml:space="preserve">legal </w:t>
      </w:r>
      <w:r w:rsidRPr="009918CF">
        <w:rPr>
          <w:rStyle w:val="StyleBoldUnderline"/>
          <w:highlight w:val="yellow"/>
        </w:rPr>
        <w:t>norm</w:t>
      </w:r>
      <w:r w:rsidRPr="009918CF">
        <w:t>. It therefore will legitimize those uses of force that are consistent with the test's requirements and delegitimize (and possibly reduce the frequency of) those that stand in tension with the test.</w:t>
      </w:r>
    </w:p>
    <w:p w:rsidR="00540534" w:rsidRDefault="00540534" w:rsidP="00540534"/>
    <w:p w:rsidR="00540534" w:rsidRDefault="00540534" w:rsidP="00540534">
      <w:pPr>
        <w:pStyle w:val="Heading4"/>
      </w:pPr>
      <w:r>
        <w:t>Unwilling or unable fails---doesn’t create internal legal standards</w:t>
      </w:r>
    </w:p>
    <w:p w:rsidR="00540534" w:rsidRPr="00FA490B" w:rsidRDefault="00540534" w:rsidP="00540534">
      <w:r w:rsidRPr="00FA490B">
        <w:rPr>
          <w:rStyle w:val="StyleStyleBold12pt"/>
        </w:rPr>
        <w:t>Heller ’11</w:t>
      </w:r>
      <w:r w:rsidRPr="00FA490B">
        <w:t xml:space="preserve"> (Kevin Jon Heller 11, Opinio Juris, "Ashley Deeks' Problematic Defense of the "Unwilling or Unable" Test", December 15, opiniojuris.org/2011/12/15/ashley-deeks-failure-to-defend-the-unwilling-or-unable-test/, December 15, 2011)</w:t>
      </w:r>
    </w:p>
    <w:p w:rsidR="00540534" w:rsidRDefault="00540534" w:rsidP="00540534"/>
    <w:p w:rsidR="00540534" w:rsidRPr="00437687" w:rsidRDefault="00540534" w:rsidP="00540534">
      <w:pPr>
        <w:rPr>
          <w:b/>
          <w:iCs/>
          <w:u w:val="single"/>
        </w:rPr>
      </w:pPr>
      <w:r w:rsidRPr="00E77923">
        <w:t xml:space="preserve">Ashley </w:t>
      </w:r>
      <w:r w:rsidRPr="005600E3">
        <w:rPr>
          <w:rStyle w:val="StyleBoldUnderline"/>
        </w:rPr>
        <w:t>Deeks</w:t>
      </w:r>
      <w:r w:rsidRPr="00E77923">
        <w:t xml:space="preserve">, a fellow at Columbia and a former member of the Office of the Legal Adviser, </w:t>
      </w:r>
      <w:r w:rsidRPr="005600E3">
        <w:rPr>
          <w:rStyle w:val="StyleBoldUnderline"/>
        </w:rPr>
        <w:t>has posted an essay on SSRN</w:t>
      </w:r>
      <w:r w:rsidRPr="00E77923">
        <w:t xml:space="preserve"> — forthcoming in the Virginia Journal of International Law — </w:t>
      </w:r>
      <w:r w:rsidRPr="005600E3">
        <w:rPr>
          <w:rStyle w:val="StyleBoldUnderline"/>
        </w:rPr>
        <w:t>entitled “Unwilling or Unable: Toward an Normative Framework</w:t>
      </w:r>
      <w:r w:rsidRPr="00E77923">
        <w:t xml:space="preserve"> for Extra-Territorial Self-Defense.” Here is the abstract:</w:t>
      </w:r>
      <w:r w:rsidRPr="00E77923">
        <w:rPr>
          <w:sz w:val="12"/>
        </w:rPr>
        <w:t>¶</w:t>
      </w:r>
      <w:r w:rsidRPr="00E77923">
        <w:t xml:space="preserve"> Non-state actors, including terrorist groups, regularly launch attacks against states, often from external bases. When a victim state seeks to respond with force to those attacks, it must decide whether to use force on the territory of another state with which it may not be in conflict. International law traditionally requires the victim state to assess whether the territorial state is “unwilling or unable” to suppress the threat itself. Only if the territorial state is unwilling or unable to do so may the victim state lawfully use force. Yet there has been virtually no discussion, either by states or scholars, of what that test requires. The test‟s lack of content undercuts its legitimacy and suggests that it is not currently imposing effective limits on the use of force by states at a time when trans-national armed violence is pervasive.</w:t>
      </w:r>
      <w:r w:rsidRPr="00E77923">
        <w:rPr>
          <w:sz w:val="12"/>
        </w:rPr>
        <w:t>¶</w:t>
      </w:r>
      <w:r w:rsidRPr="00E77923">
        <w:t xml:space="preserve"> This Article provides the first sustained descriptive and normative analysis of the test. Descriptively, it explains how the “unwilling or unable” test arises in international law as part of a state‟s inquiry into whether it is necessary to use force in response to an armed attack. It identifies the test‟s deep roots in neutrality law, while simultaneously illustrating the lack of guidance about what inquiries a victim state must undertake when assessing whether another state is “unwilling or unable” to address a particular threat. Normatively, the Article plumbs two centuries of state practice to propose a core set of substantive and procedural factors that should inform the “unwilling or unable” inquiry. It then applies those factors to a real-world example – Colombia‟s use of force in Ecuador in 2008 against the Revolutionary Armed Forces of Colombia </w:t>
      </w:r>
      <w:r w:rsidRPr="00E77923">
        <w:rPr>
          <w:rFonts w:cs="Georgia"/>
        </w:rPr>
        <w:t>–</w:t>
      </w:r>
      <w:r w:rsidRPr="00E77923">
        <w:t xml:space="preserve"> to explore how the use of these factors would affect the involved states‟ decision-making and the evaluation by other states of the action‟s legality. The Article argues that the use of these factors would improve the quality of state decision-making surrounding the use of force in important substantive and procedural ways.</w:t>
      </w:r>
      <w:r w:rsidRPr="00E77923">
        <w:rPr>
          <w:sz w:val="12"/>
        </w:rPr>
        <w:t>¶</w:t>
      </w:r>
      <w:r w:rsidRPr="00E77923">
        <w:t xml:space="preserve"> </w:t>
      </w:r>
      <w:r w:rsidRPr="005600E3">
        <w:rPr>
          <w:rStyle w:val="StyleBoldUnderline"/>
        </w:rPr>
        <w:t xml:space="preserve">The essay is a very interesting read, and </w:t>
      </w:r>
      <w:r w:rsidRPr="00260270">
        <w:rPr>
          <w:rStyle w:val="StyleBoldUnderline"/>
          <w:highlight w:val="yellow"/>
        </w:rPr>
        <w:t>Deeks</w:t>
      </w:r>
      <w:r w:rsidRPr="005600E3">
        <w:rPr>
          <w:rStyle w:val="StyleBoldUnderline"/>
        </w:rPr>
        <w:t xml:space="preserve"> should be commended for trying to think systematically about what the “</w:t>
      </w:r>
      <w:r w:rsidRPr="00260270">
        <w:rPr>
          <w:rStyle w:val="StyleBoldUnderline"/>
          <w:highlight w:val="yellow"/>
        </w:rPr>
        <w:t>unwilling or unable</w:t>
      </w:r>
      <w:r w:rsidRPr="005600E3">
        <w:rPr>
          <w:rStyle w:val="StyleBoldUnderline"/>
        </w:rPr>
        <w:t xml:space="preserve">” test would require in </w:t>
      </w:r>
      <w:r w:rsidRPr="00E77923">
        <w:rPr>
          <w:rStyle w:val="StyleBoldUnderline"/>
        </w:rPr>
        <w:t xml:space="preserve">practice. </w:t>
      </w:r>
      <w:r w:rsidRPr="00E77923">
        <w:rPr>
          <w:rStyle w:val="StyleBoldUnderline"/>
          <w:highlight w:val="yellow"/>
        </w:rPr>
        <w:t>There is,</w:t>
      </w:r>
      <w:r w:rsidRPr="00E77923">
        <w:rPr>
          <w:rStyle w:val="StyleBoldUnderline"/>
        </w:rPr>
        <w:t xml:space="preserve"> however, </w:t>
      </w:r>
      <w:r w:rsidRPr="00E77923">
        <w:rPr>
          <w:rStyle w:val="StyleBoldUnderline"/>
          <w:highlight w:val="yellow"/>
        </w:rPr>
        <w:t>a fundamental problem</w:t>
      </w:r>
      <w:r w:rsidRPr="00E77923">
        <w:rPr>
          <w:rStyle w:val="StyleBoldUnderline"/>
        </w:rPr>
        <w:t xml:space="preserve"> with the essay:</w:t>
      </w:r>
      <w:r w:rsidRPr="005600E3">
        <w:rPr>
          <w:rStyle w:val="StyleBoldUnderline"/>
        </w:rPr>
        <w:t xml:space="preserve"> it completely fails to establish its thesis that “[i</w:t>
      </w:r>
      <w:r w:rsidRPr="00E77923">
        <w:t xml:space="preserve">]nternational </w:t>
      </w:r>
      <w:r w:rsidRPr="005600E3">
        <w:rPr>
          <w:rStyle w:val="StyleBoldUnderline"/>
        </w:rPr>
        <w:t>law</w:t>
      </w:r>
      <w:r w:rsidRPr="00E77923">
        <w:t xml:space="preserve"> traditionally </w:t>
      </w:r>
      <w:r w:rsidRPr="005600E3">
        <w:rPr>
          <w:rStyle w:val="StyleBoldUnderline"/>
        </w:rPr>
        <w:t>requires the victim state to assess whether the territorial state is ‘unwilling or unable’ to suppress the threat itself.”</w:t>
      </w:r>
      <w:r w:rsidRPr="00E77923">
        <w:t xml:space="preserve"> The current state of the legal regime governing extraterritorial attacks against non-state actors is one of the most difficult and controversial areas of international law, requiring a </w:t>
      </w:r>
      <w:r w:rsidRPr="00E77923">
        <w:rPr>
          <w:rStyle w:val="StyleBoldUnderline"/>
          <w:highlight w:val="yellow"/>
        </w:rPr>
        <w:t>careful analysis</w:t>
      </w:r>
      <w:r w:rsidRPr="00E77923">
        <w:rPr>
          <w:rStyle w:val="StyleBoldUnderline"/>
        </w:rPr>
        <w:t xml:space="preserve"> of state practice and opinio juris. Unfortunately, such an analysis </w:t>
      </w:r>
      <w:r w:rsidRPr="00E77923">
        <w:rPr>
          <w:rStyle w:val="StyleBoldUnderline"/>
          <w:highlight w:val="yellow"/>
        </w:rPr>
        <w:t>is absent</w:t>
      </w:r>
      <w:r w:rsidRPr="00E77923">
        <w:rPr>
          <w:rStyle w:val="StyleBoldUnderline"/>
        </w:rPr>
        <w:t xml:space="preserve"> from Deeks’ essay. Instead, </w:t>
      </w:r>
      <w:r w:rsidRPr="00E77923">
        <w:rPr>
          <w:rStyle w:val="StyleBoldUnderline"/>
          <w:highlight w:val="yellow"/>
        </w:rPr>
        <w:t>Deeks relies on a mistaken understanding of neutrality law</w:t>
      </w:r>
      <w:r w:rsidRPr="00E77923">
        <w:rPr>
          <w:rStyle w:val="StyleBoldUnderline"/>
        </w:rPr>
        <w:t>, provides little more than a few isolated examples of extraterritorial attacks that have ostensibly been justified under the “unwilling or unable” rubric, and ignores all of the contrary examples. That is a methodologically unsound</w:t>
      </w:r>
      <w:r w:rsidRPr="00E77923">
        <w:t xml:space="preserve"> approach, and it significantly weakens what is otherwise a very good essay.</w:t>
      </w:r>
      <w:r w:rsidRPr="00E77923">
        <w:rPr>
          <w:sz w:val="12"/>
        </w:rPr>
        <w:t>¶</w:t>
      </w:r>
      <w:r w:rsidRPr="00E77923">
        <w:t xml:space="preserve"> Deeks begins her discussion of the supposed “historical lineage” of the “unwilling or unable” test by turning to the law of neutrality, arguing (p. 19) that “neutrality law permits a belligerent to use force on a neutral state’s territory if the neutral state is unable or unwilling to prevent violations of its neutrality by another belligerent.” The law of neutrality, however, applies only in international armed conflicts between two legitimate belligerents; it says nothing about the use of extraterritorial force against NSAs — as Deeks herself recognizes (p. 16):</w:t>
      </w:r>
      <w:r w:rsidRPr="00E77923">
        <w:rPr>
          <w:sz w:val="12"/>
        </w:rPr>
        <w:t>¶</w:t>
      </w:r>
      <w:r w:rsidRPr="00E77923">
        <w:t xml:space="preserve"> Although neutrality law does not directly govern uses of force between states and non-state actors, this section will show that the equities and concerns of the neutral state and an offended belligerent in the neutrality law context are analogous to those of the territorial state and the state seeking to use force in self-defense against a non-state actor on that territory.</w:t>
      </w:r>
      <w:r w:rsidRPr="00E77923">
        <w:rPr>
          <w:sz w:val="12"/>
        </w:rPr>
        <w:t>¶</w:t>
      </w:r>
      <w:r w:rsidRPr="00E77923">
        <w:t xml:space="preserve"> This is a very significant admission. </w:t>
      </w:r>
      <w:r w:rsidRPr="00E77923">
        <w:rPr>
          <w:rStyle w:val="StyleBoldUnderline"/>
        </w:rPr>
        <w:t>The law of neutrality may provide normative support for the “</w:t>
      </w:r>
      <w:r w:rsidRPr="00E77923">
        <w:rPr>
          <w:rStyle w:val="StyleBoldUnderline"/>
          <w:highlight w:val="yellow"/>
        </w:rPr>
        <w:t>unwilling or unable</w:t>
      </w:r>
      <w:r w:rsidRPr="00E77923">
        <w:rPr>
          <w:rStyle w:val="StyleBoldUnderline"/>
        </w:rPr>
        <w:t xml:space="preserve">” test in the context of attacks against NSAs, but it </w:t>
      </w:r>
      <w:r w:rsidRPr="00E77923">
        <w:rPr>
          <w:rStyle w:val="StyleBoldUnderline"/>
          <w:highlight w:val="yellow"/>
        </w:rPr>
        <w:t>does not provide legal support</w:t>
      </w:r>
      <w:r w:rsidRPr="00E77923">
        <w:rPr>
          <w:rStyle w:val="StyleBoldUnderline"/>
        </w:rPr>
        <w:t xml:space="preserve"> for it.¶ </w:t>
      </w:r>
      <w:r w:rsidRPr="00E77923">
        <w:t xml:space="preserve">Again, Deeks recognizes this — so she then cites (p. 22) UK and U.S. laws that effectively applied neutrality law to situations of internal armed conflict, arguing that the existence of such laws “explain[s] how neutrality rules developed to govern acts by states during international armed conflict expanded beyond that context to govern acts by non-state actors during peacetime (and in non-international armed conflicts).” But </w:t>
      </w:r>
      <w:r w:rsidRPr="005600E3">
        <w:rPr>
          <w:rStyle w:val="StyleBoldUnderline"/>
        </w:rPr>
        <w:t>that is simply mistaken. It is true that the UK and the U.S. enacted such laws</w:t>
      </w:r>
      <w:r w:rsidRPr="00E77923">
        <w:t xml:space="preserve"> (state practice), but they never claimed that they did so out of a sense of legal obligation — the necessary condition of such laws counting as opinio juris in favor of the “unwilling or unable” test. On the contrary, both </w:t>
      </w:r>
      <w:r w:rsidRPr="005600E3">
        <w:rPr>
          <w:rStyle w:val="StyleBoldUnderline"/>
        </w:rPr>
        <w:t>states recognized that the law of neutrality in no way obligated them to prohibit their nationals from</w:t>
      </w:r>
      <w:r w:rsidRPr="00E77923">
        <w:t xml:space="preserve"> (to quote Lauterpacht) “</w:t>
      </w:r>
      <w:r w:rsidRPr="005600E3">
        <w:rPr>
          <w:rStyle w:val="StyleBoldUnderline"/>
        </w:rPr>
        <w:t>committing such acts</w:t>
      </w:r>
      <w:r w:rsidRPr="00E77923">
        <w:t xml:space="preserve"> as amount to making the national territory a base for military or naval operations against a friendly state.” As the U.S. Attorney General said in 1895 (emphasis added):</w:t>
      </w:r>
      <w:r w:rsidRPr="00E77923">
        <w:rPr>
          <w:sz w:val="12"/>
        </w:rPr>
        <w:t>¶</w:t>
      </w:r>
      <w:r w:rsidRPr="00E77923">
        <w:t xml:space="preserve"> While called neutrality laws, because their main purpose is to carry out the obligations imposed upon the United States while occupying a position of neutrality toward belligerents, our laws were intended also to prevent offenses against friendly powers whether such powers should or should not be engaged in war or in attempting to suppress revolt.</w:t>
      </w:r>
      <w:r w:rsidRPr="00E77923">
        <w:rPr>
          <w:sz w:val="12"/>
        </w:rPr>
        <w:t>¶</w:t>
      </w:r>
      <w:r w:rsidRPr="00E77923">
        <w:t xml:space="preserve"> To quote Tucker, </w:t>
      </w:r>
      <w:r w:rsidRPr="00437687">
        <w:rPr>
          <w:rStyle w:val="StyleBoldUnderline"/>
        </w:rPr>
        <w:t>we must always distinguish between “the operation of the law of neutrality as determined by international law and the operation of municipal neutrality laws</w:t>
      </w:r>
      <w:r w:rsidRPr="00E77923">
        <w:t xml:space="preserve">. The latter may be applied to situations other than war in the sense of international law.” </w:t>
      </w:r>
      <w:r w:rsidRPr="00E77923">
        <w:rPr>
          <w:rStyle w:val="StyleBoldUnderline"/>
        </w:rPr>
        <w:t>That distinction, unfortunately, is lost on Deeks</w:t>
      </w:r>
      <w:r w:rsidRPr="00E77923">
        <w:t>. (For a longer discussion of the distinction, see my response to Karl Chang’s essay on neutrality here.)</w:t>
      </w:r>
      <w:r w:rsidRPr="00E77923">
        <w:rPr>
          <w:sz w:val="12"/>
        </w:rPr>
        <w:t>¶</w:t>
      </w:r>
      <w:r w:rsidRPr="00E77923">
        <w:t xml:space="preserve"> </w:t>
      </w:r>
      <w:r w:rsidRPr="00437687">
        <w:rPr>
          <w:rStyle w:val="StyleBoldUnderline"/>
        </w:rPr>
        <w:t>There is</w:t>
      </w:r>
      <w:r w:rsidRPr="00E77923">
        <w:t xml:space="preserve">, of course, </w:t>
      </w:r>
      <w:r w:rsidRPr="00437687">
        <w:rPr>
          <w:rStyle w:val="StyleBoldUnderline"/>
        </w:rPr>
        <w:t>another</w:t>
      </w:r>
      <w:r w:rsidRPr="005600E3">
        <w:rPr>
          <w:rStyle w:val="StyleBoldUnderline"/>
        </w:rPr>
        <w:t xml:space="preserve"> problem with using </w:t>
      </w:r>
      <w:r w:rsidRPr="000003B2">
        <w:rPr>
          <w:rStyle w:val="StyleBoldUnderline"/>
          <w:highlight w:val="yellow"/>
        </w:rPr>
        <w:t>the law of neutrality</w:t>
      </w:r>
      <w:r w:rsidRPr="005600E3">
        <w:rPr>
          <w:rStyle w:val="StyleBoldUnderline"/>
        </w:rPr>
        <w:t xml:space="preserve"> to support the “unwilling or unable” test: that law </w:t>
      </w:r>
      <w:r w:rsidRPr="000003B2">
        <w:rPr>
          <w:rStyle w:val="StyleBoldUnderline"/>
          <w:highlight w:val="yellow"/>
        </w:rPr>
        <w:t>predates the adoption of the UN Charter</w:t>
      </w:r>
      <w:r w:rsidRPr="00E77923">
        <w:t xml:space="preserve">, which strictly regulates the use of interstate force. </w:t>
      </w:r>
      <w:r w:rsidRPr="005600E3">
        <w:rPr>
          <w:rStyle w:val="StyleBoldUnderline"/>
        </w:rPr>
        <w:t>Deeks recognizes the problem, but barely addresses it — simply claiming</w:t>
      </w:r>
      <w:r w:rsidRPr="00E77923">
        <w:t xml:space="preserve"> (n. 33) </w:t>
      </w:r>
      <w:r w:rsidRPr="005600E3">
        <w:rPr>
          <w:rStyle w:val="StyleBoldUnderline"/>
        </w:rPr>
        <w:t>that “[t]he better view is that neutrality law remains relevant</w:t>
      </w:r>
      <w:r w:rsidRPr="00E77923">
        <w:t xml:space="preserve"> and applicable, at least to international armed conflicts,” and that “[e]ven if neutrality law were defunct… the existence of the ‘unwilling or unable’ test in that law provides historical depth to today‘s rule.” </w:t>
      </w:r>
      <w:r w:rsidRPr="000003B2">
        <w:rPr>
          <w:rStyle w:val="Emphasis"/>
          <w:highlight w:val="yellow"/>
        </w:rPr>
        <w:t>Historical depth, maybe. But legal support? Definitely not</w:t>
      </w:r>
      <w:r w:rsidRPr="00E77923">
        <w:t xml:space="preserve"> </w:t>
      </w:r>
      <w:r w:rsidRPr="005600E3">
        <w:rPr>
          <w:rStyle w:val="StyleBoldUnderline"/>
        </w:rPr>
        <w:t>— especially as Deeks admits that the current relevance of the law of neutrailty is limited</w:t>
      </w:r>
      <w:r w:rsidRPr="00E77923">
        <w:t xml:space="preserve"> to international armed conflicts.</w:t>
      </w:r>
      <w:r w:rsidRPr="00E77923">
        <w:rPr>
          <w:sz w:val="12"/>
        </w:rPr>
        <w:t>¶</w:t>
      </w:r>
      <w:r w:rsidRPr="00E77923">
        <w:t xml:space="preserve"> The real question, then, is what the customary rule governing extraterritorial force against NSA might be in the post-Charter world. Deeks discusses three different positions on the relationship between Article 2(4) of the UN Charter’s prohibition on interstate force and Article 51′s exception to that prohibition for acts of self-defense in response to an armed attack: (1) that the armed attack giving rise to the right of self-defense must involve a state; (2) that the armed attack can involve a non-state actor (NSA), but the actions of the NSA must be attributable to a state; and (3) that the armed attack can involve a NSA and does not require any kind of attribution to a state. Deeks says that a “premise” of her article, supposedly based on “extensive state practice,” is that the third position is correct. I’ll return to that supposed state practice below, but it’s worth noting here that Deeks attributes the three positions on self-defense to “groups of scholars” — and then relegates to a footnote (n. 17) the rather important fact that the second position is the one that has been specifically endorsed, in multiple cases, by the International Court of Justice. ICJ decisions are not themselves primary sources of international law, but </w:t>
      </w:r>
      <w:r w:rsidRPr="005600E3">
        <w:rPr>
          <w:rStyle w:val="StyleBoldUnderline"/>
        </w:rPr>
        <w:t>the failure to discuss those decisions is a serious problem with Deeks’ essay</w:t>
      </w:r>
      <w:r w:rsidRPr="00E77923">
        <w:t xml:space="preserve"> — especially as the essay does not even mention the Nicaragua case, in which the ICJ held the most clearly that state attribution is required.</w:t>
      </w:r>
      <w:r w:rsidRPr="00E77923">
        <w:rPr>
          <w:sz w:val="12"/>
        </w:rPr>
        <w:t>¶</w:t>
      </w:r>
      <w:r w:rsidRPr="00E77923">
        <w:t xml:space="preserve"> So </w:t>
      </w:r>
      <w:r w:rsidRPr="000003B2">
        <w:rPr>
          <w:rStyle w:val="StyleBoldUnderline"/>
          <w:highlight w:val="yellow"/>
        </w:rPr>
        <w:t>what is this “extensive” state practice that Deeks cites as evidence that the “unwilling or unable” test reflects</w:t>
      </w:r>
      <w:r w:rsidRPr="005600E3">
        <w:rPr>
          <w:rStyle w:val="StyleBoldUnderline"/>
        </w:rPr>
        <w:t xml:space="preserve"> customary international </w:t>
      </w:r>
      <w:r w:rsidRPr="000003B2">
        <w:rPr>
          <w:rStyle w:val="StyleBoldUnderline"/>
          <w:highlight w:val="yellow"/>
        </w:rPr>
        <w:t>law</w:t>
      </w:r>
      <w:r w:rsidRPr="000003B2">
        <w:rPr>
          <w:rStyle w:val="Emphasis"/>
          <w:highlight w:val="yellow"/>
        </w:rPr>
        <w:t>? Actually, it’s not extensive at all</w:t>
      </w:r>
      <w:r w:rsidRPr="00E77923">
        <w:rPr>
          <w:highlight w:val="yellow"/>
        </w:rPr>
        <w:t>.</w:t>
      </w:r>
      <w:r w:rsidRPr="00E77923">
        <w:t xml:space="preserve"> In the essay’s introduction, she mentions (pp. 4-5) Russia’s attacks on Chechen rebels in Georgia; Israel’s attacks on Hezbollah and the PLO in Lebanon; and Turkey’s attacks on the PKK in Iraq. Later on, she mentions the Soviet Union’s 1921 attack on White Guard bands in Outer Mongolia; U.S. attacks on Viet Cong soldiers in Cambodia during the Vietnam War; U.S. attacks on al-Qaeda in Afghanistan and the Sudan; and Colombia’s attacks on FARC in Ecuador. That’s it. Pretty weak tea indeed — especially when we factor in the international response to many of those uses of force against “unwilling or unable” states, such as the Organization of American States’ unequivocal condemnation of Colombia’s attacks on FARC as a violation of Ecuador’s sovereignty.</w:t>
      </w:r>
      <w:r w:rsidRPr="00E77923">
        <w:rPr>
          <w:sz w:val="12"/>
        </w:rPr>
        <w:t>¶</w:t>
      </w:r>
      <w:r w:rsidRPr="00E77923">
        <w:t xml:space="preserve"> More importantly, </w:t>
      </w:r>
      <w:r w:rsidRPr="005600E3">
        <w:rPr>
          <w:rStyle w:val="StyleBoldUnderline"/>
        </w:rPr>
        <w:t>Deeks simply ignores the numerous instances in which the Security Council and/or states have condemned extraterritorial uses of force</w:t>
      </w:r>
      <w:r w:rsidRPr="00E77923">
        <w:t xml:space="preserve"> against NSAs whose actions were not attributable to the state whose territory was attacked. Examples include Israel’s 1985 raid of a PLO headquarters in Tunis; Iran’s cross-border attacks throughout the 1980s on Kurdish fighters in Iraq (which were vociferously condemned by the U.S.); and Rwanda’s attacks in the late 1990s on Hutu rebels in the DRC.</w:t>
      </w:r>
      <w:r w:rsidRPr="00E77923">
        <w:rPr>
          <w:sz w:val="12"/>
        </w:rPr>
        <w:t>¶</w:t>
      </w:r>
      <w:r w:rsidRPr="00E77923">
        <w:t xml:space="preserve"> To be sure, it appears that customary international law is slowly evolving away from the Nicaragua standard, especially in the wake of 9/11. But it is far from clear whether that standard has been replaced by the “unwilling or unable” test. Neither Christian Tams nor Tom Ruys, the two scholars who have examined state practice and opinio juris most closely, are willing to go that far. Tams concludes that state attribution is still required, but can be satisfied by something less than Nicaragua‘s “effective control” of the NSA. And Ruys concludes that “[d]e lege lata, the only thing that can be said about proportionate trans-border measures of self-defence against attacks by non-State actors in cases falling below the Nicaragua threshold is that they are ‘not unambiguously illegal’.”</w:t>
      </w:r>
      <w:r w:rsidRPr="00E77923">
        <w:rPr>
          <w:sz w:val="12"/>
        </w:rPr>
        <w:t>¶</w:t>
      </w:r>
      <w:r w:rsidRPr="00E77923">
        <w:t xml:space="preserve"> Indeed, what is most surprising about Deeks’ essay is that </w:t>
      </w:r>
      <w:r w:rsidRPr="000003B2">
        <w:rPr>
          <w:rStyle w:val="Emphasis"/>
          <w:highlight w:val="yellow"/>
        </w:rPr>
        <w:t>Deeks herself admits that the “unwilling or unable” test cannot be considered</w:t>
      </w:r>
      <w:r w:rsidRPr="005600E3">
        <w:rPr>
          <w:rStyle w:val="Emphasis"/>
        </w:rPr>
        <w:t xml:space="preserve"> </w:t>
      </w:r>
      <w:r w:rsidRPr="00E77923">
        <w:rPr>
          <w:rStyle w:val="StyleBoldUnderline"/>
        </w:rPr>
        <w:t>customary international</w:t>
      </w:r>
      <w:r w:rsidRPr="005600E3">
        <w:rPr>
          <w:rStyle w:val="Emphasis"/>
        </w:rPr>
        <w:t xml:space="preserve"> </w:t>
      </w:r>
      <w:r w:rsidRPr="000003B2">
        <w:rPr>
          <w:rStyle w:val="Emphasis"/>
          <w:highlight w:val="yellow"/>
        </w:rPr>
        <w:t>law</w:t>
      </w:r>
      <w:r w:rsidRPr="00E77923">
        <w:t>. If you look at footnote 55 of her essay, you find this remarkable statement:</w:t>
      </w:r>
      <w:r w:rsidRPr="00E77923">
        <w:rPr>
          <w:sz w:val="12"/>
        </w:rPr>
        <w:t>¶</w:t>
      </w:r>
      <w:r w:rsidRPr="00E77923">
        <w:t xml:space="preserve"> </w:t>
      </w:r>
      <w:r w:rsidRPr="005600E3">
        <w:rPr>
          <w:rStyle w:val="StyleBoldUnderline"/>
        </w:rPr>
        <w:t xml:space="preserve">I have found no cases in which states clearly assert that they follow the test out of a sense of legal obligation </w:t>
      </w:r>
      <w:r w:rsidRPr="00E77923">
        <w:t>(i.e., the opinio juris aspect of custom), nor have I located cases in which states have rejected the test. Even if one concludes that the rule does not rise to the level of custom, however, the rule makes frequent appearances in state practice and therefore is the appropriate starting point from which to determine how the norm should develop.</w:t>
      </w:r>
      <w:r w:rsidRPr="00E77923">
        <w:rPr>
          <w:sz w:val="12"/>
        </w:rPr>
        <w:t>¶</w:t>
      </w:r>
      <w:r w:rsidRPr="00E77923">
        <w:t xml:space="preserve"> </w:t>
      </w:r>
      <w:r w:rsidRPr="000003B2">
        <w:rPr>
          <w:rStyle w:val="Emphasis"/>
          <w:highlight w:val="yellow"/>
        </w:rPr>
        <w:t>That is a remarkable admission — and one that directly contradicts Deeks’ thesis</w:t>
      </w:r>
      <w:r w:rsidRPr="00E77923">
        <w:t xml:space="preserve"> that “[i]nternational law traditionally requires the victim state to assess whether the territorial state is ‘unwilling or unable’ to suppress the threat itself.” If there is no opinio juris that supports the “unwilling or unable” test, </w:t>
      </w:r>
      <w:r w:rsidRPr="005600E3">
        <w:rPr>
          <w:rStyle w:val="StyleBoldUnderline"/>
        </w:rPr>
        <w:t>it is difficult to argue that the test reflects customary international law</w:t>
      </w:r>
      <w:r w:rsidRPr="00E77923">
        <w:t xml:space="preserve"> — especially in light of the consistent and contrary pre-9/11 state practice and opinio juris that both Tams and Ruys discuss.</w:t>
      </w:r>
      <w:r w:rsidRPr="00E77923">
        <w:rPr>
          <w:sz w:val="12"/>
        </w:rPr>
        <w:t>¶</w:t>
      </w:r>
      <w:r w:rsidRPr="00E77923">
        <w:t xml:space="preserve"> The bottom line: de lege ferenda, there is much to recommend </w:t>
      </w:r>
      <w:r w:rsidRPr="000003B2">
        <w:rPr>
          <w:rStyle w:val="Emphasis"/>
          <w:highlight w:val="yellow"/>
        </w:rPr>
        <w:t>Deeks’ essay</w:t>
      </w:r>
      <w:r w:rsidRPr="005600E3">
        <w:rPr>
          <w:rStyle w:val="Emphasis"/>
        </w:rPr>
        <w:t>.</w:t>
      </w:r>
      <w:r w:rsidRPr="00E77923">
        <w:t xml:space="preserve"> De lege lata, however, it </w:t>
      </w:r>
      <w:r w:rsidRPr="000003B2">
        <w:rPr>
          <w:rStyle w:val="Emphasis"/>
          <w:highlight w:val="yellow"/>
        </w:rPr>
        <w:t>completely fails to make its case</w:t>
      </w:r>
      <w:r>
        <w:rPr>
          <w:rStyle w:val="Emphasis"/>
        </w:rPr>
        <w:t>.</w:t>
      </w:r>
    </w:p>
    <w:p w:rsidR="00540534" w:rsidRDefault="00540534" w:rsidP="00540534">
      <w:pPr>
        <w:pStyle w:val="Heading4"/>
      </w:pPr>
      <w:r>
        <w:t xml:space="preserve">The counterplan is the status quo and Turn- counterplan causes ally backlash </w:t>
      </w:r>
    </w:p>
    <w:p w:rsidR="00540534" w:rsidRDefault="00540534" w:rsidP="00540534">
      <w:r w:rsidRPr="009918CF">
        <w:rPr>
          <w:rStyle w:val="StyleStyleBold12pt"/>
        </w:rPr>
        <w:t>Brennan ’11</w:t>
      </w:r>
      <w:r>
        <w:t xml:space="preserve"> (John O. Brennan, Assistant to the President for Homeland Security and Counterterrorism, Program on Law and Security, Harvard Law School, “Remarks of John O. Brennan, "Strengthening our Security by Adhering to our Values and Laws"”, </w:t>
      </w:r>
      <w:hyperlink r:id="rId24" w:history="1">
        <w:r w:rsidRPr="00A111B5">
          <w:rPr>
            <w:rStyle w:val="Hyperlink"/>
          </w:rPr>
          <w:t>http://www.whitehouse.gov/the-press-office/2011/09/16/remarks-john-o-brennan-strengthening-our-security-adhering-our-values-an</w:t>
        </w:r>
      </w:hyperlink>
      <w:r>
        <w:t>, September 16, 2011)</w:t>
      </w:r>
    </w:p>
    <w:p w:rsidR="00540534" w:rsidRPr="0062186A" w:rsidRDefault="00540534" w:rsidP="00540534"/>
    <w:p w:rsidR="00540534" w:rsidRPr="003D2BB1" w:rsidRDefault="00540534" w:rsidP="00540534">
      <w:r w:rsidRPr="00E77923">
        <w:rPr>
          <w:rStyle w:val="StyleBoldUnderline"/>
          <w:highlight w:val="yellow"/>
        </w:rPr>
        <w:t>An area</w:t>
      </w:r>
      <w:r w:rsidRPr="0062186A">
        <w:rPr>
          <w:rStyle w:val="StyleBoldUnderline"/>
        </w:rPr>
        <w:t xml:space="preserve"> in </w:t>
      </w:r>
      <w:r w:rsidRPr="00E77923">
        <w:rPr>
          <w:rStyle w:val="StyleBoldUnderline"/>
          <w:highlight w:val="yellow"/>
        </w:rPr>
        <w:t>which there is</w:t>
      </w:r>
      <w:r>
        <w:t xml:space="preserve"> some </w:t>
      </w:r>
      <w:r w:rsidRPr="00E77923">
        <w:rPr>
          <w:rStyle w:val="StyleBoldUnderline"/>
          <w:highlight w:val="yellow"/>
        </w:rPr>
        <w:t>disagreement is</w:t>
      </w:r>
      <w:r w:rsidRPr="0062186A">
        <w:rPr>
          <w:rStyle w:val="StyleBoldUnderline"/>
        </w:rPr>
        <w:t xml:space="preserve"> the </w:t>
      </w:r>
      <w:r w:rsidRPr="00E77923">
        <w:rPr>
          <w:rStyle w:val="StyleBoldUnderline"/>
          <w:highlight w:val="yellow"/>
        </w:rPr>
        <w:t>geographic scope</w:t>
      </w:r>
      <w:r w:rsidRPr="0062186A">
        <w:rPr>
          <w:rStyle w:val="StyleBoldUnderline"/>
        </w:rPr>
        <w:t xml:space="preserve"> of the conflict</w:t>
      </w:r>
      <w:r>
        <w:t xml:space="preserve">.  </w:t>
      </w:r>
      <w:r w:rsidRPr="0062186A">
        <w:rPr>
          <w:rStyle w:val="StyleBoldUnderline"/>
        </w:rPr>
        <w:t>The United States does not view our authority to use military force against al-Qa’ida as being restricted solely to “hot” battlefields like Afghanistan</w:t>
      </w:r>
      <w:r>
        <w:t xml:space="preserve">. </w:t>
      </w:r>
      <w:r w:rsidRPr="0062186A">
        <w:rPr>
          <w:rStyle w:val="StyleBoldUnderline"/>
        </w:rPr>
        <w:t>Because we are engaged in an armed conflict with al-Qa’ida, the United States takes the legal position that —i</w:t>
      </w:r>
      <w:r>
        <w:t>n accordance with international law—</w:t>
      </w:r>
      <w:r w:rsidRPr="0062186A">
        <w:rPr>
          <w:rStyle w:val="StyleBoldUnderline"/>
        </w:rPr>
        <w:t>we have the authority to take action against al-Qa’ida and its associated forces without doing a separate self-defense analysis each time.</w:t>
      </w:r>
      <w:r>
        <w:rPr>
          <w:rStyle w:val="StyleBoldUnderline"/>
        </w:rPr>
        <w:t xml:space="preserve"> </w:t>
      </w:r>
      <w:r>
        <w:t xml:space="preserve">And as </w:t>
      </w:r>
      <w:r w:rsidRPr="0062186A">
        <w:rPr>
          <w:rStyle w:val="StyleBoldUnderline"/>
        </w:rPr>
        <w:t xml:space="preserve">President </w:t>
      </w:r>
      <w:r w:rsidRPr="00E77923">
        <w:rPr>
          <w:rStyle w:val="StyleBoldUnderline"/>
          <w:highlight w:val="yellow"/>
        </w:rPr>
        <w:t>Obama has stated</w:t>
      </w:r>
      <w:r w:rsidRPr="0062186A">
        <w:rPr>
          <w:rStyle w:val="StyleBoldUnderline"/>
        </w:rPr>
        <w:t xml:space="preserve"> on numerous occasions, </w:t>
      </w:r>
      <w:r w:rsidRPr="00E77923">
        <w:rPr>
          <w:rStyle w:val="Emphasis"/>
          <w:highlight w:val="yellow"/>
        </w:rPr>
        <w:t>we reserve the right to take unilateral action if or when other governments are unwilling or unable</w:t>
      </w:r>
      <w:r w:rsidRPr="0062186A">
        <w:rPr>
          <w:rStyle w:val="StyleBoldUnderline"/>
        </w:rPr>
        <w:t xml:space="preserve"> to take the necessary actions themselves.</w:t>
      </w:r>
      <w:r>
        <w:rPr>
          <w:rStyle w:val="StyleBoldUnderline"/>
        </w:rPr>
        <w:t xml:space="preserve"> </w:t>
      </w:r>
      <w:r>
        <w:t xml:space="preserve">That does not mean we can use military force whenever we want, wherever we want. International legal principles, including respect for a state’s sovereignty and the laws of war, impose important constraints on our ability to act unilaterally—and on the way in which we can use force—in foreign territories. </w:t>
      </w:r>
      <w:r w:rsidRPr="00E77923">
        <w:rPr>
          <w:rStyle w:val="StyleBoldUnderline"/>
          <w:highlight w:val="yellow"/>
        </w:rPr>
        <w:t xml:space="preserve">Others in </w:t>
      </w:r>
      <w:r w:rsidRPr="00E77923">
        <w:rPr>
          <w:rStyle w:val="Emphasis"/>
          <w:highlight w:val="yellow"/>
        </w:rPr>
        <w:t>the international community—including</w:t>
      </w:r>
      <w:r w:rsidRPr="0062186A">
        <w:rPr>
          <w:rStyle w:val="StyleBoldUnderline"/>
        </w:rPr>
        <w:t xml:space="preserve"> some of </w:t>
      </w:r>
      <w:r w:rsidRPr="00E77923">
        <w:rPr>
          <w:rStyle w:val="Emphasis"/>
          <w:highlight w:val="yellow"/>
        </w:rPr>
        <w:t>our closest allies and partners—take a different view</w:t>
      </w:r>
      <w:r w:rsidRPr="0062186A">
        <w:rPr>
          <w:rStyle w:val="StyleBoldUnderline"/>
        </w:rPr>
        <w:t xml:space="preserve"> of the geographic scope of the conflict, </w:t>
      </w:r>
      <w:r w:rsidRPr="00E77923">
        <w:rPr>
          <w:rStyle w:val="Emphasis"/>
          <w:highlight w:val="yellow"/>
        </w:rPr>
        <w:t>limiting it only to the “hot” battlefields.</w:t>
      </w:r>
      <w:r w:rsidRPr="0062186A">
        <w:rPr>
          <w:rStyle w:val="Emphasis"/>
        </w:rPr>
        <w:t xml:space="preserve"> </w:t>
      </w:r>
      <w:r>
        <w:t xml:space="preserve"> </w:t>
      </w:r>
      <w:r w:rsidRPr="003D2BB1">
        <w:t xml:space="preserve">As such, they argue that, outside of these two active theatres, the United States can only act in self-defense against al-Qa’ida when they are planning, engaging in, or threatening an armed attack against U.S. interests if it amounts to an “imminent” threat. </w:t>
      </w:r>
    </w:p>
    <w:p w:rsidR="00540534" w:rsidRDefault="00540534" w:rsidP="00540534">
      <w:pPr>
        <w:pStyle w:val="Heading4"/>
      </w:pPr>
      <w:r>
        <w:t>Plan leads to better counter terror policy</w:t>
      </w:r>
    </w:p>
    <w:p w:rsidR="00540534" w:rsidRDefault="00540534" w:rsidP="00540534"/>
    <w:p w:rsidR="00540534" w:rsidRDefault="00540534" w:rsidP="00540534">
      <w:pPr>
        <w:pStyle w:val="Heading4"/>
      </w:pPr>
      <w:r>
        <w:t>A) Restrictions now but not the aff</w:t>
      </w:r>
    </w:p>
    <w:p w:rsidR="00540534" w:rsidRPr="006B0231" w:rsidRDefault="00540534" w:rsidP="00540534">
      <w:r w:rsidRPr="006B0231">
        <w:rPr>
          <w:rStyle w:val="StyleStyleBold12pt"/>
        </w:rPr>
        <w:t>Dworkin ’13</w:t>
      </w:r>
      <w:r w:rsidRPr="006B0231">
        <w:t xml:space="preserve"> (Anthony Dworkin 13, senior policy fellow at the European Council on Foreign Relations, “Drones And Targeted Killing:</w:t>
      </w:r>
      <w:r>
        <w:t xml:space="preserve"> Defining A European Position”,</w:t>
      </w:r>
      <w:r w:rsidRPr="006B0231">
        <w:t xml:space="preserve"> </w:t>
      </w:r>
      <w:hyperlink r:id="rId25" w:history="1">
        <w:r w:rsidRPr="006B0231">
          <w:rPr>
            <w:rStyle w:val="Hyperlink"/>
          </w:rPr>
          <w:t>http://ecfr.eu/page/-/ECFR84_DRONES_BRIEF.pdf</w:t>
        </w:r>
      </w:hyperlink>
      <w:r>
        <w:t>, July 2013)</w:t>
      </w:r>
    </w:p>
    <w:p w:rsidR="00540534" w:rsidRDefault="00540534" w:rsidP="00540534">
      <w:pPr>
        <w:pStyle w:val="Tag2"/>
      </w:pPr>
    </w:p>
    <w:p w:rsidR="00540534" w:rsidRPr="00054966" w:rsidRDefault="00540534" w:rsidP="00540534">
      <w:pPr>
        <w:rPr>
          <w:sz w:val="12"/>
        </w:rPr>
      </w:pPr>
      <w:r w:rsidRPr="00054966">
        <w:rPr>
          <w:sz w:val="12"/>
        </w:rPr>
        <w:t xml:space="preserve">Two further points are worth noting. First, 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 These requirements were listed in a Department of Justice white paper that became public earlier this year.26 Second, the administration has at times suggested that even in the case of non-Americans its policy is to concentrate its efforts against individuals who pose a significant and imminent threat to the US.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However, the details that have emerged about US targeting practices in the past few years raise questions about how closely this approach has been followed in practice.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2567C2">
        <w:rPr>
          <w:rStyle w:val="StyleBoldUnderline"/>
        </w:rPr>
        <w:t>by presenting its drone programme overall as part of a global armed conflict. the Obama administration continues to set an expansive precedent that is damaging to the international rule of law.</w:t>
      </w:r>
      <w:r w:rsidRPr="00054966">
        <w:rPr>
          <w:sz w:val="12"/>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the military element in US counterterrorism may be scaled back further in the coming months,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Obama promised that he would not sign legislation that expanded the mandate of the AUMF, and proclaimed that the United States’ “systematic effort to dismantle terrorist organizations must continue […] but this war, like all wars, must end”. </w:t>
      </w:r>
      <w:r w:rsidRPr="002567C2">
        <w:rPr>
          <w:rStyle w:val="StyleBoldUnderline"/>
        </w:rPr>
        <w:t xml:space="preserve">The tone of Obama’s speech contrasted strongly with </w:t>
      </w:r>
      <w:r w:rsidRPr="00054966">
        <w:rPr>
          <w:sz w:val="12"/>
        </w:rPr>
        <w:t xml:space="preserve">that of US military officials who testified before the Senate Committee on Armed Services the week before; Michael Sheehan, the Assistant Secretary of Defence for Special Operations and Low-Intensity Conflict, said then that the end of the armed conflict was “a long way off” and appeared to say that it might continue for 10 to 20 years.30 Second, the day before his speech, </w:t>
      </w:r>
      <w:r w:rsidRPr="009065EB">
        <w:rPr>
          <w:rStyle w:val="StyleBoldUnderline"/>
          <w:highlight w:val="yellow"/>
        </w:rPr>
        <w:t>Obama set</w:t>
      </w:r>
      <w:r w:rsidRPr="002567C2">
        <w:rPr>
          <w:rStyle w:val="StyleBoldUnderline"/>
        </w:rPr>
        <w:t xml:space="preserve"> out </w:t>
      </w:r>
      <w:r w:rsidRPr="009065EB">
        <w:rPr>
          <w:rStyle w:val="StyleBoldUnderline"/>
          <w:highlight w:val="yellow"/>
        </w:rPr>
        <w:t>regulations for</w:t>
      </w:r>
      <w:r w:rsidRPr="00F972B4">
        <w:rPr>
          <w:rStyle w:val="StyleBoldUnderline"/>
        </w:rPr>
        <w:t xml:space="preserve"> drone </w:t>
      </w:r>
      <w:r w:rsidRPr="009065EB">
        <w:rPr>
          <w:rStyle w:val="StyleBoldUnderline"/>
          <w:highlight w:val="yellow"/>
        </w:rPr>
        <w:t>strikes</w:t>
      </w:r>
      <w:r w:rsidRPr="00F972B4">
        <w:rPr>
          <w:rStyle w:val="StyleBoldUnderline"/>
        </w:rPr>
        <w:t xml:space="preserve"> </w:t>
      </w:r>
      <w:r w:rsidRPr="009065EB">
        <w:rPr>
          <w:rStyle w:val="Emphasis"/>
          <w:highlight w:val="yellow"/>
        </w:rPr>
        <w:t>that</w:t>
      </w:r>
      <w:r w:rsidRPr="00F972B4">
        <w:rPr>
          <w:rStyle w:val="StyleBoldUnderline"/>
        </w:rPr>
        <w:t xml:space="preserve"> appeared to </w:t>
      </w:r>
      <w:r w:rsidRPr="009065EB">
        <w:rPr>
          <w:rStyle w:val="Emphasis"/>
          <w:highlight w:val="yellow"/>
        </w:rPr>
        <w:t>restrict them beyond previous commitments</w:t>
      </w:r>
      <w:r w:rsidRPr="00054966">
        <w:rPr>
          <w:sz w:val="12"/>
        </w:rP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rsidRPr="00054966">
        <w:rPr>
          <w:sz w:val="12"/>
        </w:rPr>
        <w:t xml:space="preserve">”.31 </w:t>
      </w:r>
      <w:r w:rsidRPr="00054966">
        <w:rPr>
          <w:rStyle w:val="StyleBoldUnderline"/>
        </w:rPr>
        <w:t>Outside areas of active hostilities, lethal force will only be used “when capture is not feasible and no other reasonable alternatives exist to address the threat effectively”. It will only be used against a target “that poses a continuing, imminent threat to US persons”. And there must be “near certainty that non-combatants will not be injured or killed</w:t>
      </w:r>
      <w:r w:rsidRPr="00054966">
        <w:rPr>
          <w:sz w:val="12"/>
        </w:rPr>
        <w:t xml:space="preserve">”. In some respects, </w:t>
      </w:r>
      <w:r w:rsidRPr="009065EB">
        <w:rPr>
          <w:rStyle w:val="Emphasis"/>
          <w:highlight w:val="yellow"/>
        </w:rPr>
        <w:t>these standards remain unclear</w:t>
      </w:r>
      <w:r w:rsidRPr="00F972B4">
        <w:rPr>
          <w:rStyle w:val="StyleBoldUnderline"/>
        </w:rPr>
        <w:t>: the president did not specify how quickly they would be implemented, or how “areas of active hostilities” should be understood</w:t>
      </w:r>
      <w:r w:rsidRPr="00054966">
        <w:rPr>
          <w:sz w:val="12"/>
        </w:rPr>
        <w:t xml:space="preserve">. </w:t>
      </w:r>
      <w:r w:rsidRPr="009065EB">
        <w:rPr>
          <w:rStyle w:val="Emphasis"/>
          <w:highlight w:val="yellow"/>
        </w:rPr>
        <w:t>Nevertheless</w:t>
      </w:r>
      <w:r w:rsidRPr="00F972B4">
        <w:rPr>
          <w:rStyle w:val="StyleBoldUnderline"/>
        </w:rPr>
        <w:t xml:space="preserve">, </w:t>
      </w:r>
      <w:r w:rsidRPr="002567C2">
        <w:rPr>
          <w:rStyle w:val="StyleBoldUnderline"/>
        </w:rPr>
        <w:t xml:space="preserve">taken at face value, </w:t>
      </w:r>
      <w:r w:rsidRPr="009065EB">
        <w:rPr>
          <w:rStyle w:val="Emphasis"/>
          <w:highlight w:val="yellow"/>
        </w:rPr>
        <w:t>they</w:t>
      </w:r>
      <w:r w:rsidRPr="002567C2">
        <w:rPr>
          <w:rStyle w:val="StyleBoldUnderline"/>
        </w:rPr>
        <w:t xml:space="preserve"> seem to </w:t>
      </w:r>
      <w:r w:rsidRPr="009065EB">
        <w:rPr>
          <w:rStyle w:val="Emphasis"/>
          <w:highlight w:val="yellow"/>
        </w:rPr>
        <w:t>represent a meaningful change</w:t>
      </w:r>
      <w:r w:rsidRPr="002567C2">
        <w:rPr>
          <w:rStyle w:val="StyleBoldUnderline"/>
        </w:rPr>
        <w:t>, at least on a conceptual level</w:t>
      </w:r>
      <w:r w:rsidRPr="00054966">
        <w:rPr>
          <w:sz w:val="12"/>
        </w:rPr>
        <w:t xml:space="preserve">. </w:t>
      </w:r>
      <w:r w:rsidRPr="00F972B4">
        <w:rPr>
          <w:rStyle w:val="StyleBoldUnderline"/>
        </w:rPr>
        <w:t>Effectively, they bring the criteria for all targeted strikes into line with the standards that the administration had previously determined to apply to US citizens</w:t>
      </w:r>
      <w:r w:rsidRPr="00054966">
        <w:rPr>
          <w:sz w:val="12"/>
        </w:rPr>
        <w:t xml:space="preserve">. </w:t>
      </w:r>
      <w:r w:rsidRPr="002567C2">
        <w:rPr>
          <w:rStyle w:val="StyleBoldUnderline"/>
        </w:rPr>
        <w:t xml:space="preserve">Where the administration had previously said on occasions that it focused in practice on those people who pose the greatest threat, </w:t>
      </w:r>
      <w:r w:rsidRPr="009065EB">
        <w:rPr>
          <w:rStyle w:val="Emphasis"/>
          <w:highlight w:val="yellow"/>
        </w:rPr>
        <w:t>this is</w:t>
      </w:r>
      <w:r w:rsidRPr="002567C2">
        <w:rPr>
          <w:rStyle w:val="StyleBoldUnderline"/>
        </w:rPr>
        <w:t xml:space="preserve"> now formalised as </w:t>
      </w:r>
      <w:r w:rsidRPr="009065EB">
        <w:rPr>
          <w:rStyle w:val="Emphasis"/>
          <w:highlight w:val="yellow"/>
        </w:rPr>
        <w:t>official policy</w:t>
      </w:r>
      <w:r w:rsidRPr="00054966">
        <w:rPr>
          <w:sz w:val="12"/>
        </w:rPr>
        <w:t xml:space="preserve">. </w:t>
      </w:r>
      <w:r w:rsidRPr="00F972B4">
        <w:rPr>
          <w:rStyle w:val="StyleBoldUnderline"/>
        </w:rPr>
        <w:t xml:space="preserve">In this way, </w:t>
      </w:r>
      <w:r w:rsidRPr="009065EB">
        <w:rPr>
          <w:rStyle w:val="Emphasis"/>
          <w:highlight w:val="yellow"/>
        </w:rPr>
        <w:t>the standards are</w:t>
      </w:r>
      <w:r w:rsidRPr="002567C2">
        <w:rPr>
          <w:rStyle w:val="StyleBoldUnderline"/>
        </w:rPr>
        <w:t xml:space="preserve"> significantly </w:t>
      </w:r>
      <w:r w:rsidRPr="009065EB">
        <w:rPr>
          <w:rStyle w:val="Emphasis"/>
          <w:highlight w:val="yellow"/>
        </w:rPr>
        <w:t>more restrictive than</w:t>
      </w:r>
      <w:r w:rsidRPr="00F972B4">
        <w:rPr>
          <w:rStyle w:val="StyleBoldUnderline"/>
        </w:rPr>
        <w:t xml:space="preserve"> the limits that </w:t>
      </w:r>
      <w:r w:rsidRPr="009065EB">
        <w:rPr>
          <w:rStyle w:val="Emphasis"/>
          <w:highlight w:val="yellow"/>
        </w:rPr>
        <w:t>the laws of armed conflict</w:t>
      </w:r>
      <w:r w:rsidRPr="00F972B4">
        <w:rPr>
          <w:rStyle w:val="StyleBoldUnderline"/>
        </w:rPr>
        <w:t xml:space="preserve"> set for killing in wartime, and represent a shift towards a threat-based rather than status-based </w:t>
      </w:r>
      <w:r w:rsidRPr="002567C2">
        <w:rPr>
          <w:rStyle w:val="StyleBoldUnderline"/>
        </w:rPr>
        <w:t xml:space="preserve">approach. In effect, the new policy endorses a self-defence standard as the de facto basis </w:t>
      </w:r>
      <w:r w:rsidRPr="00054966">
        <w:rPr>
          <w:rStyle w:val="StyleBoldUnderline"/>
        </w:rPr>
        <w:t>for US drone strikes, even if the continuing level of attacks would strike most Europeans as far above what a genuine self-defence analysis would permit</w:t>
      </w:r>
      <w:r w:rsidRPr="00054966">
        <w:rPr>
          <w:sz w:val="12"/>
        </w:rPr>
        <w:t xml:space="preserve">.32 </w:t>
      </w:r>
      <w:r w:rsidRPr="00054966">
        <w:rPr>
          <w:rStyle w:val="StyleBoldUnderline"/>
        </w:rPr>
        <w:t>The new standards would seem to prohibit signature strikes in countries such as Yemen and Somalia and confine them to Pakistan, where militant activity could be seen as posing</w:t>
      </w:r>
      <w:r w:rsidRPr="00F972B4">
        <w:rPr>
          <w:rStyle w:val="StyleBoldUnderline"/>
        </w:rPr>
        <w:t xml:space="preserve"> a cross-border threat to US troops in Afghanistan</w:t>
      </w:r>
      <w:r w:rsidRPr="00054966">
        <w:rPr>
          <w:sz w:val="12"/>
        </w:rPr>
        <w:t xml:space="preserve">. According to news reports, signature strikes will continue in the Pakistani tribal areas for the time being.33 </w:t>
      </w:r>
      <w:r w:rsidRPr="00F972B4">
        <w:rPr>
          <w:rStyle w:val="StyleBoldUnderline"/>
        </w:rPr>
        <w:t>However, the impact of the new policy will depend very much on how the concept of a continuing, imminent threat is interpreted</w:t>
      </w:r>
      <w:r w:rsidRPr="00054966">
        <w:rPr>
          <w:sz w:val="12"/>
        </w:rPr>
        <w:t xml:space="preserve">. </w:t>
      </w:r>
      <w:r w:rsidRPr="00F972B4">
        <w:rPr>
          <w:rStyle w:val="StyleBoldUnderline"/>
        </w:rPr>
        <w:t>The administration has not given any definition of this phrase</w:t>
      </w:r>
      <w:r w:rsidRPr="00054966">
        <w:rPr>
          <w:sz w:val="12"/>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rsidRPr="00054966">
        <w:rPr>
          <w:sz w:val="12"/>
        </w:rPr>
        <w:t xml:space="preserve">. Even since Obama’s speech, the US is reported to have carried out four drone strikes (two in Pakistan and two in Yemen) killing between 18 and 21 people – suggesting that </w:t>
      </w:r>
      <w:r w:rsidRPr="00054966">
        <w:rPr>
          <w:rStyle w:val="StyleBoldUnderline"/>
        </w:rPr>
        <w:t>the level of attacks is hardly diminishing under</w:t>
      </w:r>
      <w:r w:rsidRPr="002567C2">
        <w:rPr>
          <w:rStyle w:val="StyleBoldUnderline"/>
        </w:rPr>
        <w:t xml:space="preserve"> the new guidelines</w:t>
      </w:r>
      <w:r w:rsidRPr="00054966">
        <w:rPr>
          <w:sz w:val="12"/>
        </w:rPr>
        <w:t xml:space="preserve">.35 It is also notable that </w:t>
      </w:r>
      <w:r w:rsidRPr="009065EB">
        <w:rPr>
          <w:rStyle w:val="StyleBoldUnderline"/>
          <w:highlight w:val="yellow"/>
        </w:rPr>
        <w:t>the new standards</w:t>
      </w:r>
      <w:r w:rsidRPr="002567C2">
        <w:rPr>
          <w:rStyle w:val="StyleBoldUnderline"/>
        </w:rPr>
        <w:t xml:space="preserve"> announced by Obama </w:t>
      </w:r>
      <w:r w:rsidRPr="009065EB">
        <w:rPr>
          <w:rStyle w:val="Emphasis"/>
          <w:highlight w:val="yellow"/>
        </w:rPr>
        <w:t>represent a policy decision</w:t>
      </w:r>
      <w:r w:rsidRPr="002567C2">
        <w:rPr>
          <w:rStyle w:val="StyleBoldUnderline"/>
        </w:rPr>
        <w:t xml:space="preserve"> by the US </w:t>
      </w:r>
      <w:r w:rsidRPr="009065EB">
        <w:rPr>
          <w:rStyle w:val="StyleBoldUnderline"/>
          <w:highlight w:val="yellow"/>
        </w:rPr>
        <w:t>rather than</w:t>
      </w:r>
      <w:r w:rsidRPr="002567C2">
        <w:rPr>
          <w:rStyle w:val="StyleBoldUnderline"/>
        </w:rPr>
        <w:t xml:space="preserve"> a </w:t>
      </w:r>
      <w:r w:rsidRPr="009065EB">
        <w:rPr>
          <w:rStyle w:val="Emphasis"/>
          <w:highlight w:val="yellow"/>
        </w:rPr>
        <w:t>revised</w:t>
      </w:r>
      <w:r w:rsidRPr="002567C2">
        <w:rPr>
          <w:rStyle w:val="StyleBoldUnderline"/>
        </w:rPr>
        <w:t xml:space="preserve"> interpretation of its </w:t>
      </w:r>
      <w:r w:rsidRPr="009065EB">
        <w:rPr>
          <w:rStyle w:val="Emphasis"/>
          <w:highlight w:val="yellow"/>
        </w:rPr>
        <w:t>legal obligations</w:t>
      </w:r>
      <w:r w:rsidRPr="00054966">
        <w:rPr>
          <w:sz w:val="12"/>
        </w:rPr>
        <w:t xml:space="preserve">. In his speech, </w:t>
      </w:r>
      <w:r w:rsidRPr="002567C2">
        <w:rPr>
          <w:rStyle w:val="StyleBoldUnderline"/>
        </w:rPr>
        <w:t>Obama drew a distinction between legality and morality</w:t>
      </w:r>
      <w:r w:rsidRPr="00054966">
        <w:rPr>
          <w:sz w:val="12"/>
        </w:rP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rsidRPr="00054966">
        <w:rPr>
          <w:sz w:val="12"/>
        </w:rPr>
        <w:t xml:space="preserve">. </w:t>
      </w:r>
      <w:r w:rsidRPr="009065EB">
        <w:rPr>
          <w:rStyle w:val="Emphasis"/>
          <w:highlight w:val="yellow"/>
        </w:rPr>
        <w:t>The</w:t>
      </w:r>
      <w:r w:rsidRPr="002567C2">
        <w:rPr>
          <w:rStyle w:val="StyleBoldUnderline"/>
        </w:rPr>
        <w:t xml:space="preserve"> background </w:t>
      </w:r>
      <w:r w:rsidRPr="009065EB">
        <w:rPr>
          <w:rStyle w:val="Emphasis"/>
          <w:highlight w:val="yellow"/>
        </w:rPr>
        <w:t>assertion that the US</w:t>
      </w:r>
      <w:r w:rsidRPr="002567C2">
        <w:rPr>
          <w:rStyle w:val="StyleBoldUnderline"/>
        </w:rPr>
        <w:t xml:space="preserve"> is engaged in an armed conflict with al-Qaeda and associated forces, and </w:t>
      </w:r>
      <w:r w:rsidRPr="009065EB">
        <w:rPr>
          <w:rStyle w:val="Emphasis"/>
          <w:highlight w:val="yellow"/>
        </w:rPr>
        <w:t>might</w:t>
      </w:r>
      <w:r w:rsidRPr="002567C2">
        <w:rPr>
          <w:rStyle w:val="StyleBoldUnderline"/>
        </w:rPr>
        <w:t xml:space="preserve"> therefore </w:t>
      </w:r>
      <w:r w:rsidRPr="009065EB">
        <w:rPr>
          <w:rStyle w:val="Emphasis"/>
          <w:highlight w:val="yellow"/>
        </w:rPr>
        <w:t>lawfully kill any member</w:t>
      </w:r>
      <w:r w:rsidRPr="002567C2">
        <w:rPr>
          <w:rStyle w:val="StyleBoldUnderline"/>
        </w:rPr>
        <w:t xml:space="preserve"> of the opposing </w:t>
      </w:r>
      <w:r w:rsidRPr="009065EB">
        <w:rPr>
          <w:rStyle w:val="Emphasis"/>
        </w:rPr>
        <w:t xml:space="preserve">forces </w:t>
      </w:r>
      <w:r w:rsidRPr="009065EB">
        <w:rPr>
          <w:rStyle w:val="Emphasis"/>
          <w:highlight w:val="yellow"/>
        </w:rPr>
        <w:t>wherever</w:t>
      </w:r>
      <w:r w:rsidRPr="004D5734">
        <w:rPr>
          <w:rStyle w:val="Emphasis"/>
        </w:rPr>
        <w:t xml:space="preserve"> </w:t>
      </w:r>
      <w:r w:rsidRPr="002567C2">
        <w:rPr>
          <w:rStyle w:val="StyleBoldUnderline"/>
        </w:rPr>
        <w:t>they were found,</w:t>
      </w:r>
      <w:r w:rsidRPr="00033FDE">
        <w:rPr>
          <w:rStyle w:val="Emphasis"/>
        </w:rPr>
        <w:t xml:space="preserve"> </w:t>
      </w:r>
      <w:r w:rsidRPr="009065EB">
        <w:rPr>
          <w:rStyle w:val="Emphasis"/>
          <w:highlight w:val="yellow"/>
        </w:rPr>
        <w:t>remains in place</w:t>
      </w:r>
      <w:r w:rsidRPr="002567C2">
        <w:rPr>
          <w:rStyle w:val="StyleBoldUnderline"/>
        </w:rPr>
        <w:t xml:space="preserve"> to serve </w:t>
      </w:r>
      <w:r w:rsidRPr="009065EB">
        <w:rPr>
          <w:rStyle w:val="Emphasis"/>
          <w:highlight w:val="yellow"/>
        </w:rPr>
        <w:t>as a precedent</w:t>
      </w:r>
      <w:r w:rsidRPr="002567C2">
        <w:rPr>
          <w:rStyle w:val="StyleBoldUnderline"/>
        </w:rPr>
        <w:t xml:space="preserve"> for other states that wish to claim it</w:t>
      </w:r>
      <w:r w:rsidRPr="00054966">
        <w:rPr>
          <w:sz w:val="12"/>
        </w:rPr>
        <w:t>.</w:t>
      </w:r>
    </w:p>
    <w:p w:rsidR="00540534" w:rsidRDefault="00540534" w:rsidP="00540534">
      <w:pPr>
        <w:pStyle w:val="Heading4"/>
      </w:pPr>
      <w:r>
        <w:t>The plan pre-empts larger backlash- Congress key</w:t>
      </w:r>
    </w:p>
    <w:p w:rsidR="00540534" w:rsidRPr="00292EFB" w:rsidRDefault="00540534" w:rsidP="00540534">
      <w:r w:rsidRPr="00292EFB">
        <w:rPr>
          <w:rStyle w:val="StyleStyleBold12pt"/>
        </w:rPr>
        <w:t>Anderson ‘9</w:t>
      </w:r>
      <w:r w:rsidRPr="00292EFB">
        <w:t xml:space="preserve"> (Kenneth Anderson, Professor of Law, Washington College of Law, American University, and Research Fellow, The Hoover Institution, Stanford University and Member of its Task Force on National Security and the Law, 5/11/2009, Targeted Killing in U.S. Counterterrorism Strategy and Law, http://www.brookings.edu/~/media/research/files/papers/2009/5/11%20counterterrorism%20anderson/0511_counterterrorism_anderson.pdf)</w:t>
      </w:r>
    </w:p>
    <w:p w:rsidR="00540534" w:rsidRDefault="00540534" w:rsidP="00540534"/>
    <w:p w:rsidR="00540534" w:rsidRDefault="00540534" w:rsidP="00540534">
      <w:pPr>
        <w:rPr>
          <w:sz w:val="10"/>
        </w:rPr>
      </w:pPr>
      <w:r w:rsidRPr="009E4913">
        <w:rPr>
          <w:rStyle w:val="StyleBoldUnderline"/>
        </w:rPr>
        <w:t>Obama</w:t>
      </w:r>
      <w:r w:rsidRPr="009E78AC">
        <w:rPr>
          <w:sz w:val="10"/>
        </w:rPr>
        <w:t xml:space="preserve"> was right as a candidate and </w:t>
      </w:r>
      <w:r w:rsidRPr="009E4913">
        <w:rPr>
          <w:rStyle w:val="StyleBoldUnderline"/>
        </w:rPr>
        <w:t>is correct</w:t>
      </w:r>
      <w:r w:rsidRPr="009E78AC">
        <w:rPr>
          <w:sz w:val="10"/>
        </w:rPr>
        <w:t xml:space="preserve"> as president </w:t>
      </w:r>
      <w:r w:rsidRPr="009E4913">
        <w:rPr>
          <w:rStyle w:val="StyleBoldUnderline"/>
        </w:rPr>
        <w:t>to insist on the propriety of targeted killings</w:t>
      </w:r>
      <w:r w:rsidRPr="009E78AC">
        <w:rPr>
          <w:sz w:val="10"/>
        </w:rPr>
        <w:t xml:space="preserve">—that is, the targeting of a specific individual to be killed, increasingly often by means of high technology, remote-controlled Predator drone aircraft wielding missiles from a stand-off position. </w:t>
      </w:r>
      <w:r w:rsidRPr="009065EB">
        <w:rPr>
          <w:rStyle w:val="StyleBoldUnderline"/>
          <w:highlight w:val="yellow"/>
        </w:rPr>
        <w:t>The strategic logic</w:t>
      </w:r>
      <w:r w:rsidRPr="009E4913">
        <w:rPr>
          <w:rStyle w:val="StyleBoldUnderline"/>
        </w:rPr>
        <w:t xml:space="preserve"> that presses </w:t>
      </w:r>
      <w:r w:rsidRPr="009065EB">
        <w:rPr>
          <w:rStyle w:val="StyleBoldUnderline"/>
          <w:highlight w:val="yellow"/>
        </w:rPr>
        <w:t>toward targeted</w:t>
      </w:r>
      <w:r w:rsidRPr="009E78AC">
        <w:rPr>
          <w:sz w:val="10"/>
        </w:rPr>
        <w:t xml:space="preserve"> standoff </w:t>
      </w:r>
      <w:r w:rsidRPr="009065EB">
        <w:rPr>
          <w:rStyle w:val="StyleBoldUnderline"/>
          <w:highlight w:val="yellow"/>
        </w:rPr>
        <w:t>killing</w:t>
      </w:r>
      <w:r w:rsidRPr="009E4913">
        <w:rPr>
          <w:rStyle w:val="StyleBoldUnderline"/>
        </w:rPr>
        <w:t xml:space="preserve"> as a necessary, available and technologically advancing part of counterterrorism </w:t>
      </w:r>
      <w:r w:rsidRPr="009065EB">
        <w:rPr>
          <w:rStyle w:val="StyleBoldUnderline"/>
          <w:highlight w:val="yellow"/>
        </w:rPr>
        <w:t xml:space="preserve">is </w:t>
      </w:r>
      <w:r w:rsidRPr="009065EB">
        <w:rPr>
          <w:rStyle w:val="Emphasis"/>
          <w:highlight w:val="yellow"/>
        </w:rPr>
        <w:t>overpowering</w:t>
      </w:r>
      <w:r w:rsidRPr="009E78AC">
        <w:rPr>
          <w:sz w:val="10"/>
        </w:rPr>
        <w:t xml:space="preserve">. </w:t>
      </w:r>
      <w:r w:rsidRPr="009E4913">
        <w:rPr>
          <w:rStyle w:val="StyleBoldUnderline"/>
        </w:rPr>
        <w:t>So too is the moral and humanitarian logic</w:t>
      </w:r>
      <w:r w:rsidRPr="009E78AC">
        <w:rPr>
          <w:sz w:val="10"/>
        </w:rPr>
        <w:t xml:space="preserve"> behind its use. Just as crucial programs of Predator-centered targeted killing are underway now in Afghanistan and, with increasing international controversy, Pakistan, over the long term these programs of stand-off targeted killing will be an essential element in United States counterterrorism into the future—and with targets having little or nothing to do with today’s iteration of the war on terror.6 Future administrations, even if they naturally prefer to couch the matter in softer terms, will likely follow the same path. Even if the whole notion seems to some disturbingly close to arbitrary killing, not open combat, </w:t>
      </w:r>
      <w:r w:rsidRPr="00292EFB">
        <w:rPr>
          <w:rStyle w:val="StyleBoldUnderline"/>
        </w:rPr>
        <w:t>it is</w:t>
      </w:r>
      <w:r w:rsidRPr="009E78AC">
        <w:rPr>
          <w:sz w:val="10"/>
        </w:rPr>
        <w:t xml:space="preserve"> often </w:t>
      </w:r>
      <w:r w:rsidRPr="00292EFB">
        <w:rPr>
          <w:rStyle w:val="StyleBoldUnderline"/>
        </w:rPr>
        <w:t>the most expedient</w:t>
      </w:r>
      <w:r w:rsidRPr="009E78AC">
        <w:rPr>
          <w:sz w:val="10"/>
        </w:rPr>
        <w:t>—</w:t>
      </w:r>
      <w:r w:rsidRPr="00292EFB">
        <w:rPr>
          <w:rStyle w:val="StyleBoldUnderline"/>
        </w:rPr>
        <w:t>and, despite</w:t>
      </w:r>
      <w:r w:rsidRPr="009E78AC">
        <w:rPr>
          <w:sz w:val="10"/>
        </w:rPr>
        <w:t xml:space="preserve"> civilian </w:t>
      </w:r>
      <w:r w:rsidRPr="00292EFB">
        <w:rPr>
          <w:rStyle w:val="StyleBoldUnderline"/>
        </w:rPr>
        <w:t>casualties</w:t>
      </w:r>
      <w:r w:rsidRPr="009E78AC">
        <w:rPr>
          <w:sz w:val="10"/>
        </w:rPr>
        <w:t xml:space="preserve"> that do occur, </w:t>
      </w:r>
      <w:r w:rsidRPr="00292EFB">
        <w:rPr>
          <w:rStyle w:val="StyleBoldUnderline"/>
        </w:rPr>
        <w:t>most discriminatingly humanitarian</w:t>
      </w:r>
      <w:r w:rsidRPr="009E78AC">
        <w:rPr>
          <w:sz w:val="10"/>
        </w:rPr>
        <w:t>—</w:t>
      </w:r>
      <w:r w:rsidRPr="009E4913">
        <w:rPr>
          <w:rStyle w:val="StyleBoldUnderline"/>
        </w:rPr>
        <w:t>manner to neutralize a terrorist without unduly jeopardizing</w:t>
      </w:r>
      <w:r w:rsidRPr="009E78AC">
        <w:rPr>
          <w:sz w:val="10"/>
        </w:rPr>
        <w:t xml:space="preserve"> either </w:t>
      </w:r>
      <w:r w:rsidRPr="009E4913">
        <w:rPr>
          <w:rStyle w:val="StyleBoldUnderline"/>
        </w:rPr>
        <w:t>civilians or American forces</w:t>
      </w:r>
      <w:r w:rsidRPr="009E78AC">
        <w:rPr>
          <w:sz w:val="10"/>
        </w:rPr>
        <w:t xml:space="preserve">. </w:t>
      </w:r>
      <w:r w:rsidRPr="009E4913">
        <w:rPr>
          <w:rStyle w:val="StyleBoldUnderline"/>
        </w:rPr>
        <w:t>But there’s a paradox in Obama’s embrace of targeted killing:</w:t>
      </w:r>
      <w:r w:rsidRPr="009E78AC">
        <w:rPr>
          <w:sz w:val="10"/>
        </w:rPr>
        <w:t xml:space="preserve"> </w:t>
      </w:r>
      <w:r w:rsidRPr="009E4913">
        <w:rPr>
          <w:rStyle w:val="StyleBoldUnderline"/>
        </w:rPr>
        <w:t>Even as the strategic and humanitarian logic for it increases</w:t>
      </w:r>
      <w:r w:rsidRPr="009E78AC">
        <w:rPr>
          <w:sz w:val="10"/>
        </w:rPr>
        <w:t xml:space="preserve"> in persuasiveness, </w:t>
      </w:r>
      <w:r w:rsidRPr="009065EB">
        <w:rPr>
          <w:rStyle w:val="StyleBoldUnderline"/>
          <w:highlight w:val="yellow"/>
        </w:rPr>
        <w:t>the legal space</w:t>
      </w:r>
      <w:r w:rsidRPr="009E4913">
        <w:rPr>
          <w:rStyle w:val="StyleBoldUnderline"/>
        </w:rPr>
        <w:t xml:space="preserve"> for it</w:t>
      </w:r>
      <w:r w:rsidRPr="009E78AC">
        <w:rPr>
          <w:sz w:val="10"/>
        </w:rPr>
        <w:t xml:space="preserve"> and the legal rationales </w:t>
      </w:r>
      <w:r w:rsidRPr="009065EB">
        <w:rPr>
          <w:rStyle w:val="StyleBoldUnderline"/>
          <w:highlight w:val="yellow"/>
        </w:rPr>
        <w:t>on which it has been</w:t>
      </w:r>
      <w:r w:rsidRPr="009E78AC">
        <w:rPr>
          <w:sz w:val="10"/>
        </w:rPr>
        <w:t xml:space="preserve"> traditionally </w:t>
      </w:r>
      <w:r w:rsidRPr="009065EB">
        <w:rPr>
          <w:rStyle w:val="StyleBoldUnderline"/>
          <w:highlight w:val="yellow"/>
        </w:rPr>
        <w:t>justified</w:t>
      </w:r>
      <w:r w:rsidRPr="009065EB">
        <w:rPr>
          <w:sz w:val="10"/>
          <w:highlight w:val="yellow"/>
        </w:rPr>
        <w:t xml:space="preserve"> </w:t>
      </w:r>
      <w:r w:rsidRPr="009065EB">
        <w:rPr>
          <w:rStyle w:val="Emphasis"/>
          <w:highlight w:val="yellow"/>
        </w:rPr>
        <w:t>are in danger of shrinking</w:t>
      </w:r>
      <w:r w:rsidRPr="009E78AC">
        <w:rPr>
          <w:sz w:val="10"/>
        </w:rPr>
        <w:t xml:space="preserve">. </w:t>
      </w:r>
      <w:r w:rsidRPr="009E4913">
        <w:rPr>
          <w:rStyle w:val="StyleBoldUnderline"/>
        </w:rPr>
        <w:t>They are at risk of shrinking in ways that might surprise members</w:t>
      </w:r>
      <w:r w:rsidRPr="009E78AC">
        <w:rPr>
          <w:sz w:val="10"/>
        </w:rPr>
        <w:t xml:space="preserve"> of </w:t>
      </w:r>
      <w:r w:rsidRPr="009E4913">
        <w:rPr>
          <w:rStyle w:val="StyleBoldUnderline"/>
        </w:rPr>
        <w:t>Congress and</w:t>
      </w:r>
      <w:r w:rsidRPr="009E78AC">
        <w:rPr>
          <w:sz w:val="10"/>
        </w:rPr>
        <w:t xml:space="preserve"> the </w:t>
      </w:r>
      <w:r w:rsidRPr="009E4913">
        <w:rPr>
          <w:rStyle w:val="StyleBoldUnderline"/>
        </w:rPr>
        <w:t>Obama</w:t>
      </w:r>
      <w:r w:rsidRPr="009E78AC">
        <w:rPr>
          <w:sz w:val="10"/>
        </w:rPr>
        <w:t xml:space="preserve"> Administration. And </w:t>
      </w:r>
      <w:r w:rsidRPr="009E4913">
        <w:rPr>
          <w:rStyle w:val="StyleBoldUnderline"/>
        </w:rPr>
        <w:t>they are at risk of shrinking through</w:t>
      </w:r>
      <w:r w:rsidRPr="009E78AC">
        <w:rPr>
          <w:sz w:val="10"/>
        </w:rPr>
        <w:t xml:space="preserve"> seemingly </w:t>
      </w:r>
      <w:r w:rsidRPr="009E4913">
        <w:rPr>
          <w:rStyle w:val="StyleBoldUnderline"/>
        </w:rPr>
        <w:t>innocuous, unrelated legal policy actions</w:t>
      </w:r>
      <w:r w:rsidRPr="009E78AC">
        <w:rPr>
          <w:sz w:val="10"/>
        </w:rPr>
        <w:t xml:space="preserve"> that the Obama Administration and Congress might be inclined to take in support of various political constituencies, usually related to broadly admirable goals of human rights and international law. American domestic law—the law codifying the existence of the CIA and defining its functions—has long accepted implicitly at least some uses of force, including targeted killing, as self-defense toward ends of vital national security that do not necessarily fall within the strict terms of armed conflict in the sense meant by the Geneva Conventions and other international treaties on the conduct of armed conflict. Categories of the use of force short of armed conflict or war in a juridical sense—by intelligence services such as the CIA, for example—or by military agents in furtherance of national self defense and vital security interests, yet outside of the legal condition of armed conflict, date back in codified law to the founding of the CIA and, in state practice by the United States and other sovereigns, far further still. Yet as a matter of legal justification, successive administrations have already begun to cede this ground. Even the Bush Administration, with its unrivaled enthusiasm for executive power, always sought to cast its killing targets as the killing of combatants in what it legally characterized as armed conflicts, governed by the laws of war on the conduct of hostilities, known as “international humanitarian law” (IHL). This concession, however, if followed by the Obama Administration and beyond, will likely reduce the practical utility of a policy and security tool of both longstanding provenance and proven current value. It will likely reduce the flexibility of the United States to respond to emerging threats before they ripen into yet another war with non-state terrorists, and it will reduce the ability of the United Sates to address terrorist threats in the most discriminating fashion advancing technology permits. At this moment in which many policymakers, members of Congress and serious observers see primarily a need to roll back policies and assertions of authority made by the Bush Administration, any call for the Obama Administration and Congress to insist upon powers of unilateral targeted killing and to claim a zone of authority outside of armed conflict governed by IHL that even the Bush Administration did not claim must seem at once atavistic, eccentric, myopic and perverse. Many will not much care that such legal authority already exists in international and U.S. domestic law. Yet the purpose of this chapter is to suggest that, on the contrary, </w:t>
      </w:r>
      <w:r w:rsidRPr="003272A3">
        <w:rPr>
          <w:rStyle w:val="StyleBoldUnderline"/>
        </w:rPr>
        <w:t>the uses to which the Obama Administration seeks to put targeted killing are proper, but they will require that it carefully preserve and defend legal authorities it should not be taking for granted and that</w:t>
      </w:r>
      <w:r w:rsidRPr="009E78AC">
        <w:rPr>
          <w:sz w:val="10"/>
        </w:rPr>
        <w:t xml:space="preserve"> its predecessors, including the </w:t>
      </w:r>
      <w:r w:rsidRPr="003272A3">
        <w:rPr>
          <w:rStyle w:val="StyleBoldUnderline"/>
        </w:rPr>
        <w:t>Bush</w:t>
      </w:r>
      <w:r w:rsidRPr="009E78AC">
        <w:rPr>
          <w:sz w:val="10"/>
        </w:rPr>
        <w:t xml:space="preserve"> Administration, </w:t>
      </w:r>
      <w:r w:rsidRPr="003272A3">
        <w:rPr>
          <w:rStyle w:val="StyleBoldUnderline"/>
        </w:rPr>
        <w:t>have not adequately preserved for their present day uses.</w:t>
      </w:r>
      <w:r>
        <w:rPr>
          <w:rStyle w:val="StyleBoldUnderline"/>
        </w:rPr>
        <w:t xml:space="preserve"> </w:t>
      </w:r>
      <w:r w:rsidRPr="003272A3">
        <w:rPr>
          <w:rStyle w:val="StyleBoldUnderline"/>
        </w:rPr>
        <w:t>People who threaten serious harm to the U</w:t>
      </w:r>
      <w:r w:rsidRPr="009E78AC">
        <w:rPr>
          <w:sz w:val="10"/>
        </w:rPr>
        <w:t xml:space="preserve">nited </w:t>
      </w:r>
      <w:r w:rsidRPr="003272A3">
        <w:rPr>
          <w:rStyle w:val="StyleBoldUnderline"/>
        </w:rPr>
        <w:t>S</w:t>
      </w:r>
      <w:r w:rsidRPr="009E78AC">
        <w:rPr>
          <w:sz w:val="10"/>
        </w:rPr>
        <w:t xml:space="preserve">tates </w:t>
      </w:r>
      <w:r w:rsidRPr="003272A3">
        <w:rPr>
          <w:rStyle w:val="StyleBoldUnderline"/>
        </w:rPr>
        <w:t>will not always be al Qaeda</w:t>
      </w:r>
      <w:r w:rsidRPr="009E78AC">
        <w:rPr>
          <w:sz w:val="10"/>
        </w:rPr>
        <w:t xml:space="preserve">, after all. </w:t>
      </w:r>
      <w:r w:rsidRPr="003272A3">
        <w:rPr>
          <w:rStyle w:val="StyleBoldUnderline"/>
        </w:rPr>
        <w:t>Nor will they forever be those persons who</w:t>
      </w:r>
      <w:r w:rsidRPr="009E78AC">
        <w:rPr>
          <w:sz w:val="10"/>
        </w:rPr>
        <w:t xml:space="preserve">, in the words of the Authorization for the Use of Military Force (AUMF), “planned, authorized, committed or </w:t>
      </w:r>
      <w:r w:rsidRPr="003272A3">
        <w:rPr>
          <w:rStyle w:val="StyleBoldUnderline"/>
        </w:rPr>
        <w:t>aided</w:t>
      </w:r>
      <w:r w:rsidRPr="009E78AC">
        <w:rPr>
          <w:sz w:val="10"/>
        </w:rPr>
        <w:t xml:space="preserve">” the attacks of </w:t>
      </w:r>
      <w:r w:rsidRPr="003272A3">
        <w:rPr>
          <w:rStyle w:val="StyleBoldUnderline"/>
        </w:rPr>
        <w:t>September 11</w:t>
      </w:r>
      <w:r w:rsidRPr="009E78AC">
        <w:rPr>
          <w:sz w:val="10"/>
        </w:rPr>
        <w:t xml:space="preserve">. As I will explain, it would have been better had the Bush and Clinton Administrations, for their parts, formulated their legal justifications for the targeted uses of force around the legal powers traditionally asserted by the United States: the right of self-defense, including the right to use force even in circumstances not rising to the level of an “armed conflict” in order to have firmly fixed in place the clear legal ability of the United States to respond as it traditionally has. Although the United States still has a long way to go to dismember al Qaeda, its affiliates and subsidiaries, although Osama bin Laden and key al Qaeda terrorist leaders remain at large, and although the President of the United States still exercises sweeping powers both inherent and granted by Congress to use all national power against the perpetrators of September 11, time moves on. </w:t>
      </w:r>
      <w:r w:rsidRPr="003272A3">
        <w:rPr>
          <w:rStyle w:val="StyleBoldUnderline"/>
        </w:rPr>
        <w:t>New threats will emerge</w:t>
      </w:r>
      <w:r w:rsidRPr="009E78AC">
        <w:rPr>
          <w:sz w:val="10"/>
        </w:rPr>
        <w:t xml:space="preserve">, </w:t>
      </w:r>
      <w:r w:rsidRPr="003272A3">
        <w:rPr>
          <w:rStyle w:val="StyleBoldUnderline"/>
        </w:rPr>
        <w:t>some</w:t>
      </w:r>
      <w:r w:rsidRPr="009E78AC">
        <w:rPr>
          <w:sz w:val="10"/>
        </w:rPr>
        <w:t xml:space="preserve"> of them </w:t>
      </w:r>
      <w:r w:rsidRPr="003272A3">
        <w:rPr>
          <w:rStyle w:val="StyleBoldUnderline"/>
        </w:rPr>
        <w:t>from states</w:t>
      </w:r>
      <w:r w:rsidRPr="009E78AC">
        <w:rPr>
          <w:sz w:val="10"/>
        </w:rPr>
        <w:t xml:space="preserve"> and </w:t>
      </w:r>
      <w:r w:rsidRPr="003272A3">
        <w:rPr>
          <w:rStyle w:val="StyleBoldUnderline"/>
        </w:rPr>
        <w:t>others from non-state actors</w:t>
      </w:r>
      <w:r w:rsidRPr="009E78AC">
        <w:rPr>
          <w:sz w:val="10"/>
        </w:rPr>
        <w:t xml:space="preserve">, including terrorist organizations. Some of those new threats will be new forms of jihadist terrorism; others will champion new and different causes. Even now, Islamist terror appears to be fragmenting into loose networks of shared ideology and aspiration rather than tightly vertical organizations linked by command and control.8 </w:t>
      </w:r>
      <w:r w:rsidRPr="003272A3">
        <w:rPr>
          <w:rStyle w:val="StyleBoldUnderline"/>
        </w:rPr>
        <w:t>It will take successive feats of intellectual jujitsu to cast all of the targets such developments will reasonably put in the cross hairs as, legally speaking, combatants</w:t>
      </w:r>
      <w:r w:rsidRPr="009E78AC">
        <w:rPr>
          <w:sz w:val="10"/>
        </w:rPr>
        <w:t xml:space="preserve">. Yet </w:t>
      </w:r>
      <w:r w:rsidRPr="003272A3">
        <w:rPr>
          <w:rStyle w:val="StyleBoldUnderline"/>
        </w:rPr>
        <w:t>the problem is still deeper and more immediate</w:t>
      </w:r>
      <w:r w:rsidRPr="009E78AC">
        <w:rPr>
          <w:sz w:val="10"/>
        </w:rPr>
        <w:t xml:space="preserve"> than that, </w:t>
      </w:r>
      <w:r w:rsidRPr="003272A3">
        <w:rPr>
          <w:rStyle w:val="StyleBoldUnderline"/>
        </w:rPr>
        <w:t>for the accepted space for targeted killings is eroding even within what a reasonable American might understand</w:t>
      </w:r>
      <w:r w:rsidRPr="009E78AC">
        <w:rPr>
          <w:sz w:val="10"/>
        </w:rPr>
        <w:t xml:space="preserve"> as the four corners of our conflict with al Qaeda. In many situations in which any American president, Obama certainly included, would want to use a targeted killing, it is unclear to some important actors—at the United Nations, among our allies, among international law scholars, and among NGO activists—as a matter of international law that a state of armed conflict actually exists or that a targeted killing can qualify as an act of self-defense. </w:t>
      </w:r>
      <w:r w:rsidRPr="009065EB">
        <w:rPr>
          <w:rStyle w:val="StyleBoldUnderline"/>
          <w:highlight w:val="yellow"/>
        </w:rPr>
        <w:t>The legal situation</w:t>
      </w:r>
      <w:r w:rsidRPr="009E78AC">
        <w:rPr>
          <w:sz w:val="10"/>
        </w:rPr>
        <w:t xml:space="preserve">, therefore, </w:t>
      </w:r>
      <w:r w:rsidRPr="009065EB">
        <w:rPr>
          <w:rStyle w:val="StyleBoldUnderline"/>
          <w:highlight w:val="yellow"/>
        </w:rPr>
        <w:t>threatens to become one in which</w:t>
      </w:r>
      <w:r w:rsidRPr="009E78AC">
        <w:rPr>
          <w:sz w:val="10"/>
        </w:rPr>
        <w:t xml:space="preserve">, on the one hand, </w:t>
      </w:r>
      <w:r w:rsidRPr="009065EB">
        <w:rPr>
          <w:rStyle w:val="StyleBoldUnderline"/>
          <w:highlight w:val="yellow"/>
        </w:rPr>
        <w:t>targeted killing</w:t>
      </w:r>
      <w:r w:rsidRPr="009E78AC">
        <w:rPr>
          <w:sz w:val="10"/>
        </w:rPr>
        <w:t xml:space="preserve"> outside of a juridical armed </w:t>
      </w:r>
      <w:r w:rsidRPr="008E110D">
        <w:rPr>
          <w:rStyle w:val="StyleBoldUnderline"/>
        </w:rPr>
        <w:t xml:space="preserve">conflict </w:t>
      </w:r>
      <w:r w:rsidRPr="009065EB">
        <w:rPr>
          <w:rStyle w:val="StyleBoldUnderline"/>
          <w:highlight w:val="yellow"/>
        </w:rPr>
        <w:t>is</w:t>
      </w:r>
      <w:r w:rsidRPr="008E110D">
        <w:rPr>
          <w:rStyle w:val="StyleBoldUnderline"/>
        </w:rPr>
        <w:t xml:space="preserve"> </w:t>
      </w:r>
      <w:r w:rsidRPr="009065EB">
        <w:rPr>
          <w:rStyle w:val="StyleBoldUnderline"/>
          <w:highlight w:val="yellow"/>
        </w:rPr>
        <w:t>legally impermissible</w:t>
      </w:r>
      <w:r w:rsidRPr="009E78AC">
        <w:rPr>
          <w:sz w:val="10"/>
        </w:rPr>
        <w:t xml:space="preserve"> and, on the other hand, as a practical matter, no targeted killing even within the context of a “war” with al Qaeda is legally permissible, either. Congress’s role in this area is admittedly a peculiar one. It is mostly—though not entirely—politically defensive in nature. After all, the domestic legal authorities to conduct targeted killings and other “intelligence” uses of force have existed in statutory form at least since the legislation that established the Central Intelligence Agency in 1947 and in other forms long pre-dating that.9 The problem is that although domestic legal authority exists for the use of force against terrorists abroad, currents are stirring in international law and elsewhere that move to undermine that authority. </w:t>
      </w:r>
      <w:r w:rsidRPr="009065EB">
        <w:rPr>
          <w:rStyle w:val="StyleBoldUnderline"/>
          <w:highlight w:val="yellow"/>
        </w:rPr>
        <w:t>Powerful</w:t>
      </w:r>
      <w:r w:rsidRPr="0061197A">
        <w:rPr>
          <w:rStyle w:val="StyleBoldUnderline"/>
        </w:rPr>
        <w:t xml:space="preserve"> trend and opinion-setting</w:t>
      </w:r>
      <w:r w:rsidRPr="009E78AC">
        <w:rPr>
          <w:sz w:val="10"/>
        </w:rPr>
        <w:t>—so-called “soft law”—</w:t>
      </w:r>
      <w:r w:rsidRPr="009065EB">
        <w:rPr>
          <w:rStyle w:val="StyleBoldUnderline"/>
          <w:highlight w:val="yellow"/>
        </w:rPr>
        <w:t>currents are developing</w:t>
      </w:r>
      <w:r w:rsidRPr="0061197A">
        <w:rPr>
          <w:rStyle w:val="StyleBoldUnderline"/>
        </w:rPr>
        <w:t xml:space="preserve"> in ways </w:t>
      </w:r>
      <w:r w:rsidRPr="009065EB">
        <w:rPr>
          <w:rStyle w:val="StyleBoldUnderline"/>
          <w:highlight w:val="yellow"/>
        </w:rPr>
        <w:t>that</w:t>
      </w:r>
      <w:r w:rsidRPr="0061197A">
        <w:rPr>
          <w:rStyle w:val="StyleBoldUnderline"/>
        </w:rPr>
        <w:t xml:space="preserve">, over time, </w:t>
      </w:r>
      <w:r w:rsidRPr="009065EB">
        <w:rPr>
          <w:rStyle w:val="StyleBoldUnderline"/>
          <w:highlight w:val="yellow"/>
        </w:rPr>
        <w:t>promise to make the exercise</w:t>
      </w:r>
      <w:r w:rsidRPr="0061197A">
        <w:rPr>
          <w:rStyle w:val="StyleBoldUnderline"/>
        </w:rPr>
        <w:t xml:space="preserve"> of this activity </w:t>
      </w:r>
      <w:r w:rsidRPr="009065EB">
        <w:rPr>
          <w:rStyle w:val="Emphasis"/>
          <w:highlight w:val="yellow"/>
        </w:rPr>
        <w:t>ever more difficult and</w:t>
      </w:r>
      <w:r w:rsidRPr="0061197A">
        <w:rPr>
          <w:rStyle w:val="StyleBoldUnderline"/>
        </w:rPr>
        <w:t xml:space="preserve"> to </w:t>
      </w:r>
      <w:r w:rsidRPr="009065EB">
        <w:rPr>
          <w:rStyle w:val="Emphasis"/>
          <w:highlight w:val="yellow"/>
        </w:rPr>
        <w:t>create a presumption, difficult to overcome, that</w:t>
      </w:r>
      <w:r w:rsidRPr="0061197A">
        <w:rPr>
          <w:rStyle w:val="StyleBoldUnderline"/>
        </w:rPr>
        <w:t xml:space="preserve"> targeted </w:t>
      </w:r>
      <w:r w:rsidRPr="009065EB">
        <w:rPr>
          <w:rStyle w:val="Emphasis"/>
          <w:highlight w:val="yellow"/>
        </w:rPr>
        <w:t>killing is</w:t>
      </w:r>
      <w:r w:rsidRPr="0061197A">
        <w:rPr>
          <w:rStyle w:val="StyleBoldUnderline"/>
        </w:rPr>
        <w:t xml:space="preserve"> in fact both illegitimate and</w:t>
      </w:r>
      <w:r w:rsidRPr="009E78AC">
        <w:rPr>
          <w:sz w:val="10"/>
        </w:rPr>
        <w:t xml:space="preserve">, indeed, per se </w:t>
      </w:r>
      <w:r w:rsidRPr="009065EB">
        <w:rPr>
          <w:rStyle w:val="Emphasis"/>
          <w:highlight w:val="yellow"/>
        </w:rPr>
        <w:t>illegal</w:t>
      </w:r>
      <w:r w:rsidRPr="0061197A">
        <w:rPr>
          <w:rStyle w:val="StyleBoldUnderline"/>
        </w:rPr>
        <w:t xml:space="preserve"> except in the narrowest of </w:t>
      </w:r>
      <w:r w:rsidRPr="00C363E4">
        <w:rPr>
          <w:rStyle w:val="StyleBoldUnderline"/>
        </w:rPr>
        <w:t>war-like conditions</w:t>
      </w:r>
      <w:r w:rsidRPr="00C363E4">
        <w:rPr>
          <w:sz w:val="10"/>
        </w:rPr>
        <w:t xml:space="preserve">. </w:t>
      </w:r>
      <w:r w:rsidRPr="00C363E4">
        <w:rPr>
          <w:rStyle w:val="StyleBoldUnderline"/>
        </w:rPr>
        <w:t>The role of Congress is therefore to reassert, reaffirm, and reinvigorate the category as a matter of domestic law and policy, and as the considered, official view of the United States as a matter of international law</w:t>
      </w:r>
      <w:r w:rsidRPr="00C363E4">
        <w:rPr>
          <w:sz w:val="10"/>
        </w:rPr>
        <w:t>.</w:t>
      </w:r>
    </w:p>
    <w:p w:rsidR="00540534" w:rsidRDefault="00540534" w:rsidP="00540534">
      <w:pPr>
        <w:rPr>
          <w:sz w:val="10"/>
        </w:rPr>
      </w:pPr>
    </w:p>
    <w:p w:rsidR="00540534" w:rsidRDefault="00540534" w:rsidP="00540534">
      <w:pPr>
        <w:rPr>
          <w:sz w:val="10"/>
        </w:rPr>
      </w:pPr>
    </w:p>
    <w:p w:rsidR="00540534" w:rsidRDefault="00540534" w:rsidP="00540534">
      <w:pPr>
        <w:pStyle w:val="Heading4"/>
      </w:pPr>
      <w:r>
        <w:t>Pakistan collapse tanks the global economy</w:t>
      </w:r>
    </w:p>
    <w:p w:rsidR="00540534" w:rsidRDefault="00540534" w:rsidP="00540534">
      <w:r w:rsidRPr="00022700">
        <w:rPr>
          <w:rStyle w:val="StyleStyleBold12pt"/>
        </w:rPr>
        <w:t>Walayat ‘10</w:t>
      </w:r>
      <w:r w:rsidRPr="006432F9">
        <w:rPr>
          <w:b/>
          <w:sz w:val="24"/>
          <w:szCs w:val="24"/>
        </w:rPr>
        <w:t xml:space="preserve"> </w:t>
      </w:r>
      <w:r w:rsidRPr="006432F9">
        <w:t>(Nadeem,</w:t>
      </w:r>
      <w:r>
        <w:t xml:space="preserve"> financial analyst,  editor of the Market Oracle, </w:t>
      </w:r>
      <w:r w:rsidRPr="006432F9">
        <w:t>over 20 years experience of trading derivatives, portfolio management and analysing the financial markets,</w:t>
      </w:r>
      <w:r w:rsidRPr="00022700">
        <w:t xml:space="preserve"> </w:t>
      </w:r>
      <w:r w:rsidRPr="006432F9">
        <w:t>The Market Oracle</w:t>
      </w:r>
      <w:r>
        <w:t>,</w:t>
      </w:r>
      <w:r w:rsidRPr="006432F9">
        <w:t xml:space="preserve"> "Pakistan Collapse Could Trigger Global Great Depression and World War III," www.marketoracle.co.uk/Artic</w:t>
      </w:r>
      <w:r>
        <w:t>le16543.html, January 16, 2010</w:t>
      </w:r>
      <w:r w:rsidRPr="006432F9">
        <w:t>)</w:t>
      </w:r>
    </w:p>
    <w:p w:rsidR="00540534" w:rsidRPr="006432F9" w:rsidRDefault="00540534" w:rsidP="00540534"/>
    <w:p w:rsidR="00540534" w:rsidRPr="00022700" w:rsidRDefault="00540534" w:rsidP="00540534">
      <w:r w:rsidRPr="005A4616">
        <w:rPr>
          <w:rStyle w:val="StyleBoldUnderline"/>
          <w:highlight w:val="yellow"/>
        </w:rPr>
        <w:t>Pakistan Collapse</w:t>
      </w:r>
      <w:r w:rsidRPr="00EE125B">
        <w:rPr>
          <w:rStyle w:val="StyleBoldUnderline"/>
        </w:rPr>
        <w:t xml:space="preserve"> Could </w:t>
      </w:r>
      <w:r w:rsidRPr="005A4616">
        <w:rPr>
          <w:rStyle w:val="Emphasis"/>
          <w:highlight w:val="yellow"/>
        </w:rPr>
        <w:t>Trigger Global Great Depression and World War III</w:t>
      </w:r>
      <w:r w:rsidRPr="00EE125B">
        <w:rPr>
          <w:rStyle w:val="StyleBoldUnderline"/>
        </w:rPr>
        <w:t xml:space="preserve"> </w:t>
      </w:r>
      <w:r w:rsidRPr="00022700">
        <w:t xml:space="preserve">During 2009 the 2600 terrorist attacks resulted in the number of deaths soaring to more than 12,000 casualties in Pakistan, compared to the number killed in Iraq falling to 2,800 from the 2008 total of 5,900. The U.S. War in Afghanistan pushed the Taliban and Al-Qeeda over the border into Pakistan that has sparked an escalating insurgency and Pakistan's own U.S. backed un-popular "War on Terror" which is going just as badly as that in Afghanistan, only without the deep financial pockets to embark up on an never ending war that is increasingly sapping what little strength the Pakistan Economy had out of it and now seriously risks the collapse of the state due to the stress of the conflict on the economy and society. </w:t>
      </w:r>
      <w:r w:rsidRPr="005315C1">
        <w:rPr>
          <w:rStyle w:val="StyleBoldUnderline"/>
        </w:rPr>
        <w:t>The world appears to be sleep walking towards a mega-crisis</w:t>
      </w:r>
      <w:r w:rsidRPr="005315C1">
        <w:t xml:space="preserve"> during 2010 and beyond resulting from that of continuing and escalating terrorist insurgency fed by U.S. policy, that is </w:t>
      </w:r>
      <w:r w:rsidRPr="005315C1">
        <w:rPr>
          <w:rStyle w:val="StyleBoldUnderline"/>
        </w:rPr>
        <w:t>spreading like a cancer across Pakistan resulting in the disintegration of the Pakistani economy and</w:t>
      </w:r>
      <w:r w:rsidRPr="005315C1">
        <w:t xml:space="preserve"> by consequence the </w:t>
      </w:r>
      <w:r w:rsidRPr="005315C1">
        <w:rPr>
          <w:rStyle w:val="StyleBoldUnderline"/>
        </w:rPr>
        <w:t xml:space="preserve">disintegration of </w:t>
      </w:r>
      <w:r w:rsidRPr="005315C1">
        <w:t xml:space="preserve">many areas of </w:t>
      </w:r>
      <w:r w:rsidRPr="005315C1">
        <w:rPr>
          <w:rStyle w:val="StyleBoldUnderline"/>
        </w:rPr>
        <w:t>the state into lawless areas</w:t>
      </w:r>
      <w:r w:rsidRPr="005315C1">
        <w:t xml:space="preserve"> despite the size of the Pakistani Army, </w:t>
      </w:r>
      <w:r w:rsidRPr="005315C1">
        <w:rPr>
          <w:rStyle w:val="StyleBoldUnderline"/>
        </w:rPr>
        <w:t>this would result in fallout across the whole region and the wider world on a scale of several magnitudes greater than that which followed the</w:t>
      </w:r>
      <w:r w:rsidRPr="00EE125B">
        <w:rPr>
          <w:rStyle w:val="StyleBoldUnderline"/>
        </w:rPr>
        <w:t xml:space="preserve"> collapse of Iraq</w:t>
      </w:r>
      <w:r w:rsidRPr="00022700">
        <w:t xml:space="preserve"> following the 2003 invasion. </w:t>
      </w:r>
      <w:r w:rsidRPr="005A4616">
        <w:rPr>
          <w:rStyle w:val="StyleBoldUnderline"/>
          <w:highlight w:val="yellow"/>
        </w:rPr>
        <w:t>Pakistan</w:t>
      </w:r>
      <w:r w:rsidRPr="00EE125B">
        <w:rPr>
          <w:rStyle w:val="StyleBoldUnderline"/>
        </w:rPr>
        <w:t xml:space="preserve"> populated by more than 170 million people </w:t>
      </w:r>
      <w:r w:rsidRPr="005A4616">
        <w:rPr>
          <w:rStyle w:val="StyleBoldUnderline"/>
          <w:highlight w:val="yellow"/>
        </w:rPr>
        <w:t xml:space="preserve">could turn into a black hole that could </w:t>
      </w:r>
      <w:r w:rsidRPr="005A4616">
        <w:rPr>
          <w:rStyle w:val="Emphasis"/>
          <w:highlight w:val="yellow"/>
        </w:rPr>
        <w:t>swallow</w:t>
      </w:r>
      <w:r w:rsidRPr="00EE125B">
        <w:rPr>
          <w:rStyle w:val="StyleBoldUnderline"/>
        </w:rPr>
        <w:t xml:space="preserve"> many more </w:t>
      </w:r>
      <w:r w:rsidRPr="005A4616">
        <w:rPr>
          <w:rStyle w:val="Emphasis"/>
          <w:highlight w:val="yellow"/>
        </w:rPr>
        <w:t>trillions</w:t>
      </w:r>
      <w:r w:rsidRPr="00EE125B">
        <w:rPr>
          <w:rStyle w:val="StyleBoldUnderline"/>
        </w:rPr>
        <w:t xml:space="preserve"> of dollars </w:t>
      </w:r>
      <w:r w:rsidRPr="005A4616">
        <w:rPr>
          <w:rStyle w:val="StyleBoldUnderline"/>
          <w:highlight w:val="yellow"/>
        </w:rPr>
        <w:t>in an</w:t>
      </w:r>
      <w:r w:rsidRPr="00022700">
        <w:t xml:space="preserve"> escalating but ultimately </w:t>
      </w:r>
      <w:r w:rsidRPr="005A4616">
        <w:rPr>
          <w:rStyle w:val="StyleBoldUnderline"/>
          <w:highlight w:val="yellow"/>
        </w:rPr>
        <w:t>unwinnable war</w:t>
      </w:r>
      <w:r w:rsidRPr="00022700">
        <w:t xml:space="preserve"> on terror </w:t>
      </w:r>
      <w:r w:rsidRPr="005A4616">
        <w:rPr>
          <w:rStyle w:val="StyleBoldUnderline"/>
          <w:highlight w:val="yellow"/>
        </w:rPr>
        <w:t>that would disrupt</w:t>
      </w:r>
      <w:r w:rsidRPr="00EE125B">
        <w:rPr>
          <w:rStyle w:val="StyleBoldUnderline"/>
        </w:rPr>
        <w:t xml:space="preserve"> not only the </w:t>
      </w:r>
      <w:r w:rsidRPr="005A4616">
        <w:rPr>
          <w:rStyle w:val="StyleBoldUnderline"/>
          <w:highlight w:val="yellow"/>
        </w:rPr>
        <w:t>economies of the west</w:t>
      </w:r>
      <w:r w:rsidRPr="00EE125B">
        <w:rPr>
          <w:rStyle w:val="StyleBoldUnderline"/>
        </w:rPr>
        <w:t xml:space="preserve"> with hundreds of thousands more boots on the ground, </w:t>
      </w:r>
      <w:r w:rsidRPr="005A4616">
        <w:rPr>
          <w:rStyle w:val="StyleBoldUnderline"/>
          <w:highlight w:val="yellow"/>
        </w:rPr>
        <w:t>but also</w:t>
      </w:r>
      <w:r w:rsidRPr="00EE125B">
        <w:rPr>
          <w:rStyle w:val="StyleBoldUnderline"/>
        </w:rPr>
        <w:t xml:space="preserve"> the economies of the </w:t>
      </w:r>
      <w:r w:rsidRPr="005A4616">
        <w:rPr>
          <w:rStyle w:val="StyleBoldUnderline"/>
          <w:highlight w:val="yellow"/>
        </w:rPr>
        <w:t>neighbouring states, especially India, Iran and China</w:t>
      </w:r>
      <w:r w:rsidRPr="00022700">
        <w:t xml:space="preserve"> much as the war in Afghanistan had increasingly impacted on the Pakistani state and economy over the past few years. Not only is Pakistan's vast military industrial complex and arms stock piles at risk, but </w:t>
      </w:r>
      <w:r w:rsidRPr="00EE125B">
        <w:rPr>
          <w:rStyle w:val="StyleBoldUnderline"/>
        </w:rPr>
        <w:t>far more deadly</w:t>
      </w:r>
      <w:r w:rsidRPr="00022700">
        <w:t xml:space="preserve"> than the IED's or klashnikovs </w:t>
      </w:r>
      <w:r w:rsidRPr="00EE125B">
        <w:rPr>
          <w:rStyle w:val="StyleBoldUnderline"/>
        </w:rPr>
        <w:t xml:space="preserve">are </w:t>
      </w:r>
      <w:r w:rsidRPr="006D19B7">
        <w:rPr>
          <w:rStyle w:val="StyleBoldUnderline"/>
        </w:rPr>
        <w:t>Pakistan's nuclear</w:t>
      </w:r>
      <w:r w:rsidRPr="006D19B7">
        <w:t xml:space="preserve"> and chemical </w:t>
      </w:r>
      <w:r w:rsidRPr="006D19B7">
        <w:rPr>
          <w:rStyle w:val="StyleBoldUnderline"/>
        </w:rPr>
        <w:t>weapons that could greatly increase the risks of a series of dirty bombs emerging</w:t>
      </w:r>
      <w:r w:rsidRPr="006D19B7">
        <w:t xml:space="preserve"> from within a failed state </w:t>
      </w:r>
      <w:r w:rsidRPr="006D19B7">
        <w:rPr>
          <w:rStyle w:val="StyleBoldUnderline"/>
        </w:rPr>
        <w:t>even if</w:t>
      </w:r>
      <w:r w:rsidRPr="006D19B7">
        <w:t xml:space="preserve"> the </w:t>
      </w:r>
      <w:r w:rsidRPr="006D19B7">
        <w:rPr>
          <w:rStyle w:val="StyleBoldUnderline"/>
        </w:rPr>
        <w:t>nuclear weapons themselves remained secure</w:t>
      </w:r>
      <w:r w:rsidRPr="006D19B7">
        <w:t xml:space="preserve">. </w:t>
      </w:r>
      <w:r w:rsidRPr="006D19B7">
        <w:rPr>
          <w:rStyle w:val="StyleBoldUnderline"/>
        </w:rPr>
        <w:t xml:space="preserve">Therefore the Pakistan crisis has the potential for becoming a very significant factor when determining the direction of the global economy </w:t>
      </w:r>
      <w:r w:rsidRPr="006D19B7">
        <w:t xml:space="preserve">over the coming years due to </w:t>
      </w:r>
      <w:r w:rsidRPr="006D19B7">
        <w:rPr>
          <w:rStyle w:val="StyleBoldUnderline"/>
        </w:rPr>
        <w:t xml:space="preserve">both a mega refugee crisis </w:t>
      </w:r>
      <w:r w:rsidRPr="006D19B7">
        <w:t xml:space="preserve">that would emerge from a failed state </w:t>
      </w:r>
      <w:r w:rsidRPr="006D19B7">
        <w:rPr>
          <w:rStyle w:val="StyleBoldUnderline"/>
        </w:rPr>
        <w:t>and the conflagration of conflict across the region, unless action is taken to stabilise</w:t>
      </w:r>
      <w:r w:rsidRPr="006D19B7">
        <w:t xml:space="preserve"> the</w:t>
      </w:r>
      <w:r w:rsidRPr="00022700">
        <w:t xml:space="preserve"> situation in </w:t>
      </w:r>
      <w:r w:rsidRPr="00EE125B">
        <w:rPr>
          <w:rStyle w:val="StyleBoldUnderline"/>
        </w:rPr>
        <w:t>Pakistan</w:t>
      </w:r>
      <w:r w:rsidRPr="00022700">
        <w:t xml:space="preserve"> towards which the following could form part of: 1. First world military technology such as drone air-craft and satellite surveillance made available to the Pakistan army to enable it to fight a more precise war against the Taliban Leadership without unpopular blanket warfare across regions of the country that only results in the conflict spreading and new recruits for the insurgency. Therefore Pakistan's War Against Terror needs to be greatly de-escalated rather than escalated, basically a strategy of containment of the Taliban in the Pushtoon areas rather invite more Pushtoon's to join the Taliban as a consequence of Pakistani Army actions. This would allow the rest of a more ethnically and culturally diverse Pakistan to stabilise rather than become sucked into an ever widening conflict. 2. To financially support and reform the Pakistan Government and economy into a self sustaining secular growth machine and as a far less corrupt entity than at present, much as the United States succeeded in turning the collapsed economies of Germany and Japan around following the second world war that would seek to pull Pakistan's people out of poverty and illiteracy, especially aimed at the impoverished youth that are increasingly falling pray to the Taliban ideology of holy war. The alternative of remaining on </w:t>
      </w:r>
      <w:r w:rsidRPr="00EE125B">
        <w:rPr>
          <w:rStyle w:val="StyleBoldUnderline"/>
        </w:rPr>
        <w:t>the present path risks the already debt saddled western worlds economies sowing the seeds of a Pakistan Collapse triggered Great Depression</w:t>
      </w:r>
      <w:r w:rsidRPr="00022700">
        <w:t xml:space="preserve">, much as many aspects of today's economic and financial crisis have their roots in both Afghanistan and Iraq and with even far worse consequences for the neighbouring states of Iran, India, China and perhaps Russia as the conflict falls out of Pakistan's borders. However at present U.S. and Western focus is primarily focused on bombing the Taliban and Al-Qeeda from the air and enticing the Pakistani army to embark on huge military expeditions against large regions of Pakistan, therefore not learning a single lesson from either Iraq or Afghanistan </w:t>
      </w:r>
      <w:r w:rsidRPr="006D19B7">
        <w:t xml:space="preserve">that </w:t>
      </w:r>
      <w:r w:rsidRPr="005A4616">
        <w:rPr>
          <w:rStyle w:val="StyleBoldUnderline"/>
          <w:highlight w:val="yellow"/>
        </w:rPr>
        <w:t>the</w:t>
      </w:r>
      <w:r w:rsidRPr="006D19B7">
        <w:rPr>
          <w:rStyle w:val="StyleBoldUnderline"/>
        </w:rPr>
        <w:t xml:space="preserve"> real </w:t>
      </w:r>
      <w:r w:rsidRPr="005A4616">
        <w:rPr>
          <w:rStyle w:val="StyleBoldUnderline"/>
          <w:highlight w:val="yellow"/>
        </w:rPr>
        <w:t>solution is</w:t>
      </w:r>
      <w:r w:rsidRPr="006D19B7">
        <w:rPr>
          <w:rStyle w:val="StyleBoldUnderline"/>
        </w:rPr>
        <w:t xml:space="preserve"> to win hearts and minds</w:t>
      </w:r>
      <w:r w:rsidRPr="00022700">
        <w:t xml:space="preserve"> which cannot be done through carpet bombing of towns and cities but rather through building civil society and infrastructure. </w:t>
      </w:r>
      <w:r w:rsidRPr="00EE125B">
        <w:rPr>
          <w:rStyle w:val="StyleBoldUnderline"/>
        </w:rPr>
        <w:t>Unless action is taken now</w:t>
      </w:r>
      <w:r w:rsidRPr="00022700">
        <w:t xml:space="preserve"> to change course then </w:t>
      </w:r>
      <w:r w:rsidRPr="00EE125B">
        <w:rPr>
          <w:rStyle w:val="StyleBoldUnderline"/>
        </w:rPr>
        <w:t>we may</w:t>
      </w:r>
      <w:r w:rsidRPr="00022700">
        <w:t xml:space="preserve"> look back at the present in a few years time and </w:t>
      </w:r>
      <w:r w:rsidRPr="00EE125B">
        <w:rPr>
          <w:rStyle w:val="StyleBoldUnderline"/>
        </w:rPr>
        <w:t>say why did we not do something</w:t>
      </w:r>
      <w:r w:rsidRPr="00022700">
        <w:t xml:space="preserve"> when we had the chance </w:t>
      </w:r>
      <w:r w:rsidRPr="005A4616">
        <w:rPr>
          <w:rStyle w:val="Emphasis"/>
          <w:highlight w:val="yellow"/>
        </w:rPr>
        <w:t>to prevent the Great Hyper-Inflationary Depression and resulting Global War</w:t>
      </w:r>
      <w:r w:rsidRPr="00022700">
        <w:t xml:space="preserve"> </w:t>
      </w:r>
      <w:r w:rsidRPr="005A4616">
        <w:rPr>
          <w:rStyle w:val="StyleBoldUnderline"/>
          <w:highlight w:val="yellow"/>
        </w:rPr>
        <w:t>much as the</w:t>
      </w:r>
      <w:r w:rsidRPr="00022700">
        <w:t xml:space="preserve"> </w:t>
      </w:r>
      <w:r w:rsidRPr="009D546F">
        <w:rPr>
          <w:rStyle w:val="StyleBoldUnderline"/>
        </w:rPr>
        <w:t>19</w:t>
      </w:r>
      <w:r w:rsidRPr="005A4616">
        <w:rPr>
          <w:rStyle w:val="StyleBoldUnderline"/>
          <w:highlight w:val="yellow"/>
        </w:rPr>
        <w:t>30's Great</w:t>
      </w:r>
      <w:r w:rsidRPr="00022700">
        <w:t xml:space="preserve"> Deflationary </w:t>
      </w:r>
      <w:r w:rsidRPr="005A4616">
        <w:rPr>
          <w:rStyle w:val="StyleBoldUnderline"/>
          <w:highlight w:val="yellow"/>
        </w:rPr>
        <w:t>Depression</w:t>
      </w:r>
      <w:r w:rsidRPr="00022700">
        <w:t xml:space="preserve"> ultimately resulted in the Second World War.</w:t>
      </w:r>
    </w:p>
    <w:p w:rsidR="00540534" w:rsidRPr="00054E6C" w:rsidRDefault="00540534" w:rsidP="00540534">
      <w:pPr>
        <w:pStyle w:val="Heading4"/>
        <w:rPr>
          <w:rFonts w:cs="Arial"/>
        </w:rPr>
      </w:pPr>
      <w:r>
        <w:rPr>
          <w:rFonts w:cs="Arial"/>
        </w:rPr>
        <w:t>AQAP will attack India</w:t>
      </w:r>
    </w:p>
    <w:p w:rsidR="00540534" w:rsidRPr="00502036" w:rsidRDefault="00540534" w:rsidP="00540534">
      <w:r w:rsidRPr="001A5656">
        <w:rPr>
          <w:rStyle w:val="StyleStyleBold12pt"/>
        </w:rPr>
        <w:t>Roychowdhury ‘11</w:t>
      </w:r>
      <w:r>
        <w:t xml:space="preserve"> (</w:t>
      </w:r>
      <w:r w:rsidRPr="00502036">
        <w:t xml:space="preserve">Gen. Shankar Roychowdhury is a former Chief of Army Staff and a former member of Parliament, “India needs a 360° terror appraisal”, Deccan Chronicle, </w:t>
      </w:r>
      <w:hyperlink r:id="rId26" w:history="1">
        <w:r w:rsidRPr="00B85A92">
          <w:rPr>
            <w:rStyle w:val="Hyperlink"/>
          </w:rPr>
          <w:t>http://www.deccanchronicle.com/editorial/dc-comment/india-needs-360%C2%B0-terror-appraisal-659</w:t>
        </w:r>
      </w:hyperlink>
      <w:r>
        <w:t xml:space="preserve">, </w:t>
      </w:r>
      <w:r w:rsidRPr="00502036">
        <w:t>September 6, 2011</w:t>
      </w:r>
      <w:r>
        <w:t>)</w:t>
      </w:r>
    </w:p>
    <w:p w:rsidR="00540534" w:rsidRPr="00054E6C" w:rsidRDefault="00540534" w:rsidP="00540534">
      <w:pPr>
        <w:rPr>
          <w:rFonts w:cs="Arial"/>
          <w:sz w:val="16"/>
        </w:rPr>
      </w:pPr>
    </w:p>
    <w:p w:rsidR="00540534" w:rsidRPr="00923836" w:rsidRDefault="00540534" w:rsidP="00540534">
      <w:pPr>
        <w:rPr>
          <w:rFonts w:cs="Arial"/>
          <w:sz w:val="16"/>
        </w:rPr>
      </w:pPr>
      <w:r w:rsidRPr="00923836">
        <w:rPr>
          <w:rFonts w:cs="Arial"/>
          <w:sz w:val="16"/>
        </w:rPr>
        <w:t xml:space="preserve">In this context, </w:t>
      </w:r>
      <w:r w:rsidRPr="00BC3C0E">
        <w:rPr>
          <w:rStyle w:val="StyleBoldUnderline"/>
          <w:highlight w:val="green"/>
        </w:rPr>
        <w:t xml:space="preserve">Al Qaeda and </w:t>
      </w:r>
      <w:r w:rsidRPr="00923836">
        <w:rPr>
          <w:rFonts w:cs="Arial"/>
          <w:sz w:val="16"/>
        </w:rPr>
        <w:t xml:space="preserve">its </w:t>
      </w:r>
      <w:r w:rsidRPr="00923836">
        <w:rPr>
          <w:rStyle w:val="StyleBoldUnderline"/>
          <w:b/>
          <w:highlight w:val="green"/>
        </w:rPr>
        <w:t>emerging connections in Yemen</w:t>
      </w:r>
      <w:r w:rsidRPr="00BC3C0E">
        <w:rPr>
          <w:rStyle w:val="StyleBoldUnderline"/>
          <w:highlight w:val="green"/>
        </w:rPr>
        <w:t xml:space="preserve"> have become </w:t>
      </w:r>
      <w:r w:rsidRPr="00923836">
        <w:rPr>
          <w:rStyle w:val="StyleBoldUnderline"/>
          <w:b/>
          <w:highlight w:val="green"/>
          <w:bdr w:val="single" w:sz="4" w:space="0" w:color="auto"/>
        </w:rPr>
        <w:t>very relevant</w:t>
      </w:r>
      <w:r w:rsidRPr="00923836">
        <w:rPr>
          <w:rStyle w:val="StyleBoldUnderline"/>
          <w:b/>
          <w:highlight w:val="green"/>
        </w:rPr>
        <w:t xml:space="preserve"> for India</w:t>
      </w:r>
      <w:r w:rsidRPr="00BC3C0E">
        <w:rPr>
          <w:rStyle w:val="StyleBoldUnderline"/>
          <w:highlight w:val="green"/>
        </w:rPr>
        <w:t>.</w:t>
      </w:r>
      <w:r w:rsidRPr="00923836">
        <w:rPr>
          <w:rFonts w:cs="Arial"/>
          <w:sz w:val="16"/>
        </w:rPr>
        <w:t xml:space="preserve"> Yemen’s predominantly tribal culture and harsh inaccessible terrain create an inherent insularity which, in many ways, makes the country an ideal sanctuary for terrorists. </w:t>
      </w:r>
      <w:r w:rsidRPr="00EE125B">
        <w:rPr>
          <w:rStyle w:val="StyleBoldUnderline"/>
        </w:rPr>
        <w:t>Yemen has</w:t>
      </w:r>
      <w:r w:rsidRPr="00923836">
        <w:rPr>
          <w:rFonts w:cs="Arial"/>
          <w:sz w:val="16"/>
        </w:rPr>
        <w:t xml:space="preserve">, in fact, reportedly </w:t>
      </w:r>
      <w:r w:rsidRPr="001A5656">
        <w:rPr>
          <w:rStyle w:val="StyleBoldUnderline"/>
        </w:rPr>
        <w:t>become the principal new destination for</w:t>
      </w:r>
      <w:r w:rsidRPr="00EE125B">
        <w:rPr>
          <w:rStyle w:val="StyleBoldUnderline"/>
        </w:rPr>
        <w:t xml:space="preserve"> </w:t>
      </w:r>
      <w:r w:rsidRPr="00923836">
        <w:rPr>
          <w:rFonts w:cs="Arial"/>
          <w:sz w:val="16"/>
        </w:rPr>
        <w:t>Pashtun and Punjabi</w:t>
      </w:r>
      <w:r w:rsidRPr="00EE125B">
        <w:rPr>
          <w:rStyle w:val="StyleBoldUnderline"/>
        </w:rPr>
        <w:t xml:space="preserve"> </w:t>
      </w:r>
      <w:r w:rsidRPr="001A5656">
        <w:rPr>
          <w:rStyle w:val="StyleBoldUnderline"/>
        </w:rPr>
        <w:t>Taliban fleeing</w:t>
      </w:r>
      <w:r w:rsidRPr="00EE125B">
        <w:rPr>
          <w:rStyle w:val="StyleBoldUnderline"/>
        </w:rPr>
        <w:t xml:space="preserve"> </w:t>
      </w:r>
      <w:r w:rsidRPr="00923836">
        <w:rPr>
          <w:rFonts w:cs="Arial"/>
          <w:sz w:val="16"/>
        </w:rPr>
        <w:t>intensifying</w:t>
      </w:r>
      <w:r w:rsidRPr="00EE125B">
        <w:rPr>
          <w:rStyle w:val="StyleBoldUnderline"/>
        </w:rPr>
        <w:t xml:space="preserve"> </w:t>
      </w:r>
      <w:r w:rsidRPr="001A5656">
        <w:rPr>
          <w:rStyle w:val="StyleBoldUnderline"/>
        </w:rPr>
        <w:t>attacks by American drones</w:t>
      </w:r>
      <w:r w:rsidRPr="00923836">
        <w:rPr>
          <w:rFonts w:cs="Arial"/>
          <w:sz w:val="16"/>
        </w:rPr>
        <w:t xml:space="preserve">. Al Qaeda in the Arabian Peninsula (AQAP) has gradually established itself here through a web of alliances with the local tribes, including some by intermarriages, particularly in the inaccessible mountains of the Shabwa province, and has now become a strong presence within the country. </w:t>
      </w:r>
      <w:r w:rsidRPr="00BC3C0E">
        <w:rPr>
          <w:rStyle w:val="StyleBoldUnderline"/>
          <w:highlight w:val="green"/>
        </w:rPr>
        <w:t xml:space="preserve">There is </w:t>
      </w:r>
      <w:r w:rsidRPr="00923836">
        <w:rPr>
          <w:rStyle w:val="StyleBoldUnderline"/>
          <w:b/>
          <w:highlight w:val="green"/>
          <w:bdr w:val="single" w:sz="4" w:space="0" w:color="auto"/>
        </w:rPr>
        <w:t>every likelihood</w:t>
      </w:r>
      <w:r w:rsidRPr="00923836">
        <w:rPr>
          <w:rStyle w:val="StyleBoldUnderline"/>
          <w:b/>
          <w:highlight w:val="green"/>
        </w:rPr>
        <w:t xml:space="preserve"> that Pakistan’s ISI has </w:t>
      </w:r>
      <w:r w:rsidRPr="00923836">
        <w:rPr>
          <w:rStyle w:val="StyleBoldUnderline"/>
          <w:b/>
          <w:highlight w:val="green"/>
          <w:bdr w:val="single" w:sz="4" w:space="0" w:color="auto"/>
        </w:rPr>
        <w:t xml:space="preserve">established contacts with </w:t>
      </w:r>
      <w:r w:rsidRPr="00923836">
        <w:rPr>
          <w:rStyle w:val="StyleBoldUnderline"/>
          <w:b/>
          <w:bdr w:val="single" w:sz="4" w:space="0" w:color="auto"/>
        </w:rPr>
        <w:t xml:space="preserve">the </w:t>
      </w:r>
      <w:r w:rsidRPr="00923836">
        <w:rPr>
          <w:rStyle w:val="StyleBoldUnderline"/>
          <w:b/>
          <w:highlight w:val="green"/>
          <w:bdr w:val="single" w:sz="4" w:space="0" w:color="auto"/>
        </w:rPr>
        <w:t>AQAP</w:t>
      </w:r>
      <w:r w:rsidRPr="00923836">
        <w:rPr>
          <w:rFonts w:cs="Arial"/>
          <w:sz w:val="16"/>
        </w:rPr>
        <w:t>, though the organisation has been targeted by Saudi and Yemeni intelligence and military who consider Al Qaeda a threat to the ruling establishments. Yemen was in the news because of reports that the</w:t>
      </w:r>
      <w:r w:rsidRPr="00EE125B">
        <w:rPr>
          <w:rStyle w:val="StyleBoldUnderline"/>
        </w:rPr>
        <w:t xml:space="preserve"> AQAP was </w:t>
      </w:r>
      <w:r w:rsidRPr="001A5656">
        <w:rPr>
          <w:rStyle w:val="StyleBoldUnderline"/>
        </w:rPr>
        <w:t>attempting to procure large quantities of castor beans for manufacturing ricin</w:t>
      </w:r>
      <w:r w:rsidRPr="00EE125B">
        <w:rPr>
          <w:rStyle w:val="StyleBoldUnderline"/>
        </w:rPr>
        <w:t xml:space="preserve"> </w:t>
      </w:r>
      <w:r w:rsidRPr="00923836">
        <w:rPr>
          <w:rFonts w:cs="Arial"/>
          <w:sz w:val="16"/>
        </w:rPr>
        <w:t>powder, an extremely lethal poison; it’s swiftly fatal if inhaled in even the most minute doses. These were then to be</w:t>
      </w:r>
      <w:r w:rsidRPr="00EE125B">
        <w:rPr>
          <w:rStyle w:val="StyleBoldUnderline"/>
        </w:rPr>
        <w:t xml:space="preserve"> </w:t>
      </w:r>
      <w:r w:rsidRPr="00923836">
        <w:rPr>
          <w:rFonts w:cs="Arial"/>
          <w:sz w:val="16"/>
        </w:rPr>
        <w:t xml:space="preserve">packed into small explosive dispenser packages and smuggled into the US and Europe, and exploded in crowded places like shopping malls, aircraft or subway stations. It would be a dirty chemical bomb from ingredients freely available in the open market, comparatively cheaper and much more accessible than even the smallest nuclear equivalent. Of course, there is much scepticism about the very feasibility of developing such a project in the primitive environments of Yemen, which is where the significance of a possible Pakistani connection with the AQAP comes in. Consider this. Pakistan has already given a Dr A.Q. Khan to the illegal nuclear market. Given the jihadi influence within the Pakistani scientific community, it is not at all impossible that another similar figure may emerge in that country in the illegal bio-chemical field as well. The AQAP has demonstrated the capability to devise imaginative and ingenuous plans to carry out attacks in the heartlands of the US and western Europe, and some were even put into operation, but detected almost at the last minute. In the past, </w:t>
      </w:r>
      <w:r w:rsidRPr="00BC3C0E">
        <w:rPr>
          <w:rStyle w:val="StyleBoldUnderline"/>
          <w:highlight w:val="green"/>
        </w:rPr>
        <w:t>numerous jihadi attacks have originated from Yemen</w:t>
      </w:r>
      <w:r w:rsidRPr="00EE125B">
        <w:rPr>
          <w:rStyle w:val="StyleBoldUnderline"/>
        </w:rPr>
        <w:t>,</w:t>
      </w:r>
      <w:r w:rsidRPr="00923836">
        <w:rPr>
          <w:rFonts w:cs="Arial"/>
          <w:sz w:val="16"/>
        </w:rPr>
        <w:t xml:space="preserve"> including suicide bombing of the US Navy warship USS Cole in Aden harbour in 2010, the attack on the French tanker Limburg, the failed attack on another US Navy warship The Sullivans in 2002, besides the attempted assassination of the Saudi anti-terrorist chief Prince Mohammad bin Nayef. There was also the more bizarre case of an African passenger of Yemeni origin with plastic explosives sewn into his underwear who boarded an American commercial flight flying from Amsterdam and Detroit but failed to set off the explosive when over American airspace. But fanciful or not, the US for one is certainly taking seriously the capabilities of the AQAP as a potential threat. American military aid and intelligence activities in Yemen, including strikes by American aircraft and drones, have been ramped up, and there are reports that a new American airbase for this purpose is under construction in a yet unspecified country in West Asia. </w:t>
      </w:r>
      <w:r w:rsidRPr="00BC3C0E">
        <w:rPr>
          <w:rStyle w:val="StyleBoldUnderline"/>
          <w:highlight w:val="green"/>
        </w:rPr>
        <w:t xml:space="preserve">Threats to India’s national security </w:t>
      </w:r>
      <w:r w:rsidRPr="00923836">
        <w:rPr>
          <w:rStyle w:val="StyleBoldUnderline"/>
          <w:b/>
          <w:highlight w:val="green"/>
        </w:rPr>
        <w:t xml:space="preserve">can build up in </w:t>
      </w:r>
      <w:r w:rsidRPr="00923836">
        <w:rPr>
          <w:rStyle w:val="StyleBoldUnderline"/>
          <w:b/>
          <w:highlight w:val="green"/>
          <w:bdr w:val="single" w:sz="4" w:space="0" w:color="auto"/>
        </w:rPr>
        <w:t>any quarter</w:t>
      </w:r>
      <w:r w:rsidRPr="00923836">
        <w:rPr>
          <w:rFonts w:cs="Arial"/>
          <w:b/>
          <w:sz w:val="16"/>
        </w:rPr>
        <w:t>,</w:t>
      </w:r>
      <w:r w:rsidRPr="00923836">
        <w:rPr>
          <w:rFonts w:cs="Arial"/>
          <w:sz w:val="16"/>
        </w:rPr>
        <w:t xml:space="preserve"> from any region of the world.</w:t>
      </w:r>
      <w:r w:rsidRPr="00EE125B">
        <w:rPr>
          <w:rStyle w:val="StyleBoldUnderline"/>
        </w:rPr>
        <w:t xml:space="preserve"> </w:t>
      </w:r>
      <w:r w:rsidRPr="00BC3C0E">
        <w:rPr>
          <w:rStyle w:val="StyleBoldUnderline"/>
          <w:highlight w:val="green"/>
        </w:rPr>
        <w:t xml:space="preserve">India should </w:t>
      </w:r>
      <w:r w:rsidRPr="00923836">
        <w:rPr>
          <w:rStyle w:val="StyleBoldUnderline"/>
          <w:b/>
          <w:highlight w:val="green"/>
          <w:bdr w:val="single" w:sz="4" w:space="0" w:color="auto"/>
        </w:rPr>
        <w:t>have no doubts</w:t>
      </w:r>
      <w:r w:rsidRPr="00BC3C0E">
        <w:rPr>
          <w:rStyle w:val="StyleBoldUnderline"/>
          <w:highlight w:val="green"/>
        </w:rPr>
        <w:t xml:space="preserve"> that </w:t>
      </w:r>
      <w:r w:rsidRPr="00923836">
        <w:rPr>
          <w:rStyle w:val="StyleBoldUnderline"/>
          <w:b/>
          <w:highlight w:val="green"/>
        </w:rPr>
        <w:t>it is very much on the AQAP’s target list</w:t>
      </w:r>
      <w:r w:rsidRPr="00BC3C0E">
        <w:rPr>
          <w:rStyle w:val="StyleBoldUnderline"/>
          <w:highlight w:val="green"/>
        </w:rPr>
        <w:t xml:space="preserve">, through </w:t>
      </w:r>
      <w:r w:rsidRPr="00923836">
        <w:rPr>
          <w:rStyle w:val="StyleBoldUnderline"/>
          <w:b/>
          <w:highlight w:val="green"/>
        </w:rPr>
        <w:t>local proxies</w:t>
      </w:r>
      <w:r w:rsidRPr="00BC3C0E">
        <w:rPr>
          <w:rStyle w:val="StyleBoldUnderline"/>
          <w:highlight w:val="green"/>
        </w:rPr>
        <w:t xml:space="preserve"> </w:t>
      </w:r>
      <w:r w:rsidRPr="00923836">
        <w:rPr>
          <w:rFonts w:cs="Arial"/>
          <w:sz w:val="16"/>
        </w:rPr>
        <w:t xml:space="preserve">like the LeT in Pakistan, </w:t>
      </w:r>
      <w:r w:rsidRPr="00BC3C0E">
        <w:rPr>
          <w:rStyle w:val="StyleBoldUnderline"/>
          <w:highlight w:val="green"/>
        </w:rPr>
        <w:t xml:space="preserve">including </w:t>
      </w:r>
      <w:r w:rsidRPr="00923836">
        <w:rPr>
          <w:rStyle w:val="StyleBoldUnderline"/>
          <w:b/>
          <w:highlight w:val="green"/>
        </w:rPr>
        <w:t>possible “ricin bomb” operations</w:t>
      </w:r>
      <w:r w:rsidRPr="00923836">
        <w:rPr>
          <w:rFonts w:cs="Arial"/>
          <w:sz w:val="16"/>
        </w:rPr>
        <w:t xml:space="preserve">. So even as Mr Hazare wrestles with the threat of corruption to ensure good governance, India must take due note of other threats as well and exercise the requisite caution. </w:t>
      </w:r>
    </w:p>
    <w:p w:rsidR="00540534" w:rsidRPr="00054E6C" w:rsidRDefault="00540534" w:rsidP="00540534">
      <w:pPr>
        <w:rPr>
          <w:rFonts w:cs="Arial"/>
          <w:b/>
          <w:bCs/>
        </w:rPr>
      </w:pPr>
    </w:p>
    <w:p w:rsidR="00540534" w:rsidRPr="00054E6C" w:rsidRDefault="00540534" w:rsidP="00540534">
      <w:pPr>
        <w:pStyle w:val="Heading4"/>
        <w:rPr>
          <w:rFonts w:cs="Arial"/>
        </w:rPr>
      </w:pPr>
      <w:r>
        <w:rPr>
          <w:rFonts w:cs="Arial"/>
        </w:rPr>
        <w:t>Terrorist attack on India causes Indo-Pak war- escalates</w:t>
      </w:r>
    </w:p>
    <w:p w:rsidR="00540534" w:rsidRPr="003D06F7" w:rsidRDefault="00540534" w:rsidP="00540534">
      <w:r w:rsidRPr="003D06F7">
        <w:rPr>
          <w:rStyle w:val="StyleStyleBold12pt"/>
        </w:rPr>
        <w:t>Zarate ’11</w:t>
      </w:r>
      <w:r w:rsidRPr="003D06F7">
        <w:t xml:space="preserve"> (Juan C. Zarate,  “An alarming South Asia powder keg”, Washington Post, </w:t>
      </w:r>
      <w:hyperlink r:id="rId27" w:history="1">
        <w:r w:rsidRPr="003D06F7">
          <w:rPr>
            <w:rStyle w:val="Hyperlink"/>
          </w:rPr>
          <w:t>http://www.washingtonpost.com/wp-dyn/content/article/2011/02/18/AR2011021805662.html</w:t>
        </w:r>
      </w:hyperlink>
      <w:r w:rsidRPr="003D06F7">
        <w:t>, February 20, 2011)</w:t>
      </w:r>
    </w:p>
    <w:p w:rsidR="00540534" w:rsidRPr="00054E6C" w:rsidRDefault="00540534" w:rsidP="00540534">
      <w:pPr>
        <w:rPr>
          <w:rFonts w:cs="Arial"/>
          <w:sz w:val="16"/>
        </w:rPr>
      </w:pPr>
    </w:p>
    <w:p w:rsidR="00540534" w:rsidRPr="00EE125B" w:rsidRDefault="00540534" w:rsidP="00540534">
      <w:pPr>
        <w:rPr>
          <w:rStyle w:val="StyleBoldUnderline"/>
        </w:rPr>
      </w:pPr>
      <w:r w:rsidRPr="00EE125B">
        <w:rPr>
          <w:rStyle w:val="StyleBoldUnderline"/>
        </w:rPr>
        <w:t>In 1914, a terrorist assassinated Archduke Franz Ferdinand in Sarajevo - unleashing geopolitical forces and World War I.</w:t>
      </w:r>
      <w:r w:rsidRPr="00923836">
        <w:rPr>
          <w:sz w:val="12"/>
        </w:rPr>
        <w:t xml:space="preserve"> Today, while the United States rightly worries about al-Qaeda targeting the homeland, the most dangerous threat may be another </w:t>
      </w:r>
      <w:r w:rsidRPr="00BC3C0E">
        <w:rPr>
          <w:rStyle w:val="StyleBoldUnderline"/>
          <w:highlight w:val="green"/>
        </w:rPr>
        <w:t>terrorist</w:t>
      </w:r>
      <w:r w:rsidRPr="00923836">
        <w:rPr>
          <w:sz w:val="12"/>
        </w:rPr>
        <w:t xml:space="preserve"> flash point on the horizon. Lashkar-i-Taiba</w:t>
      </w:r>
      <w:r w:rsidRPr="00EE125B">
        <w:rPr>
          <w:rStyle w:val="StyleBoldUnderline"/>
        </w:rPr>
        <w:t xml:space="preserve"> </w:t>
      </w:r>
      <w:r w:rsidRPr="00BC3C0E">
        <w:rPr>
          <w:rStyle w:val="StyleBoldUnderline"/>
          <w:highlight w:val="green"/>
        </w:rPr>
        <w:t xml:space="preserve">holds the match that could </w:t>
      </w:r>
      <w:r w:rsidRPr="00923836">
        <w:rPr>
          <w:rStyle w:val="StyleBoldUnderline"/>
          <w:b/>
          <w:highlight w:val="green"/>
        </w:rPr>
        <w:t>spark a conflagration</w:t>
      </w:r>
      <w:r w:rsidRPr="00923836">
        <w:rPr>
          <w:rStyle w:val="StyleBoldUnderline"/>
          <w:highlight w:val="green"/>
        </w:rPr>
        <w:t xml:space="preserve"> between </w:t>
      </w:r>
      <w:r w:rsidRPr="00923836">
        <w:rPr>
          <w:rStyle w:val="StyleBoldUnderline"/>
        </w:rPr>
        <w:t xml:space="preserve">nuclear-armed historic rivals </w:t>
      </w:r>
      <w:r w:rsidRPr="00923836">
        <w:rPr>
          <w:rStyle w:val="StyleBoldUnderline"/>
          <w:highlight w:val="green"/>
        </w:rPr>
        <w:t>India and Pakistan</w:t>
      </w:r>
      <w:r w:rsidRPr="00923836">
        <w:rPr>
          <w:sz w:val="12"/>
        </w:rPr>
        <w:t xml:space="preserve">. Lashkar-i-Taiba is a Frankenstein's monster of the Pakistani government's creation 20 years ago. It has diverse financial networks and well-trained and well-armed cadres that have struck Indian targets from Mumbai to Kabul. It collaborates with the witches' brew of terrorist groups in Pakistan, including al-Qaeda, and has demonstrated global jihadist ambitions. It is merely a matter of time before Lashkar-i-Taiba attacks again. Significant terrorist attacks in India, against Parliament in 2001 and in Mumbai in 2008, brought India and Pakistan to the brink of war. The countries remain deeply distrustful of each other. </w:t>
      </w:r>
      <w:r w:rsidRPr="00923836">
        <w:rPr>
          <w:rStyle w:val="StyleBoldUnderline"/>
          <w:highlight w:val="green"/>
        </w:rPr>
        <w:t>Another major strike against Indian</w:t>
      </w:r>
      <w:r w:rsidRPr="00BC3C0E">
        <w:rPr>
          <w:rStyle w:val="StyleBoldUnderline"/>
          <w:highlight w:val="green"/>
        </w:rPr>
        <w:t xml:space="preserve"> targets in </w:t>
      </w:r>
      <w:r w:rsidRPr="00923836">
        <w:rPr>
          <w:rStyle w:val="StyleBoldUnderline"/>
          <w:b/>
          <w:highlight w:val="green"/>
          <w:bdr w:val="single" w:sz="4" w:space="0" w:color="auto"/>
        </w:rPr>
        <w:t>today's tinderbox environment</w:t>
      </w:r>
      <w:r w:rsidRPr="00BC3C0E">
        <w:rPr>
          <w:rStyle w:val="StyleBoldUnderline"/>
          <w:highlight w:val="green"/>
        </w:rPr>
        <w:t xml:space="preserve"> could lead to a </w:t>
      </w:r>
      <w:r w:rsidRPr="00923836">
        <w:rPr>
          <w:rStyle w:val="StyleBoldUnderline"/>
          <w:b/>
          <w:highlight w:val="green"/>
        </w:rPr>
        <w:t>broader, more devastating conflict</w:t>
      </w:r>
      <w:r w:rsidRPr="00923836">
        <w:rPr>
          <w:sz w:val="12"/>
        </w:rPr>
        <w:t xml:space="preserve">. The United States should be directing political and diplomatic capital to prevent such a conflagration. The meeting between Indian and Pakistani officials in Bhutan this month - their first high-level sit-down since last summer - set the stage for restarting serious talks on the thorny issue of Kashmir. Washington has only so much time. Indian officials are increasingly dissatisfied with Pakistan's attempts to constrain Lashkar-i-Taiba and remain convinced that Pakistani intelligence supports the group. An Indian intelligence report concluded last year that Pakistan's Inter-Services Intelligence Directorate was involved in the 2008 Mumbai attacks, and late last year the Indian government raised security levels in anticipation of strikes. </w:t>
      </w:r>
      <w:r w:rsidRPr="00BC3C0E">
        <w:rPr>
          <w:rStyle w:val="StyleBoldUnderline"/>
          <w:highlight w:val="green"/>
        </w:rPr>
        <w:t xml:space="preserve">India is </w:t>
      </w:r>
      <w:r w:rsidRPr="00923836">
        <w:rPr>
          <w:rStyle w:val="StyleBoldUnderline"/>
          <w:b/>
          <w:highlight w:val="green"/>
        </w:rPr>
        <w:t>unlikely to show restraint</w:t>
      </w:r>
      <w:r w:rsidRPr="00BC3C0E">
        <w:rPr>
          <w:rStyle w:val="Emphasis"/>
          <w:highlight w:val="green"/>
        </w:rPr>
        <w:t xml:space="preserve"> </w:t>
      </w:r>
      <w:r w:rsidRPr="00923836">
        <w:rPr>
          <w:sz w:val="12"/>
        </w:rPr>
        <w:t xml:space="preserve">in the event of another attack. Lashkar-i-Taiba may also feel emboldened since the assassination in early January of a moderate Punjabi governor muted Pakistani moderates and underscored the weakness of the government in Islamabad. The group does not want peace talks to resume, so it might act to derail progress. Elements of the group may see conflict with India as in their interest, especially after months of unrest in Kashmir. And the Pakistani government may not be able to control the monster it created. A war in South Asia would be disastrous not just for the United States. In addition to the human devastation, it would destroy efforts to bring stability to the region and to disrupt terrorist havens in western Pakistan.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w:t>
      </w:r>
      <w:r w:rsidRPr="00BC3C0E">
        <w:rPr>
          <w:rStyle w:val="StyleBoldUnderline"/>
          <w:highlight w:val="green"/>
        </w:rPr>
        <w:t xml:space="preserve">an attack could </w:t>
      </w:r>
      <w:r w:rsidRPr="00923836">
        <w:rPr>
          <w:rStyle w:val="StyleBoldUnderline"/>
          <w:b/>
          <w:highlight w:val="green"/>
        </w:rPr>
        <w:t xml:space="preserve">lead to a </w:t>
      </w:r>
      <w:r w:rsidRPr="00923836">
        <w:rPr>
          <w:rStyle w:val="StyleBoldUnderline"/>
          <w:b/>
          <w:highlight w:val="green"/>
          <w:bdr w:val="single" w:sz="4" w:space="0" w:color="auto"/>
        </w:rPr>
        <w:t>nuclear war</w:t>
      </w:r>
      <w:r w:rsidRPr="00923836">
        <w:rPr>
          <w:rStyle w:val="StyleBoldUnderline"/>
          <w:b/>
          <w:highlight w:val="green"/>
        </w:rPr>
        <w:t xml:space="preserve"> between India and Pakistan. India's superior conventional forces threaten Pakistan, and Islamabad could resort to nuclear weapons</w:t>
      </w:r>
      <w:r w:rsidRPr="00EE125B">
        <w:rPr>
          <w:rStyle w:val="StyleBoldUnderline"/>
        </w:rPr>
        <w:t xml:space="preserve"> </w:t>
      </w:r>
      <w:r w:rsidRPr="00923836">
        <w:rPr>
          <w:sz w:val="12"/>
        </w:rPr>
        <w:t>were a serious conflict to erupt. Indeed, The Post reported that Pakistan's nuclear weapons and capabilities are set to surpass those of India. So what can the United States do to ratchet down tensions? We need to build trust, confidence and consistent lines of communications between India and Pakistan. This begins by helping both parties pave the way for a constructive dialogue on the status of Kashmir. Steps toward progress would include pushing for real accountability of figures responsible for the 2008 Mumbai attacks and the handing over of wanted Lashkar-i-Taiba facilitators such as Indian crime lord Dawood Ibrahim. The United States also needs to disrupt the terrorist group's fundraising and planning. The focus should be on unearthing names and disrupting cells outside Pakistan that are tied to Lashkar-i-Taiba, which involves pressuring Islamabad for the names of Westerners who may have trained at Lashkar-i-Taiba camps. This is among the thorniest U.S. national security and counterterrorism problems. It requires officials to focus on imagining the "aftershocks" of a terrorist attack and act before the threat manifests - even as other national security issues such as unrest in the Middle East boil over. Yet without political attention, diplomatic capital and sustained preventative actions, a critical region could descend into chaos. History shows that the actions of a small group of committed terrorists, such as the Black Hand in 1914 or al-Qaeda in 2001 - can spark broader wars. History could repeat itself with Lashkar-i-Taiba. Asymmetric threats that serve as flash points for broader geopolitical crises may be the greatest threat we face from terrorism.</w:t>
      </w:r>
      <w:r w:rsidRPr="00EE125B">
        <w:rPr>
          <w:rStyle w:val="StyleBoldUnderline"/>
        </w:rPr>
        <w:t xml:space="preserve"> </w:t>
      </w:r>
    </w:p>
    <w:p w:rsidR="00540534" w:rsidRDefault="00540534" w:rsidP="00540534">
      <w:pPr>
        <w:pStyle w:val="Heading4"/>
      </w:pPr>
      <w:r>
        <w:t>Drone proliferation causes terror attacks on the US</w:t>
      </w:r>
    </w:p>
    <w:p w:rsidR="00540534" w:rsidRDefault="00540534" w:rsidP="00540534">
      <w:r w:rsidRPr="00517D3C">
        <w:rPr>
          <w:rStyle w:val="StyleStyleBold12pt"/>
        </w:rPr>
        <w:t>Villasenor ‘13</w:t>
      </w:r>
      <w:r w:rsidRPr="00517D3C">
        <w:t xml:space="preserve"> [John Villasenor is a nonresident senior fellow at the Brookings Institution and a professor of electrical engineering at UCLA, “The drone threat -- in the U.S.,” </w:t>
      </w:r>
      <w:hyperlink r:id="rId28" w:history="1">
        <w:r w:rsidRPr="00517D3C">
          <w:rPr>
            <w:rStyle w:val="Hyperlink"/>
          </w:rPr>
          <w:t>http://articles.latimes.com/2012/mar/27/opinion/la-oe-villasenor-license-domestic-drones-20120327</w:t>
        </w:r>
      </w:hyperlink>
      <w:r w:rsidRPr="00517D3C">
        <w:t>, March 27, 2013]</w:t>
      </w:r>
    </w:p>
    <w:p w:rsidR="00540534" w:rsidRPr="00933C46" w:rsidRDefault="00540534" w:rsidP="00540534"/>
    <w:p w:rsidR="00540534" w:rsidRPr="00F440A3" w:rsidRDefault="00540534" w:rsidP="00540534">
      <w:r w:rsidRPr="00F440A3">
        <w:t xml:space="preserve">President Obama signed a sweeping aviation bill in February that will open American airspace to "unmanned aircraft systems," more commonly known as drones. Much of the recent discussion about the coming era of domestic drones, which will include those operated by companies and individuals, has been focused on privacy questions. However, </w:t>
      </w:r>
      <w:r w:rsidRPr="005A4616">
        <w:rPr>
          <w:rStyle w:val="Emphasis"/>
          <w:highlight w:val="yellow"/>
        </w:rPr>
        <w:t>drone proliferation</w:t>
      </w:r>
      <w:r w:rsidRPr="00D13469">
        <w:t xml:space="preserve"> </w:t>
      </w:r>
      <w:r w:rsidRPr="00F440A3">
        <w:t xml:space="preserve">also </w:t>
      </w:r>
      <w:r w:rsidRPr="005A4616">
        <w:rPr>
          <w:highlight w:val="yellow"/>
          <w:u w:val="single"/>
        </w:rPr>
        <w:t>raises</w:t>
      </w:r>
      <w:r w:rsidRPr="005A4616">
        <w:rPr>
          <w:highlight w:val="yellow"/>
        </w:rPr>
        <w:t xml:space="preserve"> </w:t>
      </w:r>
      <w:r w:rsidRPr="00F440A3">
        <w:t xml:space="preserve">another issue that has received far less attention: </w:t>
      </w:r>
      <w:r w:rsidRPr="005A4616">
        <w:rPr>
          <w:highlight w:val="yellow"/>
          <w:u w:val="single"/>
        </w:rPr>
        <w:t>the threat that they could be used to carry out terrorist attacks. The tech</w:t>
      </w:r>
      <w:r w:rsidRPr="00F440A3">
        <w:t xml:space="preserve">nology </w:t>
      </w:r>
      <w:r w:rsidRPr="005A4616">
        <w:rPr>
          <w:highlight w:val="yellow"/>
          <w:u w:val="single"/>
        </w:rPr>
        <w:t xml:space="preserve">exists to build drones that fit into a backpack and are equipped with a </w:t>
      </w:r>
      <w:r w:rsidRPr="00663FBD">
        <w:t>video</w:t>
      </w:r>
      <w:r w:rsidRPr="00393FFE">
        <w:rPr>
          <w:u w:val="single"/>
        </w:rPr>
        <w:t xml:space="preserve"> </w:t>
      </w:r>
      <w:r w:rsidRPr="005A4616">
        <w:rPr>
          <w:highlight w:val="yellow"/>
          <w:u w:val="single"/>
        </w:rPr>
        <w:t xml:space="preserve">camera </w:t>
      </w:r>
      <w:r w:rsidRPr="005A4616">
        <w:rPr>
          <w:rStyle w:val="Emphasis"/>
          <w:highlight w:val="yellow"/>
        </w:rPr>
        <w:t>and</w:t>
      </w:r>
      <w:r w:rsidRPr="005A4616">
        <w:rPr>
          <w:highlight w:val="yellow"/>
          <w:u w:val="single"/>
        </w:rPr>
        <w:t xml:space="preserve"> </w:t>
      </w:r>
      <w:r w:rsidRPr="00663FBD">
        <w:t xml:space="preserve">a </w:t>
      </w:r>
      <w:r w:rsidRPr="005A4616">
        <w:rPr>
          <w:rStyle w:val="Emphasis"/>
          <w:highlight w:val="yellow"/>
        </w:rPr>
        <w:t>warhead</w:t>
      </w:r>
      <w:r w:rsidRPr="005A4616">
        <w:rPr>
          <w:highlight w:val="yellow"/>
        </w:rPr>
        <w:t xml:space="preserve"> </w:t>
      </w:r>
      <w:r w:rsidRPr="00F440A3">
        <w:t>so they can be flown, cruise missile style, into a target. In fact, in September 2011 it was announced that theU.S. Armyhad signed a nearly $5-million contract with a California company, AeroVironment Inc., for the purchase of its Switchblade drones. A Switchblade launches from a tube roughly 2 feet long, sprouts wings immediately after exiting the tube and is then controlled by an operator who looks into a shoe-box-shaped viewer displaying video from the drone. It is equipped with an electric motor that is quiet even when running, and that can be switched off to enable a completely silent glide in the final moments of an approach.</w:t>
      </w:r>
      <w:r w:rsidRPr="00F440A3">
        <w:rPr>
          <w:sz w:val="12"/>
        </w:rPr>
        <w:t>¶</w:t>
      </w:r>
      <w:r w:rsidRPr="00F440A3">
        <w:t xml:space="preserve"> Although reasonable people can disagree on how long it would take terrorists to build or acquire weaponized drones that can be guided by video into a target, there's really no dispute that it is a question of when and not if. </w:t>
      </w:r>
      <w:r w:rsidRPr="005A4616">
        <w:rPr>
          <w:highlight w:val="yellow"/>
          <w:u w:val="single"/>
        </w:rPr>
        <w:t xml:space="preserve">The day will come when </w:t>
      </w:r>
      <w:r w:rsidRPr="00393FFE">
        <w:rPr>
          <w:u w:val="single"/>
        </w:rPr>
        <w:t xml:space="preserve">such </w:t>
      </w:r>
      <w:r w:rsidRPr="005A4616">
        <w:rPr>
          <w:highlight w:val="yellow"/>
          <w:u w:val="single"/>
        </w:rPr>
        <w:t xml:space="preserve">drones are available to </w:t>
      </w:r>
      <w:r w:rsidRPr="00393FFE">
        <w:rPr>
          <w:u w:val="single"/>
        </w:rPr>
        <w:t xml:space="preserve">almost </w:t>
      </w:r>
      <w:r w:rsidRPr="005A4616">
        <w:rPr>
          <w:highlight w:val="yellow"/>
          <w:u w:val="single"/>
        </w:rPr>
        <w:t xml:space="preserve">anyone </w:t>
      </w:r>
      <w:r w:rsidRPr="00393FFE">
        <w:rPr>
          <w:u w:val="single"/>
        </w:rPr>
        <w:t>who wants them badly enough</w:t>
      </w:r>
      <w:r w:rsidRPr="00F440A3">
        <w:t>.</w:t>
      </w:r>
      <w:r w:rsidRPr="00F440A3">
        <w:rPr>
          <w:sz w:val="12"/>
        </w:rPr>
        <w:t>¶</w:t>
      </w:r>
      <w:r w:rsidRPr="00F440A3">
        <w:t xml:space="preserve"> In fact, there is ample evidence that </w:t>
      </w:r>
      <w:r w:rsidRPr="005A4616">
        <w:rPr>
          <w:highlight w:val="yellow"/>
          <w:u w:val="single"/>
        </w:rPr>
        <w:t>terrorist groups have already experimented with drones</w:t>
      </w:r>
      <w:r w:rsidRPr="00F440A3">
        <w:t xml:space="preserve">. As far back as the mid-1990s — practically ancient history in drone terms — the Japanese Aum Shinrikyo sect that carried out the sarin gas attack in the Tokyo subway reportedly considered drones. </w:t>
      </w:r>
      <w:r w:rsidRPr="005A4616">
        <w:rPr>
          <w:highlight w:val="yellow"/>
          <w:u w:val="single"/>
        </w:rPr>
        <w:t>So</w:t>
      </w:r>
      <w:r w:rsidRPr="005A4616">
        <w:rPr>
          <w:highlight w:val="yellow"/>
        </w:rPr>
        <w:t xml:space="preserve"> </w:t>
      </w:r>
      <w:r w:rsidRPr="00F440A3">
        <w:t xml:space="preserve">too </w:t>
      </w:r>
      <w:r w:rsidRPr="005A4616">
        <w:rPr>
          <w:highlight w:val="yellow"/>
          <w:u w:val="single"/>
        </w:rPr>
        <w:t>have Al Qaeda and</w:t>
      </w:r>
      <w:r w:rsidRPr="00F440A3">
        <w:t xml:space="preserve"> the Colombian insurgent group </w:t>
      </w:r>
      <w:r w:rsidRPr="005A4616">
        <w:rPr>
          <w:highlight w:val="yellow"/>
          <w:u w:val="single"/>
        </w:rPr>
        <w:t>FARC</w:t>
      </w:r>
      <w:r w:rsidRPr="00F440A3">
        <w:t>.</w:t>
      </w:r>
    </w:p>
    <w:p w:rsidR="00540534" w:rsidRPr="00C92039" w:rsidRDefault="00540534" w:rsidP="00540534">
      <w:pPr>
        <w:rPr>
          <w:rStyle w:val="StyleStyleBold12pt"/>
        </w:rPr>
      </w:pPr>
      <w:r w:rsidRPr="00C92039">
        <w:rPr>
          <w:rStyle w:val="StyleStyleBold12pt"/>
        </w:rPr>
        <w:t>Instability spills over to the entire Horn of Africa</w:t>
      </w:r>
    </w:p>
    <w:p w:rsidR="00540534" w:rsidRPr="00C92039" w:rsidRDefault="00540534" w:rsidP="00540534">
      <w:r w:rsidRPr="00C92039">
        <w:t xml:space="preserve">Ginny </w:t>
      </w:r>
      <w:r w:rsidRPr="00C92039">
        <w:rPr>
          <w:rStyle w:val="StyleStyleBold12pt"/>
        </w:rPr>
        <w:t>Hill</w:t>
      </w:r>
      <w:r w:rsidRPr="00C92039">
        <w:t xml:space="preserve">, “Yemen: Fear of Failure; Middle East and North Africa Programme”, Chatham House, January </w:t>
      </w:r>
      <w:r w:rsidRPr="00C92039">
        <w:rPr>
          <w:rStyle w:val="StyleStyleBold12pt"/>
        </w:rPr>
        <w:t>2010</w:t>
      </w:r>
      <w:r w:rsidRPr="00C92039">
        <w:t>, http://reliefweb.int/sites/reliefweb.int/files/resources/22924953ECE8BBF1492576EA000E8E41-Full_Report.pdf</w:t>
      </w:r>
    </w:p>
    <w:p w:rsidR="00540534" w:rsidRPr="005A4616" w:rsidRDefault="00540534" w:rsidP="00540534">
      <w:pPr>
        <w:rPr>
          <w:highlight w:val="yellow"/>
        </w:rPr>
      </w:pPr>
    </w:p>
    <w:p w:rsidR="00540534" w:rsidRPr="00C92039" w:rsidRDefault="00540534" w:rsidP="00540534">
      <w:pPr>
        <w:rPr>
          <w:sz w:val="16"/>
        </w:rPr>
      </w:pPr>
      <w:r w:rsidRPr="005A4616">
        <w:rPr>
          <w:rStyle w:val="TitleChar"/>
          <w:highlight w:val="yellow"/>
        </w:rPr>
        <w:t xml:space="preserve">Future instability in Yemen could expand a lawless zone </w:t>
      </w:r>
      <w:r w:rsidRPr="00234774">
        <w:rPr>
          <w:rStyle w:val="TitleChar"/>
        </w:rPr>
        <w:t>stretching from northern Kenya, through</w:t>
      </w:r>
      <w:r w:rsidRPr="00234774">
        <w:rPr>
          <w:sz w:val="16"/>
        </w:rPr>
        <w:t xml:space="preserve"> Somalia and the Gulf of Aden, </w:t>
      </w:r>
      <w:r w:rsidRPr="00234774">
        <w:rPr>
          <w:rStyle w:val="TitleChar"/>
        </w:rPr>
        <w:t>to Saudi Arabia</w:t>
      </w:r>
      <w:r w:rsidRPr="00234774">
        <w:rPr>
          <w:sz w:val="16"/>
        </w:rPr>
        <w:t>. Piracy, smuggling and violent jihad</w:t>
      </w:r>
      <w:r w:rsidRPr="00C92039">
        <w:rPr>
          <w:sz w:val="16"/>
        </w:rPr>
        <w:t xml:space="preserve"> would flourish, with implications for the security of shipping routes and the transit of oil through the Suez Canal. </w:t>
      </w:r>
      <w:r w:rsidRPr="005A4616">
        <w:rPr>
          <w:rStyle w:val="TitleChar"/>
          <w:highlight w:val="yellow"/>
        </w:rPr>
        <w:t xml:space="preserve">State failure </w:t>
      </w:r>
      <w:r w:rsidRPr="00234774">
        <w:rPr>
          <w:rStyle w:val="TitleChar"/>
        </w:rPr>
        <w:t>in Yemen would reduce any chance of progress towards peace in Somalia and</w:t>
      </w:r>
      <w:r w:rsidRPr="005A4616">
        <w:rPr>
          <w:rStyle w:val="TitleChar"/>
          <w:highlight w:val="yellow"/>
        </w:rPr>
        <w:t xml:space="preserve"> further endanger the security of countries throughout the Arabian Peninsula and the Horn of Africa</w:t>
      </w:r>
      <w:r w:rsidRPr="00C92039">
        <w:rPr>
          <w:rStyle w:val="TitleChar"/>
        </w:rPr>
        <w:t xml:space="preserve"> </w:t>
      </w:r>
    </w:p>
    <w:p w:rsidR="00540534" w:rsidRDefault="00540534" w:rsidP="00540534"/>
    <w:p w:rsidR="00540534" w:rsidRPr="00C92039" w:rsidRDefault="00540534" w:rsidP="00540534">
      <w:pPr>
        <w:rPr>
          <w:rStyle w:val="StyleStyleBold12pt"/>
        </w:rPr>
      </w:pPr>
      <w:r w:rsidRPr="00C92039">
        <w:rPr>
          <w:rStyle w:val="StyleStyleBold12pt"/>
        </w:rPr>
        <w:t>Causes major power wars</w:t>
      </w:r>
    </w:p>
    <w:p w:rsidR="00540534" w:rsidRPr="00C92039" w:rsidRDefault="00540534" w:rsidP="00540534">
      <w:r w:rsidRPr="00C92039">
        <w:rPr>
          <w:rStyle w:val="StyleStyleBold12pt"/>
        </w:rPr>
        <w:t>Glick ‘7</w:t>
      </w:r>
      <w:r w:rsidRPr="00C92039">
        <w:t xml:space="preserve"> (Dec. 10, 2007 Caroline Glick , THE JERUSALEM POST)</w:t>
      </w:r>
    </w:p>
    <w:p w:rsidR="00540534" w:rsidRPr="00C92039" w:rsidRDefault="00540534" w:rsidP="00540534"/>
    <w:p w:rsidR="00540534" w:rsidRPr="00C92039" w:rsidRDefault="00540534" w:rsidP="00540534">
      <w:pPr>
        <w:rPr>
          <w:sz w:val="16"/>
        </w:rPr>
      </w:pPr>
      <w:r w:rsidRPr="005A4616">
        <w:rPr>
          <w:rStyle w:val="TitleChar"/>
          <w:highlight w:val="yellow"/>
        </w:rPr>
        <w:t xml:space="preserve">The Horn of Africa is a dangerous </w:t>
      </w:r>
      <w:r w:rsidRPr="00C92039">
        <w:rPr>
          <w:rStyle w:val="TitleChar"/>
        </w:rPr>
        <w:t xml:space="preserve">and </w:t>
      </w:r>
      <w:r w:rsidRPr="005A4616">
        <w:rPr>
          <w:rStyle w:val="TitleChar"/>
          <w:highlight w:val="yellow"/>
        </w:rPr>
        <w:t xml:space="preserve">strategically vital </w:t>
      </w:r>
      <w:r w:rsidRPr="00C92039">
        <w:rPr>
          <w:rStyle w:val="TitleChar"/>
        </w:rPr>
        <w:t>place</w:t>
      </w:r>
      <w:r w:rsidRPr="005A4616">
        <w:rPr>
          <w:rStyle w:val="TitleChar"/>
          <w:highlight w:val="yellow"/>
        </w:rPr>
        <w:t>.</w:t>
      </w:r>
      <w:r w:rsidRPr="00C92039">
        <w:rPr>
          <w:rStyle w:val="TitleChar"/>
        </w:rPr>
        <w:t xml:space="preserve"> </w:t>
      </w:r>
      <w:r w:rsidRPr="005A4616">
        <w:rPr>
          <w:rStyle w:val="TitleChar"/>
          <w:highlight w:val="yellow"/>
        </w:rPr>
        <w:t>Small wars</w:t>
      </w:r>
      <w:r w:rsidRPr="00C92039">
        <w:rPr>
          <w:rStyle w:val="TitleChar"/>
        </w:rPr>
        <w:t xml:space="preserve">, which rage continuously, </w:t>
      </w:r>
      <w:r w:rsidRPr="005A4616">
        <w:rPr>
          <w:rStyle w:val="TitleChar"/>
          <w:highlight w:val="yellow"/>
        </w:rPr>
        <w:t>can easily escalate into big wars</w:t>
      </w:r>
      <w:r w:rsidRPr="00C92039">
        <w:rPr>
          <w:rStyle w:val="TitleChar"/>
        </w:rPr>
        <w:t xml:space="preserve">. Local conflicts have regional and global aspects. </w:t>
      </w:r>
      <w:r w:rsidRPr="005A4616">
        <w:rPr>
          <w:rStyle w:val="TitleChar"/>
          <w:highlight w:val="yellow"/>
        </w:rPr>
        <w:t xml:space="preserve">All of the conflicts in this tinderbox, which controls shipping lanes </w:t>
      </w:r>
      <w:r w:rsidRPr="00C92039">
        <w:rPr>
          <w:rStyle w:val="TitleChar"/>
        </w:rPr>
        <w:t xml:space="preserve">from the Indian Ocean into the Red Sea, </w:t>
      </w:r>
      <w:r w:rsidRPr="005A4616">
        <w:rPr>
          <w:rStyle w:val="TitleChar"/>
          <w:highlight w:val="yellow"/>
        </w:rPr>
        <w:t>can potentially give rise to regional, and indeed global conflagrations between competing regional actors and global powers</w:t>
      </w:r>
      <w:r w:rsidRPr="00C92039">
        <w:rPr>
          <w:rStyle w:val="TitleChar"/>
        </w:rPr>
        <w:t>.</w:t>
      </w:r>
      <w:r w:rsidRPr="00C92039">
        <w:rPr>
          <w:sz w:val="16"/>
        </w:rPr>
        <w:t xml:space="preserve">  The Horn of Africa includes the states of Eritrea, Djibouti, Ethiopia, Somalia, Sudan and Kenya. Eritrea, which gained independence from Ethiopia in 1993 after a 20-year civil war, is a major source of regional conflict. Eritrea has a hot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w:t>
      </w:r>
      <w:r w:rsidRPr="00C92039">
        <w:rPr>
          <w:b/>
          <w:sz w:val="16"/>
        </w:rPr>
        <w:t>. In Somalia, Eritrea is the primary sponsor of the al-Qaida-linked Islamic Courts Union</w:t>
      </w:r>
      <w:r w:rsidRPr="00C92039">
        <w:rPr>
          <w:sz w:val="16"/>
        </w:rPr>
        <w:t xml:space="preserve"> which took control of Somalia in June, 2006. In November 2006, the ICU government declared jihad against Ethiopia and Kenya. Backed by the US, Ethiopia invaded to restore the recognized Transitional Federal Government to power which the ICU had deposed.  Although the Ethiopian army successfully ousted the ICU from power in less than a week, </w:t>
      </w:r>
      <w:r w:rsidRPr="00C92039">
        <w:rPr>
          <w:b/>
          <w:sz w:val="16"/>
        </w:rPr>
        <w:t>backed by massive military and financial assistance from Eritrea, as well as Egypt and Libya, the ICU has waged a brutal insurgency against the TFG and the Ethiopian military for the past year</w:t>
      </w:r>
      <w:r w:rsidRPr="00C92039">
        <w:rPr>
          <w:sz w:val="16"/>
        </w:rPr>
        <w:t>.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w:t>
      </w:r>
      <w:r w:rsidRPr="005A4616">
        <w:rPr>
          <w:sz w:val="16"/>
          <w:highlight w:val="yellow"/>
        </w:rPr>
        <w:t>.</w:t>
      </w:r>
      <w:r w:rsidRPr="00C92039">
        <w:rPr>
          <w:sz w:val="16"/>
        </w:rPr>
        <w:t xml:space="preserve"> </w:t>
      </w:r>
    </w:p>
    <w:p w:rsidR="00540534" w:rsidRPr="009E78AC" w:rsidRDefault="00540534" w:rsidP="00540534">
      <w:pPr>
        <w:rPr>
          <w:sz w:val="10"/>
        </w:rPr>
      </w:pPr>
    </w:p>
    <w:p w:rsidR="00540534" w:rsidRDefault="00540534" w:rsidP="00540534">
      <w:pPr>
        <w:pStyle w:val="Heading3"/>
      </w:pPr>
      <w:r>
        <w:t>Disad</w:t>
      </w:r>
    </w:p>
    <w:p w:rsidR="00540534" w:rsidRDefault="00540534" w:rsidP="00540534">
      <w:r>
        <w:t>The sovereignty advantage is an impact turn</w:t>
      </w:r>
    </w:p>
    <w:p w:rsidR="00540534" w:rsidRDefault="00540534" w:rsidP="00540534">
      <w:r>
        <w:t>Counterplan links to it</w:t>
      </w:r>
    </w:p>
    <w:p w:rsidR="00540534" w:rsidRDefault="00540534" w:rsidP="00540534"/>
    <w:p w:rsidR="00540534" w:rsidRDefault="00540534" w:rsidP="00540534">
      <w:pPr>
        <w:pStyle w:val="Heading4"/>
      </w:pPr>
      <w:r>
        <w:t>Turn- drones destroy key evidence</w:t>
      </w:r>
    </w:p>
    <w:p w:rsidR="00540534" w:rsidRPr="00A26994" w:rsidRDefault="00540534" w:rsidP="00540534">
      <w:r w:rsidRPr="00A26994">
        <w:rPr>
          <w:rStyle w:val="StyleStyleBold12pt"/>
        </w:rPr>
        <w:t>Cronin ‘13</w:t>
      </w:r>
      <w:r w:rsidRPr="00A26994">
        <w:t xml:space="preserve"> </w:t>
      </w:r>
      <w:r>
        <w:t xml:space="preserve">(Audrey, </w:t>
      </w:r>
      <w:r w:rsidRPr="00A26994">
        <w:t>Professor of Public Policy at George Mason University</w:t>
      </w:r>
      <w:r>
        <w:t xml:space="preserve">, “Why Drones Fai”, Foreign Affairs, </w:t>
      </w:r>
      <w:r w:rsidRPr="00A26994">
        <w:t>July/ August 2013</w:t>
      </w:r>
      <w:r>
        <w:t>)</w:t>
      </w:r>
    </w:p>
    <w:p w:rsidR="00540534" w:rsidRDefault="00540534" w:rsidP="00540534">
      <w:pPr>
        <w:rPr>
          <w:rStyle w:val="StyleBoldUnderline"/>
        </w:rPr>
      </w:pPr>
    </w:p>
    <w:p w:rsidR="00540534" w:rsidRDefault="00540534" w:rsidP="00540534">
      <w:pPr>
        <w:rPr>
          <w:rStyle w:val="StyleBoldUnderline"/>
        </w:rPr>
      </w:pPr>
      <w:r w:rsidRPr="00D7163D">
        <w:t xml:space="preserve">Another main problem with Washington's overreliance on </w:t>
      </w:r>
      <w:r w:rsidRPr="009065EB">
        <w:rPr>
          <w:rStyle w:val="StyleBoldUnderline"/>
          <w:highlight w:val="yellow"/>
        </w:rPr>
        <w:t>drones</w:t>
      </w:r>
      <w:r w:rsidRPr="00D7163D">
        <w:t xml:space="preserve"> is that it </w:t>
      </w:r>
      <w:r w:rsidRPr="009065EB">
        <w:rPr>
          <w:rStyle w:val="Emphasis"/>
          <w:highlight w:val="yellow"/>
        </w:rPr>
        <w:t>destroys valuable evidence</w:t>
      </w:r>
      <w:r w:rsidRPr="00A26994">
        <w:rPr>
          <w:rStyle w:val="Emphasis"/>
        </w:rPr>
        <w:t xml:space="preserve"> </w:t>
      </w:r>
      <w:r w:rsidRPr="009065EB">
        <w:rPr>
          <w:rStyle w:val="StyleBoldUnderline"/>
          <w:highlight w:val="yellow"/>
        </w:rPr>
        <w:t>that could make</w:t>
      </w:r>
      <w:r w:rsidRPr="00A26994">
        <w:rPr>
          <w:rStyle w:val="StyleBoldUnderline"/>
        </w:rPr>
        <w:t xml:space="preserve"> U.S. </w:t>
      </w:r>
      <w:r w:rsidRPr="009065EB">
        <w:rPr>
          <w:rStyle w:val="StyleBoldUnderline"/>
          <w:highlight w:val="yellow"/>
        </w:rPr>
        <w:t>counter-terrorism</w:t>
      </w:r>
      <w:r w:rsidRPr="00A26994">
        <w:rPr>
          <w:rStyle w:val="StyleBoldUnderline"/>
        </w:rPr>
        <w:t xml:space="preserve"> smarter and </w:t>
      </w:r>
      <w:r w:rsidRPr="009065EB">
        <w:rPr>
          <w:rStyle w:val="Emphasis"/>
          <w:highlight w:val="yellow"/>
        </w:rPr>
        <w:t>more effective</w:t>
      </w:r>
      <w:r w:rsidRPr="00A26994">
        <w:rPr>
          <w:rStyle w:val="StyleBoldUnderline"/>
        </w:rPr>
        <w:t>.</w:t>
      </w:r>
      <w:r w:rsidRPr="00D7163D">
        <w:t xml:space="preserve"> </w:t>
      </w:r>
      <w:r w:rsidRPr="00A26994">
        <w:rPr>
          <w:rStyle w:val="StyleBoldUnderline"/>
        </w:rPr>
        <w:t>Whenever the United States kills a suspected terrorist, it loses the chance to find out what he was planning, how, and with whom</w:t>
      </w:r>
      <w:r w:rsidRPr="00D7163D">
        <w:t xml:space="preserve"> -- or whether he was even a terrorist to begin with. </w:t>
      </w:r>
      <w:r w:rsidRPr="00A26994">
        <w:rPr>
          <w:rStyle w:val="StyleBoldUnderline"/>
        </w:rPr>
        <w:t xml:space="preserve">Drone </w:t>
      </w:r>
      <w:r w:rsidRPr="009065EB">
        <w:rPr>
          <w:rStyle w:val="StyleBoldUnderline"/>
          <w:highlight w:val="yellow"/>
        </w:rPr>
        <w:t>attacks eliminate the possibility of arresting and interrogating</w:t>
      </w:r>
      <w:r w:rsidRPr="00A26994">
        <w:rPr>
          <w:rStyle w:val="StyleBoldUnderline"/>
        </w:rPr>
        <w:t xml:space="preserve"> those whom they target, </w:t>
      </w:r>
      <w:r w:rsidRPr="009065EB">
        <w:rPr>
          <w:rStyle w:val="Emphasis"/>
          <w:highlight w:val="yellow"/>
        </w:rPr>
        <w:t>precluding one of the most effective means of undermining</w:t>
      </w:r>
      <w:r w:rsidRPr="00A26994">
        <w:rPr>
          <w:rStyle w:val="Emphasis"/>
        </w:rPr>
        <w:t xml:space="preserve"> </w:t>
      </w:r>
      <w:r w:rsidRPr="000D47A6">
        <w:rPr>
          <w:rStyle w:val="StyleBoldUnderline"/>
        </w:rPr>
        <w:t>a terrorist group.</w:t>
      </w:r>
      <w:r>
        <w:rPr>
          <w:rStyle w:val="Emphasis"/>
        </w:rPr>
        <w:t xml:space="preserve"> </w:t>
      </w:r>
      <w:r w:rsidRPr="00D7163D">
        <w:t xml:space="preserve">It is worth noting that </w:t>
      </w:r>
      <w:r w:rsidRPr="009065EB">
        <w:rPr>
          <w:rStyle w:val="StyleBoldUnderline"/>
          <w:highlight w:val="yellow"/>
        </w:rPr>
        <w:t>the most dramatic</w:t>
      </w:r>
      <w:r w:rsidRPr="00A26994">
        <w:rPr>
          <w:rStyle w:val="StyleBoldUnderline"/>
        </w:rPr>
        <w:t xml:space="preserve"> recent </w:t>
      </w:r>
      <w:r w:rsidRPr="009065EB">
        <w:rPr>
          <w:rStyle w:val="StyleBoldUnderline"/>
          <w:highlight w:val="yellow"/>
        </w:rPr>
        <w:t>decapitation</w:t>
      </w:r>
      <w:r w:rsidRPr="00A26994">
        <w:rPr>
          <w:rStyle w:val="StyleBoldUnderline"/>
        </w:rPr>
        <w:t xml:space="preserve"> of a terrorist organization -- the killing of bin Laden -- </w:t>
      </w:r>
      <w:r w:rsidRPr="009065EB">
        <w:rPr>
          <w:rStyle w:val="StyleBoldUnderline"/>
          <w:highlight w:val="yellow"/>
        </w:rPr>
        <w:t>was performed by humans, not drones</w:t>
      </w:r>
      <w:r w:rsidRPr="00D7163D">
        <w:t xml:space="preserve">. As a result, </w:t>
      </w:r>
      <w:r w:rsidRPr="009065EB">
        <w:rPr>
          <w:rStyle w:val="StyleBoldUnderline"/>
          <w:highlight w:val="yellow"/>
        </w:rPr>
        <w:t>the most important outcome</w:t>
      </w:r>
      <w:r w:rsidRPr="00A26994">
        <w:rPr>
          <w:rStyle w:val="StyleBoldUnderline"/>
        </w:rPr>
        <w:t xml:space="preserve"> of the operation </w:t>
      </w:r>
      <w:r w:rsidRPr="009065EB">
        <w:rPr>
          <w:rStyle w:val="StyleBoldUnderline"/>
          <w:highlight w:val="yellow"/>
        </w:rPr>
        <w:t>was not the death of bin Laden himself but the treasure trove of intelligence</w:t>
      </w:r>
      <w:r w:rsidRPr="00A26994">
        <w:rPr>
          <w:rStyle w:val="StyleBoldUnderline"/>
        </w:rPr>
        <w:t xml:space="preserve"> it yielded. </w:t>
      </w:r>
      <w:r w:rsidRPr="009065EB">
        <w:rPr>
          <w:rStyle w:val="StyleBoldUnderline"/>
          <w:highlight w:val="yellow"/>
        </w:rPr>
        <w:t>Drones do not capture hard drives</w:t>
      </w:r>
      <w:r w:rsidRPr="00A26994">
        <w:rPr>
          <w:rStyle w:val="StyleBoldUnderline"/>
        </w:rPr>
        <w:t>, organizational charts, strategic plans, or secret correspondence, and their tactical effectiveness is entirely dependent on the caliber of human intelligence on the ground.</w:t>
      </w:r>
      <w:r w:rsidRPr="00D7163D">
        <w:t xml:space="preserve"> And </w:t>
      </w:r>
      <w:r w:rsidRPr="009065EB">
        <w:rPr>
          <w:rStyle w:val="StyleBoldUnderline"/>
          <w:highlight w:val="yellow"/>
        </w:rPr>
        <w:t>if</w:t>
      </w:r>
      <w:r w:rsidRPr="00A26994">
        <w:rPr>
          <w:rStyle w:val="StyleBoldUnderline"/>
        </w:rPr>
        <w:t xml:space="preserve"> the unpopularity of </w:t>
      </w:r>
      <w:r w:rsidRPr="009065EB">
        <w:rPr>
          <w:rStyle w:val="StyleBoldUnderline"/>
          <w:highlight w:val="yellow"/>
        </w:rPr>
        <w:t>drones makes it harder to persuade locals to work with</w:t>
      </w:r>
      <w:r w:rsidRPr="00A26994">
        <w:rPr>
          <w:rStyle w:val="StyleBoldUnderline"/>
        </w:rPr>
        <w:t xml:space="preserve"> U.S. </w:t>
      </w:r>
      <w:r w:rsidRPr="009065EB">
        <w:rPr>
          <w:rStyle w:val="StyleBoldUnderline"/>
          <w:highlight w:val="yellow"/>
        </w:rPr>
        <w:t>intel</w:t>
      </w:r>
      <w:r w:rsidRPr="00A26994">
        <w:rPr>
          <w:rStyle w:val="StyleBoldUnderline"/>
        </w:rPr>
        <w:t xml:space="preserve">ligence </w:t>
      </w:r>
      <w:r w:rsidRPr="009065EB">
        <w:rPr>
          <w:rStyle w:val="StyleBoldUnderline"/>
          <w:highlight w:val="yellow"/>
        </w:rPr>
        <w:t>services, then Washington will have less access to</w:t>
      </w:r>
      <w:r w:rsidRPr="00A26994">
        <w:rPr>
          <w:rStyle w:val="StyleBoldUnderline"/>
        </w:rPr>
        <w:t xml:space="preserve"> the kind of </w:t>
      </w:r>
      <w:r w:rsidRPr="009065EB">
        <w:rPr>
          <w:rStyle w:val="StyleBoldUnderline"/>
          <w:highlight w:val="yellow"/>
        </w:rPr>
        <w:t>intel</w:t>
      </w:r>
      <w:r w:rsidRPr="00A26994">
        <w:rPr>
          <w:rStyle w:val="StyleBoldUnderline"/>
        </w:rPr>
        <w:t xml:space="preserve">ligence </w:t>
      </w:r>
      <w:r w:rsidRPr="009065EB">
        <w:rPr>
          <w:rStyle w:val="StyleBoldUnderline"/>
          <w:highlight w:val="yellow"/>
        </w:rPr>
        <w:t>it needs for effective targeting</w:t>
      </w:r>
      <w:r w:rsidRPr="00A26994">
        <w:rPr>
          <w:rStyle w:val="StyleBoldUnderline"/>
        </w:rPr>
        <w:t xml:space="preserve">. </w:t>
      </w:r>
      <w:r w:rsidRPr="000D47A6">
        <w:rPr>
          <w:rStyle w:val="StyleBoldUnderline"/>
        </w:rPr>
        <w:t>Yes, killing would-be terrorists saves American lives. But so does interrogating them, and drone strikes make</w:t>
      </w:r>
      <w:r w:rsidRPr="00A26994">
        <w:rPr>
          <w:rStyle w:val="StyleBoldUnderline"/>
        </w:rPr>
        <w:t xml:space="preserve"> that impossible.</w:t>
      </w:r>
    </w:p>
    <w:p w:rsidR="00540534" w:rsidRDefault="00540534" w:rsidP="00540534">
      <w:pPr>
        <w:pStyle w:val="Heading4"/>
      </w:pPr>
      <w:r>
        <w:t>No nuke terror- can’t use, steal, or transfer bombs</w:t>
      </w:r>
    </w:p>
    <w:p w:rsidR="00540534" w:rsidRDefault="00540534" w:rsidP="00540534">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540534" w:rsidRDefault="00540534" w:rsidP="00540534"/>
    <w:p w:rsidR="00540534" w:rsidRPr="00ED7E7A" w:rsidRDefault="00540534" w:rsidP="00540534">
      <w:pPr>
        <w:rPr>
          <w:sz w:val="16"/>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weapon,5</w:t>
      </w:r>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t xml:space="preserve">The </w:t>
      </w:r>
      <w:r w:rsidRPr="00DC1FDC">
        <w:rPr>
          <w:u w:val="single"/>
        </w:rPr>
        <w:t xml:space="preserve">direct </w:t>
      </w:r>
      <w:r w:rsidRPr="008B4111">
        <w:rPr>
          <w:highlight w:val="yellow"/>
          <w:u w:val="single"/>
        </w:rPr>
        <w:t>transfer</w:t>
      </w:r>
      <w:r w:rsidRPr="00ED7E7A">
        <w:rPr>
          <w:sz w:val="12"/>
        </w:rPr>
        <w:t>¶</w:t>
      </w:r>
      <w:r w:rsidRPr="001D6252">
        <w:rPr>
          <w:sz w:val="12"/>
          <w:u w:val="single"/>
        </w:rPr>
        <w:t xml:space="preserve"> </w:t>
      </w:r>
      <w:r w:rsidRPr="001D6252">
        <w:rPr>
          <w:u w:val="single"/>
        </w:rPr>
        <w:t xml:space="preserve">scenario </w:t>
      </w:r>
      <w:r w:rsidRPr="008B4111">
        <w:rPr>
          <w:highlight w:val="yellow"/>
          <w:u w:val="single"/>
        </w:rPr>
        <w:t>is</w:t>
      </w:r>
      <w:r w:rsidRPr="001D6252">
        <w:rPr>
          <w:u w:val="single"/>
        </w:rPr>
        <w:t xml:space="preserve"> difﬁcult to imagine as it is </w:t>
      </w:r>
      <w:r w:rsidRPr="008B4111">
        <w:rPr>
          <w:highlight w:val="yellow"/>
          <w:u w:val="single"/>
        </w:rPr>
        <w:t>almost impossible to conceive of any national</w:t>
      </w:r>
      <w:r w:rsidRPr="008B4111">
        <w:rPr>
          <w:sz w:val="12"/>
          <w:highlight w:val="yellow"/>
        </w:rPr>
        <w:t>¶</w:t>
      </w:r>
      <w:r w:rsidRPr="008B4111">
        <w:rPr>
          <w:sz w:val="12"/>
          <w:highlight w:val="yellow"/>
          <w:u w:val="single"/>
        </w:rPr>
        <w:t xml:space="preserve"> </w:t>
      </w:r>
      <w:r w:rsidRPr="008B4111">
        <w:rPr>
          <w:highlight w:val="yellow"/>
          <w:u w:val="single"/>
        </w:rPr>
        <w:t>government voluntarily gifting their “crown jewels” to a terrorist group due to</w:t>
      </w:r>
      <w:r w:rsidRPr="001D6252">
        <w:rPr>
          <w:u w:val="single"/>
        </w:rPr>
        <w:t xml:space="preserve"> the likely</w:t>
      </w:r>
      <w:r w:rsidRPr="00ED7E7A">
        <w:rPr>
          <w:sz w:val="12"/>
        </w:rPr>
        <w:t>¶</w:t>
      </w:r>
      <w:r w:rsidRPr="001D6252">
        <w:rPr>
          <w:sz w:val="12"/>
          <w:u w:val="single"/>
        </w:rPr>
        <w:t xml:space="preserve"> </w:t>
      </w:r>
      <w:r w:rsidRPr="008B4111">
        <w:rPr>
          <w:highlight w:val="yellow"/>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8B4111">
        <w:rPr>
          <w:highlight w:val="yellow"/>
          <w:u w:val="single"/>
        </w:rPr>
        <w:t>most advanced nuclear weapons 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8B4111">
        <w:rPr>
          <w:highlight w:val="yellow"/>
          <w:u w:val="single"/>
        </w:rPr>
        <w:t>have instituted</w:t>
      </w:r>
      <w:r w:rsidRPr="00ED7E7A">
        <w:rPr>
          <w:sz w:val="16"/>
        </w:rPr>
        <w:t xml:space="preserve"> Personnel Reliability Programs (</w:t>
      </w:r>
      <w:r w:rsidRPr="008B4111">
        <w:rPr>
          <w:highlight w:val="yellow"/>
          <w:u w:val="single"/>
        </w:rPr>
        <w:t>PRP</w:t>
      </w:r>
      <w:r w:rsidRPr="008B4111">
        <w:rPr>
          <w:sz w:val="16"/>
          <w:highlight w:val="yellow"/>
        </w:rPr>
        <w:t xml:space="preserve">), </w:t>
      </w:r>
      <w:r w:rsidRPr="008B4111">
        <w:rPr>
          <w:highlight w:val="yellow"/>
          <w:u w:val="single"/>
        </w:rPr>
        <w:t>which establishes</w:t>
      </w:r>
      <w:r w:rsidRPr="001D6252">
        <w:rPr>
          <w:u w:val="single"/>
        </w:rPr>
        <w:t xml:space="preserve"> a </w:t>
      </w:r>
      <w:r w:rsidRPr="008B4111">
        <w:rPr>
          <w:highlight w:val="yellow"/>
          <w:u w:val="single"/>
        </w:rPr>
        <w:t>centralized</w:t>
      </w:r>
      <w:r w:rsidRPr="001D6252">
        <w:rPr>
          <w:u w:val="single"/>
        </w:rPr>
        <w:t xml:space="preserve"> set of</w:t>
      </w:r>
      <w:r w:rsidRPr="00ED7E7A">
        <w:rPr>
          <w:sz w:val="12"/>
        </w:rPr>
        <w:t>¶</w:t>
      </w:r>
      <w:r w:rsidRPr="001D6252">
        <w:rPr>
          <w:sz w:val="12"/>
          <w:u w:val="single"/>
        </w:rPr>
        <w:t xml:space="preserve"> </w:t>
      </w:r>
      <w:r w:rsidRPr="008B4111">
        <w:rPr>
          <w:highlight w:val="yellow"/>
          <w:u w:val="single"/>
        </w:rPr>
        <w:t>procedures</w:t>
      </w:r>
      <w:r w:rsidRPr="00ED7E7A">
        <w:rPr>
          <w:sz w:val="16"/>
        </w:rPr>
        <w:t xml:space="preserve"> designed to ensure that individuals developing, managing, and </w:t>
      </w:r>
      <w:r w:rsidRPr="008B4111">
        <w:rPr>
          <w:highlight w:val="yellow"/>
          <w:u w:val="single"/>
        </w:rPr>
        <w:t>guarding nuclear</w:t>
      </w:r>
      <w:r w:rsidRPr="008B4111">
        <w:rPr>
          <w:sz w:val="12"/>
          <w:highlight w:val="yellow"/>
        </w:rPr>
        <w:t>¶</w:t>
      </w:r>
      <w:r w:rsidRPr="008B4111">
        <w:rPr>
          <w:sz w:val="12"/>
          <w:highlight w:val="yellow"/>
          <w:u w:val="single"/>
        </w:rPr>
        <w:t xml:space="preserve"> </w:t>
      </w:r>
      <w:r w:rsidRPr="008B4111">
        <w:rPr>
          <w:highlight w:val="yellow"/>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For example.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r w:rsidRPr="00ED7E7A">
        <w:rPr>
          <w:sz w:val="12"/>
        </w:rPr>
        <w:t>¶</w:t>
      </w:r>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8B4111">
        <w:rPr>
          <w:highlight w:val="yellow"/>
          <w:u w:val="single"/>
        </w:rPr>
        <w:t>even if a terrorist</w:t>
      </w:r>
      <w:r w:rsidRPr="008B4111">
        <w:rPr>
          <w:sz w:val="12"/>
          <w:highlight w:val="yellow"/>
        </w:rPr>
        <w:t>¶</w:t>
      </w:r>
      <w:r w:rsidRPr="008B4111">
        <w:rPr>
          <w:sz w:val="12"/>
          <w:highlight w:val="yellow"/>
          <w:u w:val="single"/>
        </w:rPr>
        <w:t xml:space="preserve"> </w:t>
      </w:r>
      <w:r w:rsidRPr="008B4111">
        <w:rPr>
          <w:highlight w:val="yellow"/>
          <w:u w:val="single"/>
        </w:rPr>
        <w:t>organization did manage to acquire an intact weapon</w:t>
      </w:r>
      <w:r w:rsidRPr="00ED7E7A">
        <w:rPr>
          <w:sz w:val="16"/>
        </w:rPr>
        <w:t xml:space="preserve"> through one of these scenarios, </w:t>
      </w:r>
      <w:r w:rsidRPr="008B4111">
        <w:rPr>
          <w:highlight w:val="yellow"/>
          <w:u w:val="single"/>
        </w:rPr>
        <w:t>there</w:t>
      </w:r>
      <w:r w:rsidRPr="008B4111">
        <w:rPr>
          <w:sz w:val="12"/>
          <w:highlight w:val="yellow"/>
        </w:rPr>
        <w:t>¶</w:t>
      </w:r>
      <w:r w:rsidRPr="008B4111">
        <w:rPr>
          <w:sz w:val="12"/>
          <w:highlight w:val="yellow"/>
          <w:u w:val="single"/>
        </w:rPr>
        <w:t xml:space="preserve"> </w:t>
      </w:r>
      <w:r w:rsidRPr="008B4111">
        <w:rPr>
          <w:highlight w:val="yellow"/>
          <w:u w:val="single"/>
        </w:rPr>
        <w:t>would remain a variety of 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8B4111">
        <w:rPr>
          <w:highlight w:val="yellow"/>
          <w:u w:val="single"/>
        </w:rPr>
        <w:t>there are</w:t>
      </w:r>
      <w:r w:rsidRPr="00A018B0">
        <w:rPr>
          <w:u w:val="single"/>
        </w:rPr>
        <w:t xml:space="preserve"> a variety of safety and </w:t>
      </w:r>
      <w:r w:rsidRPr="008B4111">
        <w:rPr>
          <w:highlight w:val="yellow"/>
          <w:u w:val="single"/>
        </w:rPr>
        <w:t>security measures</w:t>
      </w:r>
      <w:r w:rsidRPr="00A018B0">
        <w:rPr>
          <w:u w:val="single"/>
        </w:rPr>
        <w:t xml:space="preserve">/procedures </w:t>
      </w:r>
      <w:r w:rsidRPr="008B4111">
        <w:rPr>
          <w:highlight w:val="yellow"/>
          <w:u w:val="single"/>
        </w:rPr>
        <w:t>that protect nuclear</w:t>
      </w:r>
      <w:r w:rsidRPr="008B4111">
        <w:rPr>
          <w:sz w:val="12"/>
          <w:highlight w:val="yellow"/>
        </w:rPr>
        <w:t>¶</w:t>
      </w:r>
      <w:r w:rsidRPr="008B4111">
        <w:rPr>
          <w:sz w:val="12"/>
          <w:highlight w:val="yellow"/>
          <w:u w:val="single"/>
        </w:rPr>
        <w:t xml:space="preserve"> </w:t>
      </w:r>
      <w:r w:rsidRPr="008B4111">
        <w:rPr>
          <w:highlight w:val="yellow"/>
          <w:u w:val="single"/>
        </w:rPr>
        <w:t>weapons against accidents or unauthorized use, such as</w:t>
      </w:r>
      <w:r w:rsidRPr="00ED7E7A">
        <w:rPr>
          <w:sz w:val="16"/>
        </w:rPr>
        <w:t xml:space="preserve"> environmental sensing devices</w:t>
      </w:r>
      <w:r w:rsidRPr="00ED7E7A">
        <w:rPr>
          <w:sz w:val="12"/>
        </w:rPr>
        <w:t>¶</w:t>
      </w:r>
      <w:r w:rsidRPr="00ED7E7A">
        <w:rPr>
          <w:sz w:val="16"/>
        </w:rPr>
        <w:t xml:space="preserve"> (</w:t>
      </w:r>
      <w:r w:rsidRPr="008B4111">
        <w:rPr>
          <w:highlight w:val="yellow"/>
          <w:u w:val="single"/>
        </w:rPr>
        <w:t>ESD</w:t>
      </w:r>
      <w:r w:rsidRPr="008B4111">
        <w:rPr>
          <w:sz w:val="16"/>
          <w:highlight w:val="yellow"/>
        </w:rPr>
        <w:t xml:space="preserve">) </w:t>
      </w:r>
      <w:r w:rsidRPr="008B4111">
        <w:rPr>
          <w:highlight w:val="yellow"/>
          <w:u w:val="single"/>
        </w:rPr>
        <w:t>that block 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8B4111">
        <w:rPr>
          <w:highlight w:val="yellow"/>
          <w:u w:val="single"/>
        </w:rPr>
        <w:t>IHE</w:t>
      </w:r>
      <w:r w:rsidRPr="00ED7E7A">
        <w:rPr>
          <w:sz w:val="16"/>
        </w:rPr>
        <w:t xml:space="preserve">) </w:t>
      </w:r>
      <w:r w:rsidRPr="00A018B0">
        <w:rPr>
          <w:u w:val="single"/>
        </w:rPr>
        <w:t xml:space="preserve">that make the weapon </w:t>
      </w:r>
      <w:r w:rsidRPr="008B4111">
        <w:rPr>
          <w:highlight w:val="yellow"/>
          <w:u w:val="single"/>
        </w:rPr>
        <w:t>resistant to</w:t>
      </w:r>
      <w:r w:rsidRPr="00A018B0">
        <w:rPr>
          <w:u w:val="single"/>
        </w:rPr>
        <w:t xml:space="preserve"> being detonated by mechanical </w:t>
      </w:r>
      <w:r w:rsidRPr="008B4111">
        <w:rPr>
          <w:highlight w:val="yellow"/>
          <w:u w:val="single"/>
        </w:rPr>
        <w:t>shock</w:t>
      </w:r>
      <w:r w:rsidRPr="00A018B0">
        <w:rPr>
          <w:u w:val="single"/>
        </w:rPr>
        <w:t>; and</w:t>
      </w:r>
      <w:r w:rsidRPr="00ED7E7A">
        <w:rPr>
          <w:sz w:val="16"/>
        </w:rPr>
        <w:t xml:space="preserve"> permissive action links (</w:t>
      </w:r>
      <w:r w:rsidRPr="008B4111">
        <w:rPr>
          <w:highlight w:val="yellow"/>
          <w:u w:val="single"/>
        </w:rPr>
        <w:t>PALs</w:t>
      </w:r>
      <w:r w:rsidRPr="00ED7E7A">
        <w:rPr>
          <w:sz w:val="16"/>
        </w:rPr>
        <w:t>), which is an</w:t>
      </w:r>
      <w:r w:rsidRPr="00ED7E7A">
        <w:rPr>
          <w:sz w:val="12"/>
        </w:rPr>
        <w:t>¶</w:t>
      </w:r>
      <w:r w:rsidRPr="00ED7E7A">
        <w:rPr>
          <w:sz w:val="16"/>
        </w:rPr>
        <w:t xml:space="preserve"> electronic device </w:t>
      </w:r>
      <w:r w:rsidRPr="008B4111">
        <w:rPr>
          <w:highlight w:val="yellow"/>
          <w:u w:val="single"/>
        </w:rPr>
        <w:t>that prevents arming</w:t>
      </w:r>
      <w:r w:rsidRPr="00A018B0">
        <w:rPr>
          <w:u w:val="single"/>
        </w:rPr>
        <w:t xml:space="preserve"> of the weapon </w:t>
      </w:r>
      <w:r w:rsidRPr="008B4111">
        <w:rPr>
          <w:highlight w:val="yellow"/>
          <w:u w:val="single"/>
        </w:rPr>
        <w:t>unless</w:t>
      </w:r>
      <w:r w:rsidRPr="00A018B0">
        <w:rPr>
          <w:u w:val="single"/>
        </w:rPr>
        <w:t xml:space="preserve"> correct </w:t>
      </w:r>
      <w:r w:rsidRPr="008B4111">
        <w:rPr>
          <w:highlight w:val="yellow"/>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8B4111">
        <w:rPr>
          <w:highlight w:val="yellow"/>
          <w:u w:val="single"/>
        </w:rPr>
        <w:t>terrorists would need</w:t>
      </w:r>
      <w:r w:rsidRPr="00DC1FDC">
        <w:rPr>
          <w:u w:val="single"/>
        </w:rPr>
        <w:t xml:space="preserve"> to acquire </w:t>
      </w:r>
      <w:r w:rsidRPr="008B4111">
        <w:rPr>
          <w:highlight w:val="yellow"/>
          <w:u w:val="single"/>
        </w:rPr>
        <w:t>signiﬁcant</w:t>
      </w:r>
      <w:r w:rsidRPr="00DC1FDC">
        <w:rPr>
          <w:u w:val="single"/>
        </w:rPr>
        <w:t xml:space="preserve"> quantities of ﬁssile</w:t>
      </w:r>
      <w:r w:rsidRPr="00ED7E7A">
        <w:rPr>
          <w:sz w:val="12"/>
        </w:rPr>
        <w:t>¶</w:t>
      </w:r>
      <w:r w:rsidRPr="00DC1FDC">
        <w:rPr>
          <w:sz w:val="12"/>
          <w:u w:val="single"/>
        </w:rPr>
        <w:t xml:space="preserve"> </w:t>
      </w:r>
      <w:r w:rsidRPr="008B4111">
        <w:rPr>
          <w:highlight w:val="yellow"/>
          <w:u w:val="single"/>
        </w:rPr>
        <w:t>material</w:t>
      </w:r>
      <w:r w:rsidRPr="00ED7E7A">
        <w:rPr>
          <w:sz w:val="16"/>
        </w:rPr>
        <w:t>, either HEU or plutonium.12 Two types of INDs are considered to be theoretically</w:t>
      </w:r>
      <w:r w:rsidRPr="00ED7E7A">
        <w:rPr>
          <w:sz w:val="12"/>
        </w:rPr>
        <w:t>¶</w:t>
      </w:r>
      <w:r w:rsidRPr="00ED7E7A">
        <w:rPr>
          <w:sz w:val="16"/>
        </w:rPr>
        <w:t xml:space="preserve"> possible for a terrorist organisation to construct—the gun-type weapon and the implosiontype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Wier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8B4111">
        <w:rPr>
          <w:highlight w:val="yellow"/>
          <w:u w:val="single"/>
        </w:rPr>
        <w:t>production of plutonium</w:t>
      </w:r>
      <w:r w:rsidRPr="00ED7E7A">
        <w:rPr>
          <w:sz w:val="16"/>
        </w:rPr>
        <w:t>, however, “</w:t>
      </w:r>
      <w:r w:rsidRPr="008B4111">
        <w:rPr>
          <w:highlight w:val="yellow"/>
          <w:u w:val="single"/>
        </w:rPr>
        <w:t>is made</w:t>
      </w:r>
      <w:r w:rsidRPr="00ED7E7A">
        <w:rPr>
          <w:sz w:val="16"/>
        </w:rPr>
        <w:t xml:space="preserve"> greatly more </w:t>
      </w:r>
      <w:r w:rsidRPr="008B4111">
        <w:rPr>
          <w:highlight w:val="yellow"/>
          <w:u w:val="single"/>
        </w:rPr>
        <w:t>difﬁcult by</w:t>
      </w:r>
      <w:r w:rsidRPr="00ED7E7A">
        <w:rPr>
          <w:sz w:val="16"/>
        </w:rPr>
        <w:t xml:space="preserve"> the</w:t>
      </w:r>
      <w:r w:rsidRPr="00ED7E7A">
        <w:rPr>
          <w:sz w:val="12"/>
        </w:rPr>
        <w:t>¶</w:t>
      </w:r>
      <w:r w:rsidRPr="00ED7E7A">
        <w:rPr>
          <w:sz w:val="16"/>
        </w:rPr>
        <w:t xml:space="preserve"> </w:t>
      </w:r>
      <w:r w:rsidRPr="008B4111">
        <w:rPr>
          <w:highlight w:val="yellow"/>
          <w:u w:val="single"/>
        </w:rPr>
        <w:t>intense radiation</w:t>
      </w:r>
      <w:r w:rsidRPr="00ED7E7A">
        <w:rPr>
          <w:sz w:val="16"/>
        </w:rPr>
        <w:t xml:space="preserve"> emanating from the commingled ﬁssion products.”19 </w:t>
      </w:r>
      <w:r w:rsidRPr="001D6252">
        <w:rPr>
          <w:u w:val="single"/>
        </w:rPr>
        <w:t xml:space="preserve">The </w:t>
      </w:r>
      <w:r w:rsidRPr="008B4111">
        <w:rPr>
          <w:highlight w:val="yellow"/>
          <w:u w:val="single"/>
        </w:rPr>
        <w:t>complexity of</w:t>
      </w:r>
      <w:r w:rsidRPr="008B4111">
        <w:rPr>
          <w:sz w:val="12"/>
          <w:highlight w:val="yellow"/>
          <w:u w:val="single"/>
        </w:rPr>
        <w:t xml:space="preserve"> </w:t>
      </w:r>
      <w:r w:rsidRPr="008B4111">
        <w:rPr>
          <w:highlight w:val="yellow"/>
          <w:u w:val="single"/>
        </w:rPr>
        <w:t>an implosion device also poses additional challenges in terms of manufacture/acquisition</w:t>
      </w:r>
      <w:r w:rsidRPr="008B4111">
        <w:rPr>
          <w:sz w:val="12"/>
          <w:highlight w:val="yellow"/>
        </w:rPr>
        <w:t>¶</w:t>
      </w:r>
      <w:r w:rsidRPr="008B4111">
        <w:rPr>
          <w:sz w:val="12"/>
          <w:highlight w:val="yellow"/>
          <w:u w:val="single"/>
        </w:rPr>
        <w:t xml:space="preserve"> </w:t>
      </w:r>
      <w:r w:rsidRPr="008B4111">
        <w:rPr>
          <w:highlight w:val="yellow"/>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The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8B4111">
        <w:rPr>
          <w:highlight w:val="yellow"/>
          <w:u w:val="single"/>
        </w:rPr>
        <w:t xml:space="preserve">enrichment of </w:t>
      </w:r>
      <w:r w:rsidRPr="00DC1FDC">
        <w:rPr>
          <w:u w:val="single"/>
        </w:rPr>
        <w:t xml:space="preserve">natural </w:t>
      </w:r>
      <w:r w:rsidRPr="008B4111">
        <w:rPr>
          <w:highlight w:val="yellow"/>
          <w:u w:val="single"/>
        </w:rPr>
        <w:t>uranium</w:t>
      </w:r>
      <w:r w:rsidRPr="00982321">
        <w:rPr>
          <w:u w:val="single"/>
        </w:rPr>
        <w:t xml:space="preserve"> as this is a </w:t>
      </w:r>
      <w:r w:rsidRPr="008B4111">
        <w:rPr>
          <w:highlight w:val="yellow"/>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8B4111">
        <w:rPr>
          <w:highlight w:val="yellow"/>
          <w:u w:val="single"/>
        </w:rPr>
        <w:t>are tightly controlled</w:t>
      </w:r>
      <w:r w:rsidRPr="00ED7E7A">
        <w:rPr>
          <w:sz w:val="16"/>
        </w:rPr>
        <w:t>.21 The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540534" w:rsidRDefault="00540534" w:rsidP="00540534">
      <w:pPr>
        <w:pStyle w:val="Heading4"/>
      </w:pPr>
      <w:r>
        <w:t>Drones are the worst</w:t>
      </w:r>
    </w:p>
    <w:p w:rsidR="00540534" w:rsidRDefault="00540534" w:rsidP="00540534">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9" w:history="1">
        <w:r>
          <w:rPr>
            <w:rStyle w:val="Hyperlink"/>
          </w:rPr>
          <w:t>http://www.chathamhouse.org/sites/default/files/public/International%20Affairs/2013/89_1/89_1Boyle.pdf</w:t>
        </w:r>
      </w:hyperlink>
      <w:r>
        <w:t>, 2013]</w:t>
      </w:r>
    </w:p>
    <w:p w:rsidR="00540534" w:rsidRDefault="00540534" w:rsidP="00540534"/>
    <w:p w:rsidR="00540534" w:rsidRPr="00A43992" w:rsidRDefault="00540534" w:rsidP="00540534">
      <w:pPr>
        <w:rPr>
          <w:rStyle w:val="StyleBoldUnderline"/>
        </w:rPr>
      </w:pPr>
      <w:r>
        <w:t xml:space="preserve">On this point, the </w:t>
      </w:r>
      <w:r w:rsidRPr="009065EB">
        <w:rPr>
          <w:rStyle w:val="StyleBoldUnderline"/>
          <w:highlight w:val="yellow"/>
        </w:rPr>
        <w:t>distinction between</w:t>
      </w:r>
      <w:r w:rsidRPr="00E46A6B">
        <w:rPr>
          <w:rStyle w:val="StyleBoldUnderline"/>
        </w:rPr>
        <w:t xml:space="preserve"> drone </w:t>
      </w:r>
      <w:r w:rsidRPr="009065EB">
        <w:rPr>
          <w:rStyle w:val="StyleBoldUnderline"/>
          <w:highlight w:val="yellow"/>
        </w:rPr>
        <w:t>strikes inside and outside a theatre   of active combat becomes relevant</w:t>
      </w:r>
      <w:r>
        <w:t xml:space="preserve">. </w:t>
      </w:r>
      <w:r w:rsidRPr="009065EB">
        <w:rPr>
          <w:rStyle w:val="StyleBoldUnderline"/>
          <w:highlight w:val="yellow"/>
        </w:rPr>
        <w:t>One could</w:t>
      </w:r>
      <w:r>
        <w:t xml:space="preserve"> plausibly </w:t>
      </w:r>
      <w:r w:rsidRPr="009065EB">
        <w:rPr>
          <w:rStyle w:val="StyleBoldUnderline"/>
          <w:highlight w:val="yellow"/>
        </w:rPr>
        <w:t>argue</w:t>
      </w:r>
      <w:r>
        <w:t xml:space="preserve"> that drone strikes </w:t>
      </w:r>
      <w:r>
        <w:rPr>
          <w:sz w:val="12"/>
        </w:rPr>
        <w:t xml:space="preserve"> </w:t>
      </w:r>
      <w:r w:rsidRPr="00EF7090">
        <w:rPr>
          <w:sz w:val="12"/>
        </w:rPr>
        <w:t xml:space="preserve"> </w:t>
      </w:r>
      <w:r>
        <w:t xml:space="preserve">are a more humane option for active theatres of war, where the </w:t>
      </w:r>
      <w:r w:rsidRPr="009065EB">
        <w:rPr>
          <w:rStyle w:val="StyleBoldUnderline"/>
          <w:highlight w:val="yellow"/>
        </w:rPr>
        <w:t>alternatives</w:t>
      </w:r>
      <w:r>
        <w:t>—</w:t>
      </w:r>
      <w:r>
        <w:rPr>
          <w:sz w:val="12"/>
        </w:rPr>
        <w:t xml:space="preserve"> </w:t>
      </w:r>
      <w:r w:rsidRPr="00EF7090">
        <w:rPr>
          <w:sz w:val="12"/>
        </w:rPr>
        <w:t xml:space="preserve"> </w:t>
      </w:r>
      <w:r w:rsidRPr="009065EB">
        <w:rPr>
          <w:rStyle w:val="StyleBoldUnderline"/>
          <w:highlight w:val="yellow"/>
        </w:rPr>
        <w:t>such as air strikes</w:t>
      </w:r>
      <w:r>
        <w:t xml:space="preserve"> or ground operations—</w:t>
      </w:r>
      <w:r w:rsidRPr="009065EB">
        <w:rPr>
          <w:rStyle w:val="StyleBoldUnderline"/>
          <w:highlight w:val="yellow"/>
        </w:rPr>
        <w:t>may kill more civilians</w:t>
      </w:r>
      <w:r>
        <w:t xml:space="preserve">.70 In this respect, </w:t>
      </w:r>
      <w:r>
        <w:rPr>
          <w:sz w:val="12"/>
        </w:rPr>
        <w:t xml:space="preserve"> </w:t>
      </w:r>
      <w:r w:rsidRPr="00EF7090">
        <w:rPr>
          <w:sz w:val="12"/>
        </w:rPr>
        <w:t xml:space="preserve"> </w:t>
      </w:r>
      <w:r>
        <w:t xml:space="preserve">the Pentagon-run drone programme in Afghanistan might be morally justifiable </w:t>
      </w:r>
      <w:r>
        <w:rPr>
          <w:sz w:val="12"/>
        </w:rPr>
        <w:t xml:space="preserve"> </w:t>
      </w:r>
      <w:r w:rsidRPr="00EF7090">
        <w:rPr>
          <w:sz w:val="12"/>
        </w:rPr>
        <w:t xml:space="preserve"> </w:t>
      </w:r>
      <w:r>
        <w:t xml:space="preserve">if the alternatives—such as US air strikes or Afghan ground operations—were </w:t>
      </w:r>
      <w:r>
        <w:rPr>
          <w:sz w:val="12"/>
        </w:rPr>
        <w:t xml:space="preserve"> </w:t>
      </w:r>
      <w:r w:rsidRPr="00EF7090">
        <w:rPr>
          <w:sz w:val="12"/>
        </w:rPr>
        <w:t xml:space="preserve"> </w:t>
      </w:r>
      <w:r>
        <w:t xml:space="preserve">worse from the vantage point of non-combatant casualties. At least in the first </w:t>
      </w:r>
      <w:r>
        <w:rPr>
          <w:sz w:val="12"/>
        </w:rPr>
        <w:t xml:space="preserve"> </w:t>
      </w:r>
      <w:r w:rsidRPr="00EF7090">
        <w:rPr>
          <w:sz w:val="12"/>
        </w:rPr>
        <w:t xml:space="preserve"> </w:t>
      </w:r>
      <w:r>
        <w:t xml:space="preserve">instance, this is an empirical question. If it is true that drones kill fewer Afghan civilians than NATO air strikes, it would be hard to argue that air strikes should </w:t>
      </w:r>
      <w:r>
        <w:rPr>
          <w:sz w:val="12"/>
        </w:rPr>
        <w:t xml:space="preserve"> </w:t>
      </w:r>
      <w:r w:rsidRPr="00EF7090">
        <w:rPr>
          <w:sz w:val="12"/>
        </w:rPr>
        <w:t xml:space="preserve"> </w:t>
      </w:r>
      <w:r>
        <w:t xml:space="preserve">be employed in preference to drones in active theatres of war, although hard </w:t>
      </w:r>
      <w:r>
        <w:rPr>
          <w:sz w:val="12"/>
        </w:rPr>
        <w:t xml:space="preserve"> </w:t>
      </w:r>
      <w:r w:rsidRPr="00EF7090">
        <w:rPr>
          <w:sz w:val="12"/>
        </w:rPr>
        <w:t xml:space="preserve"> </w:t>
      </w:r>
      <w:r>
        <w:t xml:space="preserve">questions would remain about the procedures and standards for selecting targets </w:t>
      </w:r>
      <w:r>
        <w:rPr>
          <w:sz w:val="12"/>
        </w:rPr>
        <w:t xml:space="preserve"> </w:t>
      </w:r>
      <w:r w:rsidRPr="00EF7090">
        <w:rPr>
          <w:sz w:val="12"/>
        </w:rPr>
        <w:t xml:space="preserve"> </w:t>
      </w:r>
      <w:r>
        <w:t xml:space="preserve">for those strikes.71 Yet </w:t>
      </w:r>
      <w:r w:rsidRPr="009065EB">
        <w:rPr>
          <w:rStyle w:val="Emphasis"/>
          <w:highlight w:val="yellow"/>
        </w:rPr>
        <w:t>this comparison breaks down</w:t>
      </w:r>
      <w:r w:rsidRPr="009065EB">
        <w:rPr>
          <w:rStyle w:val="StyleBoldUnderline"/>
          <w:highlight w:val="yellow"/>
        </w:rPr>
        <w:t xml:space="preserve"> when applied to</w:t>
      </w:r>
      <w:r w:rsidRPr="00E46A6B">
        <w:rPr>
          <w:rStyle w:val="StyleBoldUnderline"/>
        </w:rPr>
        <w:t xml:space="preserve"> the CIA-run </w:t>
      </w:r>
      <w:r>
        <w:rPr>
          <w:rStyle w:val="StyleBoldUnderline"/>
        </w:rPr>
        <w:t xml:space="preserve"> </w:t>
      </w:r>
      <w:r w:rsidRPr="00E46A6B">
        <w:rPr>
          <w:rStyle w:val="StyleBoldUnderline"/>
        </w:rPr>
        <w:t xml:space="preserve"> drone programme operating in </w:t>
      </w:r>
      <w:r w:rsidRPr="009065EB">
        <w:rPr>
          <w:rStyle w:val="StyleBoldUnderline"/>
          <w:highlight w:val="yellow"/>
        </w:rPr>
        <w:t>countries where the United States is not at war</w:t>
      </w:r>
      <w:r>
        <w:t xml:space="preserve">. </w:t>
      </w:r>
      <w:r>
        <w:rPr>
          <w:sz w:val="12"/>
        </w:rPr>
        <w:t xml:space="preserve"> </w:t>
      </w:r>
      <w:r w:rsidRPr="00EF7090">
        <w:rPr>
          <w:sz w:val="12"/>
        </w:rPr>
        <w:t xml:space="preserve"> </w:t>
      </w:r>
      <w:r>
        <w:t xml:space="preserve">In these cases, the </w:t>
      </w:r>
      <w:r w:rsidRPr="009065EB">
        <w:rPr>
          <w:rStyle w:val="Emphasis"/>
          <w:highlight w:val="yellow"/>
        </w:rPr>
        <w:t>comparison to normal war-fighting is fallacious</w:t>
      </w:r>
      <w:r>
        <w:t xml:space="preserve">: </w:t>
      </w:r>
      <w:r w:rsidRPr="009065EB">
        <w:rPr>
          <w:rStyle w:val="StyleBoldUnderline"/>
          <w:highlight w:val="yellow"/>
        </w:rPr>
        <w:t>the alternative</w:t>
      </w:r>
      <w:r w:rsidRPr="00E46A6B">
        <w:rPr>
          <w:rStyle w:val="StyleBoldUnderline"/>
        </w:rPr>
        <w:t xml:space="preserve"> </w:t>
      </w:r>
      <w:r>
        <w:rPr>
          <w:rStyle w:val="StyleBoldUnderline"/>
        </w:rPr>
        <w:t xml:space="preserve"> </w:t>
      </w:r>
      <w:r w:rsidRPr="00E46A6B">
        <w:rPr>
          <w:rStyle w:val="StyleBoldUnderline"/>
        </w:rPr>
        <w:t xml:space="preserve"> to drones in Pakistan, Yemen, Somalia and elsewhere </w:t>
      </w:r>
      <w:r w:rsidRPr="009065EB">
        <w:rPr>
          <w:rStyle w:val="StyleBoldUnderline"/>
          <w:highlight w:val="yellow"/>
        </w:rPr>
        <w:t>is not</w:t>
      </w:r>
      <w:r w:rsidRPr="00E46A6B">
        <w:rPr>
          <w:rStyle w:val="StyleBoldUnderline"/>
        </w:rPr>
        <w:t xml:space="preserve"> American-led </w:t>
      </w:r>
      <w:r w:rsidRPr="009065EB">
        <w:rPr>
          <w:rStyle w:val="StyleBoldUnderline"/>
          <w:highlight w:val="yellow"/>
        </w:rPr>
        <w:t>ground   operations or air strikes</w:t>
      </w:r>
      <w:r>
        <w:t xml:space="preserve">. </w:t>
      </w:r>
      <w:r w:rsidRPr="009065EB">
        <w:rPr>
          <w:rStyle w:val="StyleBoldUnderline"/>
          <w:highlight w:val="yellow"/>
        </w:rPr>
        <w:t>The US is not</w:t>
      </w:r>
      <w:r w:rsidRPr="00E46A6B">
        <w:rPr>
          <w:rStyle w:val="StyleBoldUnderline"/>
        </w:rPr>
        <w:t xml:space="preserve"> formally </w:t>
      </w:r>
      <w:r w:rsidRPr="009065EB">
        <w:rPr>
          <w:rStyle w:val="StyleBoldUnderline"/>
          <w:highlight w:val="yellow"/>
        </w:rPr>
        <w:t>at war with</w:t>
      </w:r>
      <w:r w:rsidRPr="00E46A6B">
        <w:rPr>
          <w:rStyle w:val="StyleBoldUnderline"/>
        </w:rPr>
        <w:t xml:space="preserve"> any of </w:t>
      </w:r>
      <w:r w:rsidRPr="009065EB">
        <w:rPr>
          <w:rStyle w:val="StyleBoldUnderline"/>
          <w:highlight w:val="yellow"/>
        </w:rPr>
        <w:t>these states and   is not legally entitled to use ground forces or air strikes</w:t>
      </w:r>
      <w:r w:rsidRPr="00E46A6B">
        <w:rPr>
          <w:rStyle w:val="StyleBoldUnderline"/>
        </w:rPr>
        <w:t xml:space="preserve"> on their territory</w:t>
      </w:r>
      <w:r>
        <w:t xml:space="preserve"> (though </w:t>
      </w:r>
      <w:r>
        <w:rPr>
          <w:sz w:val="12"/>
        </w:rPr>
        <w:t xml:space="preserve"> </w:t>
      </w:r>
      <w:r w:rsidRPr="00EF7090">
        <w:rPr>
          <w:sz w:val="12"/>
        </w:rPr>
        <w:t xml:space="preserve"> </w:t>
      </w:r>
      <w:r>
        <w:t xml:space="preserve">this has not stopped the US from launching periodic air strikes in the past). </w:t>
      </w:r>
      <w:r w:rsidRPr="00A43992">
        <w:rPr>
          <w:rStyle w:val="StyleBoldUnderline"/>
        </w:rPr>
        <w:t xml:space="preserve">The   </w:t>
      </w:r>
      <w:r w:rsidRPr="009065EB">
        <w:rPr>
          <w:rStyle w:val="StyleBoldUnderline"/>
          <w:highlight w:val="yellow"/>
        </w:rPr>
        <w:t>realistic alternatives</w:t>
      </w:r>
      <w:r w:rsidRPr="00A43992">
        <w:rPr>
          <w:rStyle w:val="StyleBoldUnderline"/>
        </w:rPr>
        <w:t xml:space="preserve"> to drones in these cases </w:t>
      </w:r>
      <w:r w:rsidRPr="009065EB">
        <w:rPr>
          <w:rStyle w:val="StyleBoldUnderline"/>
          <w:highlight w:val="yellow"/>
        </w:rPr>
        <w:t>range from diplomatic pressure to</w:t>
      </w:r>
      <w:r w:rsidRPr="00A43992">
        <w:rPr>
          <w:rStyle w:val="StyleBoldUnderline"/>
        </w:rPr>
        <w:t xml:space="preserve">   </w:t>
      </w:r>
      <w:r w:rsidRPr="009065EB">
        <w:rPr>
          <w:rStyle w:val="StyleBoldUnderline"/>
          <w:highlight w:val="yellow"/>
        </w:rPr>
        <w:t>capacity-building to</w:t>
      </w:r>
      <w:r w:rsidRPr="00A43992">
        <w:rPr>
          <w:rStyle w:val="StyleBoldUnderline"/>
        </w:rPr>
        <w:t xml:space="preserve"> even </w:t>
      </w:r>
      <w:r w:rsidRPr="009065EB">
        <w:rPr>
          <w:rStyle w:val="StyleBoldUnderline"/>
          <w:highlight w:val="yellow"/>
        </w:rPr>
        <w:t>covert operations</w:t>
      </w:r>
      <w:r w:rsidRPr="00A43992">
        <w:rPr>
          <w:rStyle w:val="StyleBoldUnderline"/>
        </w:rPr>
        <w:t xml:space="preserve">, </w:t>
      </w:r>
      <w:r w:rsidRPr="009065EB">
        <w:rPr>
          <w:rStyle w:val="StyleBoldUnderline"/>
          <w:highlight w:val="yellow"/>
        </w:rPr>
        <w:t>all of which were employed</w:t>
      </w:r>
      <w:r w:rsidRPr="00A43992">
        <w:rPr>
          <w:rStyle w:val="StyleBoldUnderline"/>
        </w:rPr>
        <w:t xml:space="preserve"> to some   benefit </w:t>
      </w:r>
      <w:r w:rsidRPr="009065EB">
        <w:rPr>
          <w:rStyle w:val="StyleBoldUnderline"/>
          <w:highlight w:val="yellow"/>
        </w:rPr>
        <w:t>prior to</w:t>
      </w:r>
      <w:r w:rsidRPr="00A43992">
        <w:rPr>
          <w:rStyle w:val="StyleBoldUnderline"/>
        </w:rPr>
        <w:t xml:space="preserve"> the Obama administration’s escalation of drone </w:t>
      </w:r>
      <w:r w:rsidRPr="009065EB">
        <w:rPr>
          <w:rStyle w:val="StyleBoldUnderline"/>
          <w:highlight w:val="yellow"/>
        </w:rPr>
        <w:t>strikes</w:t>
      </w:r>
      <w:r w:rsidRPr="00A43992">
        <w:rPr>
          <w:rStyle w:val="StyleBoldUnderline"/>
        </w:rPr>
        <w:t xml:space="preserve"> in 2009</w:t>
      </w:r>
      <w:r>
        <w:t xml:space="preserve">. </w:t>
      </w:r>
      <w:r w:rsidRPr="00E46A6B">
        <w:rPr>
          <w:rStyle w:val="StyleBoldUnderline"/>
        </w:rPr>
        <w:t xml:space="preserve">In </w:t>
      </w:r>
      <w:r>
        <w:rPr>
          <w:rStyle w:val="StyleBoldUnderline"/>
        </w:rPr>
        <w:t xml:space="preserve"> </w:t>
      </w:r>
      <w:r w:rsidRPr="00E46A6B">
        <w:rPr>
          <w:rStyle w:val="StyleBoldUnderline"/>
        </w:rPr>
        <w:t xml:space="preserve"> countries such as Pakistan, Yemen and Somalia, </w:t>
      </w:r>
      <w:r w:rsidRPr="009065EB">
        <w:rPr>
          <w:rStyle w:val="StyleBoldUnderline"/>
          <w:highlight w:val="yellow"/>
        </w:rPr>
        <w:t>a cost–benefit analysis</w:t>
      </w:r>
      <w:r w:rsidRPr="00E46A6B">
        <w:rPr>
          <w:rStyle w:val="StyleBoldUnderline"/>
        </w:rPr>
        <w:t xml:space="preserve"> of drones </w:t>
      </w:r>
      <w:r>
        <w:rPr>
          <w:rStyle w:val="StyleBoldUnderline"/>
        </w:rPr>
        <w:t xml:space="preserve"> </w:t>
      </w:r>
      <w:r w:rsidRPr="00E46A6B">
        <w:rPr>
          <w:rStyle w:val="StyleBoldUnderline"/>
        </w:rPr>
        <w:t xml:space="preserve"> </w:t>
      </w:r>
      <w:r w:rsidRPr="009065EB">
        <w:rPr>
          <w:rStyle w:val="StyleBoldUnderline"/>
          <w:highlight w:val="yellow"/>
        </w:rPr>
        <w:t>has to be measured against these</w:t>
      </w:r>
      <w:r w:rsidRPr="00E46A6B">
        <w:rPr>
          <w:rStyle w:val="StyleBoldUnderline"/>
        </w:rPr>
        <w:t xml:space="preserve"> plausible </w:t>
      </w:r>
      <w:r w:rsidRPr="009065EB">
        <w:rPr>
          <w:rStyle w:val="StyleBoldUnderline"/>
          <w:highlight w:val="yellow"/>
        </w:rPr>
        <w:t>alternatives</w:t>
      </w:r>
      <w:r w:rsidRPr="00E46A6B">
        <w:rPr>
          <w:rStyle w:val="StyleBoldUnderline"/>
        </w:rPr>
        <w:t xml:space="preserve">, </w:t>
      </w:r>
      <w:r w:rsidRPr="009065EB">
        <w:rPr>
          <w:rStyle w:val="StyleBoldUnderline"/>
          <w:highlight w:val="yellow"/>
        </w:rPr>
        <w:t>not</w:t>
      </w:r>
      <w:r w:rsidRPr="00E46A6B">
        <w:rPr>
          <w:rStyle w:val="StyleBoldUnderline"/>
        </w:rPr>
        <w:t xml:space="preserve"> against </w:t>
      </w:r>
      <w:r w:rsidRPr="009065EB">
        <w:rPr>
          <w:rStyle w:val="StyleBoldUnderline"/>
          <w:highlight w:val="yellow"/>
        </w:rPr>
        <w:t>options that are</w:t>
      </w:r>
      <w:r w:rsidRPr="00E46A6B">
        <w:rPr>
          <w:rStyle w:val="StyleBoldUnderline"/>
        </w:rPr>
        <w:t xml:space="preserve"> </w:t>
      </w:r>
      <w:r>
        <w:rPr>
          <w:rStyle w:val="StyleBoldUnderline"/>
        </w:rPr>
        <w:t xml:space="preserve"> </w:t>
      </w:r>
      <w:r w:rsidRPr="00E46A6B">
        <w:rPr>
          <w:rStyle w:val="StyleBoldUnderline"/>
        </w:rPr>
        <w:t xml:space="preserve"> </w:t>
      </w:r>
      <w:r w:rsidRPr="009065EB">
        <w:rPr>
          <w:rStyle w:val="StyleBoldUnderline"/>
          <w:highlight w:val="yellow"/>
        </w:rPr>
        <w:t>neither realistic nor legally permitted</w:t>
      </w:r>
      <w:r w:rsidRPr="00E46A6B">
        <w:rPr>
          <w:rStyle w:val="StyleBoldUnderline"/>
        </w:rPr>
        <w:t xml:space="preserve"> outside a war zone</w:t>
      </w:r>
      <w:r>
        <w:t xml:space="preserve">. In these cases, drones are </w:t>
      </w:r>
      <w:r>
        <w:rPr>
          <w:sz w:val="12"/>
        </w:rPr>
        <w:t xml:space="preserve"> </w:t>
      </w:r>
      <w:r w:rsidRPr="00EF7090">
        <w:rPr>
          <w:sz w:val="12"/>
        </w:rPr>
        <w:t xml:space="preserve"> </w:t>
      </w:r>
      <w:r>
        <w:t xml:space="preserve">likely to be found wanting. </w:t>
      </w:r>
      <w:r w:rsidRPr="009065EB">
        <w:rPr>
          <w:rStyle w:val="StyleBoldUnderline"/>
          <w:highlight w:val="yellow"/>
        </w:rPr>
        <w:t>It is hard to argue</w:t>
      </w:r>
      <w:r w:rsidRPr="00E46A6B">
        <w:rPr>
          <w:rStyle w:val="StyleBoldUnderline"/>
        </w:rPr>
        <w:t xml:space="preserve">, for example, that drone </w:t>
      </w:r>
      <w:r w:rsidRPr="009065EB">
        <w:rPr>
          <w:rStyle w:val="StyleBoldUnderline"/>
          <w:highlight w:val="yellow"/>
        </w:rPr>
        <w:t>strikes will</w:t>
      </w:r>
      <w:r w:rsidRPr="00E46A6B">
        <w:rPr>
          <w:rStyle w:val="StyleBoldUnderline"/>
        </w:rPr>
        <w:t xml:space="preserve"> </w:t>
      </w:r>
      <w:r>
        <w:rPr>
          <w:rStyle w:val="StyleBoldUnderline"/>
        </w:rPr>
        <w:t xml:space="preserve"> </w:t>
      </w:r>
      <w:r w:rsidRPr="00E46A6B">
        <w:rPr>
          <w:rStyle w:val="StyleBoldUnderline"/>
        </w:rPr>
        <w:t xml:space="preserve"> consistently </w:t>
      </w:r>
      <w:r w:rsidRPr="009065EB">
        <w:rPr>
          <w:rStyle w:val="StyleBoldUnderline"/>
          <w:highlight w:val="yellow"/>
        </w:rPr>
        <w:t>be more effective</w:t>
      </w:r>
      <w:r w:rsidRPr="00E46A6B">
        <w:rPr>
          <w:rStyle w:val="StyleBoldUnderline"/>
        </w:rPr>
        <w:t xml:space="preserve"> and kill fewer civilians </w:t>
      </w:r>
      <w:r w:rsidRPr="009065EB">
        <w:rPr>
          <w:rStyle w:val="StyleBoldUnderline"/>
          <w:highlight w:val="yellow"/>
        </w:rPr>
        <w:t>than</w:t>
      </w:r>
      <w:r w:rsidRPr="00E46A6B">
        <w:rPr>
          <w:rStyle w:val="StyleBoldUnderline"/>
        </w:rPr>
        <w:t xml:space="preserve"> carefully constructed </w:t>
      </w:r>
      <w:r>
        <w:rPr>
          <w:rStyle w:val="StyleBoldUnderline"/>
        </w:rPr>
        <w:t xml:space="preserve"> </w:t>
      </w:r>
      <w:r w:rsidRPr="00E46A6B">
        <w:rPr>
          <w:rStyle w:val="StyleBoldUnderline"/>
        </w:rPr>
        <w:t xml:space="preserve"> </w:t>
      </w:r>
      <w:r w:rsidRPr="009065EB">
        <w:rPr>
          <w:rStyle w:val="StyleBoldUnderline"/>
          <w:highlight w:val="yellow"/>
        </w:rPr>
        <w:t>covert operations</w:t>
      </w:r>
      <w:r w:rsidRPr="00E46A6B">
        <w:rPr>
          <w:rStyle w:val="StyleBoldUnderline"/>
        </w:rPr>
        <w:t xml:space="preserve"> against HVTs. </w:t>
      </w:r>
      <w:r w:rsidRPr="00A43992">
        <w:rPr>
          <w:rStyle w:val="StyleBoldUnderline"/>
        </w:rPr>
        <w:t>It is also hard to argue that drone strikes constitute a durable or long-term strategy in countries where there is a pressing need for   capacity-building, especially in policing and intelligence work</w:t>
      </w:r>
      <w:r w:rsidRPr="00A43992">
        <w:t xml:space="preserve">. </w:t>
      </w:r>
      <w:r w:rsidRPr="00A43992">
        <w:rPr>
          <w:rStyle w:val="StyleBoldUnderline"/>
        </w:rPr>
        <w:t xml:space="preserve">The cost–benefit   </w:t>
      </w:r>
      <w:r w:rsidRPr="009065EB">
        <w:rPr>
          <w:rStyle w:val="StyleBoldUnderline"/>
          <w:highlight w:val="yellow"/>
        </w:rPr>
        <w:t>analysis</w:t>
      </w:r>
      <w:r w:rsidRPr="00A43992">
        <w:rPr>
          <w:rStyle w:val="StyleBoldUnderline"/>
        </w:rPr>
        <w:t xml:space="preserve"> for drones in these cases </w:t>
      </w:r>
      <w:r w:rsidRPr="009065EB">
        <w:rPr>
          <w:rStyle w:val="StyleBoldUnderline"/>
          <w:highlight w:val="yellow"/>
        </w:rPr>
        <w:t>needs to be measured against these</w:t>
      </w:r>
      <w:r w:rsidRPr="00A43992">
        <w:rPr>
          <w:rStyle w:val="StyleBoldUnderline"/>
        </w:rPr>
        <w:t xml:space="preserve"> less violent   </w:t>
      </w:r>
      <w:r w:rsidRPr="009065EB">
        <w:rPr>
          <w:rStyle w:val="StyleBoldUnderline"/>
          <w:highlight w:val="yellow"/>
        </w:rPr>
        <w:t>alternatives, not a</w:t>
      </w:r>
      <w:r w:rsidRPr="00A43992">
        <w:rPr>
          <w:rStyle w:val="StyleBoldUnderline"/>
        </w:rPr>
        <w:t xml:space="preserve">gainst </w:t>
      </w:r>
      <w:r w:rsidRPr="009065EB">
        <w:rPr>
          <w:rStyle w:val="StyleBoldUnderline"/>
          <w:highlight w:val="yellow"/>
        </w:rPr>
        <w:t>extreme examples</w:t>
      </w:r>
      <w:r w:rsidRPr="00A43992">
        <w:rPr>
          <w:rStyle w:val="StyleBoldUnderline"/>
        </w:rPr>
        <w:t xml:space="preserve"> from wartime like the firebombing of   Dresden.</w:t>
      </w:r>
    </w:p>
    <w:p w:rsidR="00540534" w:rsidRDefault="00540534" w:rsidP="00540534">
      <w:pPr>
        <w:pStyle w:val="Heading3"/>
      </w:pPr>
      <w:r>
        <w:t>Debt Ceiling</w:t>
      </w:r>
    </w:p>
    <w:p w:rsidR="00540534" w:rsidRDefault="00540534" w:rsidP="00540534">
      <w:pPr>
        <w:pStyle w:val="Heading4"/>
      </w:pPr>
      <w:r>
        <w:t xml:space="preserve">Won’t pass because of election fears and Obama’s approach </w:t>
      </w:r>
      <w:r>
        <w:rPr>
          <w:u w:val="single"/>
        </w:rPr>
        <w:t>prolongs</w:t>
      </w:r>
      <w:r>
        <w:t xml:space="preserve"> Republican backlash- star this card</w:t>
      </w:r>
    </w:p>
    <w:p w:rsidR="00540534" w:rsidRDefault="00540534" w:rsidP="00540534">
      <w:r w:rsidRPr="006F6634">
        <w:rPr>
          <w:b/>
        </w:rPr>
        <w:t>Kaplan 10-3</w:t>
      </w:r>
      <w:r>
        <w:t xml:space="preserve">-13 [Rebecca, serves as City Councilmember At-Large for Oakland, California, CBS News, “Why is it so difficult to end the government shutdown?” </w:t>
      </w:r>
      <w:hyperlink r:id="rId30" w:history="1">
        <w:r w:rsidRPr="006F6634">
          <w:rPr>
            <w:color w:val="0000FF"/>
            <w:u w:val="single"/>
          </w:rPr>
          <w:t>http://www.cbsnews.com/8301-250_162-57605784/why-is-it-so-difficult-to-end-the-government-shutdown/</w:t>
        </w:r>
      </w:hyperlink>
      <w:r>
        <w:t>]</w:t>
      </w:r>
    </w:p>
    <w:p w:rsidR="00540534" w:rsidRPr="006F6634" w:rsidRDefault="00540534" w:rsidP="00540534"/>
    <w:p w:rsidR="00540534" w:rsidRDefault="00540534" w:rsidP="00540534">
      <w:pPr>
        <w:rPr>
          <w:rStyle w:val="Emphasis"/>
          <w:highlight w:val="yellow"/>
        </w:rPr>
      </w:pPr>
      <w:r w:rsidRPr="005A7F01">
        <w:rPr>
          <w:sz w:val="16"/>
        </w:rPr>
        <w:t xml:space="preserve">As the government shutdown enters its third day, </w:t>
      </w:r>
      <w:r w:rsidRPr="00A0739D">
        <w:rPr>
          <w:highlight w:val="yellow"/>
          <w:u w:val="single"/>
        </w:rPr>
        <w:t>Dem</w:t>
      </w:r>
      <w:r w:rsidRPr="002B70DC">
        <w:rPr>
          <w:u w:val="single"/>
        </w:rPr>
        <w:t>ocrat</w:t>
      </w:r>
      <w:r w:rsidRPr="00A0739D">
        <w:rPr>
          <w:highlight w:val="yellow"/>
          <w:u w:val="single"/>
        </w:rPr>
        <w:t>s and Republicans seem no closer to bridging</w:t>
      </w:r>
      <w:r w:rsidRPr="002B70DC">
        <w:rPr>
          <w:u w:val="single"/>
        </w:rPr>
        <w:t xml:space="preserve"> their </w:t>
      </w:r>
      <w:r w:rsidRPr="00A0739D">
        <w:rPr>
          <w:highlight w:val="yellow"/>
          <w:u w:val="single"/>
        </w:rPr>
        <w:t xml:space="preserve">differences </w:t>
      </w:r>
      <w:r w:rsidRPr="002B70DC">
        <w:rPr>
          <w:u w:val="single"/>
        </w:rPr>
        <w:t>than they were when the shutdown began</w:t>
      </w:r>
      <w:r w:rsidRPr="005A7F01">
        <w:rPr>
          <w:sz w:val="16"/>
        </w:rPr>
        <w:t xml:space="preserve"> early Tuesday morning. </w:t>
      </w:r>
      <w:r w:rsidRPr="009035DB">
        <w:rPr>
          <w:u w:val="single"/>
        </w:rPr>
        <w:t>It's difficult to say when the standoff will end</w:t>
      </w:r>
      <w:r w:rsidRPr="005A7F01">
        <w:rPr>
          <w:sz w:val="16"/>
        </w:rPr>
        <w:t xml:space="preserve">. The two </w:t>
      </w:r>
      <w:r w:rsidRPr="009035DB">
        <w:rPr>
          <w:u w:val="single"/>
        </w:rPr>
        <w:t>shutdowns</w:t>
      </w:r>
      <w:r w:rsidRPr="005A7F01">
        <w:rPr>
          <w:sz w:val="16"/>
        </w:rPr>
        <w:t xml:space="preserve"> that occurred </w:t>
      </w:r>
      <w:r w:rsidRPr="009035DB">
        <w:rPr>
          <w:u w:val="single"/>
        </w:rPr>
        <w:t>in 1995 and 1996 lasted</w:t>
      </w:r>
      <w:r w:rsidRPr="005A7F01">
        <w:rPr>
          <w:sz w:val="16"/>
        </w:rPr>
        <w:t xml:space="preserve"> a total of </w:t>
      </w:r>
      <w:r w:rsidRPr="009035DB">
        <w:rPr>
          <w:u w:val="single"/>
        </w:rPr>
        <w:t>27 days. And</w:t>
      </w:r>
      <w:r w:rsidRPr="005A7F01">
        <w:rPr>
          <w:sz w:val="16"/>
        </w:rPr>
        <w:t xml:space="preserve"> back then, the </w:t>
      </w:r>
      <w:r w:rsidRPr="009035DB">
        <w:rPr>
          <w:u w:val="single"/>
        </w:rPr>
        <w:t>conditions</w:t>
      </w:r>
      <w:r w:rsidRPr="005A7F01">
        <w:rPr>
          <w:sz w:val="16"/>
        </w:rPr>
        <w:t xml:space="preserve"> for getting to a deal </w:t>
      </w:r>
      <w:r w:rsidRPr="009035DB">
        <w:rPr>
          <w:u w:val="single"/>
        </w:rPr>
        <w:t>were much better</w:t>
      </w:r>
      <w:r w:rsidRPr="005A7F01">
        <w:rPr>
          <w:sz w:val="16"/>
        </w:rPr>
        <w:t>.</w:t>
      </w:r>
      <w:r w:rsidRPr="005A7F01">
        <w:rPr>
          <w:sz w:val="12"/>
        </w:rPr>
        <w:t>¶</w:t>
      </w:r>
      <w:r w:rsidRPr="005A7F01">
        <w:rPr>
          <w:sz w:val="16"/>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5A7F01">
        <w:rPr>
          <w:sz w:val="12"/>
        </w:rPr>
        <w:t>¶</w:t>
      </w:r>
      <w:r w:rsidRPr="005A7F01">
        <w:rPr>
          <w:sz w:val="16"/>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5A7F01">
        <w:rPr>
          <w:sz w:val="12"/>
        </w:rPr>
        <w:t>¶</w:t>
      </w:r>
      <w:r w:rsidRPr="005A7F01">
        <w:rPr>
          <w:sz w:val="16"/>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5A7F01">
        <w:rPr>
          <w:sz w:val="12"/>
        </w:rPr>
        <w:t>¶</w:t>
      </w:r>
      <w:r w:rsidRPr="005A7F01">
        <w:rPr>
          <w:sz w:val="16"/>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5A7F01">
        <w:rPr>
          <w:sz w:val="12"/>
        </w:rPr>
        <w:t>¶</w:t>
      </w:r>
      <w:r w:rsidRPr="005A7F01">
        <w:rPr>
          <w:sz w:val="16"/>
        </w:rPr>
        <w:t xml:space="preserve"> </w:t>
      </w:r>
      <w:r w:rsidRPr="005046E9">
        <w:rPr>
          <w:u w:val="single"/>
        </w:rPr>
        <w:t>This time, it's not so easy for Republicans to achieve even a piece of their chief goal</w:t>
      </w:r>
      <w:r w:rsidRPr="005A7F01">
        <w:rPr>
          <w:sz w:val="16"/>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5A7F01">
        <w:rPr>
          <w:sz w:val="12"/>
        </w:rPr>
        <w:t>¶</w:t>
      </w:r>
      <w:r w:rsidRPr="005A7F01">
        <w:rPr>
          <w:sz w:val="16"/>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5A7F01">
        <w:rPr>
          <w:sz w:val="12"/>
        </w:rPr>
        <w:t>¶</w:t>
      </w:r>
      <w:r w:rsidRPr="005A7F01">
        <w:rPr>
          <w:sz w:val="16"/>
        </w:rPr>
        <w:t xml:space="preserve"> As shutdown continues, Obama says Wall Street "should be concerned"</w:t>
      </w:r>
      <w:r w:rsidRPr="005A7F01">
        <w:rPr>
          <w:sz w:val="12"/>
        </w:rPr>
        <w:t>¶</w:t>
      </w:r>
      <w:r w:rsidRPr="005A7F01">
        <w:rPr>
          <w:sz w:val="16"/>
        </w:rPr>
        <w:t xml:space="preserve"> Government shutdown: Is Congress acting selfishly?</w:t>
      </w:r>
      <w:r w:rsidRPr="005A7F01">
        <w:rPr>
          <w:sz w:val="12"/>
        </w:rPr>
        <w:t>¶</w:t>
      </w:r>
      <w:r w:rsidRPr="005A7F01">
        <w:rPr>
          <w:sz w:val="16"/>
        </w:rPr>
        <w:t xml:space="preserve"> Yet another explanation of why the 1995-1996 shutdown ended had to do with presidential politics. Former Senate Majority Leader Bob Dole, R-Kansas, was eyeing a presidential bid against Clinton in 1996.</w:t>
      </w:r>
      <w:r w:rsidRPr="005A7F01">
        <w:rPr>
          <w:sz w:val="12"/>
        </w:rPr>
        <w:t>¶</w:t>
      </w:r>
      <w:r w:rsidRPr="005A7F01">
        <w:rPr>
          <w:sz w:val="16"/>
        </w:rPr>
        <w:t xml:space="preserve"> "He just got sick of it. I think he started seeing that this was directly impacting his ability to run for president," said John Feehery, a political strategist who was the communications director for then-House Majority Whip Tom DeLay during the shutdown. Dole was key to engineering an end to the shutdown, a fact that was apparent to everyone - even Democrats.</w:t>
      </w:r>
      <w:r w:rsidRPr="005A7F01">
        <w:rPr>
          <w:sz w:val="12"/>
        </w:rPr>
        <w:t>¶</w:t>
      </w:r>
      <w:r w:rsidRPr="005A7F01">
        <w:rPr>
          <w:sz w:val="16"/>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5A7F01">
        <w:rPr>
          <w:sz w:val="12"/>
        </w:rPr>
        <w:t>¶</w:t>
      </w:r>
      <w:r w:rsidRPr="005A7F01">
        <w:rPr>
          <w:sz w:val="16"/>
        </w:rPr>
        <w:t xml:space="preserve"> If anything, </w:t>
      </w:r>
      <w:r w:rsidRPr="00A0739D">
        <w:rPr>
          <w:rStyle w:val="Emphasis"/>
          <w:highlight w:val="yellow"/>
        </w:rPr>
        <w:t>presidential politics will lengthen the shutdown</w:t>
      </w:r>
      <w:r w:rsidRPr="005A7F01">
        <w:rPr>
          <w:sz w:val="16"/>
        </w:rPr>
        <w:t xml:space="preserve">. Mr. </w:t>
      </w:r>
      <w:r w:rsidRPr="00A0739D">
        <w:rPr>
          <w:highlight w:val="yellow"/>
          <w:u w:val="single"/>
        </w:rPr>
        <w:t>Obama has no re-election</w:t>
      </w:r>
      <w:r w:rsidRPr="00A0739D">
        <w:rPr>
          <w:u w:val="single"/>
        </w:rPr>
        <w:t xml:space="preserve"> campaign</w:t>
      </w:r>
      <w:r w:rsidRPr="00A0739D">
        <w:rPr>
          <w:sz w:val="16"/>
        </w:rPr>
        <w:t xml:space="preserve"> to worry about - like Clinton did at the time - </w:t>
      </w:r>
      <w:r w:rsidRPr="00A0739D">
        <w:rPr>
          <w:u w:val="single"/>
        </w:rPr>
        <w:t xml:space="preserve">and </w:t>
      </w:r>
      <w:r w:rsidRPr="00A0739D">
        <w:rPr>
          <w:highlight w:val="yellow"/>
          <w:u w:val="single"/>
        </w:rPr>
        <w:t>Republican</w:t>
      </w:r>
      <w:r w:rsidRPr="00A0739D">
        <w:rPr>
          <w:sz w:val="16"/>
        </w:rPr>
        <w:t xml:space="preserve"> presidential </w:t>
      </w:r>
      <w:r w:rsidRPr="00A0739D">
        <w:rPr>
          <w:highlight w:val="yellow"/>
          <w:u w:val="single"/>
        </w:rPr>
        <w:t>campaigns cannot be won without pleasing an active base that hates</w:t>
      </w:r>
      <w:r w:rsidRPr="00A0739D">
        <w:rPr>
          <w:u w:val="single"/>
        </w:rPr>
        <w:t xml:space="preserve"> the </w:t>
      </w:r>
      <w:r w:rsidRPr="00A0739D">
        <w:rPr>
          <w:highlight w:val="yellow"/>
          <w:u w:val="single"/>
        </w:rPr>
        <w:t>healthcare</w:t>
      </w:r>
      <w:r w:rsidRPr="00A0739D">
        <w:rPr>
          <w:u w:val="single"/>
        </w:rPr>
        <w:t xml:space="preserve"> law.</w:t>
      </w:r>
      <w:r w:rsidRPr="005046E9">
        <w:rPr>
          <w:u w:val="single"/>
        </w:rPr>
        <w:t xml:space="preserve"> </w:t>
      </w:r>
      <w:r w:rsidRPr="00A0739D">
        <w:rPr>
          <w:highlight w:val="yellow"/>
          <w:u w:val="single"/>
        </w:rPr>
        <w:t xml:space="preserve">It would be difficult for any Republican to </w:t>
      </w:r>
      <w:r w:rsidRPr="00B12563">
        <w:rPr>
          <w:u w:val="single"/>
        </w:rPr>
        <w:t xml:space="preserve">help broker a </w:t>
      </w:r>
      <w:r w:rsidRPr="00A0739D">
        <w:rPr>
          <w:highlight w:val="yellow"/>
          <w:u w:val="single"/>
        </w:rPr>
        <w:t xml:space="preserve">compromise </w:t>
      </w:r>
      <w:r w:rsidRPr="00B12563">
        <w:rPr>
          <w:u w:val="single"/>
        </w:rPr>
        <w:t xml:space="preserve">that preserved most of Obamacare </w:t>
      </w:r>
      <w:r w:rsidRPr="00A0739D">
        <w:rPr>
          <w:highlight w:val="yellow"/>
          <w:u w:val="single"/>
        </w:rPr>
        <w:t xml:space="preserve">and then woo </w:t>
      </w:r>
      <w:r w:rsidRPr="00B12563">
        <w:rPr>
          <w:u w:val="single"/>
        </w:rPr>
        <w:t xml:space="preserve">Republican primary </w:t>
      </w:r>
      <w:r w:rsidRPr="00A0739D">
        <w:rPr>
          <w:highlight w:val="yellow"/>
          <w:u w:val="single"/>
        </w:rPr>
        <w:t>voters</w:t>
      </w:r>
      <w:r w:rsidRPr="005A7F01">
        <w:rPr>
          <w:sz w:val="16"/>
        </w:rPr>
        <w:t>.</w:t>
      </w:r>
      <w:r w:rsidRPr="005A7F01">
        <w:rPr>
          <w:sz w:val="12"/>
        </w:rPr>
        <w:t>¶</w:t>
      </w:r>
      <w:r w:rsidRPr="005A7F01">
        <w:rPr>
          <w:sz w:val="16"/>
        </w:rPr>
        <w:t xml:space="preserve"> </w:t>
      </w:r>
      <w:r w:rsidRPr="00B12563">
        <w:rPr>
          <w:u w:val="single"/>
        </w:rPr>
        <w:t>Not that many Republicans feel as if they can work with</w:t>
      </w:r>
      <w:r w:rsidRPr="005A7F01">
        <w:rPr>
          <w:sz w:val="16"/>
        </w:rPr>
        <w:t xml:space="preserve"> Mr. </w:t>
      </w:r>
      <w:r w:rsidRPr="00B12563">
        <w:rPr>
          <w:u w:val="single"/>
        </w:rPr>
        <w:t>Obama</w:t>
      </w:r>
      <w:r w:rsidRPr="005A7F01">
        <w:rPr>
          <w:sz w:val="16"/>
        </w:rPr>
        <w:t>. "Many people in Congress ...believe that the president treats them with contempt and so the atmosphere for negotiating is not very good. That's a big difference," said Walker.</w:t>
      </w:r>
      <w:r w:rsidRPr="005A7F01">
        <w:rPr>
          <w:sz w:val="12"/>
        </w:rPr>
        <w:t>¶</w:t>
      </w:r>
      <w:r w:rsidRPr="005A7F01">
        <w:rPr>
          <w:sz w:val="16"/>
        </w:rPr>
        <w:t xml:space="preserve"> House Speaker John </w:t>
      </w:r>
      <w:r w:rsidRPr="00A0739D">
        <w:rPr>
          <w:rStyle w:val="Emphasis"/>
          <w:highlight w:val="yellow"/>
        </w:rPr>
        <w:t>Boehner</w:t>
      </w:r>
      <w:r w:rsidRPr="005A7F01">
        <w:rPr>
          <w:sz w:val="16"/>
        </w:rPr>
        <w:t xml:space="preserve">, R-Ohio, </w:t>
      </w:r>
      <w:r w:rsidRPr="00A0739D">
        <w:rPr>
          <w:rStyle w:val="Emphasis"/>
          <w:highlight w:val="yellow"/>
        </w:rPr>
        <w:t>and</w:t>
      </w:r>
      <w:r w:rsidRPr="005A7F01">
        <w:rPr>
          <w:sz w:val="16"/>
        </w:rPr>
        <w:t xml:space="preserve"> Mr. </w:t>
      </w:r>
      <w:r w:rsidRPr="00A0739D">
        <w:rPr>
          <w:rStyle w:val="Emphasis"/>
          <w:highlight w:val="yellow"/>
        </w:rPr>
        <w:t>Obama have tried and failed to negotiate big deals several times</w:t>
      </w:r>
    </w:p>
    <w:p w:rsidR="00540534" w:rsidRDefault="00540534" w:rsidP="00540534">
      <w:pPr>
        <w:rPr>
          <w:rStyle w:val="Emphasis"/>
          <w:highlight w:val="yellow"/>
        </w:rPr>
      </w:pPr>
    </w:p>
    <w:p w:rsidR="00540534" w:rsidRPr="00A0739D" w:rsidRDefault="00540534" w:rsidP="00540534">
      <w:pPr>
        <w:rPr>
          <w:rStyle w:val="Emphasis"/>
        </w:rPr>
      </w:pPr>
      <w:r w:rsidRPr="00A0739D">
        <w:rPr>
          <w:highlight w:val="yellow"/>
          <w:u w:val="single"/>
        </w:rPr>
        <w:t>. Since the</w:t>
      </w:r>
      <w:r w:rsidRPr="00A0739D">
        <w:rPr>
          <w:sz w:val="16"/>
          <w:highlight w:val="yellow"/>
        </w:rPr>
        <w:t xml:space="preserve"> </w:t>
      </w:r>
      <w:r w:rsidRPr="005A7F01">
        <w:rPr>
          <w:sz w:val="16"/>
        </w:rPr>
        <w:t xml:space="preserve">government </w:t>
      </w:r>
      <w:r w:rsidRPr="00A0739D">
        <w:rPr>
          <w:highlight w:val="yellow"/>
          <w:u w:val="single"/>
        </w:rPr>
        <w:t>shut down</w:t>
      </w:r>
      <w:r w:rsidRPr="00A0739D">
        <w:rPr>
          <w:sz w:val="16"/>
          <w:highlight w:val="yellow"/>
        </w:rPr>
        <w:t xml:space="preserve"> </w:t>
      </w:r>
      <w:r w:rsidRPr="005A7F01">
        <w:rPr>
          <w:sz w:val="16"/>
        </w:rPr>
        <w:t xml:space="preserve">on Tuesday, </w:t>
      </w:r>
      <w:r w:rsidRPr="00A0739D">
        <w:rPr>
          <w:highlight w:val="yellow"/>
          <w:u w:val="single"/>
        </w:rPr>
        <w:t>they've barely talked</w:t>
      </w:r>
      <w:r w:rsidRPr="00A0739D">
        <w:rPr>
          <w:sz w:val="16"/>
          <w:highlight w:val="yellow"/>
        </w:rPr>
        <w:t xml:space="preserve"> </w:t>
      </w:r>
      <w:r w:rsidRPr="005A7F01">
        <w:rPr>
          <w:sz w:val="16"/>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5A7F01">
        <w:rPr>
          <w:sz w:val="12"/>
        </w:rPr>
        <w:t>¶</w:t>
      </w:r>
      <w:r w:rsidRPr="005A7F01">
        <w:rPr>
          <w:sz w:val="16"/>
        </w:rPr>
        <w:t xml:space="preserve"> That wasn't the case with Gingrich and Clinton, despite their differences. "Both President Clinton and Speaker Gingrich had a pretty civil and reasonably good personal relationship," said Mack McLarty, Clinton's first chief of staff as president. Both hailed from the south, and had "very inquisitive minds" about the world around them.</w:t>
      </w:r>
      <w:r w:rsidRPr="005A7F01">
        <w:rPr>
          <w:sz w:val="12"/>
        </w:rPr>
        <w:t>¶</w:t>
      </w:r>
      <w:r w:rsidRPr="005A7F01">
        <w:rPr>
          <w:sz w:val="16"/>
        </w:rPr>
        <w:t xml:space="preserve"> Perhaps </w:t>
      </w:r>
      <w:r w:rsidRPr="00A0739D">
        <w:rPr>
          <w:highlight w:val="yellow"/>
          <w:u w:val="single"/>
        </w:rPr>
        <w:t>the biggest roadblock to a deal</w:t>
      </w:r>
      <w:r w:rsidRPr="005A7F01">
        <w:rPr>
          <w:sz w:val="16"/>
        </w:rPr>
        <w:t xml:space="preserve">, however, </w:t>
      </w:r>
      <w:r w:rsidRPr="00A0739D">
        <w:rPr>
          <w:highlight w:val="yellow"/>
          <w:u w:val="single"/>
        </w:rPr>
        <w:t xml:space="preserve">is the </w:t>
      </w:r>
      <w:r w:rsidRPr="00A0739D">
        <w:rPr>
          <w:rStyle w:val="Emphasis"/>
          <w:highlight w:val="yellow"/>
        </w:rPr>
        <w:t>increasingly partisan nature</w:t>
      </w:r>
      <w:r w:rsidRPr="00A0739D">
        <w:rPr>
          <w:highlight w:val="yellow"/>
          <w:u w:val="single"/>
        </w:rPr>
        <w:t xml:space="preserve"> of Congress </w:t>
      </w:r>
      <w:r w:rsidRPr="00787248">
        <w:rPr>
          <w:u w:val="single"/>
        </w:rPr>
        <w:t>caused by congressional redistricting that puts many members into seats where fewer and fewer constituents are from the opposite party</w:t>
      </w:r>
      <w:r w:rsidRPr="005A7F01">
        <w:rPr>
          <w:sz w:val="16"/>
        </w:rPr>
        <w:t>. In 1995, more than 34 percent of Republican representatives in the House were elected in districts that had voted for Clinton as president. Now, only seven percent of House members come from districts that voted for Mr. Obama.</w:t>
      </w:r>
      <w:r w:rsidRPr="005A7F01">
        <w:rPr>
          <w:sz w:val="12"/>
        </w:rPr>
        <w:t>¶</w:t>
      </w:r>
      <w:r w:rsidRPr="005A7F01">
        <w:rPr>
          <w:sz w:val="16"/>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Feehery said, referring to Republicans who are worried about receiving a primary challenge from the right.</w:t>
      </w:r>
      <w:r w:rsidRPr="005A7F01">
        <w:rPr>
          <w:sz w:val="12"/>
        </w:rPr>
        <w:t>¶</w:t>
      </w:r>
      <w:r w:rsidRPr="005A7F01">
        <w:rPr>
          <w:sz w:val="16"/>
        </w:rPr>
        <w:t xml:space="preserve"> </w:t>
      </w:r>
      <w:r w:rsidRPr="00A0739D">
        <w:rPr>
          <w:highlight w:val="yellow"/>
          <w:u w:val="single"/>
        </w:rPr>
        <w:t>With so many factors working against a deal, it's hard to see a way out of the crisis</w:t>
      </w:r>
      <w:r w:rsidRPr="005A7F01">
        <w:rPr>
          <w:sz w:val="16"/>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5A7F01">
        <w:rPr>
          <w:sz w:val="12"/>
        </w:rPr>
        <w:t>¶</w:t>
      </w:r>
      <w:r w:rsidRPr="005A7F01">
        <w:rPr>
          <w:sz w:val="16"/>
        </w:rPr>
        <w:t xml:space="preserve"> Plus, </w:t>
      </w:r>
      <w:r w:rsidRPr="00A0739D">
        <w:rPr>
          <w:highlight w:val="yellow"/>
          <w:u w:val="single"/>
        </w:rPr>
        <w:t xml:space="preserve">if the spending and debt ceiling deals </w:t>
      </w:r>
      <w:r w:rsidRPr="00A0739D">
        <w:rPr>
          <w:rStyle w:val="Emphasis"/>
          <w:highlight w:val="yellow"/>
        </w:rPr>
        <w:t>morph into one</w:t>
      </w:r>
      <w:r w:rsidRPr="00A0739D">
        <w:rPr>
          <w:highlight w:val="yellow"/>
          <w:u w:val="single"/>
        </w:rPr>
        <w:t>, there may be more issues on the table to discuss such as the sequester and the whole federal budget. That</w:t>
      </w:r>
      <w:r w:rsidRPr="005A7F01">
        <w:rPr>
          <w:sz w:val="16"/>
        </w:rPr>
        <w:t xml:space="preserve">, Walker said, </w:t>
      </w:r>
      <w:r w:rsidRPr="00A0739D">
        <w:rPr>
          <w:highlight w:val="yellow"/>
          <w:u w:val="single"/>
        </w:rPr>
        <w:t xml:space="preserve">will </w:t>
      </w:r>
      <w:r w:rsidRPr="00A0739D">
        <w:rPr>
          <w:rStyle w:val="Emphasis"/>
          <w:highlight w:val="yellow"/>
        </w:rPr>
        <w:t>give Republicans more areas where they can look for victory</w:t>
      </w:r>
      <w:r w:rsidRPr="00A0739D">
        <w:rPr>
          <w:rStyle w:val="Emphasis"/>
        </w:rPr>
        <w:t>.</w:t>
      </w:r>
    </w:p>
    <w:p w:rsidR="00540534" w:rsidRDefault="00540534" w:rsidP="00540534">
      <w:pPr>
        <w:rPr>
          <w:sz w:val="16"/>
        </w:rPr>
      </w:pPr>
    </w:p>
    <w:p w:rsidR="00540534" w:rsidRPr="00836F5E" w:rsidRDefault="00540534" w:rsidP="00540534">
      <w:pPr>
        <w:pStyle w:val="Heading4"/>
      </w:pPr>
      <w:r>
        <w:t>FERC thumps</w:t>
      </w:r>
    </w:p>
    <w:p w:rsidR="00540534" w:rsidRDefault="00540534" w:rsidP="00540534">
      <w:r w:rsidRPr="00836F5E">
        <w:rPr>
          <w:rStyle w:val="StyleStyleBold12pt"/>
        </w:rPr>
        <w:t>Dixon 10/1</w:t>
      </w:r>
      <w:r>
        <w:t xml:space="preserve"> (Darius Dixon, Politico, “Obama FERC nominee Ron Binz withdraws amid coal pushback”,    </w:t>
      </w:r>
      <w:hyperlink r:id="rId31" w:history="1">
        <w:r w:rsidRPr="00B5108A">
          <w:rPr>
            <w:rStyle w:val="Hyperlink"/>
          </w:rPr>
          <w:t>http://www.politico.com/story/2013/10/ron-binz-ferc-nominee-withdraws-name-97623.html</w:t>
        </w:r>
      </w:hyperlink>
      <w:r>
        <w:t xml:space="preserve">, October 1, 2013) </w:t>
      </w:r>
    </w:p>
    <w:p w:rsidR="00540534" w:rsidRDefault="00540534" w:rsidP="00540534"/>
    <w:p w:rsidR="00540534" w:rsidRDefault="00540534" w:rsidP="00540534">
      <w:pPr>
        <w:rPr>
          <w:rStyle w:val="StyleBoldUnderline"/>
        </w:rPr>
      </w:pPr>
      <w:r>
        <w:t xml:space="preserve">President Barack </w:t>
      </w:r>
      <w:r w:rsidRPr="00836F5E">
        <w:rPr>
          <w:rStyle w:val="StyleBoldUnderline"/>
        </w:rPr>
        <w:t xml:space="preserve">Obama’s </w:t>
      </w:r>
      <w:r w:rsidRPr="00A0739D">
        <w:rPr>
          <w:rStyle w:val="StyleBoldUnderline"/>
          <w:highlight w:val="yellow"/>
        </w:rPr>
        <w:t>nominee to lead</w:t>
      </w:r>
      <w:r w:rsidRPr="00836F5E">
        <w:rPr>
          <w:rStyle w:val="StyleBoldUnderline"/>
        </w:rPr>
        <w:t xml:space="preserve"> the </w:t>
      </w:r>
      <w:r w:rsidRPr="00A0739D">
        <w:rPr>
          <w:rStyle w:val="StyleBoldUnderline"/>
          <w:highlight w:val="yellow"/>
        </w:rPr>
        <w:t>F</w:t>
      </w:r>
      <w:r w:rsidRPr="00836F5E">
        <w:rPr>
          <w:rStyle w:val="StyleBoldUnderline"/>
        </w:rPr>
        <w:t xml:space="preserve">ederal </w:t>
      </w:r>
      <w:r w:rsidRPr="00A0739D">
        <w:rPr>
          <w:rStyle w:val="StyleBoldUnderline"/>
          <w:highlight w:val="yellow"/>
        </w:rPr>
        <w:t>E</w:t>
      </w:r>
      <w:r w:rsidRPr="00836F5E">
        <w:rPr>
          <w:rStyle w:val="StyleBoldUnderline"/>
        </w:rPr>
        <w:t xml:space="preserve">nergy </w:t>
      </w:r>
      <w:r w:rsidRPr="00A0739D">
        <w:rPr>
          <w:rStyle w:val="StyleBoldUnderline"/>
          <w:highlight w:val="yellow"/>
        </w:rPr>
        <w:t>R</w:t>
      </w:r>
      <w:r w:rsidRPr="00836F5E">
        <w:rPr>
          <w:rStyle w:val="StyleBoldUnderline"/>
        </w:rPr>
        <w:t xml:space="preserve">egulatory </w:t>
      </w:r>
      <w:r w:rsidRPr="00A0739D">
        <w:rPr>
          <w:rStyle w:val="StyleBoldUnderline"/>
          <w:highlight w:val="yellow"/>
        </w:rPr>
        <w:t>C</w:t>
      </w:r>
      <w:r w:rsidRPr="00836F5E">
        <w:rPr>
          <w:rStyle w:val="StyleBoldUnderline"/>
        </w:rPr>
        <w:t xml:space="preserve">ommission abandoned his quest Tuesday, </w:t>
      </w:r>
      <w:r w:rsidRPr="00A0739D">
        <w:rPr>
          <w:rStyle w:val="StyleBoldUnderline"/>
          <w:highlight w:val="yellow"/>
        </w:rPr>
        <w:t>complain</w:t>
      </w:r>
      <w:r w:rsidRPr="00836F5E">
        <w:rPr>
          <w:rStyle w:val="StyleBoldUnderline"/>
        </w:rPr>
        <w:t xml:space="preserve">ing that </w:t>
      </w:r>
      <w:r w:rsidRPr="00A0739D">
        <w:rPr>
          <w:rStyle w:val="StyleBoldUnderline"/>
          <w:highlight w:val="yellow"/>
        </w:rPr>
        <w:t>the fight over</w:t>
      </w:r>
      <w:r w:rsidRPr="00836F5E">
        <w:rPr>
          <w:rStyle w:val="StyleBoldUnderline"/>
        </w:rPr>
        <w:t xml:space="preserve"> his </w:t>
      </w:r>
      <w:r w:rsidRPr="00A0739D">
        <w:rPr>
          <w:rStyle w:val="Emphasis"/>
          <w:highlight w:val="yellow"/>
        </w:rPr>
        <w:t>confirmation had become a “blood sport”</w:t>
      </w:r>
      <w:r>
        <w:t xml:space="preserve"> </w:t>
      </w:r>
      <w:r w:rsidRPr="00836F5E">
        <w:rPr>
          <w:rStyle w:val="StyleBoldUnderline"/>
        </w:rPr>
        <w:t>for partisan attacks and opponents backed by the coal industry.</w:t>
      </w:r>
      <w:r>
        <w:rPr>
          <w:rStyle w:val="StyleBoldUnderline"/>
        </w:rPr>
        <w:t xml:space="preserve"> </w:t>
      </w:r>
      <w:r w:rsidRPr="00A0739D">
        <w:rPr>
          <w:rStyle w:val="StyleBoldUnderline"/>
          <w:highlight w:val="yellow"/>
        </w:rPr>
        <w:t>The collapse</w:t>
      </w:r>
      <w:r w:rsidRPr="00836F5E">
        <w:rPr>
          <w:rStyle w:val="StyleBoldUnderline"/>
        </w:rPr>
        <w:t xml:space="preserve"> of Ron Binz’s nomination</w:t>
      </w:r>
      <w:r>
        <w:t xml:space="preserve"> to lead the little-known agency </w:t>
      </w:r>
      <w:r w:rsidRPr="00A0739D">
        <w:rPr>
          <w:rStyle w:val="Emphasis"/>
          <w:highlight w:val="yellow"/>
        </w:rPr>
        <w:t>was a stunning setback for Obama</w:t>
      </w:r>
      <w: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w:t>
      </w:r>
      <w:r w:rsidRPr="00836F5E">
        <w:rPr>
          <w:rStyle w:val="StyleBoldUnderline"/>
        </w:rPr>
        <w:t xml:space="preserve">But Binz said </w:t>
      </w:r>
      <w:r w:rsidRPr="00A0739D">
        <w:rPr>
          <w:rStyle w:val="StyleBoldUnderline"/>
          <w:highlight w:val="yellow"/>
        </w:rPr>
        <w:t xml:space="preserve">he couldn’t overcome a </w:t>
      </w:r>
      <w:r w:rsidRPr="00A0739D">
        <w:rPr>
          <w:rStyle w:val="Emphasis"/>
          <w:highlight w:val="yellow"/>
        </w:rPr>
        <w:t>furious opposition campaign</w:t>
      </w:r>
      <w:r w:rsidRPr="00836F5E">
        <w:rPr>
          <w:rStyle w:val="StyleBoldUnderline"/>
        </w:rPr>
        <w:t xml:space="preserve"> in which his record was “spun and respun” to make him appear biased against fossil fuels.</w:t>
      </w:r>
      <w:r>
        <w:rPr>
          <w:rStyle w:val="StyleBoldUnderline"/>
        </w:rPr>
        <w:t xml:space="preserve"> </w:t>
      </w:r>
      <w:r>
        <w:t xml:space="preserve">“The caricature that they created had nothing to do with who I am and nothing to do with what I might’ve brought to FERC. It was just a blood sport,” Binz told POLITICO in his first extensive interview since Obama nominated him in June. “I came to Washington with this 35-year career behind me only to encounter a fictional Ron Binz, a fictional character that I didn’t recognize and I would never even support,” he added. </w:t>
      </w:r>
      <w:r w:rsidRPr="00836F5E">
        <w:rPr>
          <w:rStyle w:val="StyleBoldUnderline"/>
        </w:rPr>
        <w:t xml:space="preserve">Conservative and libertarian groups celebrated </w:t>
      </w:r>
      <w:r w:rsidRPr="00A0739D">
        <w:rPr>
          <w:rStyle w:val="StyleBoldUnderline"/>
          <w:highlight w:val="yellow"/>
        </w:rPr>
        <w:t>Binz’s withdrawal</w:t>
      </w:r>
      <w:r w:rsidRPr="00836F5E">
        <w:rPr>
          <w:rStyle w:val="StyleBoldUnderline"/>
        </w:rPr>
        <w:t xml:space="preserve"> </w:t>
      </w:r>
      <w:r w:rsidRPr="00836F5E">
        <w:rPr>
          <w:rStyle w:val="Emphasis"/>
        </w:rPr>
        <w:t xml:space="preserve">as </w:t>
      </w:r>
      <w:r w:rsidRPr="00A0739D">
        <w:rPr>
          <w:rStyle w:val="Emphasis"/>
          <w:highlight w:val="yellow"/>
        </w:rPr>
        <w:t>a setback for Obama’s</w:t>
      </w:r>
      <w:r w:rsidRPr="00836F5E">
        <w:rPr>
          <w:rStyle w:val="StyleBoldUnderline"/>
        </w:rPr>
        <w:t xml:space="preserve"> climate </w:t>
      </w:r>
      <w:r w:rsidRPr="00A0739D">
        <w:rPr>
          <w:rStyle w:val="Emphasis"/>
          <w:highlight w:val="yellow"/>
        </w:rPr>
        <w:t>agenda</w:t>
      </w:r>
      <w:r w:rsidRPr="00836F5E">
        <w:rPr>
          <w:rStyle w:val="StyleBoldUnderline"/>
        </w:rPr>
        <w:t>, while his supporters lamented that partisan bickering had defeated a qualified candidate.</w:t>
      </w:r>
    </w:p>
    <w:p w:rsidR="00540534" w:rsidRDefault="00540534" w:rsidP="00540534">
      <w:pPr>
        <w:rPr>
          <w:sz w:val="16"/>
        </w:rPr>
      </w:pPr>
    </w:p>
    <w:p w:rsidR="00540534" w:rsidRDefault="00540534" w:rsidP="00540534">
      <w:pPr>
        <w:pStyle w:val="Heading4"/>
      </w:pPr>
      <w:r w:rsidRPr="00B65C4B">
        <w:t>Obama asked for the plan</w:t>
      </w:r>
      <w:r>
        <w:t>- thumps the disad</w:t>
      </w:r>
    </w:p>
    <w:p w:rsidR="00540534" w:rsidRDefault="00540534" w:rsidP="00540534">
      <w:r w:rsidRPr="0056571D">
        <w:rPr>
          <w:rStyle w:val="StyleStyleBold12pt"/>
        </w:rPr>
        <w:t>Baker ’13</w:t>
      </w:r>
      <w:r>
        <w:t xml:space="preserve"> (Peter Baker, NY Times, “Pivoting From a War Footing, Obama Acts to Curtail Drones”, </w:t>
      </w:r>
      <w:hyperlink r:id="rId32" w:history="1">
        <w:r w:rsidRPr="00223715">
          <w:rPr>
            <w:rStyle w:val="Hyperlink"/>
          </w:rPr>
          <w:t>http://www.nytimes.com/2013/05/24/us/politics/pivoting-from-a-war-footing-obama-acts-to-curtail-drones.html?pagewanted=all&amp;_r=0</w:t>
        </w:r>
      </w:hyperlink>
      <w:r>
        <w:t>, May 23, 2013)</w:t>
      </w:r>
    </w:p>
    <w:p w:rsidR="00540534" w:rsidRDefault="00540534" w:rsidP="00540534"/>
    <w:p w:rsidR="00540534" w:rsidRDefault="00540534" w:rsidP="00540534">
      <w:r>
        <w:t xml:space="preserve">WASHINGTON — Nearly a dozen years after the hijackings </w:t>
      </w:r>
      <w:r w:rsidRPr="001E5E07">
        <w:t xml:space="preserve">that transformed America, President </w:t>
      </w:r>
      <w:r w:rsidRPr="001E5E07">
        <w:rPr>
          <w:rStyle w:val="StyleBoldUnderline"/>
        </w:rPr>
        <w:t>Obama said</w:t>
      </w:r>
      <w:r w:rsidRPr="001E5E07">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1E5E07">
        <w:t>Declaring that “America is at a crossroads,” the president called for redefining what has been a global war into a more</w:t>
      </w:r>
      <w:r>
        <w:t xml:space="preserve"> targeted assault on terrorist groups threatening the United States. </w:t>
      </w:r>
      <w:r w:rsidRPr="00A0739D">
        <w:rPr>
          <w:rStyle w:val="StyleBoldUnderline"/>
          <w:highlight w:val="yellow"/>
        </w:rPr>
        <w:t>As part of a realignment</w:t>
      </w:r>
      <w:r w:rsidRPr="0038724B">
        <w:rPr>
          <w:rStyle w:val="StyleBoldUnderline"/>
        </w:rPr>
        <w:t xml:space="preserve"> of counterterrorism </w:t>
      </w:r>
      <w:r w:rsidRPr="00A0739D">
        <w:rPr>
          <w:rStyle w:val="StyleBoldUnderline"/>
          <w:highlight w:val="yellow"/>
        </w:rPr>
        <w:t xml:space="preserve">policy, </w:t>
      </w:r>
      <w:r w:rsidRPr="00A0739D">
        <w:rPr>
          <w:rStyle w:val="Emphasis"/>
          <w:highlight w:val="yellow"/>
        </w:rPr>
        <w:t>he said he would curtail</w:t>
      </w:r>
      <w:r w:rsidRPr="0038724B">
        <w:rPr>
          <w:rStyle w:val="StyleBoldUnderline"/>
        </w:rPr>
        <w:t xml:space="preserve"> the use of </w:t>
      </w:r>
      <w:r w:rsidRPr="00A0739D">
        <w:rPr>
          <w:rStyle w:val="Emphasis"/>
          <w:highlight w:val="yellow"/>
        </w:rPr>
        <w:t>drones</w:t>
      </w:r>
      <w:r w:rsidRPr="0038724B">
        <w:rPr>
          <w:rStyle w:val="StyleBoldUnderline"/>
        </w:rPr>
        <w:t xml:space="preserve">, recommit to closing the prison at Guantánamo Bay, Cuba, </w:t>
      </w:r>
      <w:r w:rsidRPr="00A0739D">
        <w:rPr>
          <w:rStyle w:val="Emphasis"/>
          <w:highlight w:val="yellow"/>
        </w:rPr>
        <w:t>and seek new limits on his own war power.</w:t>
      </w:r>
      <w:r>
        <w:rPr>
          <w:rStyle w:val="StyleBoldUnderline"/>
        </w:rPr>
        <w:t xml:space="preserve"> </w:t>
      </w:r>
      <w:r>
        <w:t xml:space="preserve">In a much-anticipated speech at the National Defense </w:t>
      </w:r>
      <w:r w:rsidRPr="001E5E07">
        <w:t>University</w:t>
      </w:r>
      <w:r>
        <w:t xml:space="preserve">,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sidRPr="0038724B">
        <w:rPr>
          <w:rStyle w:val="StyleBoldUnderline"/>
        </w:rPr>
        <w:t xml:space="preserve">But </w:t>
      </w:r>
      <w:r w:rsidRPr="00A0739D">
        <w:rPr>
          <w:rStyle w:val="StyleBoldUnderline"/>
          <w:highlight w:val="yellow"/>
        </w:rPr>
        <w:t>the</w:t>
      </w:r>
      <w:r w:rsidRPr="0038724B">
        <w:rPr>
          <w:rStyle w:val="StyleBoldUnderline"/>
        </w:rPr>
        <w:t xml:space="preserve"> combination of his </w:t>
      </w:r>
      <w:r w:rsidRPr="00A0739D">
        <w:rPr>
          <w:rStyle w:val="StyleBoldUnderline"/>
          <w:highlight w:val="yellow"/>
        </w:rPr>
        <w:t>words</w:t>
      </w:r>
      <w:r w:rsidRPr="0038724B">
        <w:rPr>
          <w:rStyle w:val="StyleBoldUnderline"/>
        </w:rPr>
        <w:t xml:space="preserve"> and deeds </w:t>
      </w:r>
      <w:r w:rsidRPr="00A0739D">
        <w:rPr>
          <w:rStyle w:val="StyleBoldUnderline"/>
          <w:highlight w:val="yellow"/>
        </w:rPr>
        <w:t>foreshadowed the course he hopes to take in the remaining</w:t>
      </w:r>
      <w:r w:rsidRPr="0038724B">
        <w:rPr>
          <w:rStyle w:val="StyleBoldUnderline"/>
        </w:rPr>
        <w:t xml:space="preserve"> three and a half </w:t>
      </w:r>
      <w:r w:rsidRPr="00A0739D">
        <w:rPr>
          <w:rStyle w:val="StyleBoldUnderline"/>
          <w:highlight w:val="yellow"/>
        </w:rPr>
        <w:t>years</w:t>
      </w:r>
      <w:r w:rsidRPr="0038724B">
        <w:rPr>
          <w:rStyle w:val="StyleBoldUnderline"/>
        </w:rPr>
        <w:t xml:space="preserve"> of his presidency so that he leaves his successor a profoundly different national security landscape than the one he inherited in 2009. </w:t>
      </w:r>
      <w:r w:rsidRPr="0038724B">
        <w:t>While President George W. Bush saw the fight against terrorism as the defining mission of his presidency, Mr. Obama has always viewed it as one priority among many at a time of wrenching economic and domestic challenges.</w:t>
      </w:r>
      <w:r>
        <w:t xml:space="preserve">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w:t>
      </w:r>
      <w:r w:rsidRPr="001E5E07">
        <w:t>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w:t>
      </w:r>
      <w:r>
        <w:t xml:space="preserve">.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A0739D">
        <w:rPr>
          <w:rStyle w:val="StyleBoldUnderline"/>
          <w:highlight w:val="yellow"/>
        </w:rPr>
        <w:t>This is</w:t>
      </w:r>
      <w:r w:rsidRPr="0038724B">
        <w:rPr>
          <w:rStyle w:val="StyleBoldUnderline"/>
        </w:rPr>
        <w:t xml:space="preserve"> both </w:t>
      </w:r>
      <w:r w:rsidRPr="00A0739D">
        <w:rPr>
          <w:rStyle w:val="StyleBoldUnderline"/>
          <w:highlight w:val="yellow"/>
        </w:rPr>
        <w:t>a promise to</w:t>
      </w:r>
      <w:r w:rsidRPr="0038724B">
        <w:rPr>
          <w:rStyle w:val="StyleBoldUnderline"/>
        </w:rPr>
        <w:t xml:space="preserve"> an </w:t>
      </w:r>
      <w:r w:rsidRPr="00A0739D">
        <w:rPr>
          <w:rStyle w:val="StyleBoldUnderline"/>
          <w:highlight w:val="yellow"/>
        </w:rPr>
        <w:t>end</w:t>
      </w:r>
      <w:r w:rsidRPr="0038724B">
        <w:rPr>
          <w:rStyle w:val="StyleBoldUnderline"/>
        </w:rPr>
        <w:t xml:space="preserve"> to </w:t>
      </w:r>
      <w:r w:rsidRPr="00A0739D">
        <w:rPr>
          <w:rStyle w:val="StyleBoldUnderline"/>
          <w:highlight w:val="yellow"/>
        </w:rPr>
        <w:t>the war on terror</w:t>
      </w:r>
      <w:r w:rsidRPr="0038724B">
        <w:rPr>
          <w:rStyle w:val="StyleBoldUnderline"/>
        </w:rPr>
        <w:t>, while being a further declaration of war, constrained and proportional in its scope,” said Juan Carlos Zarate, a counterterrorism adviser to Mr. Bush.</w:t>
      </w:r>
      <w:r>
        <w:rPr>
          <w:rStyle w:val="StyleBoldUnderline"/>
        </w:rPr>
        <w:t xml:space="preserve"> </w:t>
      </w:r>
      <w:r w:rsidRPr="00A0739D">
        <w:rPr>
          <w:rStyle w:val="StyleBoldUnderline"/>
          <w:highlight w:val="yellow"/>
        </w:rPr>
        <w:t>The new</w:t>
      </w:r>
      <w:r w:rsidRPr="0038724B">
        <w:rPr>
          <w:rStyle w:val="StyleBoldUnderline"/>
        </w:rPr>
        <w:t xml:space="preserve"> classified </w:t>
      </w:r>
      <w:r w:rsidRPr="00A0739D">
        <w:rPr>
          <w:rStyle w:val="StyleBoldUnderline"/>
          <w:highlight w:val="yellow"/>
        </w:rPr>
        <w:t>policy guidance imposes tougher standards for</w:t>
      </w:r>
      <w:r w:rsidRPr="0038724B">
        <w:rPr>
          <w:rStyle w:val="StyleBoldUnderline"/>
        </w:rPr>
        <w:t xml:space="preserve"> when </w:t>
      </w:r>
      <w:r w:rsidRPr="00A0739D">
        <w:rPr>
          <w:rStyle w:val="StyleBoldUnderline"/>
          <w:highlight w:val="yellow"/>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A0739D">
        <w:rPr>
          <w:rStyle w:val="Emphasis"/>
          <w:highlight w:val="yellow"/>
        </w:rPr>
        <w:t>Obama embraced ideas to limit his own authority</w:t>
      </w:r>
      <w:r w:rsidRPr="00A0739D">
        <w:rPr>
          <w:rStyle w:val="StyleBoldUnderline"/>
          <w:highlight w:val="yellow"/>
        </w:rPr>
        <w:t>. He expressed openness to</w:t>
      </w:r>
      <w:r w:rsidRPr="0038724B">
        <w:rPr>
          <w:rStyle w:val="StyleBoldUnderline"/>
        </w:rPr>
        <w:t xml:space="preserve"> the idea of </w:t>
      </w:r>
      <w:r w:rsidRPr="00A0739D">
        <w:rPr>
          <w:rStyle w:val="StyleBoldUnderline"/>
          <w:highlight w:val="yellow"/>
        </w:rPr>
        <w:t>a</w:t>
      </w:r>
      <w:r w:rsidRPr="0038724B">
        <w:rPr>
          <w:rStyle w:val="StyleBoldUnderline"/>
        </w:rPr>
        <w:t xml:space="preserve"> secret </w:t>
      </w:r>
      <w:r w:rsidRPr="00A0739D">
        <w:rPr>
          <w:rStyle w:val="StyleBoldUnderline"/>
          <w:highlight w:val="yellow"/>
        </w:rPr>
        <w:t>court</w:t>
      </w:r>
      <w:r w:rsidRPr="0038724B">
        <w:rPr>
          <w:rStyle w:val="StyleBoldUnderline"/>
        </w:rPr>
        <w:t xml:space="preserve"> to oversee drone strikes, much like the intelligence court that authorizes secret wiretaps, or instead perhaps some sort of independent body within the executive branch. </w:t>
      </w:r>
      <w:r w:rsidRPr="00A0739D">
        <w:rPr>
          <w:rStyle w:val="StyleBoldUnderline"/>
          <w:highlight w:val="yellow"/>
        </w:rPr>
        <w:t>He did not outline a specific proposal, leaving it to Congress to consider</w:t>
      </w:r>
      <w:r w:rsidRPr="0038724B">
        <w:rPr>
          <w:rStyle w:val="StyleBoldUnderline"/>
        </w:rPr>
        <w:t xml:space="preserve"> something along those lines.</w:t>
      </w:r>
      <w:r>
        <w:rPr>
          <w:rStyle w:val="StyleBoldUnderline"/>
        </w:rPr>
        <w:t xml:space="preserve"> </w:t>
      </w:r>
      <w:r w:rsidRPr="00A0739D">
        <w:rPr>
          <w:rStyle w:val="StyleBoldUnderline"/>
          <w:highlight w:val="yellow"/>
        </w:rPr>
        <w:t>He</w:t>
      </w:r>
      <w:r w:rsidRPr="0038724B">
        <w:rPr>
          <w:rStyle w:val="StyleBoldUnderline"/>
        </w:rPr>
        <w:t xml:space="preserve"> also </w:t>
      </w:r>
      <w:r w:rsidRPr="00A0739D">
        <w:rPr>
          <w:rStyle w:val="StyleBoldUnderline"/>
          <w:highlight w:val="yellow"/>
        </w:rPr>
        <w:t>called on Congress to</w:t>
      </w:r>
      <w:r w:rsidRPr="0038724B">
        <w:rPr>
          <w:rStyle w:val="StyleBoldUnderline"/>
        </w:rPr>
        <w:t xml:space="preserve"> “refine and ultimately </w:t>
      </w:r>
      <w:r w:rsidRPr="00A0739D">
        <w:rPr>
          <w:rStyle w:val="StyleBoldUnderline"/>
          <w:highlight w:val="yellow"/>
        </w:rPr>
        <w:t>repeal” the authorization of force</w:t>
      </w:r>
      <w:r w:rsidRPr="0038724B">
        <w:rPr>
          <w:rStyle w:val="StyleBoldUnderline"/>
        </w:rPr>
        <w:t xml:space="preserve"> it passed in the aftermath of Sept. 11. Aides said </w:t>
      </w:r>
      <w:r w:rsidRPr="00A0739D">
        <w:rPr>
          <w:rStyle w:val="StyleBoldUnderline"/>
          <w:highlight w:val="yellow"/>
        </w:rPr>
        <w:t>he wanted it limited more clearly</w:t>
      </w:r>
      <w:r w:rsidRPr="0038724B">
        <w:rPr>
          <w:rStyle w:val="StyleBoldUnderline"/>
        </w:rPr>
        <w:t xml:space="preserve"> to combating Al Qaeda and affiliated groups so it could not be used to justify action against other terrorist or extremist organizations.</w:t>
      </w:r>
      <w:r>
        <w:rPr>
          <w:rStyle w:val="StyleBoldUnderline"/>
        </w:rPr>
        <w:t xml:space="preserve"> </w:t>
      </w:r>
      <w:r>
        <w:t xml:space="preserve">In renewing his vow to close the Guantánamo prison, Mr. Obama highlighted one of his most prominent unkept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540534" w:rsidRDefault="00540534" w:rsidP="00540534"/>
    <w:p w:rsidR="00540534" w:rsidRPr="008C5117" w:rsidRDefault="00540534" w:rsidP="00540534">
      <w:pPr>
        <w:pStyle w:val="Heading4"/>
      </w:pPr>
      <w:r w:rsidRPr="008C5117">
        <w:t>PC theory is wrong- winners win</w:t>
      </w:r>
    </w:p>
    <w:p w:rsidR="00540534" w:rsidRDefault="00540534" w:rsidP="00540534">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540534" w:rsidRPr="008C5117" w:rsidRDefault="00540534" w:rsidP="00540534"/>
    <w:p w:rsidR="00540534" w:rsidRDefault="00540534" w:rsidP="00540534">
      <w:pPr>
        <w:rPr>
          <w:u w:val="single"/>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A0739D">
        <w:rPr>
          <w:highlight w:val="yellow"/>
          <w:u w:val="single"/>
        </w:rPr>
        <w:t>pundits</w:t>
      </w:r>
      <w:r w:rsidRPr="00A0739D">
        <w:rPr>
          <w:sz w:val="16"/>
          <w:highlight w:val="yellow"/>
        </w:rPr>
        <w:t xml:space="preserve"> </w:t>
      </w:r>
      <w:r w:rsidRPr="002F49BF">
        <w:rPr>
          <w:sz w:val="16"/>
        </w:rPr>
        <w:t>will do what they always do this time of year: They will</w:t>
      </w:r>
      <w:r w:rsidRPr="00FD56DD">
        <w:rPr>
          <w:u w:val="single"/>
        </w:rPr>
        <w:t xml:space="preserve"> </w:t>
      </w:r>
      <w:r w:rsidRPr="00A0739D">
        <w:rPr>
          <w:highlight w:val="yellow"/>
          <w:u w:val="single"/>
        </w:rPr>
        <w:t>talk about</w:t>
      </w:r>
      <w:r w:rsidRPr="00A0739D">
        <w:rPr>
          <w:sz w:val="16"/>
          <w:highlight w:val="yellow"/>
        </w:rPr>
        <w:t xml:space="preserve"> </w:t>
      </w:r>
      <w:r w:rsidRPr="002F49BF">
        <w:rPr>
          <w:sz w:val="16"/>
        </w:rPr>
        <w:t xml:space="preserve">how unrealistic most of the proposals are, discussions often informed by sagacious reckonings of </w:t>
      </w:r>
      <w:r w:rsidRPr="00A0739D">
        <w:rPr>
          <w:highlight w:val="yellow"/>
          <w:u w:val="single"/>
        </w:rPr>
        <w:t>how much “political capital” Obama possesses to push his program</w:t>
      </w:r>
      <w:r w:rsidRPr="00FD56DD">
        <w:rPr>
          <w:u w:val="single"/>
        </w:rPr>
        <w:t xml:space="preserve"> through. </w:t>
      </w:r>
      <w:r w:rsidRPr="002F49BF">
        <w:rPr>
          <w:sz w:val="16"/>
        </w:rPr>
        <w:t xml:space="preserve">Most of </w:t>
      </w:r>
      <w:r w:rsidRPr="00A0739D">
        <w:rPr>
          <w:highlight w:val="yellow"/>
          <w:u w:val="single"/>
        </w:rPr>
        <w:t xml:space="preserve">this </w:t>
      </w:r>
      <w:r w:rsidRPr="00FD56DD">
        <w:rPr>
          <w:u w:val="single"/>
        </w:rPr>
        <w:t xml:space="preserve">talk </w:t>
      </w:r>
      <w:r w:rsidRPr="00A0739D">
        <w:rPr>
          <w:highlight w:val="yellow"/>
          <w:u w:val="single"/>
        </w:rPr>
        <w:t xml:space="preserve">will have </w:t>
      </w:r>
      <w:r w:rsidRPr="00A0739D">
        <w:rPr>
          <w:rStyle w:val="Emphasis"/>
          <w:highlight w:val="yellow"/>
        </w:rPr>
        <w:t>no bearing on what actually happens</w:t>
      </w:r>
      <w:r w:rsidRPr="00A0739D">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w:t>
      </w:r>
      <w:r w:rsidRPr="006A6443">
        <w:rPr>
          <w:sz w:val="16"/>
        </w:rPr>
        <w:t xml:space="preserve">exist now that didn’t a few weeks ago. Meanwhile, the </w:t>
      </w:r>
      <w:r w:rsidRPr="006A6443">
        <w:rPr>
          <w:u w:val="single"/>
        </w:rPr>
        <w:t>Republican members</w:t>
      </w:r>
      <w:r w:rsidRPr="006A6443">
        <w:rPr>
          <w:sz w:val="16"/>
        </w:rPr>
        <w:t xml:space="preserve"> of the Senate’s so-called Gang of Eight </w:t>
      </w:r>
      <w:r w:rsidRPr="006A6443">
        <w:rPr>
          <w:u w:val="single"/>
        </w:rPr>
        <w:t xml:space="preserve">are pushing hard for </w:t>
      </w:r>
      <w:r w:rsidRPr="006A6443">
        <w:rPr>
          <w:sz w:val="16"/>
        </w:rPr>
        <w:t xml:space="preserve">a new spirit of compromise on </w:t>
      </w:r>
      <w:r w:rsidRPr="006A6443">
        <w:rPr>
          <w:u w:val="single"/>
        </w:rPr>
        <w:t>immigration reform</w:t>
      </w:r>
      <w:r w:rsidRPr="006A6443">
        <w:rPr>
          <w:sz w:val="16"/>
        </w:rPr>
        <w:t xml:space="preserve">, a sharp change after an election year in which the GOP standard-bearer declared he would make life so miserable for the 11 million illegal immigrants in the U.S. that they would “self-deport.” But </w:t>
      </w:r>
      <w:r w:rsidRPr="006A6443">
        <w:rPr>
          <w:u w:val="single"/>
        </w:rPr>
        <w:t>this turnaround has very little to do with Obama’s personal influence</w:t>
      </w:r>
      <w:r w:rsidRPr="006A6443">
        <w:rPr>
          <w:sz w:val="16"/>
        </w:rPr>
        <w:t xml:space="preserve">—his political mandate, as it were. </w:t>
      </w:r>
      <w:r w:rsidRPr="006A6443">
        <w:rPr>
          <w:u w:val="single"/>
        </w:rPr>
        <w:t xml:space="preserve">It has almost entirely to do with </w:t>
      </w:r>
      <w:r w:rsidRPr="006A6443">
        <w:rPr>
          <w:sz w:val="16"/>
        </w:rPr>
        <w:t xml:space="preserve">just two numbers: 71 and 27. That’s 71 percent for Obama, 27 percent for Mitt Romney, </w:t>
      </w:r>
      <w:r w:rsidRPr="006A6443">
        <w:rPr>
          <w:u w:val="single"/>
        </w:rPr>
        <w:t xml:space="preserve">the breakdown of the Hispanic vote </w:t>
      </w:r>
      <w:r w:rsidRPr="006A6443">
        <w:rPr>
          <w:sz w:val="16"/>
        </w:rPr>
        <w:t>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w:t>
      </w:r>
      <w:r w:rsidRPr="002F49BF">
        <w:rPr>
          <w:sz w:val="16"/>
        </w:rPr>
        <w:t xml:space="preserve">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A0739D">
        <w:rPr>
          <w:highlight w:val="yellow"/>
          <w:u w:val="single"/>
        </w:rPr>
        <w:t>political capital</w:t>
      </w:r>
      <w:r w:rsidRPr="00A0739D">
        <w:rPr>
          <w:sz w:val="16"/>
          <w:highlight w:val="yellow"/>
        </w:rPr>
        <w:t xml:space="preserve"> </w:t>
      </w:r>
      <w:r w:rsidRPr="002F49BF">
        <w:rPr>
          <w:sz w:val="16"/>
        </w:rPr>
        <w:t xml:space="preserve">is a concept that </w:t>
      </w:r>
      <w:r w:rsidRPr="00A0739D">
        <w:rPr>
          <w:highlight w:val="yellow"/>
          <w:u w:val="single"/>
        </w:rPr>
        <w:t xml:space="preserve">misleads </w:t>
      </w:r>
      <w:r w:rsidRPr="00FD56DD">
        <w:rPr>
          <w:u w:val="single"/>
        </w:rPr>
        <w:t xml:space="preserve">far more than it enlightens. </w:t>
      </w:r>
      <w:r w:rsidRPr="00A0739D">
        <w:rPr>
          <w:highlight w:val="yellow"/>
          <w:u w:val="single"/>
        </w:rPr>
        <w:t>It is distortionary</w:t>
      </w:r>
      <w:r w:rsidRPr="00A0739D">
        <w:rPr>
          <w:sz w:val="16"/>
          <w:highlight w:val="yellow"/>
        </w:rPr>
        <w:t xml:space="preserve">. </w:t>
      </w:r>
      <w:r w:rsidRPr="00A0739D">
        <w:rPr>
          <w:highlight w:val="yellow"/>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A0739D">
        <w:rPr>
          <w:rStyle w:val="Emphasis"/>
          <w:highlight w:val="yellow"/>
        </w:rPr>
        <w:t>discounts the way unforeseen events can suddenly change everything</w:t>
      </w:r>
      <w:r w:rsidRPr="002F49BF">
        <w:rPr>
          <w:sz w:val="16"/>
        </w:rPr>
        <w:t xml:space="preserve">. Instead, </w:t>
      </w:r>
      <w:r w:rsidRPr="00A0739D">
        <w:rPr>
          <w:rStyle w:val="StyleBoldUnderline"/>
          <w:highlight w:val="yellow"/>
        </w:rPr>
        <w:t xml:space="preserve">it suggests, </w:t>
      </w:r>
      <w:r w:rsidRPr="00A0739D">
        <w:rPr>
          <w:rStyle w:val="Emphasis"/>
          <w:highlight w:val="yellow"/>
        </w:rPr>
        <w:t>erroneously</w:t>
      </w:r>
      <w:r w:rsidRPr="002F49BF">
        <w:rPr>
          <w:sz w:val="16"/>
        </w:rPr>
        <w:t xml:space="preserve">, that </w:t>
      </w:r>
      <w:r w:rsidRPr="00A0739D">
        <w:rPr>
          <w:rStyle w:val="StyleBoldUnderline"/>
          <w:highlight w:val="yellow"/>
        </w:rPr>
        <w:t>a</w:t>
      </w:r>
      <w:r w:rsidRPr="008A3AFA">
        <w:rPr>
          <w:rStyle w:val="StyleBoldUnderline"/>
        </w:rPr>
        <w:t xml:space="preserve"> </w:t>
      </w:r>
      <w:r w:rsidRPr="002F49BF">
        <w:rPr>
          <w:sz w:val="16"/>
        </w:rPr>
        <w:t xml:space="preserve">political </w:t>
      </w:r>
      <w:r w:rsidRPr="00A0739D">
        <w:rPr>
          <w:rStyle w:val="StyleBoldUnderline"/>
          <w:highlight w:val="yellow"/>
        </w:rPr>
        <w:t xml:space="preserve">figure has a </w:t>
      </w:r>
      <w:r w:rsidRPr="00A0739D">
        <w:rPr>
          <w:rStyle w:val="Emphasis"/>
          <w:highlight w:val="yellow"/>
        </w:rPr>
        <w:t>concrete</w:t>
      </w:r>
      <w:r w:rsidRPr="00A0739D">
        <w:rPr>
          <w:rStyle w:val="StyleBoldUnderline"/>
          <w:highlight w:val="yellow"/>
        </w:rPr>
        <w:t xml:space="preserve"> amount</w:t>
      </w:r>
      <w:r w:rsidRPr="002F49BF">
        <w:rPr>
          <w:sz w:val="16"/>
        </w:rPr>
        <w:t xml:space="preserve"> of political capital </w:t>
      </w:r>
      <w:r w:rsidRPr="00A0739D">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wrote years ago, “</w:t>
      </w:r>
      <w:r w:rsidRPr="00A0739D">
        <w:rPr>
          <w:rStyle w:val="Emphasis"/>
          <w:highlight w:val="yellow"/>
        </w:rPr>
        <w:t>Winning wins.”</w:t>
      </w:r>
      <w:r w:rsidRPr="00A0739D">
        <w:rPr>
          <w:sz w:val="16"/>
          <w:highlight w:val="yellow"/>
        </w:rPr>
        <w:t xml:space="preserve"> </w:t>
      </w:r>
      <w:r w:rsidRPr="002F49BF">
        <w:rPr>
          <w:sz w:val="16"/>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A0739D">
        <w:rPr>
          <w:highlight w:val="yellow"/>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A0739D">
        <w:rPr>
          <w:highlight w:val="yellow"/>
          <w:u w:val="single"/>
        </w:rPr>
        <w:t>say</w:t>
      </w:r>
      <w:r w:rsidRPr="00A0739D">
        <w:rPr>
          <w:sz w:val="16"/>
          <w:highlight w:val="yellow"/>
        </w:rPr>
        <w:t xml:space="preserve"> </w:t>
      </w:r>
      <w:r w:rsidRPr="002F49BF">
        <w:rPr>
          <w:sz w:val="16"/>
        </w:rPr>
        <w:t xml:space="preserve">that </w:t>
      </w:r>
      <w:r w:rsidRPr="0028029B">
        <w:rPr>
          <w:u w:val="single"/>
        </w:rPr>
        <w:t xml:space="preserve">political </w:t>
      </w:r>
      <w:r w:rsidRPr="00A0739D">
        <w:rPr>
          <w:highlight w:val="yellow"/>
          <w:u w:val="single"/>
        </w:rPr>
        <w:t xml:space="preserve">capital is, </w:t>
      </w:r>
      <w:r w:rsidRPr="00FD56DD">
        <w:rPr>
          <w:u w:val="single"/>
        </w:rPr>
        <w:t xml:space="preserve">at best, </w:t>
      </w:r>
      <w:r w:rsidRPr="00A0739D">
        <w:rPr>
          <w:highlight w:val="yellow"/>
          <w:u w:val="single"/>
        </w:rPr>
        <w:t xml:space="preserve">an empty concept, </w:t>
      </w:r>
      <w:r w:rsidRPr="00FD56DD">
        <w:rPr>
          <w:u w:val="single"/>
        </w:rPr>
        <w:t xml:space="preserve">and that </w:t>
      </w:r>
      <w:r w:rsidRPr="00A0739D">
        <w:rPr>
          <w:highlight w:val="yellow"/>
          <w:u w:val="single"/>
        </w:rPr>
        <w:t>almost nothing in</w:t>
      </w:r>
      <w:r w:rsidRPr="00A0739D">
        <w:rPr>
          <w:sz w:val="16"/>
          <w:highlight w:val="yellow"/>
        </w:rPr>
        <w:t xml:space="preserve"> </w:t>
      </w:r>
      <w:r w:rsidRPr="002F49BF">
        <w:rPr>
          <w:sz w:val="16"/>
        </w:rPr>
        <w:t xml:space="preserve">the </w:t>
      </w:r>
      <w:r w:rsidRPr="00A0739D">
        <w:rPr>
          <w:highlight w:val="yellow"/>
          <w:u w:val="single"/>
        </w:rPr>
        <w:t xml:space="preserve">academic literature successfully quantifies </w:t>
      </w:r>
      <w:r w:rsidRPr="00FD56DD">
        <w:rPr>
          <w:u w:val="single"/>
        </w:rPr>
        <w:t xml:space="preserve">or even defines </w:t>
      </w:r>
      <w:r w:rsidRPr="00A0739D">
        <w:rPr>
          <w:highlight w:val="yellow"/>
          <w:u w:val="single"/>
        </w:rPr>
        <w:t>it</w:t>
      </w:r>
    </w:p>
    <w:p w:rsidR="00540534" w:rsidRDefault="00540534" w:rsidP="00540534">
      <w:pPr>
        <w:rPr>
          <w:u w:val="single"/>
        </w:rPr>
      </w:pPr>
    </w:p>
    <w:p w:rsidR="00540534" w:rsidRDefault="00540534" w:rsidP="00540534">
      <w:pPr>
        <w:rPr>
          <w:u w:val="single"/>
        </w:rPr>
      </w:pPr>
    </w:p>
    <w:p w:rsidR="00540534" w:rsidRPr="002F49BF" w:rsidRDefault="00540534" w:rsidP="00540534">
      <w:pPr>
        <w:rPr>
          <w:sz w:val="16"/>
        </w:rPr>
      </w:pP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A0739D">
        <w:rPr>
          <w:rStyle w:val="Emphasis"/>
          <w:highlight w:val="yellow"/>
        </w:rPr>
        <w:t>That makes it</w:t>
      </w:r>
      <w:r w:rsidRPr="00A0739D">
        <w:rPr>
          <w:sz w:val="16"/>
          <w:highlight w:val="yellow"/>
        </w:rPr>
        <w:t xml:space="preserve"> </w:t>
      </w:r>
      <w:r w:rsidRPr="002F49BF">
        <w:rPr>
          <w:sz w:val="16"/>
        </w:rPr>
        <w:t xml:space="preserve">kind of </w:t>
      </w:r>
      <w:r w:rsidRPr="00A0739D">
        <w:rPr>
          <w:rStyle w:val="Emphasis"/>
          <w:highlight w:val="yellow"/>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A0739D">
        <w:rPr>
          <w:highlight w:val="yellow"/>
          <w:u w:val="single"/>
        </w:rPr>
        <w:t>Winning on one issue</w:t>
      </w:r>
      <w:r w:rsidRPr="00FD56DD">
        <w:rPr>
          <w:u w:val="single"/>
        </w:rPr>
        <w:t xml:space="preserve"> often </w:t>
      </w:r>
      <w:r w:rsidRPr="00A0739D">
        <w:rPr>
          <w:highlight w:val="yellow"/>
          <w:u w:val="single"/>
        </w:rPr>
        <w:t>changes the calculation for the next</w:t>
      </w:r>
      <w:r w:rsidRPr="00FD56DD">
        <w:rPr>
          <w:u w:val="single"/>
        </w:rPr>
        <w:t xml:space="preserve"> issue;</w:t>
      </w:r>
      <w:r w:rsidRPr="002F49BF">
        <w:rPr>
          <w:sz w:val="16"/>
        </w:rPr>
        <w:t xml:space="preserve"> </w:t>
      </w:r>
      <w:r w:rsidRPr="00A0739D">
        <w:rPr>
          <w:rStyle w:val="Emphasis"/>
          <w:highlight w:val="yellow"/>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A0739D">
        <w:rPr>
          <w:rStyle w:val="Emphasis"/>
          <w:highlight w:val="yellow"/>
        </w:rPr>
        <w:t>other actors</w:t>
      </w:r>
      <w:r w:rsidRPr="002F49BF">
        <w:rPr>
          <w:sz w:val="16"/>
        </w:rPr>
        <w:t>” Ornstein says. “</w:t>
      </w:r>
      <w:r w:rsidRPr="00FD56DD">
        <w:rPr>
          <w:u w:val="single"/>
        </w:rPr>
        <w:t xml:space="preserve">If they think he’s going to win, they may </w:t>
      </w:r>
      <w:r w:rsidRPr="00A0739D">
        <w:rPr>
          <w:rStyle w:val="Emphasis"/>
          <w:highlight w:val="yellow"/>
        </w:rPr>
        <w:t>change positions to get on the winning side</w:t>
      </w:r>
      <w:r w:rsidRPr="00A0739D">
        <w:rPr>
          <w:highlight w:val="yellow"/>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540534" w:rsidRDefault="00540534" w:rsidP="00540534">
      <w:pPr>
        <w:pStyle w:val="Heading4"/>
      </w:pPr>
      <w:r>
        <w:t>Obama executive order solves</w:t>
      </w:r>
    </w:p>
    <w:p w:rsidR="00540534" w:rsidRDefault="00540534" w:rsidP="00540534">
      <w:r w:rsidRPr="00A0739D">
        <w:rPr>
          <w:rStyle w:val="StyleStyleBold12pt"/>
        </w:rPr>
        <w:t>Weisen</w:t>
      </w:r>
      <w:r>
        <w:rPr>
          <w:rStyle w:val="StyleStyleBold12pt"/>
        </w:rPr>
        <w:t>y</w:t>
      </w:r>
      <w:r w:rsidRPr="00A0739D">
        <w:rPr>
          <w:rStyle w:val="StyleStyleBold12pt"/>
        </w:rPr>
        <w:t>hal 9/30</w:t>
      </w:r>
      <w:r w:rsidRPr="00A0739D">
        <w:t xml:space="preserve"> (Joe Weisenthal 9/30, Executive Editor for Business Insider, “It Increasingly Looks Like Obama Will Have To Raise The Debt Ceiling All By Himself,” </w:t>
      </w:r>
      <w:hyperlink r:id="rId33" w:history="1">
        <w:r w:rsidRPr="002379B3">
          <w:rPr>
            <w:rStyle w:val="Hyperlink"/>
          </w:rPr>
          <w:t>http://www.businessinsider.com/it-increasingly-looks-like-obama-will-have-to-raise-the-debt-ceiling-all-by-himself-2013-9</w:t>
        </w:r>
      </w:hyperlink>
      <w:r>
        <w:t>)</w:t>
      </w:r>
    </w:p>
    <w:p w:rsidR="00540534" w:rsidRPr="00A0739D" w:rsidRDefault="00540534" w:rsidP="00540534"/>
    <w:p w:rsidR="00540534" w:rsidRDefault="00540534" w:rsidP="00540534">
      <w:pPr>
        <w:rPr>
          <w:rStyle w:val="Emphasis"/>
        </w:rPr>
      </w:pPr>
      <w:r w:rsidRPr="00A0739D">
        <w:rPr>
          <w:rStyle w:val="StyleBoldUnderline"/>
          <w:highlight w:val="yellow"/>
        </w:rPr>
        <w:t>With</w:t>
      </w:r>
      <w:r w:rsidRPr="006513FB">
        <w:t xml:space="preserve"> no movement on either side and </w:t>
      </w:r>
      <w:r w:rsidRPr="00A0739D">
        <w:rPr>
          <w:rStyle w:val="StyleBoldUnderline"/>
          <w:highlight w:val="yellow"/>
        </w:rPr>
        <w:t>the debt ceiling</w:t>
      </w:r>
      <w:r w:rsidRPr="005E1A2B">
        <w:rPr>
          <w:rStyle w:val="StyleBoldUnderline"/>
        </w:rPr>
        <w:t xml:space="preserve"> fast </w:t>
      </w:r>
      <w:r w:rsidRPr="00A0739D">
        <w:rPr>
          <w:rStyle w:val="StyleBoldUnderline"/>
          <w:highlight w:val="yellow"/>
        </w:rPr>
        <w:t xml:space="preserve">approaching, </w:t>
      </w:r>
      <w:r w:rsidRPr="00563DA7">
        <w:rPr>
          <w:rStyle w:val="StyleBoldUnderline"/>
        </w:rPr>
        <w:t>there's increasing talk that</w:t>
      </w:r>
      <w:r w:rsidRPr="005E1A2B">
        <w:rPr>
          <w:rStyle w:val="StyleBoldUnderline"/>
        </w:rPr>
        <w:t xml:space="preserve"> </w:t>
      </w:r>
      <w:r w:rsidRPr="00A0739D">
        <w:rPr>
          <w:rStyle w:val="StyleBoldUnderline"/>
          <w:highlight w:val="yellow"/>
        </w:rPr>
        <w:t>the solution will be for Obama to issue an</w:t>
      </w:r>
      <w:r w:rsidRPr="005E1A2B">
        <w:rPr>
          <w:rStyle w:val="StyleBoldUnderline"/>
        </w:rPr>
        <w:t xml:space="preserve"> e</w:t>
      </w:r>
      <w:r w:rsidRPr="00A0739D">
        <w:rPr>
          <w:rStyle w:val="Emphasis"/>
          <w:highlight w:val="yellow"/>
        </w:rPr>
        <w:t>x</w:t>
      </w:r>
      <w:r w:rsidRPr="005E1A2B">
        <w:rPr>
          <w:rStyle w:val="StyleBoldUnderline"/>
        </w:rPr>
        <w:t xml:space="preserve">ecutive </w:t>
      </w:r>
      <w:r w:rsidRPr="006513FB">
        <w:rPr>
          <w:rStyle w:val="Emphasis"/>
        </w:rPr>
        <w:t>o</w:t>
      </w:r>
      <w:r w:rsidRPr="006513FB">
        <w:rPr>
          <w:rStyle w:val="StyleBoldUnderline"/>
        </w:rPr>
        <w:t>rder and require the Treasury to continue paying U.S. debt holders</w:t>
      </w:r>
      <w:r w:rsidRPr="006513FB">
        <w:t xml:space="preserve"> even if the debt ceiling isn't raised.</w:t>
      </w:r>
      <w:r w:rsidRPr="006513FB">
        <w:rPr>
          <w:sz w:val="12"/>
        </w:rPr>
        <w:t>¶</w:t>
      </w:r>
      <w:r w:rsidRPr="006513FB">
        <w:t xml:space="preserve"> </w:t>
      </w:r>
      <w:r w:rsidRPr="006513FB">
        <w:rPr>
          <w:rStyle w:val="StyleBoldUnderline"/>
        </w:rPr>
        <w:t>Here's</w:t>
      </w:r>
      <w:r w:rsidRPr="006513FB">
        <w:t xml:space="preserve"> Greg </w:t>
      </w:r>
      <w:r w:rsidRPr="006513FB">
        <w:rPr>
          <w:rStyle w:val="StyleBoldUnderline"/>
        </w:rPr>
        <w:t>Valliere</w:t>
      </w:r>
      <w:r w:rsidRPr="006513FB">
        <w:t xml:space="preserve"> at Potomac Research:</w:t>
      </w:r>
      <w:r w:rsidRPr="006513FB">
        <w:rPr>
          <w:sz w:val="12"/>
        </w:rPr>
        <w:t>¶</w:t>
      </w:r>
      <w:r w:rsidRPr="006513FB">
        <w:t xml:space="preserve"> HOW DOES THIS END? What worries many clients we talk with is the absence of a clear end-game. We think three key elements will have to be part of </w:t>
      </w:r>
      <w:r w:rsidRPr="006513FB">
        <w:rPr>
          <w:rStyle w:val="StyleBoldUnderline"/>
        </w:rPr>
        <w:t>the final outcome:</w:t>
      </w:r>
      <w:r w:rsidRPr="006513FB">
        <w:t xml:space="preserve"> First, a nasty signal from the stock market. Second, </w:t>
      </w:r>
      <w:r w:rsidRPr="006513FB">
        <w:rPr>
          <w:rStyle w:val="StyleBoldUnderline"/>
        </w:rPr>
        <w:t>a daring move from</w:t>
      </w:r>
      <w:r w:rsidRPr="006513FB">
        <w:t xml:space="preserve"> Barack </w:t>
      </w:r>
      <w:r w:rsidRPr="006513FB">
        <w:rPr>
          <w:rStyle w:val="StyleBoldUnderline"/>
        </w:rPr>
        <w:t>Obama to raise the debt ceiling by executive order if default appears</w:t>
      </w:r>
      <w:r w:rsidRPr="006513FB">
        <w:t xml:space="preserve"> to be </w:t>
      </w:r>
      <w:r w:rsidRPr="006513FB">
        <w:rPr>
          <w:rStyle w:val="StyleBoldUnderline"/>
        </w:rPr>
        <w:t>imminent</w:t>
      </w:r>
      <w:r w:rsidRPr="006513FB">
        <w:t xml:space="preserve">. Third, a capitulation by Boehner, ending the shut-down and debt crisis in an arrangement between a third of the House GOP and virtually all of the Democrats. </w:t>
      </w:r>
      <w:r w:rsidRPr="006513FB">
        <w:rPr>
          <w:sz w:val="12"/>
        </w:rPr>
        <w:t>¶</w:t>
      </w:r>
      <w:r w:rsidRPr="006513FB">
        <w:t xml:space="preserve"> </w:t>
      </w:r>
      <w:r w:rsidRPr="005E1A2B">
        <w:rPr>
          <w:rStyle w:val="StyleBoldUnderline"/>
        </w:rPr>
        <w:t>Valliere isn't the only one</w:t>
      </w:r>
      <w:r w:rsidRPr="006513FB">
        <w:t xml:space="preserve"> seeing this outcome.</w:t>
      </w:r>
      <w:r w:rsidRPr="006513FB">
        <w:rPr>
          <w:sz w:val="12"/>
        </w:rPr>
        <w:t>¶</w:t>
      </w:r>
      <w:r w:rsidRPr="006513FB">
        <w:t xml:space="preserve"> </w:t>
      </w:r>
      <w:r w:rsidRPr="00911917">
        <w:rPr>
          <w:rStyle w:val="StyleBoldUnderline"/>
        </w:rPr>
        <w:t>Here's</w:t>
      </w:r>
      <w:r w:rsidRPr="006513FB">
        <w:t xml:space="preserve"> David </w:t>
      </w:r>
      <w:r w:rsidRPr="00911917">
        <w:rPr>
          <w:rStyle w:val="StyleBoldUnderline"/>
        </w:rPr>
        <w:t>Kotok</w:t>
      </w:r>
      <w:r w:rsidRPr="006513FB">
        <w:t xml:space="preserve"> at Cumberland Advisors:</w:t>
      </w:r>
      <w:r w:rsidRPr="006513FB">
        <w:rPr>
          <w:sz w:val="12"/>
        </w:rPr>
        <w:t>¶</w:t>
      </w:r>
      <w:r w:rsidRPr="006513FB">
        <w:t xml:space="preserve"> We expect this craziness to last into October and run up against the debt limit fight</w:t>
      </w:r>
      <w:r w:rsidRPr="005E1A2B">
        <w:rPr>
          <w:rStyle w:val="StyleBoldUnderline"/>
        </w:rPr>
        <w:t>.</w:t>
      </w:r>
      <w:r>
        <w:rPr>
          <w:rStyle w:val="StyleBoldUnderline"/>
        </w:rPr>
        <w:t xml:space="preserve"> </w:t>
      </w:r>
      <w:r w:rsidRPr="00A0739D">
        <w:rPr>
          <w:rStyle w:val="StyleBoldUnderline"/>
          <w:highlight w:val="yellow"/>
        </w:rPr>
        <w:t xml:space="preserve">In the final </w:t>
      </w:r>
      <w:r w:rsidRPr="00911917">
        <w:rPr>
          <w:rStyle w:val="StyleBoldUnderline"/>
        </w:rPr>
        <w:t>gasping</w:t>
      </w:r>
      <w:r w:rsidRPr="005E1A2B">
        <w:rPr>
          <w:rStyle w:val="StyleBoldUnderline"/>
        </w:rPr>
        <w:t xml:space="preserve"> </w:t>
      </w:r>
      <w:r w:rsidRPr="00A0739D">
        <w:rPr>
          <w:rStyle w:val="StyleBoldUnderline"/>
          <w:highlight w:val="yellow"/>
        </w:rPr>
        <w:t xml:space="preserve">throes of squabbling, </w:t>
      </w:r>
      <w:r w:rsidRPr="00A0739D">
        <w:rPr>
          <w:rStyle w:val="Emphasis"/>
          <w:highlight w:val="yellow"/>
        </w:rPr>
        <w:t>we expect</w:t>
      </w:r>
      <w:r w:rsidRPr="006513FB">
        <w:t xml:space="preserve"> President </w:t>
      </w:r>
      <w:r w:rsidRPr="00A0739D">
        <w:rPr>
          <w:rStyle w:val="StyleBoldUnderline"/>
          <w:highlight w:val="yellow"/>
        </w:rPr>
        <w:t>Obama to use the</w:t>
      </w:r>
      <w:r w:rsidRPr="006513FB">
        <w:t xml:space="preserve"> President </w:t>
      </w:r>
      <w:r w:rsidRPr="00A0739D">
        <w:rPr>
          <w:rStyle w:val="StyleBoldUnderline"/>
          <w:highlight w:val="yellow"/>
        </w:rPr>
        <w:t xml:space="preserve">Clinton </w:t>
      </w:r>
      <w:r w:rsidRPr="00911917">
        <w:rPr>
          <w:rStyle w:val="StyleBoldUnderline"/>
        </w:rPr>
        <w:t>designed e</w:t>
      </w:r>
      <w:r w:rsidRPr="00A0739D">
        <w:rPr>
          <w:rStyle w:val="Emphasis"/>
          <w:highlight w:val="yellow"/>
        </w:rPr>
        <w:t>x</w:t>
      </w:r>
      <w:r w:rsidRPr="00911917">
        <w:rPr>
          <w:rStyle w:val="StyleBoldUnderline"/>
        </w:rPr>
        <w:t xml:space="preserve">ecutive </w:t>
      </w:r>
      <w:r w:rsidRPr="00A0739D">
        <w:rPr>
          <w:rStyle w:val="Emphasis"/>
          <w:highlight w:val="yellow"/>
        </w:rPr>
        <w:t>o</w:t>
      </w:r>
      <w:r w:rsidRPr="00911917">
        <w:rPr>
          <w:rStyle w:val="StyleBoldUnderline"/>
        </w:rPr>
        <w:t xml:space="preserve">rder </w:t>
      </w:r>
      <w:r w:rsidRPr="00A0739D">
        <w:rPr>
          <w:rStyle w:val="StyleBoldUnderline"/>
          <w:highlight w:val="yellow"/>
        </w:rPr>
        <w:t>strategy so</w:t>
      </w:r>
      <w:r w:rsidRPr="005E1A2B">
        <w:rPr>
          <w:rStyle w:val="StyleBoldUnderline"/>
        </w:rPr>
        <w:t xml:space="preserve"> that </w:t>
      </w:r>
      <w:r w:rsidRPr="00A0739D">
        <w:rPr>
          <w:rStyle w:val="StyleBoldUnderline"/>
          <w:highlight w:val="yellow"/>
        </w:rPr>
        <w:t>the US doesn’t default</w:t>
      </w:r>
      <w:r w:rsidRPr="005E1A2B">
        <w:rPr>
          <w:rStyle w:val="StyleBoldUnderline"/>
        </w:rPr>
        <w:t>.</w:t>
      </w:r>
      <w:r w:rsidRPr="006513FB">
        <w:t xml:space="preserve"> There will then ensue a protracted court fight leading to a Supreme Court decision. The impasse may go that far. This is our American way. “Man Plans and God Laughs” says the Yiddish Proverb.</w:t>
      </w:r>
      <w:r w:rsidRPr="006513FB">
        <w:rPr>
          <w:sz w:val="12"/>
        </w:rPr>
        <w:t>¶</w:t>
      </w:r>
      <w:r w:rsidRPr="006513FB">
        <w:t xml:space="preserve"> Indeed, back in 2011, Bill Clinton said he'd raise the debt ceiling by invoking the 14th Amendment rather than negotiate with the House GOP.</w:t>
      </w:r>
      <w:r w:rsidRPr="006513FB">
        <w:rPr>
          <w:sz w:val="12"/>
        </w:rPr>
        <w:t>¶</w:t>
      </w:r>
      <w:r w:rsidRPr="006513FB">
        <w:t xml:space="preserve"> This time around, again, </w:t>
      </w:r>
      <w:r w:rsidRPr="00A0739D">
        <w:rPr>
          <w:rStyle w:val="StyleBoldUnderline"/>
          <w:highlight w:val="yellow"/>
        </w:rPr>
        <w:t xml:space="preserve">Clinton is advising Obama to </w:t>
      </w:r>
      <w:r w:rsidRPr="00A0739D">
        <w:rPr>
          <w:rStyle w:val="Emphasis"/>
          <w:highlight w:val="yellow"/>
        </w:rPr>
        <w:t>call the GOP's bluff</w:t>
      </w:r>
      <w:r w:rsidRPr="005E1A2B">
        <w:rPr>
          <w:rStyle w:val="Emphasis"/>
        </w:rPr>
        <w:t>.</w:t>
      </w:r>
    </w:p>
    <w:p w:rsidR="00540534" w:rsidRPr="00A97CA6" w:rsidRDefault="00540534" w:rsidP="00540534">
      <w:pPr>
        <w:pStyle w:val="Heading4"/>
      </w:pPr>
      <w:r>
        <w:t>No econ decline war – recession disproves</w:t>
      </w:r>
    </w:p>
    <w:p w:rsidR="00540534" w:rsidRPr="001F70F1" w:rsidRDefault="00540534" w:rsidP="00540534">
      <w:r w:rsidRPr="001F70F1">
        <w:rPr>
          <w:rStyle w:val="StyleStyleBold12pt"/>
        </w:rPr>
        <w:t>Drezner ’1</w:t>
      </w:r>
      <w:r>
        <w:rPr>
          <w:rStyle w:val="StyleStyleBold12pt"/>
        </w:rPr>
        <w:t>2</w:t>
      </w:r>
      <w:r w:rsidRPr="001F70F1">
        <w:t xml:space="preserve"> (Daniel W. Drezner, Professor, The Fletcher School of Law and Diplomacy, Tufts University, “The Irony of Global Economic Governance: The System Worked,” </w:t>
      </w:r>
      <w:hyperlink r:id="rId34" w:history="1">
        <w:r w:rsidRPr="001F70F1">
          <w:rPr>
            <w:rStyle w:val="Hyperlink"/>
          </w:rPr>
          <w:t>http://www.globaleconomicgovernance.org/wp-content/uploads/IR-Colloquium-MT12-Week-5_The-Irony-of-Global-Economic-Governance.pdf</w:t>
        </w:r>
      </w:hyperlink>
      <w:r w:rsidRPr="001F70F1">
        <w:t>, October 2012)</w:t>
      </w:r>
    </w:p>
    <w:p w:rsidR="00540534" w:rsidRDefault="00540534" w:rsidP="00540534"/>
    <w:p w:rsidR="00540534" w:rsidRPr="001F70F1" w:rsidRDefault="00540534" w:rsidP="00540534">
      <w:r w:rsidRPr="00A97CA6">
        <w:rPr>
          <w:rStyle w:val="StyleBoldUnderline"/>
        </w:rPr>
        <w:t>The final outcome addresses</w:t>
      </w:r>
      <w:r w:rsidRPr="001F70F1">
        <w:t xml:space="preserve"> a dog that hasn’t barked: </w:t>
      </w:r>
      <w:r w:rsidRPr="00A97CA6">
        <w:rPr>
          <w:rStyle w:val="StyleBoldUnderline"/>
        </w:rPr>
        <w:t>the effect of the Great Recession on cross-border conflict</w:t>
      </w:r>
      <w:r w:rsidRPr="001F70F1">
        <w:t xml:space="preserve"> and violence. During the initial stages of the crisis, multiple </w:t>
      </w:r>
      <w:r w:rsidRPr="00A97CA6">
        <w:rPr>
          <w:rStyle w:val="StyleBoldUnderline"/>
        </w:rPr>
        <w:t>analysts asserted</w:t>
      </w:r>
      <w:r w:rsidRPr="001F70F1">
        <w:t xml:space="preserve"> that </w:t>
      </w:r>
      <w:r w:rsidRPr="00A97CA6">
        <w:rPr>
          <w:rStyle w:val="StyleBoldUnderline"/>
        </w:rPr>
        <w:t>the financial crisis would lead states to increase</w:t>
      </w:r>
      <w:r w:rsidRPr="001F70F1">
        <w:t xml:space="preserve"> their </w:t>
      </w:r>
      <w:r w:rsidRPr="00A97CA6">
        <w:rPr>
          <w:rStyle w:val="StyleBoldUnderline"/>
        </w:rPr>
        <w:t>use of force</w:t>
      </w:r>
      <w:r w:rsidRPr="001F70F1">
        <w:t xml:space="preserve"> as a tool for staying in power.37 Whether through greater </w:t>
      </w:r>
      <w:r w:rsidRPr="001F70F1">
        <w:rPr>
          <w:rStyle w:val="Emphasis"/>
          <w:highlight w:val="yellow"/>
        </w:rPr>
        <w:t>internal repression</w:t>
      </w:r>
      <w:r w:rsidRPr="00A97CA6">
        <w:rPr>
          <w:rStyle w:val="Emphasis"/>
        </w:rPr>
        <w:t xml:space="preserve">, </w:t>
      </w:r>
      <w:r w:rsidRPr="001F70F1">
        <w:rPr>
          <w:rStyle w:val="Emphasis"/>
          <w:highlight w:val="yellow"/>
        </w:rPr>
        <w:t>diversionary wars, arms races</w:t>
      </w:r>
      <w:r w:rsidRPr="00A97CA6">
        <w:rPr>
          <w:rStyle w:val="StyleBoldUnderline"/>
        </w:rPr>
        <w:t>, or</w:t>
      </w:r>
      <w:r w:rsidRPr="001F70F1">
        <w:t xml:space="preserve"> a ratcheting up of </w:t>
      </w:r>
      <w:r w:rsidRPr="001F70F1">
        <w:rPr>
          <w:rStyle w:val="Emphasis"/>
          <w:highlight w:val="yellow"/>
        </w:rPr>
        <w:t>great power conflict</w:t>
      </w:r>
      <w:r w:rsidRPr="001F70F1">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F70F1">
        <w:rPr>
          <w:sz w:val="12"/>
        </w:rPr>
        <w:t>¶</w:t>
      </w:r>
      <w:r w:rsidRPr="001F70F1">
        <w:t xml:space="preserve"> The </w:t>
      </w:r>
      <w:r w:rsidRPr="001F70F1">
        <w:rPr>
          <w:rStyle w:val="Emphasis"/>
          <w:highlight w:val="yellow"/>
        </w:rPr>
        <w:t>aggregate data suggests otherwise</w:t>
      </w:r>
      <w:r w:rsidRPr="001F70F1">
        <w:t>,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1F70F1">
        <w:t xml:space="preserve"> approximately </w:t>
      </w:r>
      <w:r w:rsidRPr="00116FFC">
        <w:rPr>
          <w:rStyle w:val="StyleBoldUnderline"/>
          <w:highlight w:val="yellow"/>
        </w:rPr>
        <w:t>the same as</w:t>
      </w:r>
      <w:r w:rsidRPr="001F70F1">
        <w:t xml:space="preserve"> it was in </w:t>
      </w:r>
      <w:r w:rsidRPr="000045CF">
        <w:rPr>
          <w:rStyle w:val="StyleBoldUnderline"/>
        </w:rPr>
        <w:t>20</w:t>
      </w:r>
      <w:r w:rsidRPr="00A97CA6">
        <w:rPr>
          <w:rStyle w:val="Emphasis"/>
          <w:highlight w:val="yellow"/>
        </w:rPr>
        <w:t>07</w:t>
      </w:r>
      <w:r w:rsidRPr="001F70F1">
        <w:t xml:space="preserve">.”38 </w:t>
      </w:r>
      <w:r w:rsidRPr="00A97CA6">
        <w:rPr>
          <w:rStyle w:val="StyleBoldUnderline"/>
        </w:rPr>
        <w:t xml:space="preserve">Interstate </w:t>
      </w:r>
      <w:r w:rsidRPr="00116FFC">
        <w:rPr>
          <w:rStyle w:val="StyleBoldUnderline"/>
          <w:highlight w:val="yellow"/>
        </w:rPr>
        <w:t>violence</w:t>
      </w:r>
      <w:r w:rsidRPr="001F70F1">
        <w:t xml:space="preserve"> in particular </w:t>
      </w:r>
      <w:r w:rsidRPr="00116FFC">
        <w:rPr>
          <w:rStyle w:val="StyleBoldUnderline"/>
          <w:highlight w:val="yellow"/>
        </w:rPr>
        <w:t>has</w:t>
      </w:r>
      <w:r w:rsidRPr="001F70F1">
        <w:rPr>
          <w:highlight w:val="yellow"/>
        </w:rPr>
        <w:t xml:space="preserve"> </w:t>
      </w:r>
      <w:r w:rsidRPr="00A97CA6">
        <w:rPr>
          <w:rStyle w:val="Emphasis"/>
          <w:highlight w:val="yellow"/>
        </w:rPr>
        <w:t>declined</w:t>
      </w:r>
      <w:r w:rsidRPr="001F70F1">
        <w:rPr>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1F70F1">
        <w:t xml:space="preserve"> – </w:t>
      </w:r>
      <w:r w:rsidRPr="000045CF">
        <w:rPr>
          <w:rStyle w:val="StyleBoldUnderline"/>
        </w:rPr>
        <w:t>as have military expenditures</w:t>
      </w:r>
      <w:r w:rsidRPr="001F70F1">
        <w:t xml:space="preserve"> in most sampled countries. Other </w:t>
      </w:r>
      <w:r w:rsidRPr="00A97CA6">
        <w:rPr>
          <w:rStyle w:val="Emphasis"/>
          <w:highlight w:val="yellow"/>
        </w:rPr>
        <w:t>studies confirm</w:t>
      </w:r>
      <w:r w:rsidRPr="001F70F1">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F70F1">
        <w:rPr>
          <w:highlight w:val="yellow"/>
        </w:rPr>
        <w:t xml:space="preserve"> </w:t>
      </w:r>
      <w:r w:rsidRPr="00A97CA6">
        <w:rPr>
          <w:rStyle w:val="Emphasis"/>
          <w:highlight w:val="yellow"/>
        </w:rPr>
        <w:t xml:space="preserve">not triggered </w:t>
      </w:r>
      <w:r w:rsidRPr="001F70F1">
        <w:t>any increase in violent</w:t>
      </w:r>
      <w:r w:rsidRPr="00A97CA6">
        <w:rPr>
          <w:rStyle w:val="Emphasis"/>
        </w:rPr>
        <w:t xml:space="preserve"> </w:t>
      </w:r>
      <w:r w:rsidRPr="00A97CA6">
        <w:rPr>
          <w:rStyle w:val="Emphasis"/>
          <w:highlight w:val="yellow"/>
        </w:rPr>
        <w:t>conflict</w:t>
      </w:r>
      <w:r w:rsidRPr="001F70F1">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1F70F1">
        <w:t xml:space="preserve"> to date </w:t>
      </w:r>
      <w:r w:rsidRPr="00A97CA6">
        <w:rPr>
          <w:rStyle w:val="StyleBoldUnderline"/>
        </w:rPr>
        <w:t>generated</w:t>
      </w:r>
      <w:r w:rsidRPr="001F70F1">
        <w:t xml:space="preserve"> the surge in </w:t>
      </w:r>
      <w:r w:rsidRPr="001F70F1">
        <w:rPr>
          <w:rStyle w:val="StyleBoldUnderline"/>
        </w:rPr>
        <w:t>protectionist nationalism or ethnic exclusion that might have been expected</w:t>
      </w:r>
      <w:r w:rsidRPr="001F70F1">
        <w:t>.”40</w:t>
      </w:r>
      <w:r w:rsidRPr="001F70F1">
        <w:rPr>
          <w:sz w:val="12"/>
        </w:rPr>
        <w:t>¶</w:t>
      </w:r>
      <w:r w:rsidRPr="001F70F1">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F70F1">
        <w:rPr>
          <w:rStyle w:val="StyleBoldUnderline"/>
        </w:rPr>
        <w:t xml:space="preserve">Given the severity, reach and depth of the </w:t>
      </w:r>
      <w:r w:rsidRPr="001F70F1">
        <w:rPr>
          <w:rStyle w:val="StyleBoldUnderline"/>
          <w:highlight w:val="yellow"/>
        </w:rPr>
        <w:t>2008</w:t>
      </w:r>
      <w:r w:rsidRPr="001F70F1">
        <w:rPr>
          <w:rStyle w:val="StyleBoldUnderline"/>
        </w:rPr>
        <w:t xml:space="preserve"> financial crisis</w:t>
      </w:r>
      <w:r w:rsidRPr="001F70F1">
        <w:t xml:space="preserve">, </w:t>
      </w:r>
      <w:r w:rsidRPr="001F70F1">
        <w:rPr>
          <w:rStyle w:val="StyleBoldUnderline"/>
        </w:rPr>
        <w:t xml:space="preserve">the </w:t>
      </w:r>
      <w:r w:rsidRPr="001F70F1">
        <w:rPr>
          <w:rStyle w:val="StyleBoldUnderline"/>
          <w:highlight w:val="yellow"/>
        </w:rPr>
        <w:t>proper</w:t>
      </w:r>
      <w:r w:rsidRPr="001F70F1">
        <w:rPr>
          <w:rStyle w:val="StyleBoldUnderline"/>
        </w:rPr>
        <w:t xml:space="preserve"> </w:t>
      </w:r>
      <w:r w:rsidRPr="001F70F1">
        <w:rPr>
          <w:rStyle w:val="StyleBoldUnderline"/>
          <w:highlight w:val="yellow"/>
        </w:rPr>
        <w:t>comparison is with Great Depression</w:t>
      </w:r>
      <w:r w:rsidRPr="001F70F1">
        <w:t xml:space="preserve">. And </w:t>
      </w:r>
      <w:r w:rsidRPr="001F70F1">
        <w:rPr>
          <w:rStyle w:val="StyleBoldUnderline"/>
        </w:rPr>
        <w:t>by that standard, the outcome variables look impressive</w:t>
      </w:r>
      <w:r w:rsidRPr="001F70F1">
        <w:t>. As Carmen Reinhart and Kenneth Rogoff concluded in This Time is Different: “that its macroeconomic outcome has been only the most severe global recession since World War II – and not even worse – must be regarded as fortunate.”42</w:t>
      </w:r>
    </w:p>
    <w:p w:rsidR="00540534" w:rsidRDefault="00540534" w:rsidP="00540534">
      <w:pPr>
        <w:pStyle w:val="Heading2"/>
      </w:pPr>
      <w:r>
        <w:t>1AR</w:t>
      </w:r>
    </w:p>
    <w:p w:rsidR="00540534" w:rsidRDefault="00540534" w:rsidP="00540534"/>
    <w:p w:rsidR="00540534" w:rsidRDefault="00540534" w:rsidP="00540534"/>
    <w:p w:rsidR="00540534" w:rsidRDefault="00540534" w:rsidP="00540534">
      <w:pPr>
        <w:pStyle w:val="Heading2"/>
      </w:pPr>
      <w:r>
        <w:t>Case</w:t>
      </w:r>
    </w:p>
    <w:p w:rsidR="00540534" w:rsidRDefault="00540534" w:rsidP="00540534"/>
    <w:p w:rsidR="00540534" w:rsidRDefault="00540534" w:rsidP="00540534"/>
    <w:p w:rsidR="00540534" w:rsidRPr="009951AD" w:rsidRDefault="00540534" w:rsidP="00540534">
      <w:pPr>
        <w:pStyle w:val="Heading4"/>
      </w:pPr>
      <w:r>
        <w:rPr>
          <w:u w:val="single"/>
        </w:rPr>
        <w:t>This streeter card is an aff card AND a reason why the CP can’t solve --- countries like Yemen and Pakistan prove</w:t>
      </w:r>
    </w:p>
    <w:p w:rsidR="00540534" w:rsidRPr="005450B1" w:rsidRDefault="00540534" w:rsidP="00540534">
      <w:r>
        <w:t xml:space="preserve">Devin C. </w:t>
      </w:r>
      <w:r w:rsidRPr="005450B1">
        <w:rPr>
          <w:rStyle w:val="StyleStyleBold12pt"/>
        </w:rPr>
        <w:t>Streeter 13</w:t>
      </w:r>
      <w:r>
        <w:t>, undergrad Wake author, 4/19/13, “U.S. Drone Policy: Tactical Success and Strategic Failure,” http://www.academia.edu/3523639/U.S._Drone_Policy_Tactical_Success_and_Strategic_Failure</w:t>
      </w:r>
    </w:p>
    <w:p w:rsidR="00540534" w:rsidRPr="00EA4DA4" w:rsidRDefault="00540534" w:rsidP="00540534">
      <w:pPr>
        <w:rPr>
          <w:sz w:val="12"/>
        </w:rPr>
      </w:pPr>
      <w:r w:rsidRPr="00EA4DA4">
        <w:rPr>
          <w:sz w:val="12"/>
        </w:rPr>
        <w:t xml:space="preserve">However, the focus of the War on Terror is shifting, as </w:t>
      </w:r>
      <w:r w:rsidRPr="00EA4DA4">
        <w:rPr>
          <w:rStyle w:val="Emphasis"/>
          <w:sz w:val="20"/>
          <w:highlight w:val="green"/>
        </w:rPr>
        <w:t>Yemen is transforming into the new battleground</w:t>
      </w:r>
      <w:r w:rsidRPr="00EA4DA4">
        <w:rPr>
          <w:sz w:val="12"/>
        </w:rPr>
        <w:t xml:space="preserve">. Over 362 strikes have been launched in Pakistan, while only 52 have occurred in Yemen.57 While almost one thousand innocents have died in Pakistan, only 178 have been killed in Yemen.58 Yemen has given the United States a chance to rectify the policy errors of drone use. </w:t>
      </w:r>
      <w:r w:rsidRPr="00EA4DA4">
        <w:rPr>
          <w:sz w:val="12"/>
          <w:highlight w:val="yellow"/>
        </w:rPr>
        <w:t>A close look at Yemen will reveal a standard operating procedure for drones that will solve the image of the U</w:t>
      </w:r>
      <w:r w:rsidRPr="00EA4DA4">
        <w:rPr>
          <w:sz w:val="12"/>
        </w:rPr>
        <w:t xml:space="preserve">nited </w:t>
      </w:r>
      <w:r w:rsidRPr="00EA4DA4">
        <w:rPr>
          <w:sz w:val="12"/>
          <w:highlight w:val="yellow"/>
        </w:rPr>
        <w:t>S</w:t>
      </w:r>
      <w:r w:rsidRPr="00EA4DA4">
        <w:rPr>
          <w:sz w:val="12"/>
        </w:rPr>
        <w:t xml:space="preserve">tates </w:t>
      </w:r>
      <w:r w:rsidRPr="00EA4DA4">
        <w:rPr>
          <w:sz w:val="12"/>
          <w:highlight w:val="yellow"/>
        </w:rPr>
        <w:t>while maintaining combat efficiency</w:t>
      </w:r>
      <w:r w:rsidRPr="00EA4DA4">
        <w:rPr>
          <w:sz w:val="12"/>
        </w:rPr>
        <w:t>.</w:t>
      </w:r>
    </w:p>
    <w:p w:rsidR="00540534" w:rsidRPr="00EA4DA4" w:rsidRDefault="00540534" w:rsidP="00540534">
      <w:pPr>
        <w:rPr>
          <w:sz w:val="12"/>
        </w:rPr>
      </w:pPr>
      <w:r w:rsidRPr="00EA4DA4">
        <w:rPr>
          <w:sz w:val="12"/>
        </w:rPr>
        <w:t xml:space="preserve">First, </w:t>
      </w:r>
      <w:r w:rsidRPr="00EA4DA4">
        <w:rPr>
          <w:sz w:val="12"/>
          <w:highlight w:val="yellow"/>
        </w:rPr>
        <w:t>the U</w:t>
      </w:r>
      <w:r w:rsidRPr="00EA4DA4">
        <w:rPr>
          <w:sz w:val="12"/>
        </w:rPr>
        <w:t xml:space="preserve">nited </w:t>
      </w:r>
      <w:r w:rsidRPr="00EA4DA4">
        <w:rPr>
          <w:sz w:val="12"/>
          <w:highlight w:val="yellow"/>
        </w:rPr>
        <w:t>S</w:t>
      </w:r>
      <w:r w:rsidRPr="00EA4DA4">
        <w:rPr>
          <w:sz w:val="12"/>
        </w:rPr>
        <w:t xml:space="preserve">tates </w:t>
      </w:r>
      <w:r w:rsidRPr="00EA4DA4">
        <w:rPr>
          <w:sz w:val="12"/>
          <w:highlight w:val="yellow"/>
        </w:rPr>
        <w:t>established</w:t>
      </w:r>
      <w:r w:rsidRPr="00EA4DA4">
        <w:rPr>
          <w:sz w:val="12"/>
        </w:rPr>
        <w:t xml:space="preserve"> a much greater level of </w:t>
      </w:r>
      <w:r w:rsidRPr="00EA4DA4">
        <w:rPr>
          <w:sz w:val="12"/>
          <w:highlight w:val="yellow"/>
        </w:rPr>
        <w:t>cooperation with the Yemeni government</w:t>
      </w:r>
      <w:r w:rsidRPr="00EA4DA4">
        <w:rPr>
          <w:sz w:val="12"/>
        </w:rPr>
        <w:t xml:space="preserve"> before commencing with drone strikes.59 Cooperation with existing security forces is key.50 In Pakistan, the U.S. largely operated on its own, producing dismal collateral damage.51 However, cooperation with Pakistan increased in 2009.52 This level of cooperation resulted in over 1600 Taliban fighters killed by Pakistani authorities,53 an almost 50 percent drop in suicide bombings,54 and civilian deaths dropping to 6 percent of all reported fatalities.55 </w:t>
      </w:r>
      <w:r w:rsidRPr="00EA4DA4">
        <w:rPr>
          <w:sz w:val="12"/>
          <w:highlight w:val="yellow"/>
        </w:rPr>
        <w:t>Cooperating with existing security forces can drastically improve effectiveness of drone strikes, as proven in Pakistan</w:t>
      </w:r>
      <w:r w:rsidRPr="00EA4DA4">
        <w:rPr>
          <w:sz w:val="12"/>
        </w:rPr>
        <w:t xml:space="preserve"> during the last few years.</w:t>
      </w:r>
    </w:p>
    <w:p w:rsidR="00540534" w:rsidRPr="00EA4DA4" w:rsidRDefault="00540534" w:rsidP="00540534">
      <w:pPr>
        <w:rPr>
          <w:sz w:val="12"/>
        </w:rPr>
      </w:pPr>
      <w:r w:rsidRPr="00EA4DA4">
        <w:rPr>
          <w:sz w:val="12"/>
        </w:rPr>
        <w:t>However, working in conjunction with foreign security forces requires a human intelligence network on the ground to supplement intelligence on drone targets.55 The United States must be careful to operate and maintain an extensive human intelligence network to supplement the technical intelligence collection in the target nation.57 The Homeland Security Policy Institute succinctly states;</w:t>
      </w:r>
    </w:p>
    <w:p w:rsidR="00540534" w:rsidRPr="00EA4DA4" w:rsidRDefault="00540534" w:rsidP="00540534">
      <w:pPr>
        <w:rPr>
          <w:sz w:val="12"/>
        </w:rPr>
      </w:pPr>
      <w:r w:rsidRPr="00EA4DA4">
        <w:rPr>
          <w:sz w:val="12"/>
        </w:rPr>
        <w:t>Precisely eliminating AQAP's senior leadership while minimizing civilian causalities requires interagency intelligence assets leading the effort.63</w:t>
      </w:r>
    </w:p>
    <w:p w:rsidR="00540534" w:rsidRPr="00EA4DA4" w:rsidRDefault="00540534" w:rsidP="00540534">
      <w:pPr>
        <w:rPr>
          <w:sz w:val="12"/>
        </w:rPr>
      </w:pPr>
      <w:r w:rsidRPr="00EA4DA4">
        <w:rPr>
          <w:sz w:val="12"/>
        </w:rPr>
        <w:t>This is also substantiated by an opponent of drone use, Ken Gude, who clearly articulates;</w:t>
      </w:r>
    </w:p>
    <w:p w:rsidR="00540534" w:rsidRPr="00EA4DA4" w:rsidRDefault="00540534" w:rsidP="00540534">
      <w:pPr>
        <w:rPr>
          <w:sz w:val="12"/>
        </w:rPr>
      </w:pPr>
      <w:r w:rsidRPr="00EA4DA4">
        <w:rPr>
          <w:sz w:val="12"/>
        </w:rPr>
        <w:t>The U.S. drone campaign in Pakistan has put Al Qaeda and other militants there under intense pressure; it...</w:t>
      </w:r>
      <w:r w:rsidRPr="00EA4DA4">
        <w:rPr>
          <w:rStyle w:val="Emphasis"/>
          <w:sz w:val="20"/>
          <w:highlight w:val="green"/>
        </w:rPr>
        <w:t>relies on significant human intelligence sources</w:t>
      </w:r>
      <w:r w:rsidRPr="00EA4DA4">
        <w:rPr>
          <w:sz w:val="12"/>
        </w:rPr>
        <w:t>.69</w:t>
      </w:r>
    </w:p>
    <w:p w:rsidR="00540534" w:rsidRPr="00EA4DA4" w:rsidRDefault="00540534" w:rsidP="00540534">
      <w:pPr>
        <w:rPr>
          <w:sz w:val="12"/>
        </w:rPr>
      </w:pPr>
      <w:r w:rsidRPr="00EA4DA4">
        <w:rPr>
          <w:sz w:val="12"/>
        </w:rPr>
        <w:t>Similarly John Brennan, recently appointed Director of Central Intelligence, is recorded saying,</w:t>
      </w:r>
    </w:p>
    <w:p w:rsidR="00540534" w:rsidRPr="00EA4DA4" w:rsidRDefault="00540534" w:rsidP="00540534">
      <w:pPr>
        <w:rPr>
          <w:sz w:val="12"/>
        </w:rPr>
      </w:pPr>
      <w:r w:rsidRPr="00EA4DA4">
        <w:rPr>
          <w:sz w:val="12"/>
        </w:rPr>
        <w:t>We will need to draw on not just our cooperation with Yemen and other partner nations against al-Oaida but also refine and develop intelligence relationships, security-screening processes and Yemeni counterterrorism forces.70</w:t>
      </w:r>
    </w:p>
    <w:p w:rsidR="00540534" w:rsidRPr="00EA4DA4" w:rsidRDefault="00540534" w:rsidP="00540534">
      <w:pPr>
        <w:rPr>
          <w:sz w:val="12"/>
        </w:rPr>
      </w:pPr>
      <w:r w:rsidRPr="00EA4DA4">
        <w:rPr>
          <w:sz w:val="12"/>
        </w:rPr>
        <w:t xml:space="preserve">The proposals for a reformed drone program cannot be emphasized enough. The utilization of a deep, cultivated intelligence program in Pakistan resulted in a reduction of civilian casualties from almost 50 percent in 2008, to only 6 percent in 2011.J" With this kind of human intelligence integration, </w:t>
      </w:r>
      <w:r w:rsidRPr="00EA4DA4">
        <w:rPr>
          <w:sz w:val="12"/>
          <w:highlight w:val="yellow"/>
        </w:rPr>
        <w:t>collateral damage can be expected to decrease substantially</w:t>
      </w:r>
      <w:r w:rsidRPr="00EA4DA4">
        <w:rPr>
          <w:sz w:val="12"/>
        </w:rPr>
        <w:t>. Combined with increased cooperation with foreign intelligence services, the level of accuracy from drone strikes can be considerably improved.</w:t>
      </w:r>
    </w:p>
    <w:p w:rsidR="00540534" w:rsidRPr="00EA4DA4" w:rsidRDefault="00540534" w:rsidP="00540534">
      <w:pPr>
        <w:rPr>
          <w:sz w:val="12"/>
        </w:rPr>
      </w:pPr>
      <w:r w:rsidRPr="00EA4DA4">
        <w:rPr>
          <w:sz w:val="12"/>
        </w:rPr>
        <w:t xml:space="preserve">To give an idea of the numerical importance of this new standard operating procedure, the cumulative average civilian casualty rate from 2002 to 2013 was 24 percent.72 Theoretically, this means that out of four thousand casualties (4000), almost 25 percent would be innocent civilians (960).'3 However, </w:t>
      </w:r>
      <w:r w:rsidRPr="00EA4DA4">
        <w:rPr>
          <w:sz w:val="12"/>
          <w:highlight w:val="yellow"/>
        </w:rPr>
        <w:t>in the new model for drone operations</w:t>
      </w:r>
      <w:r w:rsidRPr="00EA4DA4">
        <w:rPr>
          <w:sz w:val="12"/>
        </w:rPr>
        <w:t xml:space="preserve">, out of four thousand casualties (4000), </w:t>
      </w:r>
      <w:r w:rsidRPr="00EA4DA4">
        <w:rPr>
          <w:sz w:val="12"/>
          <w:highlight w:val="yellow"/>
        </w:rPr>
        <w:t>only 240 would be considered collateral damage</w:t>
      </w:r>
      <w:r w:rsidRPr="00EA4DA4">
        <w:rPr>
          <w:sz w:val="12"/>
        </w:rPr>
        <w:t>.74</w:t>
      </w:r>
    </w:p>
    <w:p w:rsidR="00540534" w:rsidRPr="00EA4DA4" w:rsidRDefault="00540534" w:rsidP="00540534">
      <w:pPr>
        <w:rPr>
          <w:sz w:val="12"/>
        </w:rPr>
      </w:pPr>
      <w:r w:rsidRPr="00EA4DA4">
        <w:rPr>
          <w:sz w:val="12"/>
          <w:highlight w:val="yellow"/>
        </w:rPr>
        <w:t>The international reaction of new</w:t>
      </w:r>
      <w:r w:rsidRPr="00EA4DA4">
        <w:rPr>
          <w:sz w:val="12"/>
        </w:rPr>
        <w:t xml:space="preserve"> strike </w:t>
      </w:r>
      <w:r w:rsidRPr="00EA4DA4">
        <w:rPr>
          <w:sz w:val="12"/>
          <w:highlight w:val="yellow"/>
        </w:rPr>
        <w:t>procedures</w:t>
      </w:r>
      <w:r w:rsidRPr="00EA4DA4">
        <w:rPr>
          <w:sz w:val="12"/>
        </w:rPr>
        <w:t xml:space="preserve">, while unpredictable, </w:t>
      </w:r>
      <w:r w:rsidRPr="00EA4DA4">
        <w:rPr>
          <w:sz w:val="12"/>
          <w:highlight w:val="yellow"/>
        </w:rPr>
        <w:t>would</w:t>
      </w:r>
      <w:r w:rsidRPr="00EA4DA4">
        <w:rPr>
          <w:sz w:val="12"/>
        </w:rPr>
        <w:t xml:space="preserve"> most likely </w:t>
      </w:r>
      <w:r w:rsidRPr="00EA4DA4">
        <w:rPr>
          <w:sz w:val="12"/>
          <w:highlight w:val="yellow"/>
        </w:rPr>
        <w:t>be</w:t>
      </w:r>
      <w:r w:rsidRPr="00EA4DA4">
        <w:rPr>
          <w:sz w:val="12"/>
        </w:rPr>
        <w:t xml:space="preserve"> an </w:t>
      </w:r>
      <w:r w:rsidRPr="00EA4DA4">
        <w:rPr>
          <w:sz w:val="12"/>
          <w:highlight w:val="yellow"/>
        </w:rPr>
        <w:t>acceptance of the drone program</w:t>
      </w:r>
      <w:r w:rsidRPr="00EA4DA4">
        <w:rPr>
          <w:sz w:val="12"/>
        </w:rPr>
        <w:t>. The European Union specifically stated;</w:t>
      </w:r>
    </w:p>
    <w:p w:rsidR="00540534" w:rsidRPr="00EA4DA4" w:rsidRDefault="00540534" w:rsidP="00540534">
      <w:pPr>
        <w:rPr>
          <w:sz w:val="12"/>
        </w:rPr>
      </w:pPr>
      <w:r w:rsidRPr="00EA4DA4">
        <w:rPr>
          <w:sz w:val="12"/>
        </w:rPr>
        <w:t xml:space="preserve">It is true that many </w:t>
      </w:r>
      <w:r w:rsidRPr="00EA4DA4">
        <w:rPr>
          <w:sz w:val="12"/>
          <w:highlight w:val="yellow"/>
        </w:rPr>
        <w:t>European states would accept that the use of lethal force is permissible when it is the only way to prevent the imminent loss of innocent life</w:t>
      </w:r>
      <w:r w:rsidRPr="00EA4DA4">
        <w:rPr>
          <w:sz w:val="12"/>
        </w:rPr>
        <w:t>.75</w:t>
      </w:r>
    </w:p>
    <w:p w:rsidR="00540534" w:rsidRPr="00EA4DA4" w:rsidRDefault="00540534" w:rsidP="00540534">
      <w:pPr>
        <w:rPr>
          <w:sz w:val="12"/>
        </w:rPr>
      </w:pPr>
      <w:r w:rsidRPr="00EA4DA4">
        <w:rPr>
          <w:sz w:val="12"/>
        </w:rPr>
        <w:t xml:space="preserve">If collateral damage were substantially reduced, European nations would be less likely to question the practice, as innocent lives would be significantly safer. The first group of nations, those intimidated into seeking drone technology, need to have a standard of how to effectively use drones in counterterrorism efforts, especially when they begin their own programs.76 John </w:t>
      </w:r>
      <w:r w:rsidRPr="00EA4DA4">
        <w:rPr>
          <w:sz w:val="12"/>
          <w:highlight w:val="yellow"/>
        </w:rPr>
        <w:t>Brennan is</w:t>
      </w:r>
      <w:r w:rsidRPr="00EA4DA4">
        <w:rPr>
          <w:sz w:val="12"/>
        </w:rPr>
        <w:t xml:space="preserve"> again </w:t>
      </w:r>
      <w:r w:rsidRPr="00EA4DA4">
        <w:rPr>
          <w:sz w:val="12"/>
          <w:highlight w:val="yellow"/>
        </w:rPr>
        <w:t>recorded as promising</w:t>
      </w:r>
      <w:r w:rsidRPr="00EA4DA4">
        <w:rPr>
          <w:sz w:val="12"/>
        </w:rPr>
        <w:t>;</w:t>
      </w:r>
    </w:p>
    <w:p w:rsidR="00540534" w:rsidRPr="00EA4DA4" w:rsidRDefault="00540534" w:rsidP="00540534">
      <w:pPr>
        <w:rPr>
          <w:sz w:val="12"/>
        </w:rPr>
      </w:pPr>
      <w:r w:rsidRPr="00EA4DA4">
        <w:rPr>
          <w:sz w:val="12"/>
        </w:rPr>
        <w:t>...</w:t>
      </w:r>
      <w:r w:rsidRPr="00EA4DA4">
        <w:rPr>
          <w:sz w:val="12"/>
          <w:highlight w:val="yellow"/>
        </w:rPr>
        <w:t>to institutionalize our approach more formally</w:t>
      </w:r>
      <w:r w:rsidRPr="00EA4DA4">
        <w:rPr>
          <w:sz w:val="12"/>
        </w:rPr>
        <w:t xml:space="preserve"> so that the high standards we set for ourselves endure over time, including as an example for other nations that pursue these capabilities."</w:t>
      </w:r>
    </w:p>
    <w:p w:rsidR="00540534" w:rsidRPr="00EA4DA4" w:rsidRDefault="00540534" w:rsidP="00540534">
      <w:pPr>
        <w:rPr>
          <w:sz w:val="12"/>
        </w:rPr>
      </w:pPr>
      <w:r w:rsidRPr="00EA4DA4">
        <w:rPr>
          <w:sz w:val="12"/>
        </w:rPr>
        <w:t xml:space="preserve">A new set of drone operating procedures would help to repair international relations and decrease civilian casualties. Furthermore, nations like Yemen, Somalia, and others, will not feel threatened and will readily accept U.S. assistance in counterterrorism efforts.78 </w:t>
      </w:r>
      <w:r w:rsidRPr="00EA4DA4">
        <w:rPr>
          <w:sz w:val="12"/>
          <w:highlight w:val="yellow"/>
        </w:rPr>
        <w:t>Cooperation</w:t>
      </w:r>
      <w:r w:rsidRPr="00EA4DA4">
        <w:rPr>
          <w:sz w:val="12"/>
        </w:rPr>
        <w:t xml:space="preserve"> with affected nations </w:t>
      </w:r>
      <w:r w:rsidRPr="00EA4DA4">
        <w:rPr>
          <w:sz w:val="12"/>
          <w:highlight w:val="yellow"/>
        </w:rPr>
        <w:t>will ensure</w:t>
      </w:r>
      <w:r w:rsidRPr="00EA4DA4">
        <w:rPr>
          <w:sz w:val="12"/>
        </w:rPr>
        <w:t xml:space="preserve"> that their </w:t>
      </w:r>
      <w:r w:rsidRPr="00EA4DA4">
        <w:rPr>
          <w:sz w:val="12"/>
          <w:highlight w:val="yellow"/>
        </w:rPr>
        <w:t>sovereignty is not violated</w:t>
      </w:r>
      <w:r w:rsidRPr="00EA4DA4">
        <w:rPr>
          <w:sz w:val="12"/>
        </w:rPr>
        <w:t xml:space="preserve"> '9 and the use of human intelligence programs will reduce civilian casualties, thus resulting in a sanitary, more effective drone operation.80</w:t>
      </w:r>
    </w:p>
    <w:p w:rsidR="00540534" w:rsidRPr="00EA4DA4" w:rsidRDefault="00540534" w:rsidP="00540534">
      <w:pPr>
        <w:rPr>
          <w:sz w:val="12"/>
        </w:rPr>
      </w:pPr>
      <w:r w:rsidRPr="00EA4DA4">
        <w:rPr>
          <w:sz w:val="12"/>
        </w:rPr>
        <w:t xml:space="preserve">While </w:t>
      </w:r>
      <w:r w:rsidRPr="00EA4DA4">
        <w:rPr>
          <w:rStyle w:val="Emphasis"/>
          <w:sz w:val="20"/>
          <w:highlight w:val="green"/>
        </w:rPr>
        <w:t>the U.S. drone program</w:t>
      </w:r>
      <w:r w:rsidRPr="00EA4DA4">
        <w:rPr>
          <w:rStyle w:val="Emphasis"/>
          <w:sz w:val="20"/>
        </w:rPr>
        <w:t xml:space="preserve"> </w:t>
      </w:r>
      <w:r w:rsidRPr="00EA4DA4">
        <w:rPr>
          <w:sz w:val="12"/>
        </w:rPr>
        <w:t xml:space="preserve">has many noteworthy tactical successes, it simultaneously </w:t>
      </w:r>
      <w:r w:rsidRPr="00EA4DA4">
        <w:rPr>
          <w:rStyle w:val="Emphasis"/>
          <w:sz w:val="20"/>
          <w:highlight w:val="green"/>
        </w:rPr>
        <w:t>has suffered various strategic failures</w:t>
      </w:r>
      <w:r w:rsidRPr="00EA4DA4">
        <w:rPr>
          <w:sz w:val="12"/>
        </w:rPr>
        <w:t xml:space="preserve">. </w:t>
      </w:r>
      <w:r w:rsidRPr="00EA4DA4">
        <w:rPr>
          <w:rStyle w:val="Emphasis"/>
          <w:sz w:val="20"/>
          <w:highlight w:val="green"/>
        </w:rPr>
        <w:t>Collateral damage has directly strained our relations with Pakistan</w:t>
      </w:r>
      <w:r w:rsidRPr="00EA4DA4">
        <w:rPr>
          <w:sz w:val="12"/>
        </w:rPr>
        <w:t>, and indirectly stressed our relations with Europe, Asia, and South America. However</w:t>
      </w:r>
      <w:r w:rsidRPr="00EA4DA4">
        <w:rPr>
          <w:rStyle w:val="Emphasis"/>
          <w:sz w:val="20"/>
          <w:highlight w:val="green"/>
        </w:rPr>
        <w:t>, by increasing joint cooperation and decreasing civilian casualties</w:t>
      </w:r>
      <w:r w:rsidRPr="00EA4DA4">
        <w:rPr>
          <w:sz w:val="12"/>
        </w:rPr>
        <w:t xml:space="preserve">, the </w:t>
      </w:r>
      <w:r w:rsidRPr="00EA4DA4">
        <w:rPr>
          <w:rStyle w:val="Emphasis"/>
          <w:sz w:val="20"/>
          <w:highlight w:val="green"/>
        </w:rPr>
        <w:t>harms</w:t>
      </w:r>
      <w:r w:rsidRPr="00EA4DA4">
        <w:rPr>
          <w:sz w:val="12"/>
          <w:highlight w:val="green"/>
        </w:rPr>
        <w:t xml:space="preserve"> </w:t>
      </w:r>
      <w:r w:rsidRPr="00EA4DA4">
        <w:rPr>
          <w:sz w:val="12"/>
          <w:highlight w:val="yellow"/>
        </w:rPr>
        <w:t xml:space="preserve">inflicted on international relations </w:t>
      </w:r>
      <w:r w:rsidRPr="00EA4DA4">
        <w:rPr>
          <w:rStyle w:val="Emphasis"/>
          <w:sz w:val="20"/>
          <w:highlight w:val="green"/>
        </w:rPr>
        <w:t>can be reconciled</w:t>
      </w:r>
      <w:r w:rsidRPr="00EA4DA4">
        <w:rPr>
          <w:sz w:val="12"/>
        </w:rPr>
        <w:t>. If this new system is implemented, not only will United States policy makers see the radical decrease of innocent deaths, but they will also see a decrease in terrorism and the terrorist recruiting pool.8' Confronting this issue and establishing a new set of standard operating procedures should be on the forefront of every elected official's agenda, for the purpose of improving foreign policy and repairing international relations.</w:t>
      </w:r>
    </w:p>
    <w:p w:rsidR="00540534" w:rsidRPr="00EA4DA4" w:rsidRDefault="00540534" w:rsidP="00540534"/>
    <w:p w:rsidR="00540534" w:rsidRDefault="00540534" w:rsidP="00540534"/>
    <w:p w:rsidR="00540534" w:rsidRDefault="00540534" w:rsidP="00540534">
      <w:pPr>
        <w:pStyle w:val="Heading3"/>
      </w:pPr>
      <w:r>
        <w:t>DA</w:t>
      </w:r>
    </w:p>
    <w:p w:rsidR="00540534" w:rsidRDefault="00540534" w:rsidP="00540534"/>
    <w:p w:rsidR="00540534" w:rsidRPr="00EA4DA4" w:rsidRDefault="00540534" w:rsidP="00540534">
      <w:pPr>
        <w:pStyle w:val="Heading4"/>
      </w:pPr>
      <w:r>
        <w:t>No incentive</w:t>
      </w:r>
    </w:p>
    <w:p w:rsidR="00540534" w:rsidRDefault="00540534" w:rsidP="00540534"/>
    <w:p w:rsidR="00540534" w:rsidRPr="007B7C33" w:rsidRDefault="00540534" w:rsidP="00540534">
      <w:r w:rsidRPr="007B7C33">
        <w:rPr>
          <w:rStyle w:val="StyleStyleBold12pt"/>
        </w:rPr>
        <w:t>Mueller ’11</w:t>
      </w:r>
      <w:r>
        <w:t xml:space="preserve"> (</w:t>
      </w:r>
      <w:r w:rsidRPr="007B7C33">
        <w:t>John</w:t>
      </w:r>
      <w:r>
        <w:t xml:space="preserve">, </w:t>
      </w:r>
      <w:r w:rsidRPr="007B7C33">
        <w:t xml:space="preserve">IR </w:t>
      </w:r>
      <w:r>
        <w:t>Professor at Ohio State,</w:t>
      </w:r>
      <w:r w:rsidRPr="007B7C33">
        <w:t xml:space="preserve"> PhD in pol sci from UCLA, The Truth about Al Qaeda, </w:t>
      </w:r>
      <w:hyperlink r:id="rId35" w:history="1">
        <w:r w:rsidRPr="00606694">
          <w:rPr>
            <w:rStyle w:val="Hyperlink"/>
          </w:rPr>
          <w:t>http://www.foreignaffairs.com/articles/68012/john-mueller/the-truth-about-al-qaeda?page=show</w:t>
        </w:r>
      </w:hyperlink>
      <w:r>
        <w:t>, August 2, 2011</w:t>
      </w:r>
      <w:r w:rsidRPr="007B7C33">
        <w:t>)</w:t>
      </w:r>
    </w:p>
    <w:p w:rsidR="00540534" w:rsidRPr="007C7644" w:rsidRDefault="00540534" w:rsidP="00540534">
      <w:pPr>
        <w:rPr>
          <w:rStyle w:val="apple-converted-space"/>
          <w:color w:val="000000"/>
          <w:sz w:val="16"/>
          <w:shd w:val="clear" w:color="auto" w:fill="FFFFFF"/>
        </w:rPr>
      </w:pPr>
      <w:r w:rsidRPr="007C7644">
        <w:rPr>
          <w:rStyle w:val="apple-converted-space"/>
          <w:color w:val="000000"/>
          <w:sz w:val="16"/>
          <w:shd w:val="clear" w:color="auto" w:fill="FFFFFF"/>
        </w:rPr>
        <w:t xml:space="preserve"> </w:t>
      </w:r>
    </w:p>
    <w:p w:rsidR="00540534" w:rsidRPr="002637AD" w:rsidRDefault="00540534" w:rsidP="00540534">
      <w:pPr>
        <w:rPr>
          <w:u w:val="single"/>
        </w:rPr>
      </w:pPr>
      <w:r w:rsidRPr="00EA4DA4">
        <w:rPr>
          <w:color w:val="000000"/>
          <w:sz w:val="14"/>
        </w:rPr>
        <w:t xml:space="preserve">As a misguided Turkish proverb holds, "If your enemy be an ant, imagine him to be an elephant." The </w:t>
      </w:r>
      <w:r w:rsidRPr="006F0CDD">
        <w:rPr>
          <w:color w:val="000000"/>
          <w:highlight w:val="green"/>
          <w:u w:val="single"/>
        </w:rPr>
        <w:t>new information unearthed in</w:t>
      </w:r>
      <w:r w:rsidRPr="00EA4DA4">
        <w:rPr>
          <w:color w:val="000000"/>
          <w:sz w:val="14"/>
        </w:rPr>
        <w:t xml:space="preserve"> Osama </w:t>
      </w:r>
      <w:r w:rsidRPr="007B7C33">
        <w:rPr>
          <w:color w:val="000000"/>
          <w:u w:val="single"/>
        </w:rPr>
        <w:t xml:space="preserve">bin </w:t>
      </w:r>
      <w:r w:rsidRPr="006F0CDD">
        <w:rPr>
          <w:color w:val="000000"/>
          <w:highlight w:val="green"/>
          <w:u w:val="single"/>
        </w:rPr>
        <w:t>Laden's hideout</w:t>
      </w:r>
      <w:r w:rsidRPr="00EA4DA4">
        <w:rPr>
          <w:color w:val="000000"/>
          <w:sz w:val="14"/>
        </w:rPr>
        <w:t xml:space="preserve"> in Abbottabad, Pakistan, </w:t>
      </w:r>
      <w:r w:rsidRPr="006F0CDD">
        <w:rPr>
          <w:color w:val="000000"/>
          <w:highlight w:val="green"/>
          <w:u w:val="single"/>
        </w:rPr>
        <w:t>suggests</w:t>
      </w:r>
      <w:r w:rsidRPr="007B7C33">
        <w:rPr>
          <w:color w:val="000000"/>
          <w:u w:val="single"/>
        </w:rPr>
        <w:t xml:space="preserve"> that</w:t>
      </w:r>
      <w:r w:rsidRPr="00EA4DA4">
        <w:rPr>
          <w:color w:val="000000"/>
          <w:sz w:val="14"/>
        </w:rPr>
        <w:t xml:space="preserve"> the United States has been doing so for a full decade. </w:t>
      </w:r>
      <w:r w:rsidRPr="007B7C33">
        <w:rPr>
          <w:color w:val="000000"/>
          <w:u w:val="single"/>
        </w:rPr>
        <w:t>Whatever al Qaeda's threatening rhetoric</w:t>
      </w:r>
      <w:r w:rsidRPr="00EA4DA4">
        <w:rPr>
          <w:color w:val="000000"/>
          <w:sz w:val="14"/>
        </w:rPr>
        <w:t xml:space="preserve"> and occasional nuclear fantasies</w:t>
      </w:r>
      <w:r w:rsidRPr="007B7C33">
        <w:rPr>
          <w:color w:val="000000"/>
          <w:u w:val="single"/>
        </w:rPr>
        <w:t xml:space="preserve">, </w:t>
      </w:r>
      <w:r w:rsidRPr="006F0CDD">
        <w:rPr>
          <w:rStyle w:val="Emphasis"/>
          <w:highlight w:val="green"/>
        </w:rPr>
        <w:t>its potential</w:t>
      </w:r>
      <w:r w:rsidRPr="007B7C33">
        <w:rPr>
          <w:color w:val="000000"/>
          <w:u w:val="single"/>
        </w:rPr>
        <w:t xml:space="preserve"> as a </w:t>
      </w:r>
      <w:r w:rsidRPr="006F0CDD">
        <w:rPr>
          <w:rStyle w:val="Emphasis"/>
          <w:highlight w:val="green"/>
        </w:rPr>
        <w:t>menace</w:t>
      </w:r>
      <w:r w:rsidRPr="007B7C33">
        <w:rPr>
          <w:color w:val="000000"/>
          <w:u w:val="single"/>
        </w:rPr>
        <w:t>, particularly</w:t>
      </w:r>
      <w:r w:rsidRPr="00EA4DA4">
        <w:rPr>
          <w:color w:val="000000"/>
          <w:sz w:val="14"/>
        </w:rPr>
        <w:t xml:space="preserve"> </w:t>
      </w:r>
      <w:r w:rsidRPr="006F0CDD">
        <w:rPr>
          <w:rStyle w:val="Emphasis"/>
          <w:highlight w:val="green"/>
        </w:rPr>
        <w:t>as</w:t>
      </w:r>
      <w:r w:rsidRPr="00EA4DA4">
        <w:rPr>
          <w:color w:val="000000"/>
          <w:sz w:val="14"/>
        </w:rPr>
        <w:t xml:space="preserve"> </w:t>
      </w:r>
      <w:r w:rsidRPr="007B7C33">
        <w:rPr>
          <w:color w:val="000000"/>
          <w:u w:val="single"/>
        </w:rPr>
        <w:t xml:space="preserve">an </w:t>
      </w:r>
      <w:r w:rsidRPr="006F0CDD">
        <w:rPr>
          <w:rStyle w:val="Emphasis"/>
          <w:highlight w:val="green"/>
        </w:rPr>
        <w:t>atomic</w:t>
      </w:r>
      <w:r w:rsidRPr="007B7C33">
        <w:rPr>
          <w:color w:val="000000"/>
          <w:u w:val="single"/>
        </w:rPr>
        <w:t xml:space="preserve"> one, </w:t>
      </w:r>
      <w:r w:rsidRPr="006F0CDD">
        <w:rPr>
          <w:rStyle w:val="Emphasis"/>
          <w:highlight w:val="green"/>
        </w:rPr>
        <w:t>has been much inflated</w:t>
      </w:r>
      <w:r w:rsidRPr="00EA4DA4">
        <w:rPr>
          <w:color w:val="000000"/>
          <w:sz w:val="14"/>
        </w:rPr>
        <w:t xml:space="preserve">. </w:t>
      </w:r>
      <w:r w:rsidRPr="006F0CDD">
        <w:rPr>
          <w:color w:val="000000"/>
          <w:highlight w:val="green"/>
          <w:u w:val="single"/>
        </w:rPr>
        <w:t xml:space="preserve">The public has now endured </w:t>
      </w:r>
      <w:r w:rsidRPr="006F0CDD">
        <w:rPr>
          <w:rStyle w:val="Emphasis"/>
          <w:highlight w:val="green"/>
        </w:rPr>
        <w:t>a decade</w:t>
      </w:r>
      <w:r w:rsidRPr="006F0CDD">
        <w:rPr>
          <w:color w:val="000000"/>
          <w:highlight w:val="green"/>
          <w:u w:val="single"/>
        </w:rPr>
        <w:t xml:space="preserve"> of</w:t>
      </w:r>
      <w:r w:rsidRPr="007B7C33">
        <w:rPr>
          <w:color w:val="000000"/>
          <w:u w:val="single"/>
        </w:rPr>
        <w:t xml:space="preserve"> dire </w:t>
      </w:r>
      <w:r w:rsidRPr="006F0CDD">
        <w:rPr>
          <w:color w:val="000000"/>
          <w:highlight w:val="green"/>
          <w:u w:val="single"/>
        </w:rPr>
        <w:t>warnings about</w:t>
      </w:r>
      <w:r w:rsidRPr="007B7C33">
        <w:rPr>
          <w:color w:val="000000"/>
          <w:u w:val="single"/>
        </w:rPr>
        <w:t xml:space="preserve"> the imminence of a </w:t>
      </w:r>
      <w:r w:rsidRPr="006F0CDD">
        <w:rPr>
          <w:color w:val="000000"/>
          <w:highlight w:val="green"/>
          <w:u w:val="single"/>
        </w:rPr>
        <w:t>terrorist atomic attack</w:t>
      </w:r>
      <w:r w:rsidRPr="00EA4DA4">
        <w:rPr>
          <w:color w:val="000000"/>
          <w:sz w:val="14"/>
          <w:highlight w:val="green"/>
        </w:rPr>
        <w:t>.</w:t>
      </w:r>
      <w:r w:rsidRPr="00EA4DA4">
        <w:rPr>
          <w:color w:val="000000"/>
          <w:sz w:val="14"/>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w:t>
      </w:r>
      <w:r w:rsidRPr="006F0CDD">
        <w:rPr>
          <w:color w:val="000000"/>
          <w:highlight w:val="green"/>
          <w:u w:val="single"/>
        </w:rPr>
        <w:t>the group's budget for research on</w:t>
      </w:r>
      <w:r w:rsidRPr="007B7C33">
        <w:rPr>
          <w:color w:val="000000"/>
          <w:u w:val="single"/>
        </w:rPr>
        <w:t xml:space="preserve"> </w:t>
      </w:r>
      <w:r w:rsidRPr="006F0CDD">
        <w:rPr>
          <w:rStyle w:val="Emphasis"/>
          <w:highlight w:val="green"/>
        </w:rPr>
        <w:t>w</w:t>
      </w:r>
      <w:r w:rsidRPr="007B7C33">
        <w:rPr>
          <w:color w:val="000000"/>
          <w:u w:val="single"/>
        </w:rPr>
        <w:t xml:space="preserve">eapons of </w:t>
      </w:r>
      <w:r w:rsidRPr="006F0CDD">
        <w:rPr>
          <w:rStyle w:val="Emphasis"/>
          <w:highlight w:val="green"/>
        </w:rPr>
        <w:t>m</w:t>
      </w:r>
      <w:r w:rsidRPr="007B7C33">
        <w:rPr>
          <w:color w:val="000000"/>
          <w:u w:val="single"/>
        </w:rPr>
        <w:t xml:space="preserve">ass </w:t>
      </w:r>
      <w:r w:rsidRPr="006F0CDD">
        <w:rPr>
          <w:rStyle w:val="Emphasis"/>
          <w:highlight w:val="green"/>
        </w:rPr>
        <w:t>d</w:t>
      </w:r>
      <w:r w:rsidRPr="007B7C33">
        <w:rPr>
          <w:color w:val="000000"/>
          <w:u w:val="single"/>
        </w:rPr>
        <w:t>estruction</w:t>
      </w:r>
      <w:r w:rsidRPr="00EA4DA4">
        <w:rPr>
          <w:color w:val="000000"/>
          <w:sz w:val="14"/>
        </w:rPr>
        <w:t xml:space="preserve"> (</w:t>
      </w:r>
      <w:r w:rsidRPr="006F0CDD">
        <w:rPr>
          <w:rStyle w:val="StyleBoldUnderline"/>
          <w:highlight w:val="green"/>
        </w:rPr>
        <w:t>almost all</w:t>
      </w:r>
      <w:r w:rsidRPr="00EA4DA4">
        <w:rPr>
          <w:color w:val="000000"/>
          <w:sz w:val="14"/>
        </w:rPr>
        <w:t xml:space="preserve"> of it focused </w:t>
      </w:r>
      <w:r w:rsidRPr="006F0CDD">
        <w:rPr>
          <w:rStyle w:val="StyleBoldUnderline"/>
          <w:highlight w:val="green"/>
        </w:rPr>
        <w:t>on</w:t>
      </w:r>
      <w:r w:rsidRPr="00EA4DA4">
        <w:rPr>
          <w:color w:val="000000"/>
          <w:sz w:val="14"/>
        </w:rPr>
        <w:t xml:space="preserve"> primitive </w:t>
      </w:r>
      <w:r w:rsidRPr="006F0CDD">
        <w:rPr>
          <w:rStyle w:val="StyleBoldUnderline"/>
          <w:highlight w:val="green"/>
        </w:rPr>
        <w:t>chemical</w:t>
      </w:r>
      <w:r w:rsidRPr="00EA4DA4">
        <w:rPr>
          <w:color w:val="000000"/>
          <w:sz w:val="14"/>
        </w:rPr>
        <w:t xml:space="preserve"> weapons work) </w:t>
      </w:r>
      <w:r w:rsidRPr="006F0CDD">
        <w:rPr>
          <w:color w:val="000000"/>
          <w:highlight w:val="green"/>
          <w:u w:val="single"/>
        </w:rPr>
        <w:t>was</w:t>
      </w:r>
      <w:r w:rsidRPr="007B7C33">
        <w:rPr>
          <w:color w:val="000000"/>
          <w:u w:val="single"/>
        </w:rPr>
        <w:t xml:space="preserve"> </w:t>
      </w:r>
      <w:r w:rsidRPr="00EA4DA4">
        <w:rPr>
          <w:color w:val="000000"/>
          <w:sz w:val="14"/>
        </w:rPr>
        <w:t xml:space="preserve">some </w:t>
      </w:r>
      <w:r w:rsidRPr="006F0CDD">
        <w:rPr>
          <w:rStyle w:val="Emphasis"/>
          <w:highlight w:val="green"/>
        </w:rPr>
        <w:t>$2</w:t>
      </w:r>
      <w:r w:rsidRPr="007B7C33">
        <w:rPr>
          <w:color w:val="000000"/>
          <w:u w:val="single"/>
        </w:rPr>
        <w:t>,000</w:t>
      </w:r>
      <w:r w:rsidRPr="00EA4DA4">
        <w:rPr>
          <w:color w:val="000000"/>
          <w:sz w:val="14"/>
        </w:rPr>
        <w:t xml:space="preserve"> </w:t>
      </w:r>
      <w:r w:rsidRPr="006F0CDD">
        <w:rPr>
          <w:rStyle w:val="Emphasis"/>
          <w:highlight w:val="green"/>
        </w:rPr>
        <w:t>to $4,000</w:t>
      </w:r>
      <w:r w:rsidRPr="00EA4DA4">
        <w:rPr>
          <w:color w:val="000000"/>
          <w:sz w:val="14"/>
        </w:rPr>
        <w:t xml:space="preserve">. In the wake of the killing of Osama bin Laden, officials now have more </w:t>
      </w:r>
      <w:r w:rsidRPr="007B7C33">
        <w:rPr>
          <w:color w:val="000000"/>
          <w:u w:val="single"/>
        </w:rPr>
        <w:t>al Qaeda computers</w:t>
      </w:r>
      <w:r w:rsidRPr="00EA4DA4">
        <w:rPr>
          <w:color w:val="000000"/>
          <w:sz w:val="14"/>
        </w:rPr>
        <w:t xml:space="preserve">, which reportedly contain a wealth of information about the workings of the organization in the intervening decade. A multi-agency task force has completed its assessment, and according to first reports, it has found that </w:t>
      </w:r>
      <w:r w:rsidRPr="006F0CDD">
        <w:rPr>
          <w:color w:val="000000"/>
          <w:highlight w:val="green"/>
          <w:u w:val="single"/>
        </w:rPr>
        <w:t>al Qaeda</w:t>
      </w:r>
      <w:r w:rsidRPr="007B7C33">
        <w:rPr>
          <w:color w:val="000000"/>
          <w:u w:val="single"/>
        </w:rPr>
        <w:t xml:space="preserve"> members have </w:t>
      </w:r>
      <w:r w:rsidRPr="006F0CDD">
        <w:rPr>
          <w:color w:val="000000"/>
          <w:highlight w:val="green"/>
          <w:u w:val="single"/>
        </w:rPr>
        <w:t>primarily</w:t>
      </w:r>
      <w:r w:rsidRPr="007B7C33">
        <w:rPr>
          <w:color w:val="000000"/>
          <w:u w:val="single"/>
        </w:rPr>
        <w:t xml:space="preserve"> been </w:t>
      </w:r>
      <w:r w:rsidRPr="006F0CDD">
        <w:rPr>
          <w:color w:val="000000"/>
          <w:highlight w:val="green"/>
          <w:u w:val="single"/>
        </w:rPr>
        <w:t>engaged in dodging drone strikes</w:t>
      </w:r>
      <w:r w:rsidRPr="007B7C33">
        <w:rPr>
          <w:color w:val="000000"/>
          <w:u w:val="single"/>
        </w:rPr>
        <w:t xml:space="preserve"> and complaining about how cash-strapped they are</w:t>
      </w:r>
      <w:r w:rsidRPr="00EA4DA4">
        <w:rPr>
          <w:color w:val="000000"/>
          <w:sz w:val="14"/>
        </w:rPr>
        <w:t xml:space="preserve">. Some reports suggest they've also been looking at quite a bit of pornography. The full story is not out yet, but </w:t>
      </w:r>
      <w:r w:rsidRPr="006F0CDD">
        <w:rPr>
          <w:color w:val="000000"/>
          <w:highlight w:val="green"/>
          <w:u w:val="single"/>
        </w:rPr>
        <w:t>it seems breathtakingly unlikely</w:t>
      </w:r>
      <w:r w:rsidRPr="007B7C33">
        <w:rPr>
          <w:color w:val="000000"/>
          <w:u w:val="single"/>
        </w:rPr>
        <w:t xml:space="preserve"> that </w:t>
      </w:r>
      <w:r w:rsidRPr="006F0CDD">
        <w:rPr>
          <w:color w:val="000000"/>
          <w:highlight w:val="green"/>
          <w:u w:val="single"/>
        </w:rPr>
        <w:t>the</w:t>
      </w:r>
      <w:r w:rsidRPr="007B7C33">
        <w:rPr>
          <w:color w:val="000000"/>
          <w:u w:val="single"/>
        </w:rPr>
        <w:t xml:space="preserve"> miserable little </w:t>
      </w:r>
      <w:r w:rsidRPr="006F0CDD">
        <w:rPr>
          <w:color w:val="000000"/>
          <w:highlight w:val="green"/>
          <w:u w:val="single"/>
        </w:rPr>
        <w:t>group has</w:t>
      </w:r>
      <w:r w:rsidRPr="007B7C33">
        <w:rPr>
          <w:color w:val="000000"/>
          <w:u w:val="single"/>
        </w:rPr>
        <w:t xml:space="preserve"> had </w:t>
      </w:r>
      <w:r w:rsidRPr="006F0CDD">
        <w:rPr>
          <w:color w:val="000000"/>
          <w:highlight w:val="green"/>
          <w:u w:val="single"/>
        </w:rPr>
        <w:t>the</w:t>
      </w:r>
      <w:r w:rsidRPr="007B7C33">
        <w:rPr>
          <w:color w:val="000000"/>
          <w:u w:val="single"/>
        </w:rPr>
        <w:t xml:space="preserve"> time or </w:t>
      </w:r>
      <w:r w:rsidRPr="006F0CDD">
        <w:rPr>
          <w:color w:val="000000"/>
          <w:highlight w:val="green"/>
          <w:u w:val="single"/>
        </w:rPr>
        <w:t>inclination</w:t>
      </w:r>
      <w:r w:rsidRPr="007B7C33">
        <w:rPr>
          <w:color w:val="000000"/>
          <w:u w:val="single"/>
        </w:rPr>
        <w:t xml:space="preserve">, let alone the </w:t>
      </w:r>
      <w:r w:rsidRPr="006F0CDD">
        <w:rPr>
          <w:color w:val="000000"/>
          <w:highlight w:val="green"/>
          <w:u w:val="single"/>
        </w:rPr>
        <w:t>money, to set up</w:t>
      </w:r>
      <w:r w:rsidRPr="007B7C33">
        <w:rPr>
          <w:color w:val="000000"/>
          <w:u w:val="single"/>
        </w:rPr>
        <w:t xml:space="preserve"> and staff </w:t>
      </w:r>
      <w:r w:rsidRPr="006F0CDD">
        <w:rPr>
          <w:color w:val="000000"/>
          <w:highlight w:val="green"/>
          <w:u w:val="single"/>
        </w:rPr>
        <w:t>a uranium</w:t>
      </w:r>
      <w:r w:rsidRPr="007B7C33">
        <w:rPr>
          <w:color w:val="000000"/>
          <w:u w:val="single"/>
        </w:rPr>
        <w:t xml:space="preserve">-seizing </w:t>
      </w:r>
      <w:r w:rsidRPr="006F0CDD">
        <w:rPr>
          <w:color w:val="000000"/>
          <w:highlight w:val="green"/>
          <w:u w:val="single"/>
        </w:rPr>
        <w:t>operation</w:t>
      </w:r>
      <w:r w:rsidRPr="007B7C33">
        <w:rPr>
          <w:color w:val="000000"/>
          <w:u w:val="single"/>
        </w:rPr>
        <w:t xml:space="preserve">, as well as a fancy, super-high-tech facility to fabricate a bomb.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 </w:t>
      </w:r>
      <w:r w:rsidRPr="00EA4DA4">
        <w:rPr>
          <w:color w:val="000000"/>
          <w:sz w:val="14"/>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obsessive desire notwithstanding, </w:t>
      </w:r>
      <w:r w:rsidRPr="007B7C33">
        <w:rPr>
          <w:color w:val="000000"/>
          <w:u w:val="single"/>
        </w:rPr>
        <w:t>such fulminations have clearly lacked substance</w:t>
      </w:r>
      <w:r w:rsidRPr="00EA4DA4">
        <w:rPr>
          <w:color w:val="000000"/>
          <w:sz w:val="14"/>
        </w:rPr>
        <w:t xml:space="preserve">. Although hundreds of millions of people enter the United States legally every year, and countless others illegally, </w:t>
      </w:r>
      <w:r w:rsidRPr="006F0CDD">
        <w:rPr>
          <w:rStyle w:val="StyleBoldUnderline"/>
          <w:highlight w:val="green"/>
        </w:rPr>
        <w:t>no true al Q</w:t>
      </w:r>
      <w:bookmarkStart w:id="0" w:name="_GoBack"/>
      <w:bookmarkEnd w:id="0"/>
      <w:r w:rsidRPr="006F0CDD">
        <w:rPr>
          <w:rStyle w:val="StyleBoldUnderline"/>
          <w:highlight w:val="green"/>
        </w:rPr>
        <w:t>aeda cell has been found</w:t>
      </w:r>
      <w:r w:rsidRPr="00EA4DA4">
        <w:rPr>
          <w:color w:val="000000"/>
          <w:sz w:val="14"/>
        </w:rPr>
        <w:t xml:space="preserve"> in the country since 9/11 and </w:t>
      </w:r>
      <w:r w:rsidRPr="007B7C33">
        <w:rPr>
          <w:color w:val="000000"/>
          <w:u w:val="single"/>
        </w:rPr>
        <w:t>exceedingly few people have been uncovered who even have any sort of "link" to the organization.</w:t>
      </w:r>
      <w:r w:rsidRPr="00EA4DA4">
        <w:rPr>
          <w:color w:val="000000"/>
          <w:sz w:val="14"/>
        </w:rPr>
        <w:t xml:space="preserve">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w:t>
      </w:r>
      <w:r w:rsidRPr="007B7C33">
        <w:rPr>
          <w:color w:val="000000"/>
          <w:u w:val="single"/>
        </w:rPr>
        <w:t xml:space="preserve">, </w:t>
      </w:r>
      <w:r w:rsidRPr="006F0CDD">
        <w:rPr>
          <w:color w:val="000000"/>
          <w:highlight w:val="green"/>
          <w:u w:val="single"/>
        </w:rPr>
        <w:t>no</w:t>
      </w:r>
      <w:r w:rsidRPr="007B7C33">
        <w:rPr>
          <w:color w:val="000000"/>
          <w:u w:val="single"/>
        </w:rPr>
        <w:t xml:space="preserve"> Muslim </w:t>
      </w:r>
      <w:r w:rsidRPr="006F0CDD">
        <w:rPr>
          <w:color w:val="000000"/>
          <w:highlight w:val="green"/>
          <w:u w:val="single"/>
        </w:rPr>
        <w:t xml:space="preserve">extremist has succeeded in detonating </w:t>
      </w:r>
      <w:r w:rsidRPr="006F0CDD">
        <w:rPr>
          <w:rStyle w:val="Emphasis"/>
          <w:highlight w:val="green"/>
        </w:rPr>
        <w:t>even a simple bomb</w:t>
      </w:r>
      <w:r w:rsidRPr="007B7C33">
        <w:rPr>
          <w:color w:val="000000"/>
          <w:u w:val="single"/>
        </w:rPr>
        <w:t xml:space="preserve"> in the United States </w:t>
      </w:r>
      <w:r w:rsidRPr="006F0CDD">
        <w:rPr>
          <w:rStyle w:val="Emphasis"/>
          <w:highlight w:val="green"/>
        </w:rPr>
        <w:t>in the last ten years</w:t>
      </w:r>
      <w:r w:rsidRPr="00EA4DA4">
        <w:rPr>
          <w:color w:val="000000"/>
          <w:sz w:val="14"/>
        </w:rPr>
        <w:t xml:space="preserve">, and except for the attacks on the London Underground in 2005, neither has any in the United Kingdom. It seems wildly unlikely that al Qaeda is remotely ready to go nuclear. </w:t>
      </w:r>
      <w:r w:rsidRPr="007B7C33">
        <w:rPr>
          <w:color w:val="000000"/>
          <w:u w:val="single"/>
        </w:rPr>
        <w:t>Outside of war zones, the amount of killing carried out by al Qaeda and al Qaeda linkees, maybes, and wannabes throughout the entire world since 9/11 stands at perhaps a few hundred per year. That's a few hundred too many, of course, but it scarcely presents an existential, or elephantine, threat</w:t>
      </w:r>
      <w:r w:rsidRPr="00EA4DA4">
        <w:rPr>
          <w:color w:val="000000"/>
          <w:sz w:val="14"/>
        </w:rPr>
        <w:t xml:space="preserve">. And </w:t>
      </w:r>
      <w:r w:rsidRPr="006F0CDD">
        <w:rPr>
          <w:color w:val="000000"/>
          <w:highlight w:val="green"/>
          <w:u w:val="single"/>
        </w:rPr>
        <w:t>the likelihood</w:t>
      </w:r>
      <w:r w:rsidRPr="007B7C33">
        <w:rPr>
          <w:color w:val="000000"/>
          <w:u w:val="single"/>
        </w:rPr>
        <w:t xml:space="preserve"> that an American will be killed by a terrorist of any ilk </w:t>
      </w:r>
      <w:r w:rsidRPr="006F0CDD">
        <w:rPr>
          <w:color w:val="000000"/>
          <w:highlight w:val="green"/>
          <w:u w:val="single"/>
        </w:rPr>
        <w:t xml:space="preserve">stands at one in 3.5 million </w:t>
      </w:r>
      <w:r w:rsidRPr="007B7C33">
        <w:rPr>
          <w:color w:val="000000"/>
          <w:u w:val="single"/>
        </w:rPr>
        <w:t xml:space="preserve">per year, </w:t>
      </w:r>
      <w:r w:rsidRPr="006F0CDD">
        <w:rPr>
          <w:rStyle w:val="Emphasis"/>
          <w:highlight w:val="green"/>
        </w:rPr>
        <w:t>even with 9/11 included</w:t>
      </w:r>
      <w:r w:rsidRPr="007B7C33">
        <w:rPr>
          <w:color w:val="000000"/>
          <w:u w:val="single"/>
        </w:rPr>
        <w:t>.</w:t>
      </w:r>
    </w:p>
    <w:p w:rsidR="00540534" w:rsidRPr="00EA4DA4" w:rsidRDefault="00540534" w:rsidP="00540534"/>
    <w:p w:rsidR="00540534" w:rsidRDefault="00540534" w:rsidP="00540534">
      <w:pPr>
        <w:pStyle w:val="Heading2"/>
      </w:pPr>
      <w:r>
        <w:t>cp</w:t>
      </w:r>
    </w:p>
    <w:p w:rsidR="00540534" w:rsidRDefault="00540534" w:rsidP="00540534"/>
    <w:p w:rsidR="00540534" w:rsidRDefault="00540534" w:rsidP="00540534">
      <w:pPr>
        <w:pStyle w:val="Heading4"/>
      </w:pPr>
      <w:r>
        <w:t xml:space="preserve">Their ally argument is a reason why the AFF solves – not the cp --- says self-defense is key --- </w:t>
      </w:r>
    </w:p>
    <w:p w:rsidR="00540534" w:rsidRDefault="00540534" w:rsidP="00540534">
      <w:r>
        <w:t xml:space="preserve">Anthony </w:t>
      </w:r>
      <w:r w:rsidRPr="006539C0">
        <w:rPr>
          <w:rStyle w:val="StyleStyleBold12pt"/>
        </w:rPr>
        <w:t>Dworkin 13</w:t>
      </w:r>
      <w:r>
        <w:t xml:space="preserve">, senior policy fellow at the European Council on Foreign Relations, “Drones And Targeted Killing: Defining A European Position”, July, </w:t>
      </w:r>
      <w:hyperlink r:id="rId36" w:history="1">
        <w:r w:rsidRPr="00A3402F">
          <w:rPr>
            <w:rStyle w:val="Hyperlink"/>
          </w:rPr>
          <w:t>http://ecfr.eu/page/-/ECFR84_DRONES_BRIEF.pdf</w:t>
        </w:r>
      </w:hyperlink>
    </w:p>
    <w:p w:rsidR="00540534" w:rsidRPr="00555948" w:rsidRDefault="00540534" w:rsidP="00540534">
      <w:r w:rsidRPr="00555948">
        <w:rPr>
          <w:highlight w:val="yellow"/>
        </w:rPr>
        <w:t>Outside</w:t>
      </w:r>
      <w:r w:rsidRPr="00555948">
        <w:t xml:space="preserve"> an armed </w:t>
      </w:r>
      <w:r w:rsidRPr="00555948">
        <w:rPr>
          <w:highlight w:val="yellow"/>
        </w:rPr>
        <w:t>conflict, the</w:t>
      </w:r>
      <w:r w:rsidRPr="00555948">
        <w:t xml:space="preserve"> default </w:t>
      </w:r>
      <w:r w:rsidRPr="00555948">
        <w:rPr>
          <w:highlight w:val="yellow"/>
        </w:rPr>
        <w:t>European</w:t>
      </w:r>
      <w:r w:rsidRPr="00555948">
        <w:t xml:space="preserve"> assumption would be that the threat of terrorism should be confronted within a law enforcement framework. This </w:t>
      </w:r>
      <w:r w:rsidRPr="00555948">
        <w:rPr>
          <w:highlight w:val="yellow"/>
        </w:rPr>
        <w:t>framework would not</w:t>
      </w:r>
      <w:r w:rsidRPr="00555948">
        <w:t xml:space="preserve"> </w:t>
      </w:r>
      <w:r w:rsidRPr="00555948">
        <w:rPr>
          <w:highlight w:val="yellow"/>
        </w:rPr>
        <w:t>absolutely prohibit</w:t>
      </w:r>
      <w:r w:rsidRPr="00555948">
        <w:t xml:space="preserve"> the </w:t>
      </w:r>
      <w:r w:rsidRPr="00555948">
        <w:rPr>
          <w:highlight w:val="yellow"/>
        </w:rPr>
        <w:t>deliberate killing</w:t>
      </w:r>
      <w:r w:rsidRPr="00555948">
        <w:t xml:space="preserve"> of individuals, </w:t>
      </w:r>
      <w:r w:rsidRPr="00555948">
        <w:rPr>
          <w:highlight w:val="yellow"/>
        </w:rPr>
        <w:t>but it would set a</w:t>
      </w:r>
      <w:r w:rsidRPr="00555948">
        <w:t xml:space="preserve">n extremely </w:t>
      </w:r>
      <w:r w:rsidRPr="00555948">
        <w:rPr>
          <w:highlight w:val="yellow"/>
        </w:rPr>
        <w:t>high threshold</w:t>
      </w:r>
      <w:r w:rsidRPr="00555948">
        <w:t xml:space="preserve"> for its use – for example, it might be permitted where strictly necessary to prevent an imminent threat to human life or a particularly serious crime involving a grave threat to life.37 Where the threat was sufficiently serious, the state’s response might legitimately include the use of military force, but every use of lethal force would have to be justified as a necessary and proportionate response to an imminent threat. In any action that involved the deliberate taking of human life, there would have to be a rigorous and impartial post-strike assessment, with the government disclosing the justification for its action. Finally, </w:t>
      </w:r>
      <w:r w:rsidRPr="00555948">
        <w:rPr>
          <w:highlight w:val="yellow"/>
        </w:rPr>
        <w:t>EU states</w:t>
      </w:r>
      <w:r w:rsidRPr="00555948">
        <w:t xml:space="preserve"> might perhaps </w:t>
      </w:r>
      <w:r w:rsidRPr="00555948">
        <w:rPr>
          <w:highlight w:val="yellow"/>
        </w:rPr>
        <w:t>agree that in the face of</w:t>
      </w:r>
      <w:r w:rsidRPr="00555948">
        <w:t xml:space="preserve"> an armed </w:t>
      </w:r>
      <w:r w:rsidRPr="00555948">
        <w:rPr>
          <w:highlight w:val="yellow"/>
        </w:rPr>
        <w:t>attack</w:t>
      </w:r>
      <w:r w:rsidRPr="00555948">
        <w:t xml:space="preserve"> or an imminent armed attack, </w:t>
      </w:r>
      <w:r w:rsidRPr="00555948">
        <w:rPr>
          <w:highlight w:val="yellow"/>
        </w:rPr>
        <w:t>states can use force on</w:t>
      </w:r>
      <w:r w:rsidRPr="00555948">
        <w:t xml:space="preserve"> the territory of </w:t>
      </w:r>
      <w:r w:rsidRPr="00555948">
        <w:rPr>
          <w:highlight w:val="yellow"/>
        </w:rPr>
        <w:t>another state</w:t>
      </w:r>
      <w:r w:rsidRPr="00555948">
        <w:t xml:space="preserve"> </w:t>
      </w:r>
      <w:r w:rsidRPr="00555948">
        <w:rPr>
          <w:highlight w:val="yellow"/>
        </w:rPr>
        <w:t xml:space="preserve">without its consent, if that state is unable or unwilling </w:t>
      </w:r>
      <w:r w:rsidRPr="00555948">
        <w:t xml:space="preserve">to act effectively </w:t>
      </w:r>
      <w:r w:rsidRPr="00555948">
        <w:rPr>
          <w:highlight w:val="yellow"/>
        </w:rPr>
        <w:t>to restrain the attack</w:t>
      </w:r>
      <w:r w:rsidRPr="00555948">
        <w:t xml:space="preserve">.¶ </w:t>
      </w:r>
      <w:r w:rsidRPr="00555948">
        <w:rPr>
          <w:highlight w:val="yellow"/>
        </w:rPr>
        <w:t>This consensus</w:t>
      </w:r>
      <w:r w:rsidRPr="00555948">
        <w:t xml:space="preserve"> </w:t>
      </w:r>
      <w:r w:rsidRPr="00555948">
        <w:rPr>
          <w:highlight w:val="yellow"/>
        </w:rPr>
        <w:t>provides a basis on which the EU can step up engagement with the US on drones</w:t>
      </w:r>
      <w:r w:rsidRPr="00555948">
        <w:t xml:space="preserve"> and targeted killing</w:t>
      </w:r>
      <w:r w:rsidRPr="00EA4DA4">
        <w:rPr>
          <w:rStyle w:val="Emphasis"/>
          <w:highlight w:val="green"/>
        </w:rPr>
        <w:t>. At the heart of the EU position is the belief that the use of lethal force outside zones of active hostilities is an exceptional measure that can only be justified on the basis of a serious and imminent threat to human life</w:t>
      </w:r>
      <w:r w:rsidRPr="00555948">
        <w:t xml:space="preserve">. </w:t>
      </w:r>
      <w:r w:rsidRPr="00EA4DA4">
        <w:rPr>
          <w:rStyle w:val="Emphasis"/>
          <w:highlight w:val="green"/>
        </w:rPr>
        <w:t>At a time when drone technology is proliferating rapidly</w:t>
      </w:r>
      <w:r w:rsidRPr="00555948">
        <w:t xml:space="preserve">, </w:t>
      </w:r>
      <w:r w:rsidRPr="00EA4DA4">
        <w:rPr>
          <w:rStyle w:val="Emphasis"/>
          <w:highlight w:val="green"/>
        </w:rPr>
        <w:t>EU leaders should be more forthrigh</w:t>
      </w:r>
      <w:r w:rsidRPr="00555948">
        <w:t xml:space="preserve">t in making this argument publicly – especially since Obama has adopted it, at least rhetorically, as an element of his policy. While </w:t>
      </w:r>
      <w:r w:rsidRPr="00555948">
        <w:rPr>
          <w:highlight w:val="yellow"/>
        </w:rPr>
        <w:t>Europeans may</w:t>
      </w:r>
      <w:r w:rsidRPr="00555948">
        <w:t xml:space="preserve"> be reluctant to accuse Obama of having violated international law, they can assert their own vision and </w:t>
      </w:r>
      <w:r w:rsidRPr="00555948">
        <w:rPr>
          <w:highlight w:val="yellow"/>
        </w:rPr>
        <w:t>encourage Obama to</w:t>
      </w:r>
      <w:r w:rsidRPr="00555948">
        <w:t xml:space="preserve"> </w:t>
      </w:r>
      <w:r w:rsidRPr="00555948">
        <w:rPr>
          <w:highlight w:val="yellow"/>
        </w:rPr>
        <w:t>follow through on his rhetoric</w:t>
      </w:r>
      <w:r w:rsidRPr="00555948">
        <w:t xml:space="preserve"> by elevating the idea of a strict imminent threat-based approach to the use of deadly force outside the battlefield. European leaders and officials should welcome Obama’s latest moves to restrain drone strikes and his intimation that the armed conflict against al-Qaeda may be nearing its end. In this way they would reinforce the standards implicit in his speech and make clear that America’s closest allies will be watching to see how far he matches his words with action.</w:t>
      </w:r>
    </w:p>
    <w:p w:rsidR="00540534" w:rsidRPr="009A7DDA" w:rsidRDefault="00540534" w:rsidP="00540534">
      <w:pPr>
        <w:rPr>
          <w:sz w:val="16"/>
        </w:rPr>
      </w:pPr>
    </w:p>
    <w:p w:rsidR="00540534" w:rsidRDefault="00540534" w:rsidP="00540534">
      <w:pPr>
        <w:pStyle w:val="Heading4"/>
      </w:pPr>
      <w:r>
        <w:rPr>
          <w:u w:val="single"/>
        </w:rPr>
        <w:t>Only</w:t>
      </w:r>
      <w:r>
        <w:t xml:space="preserve"> the CP creates an </w:t>
      </w:r>
      <w:r>
        <w:rPr>
          <w:u w:val="single"/>
        </w:rPr>
        <w:t>effective</w:t>
      </w:r>
      <w:r>
        <w:t xml:space="preserve"> international consensus around sovereignty---</w:t>
      </w:r>
      <w:r>
        <w:rPr>
          <w:u w:val="single"/>
        </w:rPr>
        <w:t>requiring</w:t>
      </w:r>
      <w:r>
        <w:t xml:space="preserve"> states to meet the </w:t>
      </w:r>
      <w:r>
        <w:rPr>
          <w:u w:val="single"/>
        </w:rPr>
        <w:t>responsibility</w:t>
      </w:r>
      <w:r>
        <w:t xml:space="preserve"> to combat terrorism as a condition of respect for sovereignty has </w:t>
      </w:r>
      <w:r>
        <w:rPr>
          <w:u w:val="single"/>
        </w:rPr>
        <w:t>broad international support</w:t>
      </w:r>
      <w:r>
        <w:t xml:space="preserve"> and it’s </w:t>
      </w:r>
      <w:r>
        <w:rPr>
          <w:u w:val="single"/>
        </w:rPr>
        <w:t>key to counter-terror</w:t>
      </w:r>
      <w:r>
        <w:t>---</w:t>
      </w:r>
      <w:r>
        <w:rPr>
          <w:u w:val="single"/>
        </w:rPr>
        <w:t>only</w:t>
      </w:r>
      <w:r>
        <w:t xml:space="preserve"> the CP can shape that norm positively </w:t>
      </w:r>
    </w:p>
    <w:p w:rsidR="00540534" w:rsidRDefault="00540534" w:rsidP="00540534">
      <w:r w:rsidRPr="00980771">
        <w:t xml:space="preserve">Amitai </w:t>
      </w:r>
      <w:r w:rsidRPr="00980771">
        <w:rPr>
          <w:rStyle w:val="StyleStyleBold12pt"/>
        </w:rPr>
        <w:t>Etzioni 13</w:t>
      </w:r>
      <w:r w:rsidRPr="00980771">
        <w:t>, professor of international relations at George Washington University,</w:t>
      </w:r>
      <w:r>
        <w:t xml:space="preserve"> Summer 2013, “Article: A Liberal Communitarian Paradigm for Counterterrorism,” Stanford Journal of International Law, 49 Stan. J Int'l L. 330</w:t>
      </w:r>
    </w:p>
    <w:p w:rsidR="00540534" w:rsidRPr="00EA4DA4" w:rsidRDefault="00540534" w:rsidP="00540534">
      <w:r w:rsidRPr="00EA4DA4">
        <w:t>To move toward a new paradigm I suggest one needs to build a case against viewing sovereignty as an absolute value in favor of understanding sovereignty as citizenship. It is a communitarian approach that recognizes that states (like individuals) do not merely command rights, but also have some responsibilities; that they are entitled to self-determination and self-government, but also have some commitment to the common good, such as the protection of the environment, peace, and freedom from terror.</w:t>
      </w:r>
    </w:p>
    <w:p w:rsidR="00540534" w:rsidRPr="00EA4DA4" w:rsidRDefault="00540534" w:rsidP="00540534">
      <w:r w:rsidRPr="00EA4DA4">
        <w:t>As a starting point for such a case, one should note that sovereignty was in fact never absolute. In the mid-twentieth century, Bertrand de Jouvenel argued that the sovereign will, traditionally understood to be of absolute authority, is itself subject to the constraints of morality that are independent of it. n43 Another political philosopher, Jacques Maritain, contended that the concept of sovereignty is intrinsically faulty in that it both separates the will of the state from that of the body politic and creates insurmountable complications for international law. n44</w:t>
      </w:r>
    </w:p>
    <w:p w:rsidR="00540534" w:rsidRPr="00EA4DA4" w:rsidRDefault="00540534" w:rsidP="00540534">
      <w:r w:rsidRPr="00EA4DA4">
        <w:t>Stephen Krasner has demonstrated that throughout history the norm of sovereignty has been appealed to by rulers and statesmen when it was advantageous to them in holding onto their positions of power and authority. When it was  [*341]  politically expedient to ignore the Westphalian norm, however Krasner finds that leaders were, by and large, weakly constrained by the norms of sovereignty.</w:t>
      </w:r>
    </w:p>
    <w:p w:rsidR="00540534" w:rsidRPr="00EA4DA4" w:rsidRDefault="00540534" w:rsidP="00540534">
      <w:r w:rsidRPr="00EA4DA4">
        <w:t>For example, Krasner discusses many interventions by the Western powers into the internal affairs of the Ottoman Empire during the Empire's decline in the nineteenth century. The 1821 Greek struggle for independence was strictly a domestic affair well within the recognized borders of the Ottoman Empire, yet the revolt eventually drew intervention from Britain, France, and Russia. The 1878 Treaty of Berlin, which marked the end of the conflict, exacted numerous Ottoman concessions for minority and religious rights within the Balkan regions of the Empire. That same treaty imposed the independence of Serbia, Romania, and Montenegro, and settled the status of a semi-autonomous Bulgaria, all previously parts of the Ottoman Empire.</w:t>
      </w:r>
    </w:p>
    <w:p w:rsidR="00540534" w:rsidRPr="00EA4DA4" w:rsidRDefault="00540534" w:rsidP="00540534">
      <w:r w:rsidRPr="00EA4DA4">
        <w:t>Krasner also highlights the ways Westphalian sovereignty has been sacrificed to both human rights and security concerns. British warships forcibly entered Brazilian ports in 1850 and destroyed those ships suspected of engaging in the slave trade. The pretext was that the Brazilian government was not adequately enforcing its own ban on slavery, which Brazil promised to Britain in an 1826 treaty in exchange for the latter's recognition of Brazilian statehood.</w:t>
      </w:r>
    </w:p>
    <w:p w:rsidR="00540534" w:rsidRPr="00EA4DA4" w:rsidRDefault="00540534" w:rsidP="00540534">
      <w:r w:rsidRPr="00EA4DA4">
        <w:t>Twentieth-century examples of this phenomenon abound. In the first quarter of the century, U.S. marines were deployed to Cuba, Haiti, Honduras, and the Dominican Republic, with each nation being subject to either a U.S. governor or a U.S.-sponsored regime change in the aftermath.</w:t>
      </w:r>
    </w:p>
    <w:p w:rsidR="00540534" w:rsidRPr="00EA4DA4" w:rsidRDefault="00540534" w:rsidP="00540534">
      <w:r w:rsidRPr="00EA4DA4">
        <w:t>From his survey of the concept's history, Krasner concludes by characterizing the norm of sovereignty as "organized hypocrisy," in that it is universally recognized but at the same time widely violated. n45 Many may quarrel with Krasner's choice of words, but he provides strong evidence that sovereignty was often violated for good and bad causes and thus does not have the inviolate standing those who favor it claim.</w:t>
      </w:r>
    </w:p>
    <w:p w:rsidR="00540534" w:rsidRPr="005450B1" w:rsidRDefault="00540534" w:rsidP="00540534">
      <w:pPr>
        <w:rPr>
          <w:sz w:val="16"/>
        </w:rPr>
      </w:pPr>
      <w:r w:rsidRPr="00EA4DA4">
        <w:t>The second key to understanding sovereignty as citizenship is the recognition that no right, whether that of</w:t>
      </w:r>
      <w:r w:rsidRPr="005450B1">
        <w:rPr>
          <w:rStyle w:val="TitleChar"/>
        </w:rPr>
        <w:t xml:space="preserve"> an individual or of a state, is absolute</w:t>
      </w:r>
      <w:r w:rsidRPr="005450B1">
        <w:rPr>
          <w:sz w:val="16"/>
        </w:rPr>
        <w:t xml:space="preserve">. This famously holds true even for the right many U.S. citizens consider the most absolute of them all, the right of free speech. Beyond the ban on shouting fire in a crowded theater, there are time and place limitations and laws against defamation and incitement. In the same vein, even liberty's most ardent supporters agree that individual freedom ought to be limited by respect for the liberty of others. The same should hold for </w:t>
      </w:r>
      <w:r w:rsidRPr="00EA4DA4">
        <w:rPr>
          <w:rStyle w:val="Emphasis"/>
          <w:highlight w:val="green"/>
        </w:rPr>
        <w:t>sovereignty. It cannot be used to harm others</w:t>
      </w:r>
      <w:r w:rsidRPr="00B44127">
        <w:rPr>
          <w:sz w:val="16"/>
          <w:highlight w:val="yellow"/>
        </w:rPr>
        <w:t xml:space="preserve">, </w:t>
      </w:r>
      <w:r w:rsidRPr="00B44127">
        <w:rPr>
          <w:rStyle w:val="TitleChar"/>
          <w:highlight w:val="yellow"/>
        </w:rPr>
        <w:t>as</w:t>
      </w:r>
      <w:r w:rsidRPr="005450B1">
        <w:rPr>
          <w:rStyle w:val="TitleChar"/>
        </w:rPr>
        <w:t xml:space="preserve"> is the case </w:t>
      </w:r>
      <w:r w:rsidRPr="00B44127">
        <w:rPr>
          <w:rStyle w:val="TitleChar"/>
          <w:highlight w:val="yellow"/>
        </w:rPr>
        <w:t>when</w:t>
      </w:r>
      <w:r w:rsidRPr="005450B1">
        <w:rPr>
          <w:rStyle w:val="TitleChar"/>
        </w:rPr>
        <w:t xml:space="preserve"> a nation's </w:t>
      </w:r>
      <w:r w:rsidRPr="00B44127">
        <w:rPr>
          <w:rStyle w:val="TitleChar"/>
          <w:highlight w:val="yellow"/>
        </w:rPr>
        <w:t>territory serves as a base for terrorists</w:t>
      </w:r>
      <w:r w:rsidRPr="005450B1">
        <w:rPr>
          <w:sz w:val="16"/>
        </w:rPr>
        <w:t xml:space="preserve">. n46 </w:t>
      </w:r>
      <w:r w:rsidRPr="005450B1">
        <w:rPr>
          <w:rStyle w:val="TitleChar"/>
        </w:rPr>
        <w:t>As in the case of humanitarian interventions, where sovereignty is a shield used by dictators to keep out the international community when it seeks to stop a genocide</w:t>
      </w:r>
      <w:r w:rsidRPr="005450B1">
        <w:rPr>
          <w:sz w:val="16"/>
        </w:rPr>
        <w:t xml:space="preserve">, </w:t>
      </w:r>
      <w:r w:rsidRPr="00B44127">
        <w:rPr>
          <w:rStyle w:val="TitleChar"/>
          <w:highlight w:val="yellow"/>
          <w:bdr w:val="single" w:sz="4" w:space="0" w:color="auto"/>
        </w:rPr>
        <w:t>sovereignty is often used to shield terrorists</w:t>
      </w:r>
      <w:r w:rsidRPr="005450B1">
        <w:rPr>
          <w:sz w:val="16"/>
        </w:rPr>
        <w:t xml:space="preserve"> - or has that effect even when not so intended. n47 </w:t>
      </w:r>
      <w:r w:rsidRPr="00EA4DA4">
        <w:rPr>
          <w:rStyle w:val="Emphasis"/>
          <w:highlight w:val="green"/>
        </w:rPr>
        <w:t>It should not be automatically heeded in either case.</w:t>
      </w:r>
    </w:p>
    <w:p w:rsidR="00540534" w:rsidRPr="005450B1" w:rsidRDefault="00540534" w:rsidP="00540534">
      <w:pPr>
        <w:rPr>
          <w:sz w:val="16"/>
        </w:rPr>
      </w:pPr>
      <w:r w:rsidRPr="005450B1">
        <w:rPr>
          <w:sz w:val="16"/>
        </w:rPr>
        <w:t>2. Sovereignty as Conditional</w:t>
      </w:r>
    </w:p>
    <w:p w:rsidR="00540534" w:rsidRPr="005450B1" w:rsidRDefault="00540534" w:rsidP="00540534">
      <w:pPr>
        <w:rPr>
          <w:sz w:val="16"/>
        </w:rPr>
      </w:pPr>
      <w:r w:rsidRPr="00B44127">
        <w:rPr>
          <w:rStyle w:val="TitleChar"/>
          <w:highlight w:val="yellow"/>
        </w:rPr>
        <w:t>There is</w:t>
      </w:r>
      <w:r w:rsidRPr="00B44127">
        <w:rPr>
          <w:sz w:val="16"/>
          <w:highlight w:val="yellow"/>
        </w:rPr>
        <w:t xml:space="preserve"> </w:t>
      </w:r>
      <w:r w:rsidRPr="00B44127">
        <w:rPr>
          <w:rStyle w:val="TitleChar"/>
          <w:highlight w:val="yellow"/>
          <w:bdr w:val="single" w:sz="4" w:space="0" w:color="auto"/>
        </w:rPr>
        <w:t>growing transnational consensus</w:t>
      </w:r>
      <w:r w:rsidRPr="005450B1">
        <w:rPr>
          <w:sz w:val="16"/>
        </w:rPr>
        <w:t xml:space="preserve"> </w:t>
      </w:r>
      <w:r w:rsidRPr="005450B1">
        <w:rPr>
          <w:rStyle w:val="TitleChar"/>
        </w:rPr>
        <w:t>that</w:t>
      </w:r>
      <w:r w:rsidRPr="005450B1">
        <w:rPr>
          <w:sz w:val="16"/>
        </w:rPr>
        <w:t xml:space="preserve"> </w:t>
      </w:r>
      <w:r w:rsidRPr="00B44127">
        <w:rPr>
          <w:rStyle w:val="TitleChar"/>
          <w:highlight w:val="yellow"/>
          <w:bdr w:val="single" w:sz="4" w:space="0" w:color="auto"/>
        </w:rPr>
        <w:t>sovereignty ought to be conditional</w:t>
      </w:r>
      <w:r w:rsidRPr="005450B1">
        <w:rPr>
          <w:sz w:val="16"/>
        </w:rPr>
        <w:t>. In the wake of World War II, the majority of states drafted and signed the UN's Universal Declaration of Human Rights (1948), thereby codifying the obligation incumbent upon nations to uphold these rights. n48 Although the Declaration did not include any enforcement mechanisms, it gave voice to the growing normative consensus that states have an obligation to respect human rights that is simultaneous with, and perhaps even overrides, the right to sovereignty. The Genocide Convention of the same year obliged states to both refrain from and work to punish genocide - an agreement that was followed by the adoption of two additional covenants, the Covenant on Civil and Political Rights and the Covenant on Economic, Social and Cultural Rights, in the mid-1960s. n49</w:t>
      </w:r>
    </w:p>
    <w:p w:rsidR="00540534" w:rsidRDefault="00540534" w:rsidP="00540534">
      <w:r>
        <w:t xml:space="preserve"> </w:t>
      </w:r>
    </w:p>
    <w:p w:rsidR="00540534" w:rsidRDefault="00540534" w:rsidP="00540534"/>
    <w:p w:rsidR="00540534" w:rsidRDefault="00540534" w:rsidP="00540534">
      <w:pPr>
        <w:pStyle w:val="Heading4"/>
      </w:pPr>
      <w:r>
        <w:t xml:space="preserve">The </w:t>
      </w:r>
      <w:r w:rsidRPr="009E6512">
        <w:rPr>
          <w:i/>
        </w:rPr>
        <w:t>risk and fear</w:t>
      </w:r>
      <w:r>
        <w:t xml:space="preserve"> of Obama reneging on the CP means it doesn’t solve signal</w:t>
      </w:r>
    </w:p>
    <w:p w:rsidR="00540534" w:rsidRDefault="00540534" w:rsidP="00540534">
      <w:r w:rsidRPr="0030430B">
        <w:rPr>
          <w:rStyle w:val="StyleStyleBold12pt"/>
        </w:rPr>
        <w:t xml:space="preserve">Groll 8/8 </w:t>
      </w:r>
      <w:r>
        <w:t xml:space="preserve">(Elias Groll, “The Sudden and Unexpected Return of the Drone War”, </w:t>
      </w:r>
      <w:hyperlink r:id="rId37" w:history="1">
        <w:r w:rsidRPr="00854143">
          <w:rPr>
            <w:rStyle w:val="Hyperlink"/>
          </w:rPr>
          <w:t>http://blog.foreignpolicy.com/posts/2013/08/08/the_sudden_and_unexpected_return_of_the_drone_war_yemen</w:t>
        </w:r>
      </w:hyperlink>
      <w:r>
        <w:t>, August 8, 2013)</w:t>
      </w:r>
    </w:p>
    <w:p w:rsidR="00540534" w:rsidRDefault="00540534" w:rsidP="00540534"/>
    <w:p w:rsidR="00540534" w:rsidRDefault="00540534" w:rsidP="00540534">
      <w:pPr>
        <w:rPr>
          <w:rStyle w:val="StyleBoldUnderline"/>
        </w:rPr>
      </w:pPr>
      <w:r w:rsidRPr="00E138AA">
        <w:rPr>
          <w:rStyle w:val="StyleBoldUnderline"/>
        </w:rPr>
        <w:t>The drone war is back.</w:t>
      </w:r>
      <w:r w:rsidRPr="00E138AA">
        <w:t xml:space="preserve"> Amid fears that al Qaeda-affiliated terrorists in Yemen are plotting a major attack, </w:t>
      </w:r>
      <w:r w:rsidRPr="00E138AA">
        <w:rPr>
          <w:rStyle w:val="StyleBoldUnderline"/>
        </w:rPr>
        <w:t>U.S. drones reportedly launched three strikes in the country on Thursday alone, killing 12 suspected al Qaeda militant</w:t>
      </w:r>
      <w:r w:rsidRPr="00E138AA">
        <w:t xml:space="preserve">s. In fact, </w:t>
      </w:r>
      <w:r w:rsidRPr="009E6512">
        <w:rPr>
          <w:rStyle w:val="StyleBoldUnderline"/>
        </w:rPr>
        <w:t>the Obama administration is arguably waging its most intense drone campaign ever in Yemen, with nine suspected drone strikes in the last 13 days and six in the last three. The concentrated bombing</w:t>
      </w:r>
      <w:r w:rsidRPr="00E138AA">
        <w:rPr>
          <w:rStyle w:val="StyleBoldUnderline"/>
        </w:rPr>
        <w:t xml:space="preserve"> is all the more striking considering that just days ago the State Department was shuttering nearly two dozen embassies around the world in response to what seemed an amorphous terrorist threat. The fierce campaign comes on the heels of the White House announcing a major overhaul of its use of drones.</w:t>
      </w:r>
      <w:r w:rsidRPr="00E138AA">
        <w:t xml:space="preserve"> With his speech in May outlining a plan to take the United States off its "perpetual wartime footing," </w:t>
      </w:r>
      <w:r w:rsidRPr="00E138AA">
        <w:rPr>
          <w:rStyle w:val="StyleBoldUnderline"/>
        </w:rPr>
        <w:t xml:space="preserve">the </w:t>
      </w:r>
      <w:r w:rsidRPr="009E6512">
        <w:rPr>
          <w:rStyle w:val="StyleBoldUnderline"/>
          <w:highlight w:val="yellow"/>
        </w:rPr>
        <w:t>president gave hope</w:t>
      </w:r>
      <w:r w:rsidRPr="00E138AA">
        <w:rPr>
          <w:rStyle w:val="StyleBoldUnderline"/>
        </w:rPr>
        <w:t xml:space="preserve"> to critics of his surprisingly robust drone policy that the </w:t>
      </w:r>
      <w:r w:rsidRPr="009E6512">
        <w:rPr>
          <w:rStyle w:val="StyleBoldUnderline"/>
          <w:highlight w:val="yellow"/>
        </w:rPr>
        <w:t>strikes would</w:t>
      </w:r>
      <w:r w:rsidRPr="00E138AA">
        <w:rPr>
          <w:rStyle w:val="StyleBoldUnderline"/>
        </w:rPr>
        <w:t xml:space="preserve"> soon </w:t>
      </w:r>
      <w:r w:rsidRPr="009E6512">
        <w:rPr>
          <w:rStyle w:val="StyleBoldUnderline"/>
          <w:highlight w:val="yellow"/>
        </w:rPr>
        <w:t>be curtailed</w:t>
      </w:r>
      <w:r w:rsidRPr="00E138AA">
        <w:rPr>
          <w:rStyle w:val="StyleBoldUnderline"/>
        </w:rPr>
        <w:t xml:space="preserve">. </w:t>
      </w:r>
      <w:r w:rsidRPr="009E6512">
        <w:rPr>
          <w:rStyle w:val="Emphasis"/>
          <w:highlight w:val="yellow"/>
        </w:rPr>
        <w:t>But</w:t>
      </w:r>
      <w:r w:rsidRPr="00E138AA">
        <w:rPr>
          <w:rStyle w:val="StyleBoldUnderline"/>
        </w:rPr>
        <w:t xml:space="preserve"> according to Josh Begley</w:t>
      </w:r>
      <w:r w:rsidRPr="00E138AA">
        <w:t xml:space="preserve">, a </w:t>
      </w:r>
      <w:r w:rsidRPr="009E6512">
        <w:rPr>
          <w:rStyle w:val="StyleBoldUnderline"/>
        </w:rPr>
        <w:t xml:space="preserve">web developer who tracks drone strikes and runs Dronestream, U.S. </w:t>
      </w:r>
      <w:r w:rsidRPr="009E6512">
        <w:rPr>
          <w:rStyle w:val="Emphasis"/>
          <w:highlight w:val="yellow"/>
        </w:rPr>
        <w:t>drones have struck five times</w:t>
      </w:r>
      <w:r w:rsidRPr="009E6512">
        <w:rPr>
          <w:rStyle w:val="StyleBoldUnderline"/>
        </w:rPr>
        <w:t xml:space="preserve"> in Pakistan </w:t>
      </w:r>
      <w:r w:rsidRPr="009E6512">
        <w:rPr>
          <w:rStyle w:val="Emphasis"/>
          <w:highlight w:val="yellow"/>
        </w:rPr>
        <w:t>and 11 times</w:t>
      </w:r>
      <w:r w:rsidRPr="009E6512">
        <w:rPr>
          <w:rStyle w:val="StyleBoldUnderline"/>
        </w:rPr>
        <w:t xml:space="preserve"> in Yemen since Obama's speech. </w:t>
      </w:r>
      <w:r w:rsidRPr="009E6512">
        <w:rPr>
          <w:rStyle w:val="StyleBoldUnderline"/>
          <w:highlight w:val="yellow"/>
        </w:rPr>
        <w:t>Not since January</w:t>
      </w:r>
      <w:r w:rsidRPr="009E6512">
        <w:rPr>
          <w:rStyle w:val="StyleBoldUnderline"/>
        </w:rPr>
        <w:t xml:space="preserve"> -- when, during a five-day period, Washington carried out eight suspected st</w:t>
      </w:r>
      <w:r w:rsidRPr="00E138AA">
        <w:rPr>
          <w:rStyle w:val="StyleBoldUnderline"/>
        </w:rPr>
        <w:t xml:space="preserve">rikes -- </w:t>
      </w:r>
      <w:r w:rsidRPr="009E6512">
        <w:rPr>
          <w:rStyle w:val="StyleBoldUnderline"/>
          <w:highlight w:val="yellow"/>
        </w:rPr>
        <w:t>have</w:t>
      </w:r>
      <w:r w:rsidRPr="00E138AA">
        <w:rPr>
          <w:rStyle w:val="StyleBoldUnderline"/>
        </w:rPr>
        <w:t xml:space="preserve"> U.S. </w:t>
      </w:r>
      <w:r w:rsidRPr="009E6512">
        <w:rPr>
          <w:rStyle w:val="StyleBoldUnderline"/>
          <w:highlight w:val="yellow"/>
        </w:rPr>
        <w:t>missiles rained down</w:t>
      </w:r>
      <w:r w:rsidRPr="00E138AA">
        <w:rPr>
          <w:rStyle w:val="StyleBoldUnderline"/>
        </w:rPr>
        <w:t xml:space="preserve"> on Yemen </w:t>
      </w:r>
      <w:r w:rsidRPr="009E6512">
        <w:rPr>
          <w:rStyle w:val="StyleBoldUnderline"/>
          <w:highlight w:val="yellow"/>
        </w:rPr>
        <w:t>with such frequency</w:t>
      </w:r>
      <w:r w:rsidRPr="00E138AA">
        <w:rPr>
          <w:rStyle w:val="StyleBoldUnderline"/>
        </w:rPr>
        <w:t>. While three-strike days are not unprecedented in Yemen, they are far more common in Pakistan.</w:t>
      </w:r>
      <w:r w:rsidRPr="00E138AA">
        <w:t xml:space="preserve"> According to Begley's analysis, </w:t>
      </w:r>
      <w:r w:rsidRPr="00E138AA">
        <w:rPr>
          <w:rStyle w:val="StyleBoldUnderline"/>
        </w:rPr>
        <w:t xml:space="preserve">there have been three likely instances in which U.S. drones struck Yemen three times in one day. In Pakistan, that has occurred 13 times. </w:t>
      </w:r>
      <w:r w:rsidRPr="00E138AA">
        <w:t xml:space="preserve">The interactive map below, courtesy of Begley, shows strikes in Yemen before (yellow dots) and after (red dots) Obama's speech (the first U.S. drone strike in Yemen took place way back in 2002). Some dots below are obscured because of multiple strikes in the same location. </w:t>
      </w:r>
      <w:r w:rsidRPr="00E138AA">
        <w:rPr>
          <w:rStyle w:val="StyleBoldUnderline"/>
        </w:rPr>
        <w:t xml:space="preserve">The flurry of </w:t>
      </w:r>
      <w:r w:rsidRPr="009E6512">
        <w:rPr>
          <w:rStyle w:val="StyleBoldUnderline"/>
          <w:highlight w:val="yellow"/>
        </w:rPr>
        <w:t>strikes raises questions about</w:t>
      </w:r>
      <w:r w:rsidRPr="00E138AA">
        <w:rPr>
          <w:rStyle w:val="StyleBoldUnderline"/>
        </w:rPr>
        <w:t xml:space="preserve"> the </w:t>
      </w:r>
      <w:r w:rsidRPr="009E6512">
        <w:rPr>
          <w:rStyle w:val="StyleBoldUnderline"/>
          <w:highlight w:val="yellow"/>
        </w:rPr>
        <w:t>Obama</w:t>
      </w:r>
      <w:r w:rsidRPr="00E138AA">
        <w:rPr>
          <w:rStyle w:val="StyleBoldUnderline"/>
        </w:rPr>
        <w:t xml:space="preserve"> administration's stated </w:t>
      </w:r>
      <w:r w:rsidRPr="009E6512">
        <w:rPr>
          <w:rStyle w:val="StyleBoldUnderline"/>
          <w:highlight w:val="yellow"/>
        </w:rPr>
        <w:t>commitment to dial back</w:t>
      </w:r>
      <w:r w:rsidRPr="00E138AA">
        <w:rPr>
          <w:rStyle w:val="StyleBoldUnderline"/>
        </w:rPr>
        <w:t xml:space="preserve"> its aggressive wartime </w:t>
      </w:r>
      <w:r w:rsidRPr="009E6512">
        <w:rPr>
          <w:rStyle w:val="StyleBoldUnderline"/>
          <w:highlight w:val="yellow"/>
        </w:rPr>
        <w:t>tactics</w:t>
      </w:r>
      <w:r w:rsidRPr="00E138AA">
        <w:t>. In a major speech earlier this year, President Obama announced to much fanfare that he hoped to wind down the war on terror and that stricter guidelines would be put in place to govern the use of drone strikes, though those rules largely remain classified and unreleased. "America does not take strikes to punish individuals; we act against terrorists who pose a continuing and imminent threat to the American people, and when there are no other governments capable of effectively addressing the threat," Obama said. "And before any strike is taken, there must be near-certainty that no civilians will be killed or injured -- the highest standard we can set." In a letter to Congress in May, Attorney General Eric Holder hinted at this new, stricter policy. "When capture is not feasible, the policy provides that lethal force may be used only when a terrorist target poses a continuing, imminent threat to Americans, and when certain other preconditions, including a requirement that no other reasonable alternatives exist to effectively address the threat, are satisfied." What those "other preconditions" amount to remains shrouded in mystery. But as articulated in the letter, the administration's new critieria for drone strikes turn on the presence of a "continuing, imminent threat" directed at Americans. Administration officials explain that the prior guidance allowed drone strikes against groups or individuals threatening "U.S. interests" whereas the new policy tightens that guideline to require "U.S. persons" to be threatened by those targeted by drones. This time around, the U.S. government has been making an elaborate, dramatic argument that the latest threat out of Yemen poses imminent danger to Americans. The administration</w:t>
      </w:r>
      <w:r w:rsidRPr="001C7436">
        <w:t xml:space="preserve">'s decision to close and evacuate a slew of diplomatic posts served as a highly visible signal of the perceived seriousness of this threat -- and, most importantly, its implications for U.S. persons. </w:t>
      </w:r>
      <w:r w:rsidRPr="001C7436">
        <w:rPr>
          <w:rStyle w:val="StyleBoldUnderline"/>
        </w:rPr>
        <w:t>While Obama's speech in May and subsequent policy guidance has been interpreted as an effort by the president to avoid having his legacy defined by the aggressive use of drones, the address itself was notable for its defense of the administration's tactics, which Obama argued have not only undermined terrorist groups but also saved civilian lives. That conviction has been on manifest display in the administration's response this week to the threat emanating from Yemen.</w:t>
      </w:r>
      <w:r w:rsidRPr="001C7436">
        <w:t xml:space="preserve"> </w:t>
      </w:r>
      <w:r w:rsidRPr="001C7436">
        <w:rPr>
          <w:rStyle w:val="StyleBoldUnderline"/>
        </w:rPr>
        <w:t>Beyond vague hints, apocalyptic warnings, and bizarre leaks, however, U.S. officials have released little information about the nature of</w:t>
      </w:r>
      <w:r w:rsidRPr="00E138AA">
        <w:rPr>
          <w:rStyle w:val="StyleBoldUnderline"/>
        </w:rPr>
        <w:t xml:space="preserve"> that threat</w:t>
      </w:r>
      <w:r w:rsidRPr="00E138AA">
        <w:t xml:space="preserve">. </w:t>
      </w:r>
      <w:r w:rsidRPr="00E138AA">
        <w:rPr>
          <w:rStyle w:val="StyleBoldUnderline"/>
        </w:rPr>
        <w:t>As a result,</w:t>
      </w:r>
      <w:r w:rsidRPr="00E138AA">
        <w:t xml:space="preserve"> </w:t>
      </w:r>
      <w:r w:rsidRPr="009E6512">
        <w:rPr>
          <w:rStyle w:val="Emphasis"/>
          <w:highlight w:val="yellow"/>
        </w:rPr>
        <w:t>it remains difficult to evaluate Obama's commitment to his new policy</w:t>
      </w:r>
      <w:r w:rsidRPr="00E138AA">
        <w:t>. "</w:t>
      </w:r>
      <w:r w:rsidRPr="00E138AA">
        <w:rPr>
          <w:rStyle w:val="StyleBoldUnderline"/>
        </w:rPr>
        <w:t>There has been an awful lot of chatter out there. Chatter means conversation about terrorists, about the planning that's going on, very reminiscent of what we saw pre-9/11,"</w:t>
      </w:r>
      <w:r w:rsidRPr="00E138AA">
        <w:t xml:space="preserve"> Sen. Saxby Chambliss, the Georgia Republican, said on NBC's Meet the Press. Later in the week, administration officials revealed that the source of the warning came from an intercepted communication between the head of al Qaeda, Ayman al-Zawahiri, and the chief of the Yemen-based al Qaeda in the Arabian Peninsula. Given the murky nature of the threat, it remains unclear whether, in repeatedly striking targets in Yemen in recent days, the Obama administration is ramping up the pressure on al Qaeda in the Arabian Peninsula in general or simply responding to a specific intelligence threat. </w:t>
      </w:r>
      <w:r w:rsidRPr="009E6512">
        <w:rPr>
          <w:rStyle w:val="StyleBoldUnderline"/>
          <w:highlight w:val="yellow"/>
        </w:rPr>
        <w:t>The White House's secret legal guidelines</w:t>
      </w:r>
      <w:r w:rsidRPr="00E138AA">
        <w:rPr>
          <w:rStyle w:val="StyleBoldUnderline"/>
        </w:rPr>
        <w:t xml:space="preserve"> would appear to require that the strikes be tied to a specific threat to U.S. persons, but that's </w:t>
      </w:r>
      <w:r w:rsidRPr="009E6512">
        <w:rPr>
          <w:rStyle w:val="Emphasis"/>
          <w:highlight w:val="yellow"/>
        </w:rPr>
        <w:t>a legal standard for which there is no outside oversight or determination</w:t>
      </w:r>
      <w:r w:rsidRPr="00E138AA">
        <w:rPr>
          <w:rStyle w:val="StyleBoldUnderline"/>
        </w:rPr>
        <w:t xml:space="preserve">. </w:t>
      </w:r>
      <w:r w:rsidRPr="009E6512">
        <w:rPr>
          <w:rStyle w:val="Emphasis"/>
          <w:highlight w:val="yellow"/>
        </w:rPr>
        <w:t>If the U.S.</w:t>
      </w:r>
      <w:r w:rsidRPr="00E138AA">
        <w:rPr>
          <w:rStyle w:val="StyleBoldUnderline"/>
        </w:rPr>
        <w:t xml:space="preserve"> government </w:t>
      </w:r>
      <w:r w:rsidRPr="009E6512">
        <w:rPr>
          <w:rStyle w:val="Emphasis"/>
          <w:highlight w:val="yellow"/>
        </w:rPr>
        <w:t>wants to</w:t>
      </w:r>
      <w:r w:rsidRPr="00E138AA">
        <w:rPr>
          <w:rStyle w:val="StyleBoldUnderline"/>
        </w:rPr>
        <w:t xml:space="preserve"> up the pressure and </w:t>
      </w:r>
      <w:r w:rsidRPr="009E6512">
        <w:rPr>
          <w:rStyle w:val="Emphasis"/>
          <w:highlight w:val="yellow"/>
        </w:rPr>
        <w:t>return to the</w:t>
      </w:r>
      <w:r w:rsidRPr="00E138AA">
        <w:rPr>
          <w:rStyle w:val="StyleBoldUnderline"/>
        </w:rPr>
        <w:t xml:space="preserve"> 2009-2010 </w:t>
      </w:r>
      <w:r w:rsidRPr="009E6512">
        <w:rPr>
          <w:rStyle w:val="Emphasis"/>
          <w:highlight w:val="yellow"/>
        </w:rPr>
        <w:t>heyday of</w:t>
      </w:r>
      <w:r w:rsidRPr="00E138AA">
        <w:rPr>
          <w:rStyle w:val="StyleBoldUnderline"/>
        </w:rPr>
        <w:t xml:space="preserve"> the decade-long </w:t>
      </w:r>
      <w:r w:rsidRPr="009E6512">
        <w:rPr>
          <w:rStyle w:val="Emphasis"/>
          <w:highlight w:val="yellow"/>
        </w:rPr>
        <w:t>drone war, there is nothing stopping it</w:t>
      </w:r>
      <w:r w:rsidRPr="00E138AA">
        <w:rPr>
          <w:rStyle w:val="StyleBoldUnderline"/>
        </w:rPr>
        <w:t xml:space="preserve">. </w:t>
      </w:r>
      <w:r w:rsidRPr="00E138AA">
        <w:t xml:space="preserve">Meanwhile, </w:t>
      </w:r>
      <w:r w:rsidRPr="00E138AA">
        <w:rPr>
          <w:rStyle w:val="StyleBoldUnderline"/>
        </w:rPr>
        <w:t>for observers of the U.S. national security establishment, the strikes in Yemen upset a commonly accepted wisdom in Washington: that the accession of John Brennan as CIA director heralded the end of aggressive drone strikes.</w:t>
      </w:r>
      <w:r w:rsidRPr="00E138AA">
        <w:t xml:space="preserve"> Brennan reportedly favors moving the drone program from the the CIA to the Pentagon, where it will theoretically be subject to greater oversight and transparency. </w:t>
      </w:r>
      <w:r w:rsidRPr="00E138AA">
        <w:rPr>
          <w:rStyle w:val="StyleBoldUnderline"/>
        </w:rPr>
        <w:t>With the transfer of the program, it was also thought that drone strikes would gradually decrease as they moved out of the shadowy world of the CIA and into the, comparatively speaking, more open world of the Defense Department.</w:t>
      </w:r>
      <w:r w:rsidRPr="00E138AA">
        <w:t xml:space="preserve"> </w:t>
      </w:r>
      <w:r w:rsidRPr="00E138AA">
        <w:rPr>
          <w:rStyle w:val="StyleBoldUnderline"/>
        </w:rPr>
        <w:t>But events this week in Yemen represent a profound challenge to that line of thinking. And until the White House offers a clear explanation for how it is targeting terrorists and why, prickly questions about the administration's commitment to dialing back the war on terror are likely to persist.</w:t>
      </w:r>
      <w:r w:rsidRPr="0030430B">
        <w:rPr>
          <w:rStyle w:val="StyleBoldUnderline"/>
        </w:rPr>
        <w:t xml:space="preserve"> </w:t>
      </w:r>
    </w:p>
    <w:p w:rsidR="00540534" w:rsidRDefault="00540534" w:rsidP="00540534">
      <w:pPr>
        <w:rPr>
          <w:rStyle w:val="StyleBoldUnderline"/>
        </w:rPr>
      </w:pPr>
    </w:p>
    <w:p w:rsidR="00540534" w:rsidRDefault="00540534" w:rsidP="00540534"/>
    <w:p w:rsidR="00540534" w:rsidRDefault="00540534" w:rsidP="00540534">
      <w:pPr>
        <w:pStyle w:val="Heading4"/>
      </w:pPr>
      <w:r>
        <w:t>Law is key to modeling</w:t>
      </w:r>
    </w:p>
    <w:p w:rsidR="00540534" w:rsidRPr="00C112DB" w:rsidRDefault="00540534" w:rsidP="00540534">
      <w:r w:rsidRPr="00C112DB">
        <w:rPr>
          <w:rStyle w:val="StyleStyleBold12pt"/>
        </w:rPr>
        <w:t>Maxwell ’12</w:t>
      </w:r>
      <w:r w:rsidRPr="00C112DB">
        <w:t xml:space="preserve"> (Mark David Maxwell, Colonel, Judge Advocate with the U.S. Army, TARGETED KILLING, THE LAW, AND TERRORISTS, Joint Force Quarterly, </w:t>
      </w:r>
      <w:hyperlink r:id="rId38" w:history="1">
        <w:r w:rsidRPr="00C112DB">
          <w:rPr>
            <w:rStyle w:val="Hyperlink"/>
          </w:rPr>
          <w:t>http://www.ndu.edu/press/targeted-killing.html</w:t>
        </w:r>
      </w:hyperlink>
      <w:r w:rsidRPr="00C112DB">
        <w:t>, Winter 2012)</w:t>
      </w:r>
    </w:p>
    <w:p w:rsidR="00540534" w:rsidRDefault="00540534" w:rsidP="00540534"/>
    <w:p w:rsidR="00540534" w:rsidRPr="00C112DB" w:rsidRDefault="00540534" w:rsidP="00540534">
      <w:pPr>
        <w:rPr>
          <w:rStyle w:val="StyleBoldUnderline"/>
        </w:rPr>
      </w:pPr>
      <w:r w:rsidRPr="00C112DB">
        <w:t xml:space="preserve">The weakness of this </w:t>
      </w:r>
      <w:r w:rsidRPr="00C112DB">
        <w:rPr>
          <w:rStyle w:val="Emphasis"/>
          <w:highlight w:val="yellow"/>
        </w:rPr>
        <w:t>theory is</w:t>
      </w:r>
      <w:r w:rsidRPr="00C112DB">
        <w:t xml:space="preserve"> that it is </w:t>
      </w:r>
      <w:r w:rsidRPr="00C112DB">
        <w:rPr>
          <w:rStyle w:val="Emphasis"/>
          <w:highlight w:val="yellow"/>
        </w:rPr>
        <w:t>not codified in U.S. law</w:t>
      </w:r>
      <w:r w:rsidRPr="00C112DB">
        <w:t xml:space="preserve">; </w:t>
      </w:r>
      <w:r w:rsidRPr="00C112DB">
        <w:rPr>
          <w:rStyle w:val="Emphasis"/>
          <w:highlight w:val="yellow"/>
        </w:rPr>
        <w:t>it is merely</w:t>
      </w:r>
      <w:r w:rsidRPr="00C112DB">
        <w:t xml:space="preserve"> the </w:t>
      </w:r>
      <w:r w:rsidRPr="00C112DB">
        <w:rPr>
          <w:rStyle w:val="Emphasis"/>
          <w:highlight w:val="yellow"/>
        </w:rPr>
        <w:t>extrapolation</w:t>
      </w:r>
      <w:r w:rsidRPr="00C112DB">
        <w:t xml:space="preserve"> of international theorists and organizations. </w:t>
      </w:r>
      <w:r w:rsidRPr="00C112DB">
        <w:rPr>
          <w:rStyle w:val="StyleBoldUnderline"/>
          <w:highlight w:val="yellow"/>
        </w:rPr>
        <w:t>The only entity</w:t>
      </w:r>
      <w:r w:rsidRPr="00C112DB">
        <w:t xml:space="preserve"> under the Constitution </w:t>
      </w:r>
      <w:r w:rsidRPr="00C112DB">
        <w:rPr>
          <w:rStyle w:val="StyleBoldUnderline"/>
          <w:highlight w:val="yellow"/>
        </w:rPr>
        <w:t>that can frame and settle Presidential power</w:t>
      </w:r>
      <w:r w:rsidRPr="00C112DB">
        <w:rPr>
          <w:rStyle w:val="StyleBoldUnderline"/>
        </w:rPr>
        <w:t xml:space="preserve"> </w:t>
      </w:r>
      <w:r w:rsidRPr="00C112DB">
        <w:t xml:space="preserve">regarding the enforcement of international norms </w:t>
      </w:r>
      <w:r w:rsidRPr="00C112DB">
        <w:rPr>
          <w:rStyle w:val="StyleBoldUnderline"/>
          <w:highlight w:val="yellow"/>
        </w:rPr>
        <w:t>is Congress</w:t>
      </w:r>
      <w:r w:rsidRPr="00C112DB">
        <w:t xml:space="preserve">. As the check on executive power, </w:t>
      </w:r>
      <w:r w:rsidRPr="00C112DB">
        <w:rPr>
          <w:rStyle w:val="StyleBoldUnderline"/>
          <w:highlight w:val="yellow"/>
        </w:rPr>
        <w:t>Congress must</w:t>
      </w:r>
      <w:r w:rsidRPr="00C112DB">
        <w:rPr>
          <w:rStyle w:val="StyleBoldUnderline"/>
        </w:rPr>
        <w:t xml:space="preserve"> </w:t>
      </w:r>
      <w:r w:rsidRPr="00C112DB">
        <w:t xml:space="preserve">amend the AUMF to </w:t>
      </w:r>
      <w:r w:rsidRPr="00C112DB">
        <w:rPr>
          <w:rStyle w:val="StyleBoldUnderline"/>
          <w:highlight w:val="yellow"/>
        </w:rPr>
        <w:t>give</w:t>
      </w:r>
      <w:r w:rsidRPr="00C112DB">
        <w:rPr>
          <w:highlight w:val="yellow"/>
        </w:rPr>
        <w:t xml:space="preserve"> </w:t>
      </w:r>
      <w:r w:rsidRPr="00C112DB">
        <w:t xml:space="preserve">the executive </w:t>
      </w:r>
      <w:r w:rsidRPr="00C112DB">
        <w:rPr>
          <w:rStyle w:val="Emphasis"/>
          <w:highlight w:val="yellow"/>
        </w:rPr>
        <w:t>a statutory roadmap</w:t>
      </w:r>
      <w:r w:rsidRPr="00C112DB">
        <w:rPr>
          <w:rStyle w:val="StyleBoldUnderline"/>
          <w:highlight w:val="yellow"/>
        </w:rPr>
        <w:t xml:space="preserve"> that articulates</w:t>
      </w:r>
      <w:r w:rsidRPr="00C112DB">
        <w:t xml:space="preserve"> when force is appropriate and under what </w:t>
      </w:r>
      <w:r w:rsidRPr="00C112DB">
        <w:rPr>
          <w:rStyle w:val="StyleBoldUnderline"/>
          <w:highlight w:val="yellow"/>
        </w:rPr>
        <w:t>circumstances</w:t>
      </w:r>
      <w:r w:rsidRPr="00C112DB">
        <w:rPr>
          <w:highlight w:val="yellow"/>
        </w:rPr>
        <w:t xml:space="preserve"> </w:t>
      </w:r>
      <w:r w:rsidRPr="00C112DB">
        <w:rPr>
          <w:rStyle w:val="StyleBoldUnderline"/>
        </w:rPr>
        <w:t xml:space="preserve">the President can use targeted killing. </w:t>
      </w:r>
      <w:r w:rsidRPr="00C112DB">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C112DB">
        <w:rPr>
          <w:rStyle w:val="Emphasis"/>
          <w:highlight w:val="yellow"/>
        </w:rPr>
        <w:t>statutory clarification will give other states a roadmap</w:t>
      </w:r>
      <w:r w:rsidRPr="00C112DB">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C112DB">
        <w:rPr>
          <w:rStyle w:val="StyleBoldUnderline"/>
          <w:highlight w:val="yellow"/>
        </w:rPr>
        <w:t>allowing the President to order targeted killing without congressional limits means the President can manipulate force</w:t>
      </w:r>
      <w:r w:rsidRPr="00C112DB">
        <w:t xml:space="preserve"> in the name of national security </w:t>
      </w:r>
      <w:r w:rsidRPr="00C112DB">
        <w:rPr>
          <w:rStyle w:val="StyleBoldUnderline"/>
          <w:highlight w:val="yellow"/>
        </w:rPr>
        <w:t>without tethering it to</w:t>
      </w:r>
      <w:r w:rsidRPr="00C112DB">
        <w:t xml:space="preserve"> the law advanced by </w:t>
      </w:r>
      <w:r w:rsidRPr="00C112DB">
        <w:rPr>
          <w:rStyle w:val="StyleBoldUnderline"/>
          <w:highlight w:val="yellow"/>
        </w:rPr>
        <w:t>international norms.</w:t>
      </w:r>
      <w:r w:rsidRPr="00C112DB">
        <w:t xml:space="preserve"> The potential consequence of such unilateral executive action is that </w:t>
      </w:r>
      <w:r w:rsidRPr="00C112DB">
        <w:rPr>
          <w:rStyle w:val="Emphasis"/>
          <w:highlight w:val="yellow"/>
        </w:rPr>
        <w:t>it gives other states</w:t>
      </w:r>
      <w:r w:rsidRPr="00C112DB">
        <w:t xml:space="preserve">, such as North Korea and Iran, </w:t>
      </w:r>
      <w:r w:rsidRPr="00C112DB">
        <w:rPr>
          <w:rStyle w:val="Emphasis"/>
          <w:highlight w:val="yellow"/>
        </w:rPr>
        <w:t>the</w:t>
      </w:r>
      <w:r w:rsidRPr="00C112DB">
        <w:t xml:space="preserve"> customary </w:t>
      </w:r>
      <w:r w:rsidRPr="00C112DB">
        <w:rPr>
          <w:rStyle w:val="Emphasis"/>
          <w:highlight w:val="yellow"/>
        </w:rPr>
        <w:t>precedent to do the same</w:t>
      </w:r>
      <w:r w:rsidRPr="00C112DB">
        <w:t xml:space="preserve">. Targeted killing might be required in certain circumstances, but if the guidelines are debated and understood, the decision can be executed with the full faith of the people’s representative, Congress. When the decision is made </w:t>
      </w:r>
      <w:r w:rsidRPr="00C112DB">
        <w:rPr>
          <w:rStyle w:val="Emphasis"/>
          <w:highlight w:val="yellow"/>
        </w:rPr>
        <w:t>without Congress</w:t>
      </w:r>
      <w:r w:rsidRPr="00C112DB">
        <w:t xml:space="preserve">, the result might make the United States feel safer, but </w:t>
      </w:r>
      <w:r w:rsidRPr="00C112DB">
        <w:rPr>
          <w:rStyle w:val="StyleBoldUnderline"/>
          <w:highlight w:val="yellow"/>
        </w:rPr>
        <w:t>the process eschews</w:t>
      </w:r>
      <w:r w:rsidRPr="00C112DB">
        <w:t xml:space="preserve"> what gives a state its greatest safety: </w:t>
      </w:r>
      <w:r w:rsidRPr="00C112DB">
        <w:rPr>
          <w:rStyle w:val="StyleBoldUnderline"/>
          <w:highlight w:val="yellow"/>
        </w:rPr>
        <w:t>the rule of law.</w:t>
      </w:r>
      <w:r w:rsidRPr="00C112DB">
        <w:rPr>
          <w:rStyle w:val="StyleBoldUnderline"/>
        </w:rPr>
        <w:t xml:space="preserve">  </w:t>
      </w:r>
    </w:p>
    <w:p w:rsidR="00540534" w:rsidRDefault="00540534" w:rsidP="00540534"/>
    <w:p w:rsidR="00540534" w:rsidRDefault="00540534" w:rsidP="00540534"/>
    <w:p w:rsidR="00540534" w:rsidRPr="00D17C4E" w:rsidRDefault="00540534" w:rsidP="00540534"/>
    <w:p w:rsidR="00540534" w:rsidRPr="00540534" w:rsidRDefault="00540534" w:rsidP="00540534"/>
    <w:sectPr w:rsidR="00540534" w:rsidRPr="005405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636" w:rsidRDefault="00B56636" w:rsidP="005F5576">
      <w:r>
        <w:separator/>
      </w:r>
    </w:p>
  </w:endnote>
  <w:endnote w:type="continuationSeparator" w:id="0">
    <w:p w:rsidR="00B56636" w:rsidRDefault="00B566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636" w:rsidRDefault="00B56636" w:rsidP="005F5576">
      <w:r>
        <w:separator/>
      </w:r>
    </w:p>
  </w:footnote>
  <w:footnote w:type="continuationSeparator" w:id="0">
    <w:p w:rsidR="00B56636" w:rsidRDefault="00B566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BC54E3"/>
    <w:multiLevelType w:val="hybridMultilevel"/>
    <w:tmpl w:val="B8A64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4"/>
  </w:num>
  <w:num w:numId="4">
    <w:abstractNumId w:val="0"/>
  </w:num>
  <w:num w:numId="5">
    <w:abstractNumId w:val="7"/>
  </w:num>
  <w:num w:numId="6">
    <w:abstractNumId w:val="2"/>
  </w:num>
  <w:num w:numId="7">
    <w:abstractNumId w:val="3"/>
  </w:num>
  <w:num w:numId="8">
    <w:abstractNumId w:val="14"/>
  </w:num>
  <w:num w:numId="9">
    <w:abstractNumId w:val="9"/>
  </w:num>
  <w:num w:numId="10">
    <w:abstractNumId w:val="6"/>
  </w:num>
  <w:num w:numId="11">
    <w:abstractNumId w:val="10"/>
  </w:num>
  <w:num w:numId="12">
    <w:abstractNumId w:val="8"/>
  </w:num>
  <w:num w:numId="13">
    <w:abstractNumId w:val="5"/>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3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0534"/>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63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4B72"/>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12E890E-FDE2-422C-A7C7-E69B3219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40534"/>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40534"/>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54053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540534"/>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uiPriority w:val="9"/>
    <w:semiHidden/>
    <w:rsid w:val="00540534"/>
    <w:rPr>
      <w:rFonts w:asciiTheme="majorHAnsi" w:eastAsiaTheme="majorEastAsia" w:hAnsiTheme="majorHAnsi" w:cstheme="majorBidi"/>
      <w:i/>
      <w:iCs/>
      <w:color w:val="243F60" w:themeColor="accent1" w:themeShade="7F"/>
    </w:rPr>
  </w:style>
  <w:style w:type="paragraph" w:customStyle="1" w:styleId="card">
    <w:name w:val="card"/>
    <w:basedOn w:val="Normal"/>
    <w:next w:val="Normal"/>
    <w:link w:val="cardChar"/>
    <w:qFormat/>
    <w:rsid w:val="00540534"/>
    <w:pPr>
      <w:ind w:left="288" w:right="288"/>
    </w:pPr>
    <w:rPr>
      <w:rFonts w:eastAsia="Times New Roman"/>
      <w:szCs w:val="20"/>
    </w:rPr>
  </w:style>
  <w:style w:type="character" w:customStyle="1" w:styleId="cardChar">
    <w:name w:val="card Char"/>
    <w:link w:val="card"/>
    <w:rsid w:val="00540534"/>
    <w:rPr>
      <w:rFonts w:ascii="Times New Roman" w:eastAsia="Times New Roman" w:hAnsi="Times New Roman" w:cs="Times New Roman"/>
      <w:szCs w:val="20"/>
    </w:rPr>
  </w:style>
  <w:style w:type="character" w:customStyle="1" w:styleId="underline">
    <w:name w:val="underline"/>
    <w:link w:val="textbold"/>
    <w:qFormat/>
    <w:rsid w:val="00540534"/>
    <w:rPr>
      <w:b/>
      <w:u w:val="single"/>
    </w:rPr>
  </w:style>
  <w:style w:type="paragraph" w:customStyle="1" w:styleId="textbold">
    <w:name w:val="text bold"/>
    <w:basedOn w:val="Normal"/>
    <w:link w:val="underline"/>
    <w:qFormat/>
    <w:rsid w:val="00540534"/>
    <w:pPr>
      <w:ind w:left="720"/>
      <w:jc w:val="both"/>
    </w:pPr>
    <w:rPr>
      <w:rFonts w:asciiTheme="minorHAnsi" w:hAnsiTheme="minorHAnsi" w:cstheme="minorBidi"/>
      <w:b/>
      <w:u w:val="single"/>
    </w:rPr>
  </w:style>
  <w:style w:type="character" w:customStyle="1" w:styleId="TitleChar">
    <w:name w:val="Title Char"/>
    <w:aliases w:val="Cites and Cards Char"/>
    <w:basedOn w:val="DefaultParagraphFont"/>
    <w:link w:val="Title"/>
    <w:uiPriority w:val="6"/>
    <w:qFormat/>
    <w:rsid w:val="00540534"/>
    <w:rPr>
      <w:bCs/>
      <w:u w:val="single"/>
    </w:rPr>
  </w:style>
  <w:style w:type="paragraph" w:styleId="Title">
    <w:name w:val="Title"/>
    <w:aliases w:val="Cites and Cards"/>
    <w:basedOn w:val="Normal"/>
    <w:link w:val="TitleChar"/>
    <w:uiPriority w:val="6"/>
    <w:qFormat/>
    <w:rsid w:val="00540534"/>
    <w:pPr>
      <w:jc w:val="center"/>
    </w:pPr>
    <w:rPr>
      <w:rFonts w:asciiTheme="minorHAnsi" w:hAnsiTheme="minorHAnsi" w:cstheme="minorBidi"/>
      <w:bCs/>
      <w:u w:val="single"/>
    </w:rPr>
  </w:style>
  <w:style w:type="character" w:customStyle="1" w:styleId="TitleChar1">
    <w:name w:val="Title Char1"/>
    <w:basedOn w:val="DefaultParagraphFont"/>
    <w:uiPriority w:val="10"/>
    <w:rsid w:val="00540534"/>
    <w:rPr>
      <w:rFonts w:asciiTheme="majorHAnsi" w:eastAsiaTheme="majorEastAsia" w:hAnsiTheme="majorHAnsi" w:cstheme="majorBidi"/>
      <w:spacing w:val="-10"/>
      <w:kern w:val="28"/>
      <w:sz w:val="56"/>
      <w:szCs w:val="5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uiPriority w:val="3"/>
    <w:qFormat/>
    <w:rsid w:val="00540534"/>
    <w:rPr>
      <w:rFonts w:ascii="Times New Roman" w:hAnsi="Times New Roman"/>
      <w:b/>
      <w:sz w:val="24"/>
    </w:rPr>
  </w:style>
  <w:style w:type="paragraph" w:customStyle="1" w:styleId="Citation">
    <w:name w:val="Citation"/>
    <w:basedOn w:val="Normal"/>
    <w:link w:val="cite"/>
    <w:uiPriority w:val="3"/>
    <w:qFormat/>
    <w:rsid w:val="00540534"/>
    <w:pPr>
      <w:jc w:val="both"/>
    </w:pPr>
    <w:rPr>
      <w:rFonts w:cstheme="minorBidi"/>
      <w:b/>
      <w:sz w:val="24"/>
    </w:rPr>
  </w:style>
  <w:style w:type="character" w:customStyle="1" w:styleId="UnderlineBold">
    <w:name w:val="Underline + Bold"/>
    <w:uiPriority w:val="1"/>
    <w:qFormat/>
    <w:rsid w:val="00540534"/>
    <w:rPr>
      <w:b/>
      <w:sz w:val="20"/>
      <w:u w:val="single"/>
    </w:rPr>
  </w:style>
  <w:style w:type="paragraph" w:customStyle="1" w:styleId="Tags">
    <w:name w:val="Tags"/>
    <w:basedOn w:val="Normal"/>
    <w:link w:val="TagsChar"/>
    <w:qFormat/>
    <w:rsid w:val="00540534"/>
    <w:pPr>
      <w:spacing w:before="120" w:after="120"/>
    </w:pPr>
    <w:rPr>
      <w:rFonts w:eastAsia="MS Mincho"/>
      <w:b/>
      <w:sz w:val="24"/>
      <w:lang w:val="x-none" w:eastAsia="ja-JP"/>
    </w:rPr>
  </w:style>
  <w:style w:type="character" w:customStyle="1" w:styleId="TagsChar">
    <w:name w:val="Tags Char"/>
    <w:link w:val="Tags"/>
    <w:rsid w:val="00540534"/>
    <w:rPr>
      <w:rFonts w:ascii="Times New Roman" w:eastAsia="MS Mincho" w:hAnsi="Times New Roman" w:cs="Times New Roman"/>
      <w:b/>
      <w:sz w:val="24"/>
      <w:lang w:val="x-none" w:eastAsia="ja-JP"/>
    </w:rPr>
  </w:style>
  <w:style w:type="paragraph" w:customStyle="1" w:styleId="tag">
    <w:name w:val="tag"/>
    <w:basedOn w:val="Normal"/>
    <w:next w:val="Normal"/>
    <w:link w:val="tagChar"/>
    <w:uiPriority w:val="99"/>
    <w:qFormat/>
    <w:rsid w:val="00540534"/>
    <w:rPr>
      <w:rFonts w:eastAsia="Times New Roman"/>
      <w:b/>
      <w:sz w:val="24"/>
      <w:lang w:bidi="en-US"/>
    </w:rPr>
  </w:style>
  <w:style w:type="character" w:customStyle="1" w:styleId="author">
    <w:name w:val="author"/>
    <w:basedOn w:val="DefaultParagraphFont"/>
    <w:rsid w:val="00540534"/>
    <w:rPr>
      <w:rFonts w:ascii="Times New Roman" w:hAnsi="Times New Roman" w:cs="Times New Roman"/>
      <w:b/>
      <w:sz w:val="24"/>
    </w:rPr>
  </w:style>
  <w:style w:type="paragraph" w:customStyle="1" w:styleId="Normal1">
    <w:name w:val="Normal1"/>
    <w:basedOn w:val="Normal"/>
    <w:uiPriority w:val="99"/>
    <w:qFormat/>
    <w:rsid w:val="00540534"/>
    <w:rPr>
      <w:rFonts w:eastAsia="Calibri"/>
      <w:szCs w:val="20"/>
      <w:lang w:bidi="en-US"/>
    </w:rPr>
  </w:style>
  <w:style w:type="paragraph" w:styleId="Date">
    <w:name w:val="Date"/>
    <w:basedOn w:val="Normal"/>
    <w:next w:val="Normal"/>
    <w:link w:val="DateChar"/>
    <w:uiPriority w:val="99"/>
    <w:semiHidden/>
    <w:rsid w:val="00540534"/>
  </w:style>
  <w:style w:type="character" w:customStyle="1" w:styleId="DateChar">
    <w:name w:val="Date Char"/>
    <w:basedOn w:val="DefaultParagraphFont"/>
    <w:link w:val="Date"/>
    <w:uiPriority w:val="99"/>
    <w:semiHidden/>
    <w:rsid w:val="00540534"/>
    <w:rPr>
      <w:rFonts w:ascii="Times New Roman" w:hAnsi="Times New Roman" w:cs="Times New Roman"/>
    </w:rPr>
  </w:style>
  <w:style w:type="paragraph" w:styleId="ListParagraph">
    <w:name w:val="List Paragraph"/>
    <w:basedOn w:val="Normal"/>
    <w:uiPriority w:val="34"/>
    <w:qFormat/>
    <w:rsid w:val="00540534"/>
    <w:pPr>
      <w:ind w:left="720"/>
      <w:contextualSpacing/>
    </w:p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uiPriority w:val="99"/>
    <w:rsid w:val="00540534"/>
    <w:rPr>
      <w:rFonts w:ascii="Times New Roman" w:eastAsia="Times New Roman" w:hAnsi="Times New Roman" w:cs="Times New Roman"/>
      <w:b/>
      <w:sz w:val="24"/>
      <w:lang w:bidi="en-US"/>
    </w:rPr>
  </w:style>
  <w:style w:type="character" w:customStyle="1" w:styleId="CardTextChar">
    <w:name w:val="Card Text Char"/>
    <w:locked/>
    <w:rsid w:val="00540534"/>
    <w:rPr>
      <w:rFonts w:ascii="Times New Roman" w:hAnsi="Times New Roman"/>
      <w:szCs w:val="24"/>
      <w:lang w:eastAsia="zh-CN"/>
    </w:rPr>
  </w:style>
  <w:style w:type="character" w:customStyle="1" w:styleId="StyleTimesNewRoman12ptBold">
    <w:name w:val="Style Times New Roman 12 pt Bold"/>
    <w:rsid w:val="00540534"/>
    <w:rPr>
      <w:rFonts w:ascii="Times New Roman" w:hAnsi="Times New Roman" w:cs="Times New Roman" w:hint="default"/>
      <w:b/>
      <w:bCs/>
      <w:sz w:val="24"/>
    </w:rPr>
  </w:style>
  <w:style w:type="character" w:customStyle="1" w:styleId="apple-converted-space">
    <w:name w:val="apple-converted-space"/>
    <w:rsid w:val="00540534"/>
  </w:style>
  <w:style w:type="paragraph" w:customStyle="1" w:styleId="hotroute">
    <w:name w:val="hot route!"/>
    <w:basedOn w:val="Normal"/>
    <w:uiPriority w:val="99"/>
    <w:qFormat/>
    <w:rsid w:val="00540534"/>
    <w:pPr>
      <w:ind w:left="144"/>
    </w:pPr>
    <w:rPr>
      <w:rFonts w:ascii="Cambria" w:eastAsia="Calibri" w:hAnsi="Cambria"/>
      <w:sz w:val="24"/>
    </w:rPr>
  </w:style>
  <w:style w:type="character" w:customStyle="1" w:styleId="underlineChar">
    <w:name w:val="underline Char"/>
    <w:rsid w:val="00540534"/>
    <w:rPr>
      <w:rFonts w:ascii="Times New Roman" w:hAnsi="Times New Roman"/>
      <w:u w:val="single"/>
    </w:rPr>
  </w:style>
  <w:style w:type="character" w:customStyle="1" w:styleId="smallChar">
    <w:name w:val="small Char"/>
    <w:rsid w:val="00540534"/>
    <w:rPr>
      <w:rFonts w:ascii="Cambria" w:eastAsia="Calibri" w:hAnsi="Cambria" w:cs="Times New Roman"/>
      <w:sz w:val="16"/>
    </w:rPr>
  </w:style>
  <w:style w:type="character" w:customStyle="1" w:styleId="Highlightedunderline">
    <w:name w:val="Highlighted underline"/>
    <w:rsid w:val="00540534"/>
    <w:rPr>
      <w:rFonts w:ascii="Times New Roman" w:hAnsi="Times New Roman"/>
      <w:sz w:val="20"/>
      <w:u w:val="single"/>
      <w:bdr w:val="none" w:sz="0" w:space="0" w:color="auto"/>
      <w:shd w:val="clear" w:color="auto" w:fill="C0C0C0"/>
    </w:rPr>
  </w:style>
  <w:style w:type="character" w:customStyle="1" w:styleId="apple-style-span">
    <w:name w:val="apple-style-span"/>
    <w:rsid w:val="00540534"/>
  </w:style>
  <w:style w:type="character" w:customStyle="1" w:styleId="timestamp">
    <w:name w:val="timestamp"/>
    <w:rsid w:val="00540534"/>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540534"/>
    <w:pPr>
      <w:spacing w:before="100" w:beforeAutospacing="1" w:after="100" w:afterAutospacing="1"/>
    </w:pPr>
    <w:rPr>
      <w:rFonts w:eastAsia="Times New Roman"/>
      <w:sz w:val="24"/>
      <w:lang w:bidi="en-US"/>
    </w:rPr>
  </w:style>
  <w:style w:type="character" w:customStyle="1" w:styleId="Underline-Highlighted">
    <w:name w:val="Underline-Highlighted"/>
    <w:uiPriority w:val="1"/>
    <w:qFormat/>
    <w:rsid w:val="00540534"/>
    <w:rPr>
      <w:rFonts w:ascii="Cambria" w:hAnsi="Cambria"/>
      <w:sz w:val="24"/>
      <w:u w:val="single"/>
      <w:bdr w:val="none" w:sz="0" w:space="0" w:color="auto"/>
      <w:shd w:val="clear" w:color="auto" w:fill="99FF66"/>
    </w:rPr>
  </w:style>
  <w:style w:type="paragraph" w:styleId="DocumentMap">
    <w:name w:val="Document Map"/>
    <w:basedOn w:val="Normal"/>
    <w:link w:val="DocumentMapChar"/>
    <w:unhideWhenUsed/>
    <w:rsid w:val="00540534"/>
    <w:rPr>
      <w:rFonts w:ascii="Lucida Grande" w:hAnsi="Lucida Grande" w:cs="Lucida Grande"/>
    </w:rPr>
  </w:style>
  <w:style w:type="character" w:customStyle="1" w:styleId="DocumentMapChar">
    <w:name w:val="Document Map Char"/>
    <w:basedOn w:val="DefaultParagraphFont"/>
    <w:link w:val="DocumentMap"/>
    <w:rsid w:val="00540534"/>
    <w:rPr>
      <w:rFonts w:ascii="Lucida Grande" w:hAnsi="Lucida Grande" w:cs="Lucida Grande"/>
    </w:rPr>
  </w:style>
  <w:style w:type="paragraph" w:customStyle="1" w:styleId="Default">
    <w:name w:val="Default"/>
    <w:basedOn w:val="Normal"/>
    <w:uiPriority w:val="99"/>
    <w:qFormat/>
    <w:rsid w:val="00540534"/>
    <w:pPr>
      <w:autoSpaceDE w:val="0"/>
      <w:autoSpaceDN w:val="0"/>
      <w:adjustRightInd w:val="0"/>
      <w:spacing w:after="200" w:line="276" w:lineRule="auto"/>
    </w:pPr>
    <w:rPr>
      <w:rFonts w:eastAsia="PMingLiU" w:cs="AKDPE C+ Utopia"/>
    </w:rPr>
  </w:style>
  <w:style w:type="paragraph" w:styleId="List">
    <w:name w:val="List"/>
    <w:basedOn w:val="Normal"/>
    <w:uiPriority w:val="99"/>
    <w:semiHidden/>
    <w:unhideWhenUsed/>
    <w:rsid w:val="00540534"/>
    <w:pPr>
      <w:contextualSpacing/>
    </w:pPr>
    <w:rPr>
      <w:rFonts w:eastAsia="PMingLiU"/>
    </w:rPr>
  </w:style>
  <w:style w:type="paragraph" w:customStyle="1" w:styleId="PageHeaderLine1">
    <w:name w:val="PageHeaderLine1"/>
    <w:basedOn w:val="Normal"/>
    <w:uiPriority w:val="99"/>
    <w:qFormat/>
    <w:rsid w:val="00540534"/>
    <w:pPr>
      <w:tabs>
        <w:tab w:val="right" w:pos="10800"/>
      </w:tabs>
    </w:pPr>
    <w:rPr>
      <w:rFonts w:eastAsia="PMingLiU"/>
      <w:b/>
    </w:rPr>
  </w:style>
  <w:style w:type="paragraph" w:customStyle="1" w:styleId="PageHeaderLine2">
    <w:name w:val="PageHeaderLine2"/>
    <w:basedOn w:val="Normal"/>
    <w:next w:val="Normal"/>
    <w:uiPriority w:val="99"/>
    <w:qFormat/>
    <w:rsid w:val="00540534"/>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540534"/>
    <w:rPr>
      <w:rFonts w:ascii="Arial" w:eastAsia="Calibri" w:hAnsi="Arial"/>
      <w:szCs w:val="20"/>
    </w:rPr>
  </w:style>
  <w:style w:type="character" w:customStyle="1" w:styleId="EndnoteTextChar">
    <w:name w:val="Endnote Text Char"/>
    <w:basedOn w:val="DefaultParagraphFont"/>
    <w:link w:val="EndnoteText"/>
    <w:uiPriority w:val="99"/>
    <w:semiHidden/>
    <w:rsid w:val="00540534"/>
    <w:rPr>
      <w:rFonts w:ascii="Arial" w:eastAsia="Calibri" w:hAnsi="Arial" w:cs="Times New Roman"/>
      <w:szCs w:val="20"/>
    </w:rPr>
  </w:style>
  <w:style w:type="character" w:styleId="EndnoteReference">
    <w:name w:val="endnote reference"/>
    <w:uiPriority w:val="99"/>
    <w:semiHidden/>
    <w:unhideWhenUsed/>
    <w:rsid w:val="00540534"/>
    <w:rPr>
      <w:vertAlign w:val="superscript"/>
    </w:rPr>
  </w:style>
  <w:style w:type="paragraph" w:customStyle="1" w:styleId="2909F619802848F09E01365C32F34654">
    <w:name w:val="2909F619802848F09E01365C32F34654"/>
    <w:uiPriority w:val="99"/>
    <w:qFormat/>
    <w:rsid w:val="00540534"/>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540534"/>
    <w:pPr>
      <w:spacing w:after="0" w:line="240" w:lineRule="auto"/>
    </w:pPr>
    <w:rPr>
      <w:rFonts w:ascii="Calibri" w:eastAsia="PMingLiU" w:hAnsi="Calibri" w:cs="Times New Roman"/>
      <w:sz w:val="24"/>
      <w:szCs w:val="24"/>
      <w:lang w:eastAsia="ja-JP"/>
    </w:rPr>
  </w:style>
  <w:style w:type="paragraph" w:styleId="BalloonText">
    <w:name w:val="Balloon Text"/>
    <w:basedOn w:val="Normal"/>
    <w:link w:val="BalloonTextChar"/>
    <w:uiPriority w:val="99"/>
    <w:semiHidden/>
    <w:unhideWhenUsed/>
    <w:rsid w:val="00540534"/>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540534"/>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qFormat/>
    <w:rsid w:val="00540534"/>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540534"/>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qFormat/>
    <w:rsid w:val="00540534"/>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540534"/>
    <w:rPr>
      <w:rFonts w:ascii="Garamond" w:eastAsia="Times New Roman" w:hAnsi="Garamond" w:cs="Times New Roman"/>
      <w:sz w:val="12"/>
      <w:szCs w:val="20"/>
    </w:rPr>
  </w:style>
  <w:style w:type="paragraph" w:styleId="TOC1">
    <w:name w:val="toc 1"/>
    <w:basedOn w:val="Normal"/>
    <w:next w:val="Normal"/>
    <w:autoRedefine/>
    <w:uiPriority w:val="39"/>
    <w:unhideWhenUsed/>
    <w:rsid w:val="00540534"/>
    <w:rPr>
      <w:rFonts w:eastAsia="Calibri"/>
    </w:rPr>
  </w:style>
  <w:style w:type="paragraph" w:styleId="TOC4">
    <w:name w:val="toc 4"/>
    <w:basedOn w:val="Normal"/>
    <w:next w:val="Normal"/>
    <w:autoRedefine/>
    <w:unhideWhenUsed/>
    <w:rsid w:val="00540534"/>
    <w:pPr>
      <w:spacing w:before="240"/>
    </w:pPr>
    <w:rPr>
      <w:rFonts w:eastAsia="Calibri"/>
      <w:b/>
      <w:u w:val="single"/>
    </w:rPr>
  </w:style>
  <w:style w:type="paragraph" w:customStyle="1" w:styleId="bold">
    <w:name w:val="bold"/>
    <w:basedOn w:val="Default"/>
    <w:uiPriority w:val="99"/>
    <w:qFormat/>
    <w:rsid w:val="00540534"/>
    <w:rPr>
      <w:rFonts w:eastAsia="Calibri"/>
      <w:b/>
    </w:rPr>
  </w:style>
  <w:style w:type="character" w:customStyle="1" w:styleId="ft0">
    <w:name w:val="ft0"/>
    <w:rsid w:val="00540534"/>
  </w:style>
  <w:style w:type="character" w:customStyle="1" w:styleId="ft2">
    <w:name w:val="ft2"/>
    <w:rsid w:val="00540534"/>
  </w:style>
  <w:style w:type="character" w:customStyle="1" w:styleId="ft1">
    <w:name w:val="ft1"/>
    <w:rsid w:val="00540534"/>
  </w:style>
  <w:style w:type="character" w:customStyle="1" w:styleId="ft3">
    <w:name w:val="ft3"/>
    <w:rsid w:val="00540534"/>
  </w:style>
  <w:style w:type="paragraph" w:customStyle="1" w:styleId="Cards">
    <w:name w:val="Cards"/>
    <w:next w:val="Normal"/>
    <w:link w:val="CardsChar"/>
    <w:qFormat/>
    <w:rsid w:val="0054053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40534"/>
    <w:rPr>
      <w:rFonts w:ascii="Times New Roman" w:eastAsia="Times New Roman" w:hAnsi="Times New Roman" w:cs="Times New Roman"/>
      <w:sz w:val="20"/>
      <w:szCs w:val="24"/>
    </w:rPr>
  </w:style>
  <w:style w:type="paragraph" w:customStyle="1" w:styleId="Card0">
    <w:name w:val="Card"/>
    <w:basedOn w:val="Normal"/>
    <w:uiPriority w:val="99"/>
    <w:qFormat/>
    <w:rsid w:val="00540534"/>
    <w:pPr>
      <w:ind w:left="288" w:right="288"/>
    </w:pPr>
    <w:rPr>
      <w:rFonts w:eastAsia="Times New Roman"/>
      <w:snapToGrid w:val="0"/>
      <w:color w:val="000000"/>
      <w:szCs w:val="20"/>
    </w:rPr>
  </w:style>
  <w:style w:type="character" w:styleId="HTMLCite">
    <w:name w:val="HTML Cite"/>
    <w:uiPriority w:val="99"/>
    <w:semiHidden/>
    <w:unhideWhenUsed/>
    <w:rsid w:val="00540534"/>
    <w:rPr>
      <w:i/>
      <w:iCs/>
    </w:rPr>
  </w:style>
  <w:style w:type="paragraph" w:styleId="TOC2">
    <w:name w:val="toc 2"/>
    <w:basedOn w:val="Normal"/>
    <w:next w:val="Normal"/>
    <w:autoRedefine/>
    <w:unhideWhenUsed/>
    <w:rsid w:val="00540534"/>
    <w:pPr>
      <w:spacing w:after="100" w:line="276" w:lineRule="auto"/>
      <w:ind w:left="220"/>
    </w:pPr>
    <w:rPr>
      <w:rFonts w:eastAsia="Times New Roman"/>
    </w:rPr>
  </w:style>
  <w:style w:type="paragraph" w:styleId="TOC3">
    <w:name w:val="toc 3"/>
    <w:basedOn w:val="Normal"/>
    <w:next w:val="Normal"/>
    <w:autoRedefine/>
    <w:unhideWhenUsed/>
    <w:rsid w:val="00540534"/>
    <w:pPr>
      <w:spacing w:after="100" w:line="276" w:lineRule="auto"/>
      <w:ind w:left="440"/>
    </w:pPr>
    <w:rPr>
      <w:rFonts w:eastAsia="Times New Roman"/>
    </w:rPr>
  </w:style>
  <w:style w:type="paragraph" w:styleId="TOC5">
    <w:name w:val="toc 5"/>
    <w:basedOn w:val="Normal"/>
    <w:next w:val="Normal"/>
    <w:autoRedefine/>
    <w:unhideWhenUsed/>
    <w:rsid w:val="00540534"/>
    <w:pPr>
      <w:spacing w:after="100" w:line="276" w:lineRule="auto"/>
      <w:ind w:left="880"/>
    </w:pPr>
    <w:rPr>
      <w:rFonts w:eastAsia="Times New Roman"/>
    </w:rPr>
  </w:style>
  <w:style w:type="paragraph" w:styleId="TOC6">
    <w:name w:val="toc 6"/>
    <w:basedOn w:val="Normal"/>
    <w:next w:val="Normal"/>
    <w:autoRedefine/>
    <w:unhideWhenUsed/>
    <w:rsid w:val="00540534"/>
    <w:pPr>
      <w:spacing w:after="100" w:line="276" w:lineRule="auto"/>
      <w:ind w:left="1100"/>
    </w:pPr>
    <w:rPr>
      <w:rFonts w:eastAsia="Times New Roman"/>
    </w:rPr>
  </w:style>
  <w:style w:type="paragraph" w:styleId="TOC7">
    <w:name w:val="toc 7"/>
    <w:basedOn w:val="Normal"/>
    <w:next w:val="Normal"/>
    <w:autoRedefine/>
    <w:unhideWhenUsed/>
    <w:rsid w:val="00540534"/>
    <w:pPr>
      <w:spacing w:after="100" w:line="276" w:lineRule="auto"/>
      <w:ind w:left="1320"/>
    </w:pPr>
    <w:rPr>
      <w:rFonts w:eastAsia="Times New Roman"/>
    </w:rPr>
  </w:style>
  <w:style w:type="paragraph" w:styleId="TOC8">
    <w:name w:val="toc 8"/>
    <w:basedOn w:val="Normal"/>
    <w:next w:val="Normal"/>
    <w:autoRedefine/>
    <w:unhideWhenUsed/>
    <w:rsid w:val="00540534"/>
    <w:pPr>
      <w:spacing w:after="100" w:line="276" w:lineRule="auto"/>
      <w:ind w:left="1540"/>
    </w:pPr>
    <w:rPr>
      <w:rFonts w:eastAsia="Times New Roman"/>
    </w:rPr>
  </w:style>
  <w:style w:type="paragraph" w:styleId="TOC9">
    <w:name w:val="toc 9"/>
    <w:basedOn w:val="Normal"/>
    <w:next w:val="Normal"/>
    <w:autoRedefine/>
    <w:unhideWhenUsed/>
    <w:rsid w:val="00540534"/>
    <w:pPr>
      <w:spacing w:after="100" w:line="276" w:lineRule="auto"/>
      <w:ind w:left="1760"/>
    </w:pPr>
    <w:rPr>
      <w:rFonts w:eastAsia="Times New Roman"/>
    </w:rPr>
  </w:style>
  <w:style w:type="character" w:customStyle="1" w:styleId="Author-Date">
    <w:name w:val="Author-Date"/>
    <w:rsid w:val="00540534"/>
    <w:rPr>
      <w:b/>
      <w:sz w:val="24"/>
    </w:rPr>
  </w:style>
  <w:style w:type="character" w:customStyle="1" w:styleId="DebateUnderline">
    <w:name w:val="Debate Underline"/>
    <w:qFormat/>
    <w:rsid w:val="00540534"/>
    <w:rPr>
      <w:rFonts w:ascii="Times New Roman" w:hAnsi="Times New Roman"/>
      <w:sz w:val="24"/>
      <w:u w:val="thick"/>
    </w:rPr>
  </w:style>
  <w:style w:type="paragraph" w:styleId="NoSpacing">
    <w:name w:val="No Spacing"/>
    <w:aliases w:val="Tag and Cite"/>
    <w:link w:val="NoSpacingChar1"/>
    <w:qFormat/>
    <w:rsid w:val="00540534"/>
    <w:pPr>
      <w:spacing w:after="0" w:line="240" w:lineRule="auto"/>
    </w:pPr>
    <w:rPr>
      <w:rFonts w:eastAsiaTheme="minorEastAsia"/>
      <w:sz w:val="24"/>
      <w:szCs w:val="24"/>
    </w:rPr>
  </w:style>
  <w:style w:type="character" w:customStyle="1" w:styleId="NoSpacingChar1">
    <w:name w:val="No Spacing Char1"/>
    <w:aliases w:val="Tag and Cite Char1"/>
    <w:link w:val="NoSpacing"/>
    <w:rsid w:val="00540534"/>
    <w:rPr>
      <w:rFonts w:eastAsiaTheme="minorEastAsia"/>
      <w:sz w:val="24"/>
      <w:szCs w:val="24"/>
    </w:rPr>
  </w:style>
  <w:style w:type="character" w:customStyle="1" w:styleId="Author0">
    <w:name w:val="Author"/>
    <w:rsid w:val="00540534"/>
    <w:rPr>
      <w:b/>
      <w:sz w:val="24"/>
    </w:rPr>
  </w:style>
  <w:style w:type="character" w:customStyle="1" w:styleId="StyleTimesNewRoman12ptBold1">
    <w:name w:val="Style Times New Roman 12 pt Bold1"/>
    <w:rsid w:val="00540534"/>
    <w:rPr>
      <w:b/>
      <w:bCs/>
      <w:sz w:val="24"/>
    </w:rPr>
  </w:style>
  <w:style w:type="paragraph" w:customStyle="1" w:styleId="Unhighlighted">
    <w:name w:val="Unhighlighted"/>
    <w:basedOn w:val="Normal"/>
    <w:link w:val="UnhighlightedChar"/>
    <w:autoRedefine/>
    <w:qFormat/>
    <w:rsid w:val="00540534"/>
    <w:rPr>
      <w:rFonts w:eastAsia="Times New Roman"/>
      <w:sz w:val="12"/>
      <w:lang w:val="x-none"/>
    </w:rPr>
  </w:style>
  <w:style w:type="character" w:customStyle="1" w:styleId="UnhighlightedChar">
    <w:name w:val="Unhighlighted Char"/>
    <w:link w:val="Unhighlighted"/>
    <w:rsid w:val="00540534"/>
    <w:rPr>
      <w:rFonts w:ascii="Times New Roman" w:eastAsia="Times New Roman" w:hAnsi="Times New Roman" w:cs="Times New Roman"/>
      <w:sz w:val="12"/>
      <w:lang w:val="x-none"/>
    </w:rPr>
  </w:style>
  <w:style w:type="paragraph" w:styleId="FootnoteText">
    <w:name w:val="footnote text"/>
    <w:basedOn w:val="Normal"/>
    <w:link w:val="FootnoteTextChar"/>
    <w:semiHidden/>
    <w:rsid w:val="00540534"/>
    <w:rPr>
      <w:rFonts w:eastAsia="SimSun"/>
      <w:szCs w:val="20"/>
    </w:rPr>
  </w:style>
  <w:style w:type="character" w:customStyle="1" w:styleId="FootnoteTextChar">
    <w:name w:val="Footnote Text Char"/>
    <w:basedOn w:val="DefaultParagraphFont"/>
    <w:link w:val="FootnoteText"/>
    <w:semiHidden/>
    <w:rsid w:val="00540534"/>
    <w:rPr>
      <w:rFonts w:ascii="Times New Roman" w:eastAsia="SimSun" w:hAnsi="Times New Roman" w:cs="Times New Roman"/>
      <w:szCs w:val="20"/>
    </w:rPr>
  </w:style>
  <w:style w:type="paragraph" w:customStyle="1" w:styleId="SmallText">
    <w:name w:val="Small Text"/>
    <w:link w:val="SmallTextChar"/>
    <w:autoRedefine/>
    <w:qFormat/>
    <w:rsid w:val="00540534"/>
    <w:pPr>
      <w:tabs>
        <w:tab w:val="left" w:pos="6120"/>
      </w:tabs>
      <w:spacing w:after="0" w:line="240" w:lineRule="auto"/>
    </w:pPr>
    <w:rPr>
      <w:rFonts w:ascii="Arial Narrow" w:eastAsia="Cambria" w:hAnsi="Arial Narrow" w:cs="Arial"/>
      <w:sz w:val="16"/>
      <w:szCs w:val="24"/>
      <w:lang w:eastAsia="zh-CN"/>
    </w:rPr>
  </w:style>
  <w:style w:type="character" w:customStyle="1" w:styleId="SmallTextChar">
    <w:name w:val="Small Text Char"/>
    <w:link w:val="SmallText"/>
    <w:rsid w:val="00540534"/>
    <w:rPr>
      <w:rFonts w:ascii="Arial Narrow" w:eastAsia="Cambria" w:hAnsi="Arial Narrow" w:cs="Arial"/>
      <w:sz w:val="16"/>
      <w:szCs w:val="24"/>
      <w:lang w:eastAsia="zh-CN"/>
    </w:rPr>
  </w:style>
  <w:style w:type="character" w:customStyle="1" w:styleId="UnderlinedChar2">
    <w:name w:val="Underlined Char2"/>
    <w:rsid w:val="00540534"/>
    <w:rPr>
      <w:rFonts w:eastAsia="MS Mincho"/>
      <w:szCs w:val="24"/>
      <w:u w:val="single"/>
      <w:lang w:val="en-US" w:eastAsia="ja-JP" w:bidi="ar-SA"/>
    </w:rPr>
  </w:style>
  <w:style w:type="character" w:customStyle="1" w:styleId="CircledChar2">
    <w:name w:val="Circled Char2"/>
    <w:rsid w:val="00540534"/>
    <w:rPr>
      <w:rFonts w:eastAsia="MS Mincho"/>
      <w:b/>
      <w:szCs w:val="24"/>
      <w:u w:val="single"/>
      <w:lang w:val="en-US" w:eastAsia="ja-JP" w:bidi="ar-SA"/>
    </w:rPr>
  </w:style>
  <w:style w:type="character" w:customStyle="1" w:styleId="SmallTextChar2">
    <w:name w:val="Small Text Char2"/>
    <w:rsid w:val="00540534"/>
    <w:rPr>
      <w:rFonts w:eastAsia="MS Mincho"/>
      <w:sz w:val="15"/>
      <w:szCs w:val="24"/>
      <w:lang w:val="en-US" w:eastAsia="ja-JP" w:bidi="ar-SA"/>
    </w:rPr>
  </w:style>
  <w:style w:type="character" w:customStyle="1" w:styleId="TagChar2">
    <w:name w:val="Tag Char2"/>
    <w:rsid w:val="00540534"/>
    <w:rPr>
      <w:rFonts w:eastAsia="MS Mincho"/>
      <w:b/>
      <w:sz w:val="24"/>
      <w:szCs w:val="32"/>
      <w:lang w:val="en-US" w:eastAsia="ja-JP" w:bidi="ar-SA"/>
    </w:rPr>
  </w:style>
  <w:style w:type="paragraph" w:customStyle="1" w:styleId="Circled">
    <w:name w:val="Circled"/>
    <w:link w:val="CircledChar"/>
    <w:qFormat/>
    <w:rsid w:val="00540534"/>
    <w:pPr>
      <w:spacing w:after="0" w:line="240" w:lineRule="auto"/>
    </w:pPr>
    <w:rPr>
      <w:rFonts w:eastAsia="MS Mincho"/>
      <w:b/>
      <w:sz w:val="24"/>
      <w:szCs w:val="24"/>
      <w:u w:val="single"/>
      <w:lang w:eastAsia="ja-JP"/>
    </w:rPr>
  </w:style>
  <w:style w:type="character" w:customStyle="1" w:styleId="CircledChar">
    <w:name w:val="Circled Char"/>
    <w:link w:val="Circled"/>
    <w:rsid w:val="00540534"/>
    <w:rPr>
      <w:rFonts w:eastAsia="MS Mincho"/>
      <w:b/>
      <w:sz w:val="24"/>
      <w:szCs w:val="24"/>
      <w:u w:val="single"/>
      <w:lang w:eastAsia="ja-JP"/>
    </w:rPr>
  </w:style>
  <w:style w:type="paragraph" w:customStyle="1" w:styleId="Style4">
    <w:name w:val="Style4"/>
    <w:basedOn w:val="Normal"/>
    <w:link w:val="Style4Char"/>
    <w:qFormat/>
    <w:rsid w:val="00540534"/>
    <w:rPr>
      <w:rFonts w:ascii="Arial Narrow" w:eastAsia="Times New Roman" w:hAnsi="Arial Narrow"/>
      <w:szCs w:val="16"/>
      <w:u w:val="single"/>
    </w:rPr>
  </w:style>
  <w:style w:type="character" w:customStyle="1" w:styleId="Style4Char">
    <w:name w:val="Style4 Char"/>
    <w:link w:val="Style4"/>
    <w:rsid w:val="00540534"/>
    <w:rPr>
      <w:rFonts w:ascii="Arial Narrow" w:eastAsia="Times New Roman" w:hAnsi="Arial Narrow" w:cs="Times New Roman"/>
      <w:szCs w:val="16"/>
      <w:u w:val="single"/>
    </w:rPr>
  </w:style>
  <w:style w:type="character" w:customStyle="1" w:styleId="StyleUnderline">
    <w:name w:val="Style Underline"/>
    <w:rsid w:val="00540534"/>
    <w:rPr>
      <w:rFonts w:ascii="Times New Roman" w:hAnsi="Times New Roman"/>
      <w:u w:val="single"/>
    </w:rPr>
  </w:style>
  <w:style w:type="character" w:customStyle="1" w:styleId="UnderlinedCharChar">
    <w:name w:val="Underlined Char Char"/>
    <w:rsid w:val="0054053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40534"/>
    <w:rPr>
      <w:b/>
      <w:szCs w:val="24"/>
      <w:u w:val="single"/>
      <w:lang w:val="en-US" w:eastAsia="en-US" w:bidi="ar-SA"/>
    </w:rPr>
  </w:style>
  <w:style w:type="character" w:customStyle="1" w:styleId="UnderlineCharCharChar">
    <w:name w:val="Underline Char Char Char"/>
    <w:rsid w:val="00540534"/>
    <w:rPr>
      <w:szCs w:val="24"/>
      <w:u w:val="single"/>
      <w:lang w:val="en-US" w:eastAsia="en-US" w:bidi="ar-SA"/>
    </w:rPr>
  </w:style>
  <w:style w:type="character" w:customStyle="1" w:styleId="UnderlinedCardChar">
    <w:name w:val="Underlined Card Char"/>
    <w:rsid w:val="00540534"/>
    <w:rPr>
      <w:rFonts w:ascii="Palatino Linotype" w:eastAsia="Times New Roman" w:hAnsi="Palatino Linotype"/>
      <w:u w:val="thick"/>
    </w:rPr>
  </w:style>
  <w:style w:type="character" w:customStyle="1" w:styleId="SmallCardChar">
    <w:name w:val="Small Card Char"/>
    <w:rsid w:val="00540534"/>
    <w:rPr>
      <w:rFonts w:ascii="Palatino Linotype" w:eastAsia="Times New Roman" w:hAnsi="Palatino Linotype"/>
      <w:sz w:val="12"/>
      <w:szCs w:val="24"/>
    </w:rPr>
  </w:style>
  <w:style w:type="paragraph" w:customStyle="1" w:styleId="Underlining">
    <w:name w:val="Underlining"/>
    <w:basedOn w:val="Normal"/>
    <w:link w:val="UnderliningChar"/>
    <w:qFormat/>
    <w:rsid w:val="00540534"/>
    <w:rPr>
      <w:rFonts w:ascii="Arial Narrow" w:eastAsia="Times New Roman" w:hAnsi="Arial Narrow"/>
      <w:u w:val="single"/>
      <w:lang w:val="x-none" w:eastAsia="x-none"/>
    </w:rPr>
  </w:style>
  <w:style w:type="character" w:customStyle="1" w:styleId="UnderliningChar">
    <w:name w:val="Underlining Char"/>
    <w:link w:val="Underlining"/>
    <w:rsid w:val="00540534"/>
    <w:rPr>
      <w:rFonts w:ascii="Arial Narrow" w:eastAsia="Times New Roman" w:hAnsi="Arial Narrow" w:cs="Times New Roman"/>
      <w:u w:val="single"/>
      <w:lang w:val="x-none" w:eastAsia="x-none"/>
    </w:rPr>
  </w:style>
  <w:style w:type="character" w:styleId="FootnoteReference">
    <w:name w:val="footnote reference"/>
    <w:semiHidden/>
    <w:unhideWhenUsed/>
    <w:rsid w:val="00540534"/>
    <w:rPr>
      <w:vertAlign w:val="superscript"/>
    </w:rPr>
  </w:style>
  <w:style w:type="character" w:styleId="Strong">
    <w:name w:val="Strong"/>
    <w:aliases w:val="8 pt font,Small 1,Cut"/>
    <w:uiPriority w:val="22"/>
    <w:qFormat/>
    <w:rsid w:val="00540534"/>
    <w:rPr>
      <w:rFonts w:ascii="Times New Roman" w:hAnsi="Times New Roman" w:cs="Times New Roman" w:hint="default"/>
      <w:b/>
      <w:bCs/>
      <w:sz w:val="26"/>
    </w:rPr>
  </w:style>
  <w:style w:type="paragraph" w:customStyle="1" w:styleId="CiteCard">
    <w:name w:val="Cite_Card"/>
    <w:uiPriority w:val="99"/>
    <w:qFormat/>
    <w:rsid w:val="00540534"/>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540534"/>
    <w:rPr>
      <w:u w:val="thick"/>
    </w:rPr>
  </w:style>
  <w:style w:type="character" w:customStyle="1" w:styleId="2xBoldUnderline">
    <w:name w:val="2x_Bold_Underline"/>
    <w:rsid w:val="00540534"/>
    <w:rPr>
      <w:b/>
      <w:bCs/>
      <w:sz w:val="24"/>
      <w:u w:val="thick"/>
    </w:rPr>
  </w:style>
  <w:style w:type="character" w:customStyle="1" w:styleId="AuthorDate">
    <w:name w:val="Author Date"/>
    <w:rsid w:val="00540534"/>
    <w:rPr>
      <w:b/>
      <w:bCs w:val="0"/>
      <w:sz w:val="24"/>
      <w:u w:val="thick"/>
    </w:rPr>
  </w:style>
  <w:style w:type="character" w:customStyle="1" w:styleId="Dottedunderline">
    <w:name w:val="Dotted underline"/>
    <w:rsid w:val="00540534"/>
    <w:rPr>
      <w:u w:val="dotted"/>
    </w:rPr>
  </w:style>
  <w:style w:type="character" w:customStyle="1" w:styleId="Style3Char">
    <w:name w:val="Style3 Char"/>
    <w:link w:val="Style3"/>
    <w:locked/>
    <w:rsid w:val="00540534"/>
    <w:rPr>
      <w:rFonts w:ascii="Arial Narrow" w:eastAsia="Times New Roman" w:hAnsi="Arial Narrow"/>
      <w:b/>
      <w:szCs w:val="24"/>
    </w:rPr>
  </w:style>
  <w:style w:type="paragraph" w:customStyle="1" w:styleId="Style3">
    <w:name w:val="Style3"/>
    <w:basedOn w:val="Normal"/>
    <w:link w:val="Style3Char"/>
    <w:qFormat/>
    <w:rsid w:val="00540534"/>
    <w:rPr>
      <w:rFonts w:ascii="Arial Narrow" w:eastAsia="Times New Roman" w:hAnsi="Arial Narrow" w:cstheme="minorBidi"/>
      <w:b/>
      <w:szCs w:val="24"/>
    </w:rPr>
  </w:style>
  <w:style w:type="character" w:customStyle="1" w:styleId="UnreadTextChar">
    <w:name w:val="Unread Text Char"/>
    <w:link w:val="UnreadText"/>
    <w:locked/>
    <w:rsid w:val="00540534"/>
    <w:rPr>
      <w:rFonts w:ascii="Times New Roman" w:hAnsi="Times New Roman"/>
      <w:sz w:val="15"/>
      <w:szCs w:val="24"/>
      <w:lang w:eastAsia="zh-CN"/>
    </w:rPr>
  </w:style>
  <w:style w:type="paragraph" w:customStyle="1" w:styleId="UnreadText">
    <w:name w:val="Unread Text"/>
    <w:basedOn w:val="Normal"/>
    <w:next w:val="Normal"/>
    <w:link w:val="UnreadTextChar"/>
    <w:autoRedefine/>
    <w:qFormat/>
    <w:rsid w:val="00540534"/>
    <w:rPr>
      <w:rFonts w:cstheme="minorBidi"/>
      <w:sz w:val="15"/>
      <w:szCs w:val="24"/>
      <w:lang w:eastAsia="zh-CN"/>
    </w:rPr>
  </w:style>
  <w:style w:type="character" w:customStyle="1" w:styleId="StyleBoldUnderline10ptBold">
    <w:name w:val="Style Bold Underline + 10 pt Bold"/>
    <w:rsid w:val="00540534"/>
    <w:rPr>
      <w:b/>
      <w:bCs/>
      <w:sz w:val="20"/>
      <w:u w:val="thick"/>
    </w:rPr>
  </w:style>
  <w:style w:type="paragraph" w:customStyle="1" w:styleId="NormalText">
    <w:name w:val="Normal Text"/>
    <w:basedOn w:val="Normal"/>
    <w:autoRedefine/>
    <w:uiPriority w:val="99"/>
    <w:qFormat/>
    <w:rsid w:val="00540534"/>
    <w:pPr>
      <w:jc w:val="both"/>
    </w:pPr>
    <w:rPr>
      <w:rFonts w:eastAsia="Times New Roman"/>
      <w:szCs w:val="20"/>
      <w:lang w:eastAsia="ko-KR"/>
    </w:rPr>
  </w:style>
  <w:style w:type="character" w:customStyle="1" w:styleId="tagChar1">
    <w:name w:val="tag Char1"/>
    <w:rsid w:val="00540534"/>
    <w:rPr>
      <w:b/>
      <w:bCs w:val="0"/>
      <w:sz w:val="24"/>
      <w:szCs w:val="24"/>
      <w:lang w:val="en-US" w:eastAsia="en-US" w:bidi="ar-SA"/>
    </w:rPr>
  </w:style>
  <w:style w:type="character" w:customStyle="1" w:styleId="BoldUnderlineChar">
    <w:name w:val="BoldUnderline Char"/>
    <w:link w:val="BoldUnderline0"/>
    <w:locked/>
    <w:rsid w:val="00540534"/>
    <w:rPr>
      <w:rFonts w:ascii="Times New Roman" w:eastAsia="Times New Roman" w:hAnsi="Times New Roman"/>
      <w:b/>
      <w:sz w:val="24"/>
      <w:szCs w:val="24"/>
      <w:u w:val="single"/>
    </w:rPr>
  </w:style>
  <w:style w:type="paragraph" w:customStyle="1" w:styleId="BoldUnderline0">
    <w:name w:val="BoldUnderline"/>
    <w:link w:val="BoldUnderlineChar"/>
    <w:qFormat/>
    <w:rsid w:val="00540534"/>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540534"/>
  </w:style>
  <w:style w:type="character" w:customStyle="1" w:styleId="pubdate">
    <w:name w:val="pubdate"/>
    <w:rsid w:val="00540534"/>
  </w:style>
  <w:style w:type="character" w:customStyle="1" w:styleId="separator">
    <w:name w:val="separator"/>
    <w:rsid w:val="00540534"/>
  </w:style>
  <w:style w:type="paragraph" w:customStyle="1" w:styleId="Standard">
    <w:name w:val="Standard"/>
    <w:uiPriority w:val="99"/>
    <w:qFormat/>
    <w:rsid w:val="0054053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540534"/>
    <w:pPr>
      <w:jc w:val="center"/>
    </w:pPr>
    <w:rPr>
      <w:rFonts w:ascii="Arial Narrow" w:eastAsia="SimSun" w:hAnsi="Arial Narrow"/>
      <w:b/>
      <w:sz w:val="36"/>
      <w:szCs w:val="36"/>
      <w:lang w:eastAsia="zh-CN"/>
    </w:rPr>
  </w:style>
  <w:style w:type="character" w:customStyle="1" w:styleId="PageHeaderChar">
    <w:name w:val="Page Header Char"/>
    <w:link w:val="PageHeader"/>
    <w:rsid w:val="00540534"/>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540534"/>
    <w:pPr>
      <w:ind w:left="720"/>
    </w:pPr>
    <w:rPr>
      <w:rFonts w:eastAsia="Times New Roman"/>
      <w:b/>
      <w:sz w:val="24"/>
      <w:u w:val="single"/>
    </w:rPr>
  </w:style>
  <w:style w:type="character" w:customStyle="1" w:styleId="NormalUnderlineChar">
    <w:name w:val="Normal + Underline Char"/>
    <w:link w:val="NormalUnderline"/>
    <w:rsid w:val="00540534"/>
    <w:rPr>
      <w:rFonts w:ascii="Times New Roman" w:eastAsia="Times New Roman" w:hAnsi="Times New Roman" w:cs="Times New Roman"/>
      <w:b/>
      <w:sz w:val="24"/>
      <w:u w:val="single"/>
    </w:rPr>
  </w:style>
  <w:style w:type="paragraph" w:customStyle="1" w:styleId="NormalNoUnderline">
    <w:name w:val="Normal + No Underline"/>
    <w:basedOn w:val="Normal"/>
    <w:link w:val="NormalNoUnderlineChar"/>
    <w:qFormat/>
    <w:rsid w:val="00540534"/>
    <w:pPr>
      <w:ind w:left="720"/>
    </w:pPr>
    <w:rPr>
      <w:rFonts w:eastAsia="Times New Roman"/>
      <w:sz w:val="12"/>
    </w:rPr>
  </w:style>
  <w:style w:type="character" w:customStyle="1" w:styleId="NormalNoUnderlineChar">
    <w:name w:val="Normal + No Underline Char"/>
    <w:link w:val="NormalNoUnderline"/>
    <w:rsid w:val="00540534"/>
    <w:rPr>
      <w:rFonts w:ascii="Times New Roman" w:eastAsia="Times New Roman" w:hAnsi="Times New Roman" w:cs="Times New Roman"/>
      <w:sz w:val="12"/>
    </w:rPr>
  </w:style>
  <w:style w:type="paragraph" w:customStyle="1" w:styleId="tags0">
    <w:name w:val="tags"/>
    <w:aliases w:val="No Spacing1,CD - Cite,Dont use,Debate Text"/>
    <w:next w:val="Normal"/>
    <w:link w:val="tagsChar0"/>
    <w:autoRedefine/>
    <w:qFormat/>
    <w:rsid w:val="00540534"/>
    <w:pPr>
      <w:spacing w:after="0" w:line="240" w:lineRule="auto"/>
      <w:contextualSpacing/>
    </w:pPr>
    <w:rPr>
      <w:rFonts w:ascii="Times New Roman" w:eastAsia="Malgun Gothic" w:hAnsi="Times New Roman" w:cs="Times New Roman"/>
      <w:b/>
      <w:sz w:val="24"/>
      <w:szCs w:val="20"/>
    </w:rPr>
  </w:style>
  <w:style w:type="character" w:customStyle="1" w:styleId="tagsChar0">
    <w:name w:val="tags Char"/>
    <w:aliases w:val="No Spacing1 Char,Heading 2 Char Char Char Char Char Char Char Char Char"/>
    <w:link w:val="tags0"/>
    <w:rsid w:val="00540534"/>
    <w:rPr>
      <w:rFonts w:ascii="Times New Roman" w:eastAsia="Malgun Gothic" w:hAnsi="Times New Roman" w:cs="Times New Roman"/>
      <w:b/>
      <w:sz w:val="24"/>
      <w:szCs w:val="20"/>
    </w:rPr>
  </w:style>
  <w:style w:type="paragraph" w:customStyle="1" w:styleId="cites">
    <w:name w:val="cites"/>
    <w:next w:val="Normal"/>
    <w:link w:val="citesChar"/>
    <w:autoRedefine/>
    <w:qFormat/>
    <w:rsid w:val="00540534"/>
    <w:pPr>
      <w:spacing w:after="0" w:line="240" w:lineRule="auto"/>
      <w:contextualSpacing/>
    </w:pPr>
    <w:rPr>
      <w:rFonts w:ascii="Times New Roman" w:eastAsia="Malgun Gothic" w:hAnsi="Times New Roman" w:cs="Times New Roman"/>
      <w:b/>
      <w:sz w:val="24"/>
      <w:szCs w:val="24"/>
      <w:u w:val="single"/>
    </w:rPr>
  </w:style>
  <w:style w:type="character" w:customStyle="1" w:styleId="citesChar">
    <w:name w:val="cites Char"/>
    <w:aliases w:val="Heading 1 Char3"/>
    <w:link w:val="cites"/>
    <w:rsid w:val="00540534"/>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54053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40534"/>
    <w:rPr>
      <w:rFonts w:ascii="Times New Roman" w:eastAsia="Malgun Gothic" w:hAnsi="Times New Roman" w:cs="Times New Roman"/>
      <w:sz w:val="12"/>
      <w:szCs w:val="24"/>
    </w:rPr>
  </w:style>
  <w:style w:type="paragraph" w:customStyle="1" w:styleId="underlined">
    <w:name w:val="underlined"/>
    <w:next w:val="Normal"/>
    <w:link w:val="underlinedChar"/>
    <w:autoRedefine/>
    <w:qFormat/>
    <w:rsid w:val="0054053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40534"/>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540534"/>
    <w:rPr>
      <w:rFonts w:ascii="Arial Narrow" w:eastAsia="Times New Roman" w:hAnsi="Arial Narrow"/>
      <w:color w:val="000000"/>
      <w:sz w:val="18"/>
      <w:lang w:val="x-none" w:eastAsia="x-none"/>
    </w:rPr>
  </w:style>
  <w:style w:type="character" w:customStyle="1" w:styleId="CardtextChar0">
    <w:name w:val="Card text Char"/>
    <w:link w:val="Cardtext"/>
    <w:locked/>
    <w:rsid w:val="00540534"/>
    <w:rPr>
      <w:rFonts w:ascii="Arial Narrow" w:eastAsia="Times New Roman" w:hAnsi="Arial Narrow"/>
      <w:sz w:val="24"/>
      <w:u w:val="single"/>
    </w:rPr>
  </w:style>
  <w:style w:type="paragraph" w:customStyle="1" w:styleId="Cardtext">
    <w:name w:val="Card text"/>
    <w:link w:val="CardtextChar0"/>
    <w:qFormat/>
    <w:rsid w:val="00540534"/>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540534"/>
    <w:pPr>
      <w:jc w:val="left"/>
    </w:pPr>
    <w:rPr>
      <w:sz w:val="24"/>
      <w:szCs w:val="24"/>
    </w:rPr>
  </w:style>
  <w:style w:type="character" w:customStyle="1" w:styleId="TagCiteChar">
    <w:name w:val="Tag Cite Char"/>
    <w:link w:val="TagCite"/>
    <w:rsid w:val="00540534"/>
    <w:rPr>
      <w:rFonts w:ascii="Arial Narrow" w:eastAsia="SimSun" w:hAnsi="Arial Narrow" w:cs="Times New Roman"/>
      <w:b/>
      <w:sz w:val="24"/>
      <w:szCs w:val="24"/>
      <w:lang w:eastAsia="zh-CN"/>
    </w:rPr>
  </w:style>
  <w:style w:type="character" w:customStyle="1" w:styleId="smalllink">
    <w:name w:val="smalllink"/>
    <w:rsid w:val="00540534"/>
  </w:style>
  <w:style w:type="character" w:customStyle="1" w:styleId="text21">
    <w:name w:val="text21"/>
    <w:rsid w:val="00540534"/>
    <w:rPr>
      <w:rFonts w:ascii="Verdana" w:hAnsi="Verdana" w:hint="default"/>
      <w:sz w:val="18"/>
      <w:szCs w:val="18"/>
    </w:rPr>
  </w:style>
  <w:style w:type="character" w:customStyle="1" w:styleId="bighead1">
    <w:name w:val="bighead1"/>
    <w:rsid w:val="00540534"/>
    <w:rPr>
      <w:rFonts w:ascii="Verdana" w:hAnsi="Verdana" w:hint="default"/>
      <w:b/>
      <w:bCs/>
      <w:sz w:val="27"/>
      <w:szCs w:val="27"/>
    </w:rPr>
  </w:style>
  <w:style w:type="character" w:customStyle="1" w:styleId="verdana">
    <w:name w:val="verdana"/>
    <w:rsid w:val="00540534"/>
  </w:style>
  <w:style w:type="character" w:customStyle="1" w:styleId="a">
    <w:name w:val="a"/>
    <w:rsid w:val="00540534"/>
  </w:style>
  <w:style w:type="character" w:customStyle="1" w:styleId="stylestylebold12pt0">
    <w:name w:val="stylestylebold12pt"/>
    <w:rsid w:val="00540534"/>
  </w:style>
  <w:style w:type="character" w:customStyle="1" w:styleId="styleboldunderline0">
    <w:name w:val="styleboldunderline"/>
    <w:rsid w:val="00540534"/>
  </w:style>
  <w:style w:type="character" w:customStyle="1" w:styleId="hit">
    <w:name w:val="hit"/>
    <w:rsid w:val="00540534"/>
  </w:style>
  <w:style w:type="character" w:customStyle="1" w:styleId="citation0">
    <w:name w:val="citation"/>
    <w:rsid w:val="00540534"/>
  </w:style>
  <w:style w:type="paragraph" w:customStyle="1" w:styleId="cardCharChar">
    <w:name w:val="card Char Char"/>
    <w:basedOn w:val="Normal"/>
    <w:uiPriority w:val="99"/>
    <w:qFormat/>
    <w:rsid w:val="00540534"/>
    <w:pPr>
      <w:ind w:left="288" w:right="288"/>
    </w:pPr>
    <w:rPr>
      <w:rFonts w:eastAsia="Times New Roman"/>
      <w:szCs w:val="20"/>
    </w:rPr>
  </w:style>
  <w:style w:type="character" w:customStyle="1" w:styleId="boldunderline1">
    <w:name w:val="bold underline"/>
    <w:qFormat/>
    <w:rsid w:val="00540534"/>
    <w:rPr>
      <w:b/>
      <w:u w:val="single"/>
    </w:rPr>
  </w:style>
  <w:style w:type="paragraph" w:customStyle="1" w:styleId="MinimizedText">
    <w:name w:val="Minimized Text"/>
    <w:link w:val="MinimizedTextChar"/>
    <w:qFormat/>
    <w:rsid w:val="00540534"/>
    <w:pPr>
      <w:spacing w:after="0" w:line="240" w:lineRule="auto"/>
    </w:pPr>
    <w:rPr>
      <w:rFonts w:eastAsia="Times New Roman"/>
      <w:sz w:val="16"/>
      <w:szCs w:val="24"/>
      <w:lang w:eastAsia="zh-CN"/>
    </w:rPr>
  </w:style>
  <w:style w:type="character" w:customStyle="1" w:styleId="MinimizedTextChar">
    <w:name w:val="Minimized Text Char"/>
    <w:link w:val="MinimizedText"/>
    <w:rsid w:val="00540534"/>
    <w:rPr>
      <w:rFonts w:eastAsia="Times New Roman"/>
      <w:sz w:val="16"/>
      <w:szCs w:val="24"/>
      <w:lang w:eastAsia="zh-CN"/>
    </w:rPr>
  </w:style>
  <w:style w:type="character" w:customStyle="1" w:styleId="detailtitle">
    <w:name w:val="detailtitle"/>
    <w:rsid w:val="00540534"/>
  </w:style>
  <w:style w:type="character" w:customStyle="1" w:styleId="term">
    <w:name w:val="term"/>
    <w:rsid w:val="00540534"/>
  </w:style>
  <w:style w:type="character" w:customStyle="1" w:styleId="Emphasis2">
    <w:name w:val="Emphasis2"/>
    <w:rsid w:val="00540534"/>
    <w:rPr>
      <w:rFonts w:ascii="Franklin Gothic Heavy" w:hAnsi="Franklin Gothic Heavy" w:hint="default"/>
      <w:iCs/>
      <w:u w:val="single"/>
    </w:rPr>
  </w:style>
  <w:style w:type="character" w:customStyle="1" w:styleId="BoldUnderlineChar0">
    <w:name w:val="Bold Underline Char"/>
    <w:locked/>
    <w:rsid w:val="00540534"/>
    <w:rPr>
      <w:rFonts w:ascii="Times New Roman" w:hAnsi="Times New Roman"/>
      <w:b/>
      <w:sz w:val="24"/>
      <w:szCs w:val="22"/>
      <w:u w:val="single"/>
      <w:lang w:val="x-none" w:eastAsia="x-none"/>
    </w:rPr>
  </w:style>
  <w:style w:type="character" w:customStyle="1" w:styleId="NothingChar">
    <w:name w:val="Nothing Char"/>
    <w:link w:val="Nothing"/>
    <w:locked/>
    <w:rsid w:val="00540534"/>
    <w:rPr>
      <w:rFonts w:ascii="Times New Roman" w:eastAsia="Times New Roman" w:hAnsi="Times New Roman"/>
      <w:szCs w:val="24"/>
    </w:rPr>
  </w:style>
  <w:style w:type="paragraph" w:customStyle="1" w:styleId="Nothing">
    <w:name w:val="Nothing"/>
    <w:link w:val="NothingChar"/>
    <w:qFormat/>
    <w:rsid w:val="00540534"/>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540534"/>
    <w:rPr>
      <w:rFonts w:ascii="Times New Roman" w:eastAsia="Times New Roman" w:hAnsi="Times New Roman"/>
      <w:sz w:val="12"/>
      <w:lang w:val="x-none" w:eastAsia="x-none"/>
    </w:rPr>
  </w:style>
  <w:style w:type="paragraph" w:customStyle="1" w:styleId="CardsFont6pt">
    <w:name w:val="Cards + Font: 6 pt"/>
    <w:basedOn w:val="Normal"/>
    <w:link w:val="CardsFont6ptChar1"/>
    <w:qFormat/>
    <w:rsid w:val="00540534"/>
    <w:pPr>
      <w:autoSpaceDE w:val="0"/>
      <w:autoSpaceDN w:val="0"/>
      <w:adjustRightInd w:val="0"/>
      <w:ind w:left="432" w:right="432"/>
    </w:pPr>
    <w:rPr>
      <w:rFonts w:eastAsia="Times New Roman" w:cstheme="minorBidi"/>
      <w:sz w:val="12"/>
      <w:lang w:val="x-none" w:eastAsia="x-none"/>
    </w:rPr>
  </w:style>
  <w:style w:type="character" w:customStyle="1" w:styleId="il">
    <w:name w:val="il"/>
    <w:rsid w:val="00540534"/>
  </w:style>
  <w:style w:type="character" w:customStyle="1" w:styleId="Style6pt">
    <w:name w:val="Style 6 pt"/>
    <w:rsid w:val="00540534"/>
    <w:rPr>
      <w:sz w:val="12"/>
    </w:rPr>
  </w:style>
  <w:style w:type="paragraph" w:customStyle="1" w:styleId="CardStyle">
    <w:name w:val="Card Style"/>
    <w:basedOn w:val="Normal"/>
    <w:uiPriority w:val="99"/>
    <w:qFormat/>
    <w:rsid w:val="00540534"/>
    <w:rPr>
      <w:rFonts w:ascii="Cambria" w:eastAsia="Times New Roman" w:hAnsi="Cambria"/>
    </w:rPr>
  </w:style>
  <w:style w:type="character" w:customStyle="1" w:styleId="wikiexternallink">
    <w:name w:val="wikiexternallink"/>
    <w:rsid w:val="00540534"/>
  </w:style>
  <w:style w:type="character" w:customStyle="1" w:styleId="wikigeneratedlinkcontent">
    <w:name w:val="wikigeneratedlinkcontent"/>
    <w:rsid w:val="00540534"/>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Pocket Char1"/>
    <w:uiPriority w:val="2"/>
    <w:rsid w:val="00540534"/>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540534"/>
    <w:rPr>
      <w:rFonts w:ascii="Times New Roman" w:hAnsi="Times New Roman"/>
      <w:szCs w:val="22"/>
      <w:lang w:eastAsia="en-US"/>
    </w:rPr>
  </w:style>
  <w:style w:type="character" w:customStyle="1" w:styleId="cardtextChar1">
    <w:name w:val="card text Char"/>
    <w:link w:val="cardtext0"/>
    <w:locked/>
    <w:rsid w:val="00540534"/>
    <w:rPr>
      <w:rFonts w:ascii="Times New Roman" w:hAnsi="Times New Roman"/>
    </w:rPr>
  </w:style>
  <w:style w:type="paragraph" w:customStyle="1" w:styleId="cardtext0">
    <w:name w:val="card text"/>
    <w:basedOn w:val="Normal"/>
    <w:link w:val="cardtextChar1"/>
    <w:qFormat/>
    <w:rsid w:val="00540534"/>
    <w:pPr>
      <w:ind w:left="288" w:right="288"/>
    </w:pPr>
    <w:rPr>
      <w:rFonts w:cstheme="minorBidi"/>
    </w:rPr>
  </w:style>
  <w:style w:type="character" w:customStyle="1" w:styleId="Box">
    <w:name w:val="Box"/>
    <w:uiPriority w:val="1"/>
    <w:qFormat/>
    <w:rsid w:val="00540534"/>
    <w:rPr>
      <w:b/>
      <w:bCs w:val="0"/>
      <w:u w:val="single"/>
      <w:bdr w:val="single" w:sz="4" w:space="0" w:color="auto" w:frame="1"/>
    </w:rPr>
  </w:style>
  <w:style w:type="character" w:customStyle="1" w:styleId="taxonomy">
    <w:name w:val="taxonomy"/>
    <w:rsid w:val="00540534"/>
  </w:style>
  <w:style w:type="character" w:customStyle="1" w:styleId="articletitle">
    <w:name w:val="articletitle"/>
    <w:rsid w:val="00540534"/>
  </w:style>
  <w:style w:type="character" w:customStyle="1" w:styleId="articleauthor">
    <w:name w:val="articleauthor"/>
    <w:rsid w:val="00540534"/>
  </w:style>
  <w:style w:type="numbering" w:customStyle="1" w:styleId="NoList1">
    <w:name w:val="No List1"/>
    <w:next w:val="NoList"/>
    <w:uiPriority w:val="99"/>
    <w:semiHidden/>
    <w:unhideWhenUsed/>
    <w:rsid w:val="00540534"/>
  </w:style>
  <w:style w:type="paragraph" w:customStyle="1" w:styleId="Minimize">
    <w:name w:val="Minimize"/>
    <w:basedOn w:val="card"/>
    <w:next w:val="Normal"/>
    <w:link w:val="MinimizeChar"/>
    <w:qFormat/>
    <w:rsid w:val="00540534"/>
    <w:pPr>
      <w:widowControl w:val="0"/>
      <w:autoSpaceDE w:val="0"/>
      <w:autoSpaceDN w:val="0"/>
      <w:adjustRightInd w:val="0"/>
    </w:pPr>
    <w:rPr>
      <w:color w:val="000000"/>
      <w:sz w:val="12"/>
    </w:rPr>
  </w:style>
  <w:style w:type="character" w:customStyle="1" w:styleId="cardChar1">
    <w:name w:val="card Char1"/>
    <w:rsid w:val="00540534"/>
    <w:rPr>
      <w:rFonts w:ascii="Times New Roman" w:eastAsia="Times New Roman" w:hAnsi="Times New Roman" w:cs="Times New Roman"/>
      <w:color w:val="000000"/>
      <w:sz w:val="20"/>
      <w:szCs w:val="20"/>
    </w:rPr>
  </w:style>
  <w:style w:type="character" w:customStyle="1" w:styleId="MinimizeChar">
    <w:name w:val="Minimize Char"/>
    <w:link w:val="Minimize"/>
    <w:rsid w:val="00540534"/>
    <w:rPr>
      <w:rFonts w:ascii="Times New Roman" w:eastAsia="Times New Roman" w:hAnsi="Times New Roman" w:cs="Times New Roman"/>
      <w:color w:val="000000"/>
      <w:sz w:val="12"/>
      <w:szCs w:val="20"/>
    </w:rPr>
  </w:style>
  <w:style w:type="paragraph" w:customStyle="1" w:styleId="teaserpermalink">
    <w:name w:val="teaser_permalink"/>
    <w:basedOn w:val="Normal"/>
    <w:uiPriority w:val="99"/>
    <w:qFormat/>
    <w:rsid w:val="00540534"/>
    <w:pPr>
      <w:spacing w:before="100" w:beforeAutospacing="1" w:after="100" w:afterAutospacing="1"/>
    </w:pPr>
    <w:rPr>
      <w:rFonts w:eastAsia="Times New Roman"/>
      <w:sz w:val="24"/>
    </w:rPr>
  </w:style>
  <w:style w:type="character" w:customStyle="1" w:styleId="CharCharCharCharChar1">
    <w:name w:val="Char Char Char Char Char1"/>
    <w:aliases w:val="Char Char Char Char Char Char Char,Char Char Char Char Char Char1,Heading 2 Char1 Char Char Char3,Heading 2 Char Char Char Char Char3"/>
    <w:rsid w:val="00540534"/>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qFormat/>
    <w:rsid w:val="0054053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40534"/>
    <w:rPr>
      <w:rFonts w:ascii="Times New Roman" w:eastAsia="Times New Roman" w:hAnsi="Times New Roman" w:cs="Times New Roman"/>
      <w:sz w:val="24"/>
      <w:lang w:bidi="en-US"/>
    </w:rPr>
  </w:style>
  <w:style w:type="paragraph" w:customStyle="1" w:styleId="docheader">
    <w:name w:val="doc header"/>
    <w:autoRedefine/>
    <w:uiPriority w:val="99"/>
    <w:qFormat/>
    <w:rsid w:val="0054053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540534"/>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54053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semiHidden/>
    <w:unhideWhenUsed/>
    <w:qFormat/>
    <w:rsid w:val="00540534"/>
    <w:pPr>
      <w:pageBreakBefore w:val="0"/>
      <w:pBdr>
        <w:top w:val="none" w:sz="0" w:space="0" w:color="auto"/>
        <w:left w:val="none" w:sz="0" w:space="0" w:color="auto"/>
        <w:bottom w:val="none" w:sz="0" w:space="0" w:color="auto"/>
        <w:right w:val="none" w:sz="0" w:space="0" w:color="auto"/>
      </w:pBdr>
      <w:jc w:val="left"/>
      <w:outlineLvl w:val="9"/>
    </w:pPr>
    <w:rPr>
      <w:color w:val="345A8A" w:themeColor="accent1" w:themeShade="B5"/>
      <w:sz w:val="32"/>
      <w:szCs w:val="32"/>
    </w:rPr>
  </w:style>
  <w:style w:type="paragraph" w:customStyle="1" w:styleId="Cites0">
    <w:name w:val="Cites"/>
    <w:next w:val="Cards"/>
    <w:link w:val="CitesChar2"/>
    <w:qFormat/>
    <w:rsid w:val="00540534"/>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540534"/>
    <w:rPr>
      <w:rFonts w:cs="Times New Roman"/>
    </w:rPr>
  </w:style>
  <w:style w:type="character" w:customStyle="1" w:styleId="yshortcuts">
    <w:name w:val="yshortcuts"/>
    <w:rsid w:val="00540534"/>
    <w:rPr>
      <w:rFonts w:cs="Times New Roman"/>
    </w:rPr>
  </w:style>
  <w:style w:type="character" w:customStyle="1" w:styleId="spelle">
    <w:name w:val="spelle"/>
    <w:rsid w:val="00540534"/>
    <w:rPr>
      <w:rFonts w:cs="Times New Roman"/>
    </w:rPr>
  </w:style>
  <w:style w:type="character" w:customStyle="1" w:styleId="italic">
    <w:name w:val="italic"/>
    <w:rsid w:val="00540534"/>
    <w:rPr>
      <w:rFonts w:cs="Times New Roman"/>
    </w:rPr>
  </w:style>
  <w:style w:type="character" w:customStyle="1" w:styleId="bloctitlesChar">
    <w:name w:val="bloc titles Char"/>
    <w:link w:val="bloctitles"/>
    <w:rsid w:val="00540534"/>
    <w:rPr>
      <w:rFonts w:ascii="Times New Roman" w:eastAsia="Malgun Gothic" w:hAnsi="Times New Roman" w:cs="Times New Roman"/>
      <w:b/>
      <w:bCs/>
      <w:kern w:val="32"/>
      <w:sz w:val="32"/>
      <w:szCs w:val="32"/>
      <w:u w:val="single"/>
      <w:lang w:val="x-none" w:eastAsia="x-none"/>
    </w:rPr>
  </w:style>
  <w:style w:type="paragraph" w:customStyle="1" w:styleId="BlockHeadings">
    <w:name w:val="Block Headings"/>
    <w:next w:val="Nothing"/>
    <w:uiPriority w:val="99"/>
    <w:qFormat/>
    <w:rsid w:val="0054053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540534"/>
    <w:rPr>
      <w:rFonts w:cs="Times New Roman"/>
      <w:b/>
      <w:bCs/>
      <w:smallCaps/>
      <w:spacing w:val="5"/>
    </w:rPr>
  </w:style>
  <w:style w:type="character" w:customStyle="1" w:styleId="pageintro">
    <w:name w:val="pageintro"/>
    <w:rsid w:val="00540534"/>
    <w:rPr>
      <w:rFonts w:cs="Times New Roman"/>
    </w:rPr>
  </w:style>
  <w:style w:type="character" w:customStyle="1" w:styleId="UnderlineChar0">
    <w:name w:val="Underline Char"/>
    <w:locked/>
    <w:rsid w:val="00540534"/>
    <w:rPr>
      <w:sz w:val="18"/>
      <w:szCs w:val="18"/>
      <w:u w:val="single"/>
      <w:lang w:val="en-US" w:eastAsia="en-US" w:bidi="ar-SA"/>
    </w:rPr>
  </w:style>
  <w:style w:type="character" w:customStyle="1" w:styleId="CitesChar2">
    <w:name w:val="Cites Char2"/>
    <w:link w:val="Cites0"/>
    <w:rsid w:val="00540534"/>
    <w:rPr>
      <w:rFonts w:ascii="Times New Roman" w:eastAsia="Times New Roman" w:hAnsi="Times New Roman" w:cs="Times New Roman"/>
      <w:sz w:val="20"/>
      <w:szCs w:val="24"/>
    </w:rPr>
  </w:style>
  <w:style w:type="character" w:customStyle="1" w:styleId="TagsChar2">
    <w:name w:val="Tags Char2"/>
    <w:rsid w:val="00540534"/>
    <w:rPr>
      <w:rFonts w:eastAsia="Times New Roman"/>
      <w:b/>
      <w:sz w:val="24"/>
      <w:szCs w:val="24"/>
      <w:lang w:val="en-US" w:eastAsia="en-US" w:bidi="ar-SA"/>
    </w:rPr>
  </w:style>
  <w:style w:type="character" w:customStyle="1" w:styleId="CardsChar1">
    <w:name w:val="Cards Char1"/>
    <w:rsid w:val="00540534"/>
    <w:rPr>
      <w:rFonts w:eastAsia="Times New Roman"/>
      <w:szCs w:val="24"/>
      <w:lang w:val="en-US" w:eastAsia="en-US" w:bidi="ar-SA"/>
    </w:rPr>
  </w:style>
  <w:style w:type="paragraph" w:customStyle="1" w:styleId="StyleStyle411pt">
    <w:name w:val="Style Style4 + 11 pt"/>
    <w:basedOn w:val="Normal"/>
    <w:link w:val="StyleStyle411ptChar"/>
    <w:qFormat/>
    <w:rsid w:val="00540534"/>
    <w:rPr>
      <w:rFonts w:eastAsia="Malgun Gothic"/>
      <w:u w:val="single"/>
    </w:rPr>
  </w:style>
  <w:style w:type="character" w:customStyle="1" w:styleId="StyleStyle411ptChar">
    <w:name w:val="Style Style4 + 11 pt Char"/>
    <w:link w:val="StyleStyle411pt"/>
    <w:rsid w:val="00540534"/>
    <w:rPr>
      <w:rFonts w:ascii="Times New Roman" w:eastAsia="Malgun Gothic" w:hAnsi="Times New Roman" w:cs="Times New Roman"/>
      <w:u w:val="single"/>
    </w:rPr>
  </w:style>
  <w:style w:type="paragraph" w:customStyle="1" w:styleId="StyleStyle411ptBold">
    <w:name w:val="Style Style4 + 11 pt Bold"/>
    <w:basedOn w:val="Normal"/>
    <w:link w:val="StyleStyle411ptBoldChar"/>
    <w:qFormat/>
    <w:rsid w:val="00540534"/>
    <w:rPr>
      <w:rFonts w:eastAsia="Malgun Gothic"/>
      <w:b/>
      <w:bCs/>
      <w:u w:val="single"/>
    </w:rPr>
  </w:style>
  <w:style w:type="character" w:customStyle="1" w:styleId="StyleStyle411ptBoldChar">
    <w:name w:val="Style Style4 + 11 pt Bold Char"/>
    <w:link w:val="StyleStyle411ptBold"/>
    <w:rsid w:val="00540534"/>
    <w:rPr>
      <w:rFonts w:ascii="Times New Roman" w:eastAsia="Malgun Gothic" w:hAnsi="Times New Roman" w:cs="Times New Roman"/>
      <w:b/>
      <w:bCs/>
      <w:u w:val="single"/>
    </w:rPr>
  </w:style>
  <w:style w:type="character" w:customStyle="1" w:styleId="Style11pt">
    <w:name w:val="Style 11 pt"/>
    <w:rsid w:val="00540534"/>
    <w:rPr>
      <w:sz w:val="20"/>
    </w:rPr>
  </w:style>
  <w:style w:type="character" w:customStyle="1" w:styleId="style65">
    <w:name w:val="style65"/>
    <w:basedOn w:val="DefaultParagraphFont"/>
    <w:rsid w:val="00540534"/>
  </w:style>
  <w:style w:type="paragraph" w:customStyle="1" w:styleId="TagGA11">
    <w:name w:val="Tag GA 11"/>
    <w:basedOn w:val="TOC1"/>
    <w:uiPriority w:val="99"/>
    <w:qFormat/>
    <w:rsid w:val="00540534"/>
    <w:rPr>
      <w:b/>
    </w:rPr>
  </w:style>
  <w:style w:type="paragraph" w:customStyle="1" w:styleId="CiteCard0">
    <w:name w:val="Cite/Card"/>
    <w:basedOn w:val="TOC2"/>
    <w:uiPriority w:val="99"/>
    <w:qFormat/>
    <w:rsid w:val="00540534"/>
    <w:pPr>
      <w:tabs>
        <w:tab w:val="left" w:pos="4360"/>
      </w:tabs>
      <w:spacing w:after="0" w:line="240" w:lineRule="auto"/>
    </w:pPr>
    <w:rPr>
      <w:rFonts w:eastAsia="Calibri"/>
    </w:rPr>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540534"/>
    <w:rPr>
      <w:b/>
      <w:sz w:val="24"/>
      <w:szCs w:val="24"/>
      <w:lang w:val="en-US" w:eastAsia="en-US" w:bidi="ar-SA"/>
    </w:rPr>
  </w:style>
  <w:style w:type="character" w:customStyle="1" w:styleId="CiteCharChar">
    <w:name w:val="Cite Char Char"/>
    <w:rsid w:val="00540534"/>
    <w:rPr>
      <w:rFonts w:ascii="Cambria" w:eastAsia="Times New Roman" w:hAnsi="Cambria" w:cs="Times New Roman"/>
      <w:b/>
      <w:bCs/>
      <w:sz w:val="26"/>
      <w:szCs w:val="26"/>
    </w:rPr>
  </w:style>
  <w:style w:type="character" w:customStyle="1" w:styleId="CardCharChar1">
    <w:name w:val="Card Char Char1"/>
    <w:rsid w:val="00540534"/>
    <w:rPr>
      <w:b/>
      <w:bCs/>
      <w:sz w:val="28"/>
      <w:szCs w:val="28"/>
    </w:rPr>
  </w:style>
  <w:style w:type="character" w:customStyle="1" w:styleId="BlockTitleChar">
    <w:name w:val="Block Title Char"/>
    <w:link w:val="BlockTitle"/>
    <w:locked/>
    <w:rsid w:val="00540534"/>
    <w:rPr>
      <w:rFonts w:ascii="Times New Roman" w:eastAsia="PMingLiU" w:hAnsi="Times New Roman" w:cs="Arial"/>
      <w:b/>
      <w:bCs/>
      <w:kern w:val="32"/>
      <w:sz w:val="32"/>
      <w:szCs w:val="32"/>
      <w:lang w:bidi="en-US"/>
    </w:rPr>
  </w:style>
  <w:style w:type="character" w:customStyle="1" w:styleId="share">
    <w:name w:val="share"/>
    <w:basedOn w:val="DefaultParagraphFont"/>
    <w:rsid w:val="00540534"/>
  </w:style>
  <w:style w:type="character" w:customStyle="1" w:styleId="CharChar8">
    <w:name w:val="Char Char8"/>
    <w:rsid w:val="00540534"/>
    <w:rPr>
      <w:rFonts w:ascii="Georgia" w:eastAsia="Times New Roman" w:hAnsi="Georgia"/>
      <w:b/>
      <w:bCs/>
      <w:sz w:val="30"/>
      <w:szCs w:val="28"/>
      <w:u w:val="single"/>
    </w:rPr>
  </w:style>
  <w:style w:type="paragraph" w:styleId="HTMLPreformatted">
    <w:name w:val="HTML Preformatted"/>
    <w:basedOn w:val="Normal"/>
    <w:link w:val="HTMLPreformattedChar"/>
    <w:rsid w:val="0054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40534"/>
    <w:rPr>
      <w:rFonts w:ascii="Arial Unicode MS" w:eastAsia="Arial Unicode MS" w:hAnsi="Arial Unicode MS" w:cs="Arial Unicode MS"/>
      <w:szCs w:val="20"/>
    </w:rPr>
  </w:style>
  <w:style w:type="character" w:customStyle="1" w:styleId="ssl0">
    <w:name w:val="ss_l0"/>
    <w:basedOn w:val="DefaultParagraphFont"/>
    <w:rsid w:val="00540534"/>
  </w:style>
  <w:style w:type="paragraph" w:customStyle="1" w:styleId="UnderlinePara">
    <w:name w:val="Underline Para"/>
    <w:basedOn w:val="Normal"/>
    <w:uiPriority w:val="6"/>
    <w:qFormat/>
    <w:rsid w:val="00540534"/>
    <w:pPr>
      <w:widowControl w:val="0"/>
      <w:suppressAutoHyphens/>
      <w:spacing w:after="200"/>
      <w:contextualSpacing/>
      <w:jc w:val="both"/>
    </w:pPr>
    <w:rPr>
      <w:rFonts w:asciiTheme="minorHAnsi" w:hAnsiTheme="minorHAnsi"/>
      <w:bCs/>
      <w:u w:val="single"/>
    </w:rPr>
  </w:style>
  <w:style w:type="character" w:styleId="PageNumber">
    <w:name w:val="page number"/>
    <w:basedOn w:val="DefaultParagraphFont"/>
    <w:uiPriority w:val="99"/>
    <w:semiHidden/>
    <w:unhideWhenUsed/>
    <w:rsid w:val="00540534"/>
  </w:style>
  <w:style w:type="character" w:customStyle="1" w:styleId="HeaderChar1">
    <w:name w:val="Header Char1"/>
    <w:basedOn w:val="DefaultParagraphFont"/>
    <w:uiPriority w:val="99"/>
    <w:semiHidden/>
    <w:rsid w:val="00540534"/>
    <w:rPr>
      <w:rFonts w:ascii="Georgia" w:hAnsi="Georgia" w:cs="Times New Roman"/>
      <w:sz w:val="20"/>
    </w:rPr>
  </w:style>
  <w:style w:type="character" w:customStyle="1" w:styleId="FooterChar1">
    <w:name w:val="Footer Char1"/>
    <w:basedOn w:val="DefaultParagraphFont"/>
    <w:uiPriority w:val="99"/>
    <w:semiHidden/>
    <w:rsid w:val="00540534"/>
    <w:rPr>
      <w:rFonts w:ascii="Georgia" w:hAnsi="Georgia" w:cs="Times New Roman"/>
      <w:sz w:val="20"/>
    </w:rPr>
  </w:style>
  <w:style w:type="character" w:customStyle="1" w:styleId="DateChar1">
    <w:name w:val="Date Char1"/>
    <w:basedOn w:val="DefaultParagraphFont"/>
    <w:uiPriority w:val="99"/>
    <w:semiHidden/>
    <w:rsid w:val="00540534"/>
    <w:rPr>
      <w:rFonts w:ascii="Georgia" w:hAnsi="Georgia" w:cs="Times New Roman"/>
      <w:sz w:val="20"/>
    </w:rPr>
  </w:style>
  <w:style w:type="character" w:customStyle="1" w:styleId="DocumentMapChar1">
    <w:name w:val="Document Map Char1"/>
    <w:basedOn w:val="DefaultParagraphFont"/>
    <w:semiHidden/>
    <w:rsid w:val="00540534"/>
    <w:rPr>
      <w:rFonts w:ascii="Segoe UI" w:hAnsi="Segoe UI" w:cs="Segoe UI"/>
      <w:sz w:val="16"/>
      <w:szCs w:val="16"/>
    </w:rPr>
  </w:style>
  <w:style w:type="character" w:customStyle="1" w:styleId="EndnoteTextChar1">
    <w:name w:val="Endnote Text Char1"/>
    <w:basedOn w:val="DefaultParagraphFont"/>
    <w:uiPriority w:val="99"/>
    <w:semiHidden/>
    <w:rsid w:val="00540534"/>
    <w:rPr>
      <w:rFonts w:ascii="Georgia" w:hAnsi="Georgia" w:cs="Times New Roman"/>
      <w:sz w:val="20"/>
      <w:szCs w:val="20"/>
    </w:rPr>
  </w:style>
  <w:style w:type="character" w:customStyle="1" w:styleId="BalloonTextChar1">
    <w:name w:val="Balloon Text Char1"/>
    <w:basedOn w:val="DefaultParagraphFont"/>
    <w:uiPriority w:val="99"/>
    <w:semiHidden/>
    <w:rsid w:val="00540534"/>
    <w:rPr>
      <w:rFonts w:ascii="Segoe UI" w:hAnsi="Segoe UI" w:cs="Segoe UI"/>
      <w:sz w:val="18"/>
      <w:szCs w:val="18"/>
    </w:rPr>
  </w:style>
  <w:style w:type="character" w:customStyle="1" w:styleId="FootnoteTextChar1">
    <w:name w:val="Footnote Text Char1"/>
    <w:basedOn w:val="DefaultParagraphFont"/>
    <w:semiHidden/>
    <w:rsid w:val="00540534"/>
    <w:rPr>
      <w:rFonts w:ascii="Georgia" w:hAnsi="Georgia" w:cs="Times New Roman"/>
      <w:sz w:val="20"/>
      <w:szCs w:val="20"/>
    </w:rPr>
  </w:style>
  <w:style w:type="paragraph" w:customStyle="1" w:styleId="Smalltext1">
    <w:name w:val="Small text"/>
    <w:aliases w:val="Quote1,Quote11"/>
    <w:basedOn w:val="Normal"/>
    <w:link w:val="SmalltextChar0"/>
    <w:qFormat/>
    <w:rsid w:val="00540534"/>
    <w:rPr>
      <w:rFonts w:eastAsia="Calibri"/>
      <w:sz w:val="14"/>
    </w:rPr>
  </w:style>
  <w:style w:type="character" w:customStyle="1" w:styleId="SmalltextChar0">
    <w:name w:val="Small text Char"/>
    <w:aliases w:val="Quote Char,Quote1 Char1"/>
    <w:link w:val="Smalltext1"/>
    <w:rsid w:val="00540534"/>
    <w:rPr>
      <w:rFonts w:ascii="Times New Roman" w:eastAsia="Calibri" w:hAnsi="Times New Roman" w:cs="Times New Roman"/>
      <w:sz w:val="14"/>
    </w:rPr>
  </w:style>
  <w:style w:type="paragraph" w:customStyle="1" w:styleId="Tag2">
    <w:name w:val="Tag2"/>
    <w:basedOn w:val="Normal"/>
    <w:qFormat/>
    <w:rsid w:val="0054053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ademia.edu/3523639/U.S._Drone_Policy_Tactical_Success_and_Strategic_Failure)shaw" TargetMode="External"/><Relationship Id="rId18" Type="http://schemas.openxmlformats.org/officeDocument/2006/relationships/hyperlink" Target="http://www.strategicstudiesinstitute.army.mil/pubs/parameters/Issues/WinterSpring_2013/1_Article_Dowd.pdf" TargetMode="External"/><Relationship Id="rId26" Type="http://schemas.openxmlformats.org/officeDocument/2006/relationships/hyperlink" Target="http://www.deccanchronicle.com/editorial/dc-comment/india-needs-360%C2%B0-terror-appraisal-659"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globalpost.com/dispatch/news/regions/europe/121022/drone-violence-along-armenian-azerbaijani-border-could-lead-war" TargetMode="External"/><Relationship Id="rId34" Type="http://schemas.openxmlformats.org/officeDocument/2006/relationships/hyperlink" Target="http://www.globaleconomicgovernance.org/wp-content/uploads/IR-Colloquium-MT12-Week-5_The-Irony-of-Global-Economic-Governance.pdf" TargetMode="External"/><Relationship Id="rId7" Type="http://schemas.openxmlformats.org/officeDocument/2006/relationships/webSettings" Target="webSettings.xml"/><Relationship Id="rId12" Type="http://schemas.openxmlformats.org/officeDocument/2006/relationships/hyperlink" Target="http://yuriditsky.blogspot.com/2011/09/yemens-chaos-august-2011.html" TargetMode="External"/><Relationship Id="rId17" Type="http://schemas.openxmlformats.org/officeDocument/2006/relationships/hyperlink" Target="http://www.cnn.com/2012/10/01/opinion/bergen-world-of-drones/index.html" TargetMode="External"/><Relationship Id="rId25" Type="http://schemas.openxmlformats.org/officeDocument/2006/relationships/hyperlink" Target="http://ecfr.eu/page/-/ECFR84_DRONES_BRIEF.pdf" TargetMode="External"/><Relationship Id="rId33" Type="http://schemas.openxmlformats.org/officeDocument/2006/relationships/hyperlink" Target="http://www.businessinsider.com/it-increasingly-looks-like-obama-will-have-to-raise-the-debt-ceiling-all-by-himself-2013-9" TargetMode="External"/><Relationship Id="rId38" Type="http://schemas.openxmlformats.org/officeDocument/2006/relationships/hyperlink" Target="http://www.ndu.edu/press/targeted-killing.html" TargetMode="External"/><Relationship Id="rId2" Type="http://schemas.openxmlformats.org/officeDocument/2006/relationships/customXml" Target="../customXml/item2.xml"/><Relationship Id="rId16" Type="http://schemas.openxmlformats.org/officeDocument/2006/relationships/hyperlink" Target="http://www.academia.edu/3523639/U.S._Drone_Policy_Tactical_Success_and_Strategic_Failure,%20April%2019" TargetMode="External"/><Relationship Id="rId20" Type="http://schemas.openxmlformats.org/officeDocument/2006/relationships/hyperlink" Target="http://www.academia.edu/3832442/Targeted_Killings_Behind_the_Veil_of_Ignorance" TargetMode="External"/><Relationship Id="rId29" Type="http://schemas.openxmlformats.org/officeDocument/2006/relationships/hyperlink" Target="http://www.chathamhouse.org/sites/default/files/public/International%20Affairs/2013/89_1/89_1Boyl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commentary&amp;article=2183" TargetMode="External"/><Relationship Id="rId24" Type="http://schemas.openxmlformats.org/officeDocument/2006/relationships/hyperlink" Target="http://www.whitehouse.gov/the-press-office/2011/09/16/remarks-john-o-brennan-strengthening-our-security-adhering-our-values-an" TargetMode="External"/><Relationship Id="rId32" Type="http://schemas.openxmlformats.org/officeDocument/2006/relationships/hyperlink" Target="http://www.nytimes.com/2013/05/24/us/politics/pivoting-from-a-war-footing-obama-acts-to-curtail-drones.html?pagewanted=all&amp;_r=0" TargetMode="External"/><Relationship Id="rId37" Type="http://schemas.openxmlformats.org/officeDocument/2006/relationships/hyperlink" Target="http://blog.foreignpolicy.com/posts/2013/08/08/the_sudden_and_unexpected_return_of_the_drone_war_yemen"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awfareblog.com/2013/05/taking-the-cia-out-of-drone-strikes-the-obama-administrations-yemen-experience/" TargetMode="External"/><Relationship Id="rId23" Type="http://schemas.openxmlformats.org/officeDocument/2006/relationships/hyperlink" Target="http://www.newrepublic.com/article/112964/obamas-secrecy-destroying-american-support-counterterrorism" TargetMode="External"/><Relationship Id="rId28" Type="http://schemas.openxmlformats.org/officeDocument/2006/relationships/hyperlink" Target="http://articles.latimes.com/2012/mar/27/opinion/la-oe-villasenor-license-domestic-drones-20120327" TargetMode="External"/><Relationship Id="rId36" Type="http://schemas.openxmlformats.org/officeDocument/2006/relationships/hyperlink" Target="http://ecfr.eu/page/-/ECFR84_DRONES_BRIEF.pdf" TargetMode="Externa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chathamhouse.org/sites/default/files/public/International%20Affairs/2013/89_1/89_1Boyle.pdf" TargetMode="External"/><Relationship Id="rId31" Type="http://schemas.openxmlformats.org/officeDocument/2006/relationships/hyperlink" Target="http://www.politico.com/story/2013/10/ron-binz-ferc-nominee-withdraws-name-97623.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sis.org/publication/common-lessons-benghazi-algeria-mali-tunisia-egypt-syria-iraq-yemen-afghanistan-pakistan" TargetMode="External"/><Relationship Id="rId22" Type="http://schemas.openxmlformats.org/officeDocument/2006/relationships/hyperlink" Target="http://www.lawfareblog.com/wp-content/uploads/2013/05/Brooks_05-16-13.pdf" TargetMode="External"/><Relationship Id="rId27" Type="http://schemas.openxmlformats.org/officeDocument/2006/relationships/hyperlink" Target="http://www.washingtonpost.com/wp-dyn/content/article/2011/02/18/AR2011021805662.html" TargetMode="External"/><Relationship Id="rId30" Type="http://schemas.openxmlformats.org/officeDocument/2006/relationships/hyperlink" Target="http://www.cbsnews.com/8301-250_162-57605784/why-is-it-so-difficult-to-end-the-government-shutdown/" TargetMode="External"/><Relationship Id="rId35" Type="http://schemas.openxmlformats.org/officeDocument/2006/relationships/hyperlink" Target="http://www.foreignaffairs.com/articles/68012/john-mueller/the-truth-about-al-qaeda?page=sh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40520</Words>
  <Characters>230970</Characters>
  <Application>Microsoft Office Word</Application>
  <DocSecurity>0</DocSecurity>
  <Lines>1924</Lines>
  <Paragraphs>541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1</cp:revision>
  <dcterms:created xsi:type="dcterms:W3CDTF">2013-10-05T13:49:00Z</dcterms:created>
  <dcterms:modified xsi:type="dcterms:W3CDTF">2013-10-05T13:52:00Z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