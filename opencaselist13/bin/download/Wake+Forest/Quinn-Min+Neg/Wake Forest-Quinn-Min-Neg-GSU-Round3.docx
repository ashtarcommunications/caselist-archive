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61EDD" w:rsidP="00461EDD">
      <w:pPr>
        <w:pStyle w:val="Heading1"/>
      </w:pPr>
      <w:r>
        <w:t>1nc</w:t>
      </w:r>
    </w:p>
    <w:p w:rsidR="00461EDD" w:rsidRDefault="00461EDD" w:rsidP="00D17C4E"/>
    <w:p w:rsidR="00461EDD" w:rsidRDefault="00461EDD" w:rsidP="00461EDD"/>
    <w:p w:rsidR="00461EDD" w:rsidRDefault="00461EDD" w:rsidP="00461EDD"/>
    <w:p w:rsidR="00461EDD" w:rsidRDefault="00461EDD" w:rsidP="00461EDD"/>
    <w:p w:rsidR="00461EDD" w:rsidRDefault="00461EDD" w:rsidP="00461EDD"/>
    <w:p w:rsidR="00461EDD" w:rsidRDefault="00461EDD" w:rsidP="00461EDD">
      <w:pPr>
        <w:pStyle w:val="Heading3"/>
      </w:pPr>
      <w:r>
        <w:t>1</w:t>
      </w:r>
    </w:p>
    <w:p w:rsidR="00461EDD" w:rsidRDefault="00461EDD" w:rsidP="00461EDD"/>
    <w:p w:rsidR="00461EDD" w:rsidRDefault="00461EDD" w:rsidP="00461EDD"/>
    <w:p w:rsidR="00461EDD" w:rsidRDefault="00461EDD" w:rsidP="00461EDD">
      <w:pPr>
        <w:pStyle w:val="Heading4"/>
      </w:pPr>
      <w:r>
        <w:t xml:space="preserve">Pariah weapons regulation backfires- normalizes </w:t>
      </w:r>
      <w:r w:rsidRPr="00E21337">
        <w:rPr>
          <w:u w:val="single"/>
        </w:rPr>
        <w:t>centralized militarism</w:t>
      </w:r>
      <w:r>
        <w:t xml:space="preserve"> and leads to worse forms of violence --- makes continuous war inevitable</w:t>
      </w:r>
    </w:p>
    <w:p w:rsidR="00461EDD" w:rsidRDefault="00461EDD" w:rsidP="00461EDD">
      <w:r w:rsidRPr="007661CD">
        <w:rPr>
          <w:rStyle w:val="StyleStyleBold12pt"/>
        </w:rPr>
        <w:t>Cooper, 11</w:t>
      </w:r>
      <w:r w:rsidRPr="00D13CF4">
        <w:t xml:space="preserve"> -- </w:t>
      </w:r>
      <w:r>
        <w:t xml:space="preserve">University of Bradford </w:t>
      </w:r>
      <w:r w:rsidRPr="00D13CF4">
        <w:t>International Relations and Security Studies</w:t>
      </w:r>
      <w:r>
        <w:t xml:space="preserve"> Senior Lecturer</w:t>
      </w:r>
    </w:p>
    <w:p w:rsidR="00461EDD" w:rsidRDefault="00461EDD" w:rsidP="00461EDD">
      <w:r w:rsidRPr="00D13CF4">
        <w:t xml:space="preserve">[Neil, </w:t>
      </w:r>
      <w:r>
        <w:t xml:space="preserve">PhD from </w:t>
      </w:r>
      <w:r w:rsidRPr="007661CD">
        <w:t>University of Kent at Canterbury</w:t>
      </w:r>
      <w:r>
        <w:t xml:space="preserve">, University of Bradford </w:t>
      </w:r>
      <w:r w:rsidRPr="007661CD">
        <w:t>Associate Dean for Research for the School of Social and International Studies</w:t>
      </w:r>
      <w:r>
        <w:t xml:space="preserve">, </w:t>
      </w:r>
      <w:r w:rsidRPr="00D13CF4">
        <w:t xml:space="preserve">"Humanitarian Arms Control and Processes of Securitization: Moving Weapons along the Security Continuum," Contemporary Security Policy, </w:t>
      </w:r>
      <w:proofErr w:type="spellStart"/>
      <w:r w:rsidRPr="00D13CF4">
        <w:t>Vol</w:t>
      </w:r>
      <w:proofErr w:type="spellEnd"/>
      <w:r w:rsidRPr="00D13CF4">
        <w:t xml:space="preserve"> 32, Issue 1,</w:t>
      </w:r>
      <w:r>
        <w:t xml:space="preserve"> 2011, </w:t>
      </w:r>
      <w:proofErr w:type="spellStart"/>
      <w:r>
        <w:t>tandfonline</w:t>
      </w:r>
      <w:proofErr w:type="spellEnd"/>
      <w:r>
        <w:t xml:space="preserve">, accessed 9-5-13, </w:t>
      </w:r>
      <w:proofErr w:type="spellStart"/>
      <w:r>
        <w:t>mss</w:t>
      </w:r>
      <w:proofErr w:type="spellEnd"/>
      <w:r>
        <w:t>]</w:t>
      </w:r>
    </w:p>
    <w:p w:rsidR="00461EDD" w:rsidRDefault="00461EDD" w:rsidP="00461EDD"/>
    <w:p w:rsidR="00461EDD" w:rsidRDefault="00461EDD" w:rsidP="00461EDD">
      <w:pPr>
        <w:rPr>
          <w:sz w:val="12"/>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 xml:space="preserve">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w:t>
      </w:r>
      <w:proofErr w:type="spellStart"/>
      <w:r w:rsidRPr="00F85FF1">
        <w:rPr>
          <w:sz w:val="12"/>
        </w:rPr>
        <w:t>armour</w:t>
      </w:r>
      <w:proofErr w:type="spellEnd"/>
      <w:r w:rsidRPr="00F85FF1">
        <w:rPr>
          <w:sz w:val="12"/>
        </w:rPr>
        <w:t xml:space="preserve">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w:t>
      </w:r>
      <w:proofErr w:type="spellStart"/>
      <w:r w:rsidRPr="00F85FF1">
        <w:rPr>
          <w:sz w:val="12"/>
        </w:rPr>
        <w:t>breechloading</w:t>
      </w:r>
      <w:proofErr w:type="spellEnd"/>
      <w:r w:rsidRPr="00F85FF1">
        <w:rPr>
          <w:sz w:val="12"/>
        </w:rPr>
        <w:t xml:space="preserve"> riﬂes’.</w:t>
      </w:r>
      <w:r w:rsidRPr="00FF71AC">
        <w:rPr>
          <w:sz w:val="12"/>
        </w:rPr>
        <w:t xml:space="preserve">50 </w:t>
      </w:r>
      <w:r w:rsidRPr="00FF71AC">
        <w:rPr>
          <w:rStyle w:val="TitleChar"/>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TitleChar"/>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FC47F7">
        <w:rPr>
          <w:b/>
          <w:highlight w:val="green"/>
          <w:u w:val="single"/>
          <w:bdr w:val="single" w:sz="4" w:space="0" w:color="auto"/>
        </w:rPr>
        <w:t xml:space="preserve">restrictions </w:t>
      </w:r>
      <w:r w:rsidRPr="00FC47F7">
        <w:rPr>
          <w:b/>
          <w:highlight w:val="green"/>
          <w:u w:val="single"/>
        </w:rPr>
        <w:t xml:space="preserve">on pariah weapons are </w:t>
      </w:r>
      <w:r w:rsidRPr="00FF71AC">
        <w:rPr>
          <w:u w:val="single"/>
        </w:rPr>
        <w:t>often</w:t>
      </w:r>
      <w:r w:rsidRPr="007E5E8D">
        <w:rPr>
          <w:b/>
          <w:u w:val="single"/>
        </w:rPr>
        <w:t xml:space="preserve"> </w:t>
      </w:r>
      <w:r w:rsidRPr="00FC47F7">
        <w:rPr>
          <w:b/>
          <w:highlight w:val="green"/>
          <w:u w:val="single"/>
        </w:rPr>
        <w:t>related</w:t>
      </w:r>
      <w:r w:rsidRPr="00FC47F7">
        <w:rPr>
          <w:highlight w:val="green"/>
          <w:u w:val="single"/>
        </w:rPr>
        <w:t xml:space="preserve"> </w:t>
      </w:r>
      <w:r w:rsidRPr="00F85FF1">
        <w:rPr>
          <w:sz w:val="12"/>
        </w:rPr>
        <w:t xml:space="preserve">in some way </w:t>
      </w:r>
      <w:r w:rsidRPr="00FC47F7">
        <w:rPr>
          <w:b/>
          <w:highlight w:val="green"/>
          <w:u w:val="single"/>
        </w:rPr>
        <w:t xml:space="preserve">to the construction of a </w:t>
      </w:r>
      <w:r w:rsidRPr="00FC47F7">
        <w:rPr>
          <w:b/>
          <w:highlight w:val="green"/>
          <w:u w:val="single"/>
          <w:bdr w:val="single" w:sz="4" w:space="0" w:color="auto"/>
        </w:rPr>
        <w:t>broad arena</w:t>
      </w:r>
      <w:r w:rsidRPr="00FC47F7">
        <w:rPr>
          <w:b/>
          <w:highlight w:val="green"/>
          <w:u w:val="single"/>
        </w:rPr>
        <w:t xml:space="preserve"> of legitimized military tech</w:t>
      </w:r>
      <w:r w:rsidRPr="00FF71AC">
        <w:rPr>
          <w:u w:val="single"/>
        </w:rPr>
        <w:t>nolo</w:t>
      </w:r>
      <w:r w:rsidRPr="00FF71AC">
        <w:rPr>
          <w:rStyle w:val="TitleChar"/>
        </w:rPr>
        <w:t>gy</w:t>
      </w:r>
      <w:r w:rsidRPr="00F85FF1">
        <w:rPr>
          <w:b/>
          <w:sz w:val="12"/>
        </w:rPr>
        <w:t>.</w:t>
      </w:r>
      <w:r w:rsidRPr="00F85FF1">
        <w:rPr>
          <w:sz w:val="12"/>
        </w:rPr>
        <w:t xml:space="preserve"> A particularly extreme example of this is the way in which </w:t>
      </w:r>
      <w:r w:rsidRPr="00F77674">
        <w:rPr>
          <w:rStyle w:val="TitleChar"/>
        </w:rPr>
        <w:t xml:space="preserve">pariah weapons are sometimes constructed as the antithesis of the ‘heroic weapon’ – a weapon deemed to embody positive values such as </w:t>
      </w:r>
      <w:proofErr w:type="spellStart"/>
      <w:r w:rsidRPr="00F77674">
        <w:rPr>
          <w:rStyle w:val="TitleChar"/>
        </w:rPr>
        <w:t>honour</w:t>
      </w:r>
      <w:proofErr w:type="spellEnd"/>
      <w:r w:rsidRPr="00F77674">
        <w:rPr>
          <w:rStyle w:val="TitleChar"/>
        </w:rPr>
        <w:t xml:space="preserve"> and / or which is deemed central to national </w:t>
      </w:r>
      <w:proofErr w:type="spellStart"/>
      <w:r w:rsidRPr="00F77674">
        <w:rPr>
          <w:rStyle w:val="TitleChar"/>
        </w:rPr>
        <w:t>defence</w:t>
      </w:r>
      <w:proofErr w:type="spellEnd"/>
      <w:r w:rsidRPr="00F85FF1">
        <w:rPr>
          <w:sz w:val="12"/>
        </w:rPr>
        <w:t xml:space="preserv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w:t>
      </w:r>
      <w:proofErr w:type="spellStart"/>
      <w:r w:rsidRPr="00F85FF1">
        <w:rPr>
          <w:sz w:val="12"/>
        </w:rPr>
        <w:t>romanticization</w:t>
      </w:r>
      <w:proofErr w:type="spellEnd"/>
      <w:r w:rsidRPr="00F85FF1">
        <w:rPr>
          <w:sz w:val="12"/>
        </w:rPr>
        <w:t xml:space="preserve"> of the heroic samurai sword as the visible form of one’s </w:t>
      </w:r>
      <w:proofErr w:type="spellStart"/>
      <w:r w:rsidRPr="00F85FF1">
        <w:rPr>
          <w:sz w:val="12"/>
        </w:rPr>
        <w:t>honour</w:t>
      </w:r>
      <w:proofErr w:type="spellEnd"/>
      <w:r w:rsidRPr="00F85FF1">
        <w:rPr>
          <w:sz w:val="12"/>
        </w:rPr>
        <w:t xml:space="preserve">,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w:t>
      </w:r>
      <w:proofErr w:type="spellStart"/>
      <w:r w:rsidRPr="00F85FF1">
        <w:rPr>
          <w:sz w:val="12"/>
        </w:rPr>
        <w:t>romanticization</w:t>
      </w:r>
      <w:proofErr w:type="spellEnd"/>
      <w:r w:rsidRPr="00F85FF1">
        <w:rPr>
          <w:sz w:val="12"/>
        </w:rPr>
        <w:t xml:space="preserve"> of the battleship (‘the upper class or aristocracy of warships’)55 as central to British security and linked to British notions of </w:t>
      </w:r>
      <w:proofErr w:type="spellStart"/>
      <w:r w:rsidRPr="00F85FF1">
        <w:rPr>
          <w:sz w:val="12"/>
        </w:rPr>
        <w:t>valour</w:t>
      </w:r>
      <w:proofErr w:type="spellEnd"/>
      <w:r w:rsidRPr="00F85FF1">
        <w:rPr>
          <w:sz w:val="12"/>
        </w:rPr>
        <w:t xml:space="preserve"> and </w:t>
      </w:r>
      <w:proofErr w:type="spellStart"/>
      <w:r w:rsidRPr="00F85FF1">
        <w:rPr>
          <w:sz w:val="12"/>
        </w:rPr>
        <w:t>honour</w:t>
      </w:r>
      <w:proofErr w:type="spellEnd"/>
      <w:r w:rsidRPr="00F85FF1">
        <w:rPr>
          <w:sz w:val="12"/>
        </w:rPr>
        <w:t xml:space="preserve">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w:t>
      </w:r>
      <w:proofErr w:type="spellStart"/>
      <w:r w:rsidRPr="00F85FF1">
        <w:rPr>
          <w:sz w:val="12"/>
        </w:rPr>
        <w:t>categorised</w:t>
      </w:r>
      <w:proofErr w:type="spellEnd"/>
      <w:r w:rsidRPr="00F85FF1">
        <w:rPr>
          <w:sz w:val="12"/>
        </w:rPr>
        <w:t xml:space="preserve">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w:t>
      </w:r>
      <w:proofErr w:type="spellStart"/>
      <w:r w:rsidRPr="00F85FF1">
        <w:rPr>
          <w:sz w:val="12"/>
        </w:rPr>
        <w:t>postCold</w:t>
      </w:r>
      <w:proofErr w:type="spellEnd"/>
      <w:r w:rsidRPr="00F85FF1">
        <w:rPr>
          <w:sz w:val="12"/>
        </w:rPr>
        <w:t xml:space="preserve">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w:t>
      </w:r>
      <w:proofErr w:type="spellStart"/>
      <w:r w:rsidRPr="00F85FF1">
        <w:rPr>
          <w:sz w:val="12"/>
        </w:rPr>
        <w:t>dum</w:t>
      </w:r>
      <w:proofErr w:type="spellEnd"/>
      <w:r w:rsidRPr="00F85FF1">
        <w:rPr>
          <w:sz w:val="12"/>
        </w:rPr>
        <w:t xml:space="preserve"> </w:t>
      </w:r>
      <w:proofErr w:type="spellStart"/>
      <w:r w:rsidRPr="00F85FF1">
        <w:rPr>
          <w:sz w:val="12"/>
        </w:rPr>
        <w:t>dum</w:t>
      </w:r>
      <w:proofErr w:type="spellEnd"/>
      <w:r w:rsidRPr="00F85FF1">
        <w:rPr>
          <w:sz w:val="12"/>
        </w:rPr>
        <w:t xml:space="preserve"> bullet. As Michael Howard has suggested though, </w:t>
      </w:r>
      <w:r w:rsidRPr="007E5E8D">
        <w:rPr>
          <w:u w:val="single"/>
        </w:rPr>
        <w:t xml:space="preserve">whilst </w:t>
      </w:r>
      <w:r w:rsidRPr="00FF71AC">
        <w:rPr>
          <w:rStyle w:val="TitleChar"/>
        </w:rPr>
        <w:t>initiatives 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liberal internationalists had ‘abandoned their</w:t>
      </w:r>
      <w:r w:rsidRPr="00FF71AC">
        <w:rPr>
          <w:sz w:val="12"/>
        </w:rPr>
        <w:t xml:space="preserve"> original </w:t>
      </w:r>
      <w:r w:rsidRPr="00FF71AC">
        <w:rPr>
          <w:u w:val="single"/>
        </w:rPr>
        <w:t xml:space="preserve">objects of preventing war and building peace in </w:t>
      </w:r>
      <w:proofErr w:type="spellStart"/>
      <w:r w:rsidRPr="00FF71AC">
        <w:rPr>
          <w:u w:val="single"/>
        </w:rPr>
        <w:t>favour</w:t>
      </w:r>
      <w:proofErr w:type="spellEnd"/>
      <w:r w:rsidRPr="00FF71AC">
        <w:rPr>
          <w:u w:val="single"/>
        </w:rPr>
        <w:t xml:space="preserve">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FC47F7">
        <w:rPr>
          <w:highlight w:val="green"/>
          <w:u w:val="single"/>
        </w:rPr>
        <w:t xml:space="preserve">prohibitions can </w:t>
      </w:r>
      <w:r w:rsidRPr="00F85FF1">
        <w:rPr>
          <w:sz w:val="12"/>
        </w:rPr>
        <w:t xml:space="preserve">ultimately </w:t>
      </w:r>
      <w:r w:rsidRPr="00FC47F7">
        <w:rPr>
          <w:highlight w:val="green"/>
          <w:u w:val="single"/>
        </w:rPr>
        <w:t xml:space="preserve">be understood </w:t>
      </w:r>
      <w:r w:rsidRPr="00F36E61">
        <w:rPr>
          <w:u w:val="single"/>
        </w:rPr>
        <w:t>less as progressive initiatives</w:t>
      </w:r>
      <w:r w:rsidRPr="00F36E61">
        <w:rPr>
          <w:sz w:val="12"/>
        </w:rPr>
        <w:t xml:space="preserve"> imposed on foot-dragging states </w:t>
      </w:r>
      <w:r w:rsidRPr="00F36E61">
        <w:rPr>
          <w:u w:val="single"/>
        </w:rPr>
        <w:t xml:space="preserve">by the bottom-up </w:t>
      </w:r>
      <w:r w:rsidRPr="00F36E61">
        <w:rPr>
          <w:sz w:val="12"/>
        </w:rPr>
        <w:t xml:space="preserve">power of global civil society </w:t>
      </w:r>
      <w:r w:rsidRPr="00F36E61">
        <w:rPr>
          <w:u w:val="single"/>
        </w:rPr>
        <w:t xml:space="preserve">and more </w:t>
      </w:r>
      <w:r w:rsidRPr="00FC47F7">
        <w:rPr>
          <w:highlight w:val="green"/>
          <w:u w:val="single"/>
        </w:rPr>
        <w:t xml:space="preserve">as </w:t>
      </w:r>
      <w:r w:rsidRPr="00FC47F7">
        <w:rPr>
          <w:highlight w:val="green"/>
          <w:u w:val="single"/>
          <w:bdr w:val="single" w:sz="4" w:space="0" w:color="auto"/>
        </w:rPr>
        <w:t>performative acts</w:t>
      </w:r>
      <w:r w:rsidRPr="00FC47F7">
        <w:rPr>
          <w:highlight w:val="green"/>
          <w:u w:val="single"/>
        </w:rPr>
        <w:t xml:space="preserve"> that </w:t>
      </w:r>
      <w:r w:rsidRPr="007E5E8D">
        <w:rPr>
          <w:u w:val="single"/>
        </w:rPr>
        <w:t xml:space="preserve">simultaneously function to </w:t>
      </w:r>
      <w:r w:rsidRPr="00F85FF1">
        <w:rPr>
          <w:sz w:val="12"/>
        </w:rPr>
        <w:t xml:space="preserve">codify aspects of a new set of criteria for judging international respectability in a post-Cold War era, to </w:t>
      </w:r>
      <w:r w:rsidRPr="00FC47F7">
        <w:rPr>
          <w:highlight w:val="green"/>
          <w:u w:val="single"/>
          <w:bdr w:val="single" w:sz="4" w:space="0" w:color="auto"/>
        </w:rPr>
        <w:t>reinforce</w:t>
      </w:r>
      <w:r w:rsidRPr="00FC47F7">
        <w:rPr>
          <w:highlight w:val="green"/>
          <w:u w:val="single"/>
        </w:rPr>
        <w:t xml:space="preserve"> </w:t>
      </w:r>
      <w:r w:rsidRPr="007E5E8D">
        <w:rPr>
          <w:u w:val="single"/>
        </w:rPr>
        <w:t xml:space="preserve">the </w:t>
      </w:r>
      <w:r w:rsidRPr="00FC47F7">
        <w:rPr>
          <w:highlight w:val="green"/>
          <w:u w:val="single"/>
          <w:bdr w:val="single" w:sz="4" w:space="0" w:color="auto"/>
        </w:rPr>
        <w:t>security framings</w:t>
      </w:r>
      <w:r w:rsidRPr="00FC47F7">
        <w:rPr>
          <w:sz w:val="12"/>
          <w:highlight w:val="green"/>
        </w:rPr>
        <w:t xml:space="preserve"> </w:t>
      </w:r>
      <w:r w:rsidRPr="00F85FF1">
        <w:rPr>
          <w:sz w:val="12"/>
        </w:rPr>
        <w:t xml:space="preserve">of the era </w:t>
      </w:r>
      <w:r w:rsidRPr="00FC47F7">
        <w:rPr>
          <w:highlight w:val="green"/>
          <w:u w:val="single"/>
        </w:rPr>
        <w:t xml:space="preserve">and </w:t>
      </w:r>
      <w:r w:rsidRPr="00F85FF1">
        <w:rPr>
          <w:sz w:val="12"/>
        </w:rPr>
        <w:t xml:space="preserve">to </w:t>
      </w:r>
      <w:r w:rsidRPr="00FC47F7">
        <w:rPr>
          <w:highlight w:val="green"/>
          <w:u w:val="single"/>
          <w:bdr w:val="single" w:sz="4" w:space="0" w:color="auto"/>
        </w:rPr>
        <w:t>legitimize</w:t>
      </w:r>
      <w:r w:rsidRPr="00FC47F7">
        <w:rPr>
          <w:highlight w:val="green"/>
          <w:u w:val="single"/>
        </w:rPr>
        <w:t xml:space="preserve"> </w:t>
      </w:r>
      <w:r w:rsidRPr="007E5E8D">
        <w:rPr>
          <w:u w:val="single"/>
        </w:rPr>
        <w:t xml:space="preserve">those </w:t>
      </w:r>
      <w:r w:rsidRPr="00FC47F7">
        <w:rPr>
          <w:highlight w:val="green"/>
          <w:u w:val="single"/>
        </w:rPr>
        <w:t xml:space="preserve">categories of weapons </w:t>
      </w:r>
      <w:r w:rsidRPr="007E5E8D">
        <w:rPr>
          <w:u w:val="single"/>
        </w:rPr>
        <w:t xml:space="preserve">successfully </w:t>
      </w:r>
      <w:r w:rsidRPr="00FC47F7">
        <w:rPr>
          <w:highlight w:val="green"/>
          <w:u w:val="single"/>
        </w:rPr>
        <w:t>constructed as precise</w:t>
      </w:r>
      <w:r w:rsidRPr="00F85FF1">
        <w:rPr>
          <w:sz w:val="12"/>
        </w:rPr>
        <w:t xml:space="preserve">, discriminate, and thus humane. Indeed, </w:t>
      </w:r>
      <w:r w:rsidRPr="00F36E61">
        <w:rPr>
          <w:u w:val="single"/>
        </w:rPr>
        <w:t>to the extent that states such as the U</w:t>
      </w:r>
      <w:r w:rsidRPr="00F36E61">
        <w:rPr>
          <w:sz w:val="12"/>
        </w:rPr>
        <w:t xml:space="preserve">nited </w:t>
      </w:r>
      <w:r w:rsidRPr="00F36E61">
        <w:rPr>
          <w:u w:val="single"/>
        </w:rPr>
        <w:t>S</w:t>
      </w:r>
      <w:r w:rsidRPr="00F36E61">
        <w:rPr>
          <w:sz w:val="12"/>
        </w:rPr>
        <w:t xml:space="preserve">tates </w:t>
      </w:r>
      <w:r w:rsidRPr="00F36E61">
        <w:rPr>
          <w:u w:val="single"/>
        </w:rPr>
        <w:t>have been able to circumscribe their commitments on landmines etc.</w:t>
      </w:r>
      <w:r w:rsidRPr="007E5E8D">
        <w:rPr>
          <w:u w:val="single"/>
        </w:rPr>
        <w:t xml:space="preserve"> </w:t>
      </w:r>
      <w:r w:rsidRPr="00FC47F7">
        <w:rPr>
          <w:b/>
          <w:highlight w:val="green"/>
          <w:u w:val="single"/>
        </w:rPr>
        <w:t>they</w:t>
      </w:r>
      <w:r w:rsidRPr="00FC47F7">
        <w:rPr>
          <w:highlight w:val="green"/>
          <w:u w:val="single"/>
        </w:rPr>
        <w:t xml:space="preserve"> </w:t>
      </w:r>
      <w:r w:rsidRPr="007E5E8D">
        <w:rPr>
          <w:u w:val="single"/>
        </w:rPr>
        <w:t xml:space="preserve">have been able to </w:t>
      </w:r>
      <w:r w:rsidRPr="00FC47F7">
        <w:rPr>
          <w:b/>
          <w:highlight w:val="green"/>
          <w:u w:val="single"/>
        </w:rPr>
        <w:t>beneﬁt</w:t>
      </w:r>
      <w:r w:rsidRPr="00FC47F7">
        <w:rPr>
          <w:highlight w:val="green"/>
          <w:u w:val="single"/>
        </w:rPr>
        <w:t xml:space="preserve"> </w:t>
      </w:r>
      <w:r w:rsidRPr="00FC47F7">
        <w:rPr>
          <w:b/>
          <w:highlight w:val="green"/>
          <w:u w:val="single"/>
        </w:rPr>
        <w:t>from the</w:t>
      </w:r>
      <w:r w:rsidRPr="00FC47F7">
        <w:rPr>
          <w:highlight w:val="green"/>
          <w:u w:val="single"/>
        </w:rPr>
        <w:t xml:space="preserve"> </w:t>
      </w:r>
      <w:r w:rsidRPr="007E5E8D">
        <w:rPr>
          <w:u w:val="single"/>
        </w:rPr>
        <w:t xml:space="preserve">broader </w:t>
      </w:r>
      <w:r w:rsidRPr="00FC47F7">
        <w:rPr>
          <w:b/>
          <w:highlight w:val="green"/>
          <w:u w:val="single"/>
          <w:bdr w:val="single" w:sz="4" w:space="0" w:color="auto"/>
        </w:rPr>
        <w:t>legitimizing effects</w:t>
      </w:r>
      <w:r w:rsidRPr="00FC47F7">
        <w:rPr>
          <w:b/>
          <w:highlight w:val="green"/>
          <w:u w:val="single"/>
        </w:rPr>
        <w:t xml:space="preserve"> of</w:t>
      </w:r>
      <w:r w:rsidRPr="00FC47F7">
        <w:rPr>
          <w:highlight w:val="green"/>
          <w:u w:val="single"/>
        </w:rPr>
        <w:t xml:space="preserve"> </w:t>
      </w:r>
      <w:r w:rsidRPr="007E5E8D">
        <w:rPr>
          <w:u w:val="single"/>
        </w:rPr>
        <w:t xml:space="preserve">speciﬁc </w:t>
      </w:r>
      <w:r w:rsidRPr="00FC47F7">
        <w:rPr>
          <w:b/>
          <w:highlight w:val="green"/>
          <w:u w:val="single"/>
        </w:rPr>
        <w:t xml:space="preserve">weapons taboos </w:t>
      </w:r>
      <w:r w:rsidRPr="00FC47F7">
        <w:rPr>
          <w:b/>
          <w:highlight w:val="green"/>
          <w:u w:val="single"/>
          <w:bdr w:val="single" w:sz="4" w:space="0" w:color="auto"/>
        </w:rPr>
        <w:t>without being unduly constrained</w:t>
      </w:r>
      <w:r w:rsidRPr="00FC47F7">
        <w:rPr>
          <w:highlight w:val="green"/>
          <w:u w:val="single"/>
          <w:bdr w:val="single" w:sz="4" w:space="0" w:color="auto"/>
        </w:rPr>
        <w:t xml:space="preserve"> </w:t>
      </w:r>
      <w:r w:rsidRPr="00FC47F7">
        <w:rPr>
          <w:b/>
          <w:highlight w:val="green"/>
          <w:u w:val="single"/>
        </w:rPr>
        <w:t>by</w:t>
      </w:r>
      <w:r w:rsidRPr="00FC47F7">
        <w:rPr>
          <w:highlight w:val="green"/>
          <w:u w:val="single"/>
        </w:rPr>
        <w:t xml:space="preserve"> </w:t>
      </w:r>
      <w:r w:rsidRPr="007E5E8D">
        <w:rPr>
          <w:u w:val="single"/>
        </w:rPr>
        <w:t xml:space="preserve">the </w:t>
      </w:r>
      <w:r w:rsidRPr="00FC47F7">
        <w:rPr>
          <w:b/>
          <w:highlight w:val="green"/>
          <w:u w:val="single"/>
        </w:rPr>
        <w:t>speciﬁc regulatory requirements</w:t>
      </w:r>
      <w:r w:rsidRPr="00FC47F7">
        <w:rPr>
          <w:highlight w:val="gree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FC47F7">
        <w:rPr>
          <w:highlight w:val="green"/>
          <w:u w:val="single"/>
        </w:rPr>
        <w:t xml:space="preserve">pariah weapons regulation is not </w:t>
      </w:r>
      <w:r w:rsidRPr="007E5E8D">
        <w:rPr>
          <w:u w:val="single"/>
        </w:rPr>
        <w:t xml:space="preserve">necessarily </w:t>
      </w:r>
      <w:r w:rsidRPr="00FC47F7">
        <w:rPr>
          <w:highlight w:val="green"/>
          <w:u w:val="single"/>
        </w:rPr>
        <w:t xml:space="preserve">a sign of a </w:t>
      </w:r>
      <w:r w:rsidRPr="007E5E8D">
        <w:rPr>
          <w:u w:val="single"/>
        </w:rPr>
        <w:t>more general</w:t>
      </w:r>
      <w:r>
        <w:rPr>
          <w:u w:val="single"/>
        </w:rPr>
        <w:t xml:space="preserve"> </w:t>
      </w:r>
      <w:r w:rsidRPr="007E5E8D">
        <w:rPr>
          <w:u w:val="single"/>
        </w:rPr>
        <w:t xml:space="preserve">shift to the </w:t>
      </w:r>
      <w:r w:rsidRPr="00FC47F7">
        <w:rPr>
          <w:highlight w:val="green"/>
          <w:u w:val="single"/>
        </w:rPr>
        <w:t xml:space="preserve">tighter regulation of </w:t>
      </w:r>
      <w:r w:rsidRPr="007E5E8D">
        <w:rPr>
          <w:u w:val="single"/>
        </w:rPr>
        <w:t xml:space="preserve">the </w:t>
      </w:r>
      <w:r w:rsidRPr="00FC47F7">
        <w:rPr>
          <w:highlight w:val="green"/>
          <w:u w:val="single"/>
        </w:rPr>
        <w:t xml:space="preserve">arms </w:t>
      </w:r>
      <w:r w:rsidRPr="007E5E8D">
        <w:rPr>
          <w:u w:val="single"/>
        </w:rPr>
        <w:t xml:space="preserve">trade – </w:t>
      </w:r>
      <w:r w:rsidRPr="00FC47F7">
        <w:rPr>
          <w:highlight w:val="green"/>
          <w:u w:val="single"/>
          <w:bdr w:val="single" w:sz="4" w:space="0" w:color="auto"/>
        </w:rPr>
        <w:t>quite the reverse</w:t>
      </w:r>
      <w:r w:rsidRPr="00FC47F7">
        <w:rPr>
          <w:sz w:val="12"/>
          <w:highlight w:val="green"/>
        </w:rPr>
        <w:t xml:space="preserve"> </w:t>
      </w:r>
      <w:r w:rsidRPr="00F85FF1">
        <w:rPr>
          <w:sz w:val="12"/>
        </w:rPr>
        <w:t xml:space="preserve">in some cases. </w:t>
      </w:r>
    </w:p>
    <w:p w:rsidR="00461EDD" w:rsidRDefault="00461EDD" w:rsidP="00461EDD"/>
    <w:p w:rsidR="00461EDD" w:rsidRDefault="00461EDD" w:rsidP="00461EDD"/>
    <w:p w:rsidR="00461EDD" w:rsidRDefault="00461EDD" w:rsidP="00461EDD">
      <w:r>
        <w:t>[CONTINUED]</w:t>
      </w:r>
    </w:p>
    <w:p w:rsidR="00461EDD" w:rsidRPr="00FC47F7" w:rsidRDefault="00461EDD" w:rsidP="00461EDD">
      <w:pPr>
        <w:jc w:val="center"/>
        <w:rPr>
          <w:b/>
          <w:sz w:val="32"/>
          <w:u w:val="single"/>
        </w:rPr>
      </w:pPr>
      <w:proofErr w:type="gramStart"/>
      <w:r w:rsidRPr="00FC47F7">
        <w:rPr>
          <w:b/>
          <w:sz w:val="32"/>
          <w:u w:val="single"/>
        </w:rPr>
        <w:t>war</w:t>
      </w:r>
      <w:proofErr w:type="gramEnd"/>
      <w:r w:rsidRPr="00FC47F7">
        <w:rPr>
          <w:b/>
          <w:sz w:val="32"/>
          <w:u w:val="single"/>
        </w:rPr>
        <w:t xml:space="preserve"> power k – drones mod</w:t>
      </w:r>
      <w:r>
        <w:rPr>
          <w:b/>
          <w:sz w:val="32"/>
          <w:u w:val="single"/>
        </w:rPr>
        <w:t xml:space="preserve"> [2/__]</w:t>
      </w:r>
    </w:p>
    <w:p w:rsidR="00461EDD" w:rsidRDefault="00461EDD" w:rsidP="00461EDD"/>
    <w:p w:rsidR="00461EDD" w:rsidRDefault="00461EDD" w:rsidP="00461EDD">
      <w:r>
        <w:t>[CONTINUED]</w:t>
      </w:r>
    </w:p>
    <w:p w:rsidR="00461EDD" w:rsidRPr="00FC47F7" w:rsidRDefault="00461EDD" w:rsidP="00461EDD"/>
    <w:p w:rsidR="00461EDD" w:rsidRPr="00FC47F7" w:rsidRDefault="00461EDD" w:rsidP="00461EDD"/>
    <w:p w:rsidR="00461EDD" w:rsidRDefault="00461EDD" w:rsidP="00461EDD">
      <w:pPr>
        <w:rPr>
          <w:sz w:val="12"/>
        </w:rPr>
      </w:pPr>
      <w:r w:rsidRPr="00F85FF1">
        <w:rPr>
          <w:sz w:val="12"/>
        </w:rPr>
        <w:t xml:space="preserve">Thus, </w:t>
      </w:r>
      <w:r w:rsidRPr="00FC47F7">
        <w:rPr>
          <w:b/>
          <w:highlight w:val="green"/>
          <w:u w:val="single"/>
          <w:bdr w:val="single" w:sz="4" w:space="0" w:color="auto"/>
        </w:rPr>
        <w:t>any evaluation</w:t>
      </w:r>
      <w:r w:rsidRPr="00FC47F7">
        <w:rPr>
          <w:b/>
          <w:highlight w:val="green"/>
          <w:u w:val="single"/>
        </w:rPr>
        <w:t xml:space="preserve"> of the overall impact of </w:t>
      </w:r>
      <w:r w:rsidRPr="00FC47F7">
        <w:rPr>
          <w:b/>
          <w:highlight w:val="green"/>
          <w:u w:val="single"/>
          <w:bdr w:val="single" w:sz="4" w:space="0" w:color="auto"/>
        </w:rPr>
        <w:t>such regulation</w:t>
      </w:r>
      <w:r w:rsidRPr="00FC47F7">
        <w:rPr>
          <w:highlight w:val="green"/>
          <w:u w:val="single"/>
        </w:rPr>
        <w:t xml:space="preserve"> </w:t>
      </w:r>
      <w:r w:rsidRPr="007E5E8D">
        <w:rPr>
          <w:u w:val="single"/>
        </w:rPr>
        <w:t>on</w:t>
      </w:r>
      <w:r w:rsidRPr="00F85FF1">
        <w:rPr>
          <w:sz w:val="12"/>
        </w:rPr>
        <w:t xml:space="preserve"> global and local </w:t>
      </w:r>
      <w:r w:rsidRPr="007E5E8D">
        <w:rPr>
          <w:u w:val="single"/>
        </w:rPr>
        <w:t xml:space="preserve">security also </w:t>
      </w:r>
      <w:r w:rsidRPr="00FC47F7">
        <w:rPr>
          <w:highlight w:val="green"/>
          <w:u w:val="single"/>
        </w:rPr>
        <w:t xml:space="preserve">has to take into account </w:t>
      </w:r>
      <w:r w:rsidRPr="007E5E8D">
        <w:rPr>
          <w:u w:val="single"/>
        </w:rPr>
        <w:t>the broader system of arms regulation in which</w:t>
      </w:r>
      <w:r>
        <w:rPr>
          <w:u w:val="single"/>
        </w:rPr>
        <w:t xml:space="preserve"> </w:t>
      </w:r>
      <w:r w:rsidRPr="007E5E8D">
        <w:rPr>
          <w:u w:val="single"/>
        </w:rPr>
        <w:t xml:space="preserve">it is located, and </w:t>
      </w:r>
      <w:r w:rsidRPr="00FC47F7">
        <w:rPr>
          <w:highlight w:val="green"/>
          <w:u w:val="single"/>
        </w:rPr>
        <w:t xml:space="preserve">the relationship </w:t>
      </w:r>
      <w:r w:rsidRPr="007E5E8D">
        <w:rPr>
          <w:u w:val="single"/>
        </w:rPr>
        <w:t xml:space="preserve">that exists </w:t>
      </w:r>
      <w:r w:rsidRPr="00FC47F7">
        <w:rPr>
          <w:highlight w:val="green"/>
          <w:u w:val="single"/>
        </w:rPr>
        <w:t xml:space="preserve">between </w:t>
      </w:r>
      <w:r w:rsidRPr="00FC47F7">
        <w:rPr>
          <w:highlight w:val="green"/>
          <w:u w:val="single"/>
          <w:bdr w:val="single" w:sz="4" w:space="0" w:color="auto"/>
        </w:rPr>
        <w:t>pariah regulation and this broader system</w:t>
      </w:r>
      <w:r w:rsidRPr="00F85FF1">
        <w:rPr>
          <w:sz w:val="12"/>
        </w:rPr>
        <w:t xml:space="preserve">. </w:t>
      </w:r>
      <w:r w:rsidRPr="00F85FF1">
        <w:rPr>
          <w:sz w:val="10"/>
          <w:szCs w:val="10"/>
        </w:rPr>
        <w:t xml:space="preserve">The next two sections will offer some observations on these issues. Models of Economy and Models of Arms Trade Regulation The approach </w:t>
      </w:r>
      <w:proofErr w:type="gramStart"/>
      <w:r w:rsidRPr="00F85FF1">
        <w:rPr>
          <w:sz w:val="10"/>
          <w:szCs w:val="10"/>
        </w:rPr>
        <w:t>adopted</w:t>
      </w:r>
      <w:proofErr w:type="gramEnd"/>
      <w:r w:rsidRPr="00F85FF1">
        <w:rPr>
          <w:sz w:val="10"/>
          <w:szCs w:val="10"/>
        </w:rPr>
        <w:t xml:space="preserve">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w:t>
      </w:r>
      <w:proofErr w:type="spellStart"/>
      <w:r w:rsidRPr="00F85FF1">
        <w:rPr>
          <w:sz w:val="10"/>
          <w:szCs w:val="10"/>
        </w:rPr>
        <w:t>Buzan</w:t>
      </w:r>
      <w:proofErr w:type="spellEnd"/>
      <w:r w:rsidRPr="00F85FF1">
        <w:rPr>
          <w:sz w:val="10"/>
          <w:szCs w:val="10"/>
        </w:rPr>
        <w:t xml:space="preserve"> and </w:t>
      </w:r>
      <w:proofErr w:type="spellStart"/>
      <w:r w:rsidRPr="00F85FF1">
        <w:rPr>
          <w:sz w:val="10"/>
          <w:szCs w:val="10"/>
        </w:rPr>
        <w:t>Waever</w:t>
      </w:r>
      <w:proofErr w:type="spellEnd"/>
      <w:r w:rsidRPr="00F85FF1">
        <w:rPr>
          <w:sz w:val="10"/>
          <w:szCs w:val="10"/>
        </w:rPr>
        <w:t xml:space="preserve"> have described as a broader attempt to ‘construct war as a threat to </w:t>
      </w:r>
      <w:proofErr w:type="spellStart"/>
      <w:r w:rsidRPr="00F85FF1">
        <w:rPr>
          <w:sz w:val="10"/>
          <w:szCs w:val="10"/>
        </w:rPr>
        <w:t>civilisation</w:t>
      </w:r>
      <w:proofErr w:type="spellEnd"/>
      <w:r w:rsidRPr="00F85FF1">
        <w:rPr>
          <w:sz w:val="10"/>
          <w:szCs w:val="10"/>
        </w:rPr>
        <w:t xml:space="preserve">’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w:t>
      </w:r>
      <w:proofErr w:type="spellStart"/>
      <w:r w:rsidRPr="00F85FF1">
        <w:rPr>
          <w:sz w:val="10"/>
          <w:szCs w:val="10"/>
        </w:rPr>
        <w:t>Harkavy</w:t>
      </w:r>
      <w:proofErr w:type="spellEnd"/>
      <w:r w:rsidRPr="00F85FF1">
        <w:rPr>
          <w:sz w:val="10"/>
          <w:szCs w:val="10"/>
        </w:rPr>
        <w:t xml:space="preserve">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w:t>
      </w:r>
      <w:proofErr w:type="spellStart"/>
      <w:r w:rsidRPr="00F85FF1">
        <w:rPr>
          <w:sz w:val="10"/>
          <w:szCs w:val="10"/>
        </w:rPr>
        <w:t>defence</w:t>
      </w:r>
      <w:proofErr w:type="spellEnd"/>
      <w:r w:rsidRPr="00F85FF1">
        <w:rPr>
          <w:sz w:val="10"/>
          <w:szCs w:val="10"/>
        </w:rPr>
        <w:t xml:space="preserv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w:t>
      </w:r>
      <w:proofErr w:type="spellStart"/>
      <w:proofErr w:type="gramStart"/>
      <w:r w:rsidRPr="00F85FF1">
        <w:rPr>
          <w:sz w:val="10"/>
          <w:szCs w:val="10"/>
        </w:rPr>
        <w:t>vis</w:t>
      </w:r>
      <w:proofErr w:type="spellEnd"/>
      <w:r w:rsidRPr="00F85FF1">
        <w:rPr>
          <w:sz w:val="10"/>
          <w:szCs w:val="10"/>
        </w:rPr>
        <w:t>-</w:t>
      </w:r>
      <w:proofErr w:type="gramEnd"/>
      <w:r w:rsidRPr="00F85FF1">
        <w:rPr>
          <w:sz w:val="10"/>
          <w:szCs w:val="10"/>
        </w:rPr>
        <w:t>a`-</w:t>
      </w:r>
      <w:proofErr w:type="spellStart"/>
      <w:r w:rsidRPr="00F85FF1">
        <w:rPr>
          <w:sz w:val="10"/>
          <w:szCs w:val="10"/>
        </w:rPr>
        <w:t>vis</w:t>
      </w:r>
      <w:proofErr w:type="spellEnd"/>
      <w:r w:rsidRPr="00F85FF1">
        <w:rPr>
          <w:sz w:val="10"/>
          <w:szCs w:val="10"/>
        </w:rPr>
        <w:t xml:space="preserve"> transfers to allies and highly restrictive </w:t>
      </w:r>
      <w:proofErr w:type="spellStart"/>
      <w:r w:rsidRPr="00F85FF1">
        <w:rPr>
          <w:sz w:val="10"/>
          <w:szCs w:val="10"/>
        </w:rPr>
        <w:t>vis</w:t>
      </w:r>
      <w:proofErr w:type="spellEnd"/>
      <w:r w:rsidRPr="00F85FF1">
        <w:rPr>
          <w:sz w:val="10"/>
          <w:szCs w:val="10"/>
        </w:rPr>
        <w:t>-a`-</w:t>
      </w:r>
      <w:proofErr w:type="spellStart"/>
      <w:r w:rsidRPr="00F85FF1">
        <w:rPr>
          <w:sz w:val="10"/>
          <w:szCs w:val="10"/>
        </w:rPr>
        <w:t>vis</w:t>
      </w:r>
      <w:proofErr w:type="spellEnd"/>
      <w:r w:rsidRPr="00F85FF1">
        <w:rPr>
          <w:sz w:val="10"/>
          <w:szCs w:val="10"/>
        </w:rPr>
        <w:t xml:space="preserve"> allies of the Soviet Union. In the West at least, these security rationales overlapped with the dominance of Keynesian approaches to the economy in which the preservation of </w:t>
      </w:r>
      <w:proofErr w:type="spellStart"/>
      <w:r w:rsidRPr="00F85FF1">
        <w:rPr>
          <w:sz w:val="10"/>
          <w:szCs w:val="10"/>
        </w:rPr>
        <w:t>defence</w:t>
      </w:r>
      <w:proofErr w:type="spellEnd"/>
      <w:r w:rsidRPr="00F85FF1">
        <w:rPr>
          <w:sz w:val="10"/>
          <w:szCs w:val="10"/>
        </w:rPr>
        <w:t xml:space="preserv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w:t>
      </w:r>
      <w:proofErr w:type="spellStart"/>
      <w:r w:rsidRPr="00F85FF1">
        <w:rPr>
          <w:sz w:val="10"/>
          <w:szCs w:val="10"/>
        </w:rPr>
        <w:t>defence</w:t>
      </w:r>
      <w:proofErr w:type="spellEnd"/>
      <w:r w:rsidRPr="00F85FF1">
        <w:rPr>
          <w:sz w:val="10"/>
          <w:szCs w:val="10"/>
        </w:rPr>
        <w:t xml:space="preserv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w:t>
      </w:r>
      <w:proofErr w:type="spellStart"/>
      <w:r w:rsidRPr="00F85FF1">
        <w:rPr>
          <w:sz w:val="10"/>
          <w:szCs w:val="10"/>
        </w:rPr>
        <w:t>defence</w:t>
      </w:r>
      <w:proofErr w:type="spellEnd"/>
      <w:r w:rsidRPr="00F85FF1">
        <w:rPr>
          <w:sz w:val="10"/>
          <w:szCs w:val="10"/>
        </w:rPr>
        <w:t xml:space="preserve"> trade cooperation treaties with Australia and the United Kingdom announced in 2007, although these have yet to be ratiﬁed by the Senate.77 The effect of these agreements will be to permit the </w:t>
      </w:r>
      <w:proofErr w:type="spellStart"/>
      <w:r w:rsidRPr="00F85FF1">
        <w:rPr>
          <w:sz w:val="10"/>
          <w:szCs w:val="10"/>
        </w:rPr>
        <w:t>licence</w:t>
      </w:r>
      <w:proofErr w:type="spellEnd"/>
      <w:r w:rsidRPr="00F85FF1">
        <w:rPr>
          <w:sz w:val="10"/>
          <w:szCs w:val="10"/>
        </w:rPr>
        <w:t xml:space="preserve">-free transfer of </w:t>
      </w:r>
      <w:proofErr w:type="spellStart"/>
      <w:r w:rsidRPr="00F85FF1">
        <w:rPr>
          <w:sz w:val="10"/>
          <w:szCs w:val="10"/>
        </w:rPr>
        <w:t>defence</w:t>
      </w:r>
      <w:proofErr w:type="spellEnd"/>
      <w:r w:rsidRPr="00F85FF1">
        <w:rPr>
          <w:sz w:val="10"/>
          <w:szCs w:val="10"/>
        </w:rPr>
        <w:t xml:space="preserv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w:t>
      </w:r>
      <w:proofErr w:type="spellStart"/>
      <w:r w:rsidRPr="00F85FF1">
        <w:rPr>
          <w:sz w:val="10"/>
          <w:szCs w:val="10"/>
        </w:rPr>
        <w:t>licence</w:t>
      </w:r>
      <w:proofErr w:type="spellEnd"/>
      <w:r w:rsidRPr="00F85FF1">
        <w:rPr>
          <w:sz w:val="10"/>
          <w:szCs w:val="10"/>
        </w:rPr>
        <w:t xml:space="preserv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w:t>
      </w:r>
      <w:proofErr w:type="spellStart"/>
      <w:r w:rsidRPr="00F85FF1">
        <w:rPr>
          <w:sz w:val="10"/>
          <w:szCs w:val="10"/>
        </w:rPr>
        <w:t>focussed</w:t>
      </w:r>
      <w:proofErr w:type="spellEnd"/>
      <w:r w:rsidRPr="00F85FF1">
        <w:rPr>
          <w:sz w:val="10"/>
          <w:szCs w:val="10"/>
        </w:rPr>
        <w:t xml:space="preserve">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w:t>
      </w:r>
      <w:proofErr w:type="spellStart"/>
      <w:r w:rsidRPr="00F85FF1">
        <w:rPr>
          <w:sz w:val="10"/>
          <w:szCs w:val="10"/>
        </w:rPr>
        <w:t>defence</w:t>
      </w:r>
      <w:proofErr w:type="spellEnd"/>
      <w:r w:rsidRPr="00F85FF1">
        <w:rPr>
          <w:sz w:val="10"/>
          <w:szCs w:val="10"/>
        </w:rPr>
        <w:t xml:space="preserve"> exports – albeit in an attempt to debunk them.82The combined effect of this has been to give a more central place to a technocratic discourse on major weapons transfers </w:t>
      </w:r>
      <w:proofErr w:type="spellStart"/>
      <w:r w:rsidRPr="00F85FF1">
        <w:rPr>
          <w:sz w:val="10"/>
          <w:szCs w:val="10"/>
        </w:rPr>
        <w:t>focussed</w:t>
      </w:r>
      <w:proofErr w:type="spellEnd"/>
      <w:r w:rsidRPr="00F85FF1">
        <w:rPr>
          <w:sz w:val="10"/>
          <w:szCs w:val="10"/>
        </w:rPr>
        <w:t xml:space="preserve"> on their economic costs and beneﬁts to suppliers. This is not to suggest that strategic rationales for arms transfers have disappeared completely – they still remain important factors in speciﬁc cases, particularly post-9/11. Nevertheless, as </w:t>
      </w:r>
      <w:proofErr w:type="spellStart"/>
      <w:r w:rsidRPr="00F85FF1">
        <w:rPr>
          <w:sz w:val="10"/>
          <w:szCs w:val="10"/>
        </w:rPr>
        <w:t>Hartung</w:t>
      </w:r>
      <w:proofErr w:type="spellEnd"/>
      <w:r w:rsidRPr="00F85FF1">
        <w:rPr>
          <w:sz w:val="10"/>
          <w:szCs w:val="10"/>
        </w:rPr>
        <w:t xml:space="preserve"> has noted, with the end of the Cold War, the economic rationales for arms sales ‘moved to the forefront’.83One corollary of this greater emphasis on the economics of arms sales has been the post-Cold War </w:t>
      </w:r>
      <w:proofErr w:type="spellStart"/>
      <w:r w:rsidRPr="00F85FF1">
        <w:rPr>
          <w:sz w:val="10"/>
          <w:szCs w:val="10"/>
        </w:rPr>
        <w:t>deproblematization</w:t>
      </w:r>
      <w:proofErr w:type="spellEnd"/>
      <w:r w:rsidRPr="00F85FF1">
        <w:rPr>
          <w:sz w:val="10"/>
          <w:szCs w:val="10"/>
        </w:rPr>
        <w:t xml:space="preserve"> of major arms transfers84 at least in terms of debates about their security outcomes. Today, such sales are primarily discussed (by exporters at least, if not by recipients and their </w:t>
      </w:r>
      <w:proofErr w:type="spellStart"/>
      <w:r w:rsidRPr="00F85FF1">
        <w:rPr>
          <w:sz w:val="10"/>
          <w:szCs w:val="10"/>
        </w:rPr>
        <w:t>neighbours</w:t>
      </w:r>
      <w:proofErr w:type="spellEnd"/>
      <w:r w:rsidRPr="00F85FF1">
        <w:rPr>
          <w:sz w:val="10"/>
          <w:szCs w:val="10"/>
        </w:rPr>
        <w:t xml:space="preserve">) in the language of the technocrat and the banker - the language of jobs, ﬁnancing terms, market share, and performance evaluation. Indeed, both government and NGO security concerns about the negative effects of the arms trade have bifurcated – with concern </w:t>
      </w:r>
      <w:proofErr w:type="spellStart"/>
      <w:r w:rsidRPr="00F85FF1">
        <w:rPr>
          <w:sz w:val="10"/>
          <w:szCs w:val="10"/>
        </w:rPr>
        <w:t>focussed</w:t>
      </w:r>
      <w:proofErr w:type="spellEnd"/>
      <w:r w:rsidRPr="00F85FF1">
        <w:rPr>
          <w:sz w:val="10"/>
          <w:szCs w:val="10"/>
        </w:rPr>
        <w:t xml:space="preserve">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w:t>
      </w:r>
      <w:proofErr w:type="spellStart"/>
      <w:r w:rsidRPr="00F85FF1">
        <w:rPr>
          <w:sz w:val="10"/>
          <w:szCs w:val="10"/>
        </w:rPr>
        <w:t>Problematique</w:t>
      </w:r>
      <w:proofErr w:type="spellEnd"/>
      <w:r w:rsidRPr="00F85FF1">
        <w:rPr>
          <w:sz w:val="10"/>
          <w:szCs w:val="10"/>
        </w:rPr>
        <w:t xml:space="preserv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w:t>
      </w:r>
      <w:proofErr w:type="spellStart"/>
      <w:r w:rsidRPr="00F85FF1">
        <w:rPr>
          <w:sz w:val="10"/>
          <w:szCs w:val="10"/>
        </w:rPr>
        <w:t>problematization</w:t>
      </w:r>
      <w:proofErr w:type="spellEnd"/>
      <w:r w:rsidRPr="00F85FF1">
        <w:rPr>
          <w:sz w:val="10"/>
          <w:szCs w:val="10"/>
        </w:rPr>
        <w:t xml:space="preserve"> and indeed ‘extra-</w:t>
      </w:r>
      <w:proofErr w:type="spellStart"/>
      <w:r w:rsidRPr="00F85FF1">
        <w:rPr>
          <w:sz w:val="10"/>
          <w:szCs w:val="10"/>
        </w:rPr>
        <w:t>securitisation</w:t>
      </w:r>
      <w:proofErr w:type="spellEnd"/>
      <w:r w:rsidRPr="00F85FF1">
        <w:rPr>
          <w:sz w:val="10"/>
          <w:szCs w:val="10"/>
        </w:rPr>
        <w:t xml:space="preserve">’.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w:t>
      </w:r>
      <w:proofErr w:type="spellStart"/>
      <w:r w:rsidRPr="00F85FF1">
        <w:rPr>
          <w:sz w:val="10"/>
          <w:szCs w:val="10"/>
        </w:rPr>
        <w:t>focussed</w:t>
      </w:r>
      <w:proofErr w:type="spellEnd"/>
      <w:r w:rsidRPr="00F85FF1">
        <w:rPr>
          <w:sz w:val="10"/>
          <w:szCs w:val="10"/>
        </w:rPr>
        <w:t xml:space="preserve">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w:t>
      </w:r>
      <w:proofErr w:type="spellStart"/>
      <w:r w:rsidRPr="00F85FF1">
        <w:rPr>
          <w:sz w:val="10"/>
          <w:szCs w:val="10"/>
        </w:rPr>
        <w:t>CoCoM</w:t>
      </w:r>
      <w:proofErr w:type="spellEnd"/>
      <w:r w:rsidRPr="00F85FF1">
        <w:rPr>
          <w:sz w:val="10"/>
          <w:szCs w:val="10"/>
        </w:rPr>
        <w:t xml:space="preserve">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w:t>
      </w:r>
      <w:proofErr w:type="spellStart"/>
      <w:r w:rsidRPr="00F85FF1">
        <w:rPr>
          <w:sz w:val="10"/>
          <w:szCs w:val="10"/>
        </w:rPr>
        <w:t>CoCom</w:t>
      </w:r>
      <w:proofErr w:type="spellEnd"/>
      <w:r w:rsidRPr="00F85FF1">
        <w:rPr>
          <w:sz w:val="10"/>
          <w:szCs w:val="10"/>
        </w:rPr>
        <w:t xml:space="preserve"> regime with the </w:t>
      </w:r>
      <w:proofErr w:type="spellStart"/>
      <w:r w:rsidRPr="00F85FF1">
        <w:rPr>
          <w:sz w:val="10"/>
          <w:szCs w:val="10"/>
        </w:rPr>
        <w:t>Wasennaar</w:t>
      </w:r>
      <w:proofErr w:type="spellEnd"/>
      <w:r w:rsidRPr="00F85FF1">
        <w:rPr>
          <w:sz w:val="10"/>
          <w:szCs w:val="10"/>
        </w:rPr>
        <w:t xml:space="preserve"> Arrangement, </w:t>
      </w:r>
      <w:proofErr w:type="spellStart"/>
      <w:r w:rsidRPr="00F85FF1">
        <w:rPr>
          <w:sz w:val="10"/>
          <w:szCs w:val="10"/>
        </w:rPr>
        <w:t>focussed</w:t>
      </w:r>
      <w:proofErr w:type="spellEnd"/>
      <w:r w:rsidRPr="00F85FF1">
        <w:rPr>
          <w:sz w:val="10"/>
          <w:szCs w:val="10"/>
        </w:rPr>
        <w:t xml:space="preserve">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w:t>
      </w:r>
      <w:proofErr w:type="spellStart"/>
      <w:r w:rsidRPr="00F85FF1">
        <w:rPr>
          <w:sz w:val="10"/>
          <w:szCs w:val="10"/>
        </w:rPr>
        <w:t>defence</w:t>
      </w:r>
      <w:proofErr w:type="spellEnd"/>
      <w:r w:rsidRPr="00F85FF1">
        <w:rPr>
          <w:sz w:val="10"/>
          <w:szCs w:val="10"/>
        </w:rPr>
        <w:t xml:space="preserv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w:t>
      </w:r>
      <w:proofErr w:type="spellStart"/>
      <w:r w:rsidRPr="00F85FF1">
        <w:rPr>
          <w:sz w:val="10"/>
          <w:szCs w:val="10"/>
        </w:rPr>
        <w:t>Germain</w:t>
      </w:r>
      <w:proofErr w:type="spellEnd"/>
      <w:r w:rsidRPr="00F85FF1">
        <w:rPr>
          <w:sz w:val="10"/>
          <w:szCs w:val="10"/>
        </w:rPr>
        <w:t xml:space="preserve">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w:t>
      </w:r>
      <w:proofErr w:type="spellStart"/>
      <w:r w:rsidRPr="00F85FF1">
        <w:rPr>
          <w:sz w:val="10"/>
          <w:szCs w:val="10"/>
        </w:rPr>
        <w:t>Germain</w:t>
      </w:r>
      <w:proofErr w:type="spellEnd"/>
      <w:r w:rsidRPr="00F85FF1">
        <w:rPr>
          <w:sz w:val="10"/>
          <w:szCs w:val="10"/>
        </w:rPr>
        <w:t xml:space="preserve"> convention for example, ‘there was little doubt among representatives in Paris [where the Convention was signed] that keeping arms out of African and Asian hands was St </w:t>
      </w:r>
      <w:proofErr w:type="spellStart"/>
      <w:r w:rsidRPr="00F85FF1">
        <w:rPr>
          <w:sz w:val="10"/>
          <w:szCs w:val="10"/>
        </w:rPr>
        <w:t>Germain’s</w:t>
      </w:r>
      <w:proofErr w:type="spellEnd"/>
      <w:r w:rsidRPr="00F85FF1">
        <w:rPr>
          <w:sz w:val="10"/>
          <w:szCs w:val="10"/>
        </w:rPr>
        <w:t xml:space="preserve"> chief task’.89Accordingly, the convention imposed </w:t>
      </w:r>
      <w:proofErr w:type="spellStart"/>
      <w:r w:rsidRPr="00F85FF1">
        <w:rPr>
          <w:sz w:val="10"/>
          <w:szCs w:val="10"/>
        </w:rPr>
        <w:t>far</w:t>
      </w:r>
      <w:proofErr w:type="spellEnd"/>
      <w:r w:rsidRPr="00F85FF1">
        <w:rPr>
          <w:sz w:val="10"/>
          <w:szCs w:val="10"/>
        </w:rPr>
        <w:t xml:space="preserve">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w:t>
      </w:r>
      <w:proofErr w:type="spellStart"/>
      <w:r w:rsidRPr="00F85FF1">
        <w:rPr>
          <w:sz w:val="10"/>
          <w:szCs w:val="10"/>
        </w:rPr>
        <w:t>desecuritized</w:t>
      </w:r>
      <w:proofErr w:type="spellEnd"/>
      <w:r w:rsidRPr="00F85FF1">
        <w:rPr>
          <w:sz w:val="10"/>
          <w:szCs w:val="10"/>
        </w:rPr>
        <w:t xml:space="preserve">. Second, the analysis highlights the relational elements that can be involved in processes of securitization and </w:t>
      </w:r>
      <w:proofErr w:type="spellStart"/>
      <w:r w:rsidRPr="00F85FF1">
        <w:rPr>
          <w:sz w:val="10"/>
          <w:szCs w:val="10"/>
        </w:rPr>
        <w:t>desecuritization</w:t>
      </w:r>
      <w:proofErr w:type="spellEnd"/>
      <w:r w:rsidRPr="00F85FF1">
        <w:rPr>
          <w:sz w:val="10"/>
          <w:szCs w:val="10"/>
        </w:rPr>
        <w:t>. In the case of the landmines ban this manifested itself in the way</w:t>
      </w:r>
      <w:r w:rsidRPr="00F85FF1">
        <w:rPr>
          <w:sz w:val="12"/>
        </w:rPr>
        <w:t xml:space="preserve"> </w:t>
      </w:r>
      <w:r w:rsidRPr="00682B3B">
        <w:rPr>
          <w:u w:val="single"/>
        </w:rPr>
        <w:t>campaigners engaged in</w:t>
      </w:r>
      <w:r w:rsidRPr="00F85FF1">
        <w:rPr>
          <w:sz w:val="12"/>
        </w:rPr>
        <w:t xml:space="preserve"> simultaneous </w:t>
      </w:r>
      <w:r w:rsidRPr="00682B3B">
        <w:rPr>
          <w:u w:val="single"/>
        </w:rPr>
        <w:t>processes of securitization</w:t>
      </w:r>
      <w:r w:rsidRPr="00F85FF1">
        <w:rPr>
          <w:sz w:val="12"/>
        </w:rPr>
        <w:t xml:space="preserve"> of APMs (with respect to the human as referent object) and (relative) </w:t>
      </w:r>
      <w:proofErr w:type="spellStart"/>
      <w:r w:rsidRPr="00F85FF1">
        <w:rPr>
          <w:sz w:val="12"/>
        </w:rPr>
        <w:t>desecuritization</w:t>
      </w:r>
      <w:proofErr w:type="spellEnd"/>
      <w:r w:rsidRPr="00F85FF1">
        <w:rPr>
          <w:sz w:val="12"/>
        </w:rPr>
        <w:t xml:space="preserve"> (with respect to the state as referent object) </w:t>
      </w:r>
      <w:r w:rsidRPr="00682B3B">
        <w:rPr>
          <w:u w:val="single"/>
        </w:rPr>
        <w:t>that worked to</w:t>
      </w:r>
      <w:r w:rsidRPr="00F85FF1">
        <w:rPr>
          <w:sz w:val="12"/>
        </w:rPr>
        <w:t xml:space="preserve"> mutually </w:t>
      </w:r>
      <w:r w:rsidRPr="00682B3B">
        <w:rPr>
          <w:u w:val="single"/>
        </w:rPr>
        <w:t>reinforce the case for a ban</w:t>
      </w:r>
      <w:r w:rsidRPr="00F85FF1">
        <w:rPr>
          <w:sz w:val="12"/>
        </w:rPr>
        <w:t xml:space="preserve">. </w:t>
      </w:r>
      <w:r w:rsidRPr="00682B3B">
        <w:rPr>
          <w:u w:val="single"/>
        </w:rPr>
        <w:t xml:space="preserve">In the case of </w:t>
      </w:r>
      <w:r w:rsidRPr="00FC47F7">
        <w:rPr>
          <w:highlight w:val="green"/>
          <w:u w:val="single"/>
        </w:rPr>
        <w:t xml:space="preserve">pariah weapons </w:t>
      </w:r>
      <w:r w:rsidRPr="00682B3B">
        <w:rPr>
          <w:u w:val="single"/>
        </w:rPr>
        <w:t>generally</w:t>
      </w:r>
      <w:r w:rsidRPr="00F85FF1">
        <w:rPr>
          <w:sz w:val="12"/>
        </w:rPr>
        <w:t xml:space="preserve">, whilst there are a number of factors that explain their stigmatization, one factor can be the way </w:t>
      </w:r>
      <w:r w:rsidRPr="00682B3B">
        <w:rPr>
          <w:u w:val="single"/>
        </w:rPr>
        <w:t>their</w:t>
      </w:r>
      <w:r w:rsidRPr="00F85FF1">
        <w:rPr>
          <w:sz w:val="12"/>
        </w:rPr>
        <w:t xml:space="preserve"> particular </w:t>
      </w:r>
      <w:r w:rsidRPr="00682B3B">
        <w:rPr>
          <w:u w:val="single"/>
        </w:rPr>
        <w:t xml:space="preserve">qualities </w:t>
      </w:r>
      <w:r w:rsidRPr="00FC47F7">
        <w:rPr>
          <w:highlight w:val="green"/>
          <w:u w:val="single"/>
        </w:rPr>
        <w:t xml:space="preserve">are depicted as the antithesis of </w:t>
      </w:r>
      <w:r w:rsidRPr="00682B3B">
        <w:rPr>
          <w:u w:val="single"/>
        </w:rPr>
        <w:t xml:space="preserve">those possessed by </w:t>
      </w:r>
      <w:r w:rsidRPr="00FC47F7">
        <w:rPr>
          <w:highlight w:val="green"/>
          <w:u w:val="single"/>
        </w:rPr>
        <w:t>legitimized</w:t>
      </w:r>
      <w:r w:rsidRPr="00FC47F7">
        <w:rPr>
          <w:sz w:val="12"/>
          <w:highlight w:val="green"/>
        </w:rPr>
        <w:t xml:space="preserve"> </w:t>
      </w:r>
      <w:r w:rsidRPr="00F85FF1">
        <w:rPr>
          <w:sz w:val="12"/>
        </w:rPr>
        <w:t xml:space="preserve">and particularly </w:t>
      </w:r>
      <w:r w:rsidRPr="00FC47F7">
        <w:rPr>
          <w:highlight w:val="green"/>
          <w:u w:val="single"/>
        </w:rPr>
        <w:t>heroic weapons</w:t>
      </w:r>
      <w:r w:rsidRPr="00F85FF1">
        <w:rPr>
          <w:sz w:val="12"/>
        </w:rPr>
        <w:t xml:space="preserve">. </w:t>
      </w:r>
      <w:r w:rsidRPr="00682B3B">
        <w:rPr>
          <w:u w:val="single"/>
        </w:rPr>
        <w:t xml:space="preserve">Conversely, </w:t>
      </w:r>
      <w:r w:rsidRPr="00FC47F7">
        <w:rPr>
          <w:highlight w:val="green"/>
          <w:u w:val="single"/>
        </w:rPr>
        <w:t xml:space="preserve">the stigmatization </w:t>
      </w:r>
      <w:r w:rsidRPr="00682B3B">
        <w:rPr>
          <w:u w:val="single"/>
        </w:rPr>
        <w:t>of pariah</w:t>
      </w:r>
      <w:r>
        <w:rPr>
          <w:u w:val="single"/>
        </w:rPr>
        <w:t xml:space="preserve"> </w:t>
      </w:r>
      <w:r w:rsidRPr="00682B3B">
        <w:rPr>
          <w:u w:val="single"/>
        </w:rPr>
        <w:t xml:space="preserve">weapons </w:t>
      </w:r>
      <w:r w:rsidRPr="00FC47F7">
        <w:rPr>
          <w:highlight w:val="green"/>
          <w:u w:val="single"/>
        </w:rPr>
        <w:t xml:space="preserve">works to </w:t>
      </w:r>
      <w:r w:rsidRPr="00FC47F7">
        <w:rPr>
          <w:highlight w:val="green"/>
          <w:u w:val="single"/>
          <w:bdr w:val="single" w:sz="4" w:space="0" w:color="auto"/>
        </w:rPr>
        <w:t>delineate other weapons as normal</w:t>
      </w:r>
      <w:r w:rsidRPr="00FC47F7">
        <w:rPr>
          <w:highlight w:val="gree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w:t>
      </w:r>
      <w:proofErr w:type="spellStart"/>
      <w:r w:rsidRPr="00F85FF1">
        <w:rPr>
          <w:sz w:val="12"/>
        </w:rPr>
        <w:t>desecuritization</w:t>
      </w:r>
      <w:proofErr w:type="spellEnd"/>
      <w:r w:rsidRPr="00F85FF1">
        <w:rPr>
          <w:sz w:val="12"/>
        </w:rPr>
        <w:t xml:space="preserve"> can be positive and negative, particularly when considered in terms of their emancipatory effects. As noted above, in the case of landmines a process of relative </w:t>
      </w:r>
      <w:proofErr w:type="spellStart"/>
      <w:r w:rsidRPr="00F85FF1">
        <w:rPr>
          <w:sz w:val="12"/>
        </w:rPr>
        <w:t>desecuritization</w:t>
      </w:r>
      <w:proofErr w:type="spellEnd"/>
      <w:r w:rsidRPr="00F85FF1">
        <w:rPr>
          <w:sz w:val="12"/>
        </w:rPr>
        <w:t xml:space="preserve">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state combined with a process of extra-securitization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human to bring about the production of a ban widely considered to have produced positive security outcomes for individuals, communities, and the human as a collective. In contrast, the relative </w:t>
      </w:r>
      <w:proofErr w:type="spellStart"/>
      <w:r w:rsidRPr="00F85FF1">
        <w:rPr>
          <w:sz w:val="12"/>
        </w:rPr>
        <w:t>desecuritization</w:t>
      </w:r>
      <w:proofErr w:type="spellEnd"/>
      <w:r w:rsidRPr="00F85FF1">
        <w:rPr>
          <w:sz w:val="12"/>
        </w:rPr>
        <w:t xml:space="preserve"> of major weapons transfers represents a much more ambiguous development. It could, of course, be argued that such a change in the security labels attached to the weapons holdings of </w:t>
      </w:r>
      <w:proofErr w:type="spellStart"/>
      <w:r w:rsidRPr="00F85FF1">
        <w:rPr>
          <w:sz w:val="12"/>
        </w:rPr>
        <w:t>neighbouring</w:t>
      </w:r>
      <w:proofErr w:type="spellEnd"/>
      <w:r w:rsidRPr="00F85FF1">
        <w:rPr>
          <w:sz w:val="12"/>
        </w:rPr>
        <w:t xml:space="preserve"> states would not only reﬂect but reinforce a move to more peaceable relations. In addition, the relative </w:t>
      </w:r>
      <w:proofErr w:type="spellStart"/>
      <w:r w:rsidRPr="00F85FF1">
        <w:rPr>
          <w:sz w:val="12"/>
        </w:rPr>
        <w:t>deproblematization</w:t>
      </w:r>
      <w:proofErr w:type="spellEnd"/>
      <w:r w:rsidRPr="00F85FF1">
        <w:rPr>
          <w:sz w:val="12"/>
        </w:rPr>
        <w:t xml:space="preserve"> of </w:t>
      </w:r>
      <w:proofErr w:type="spellStart"/>
      <w:r w:rsidRPr="00F85FF1">
        <w:rPr>
          <w:sz w:val="12"/>
        </w:rPr>
        <w:t>defence</w:t>
      </w:r>
      <w:proofErr w:type="spellEnd"/>
      <w:r w:rsidRPr="00F85FF1">
        <w:rPr>
          <w:sz w:val="12"/>
        </w:rPr>
        <w:t xml:space="preserve"> transfers might be conceived as a positive development, particularly for states that possess minimal domestic </w:t>
      </w:r>
      <w:proofErr w:type="spellStart"/>
      <w:r w:rsidRPr="00F85FF1">
        <w:rPr>
          <w:sz w:val="12"/>
        </w:rPr>
        <w:t>defence</w:t>
      </w:r>
      <w:proofErr w:type="spellEnd"/>
      <w:r w:rsidRPr="00F85FF1">
        <w:rPr>
          <w:sz w:val="12"/>
        </w:rPr>
        <w:t xml:space="preserve"> industrial capacity, and are threatened by hostile </w:t>
      </w:r>
      <w:proofErr w:type="spellStart"/>
      <w:r w:rsidRPr="00F85FF1">
        <w:rPr>
          <w:sz w:val="12"/>
        </w:rPr>
        <w:t>neighbours</w:t>
      </w:r>
      <w:proofErr w:type="spellEnd"/>
      <w:r w:rsidRPr="00F85FF1">
        <w:rPr>
          <w:sz w:val="12"/>
        </w:rPr>
        <w:t xml:space="preserve">.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w:t>
      </w:r>
      <w:proofErr w:type="spellStart"/>
      <w:r w:rsidRPr="00F85FF1">
        <w:rPr>
          <w:sz w:val="12"/>
        </w:rPr>
        <w:t>desecuritization</w:t>
      </w:r>
      <w:proofErr w:type="spellEnd"/>
      <w:r w:rsidRPr="00F85FF1">
        <w:rPr>
          <w:sz w:val="12"/>
        </w:rPr>
        <w:t xml:space="preserve"> of major arms transfers would appear to raise further questions about the Copenhagen School’s normative commitment to </w:t>
      </w:r>
      <w:proofErr w:type="spellStart"/>
      <w:r w:rsidRPr="00F85FF1">
        <w:rPr>
          <w:sz w:val="12"/>
        </w:rPr>
        <w:t>desecuritization</w:t>
      </w:r>
      <w:proofErr w:type="spellEnd"/>
      <w:r w:rsidRPr="00F85FF1">
        <w:rPr>
          <w:sz w:val="12"/>
        </w:rPr>
        <w:t xml:space="preserve">. Although more accurately, it highlights the effects that come from ratcheting down the security labels attached to ‘normal’ arms transfers and subjecting them to the kind of standard bureaucratic routines highlighted by </w:t>
      </w:r>
      <w:proofErr w:type="spellStart"/>
      <w:r w:rsidRPr="00F85FF1">
        <w:rPr>
          <w:sz w:val="12"/>
        </w:rPr>
        <w:t>Bigo</w:t>
      </w:r>
      <w:proofErr w:type="spellEnd"/>
      <w:r w:rsidRPr="00F85FF1">
        <w:rPr>
          <w:sz w:val="12"/>
        </w:rPr>
        <w:t xml:space="preserve">, albeit the routines of the export </w:t>
      </w:r>
      <w:proofErr w:type="spellStart"/>
      <w:r w:rsidRPr="00F85FF1">
        <w:rPr>
          <w:sz w:val="12"/>
        </w:rPr>
        <w:t>licencing</w:t>
      </w:r>
      <w:proofErr w:type="spellEnd"/>
      <w:r w:rsidRPr="00F85FF1">
        <w:rPr>
          <w:sz w:val="12"/>
        </w:rPr>
        <w:t xml:space="preserve"> process in this case.</w:t>
      </w:r>
    </w:p>
    <w:p w:rsidR="00461EDD" w:rsidRDefault="00461EDD" w:rsidP="00461EDD"/>
    <w:p w:rsidR="00461EDD" w:rsidRDefault="00461EDD" w:rsidP="00461EDD"/>
    <w:p w:rsidR="00461EDD" w:rsidRDefault="00461EDD" w:rsidP="00461EDD">
      <w:r>
        <w:t>[CONTINUED]</w:t>
      </w:r>
    </w:p>
    <w:p w:rsidR="00461EDD" w:rsidRDefault="00461EDD" w:rsidP="00461EDD">
      <w:pPr>
        <w:spacing w:after="200" w:line="276" w:lineRule="auto"/>
      </w:pPr>
      <w:r>
        <w:br w:type="page"/>
      </w:r>
    </w:p>
    <w:p w:rsidR="00461EDD" w:rsidRPr="00FC47F7" w:rsidRDefault="00461EDD" w:rsidP="00461EDD">
      <w:pPr>
        <w:jc w:val="center"/>
        <w:rPr>
          <w:b/>
          <w:sz w:val="32"/>
          <w:u w:val="single"/>
        </w:rPr>
      </w:pPr>
      <w:proofErr w:type="gramStart"/>
      <w:r w:rsidRPr="00FC47F7">
        <w:rPr>
          <w:b/>
          <w:sz w:val="32"/>
          <w:u w:val="single"/>
        </w:rPr>
        <w:t>war</w:t>
      </w:r>
      <w:proofErr w:type="gramEnd"/>
      <w:r w:rsidRPr="00FC47F7">
        <w:rPr>
          <w:b/>
          <w:sz w:val="32"/>
          <w:u w:val="single"/>
        </w:rPr>
        <w:t xml:space="preserve"> power k – drones mod</w:t>
      </w:r>
      <w:r>
        <w:rPr>
          <w:b/>
          <w:sz w:val="32"/>
          <w:u w:val="single"/>
        </w:rPr>
        <w:t xml:space="preserve"> [3/__]</w:t>
      </w:r>
    </w:p>
    <w:p w:rsidR="00461EDD" w:rsidRDefault="00461EDD" w:rsidP="00461EDD"/>
    <w:p w:rsidR="00461EDD" w:rsidRDefault="00461EDD" w:rsidP="00461EDD">
      <w:r>
        <w:t>[CONTINUED]</w:t>
      </w:r>
    </w:p>
    <w:p w:rsidR="00461EDD" w:rsidRPr="00FC47F7" w:rsidRDefault="00461EDD" w:rsidP="00461EDD"/>
    <w:p w:rsidR="00461EDD" w:rsidRPr="00FC47F7" w:rsidRDefault="00461EDD" w:rsidP="00461EDD"/>
    <w:p w:rsidR="00461EDD" w:rsidRPr="00FC47F7" w:rsidRDefault="00461EDD" w:rsidP="00461EDD">
      <w:pPr>
        <w:rPr>
          <w:highlight w:val="green"/>
          <w:u w:val="single"/>
        </w:rPr>
      </w:pPr>
      <w:r w:rsidRPr="00F85FF1">
        <w:rPr>
          <w:sz w:val="12"/>
        </w:rPr>
        <w:t xml:space="preserve"> </w:t>
      </w:r>
      <w:r w:rsidRPr="00FC47F7">
        <w:rPr>
          <w:u w:val="single"/>
          <w:bdr w:val="single" w:sz="4" w:space="0" w:color="auto"/>
        </w:rPr>
        <w:t xml:space="preserve">One </w:t>
      </w:r>
      <w:proofErr w:type="gramStart"/>
      <w:r w:rsidRPr="00FC47F7">
        <w:rPr>
          <w:u w:val="single"/>
          <w:bdr w:val="single" w:sz="4" w:space="0" w:color="auto"/>
        </w:rPr>
        <w:t>consequence</w:t>
      </w:r>
      <w:r w:rsidRPr="00FC47F7">
        <w:rPr>
          <w:u w:val="single"/>
        </w:rPr>
        <w:t>,</w:t>
      </w:r>
      <w:proofErr w:type="gramEnd"/>
      <w:r w:rsidRPr="00FC47F7">
        <w:rPr>
          <w:u w:val="single"/>
        </w:rPr>
        <w:t xml:space="preserve"> is that the many</w:t>
      </w:r>
      <w:r w:rsidRPr="00682B3B">
        <w:rPr>
          <w:u w:val="single"/>
        </w:rPr>
        <w:t xml:space="preserve"> </w:t>
      </w:r>
      <w:r w:rsidRPr="00FC47F7">
        <w:rPr>
          <w:u w:val="single"/>
          <w:bdr w:val="single" w:sz="4" w:space="0" w:color="auto"/>
        </w:rPr>
        <w:t xml:space="preserve">thousands of export </w:t>
      </w:r>
      <w:proofErr w:type="spellStart"/>
      <w:r w:rsidRPr="00FC47F7">
        <w:rPr>
          <w:u w:val="single"/>
          <w:bdr w:val="single" w:sz="4" w:space="0" w:color="auto"/>
        </w:rPr>
        <w:t>licences</w:t>
      </w:r>
      <w:proofErr w:type="spellEnd"/>
      <w:r w:rsidRPr="00FC47F7">
        <w:rPr>
          <w:u w:val="single"/>
        </w:rPr>
        <w:t xml:space="preserve"> granted for the transfer of weapons other than landmines,</w:t>
      </w:r>
      <w:r w:rsidRPr="00FC47F7">
        <w:rPr>
          <w:sz w:val="12"/>
        </w:rPr>
        <w:t xml:space="preserve"> cluster munitions, and small arms </w:t>
      </w:r>
      <w:r w:rsidRPr="00FC47F7">
        <w:rPr>
          <w:u w:val="single"/>
        </w:rPr>
        <w:t xml:space="preserve">are far less likely to become the object of public scrutiny or become subject to intense public and political contestation </w:t>
      </w:r>
      <w:r w:rsidRPr="00682B3B">
        <w:rPr>
          <w:u w:val="single"/>
        </w:rPr>
        <w:t>about the security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w:t>
      </w:r>
      <w:proofErr w:type="spellStart"/>
      <w:r w:rsidRPr="00F85FF1">
        <w:rPr>
          <w:sz w:val="12"/>
        </w:rPr>
        <w:t>depoliticization</w:t>
      </w:r>
      <w:proofErr w:type="spellEnd"/>
      <w:r w:rsidRPr="00F85FF1">
        <w:rPr>
          <w:sz w:val="12"/>
        </w:rPr>
        <w:t xml:space="preserve"> of contemporary transfers, a phenomenon that highlights the problematic nature of the neat division between politicized and securitized issues outlined in the CS conception of securitization and one </w:t>
      </w:r>
      <w:r w:rsidRPr="00682B3B">
        <w:rPr>
          <w:u w:val="single"/>
        </w:rPr>
        <w:t xml:space="preserve">that highlights the downside of even partial moves towards the </w:t>
      </w:r>
      <w:proofErr w:type="spellStart"/>
      <w:r w:rsidRPr="00682B3B">
        <w:rPr>
          <w:u w:val="single"/>
        </w:rPr>
        <w:t>desecuritization</w:t>
      </w:r>
      <w:proofErr w:type="spellEnd"/>
      <w:r w:rsidRPr="00682B3B">
        <w:rPr>
          <w:u w:val="single"/>
        </w:rPr>
        <w:t xml:space="preserve"> end of</w:t>
      </w:r>
      <w:r>
        <w:rPr>
          <w:u w:val="single"/>
        </w:rPr>
        <w:t xml:space="preserve"> </w:t>
      </w:r>
      <w:r w:rsidRPr="00682B3B">
        <w:rPr>
          <w:u w:val="single"/>
        </w:rPr>
        <w:t>the security spectrum.</w:t>
      </w:r>
      <w:r>
        <w:rPr>
          <w:u w:val="single"/>
        </w:rPr>
        <w:t xml:space="preserve"> </w:t>
      </w:r>
      <w:r w:rsidRPr="00F85FF1">
        <w:rPr>
          <w:sz w:val="12"/>
        </w:rPr>
        <w:t>Fourth</w:t>
      </w:r>
      <w:r w:rsidRPr="00FC47F7">
        <w:rPr>
          <w:sz w:val="12"/>
        </w:rPr>
        <w:t xml:space="preserve">, </w:t>
      </w:r>
      <w:r w:rsidRPr="00FC47F7">
        <w:rPr>
          <w:u w:val="single"/>
        </w:rPr>
        <w:t xml:space="preserve">the </w:t>
      </w:r>
      <w:r w:rsidRPr="00FC47F7">
        <w:rPr>
          <w:sz w:val="12"/>
        </w:rPr>
        <w:t xml:space="preserve">success of </w:t>
      </w:r>
      <w:r w:rsidRPr="00FC47F7">
        <w:rPr>
          <w:u w:val="single"/>
        </w:rPr>
        <w:t xml:space="preserve">campaigns on landmines and cluster munitions demonstrates how ‘moments of intervention’ undertaken on behalf of the voiceless by supposedly weak securitizing actors </w:t>
      </w:r>
      <w:r w:rsidRPr="00FC47F7">
        <w:rPr>
          <w:sz w:val="12"/>
        </w:rPr>
        <w:t xml:space="preserve">such as NGOs </w:t>
      </w:r>
      <w:r w:rsidRPr="00FC47F7">
        <w:rPr>
          <w:u w:val="single"/>
        </w:rPr>
        <w:t>can</w:t>
      </w:r>
      <w:r w:rsidRPr="00FC47F7">
        <w:rPr>
          <w:sz w:val="12"/>
        </w:rPr>
        <w:t xml:space="preserve">, </w:t>
      </w:r>
      <w:r w:rsidRPr="00FC47F7">
        <w:rPr>
          <w:u w:val="single"/>
        </w:rPr>
        <w:t>nevertheless</w:t>
      </w:r>
      <w:r w:rsidRPr="00FC47F7">
        <w:rPr>
          <w:sz w:val="12"/>
        </w:rPr>
        <w:t xml:space="preserve">, </w:t>
      </w:r>
      <w:r w:rsidRPr="00FC47F7">
        <w:rPr>
          <w:u w:val="single"/>
        </w:rPr>
        <w:t xml:space="preserve">produce quite effective securitizations </w:t>
      </w:r>
      <w:r w:rsidRPr="00F85FF1">
        <w:rPr>
          <w:sz w:val="12"/>
        </w:rPr>
        <w:t xml:space="preserve">– in this case, the hyper-securitization of particular weapons </w:t>
      </w:r>
      <w:r w:rsidRPr="00AE5A4A">
        <w:rPr>
          <w:sz w:val="12"/>
        </w:rPr>
        <w:t xml:space="preserve">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AE5A4A">
        <w:rPr>
          <w:u w:val="single"/>
        </w:rPr>
        <w:t>the success of the humanitarian</w:t>
      </w:r>
      <w:r w:rsidRPr="00AE5A4A">
        <w:rPr>
          <w:sz w:val="12"/>
        </w:rPr>
        <w:t xml:space="preserve"> arms control </w:t>
      </w:r>
      <w:r w:rsidRPr="00AE5A4A">
        <w:rPr>
          <w:u w:val="single"/>
        </w:rPr>
        <w:t>agenda around landmines and cluster munitions</w:t>
      </w:r>
      <w:r w:rsidRPr="00AE5A4A">
        <w:rPr>
          <w:sz w:val="12"/>
        </w:rPr>
        <w:t xml:space="preserve"> in particular </w:t>
      </w:r>
      <w:r w:rsidRPr="00AE5A4A">
        <w:rPr>
          <w:u w:val="single"/>
        </w:rPr>
        <w:t xml:space="preserve">was only achieved because NGOs adopted exactly </w:t>
      </w:r>
      <w:r w:rsidRPr="00AE5A4A">
        <w:rPr>
          <w:u w:val="single"/>
          <w:bdr w:val="single" w:sz="4" w:space="0" w:color="auto"/>
        </w:rPr>
        <w:t>the same discourse</w:t>
      </w:r>
      <w:r w:rsidRPr="00AE5A4A">
        <w:rPr>
          <w:sz w:val="12"/>
          <w:bdr w:val="single" w:sz="4" w:space="0" w:color="auto"/>
        </w:rPr>
        <w:t xml:space="preserve"> </w:t>
      </w:r>
      <w:r w:rsidRPr="00AE5A4A">
        <w:rPr>
          <w:sz w:val="12"/>
        </w:rPr>
        <w:t xml:space="preserve">around humanitarianism, human security and weapons precision that has been </w:t>
      </w:r>
      <w:r w:rsidRPr="00AE5A4A">
        <w:rPr>
          <w:u w:val="single"/>
        </w:rPr>
        <w:t xml:space="preserve">deployed to legitimize post-Cold War </w:t>
      </w:r>
      <w:r w:rsidRPr="00AE5A4A">
        <w:rPr>
          <w:u w:val="single"/>
          <w:bdr w:val="single" w:sz="4" w:space="0" w:color="auto"/>
        </w:rPr>
        <w:t>liberal peace interventionism</w:t>
      </w:r>
      <w:r w:rsidRPr="00AE5A4A">
        <w:rPr>
          <w:u w:val="single"/>
        </w:rPr>
        <w:t xml:space="preserve"> and</w:t>
      </w:r>
      <w:r w:rsidRPr="00AE5A4A">
        <w:rPr>
          <w:sz w:val="12"/>
        </w:rPr>
        <w:t xml:space="preserve"> in </w:t>
      </w:r>
      <w:r w:rsidRPr="00AE5A4A">
        <w:rPr>
          <w:u w:val="single"/>
        </w:rPr>
        <w:t>the marketing of new weapons developments</w:t>
      </w:r>
      <w:r w:rsidRPr="00F85FF1">
        <w:rPr>
          <w:sz w:val="12"/>
        </w:rPr>
        <w:t xml:space="preserve">. On one reading, this might point to the potential for actors to deploy dominant forms of security speech in order to </w:t>
      </w:r>
      <w:r w:rsidRPr="00E05059">
        <w:rPr>
          <w:sz w:val="12"/>
        </w:rPr>
        <w:t xml:space="preserve">achieve progressive ends. On a more pessimistic reading however, </w:t>
      </w:r>
      <w:r w:rsidRPr="00E05059">
        <w:rPr>
          <w:u w:val="single"/>
        </w:rPr>
        <w:t>it</w:t>
      </w:r>
      <w:r w:rsidRPr="00E05059">
        <w:rPr>
          <w:sz w:val="12"/>
        </w:rPr>
        <w:t xml:space="preserve"> also </w:t>
      </w:r>
      <w:r w:rsidRPr="00E05059">
        <w:rPr>
          <w:u w:val="single"/>
        </w:rPr>
        <w:t xml:space="preserve">highlights the </w:t>
      </w:r>
      <w:r w:rsidRPr="00E05059">
        <w:rPr>
          <w:u w:val="single"/>
          <w:bdr w:val="single" w:sz="4" w:space="0" w:color="auto"/>
        </w:rPr>
        <w:t>profound limits</w:t>
      </w:r>
      <w:r w:rsidRPr="00E05059">
        <w:rPr>
          <w:u w:val="single"/>
        </w:rPr>
        <w:t xml:space="preserve"> involved in such approaches</w:t>
      </w:r>
      <w:r w:rsidRPr="00E05059">
        <w:rPr>
          <w:sz w:val="12"/>
        </w:rPr>
        <w:t xml:space="preserve">. </w:t>
      </w:r>
      <w:r w:rsidRPr="00E05059">
        <w:rPr>
          <w:u w:val="single"/>
        </w:rPr>
        <w:t>To the extent that the extra-securitization of pariah tech</w:t>
      </w:r>
      <w:r w:rsidRPr="00E05059">
        <w:rPr>
          <w:sz w:val="12"/>
        </w:rPr>
        <w:t xml:space="preserve">nologies such as landmines has </w:t>
      </w:r>
      <w:r w:rsidRPr="00E05059">
        <w:rPr>
          <w:u w:val="single"/>
        </w:rPr>
        <w:t xml:space="preserve">facilitated the relative </w:t>
      </w:r>
      <w:proofErr w:type="spellStart"/>
      <w:r w:rsidRPr="00E05059">
        <w:rPr>
          <w:u w:val="single"/>
          <w:bdr w:val="single" w:sz="4" w:space="0" w:color="auto"/>
        </w:rPr>
        <w:t>desecuritization</w:t>
      </w:r>
      <w:proofErr w:type="spellEnd"/>
      <w:r w:rsidRPr="00E05059">
        <w:rPr>
          <w:u w:val="single"/>
          <w:bdr w:val="single" w:sz="4" w:space="0" w:color="auto"/>
        </w:rPr>
        <w:t xml:space="preserve"> of major conventional weapons</w:t>
      </w:r>
      <w:r w:rsidRPr="00E05059">
        <w:rPr>
          <w:u w:val="single"/>
        </w:rPr>
        <w:t xml:space="preserve"> transfers</w:t>
      </w:r>
      <w:r w:rsidRPr="00E05059">
        <w:rPr>
          <w:b/>
          <w:u w:val="single"/>
        </w:rPr>
        <w:t xml:space="preserve"> </w:t>
      </w:r>
      <w:r w:rsidRPr="00FC47F7">
        <w:rPr>
          <w:b/>
          <w:highlight w:val="green"/>
          <w:u w:val="single"/>
        </w:rPr>
        <w:t>it has</w:t>
      </w:r>
      <w:r w:rsidRPr="00FC47F7">
        <w:rPr>
          <w:highlight w:val="green"/>
          <w:u w:val="single"/>
        </w:rPr>
        <w:t xml:space="preserve"> </w:t>
      </w:r>
      <w:r w:rsidRPr="00F85FF1">
        <w:rPr>
          <w:sz w:val="12"/>
        </w:rPr>
        <w:t xml:space="preserve">also </w:t>
      </w:r>
      <w:r w:rsidRPr="00FC47F7">
        <w:rPr>
          <w:b/>
          <w:highlight w:val="green"/>
          <w:u w:val="single"/>
        </w:rPr>
        <w:t xml:space="preserve">made the current framework </w:t>
      </w:r>
      <w:r w:rsidRPr="00E05059">
        <w:rPr>
          <w:b/>
          <w:u w:val="single"/>
        </w:rPr>
        <w:t xml:space="preserve">of control </w:t>
      </w:r>
      <w:r w:rsidRPr="00FC47F7">
        <w:rPr>
          <w:b/>
          <w:highlight w:val="green"/>
          <w:u w:val="single"/>
        </w:rPr>
        <w:t>look</w:t>
      </w:r>
      <w:r w:rsidRPr="00FC47F7">
        <w:rPr>
          <w:sz w:val="12"/>
          <w:highlight w:val="green"/>
        </w:rPr>
        <w:t xml:space="preserve"> </w:t>
      </w:r>
      <w:r w:rsidRPr="00F85FF1">
        <w:rPr>
          <w:sz w:val="12"/>
        </w:rPr>
        <w:t xml:space="preserve">like an example of </w:t>
      </w:r>
      <w:r w:rsidRPr="00FC47F7">
        <w:rPr>
          <w:b/>
          <w:highlight w:val="green"/>
          <w:u w:val="single"/>
        </w:rPr>
        <w:t>ethical</w:t>
      </w:r>
      <w:r w:rsidRPr="00FC47F7">
        <w:rPr>
          <w:highlight w:val="green"/>
          <w:u w:val="single"/>
        </w:rPr>
        <w:t xml:space="preserve"> </w:t>
      </w:r>
      <w:r w:rsidRPr="00F85FF1">
        <w:rPr>
          <w:sz w:val="12"/>
        </w:rPr>
        <w:t xml:space="preserve">advance </w:t>
      </w:r>
      <w:r w:rsidRPr="00E05059">
        <w:rPr>
          <w:u w:val="single"/>
        </w:rPr>
        <w:t xml:space="preserve">at the same time as </w:t>
      </w:r>
      <w:r w:rsidRPr="00FC47F7">
        <w:rPr>
          <w:highlight w:val="green"/>
          <w:u w:val="single"/>
        </w:rPr>
        <w:t xml:space="preserve">creating space for the </w:t>
      </w:r>
      <w:proofErr w:type="spellStart"/>
      <w:r w:rsidRPr="00FC47F7">
        <w:rPr>
          <w:highlight w:val="green"/>
          <w:u w:val="single"/>
        </w:rPr>
        <w:t>deproblematization</w:t>
      </w:r>
      <w:proofErr w:type="spellEnd"/>
      <w:r w:rsidRPr="00FC47F7">
        <w:rPr>
          <w:highlight w:val="green"/>
          <w:u w:val="single"/>
        </w:rPr>
        <w:t xml:space="preserve"> of arms transfers </w:t>
      </w:r>
      <w:r w:rsidRPr="00682B3B">
        <w:rPr>
          <w:u w:val="single"/>
        </w:rPr>
        <w:t>in</w:t>
      </w:r>
      <w:r>
        <w:rPr>
          <w:u w:val="single"/>
        </w:rPr>
        <w:t xml:space="preserve"> </w:t>
      </w:r>
      <w:r w:rsidRPr="00682B3B">
        <w:rPr>
          <w:u w:val="single"/>
        </w:rPr>
        <w:t xml:space="preserve">general. </w:t>
      </w:r>
      <w:r w:rsidRPr="00F85FF1">
        <w:rPr>
          <w:sz w:val="12"/>
        </w:rPr>
        <w:t xml:space="preserve">Ultimately then, </w:t>
      </w:r>
      <w:r w:rsidRPr="00682B3B">
        <w:rPr>
          <w:u w:val="single"/>
        </w:rPr>
        <w:t xml:space="preserve">the moments of </w:t>
      </w:r>
      <w:r w:rsidRPr="00E05059">
        <w:rPr>
          <w:u w:val="single"/>
        </w:rPr>
        <w:t>intervention represented by the campaigns on landmines and cluster munitions were successful because they did not threaten, and in many ways were quite consistent with, the dominant security paradigm and security narratives of the</w:t>
      </w:r>
      <w:r w:rsidRPr="00682B3B">
        <w:rPr>
          <w:u w:val="single"/>
        </w:rPr>
        <w:t xml:space="preserve"> post-Cold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w:t>
      </w:r>
      <w:proofErr w:type="spellStart"/>
      <w:r w:rsidRPr="00F85FF1">
        <w:rPr>
          <w:sz w:val="12"/>
        </w:rPr>
        <w:t>defence</w:t>
      </w:r>
      <w:proofErr w:type="spellEnd"/>
      <w:r w:rsidRPr="00F85FF1">
        <w:rPr>
          <w:sz w:val="12"/>
        </w:rPr>
        <w:t xml:space="preserve"> transfers, this body of professionals were themselves, brought into being as a result of historical changes in the fundamental assumptions about security and economy. Moreover, their very working practices and modes of </w:t>
      </w:r>
      <w:proofErr w:type="spellStart"/>
      <w:r w:rsidRPr="00F85FF1">
        <w:rPr>
          <w:sz w:val="12"/>
        </w:rPr>
        <w:t>behaviour</w:t>
      </w:r>
      <w:proofErr w:type="spellEnd"/>
      <w:r w:rsidRPr="00F85FF1">
        <w:rPr>
          <w:sz w:val="12"/>
        </w:rPr>
        <w:t xml:space="preserve">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w:t>
      </w:r>
      <w:proofErr w:type="spellStart"/>
      <w:r w:rsidRPr="00F85FF1">
        <w:rPr>
          <w:sz w:val="12"/>
        </w:rPr>
        <w:t>defence</w:t>
      </w:r>
      <w:proofErr w:type="spellEnd"/>
      <w:r w:rsidRPr="00F85FF1">
        <w:rPr>
          <w:sz w:val="12"/>
        </w:rPr>
        <w:t xml:space="preserv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w:t>
      </w:r>
      <w:proofErr w:type="spellStart"/>
      <w:r w:rsidRPr="00F85FF1">
        <w:rPr>
          <w:sz w:val="12"/>
        </w:rPr>
        <w:t>defence</w:t>
      </w:r>
      <w:proofErr w:type="spellEnd"/>
      <w:r w:rsidRPr="00F85FF1">
        <w:rPr>
          <w:sz w:val="12"/>
        </w:rPr>
        <w:t xml:space="preserve"> spending, the </w:t>
      </w:r>
      <w:proofErr w:type="spellStart"/>
      <w:r w:rsidRPr="00F85FF1">
        <w:rPr>
          <w:sz w:val="12"/>
        </w:rPr>
        <w:t>defence</w:t>
      </w:r>
      <w:proofErr w:type="spellEnd"/>
      <w:r w:rsidRPr="00F85FF1">
        <w:rPr>
          <w:sz w:val="12"/>
        </w:rPr>
        <w:t xml:space="preserve"> trade is increasingly concentrated in the hands of the United States and to a lesser extent, European companies. For example, in 2006 American and European companies accounted for an estimated 92.7 per cent of the arms sales of the world’s 100 largest </w:t>
      </w:r>
      <w:proofErr w:type="spellStart"/>
      <w:r w:rsidRPr="00F85FF1">
        <w:rPr>
          <w:sz w:val="12"/>
        </w:rPr>
        <w:t>defence</w:t>
      </w:r>
      <w:proofErr w:type="spellEnd"/>
      <w:r w:rsidRPr="00F85FF1">
        <w:rPr>
          <w:sz w:val="12"/>
        </w:rPr>
        <w:t xml:space="preserve"> companies.95 Most arms trade NGOs have largely neglected issues such as the rises in </w:t>
      </w:r>
      <w:proofErr w:type="spellStart"/>
      <w:r w:rsidRPr="00F85FF1">
        <w:rPr>
          <w:sz w:val="12"/>
        </w:rPr>
        <w:t>defence</w:t>
      </w:r>
      <w:proofErr w:type="spellEnd"/>
      <w:r w:rsidRPr="00F85FF1">
        <w:rPr>
          <w:sz w:val="12"/>
        </w:rPr>
        <w:t xml:space="preserve"> expenditure in major weapons states such as the United States, intra-northern trade in arms, and the dominant role played by Western companies in the arms trade, in </w:t>
      </w:r>
      <w:proofErr w:type="spellStart"/>
      <w:r w:rsidRPr="00F85FF1">
        <w:rPr>
          <w:sz w:val="12"/>
        </w:rPr>
        <w:t>favour</w:t>
      </w:r>
      <w:proofErr w:type="spellEnd"/>
      <w:r w:rsidRPr="00F85FF1">
        <w:rPr>
          <w:sz w:val="12"/>
        </w:rPr>
        <w:t xml:space="preserve">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t>
      </w:r>
      <w:proofErr w:type="spellStart"/>
      <w:r w:rsidRPr="00F85FF1">
        <w:rPr>
          <w:sz w:val="12"/>
        </w:rPr>
        <w:t>Wassennaar</w:t>
      </w:r>
      <w:proofErr w:type="spellEnd"/>
      <w:r w:rsidRPr="00F85FF1">
        <w:rPr>
          <w:sz w:val="12"/>
        </w:rPr>
        <w:t xml:space="preserve"> Arrangement, national export regulations of the major weapons states and the local initiatives of client states mostly combine to produce </w:t>
      </w:r>
      <w:proofErr w:type="gramStart"/>
      <w:r w:rsidRPr="00F85FF1">
        <w:rPr>
          <w:sz w:val="12"/>
        </w:rPr>
        <w:t>a cartography</w:t>
      </w:r>
      <w:proofErr w:type="gramEnd"/>
      <w:r w:rsidRPr="00F85FF1">
        <w:rPr>
          <w:sz w:val="12"/>
        </w:rPr>
        <w:t xml:space="preserve"> of prohibition that corresponds more closely with the disciplinary geographies advocated by the powerful rather than any global map of militarism and injustice. One illustration of this is the way in which a recent review of British </w:t>
      </w:r>
      <w:proofErr w:type="spellStart"/>
      <w:r w:rsidRPr="00F85FF1">
        <w:rPr>
          <w:sz w:val="12"/>
        </w:rPr>
        <w:t>defence</w:t>
      </w:r>
      <w:proofErr w:type="spellEnd"/>
      <w:r w:rsidRPr="00F85FF1">
        <w:rPr>
          <w:sz w:val="12"/>
        </w:rPr>
        <w:t xml:space="preserv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FC47F7">
        <w:rPr>
          <w:highlight w:val="green"/>
          <w:u w:val="single"/>
        </w:rPr>
        <w:t>arms</w:t>
      </w:r>
      <w:r w:rsidRPr="00FC47F7">
        <w:rPr>
          <w:sz w:val="12"/>
          <w:highlight w:val="green"/>
        </w:rPr>
        <w:t xml:space="preserve"> </w:t>
      </w:r>
      <w:r w:rsidRPr="00F85FF1">
        <w:rPr>
          <w:sz w:val="12"/>
        </w:rPr>
        <w:t xml:space="preserve">trade </w:t>
      </w:r>
      <w:r w:rsidRPr="00FC47F7">
        <w:rPr>
          <w:highlight w:val="gree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FC47F7">
        <w:rPr>
          <w:highlight w:val="green"/>
          <w:u w:val="single"/>
        </w:rPr>
        <w:t xml:space="preserve">have </w:t>
      </w:r>
      <w:r w:rsidRPr="00E05059">
        <w:rPr>
          <w:highlight w:val="green"/>
          <w:u w:val="single"/>
          <w:bdr w:val="single" w:sz="4" w:space="0" w:color="auto"/>
        </w:rPr>
        <w:t>downgraded radical critique</w:t>
      </w:r>
      <w:r w:rsidRPr="00FC47F7">
        <w:rPr>
          <w:highlight w:val="green"/>
          <w:u w:val="single"/>
        </w:rPr>
        <w:t xml:space="preserv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AE5A4A">
        <w:rPr>
          <w:highlight w:val="green"/>
          <w:u w:val="single"/>
          <w:bdr w:val="single" w:sz="4" w:space="0" w:color="auto"/>
        </w:rPr>
        <w:t>tactical reform</w:t>
      </w:r>
      <w:r w:rsidRPr="00FC47F7">
        <w:rPr>
          <w:highlight w:val="green"/>
          <w:u w:val="single"/>
        </w:rPr>
        <w:t xml:space="preserve"> within a</w:t>
      </w:r>
      <w:r w:rsidRPr="00F85FF1">
        <w:rPr>
          <w:sz w:val="12"/>
        </w:rPr>
        <w:t xml:space="preserve">n overarching economic and </w:t>
      </w:r>
      <w:r w:rsidRPr="00FC47F7">
        <w:rPr>
          <w:highlight w:val="gree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E05059">
        <w:rPr>
          <w:u w:val="single"/>
        </w:rPr>
        <w:t xml:space="preserve">with the exception of token action </w:t>
      </w:r>
      <w:r w:rsidRPr="00E05059">
        <w:rPr>
          <w:rStyle w:val="TitleChar"/>
        </w:rPr>
        <w:t>on landmines, etc.)</w:t>
      </w:r>
      <w:r w:rsidRPr="00E05059">
        <w:rPr>
          <w:sz w:val="12"/>
        </w:rPr>
        <w:t xml:space="preserve"> </w:t>
      </w:r>
      <w:r w:rsidRPr="00E05059">
        <w:rPr>
          <w:u w:val="single"/>
        </w:rPr>
        <w:t xml:space="preserve">leaving the vast accumulation of Western armaments largely </w:t>
      </w:r>
      <w:proofErr w:type="spellStart"/>
      <w:r w:rsidRPr="00E05059">
        <w:rPr>
          <w:u w:val="single"/>
        </w:rPr>
        <w:t>unproblematized</w:t>
      </w:r>
      <w:proofErr w:type="spellEnd"/>
      <w:r w:rsidRPr="00E05059">
        <w:rPr>
          <w:u w:val="single"/>
        </w:rPr>
        <w:t xml:space="preserve">. The logic of this analysis </w:t>
      </w:r>
      <w:proofErr w:type="gramStart"/>
      <w:r w:rsidRPr="00E05059">
        <w:rPr>
          <w:u w:val="single"/>
        </w:rPr>
        <w:t>then,</w:t>
      </w:r>
      <w:proofErr w:type="gramEnd"/>
      <w:r w:rsidRPr="00E05059">
        <w:rPr>
          <w:u w:val="single"/>
        </w:rPr>
        <w:t xml:space="preserve"> is that there needs to be a far greater </w:t>
      </w:r>
      <w:proofErr w:type="spellStart"/>
      <w:r w:rsidRPr="00E05059">
        <w:rPr>
          <w:u w:val="single"/>
        </w:rPr>
        <w:t>problematization</w:t>
      </w:r>
      <w:proofErr w:type="spellEnd"/>
      <w:r w:rsidRPr="00E05059">
        <w:rPr>
          <w:sz w:val="12"/>
        </w:rPr>
        <w:t xml:space="preserve"> of military expenditure by the major powers, of the so-called ‘legitimate’</w:t>
      </w:r>
      <w:r w:rsidRPr="00F85FF1">
        <w:rPr>
          <w:sz w:val="12"/>
        </w:rPr>
        <w:t xml:space="preserve"> trade in </w:t>
      </w:r>
      <w:proofErr w:type="spellStart"/>
      <w:r w:rsidRPr="00F85FF1">
        <w:rPr>
          <w:sz w:val="12"/>
        </w:rPr>
        <w:t>defence</w:t>
      </w:r>
      <w:proofErr w:type="spellEnd"/>
      <w:r w:rsidRPr="00F85FF1">
        <w:rPr>
          <w:sz w:val="12"/>
        </w:rPr>
        <w:t xml:space="preserve"> goods, including </w:t>
      </w:r>
      <w:proofErr w:type="spellStart"/>
      <w:r w:rsidRPr="00F85FF1">
        <w:rPr>
          <w:sz w:val="12"/>
        </w:rPr>
        <w:t>intraNorthern</w:t>
      </w:r>
      <w:proofErr w:type="spellEnd"/>
      <w:r w:rsidRPr="00F85FF1">
        <w:rPr>
          <w:sz w:val="12"/>
        </w:rPr>
        <w:t xml:space="preserve"> trade, and a </w:t>
      </w:r>
      <w:proofErr w:type="spellStart"/>
      <w:r w:rsidRPr="00F85FF1">
        <w:rPr>
          <w:sz w:val="12"/>
        </w:rPr>
        <w:t>problematization</w:t>
      </w:r>
      <w:proofErr w:type="spellEnd"/>
      <w:r w:rsidRPr="00F85FF1">
        <w:rPr>
          <w:sz w:val="12"/>
        </w:rPr>
        <w:t xml:space="preserve"> of the predominance of Western </w:t>
      </w:r>
      <w:proofErr w:type="spellStart"/>
      <w:r w:rsidRPr="00F85FF1">
        <w:rPr>
          <w:sz w:val="12"/>
        </w:rPr>
        <w:t>defence</w:t>
      </w:r>
      <w:proofErr w:type="spellEnd"/>
      <w:r w:rsidRPr="00F85FF1">
        <w:rPr>
          <w:sz w:val="12"/>
        </w:rPr>
        <w:t xml:space="preserve"> companies in global arms markets. In short, </w:t>
      </w:r>
      <w:r w:rsidRPr="00FC47F7">
        <w:rPr>
          <w:highlight w:val="green"/>
          <w:u w:val="single"/>
        </w:rPr>
        <w:t>campaigners need</w:t>
      </w:r>
      <w:r w:rsidRPr="00F85FF1">
        <w:rPr>
          <w:u w:val="single"/>
        </w:rPr>
        <w:t xml:space="preserve">s to return to a </w:t>
      </w:r>
      <w:r w:rsidRPr="00FC47F7">
        <w:rPr>
          <w:highlight w:val="green"/>
          <w:u w:val="single"/>
        </w:rPr>
        <w:t xml:space="preserve">strategic contestation of global militarism rather than </w:t>
      </w:r>
      <w:r w:rsidRPr="00F85FF1">
        <w:rPr>
          <w:u w:val="single"/>
        </w:rPr>
        <w:t xml:space="preserve">searching for </w:t>
      </w:r>
      <w:r w:rsidRPr="00FC47F7">
        <w:rPr>
          <w:highlight w:val="green"/>
          <w:u w:val="single"/>
        </w:rPr>
        <w:t xml:space="preserve">tactical </w:t>
      </w:r>
      <w:r w:rsidRPr="00F85FF1">
        <w:rPr>
          <w:u w:val="single"/>
        </w:rPr>
        <w:t xml:space="preserve">campaign </w:t>
      </w:r>
      <w:r w:rsidRPr="00FC47F7">
        <w:rPr>
          <w:highlight w:val="green"/>
          <w:u w:val="single"/>
        </w:rPr>
        <w:t>victories dependent on accommodation with the language</w:t>
      </w:r>
      <w:r w:rsidRPr="00FC47F7">
        <w:rPr>
          <w:sz w:val="12"/>
          <w:highlight w:val="green"/>
        </w:rPr>
        <w:t xml:space="preserve"> </w:t>
      </w:r>
      <w:r w:rsidRPr="00F85FF1">
        <w:rPr>
          <w:sz w:val="12"/>
        </w:rPr>
        <w:t xml:space="preserve">and economic </w:t>
      </w:r>
      <w:r w:rsidRPr="00FC47F7">
        <w:rPr>
          <w:highlight w:val="green"/>
          <w:u w:val="single"/>
        </w:rPr>
        <w:t xml:space="preserve">and security paradigms of </w:t>
      </w:r>
      <w:r w:rsidRPr="00F85FF1">
        <w:rPr>
          <w:u w:val="single"/>
        </w:rPr>
        <w:t xml:space="preserve">contemporary </w:t>
      </w:r>
      <w:r w:rsidRPr="00FC47F7">
        <w:rPr>
          <w:highlight w:val="green"/>
          <w:u w:val="single"/>
        </w:rPr>
        <w:t>military humanism.</w:t>
      </w:r>
    </w:p>
    <w:p w:rsidR="00461EDD" w:rsidRDefault="00461EDD" w:rsidP="00461EDD"/>
    <w:p w:rsidR="00461EDD" w:rsidRDefault="00461EDD" w:rsidP="00461EDD">
      <w:pPr>
        <w:spacing w:after="200" w:line="276" w:lineRule="auto"/>
        <w:rPr>
          <w:b/>
          <w:sz w:val="32"/>
          <w:u w:val="single"/>
        </w:rPr>
      </w:pPr>
      <w:r>
        <w:rPr>
          <w:b/>
          <w:sz w:val="32"/>
          <w:u w:val="single"/>
        </w:rPr>
        <w:br w:type="page"/>
      </w:r>
    </w:p>
    <w:p w:rsidR="00461EDD" w:rsidRDefault="00461EDD" w:rsidP="00461EDD">
      <w:pPr>
        <w:spacing w:after="200" w:line="276" w:lineRule="auto"/>
      </w:pPr>
      <w:r>
        <w:br w:type="page"/>
      </w:r>
    </w:p>
    <w:p w:rsidR="00461EDD" w:rsidRPr="00F36E61" w:rsidRDefault="00461EDD" w:rsidP="00461EDD">
      <w:pPr>
        <w:jc w:val="center"/>
        <w:rPr>
          <w:b/>
          <w:sz w:val="32"/>
          <w:u w:val="single"/>
        </w:rPr>
      </w:pPr>
      <w:r>
        <w:rPr>
          <w:b/>
          <w:sz w:val="32"/>
          <w:u w:val="single"/>
        </w:rPr>
        <w:t>War powers k [5/6</w:t>
      </w:r>
      <w:r w:rsidRPr="00F36E61">
        <w:rPr>
          <w:b/>
          <w:sz w:val="32"/>
          <w:u w:val="single"/>
        </w:rPr>
        <w:t>]</w:t>
      </w:r>
    </w:p>
    <w:p w:rsidR="00461EDD" w:rsidRDefault="00461EDD" w:rsidP="00461EDD">
      <w:pPr>
        <w:pStyle w:val="Heading4"/>
      </w:pPr>
      <w:r>
        <w:t xml:space="preserve">Voting </w:t>
      </w:r>
      <w:proofErr w:type="spellStart"/>
      <w:r>
        <w:t>neg</w:t>
      </w:r>
      <w:proofErr w:type="spellEnd"/>
      <w:r>
        <w:t xml:space="preserve"> to reject the 1AC’s </w:t>
      </w:r>
      <w:r w:rsidRPr="00D5308E">
        <w:rPr>
          <w:u w:val="single"/>
        </w:rPr>
        <w:t>institutional war power narrative</w:t>
      </w:r>
      <w:r>
        <w:t xml:space="preserve"> is the </w:t>
      </w:r>
      <w:r>
        <w:rPr>
          <w:u w:val="single"/>
        </w:rPr>
        <w:t>most productive political</w:t>
      </w:r>
      <w:r>
        <w:t xml:space="preserve"> act ---- using the law to restrain itself only re-centralizes power</w:t>
      </w:r>
    </w:p>
    <w:p w:rsidR="00461EDD" w:rsidRDefault="00461EDD" w:rsidP="00461EDD"/>
    <w:p w:rsidR="00461EDD" w:rsidRPr="00B248D2" w:rsidRDefault="00461EDD" w:rsidP="00461EDD">
      <w:proofErr w:type="gramStart"/>
      <w:r w:rsidRPr="002D6A2F">
        <w:rPr>
          <w:rStyle w:val="StyleStyleBold12pt"/>
          <w:u w:val="single"/>
        </w:rPr>
        <w:t>RANA 2011</w:t>
      </w:r>
      <w:r>
        <w:t xml:space="preserve"> - </w:t>
      </w:r>
      <w:r w:rsidRPr="00B248D2">
        <w:t>A.B. summa cum laude from Harvard College and his J.D. from Yale Law School.</w:t>
      </w:r>
      <w:proofErr w:type="gramEnd"/>
      <w:r w:rsidRPr="00B248D2">
        <w:t xml:space="preserve"> He also earned a Ph.D. in political science at Harvard, where his dissertation was awarded the university's Charles Sumner Prize. He was an Oscar M. </w:t>
      </w:r>
      <w:proofErr w:type="spellStart"/>
      <w:r w:rsidRPr="00B248D2">
        <w:t>Ruebhausen</w:t>
      </w:r>
      <w:proofErr w:type="spellEnd"/>
      <w:r w:rsidRPr="00B248D2">
        <w:t xml:space="preserve"> Fellow in Law at Yale</w:t>
      </w:r>
      <w:r>
        <w:t xml:space="preserve"> (Aziz </w:t>
      </w:r>
      <w:proofErr w:type="spellStart"/>
      <w:r>
        <w:t>Rana</w:t>
      </w:r>
      <w:proofErr w:type="spellEnd"/>
      <w:r>
        <w:t>, “Who Decides on Security?</w:t>
      </w:r>
      <w:proofErr w:type="gramStart"/>
      <w:r>
        <w:t>”,</w:t>
      </w:r>
      <w:proofErr w:type="gramEnd"/>
      <w:r>
        <w:t xml:space="preserve"> August 11, 2011, </w:t>
      </w:r>
      <w:hyperlink r:id="rId11" w:history="1">
        <w:r w:rsidRPr="00B248D2">
          <w:rPr>
            <w:rStyle w:val="Hyperlink"/>
          </w:rPr>
          <w:t>http://scholarship.law.cornell.edu/clsops_papers/87/</w:t>
        </w:r>
      </w:hyperlink>
      <w:r>
        <w:rPr>
          <w:rStyle w:val="Hyperlink"/>
        </w:rPr>
        <w:t>)</w:t>
      </w:r>
    </w:p>
    <w:p w:rsidR="00461EDD" w:rsidRPr="00836858" w:rsidRDefault="00461EDD" w:rsidP="00461EDD"/>
    <w:p w:rsidR="00461EDD" w:rsidRPr="002D6A2F" w:rsidRDefault="00461EDD" w:rsidP="00461EDD">
      <w:pPr>
        <w:rPr>
          <w:sz w:val="12"/>
        </w:rPr>
      </w:pPr>
      <w:r w:rsidRPr="002D6A2F">
        <w:rPr>
          <w:sz w:val="12"/>
        </w:rPr>
        <w:t xml:space="preserve">Despite such democratic concerns, </w:t>
      </w:r>
      <w:r w:rsidRPr="002D6A2F">
        <w:rPr>
          <w:rStyle w:val="TitleChar"/>
        </w:rPr>
        <w:t xml:space="preserve">a large part of </w:t>
      </w:r>
      <w:r w:rsidRPr="00FC47F7">
        <w:rPr>
          <w:rStyle w:val="TitleChar"/>
          <w:highlight w:val="green"/>
        </w:rPr>
        <w:t xml:space="preserve">what makes today’s dominant </w:t>
      </w:r>
      <w:r w:rsidRPr="002D6A2F">
        <w:rPr>
          <w:sz w:val="12"/>
        </w:rPr>
        <w:t>security</w:t>
      </w:r>
      <w:r w:rsidRPr="002D6A2F">
        <w:rPr>
          <w:rStyle w:val="TitleChar"/>
        </w:rPr>
        <w:t xml:space="preserve"> </w:t>
      </w:r>
      <w:r w:rsidRPr="00FC47F7">
        <w:rPr>
          <w:rStyle w:val="TitleChar"/>
          <w:highlight w:val="green"/>
        </w:rPr>
        <w:t xml:space="preserve">concept </w:t>
      </w:r>
      <w:r w:rsidRPr="00FC47F7">
        <w:rPr>
          <w:rStyle w:val="TitleChar"/>
          <w:b/>
          <w:highlight w:val="green"/>
          <w:bdr w:val="single" w:sz="4" w:space="0" w:color="auto"/>
        </w:rPr>
        <w:t>so compelling</w:t>
      </w:r>
      <w:r w:rsidRPr="00FC47F7">
        <w:rPr>
          <w:rStyle w:val="TitleChar"/>
          <w:highlight w:val="green"/>
        </w:rPr>
        <w:t xml:space="preserve"> are </w:t>
      </w:r>
      <w:r w:rsidRPr="00FC47F7">
        <w:rPr>
          <w:rStyle w:val="TitleChar"/>
          <w:b/>
          <w:highlight w:val="green"/>
        </w:rPr>
        <w:t xml:space="preserve">two </w:t>
      </w:r>
      <w:r w:rsidRPr="00FC47F7">
        <w:rPr>
          <w:rStyle w:val="TitleChar"/>
          <w:b/>
          <w:highlight w:val="green"/>
          <w:bdr w:val="single" w:sz="4" w:space="0" w:color="auto"/>
        </w:rPr>
        <w:t xml:space="preserve">purportedly objective </w:t>
      </w:r>
      <w:r w:rsidRPr="002D6A2F">
        <w:rPr>
          <w:rStyle w:val="TitleChar"/>
          <w:b/>
          <w:bdr w:val="single" w:sz="4" w:space="0" w:color="auto"/>
        </w:rPr>
        <w:t xml:space="preserve">sociological </w:t>
      </w:r>
      <w:r w:rsidRPr="00FC47F7">
        <w:rPr>
          <w:rStyle w:val="TitleChar"/>
          <w:b/>
          <w:highlight w:val="green"/>
          <w:bdr w:val="single" w:sz="4" w:space="0" w:color="auto"/>
        </w:rPr>
        <w:t>claims</w:t>
      </w:r>
      <w:r w:rsidRPr="00FC47F7">
        <w:rPr>
          <w:rStyle w:val="TitleChar"/>
          <w:highlight w:val="green"/>
        </w:rPr>
        <w:t xml:space="preserve"> about the</w:t>
      </w:r>
      <w:r w:rsidRPr="002D6A2F">
        <w:rPr>
          <w:rStyle w:val="TitleChar"/>
        </w:rPr>
        <w:t xml:space="preserve"> nature of </w:t>
      </w:r>
      <w:r w:rsidRPr="00FC47F7">
        <w:rPr>
          <w:rStyle w:val="TitleChar"/>
          <w:highlight w:val="green"/>
        </w:rPr>
        <w:t>modern threat</w:t>
      </w:r>
      <w:r w:rsidRPr="002D6A2F">
        <w:rPr>
          <w:sz w:val="12"/>
        </w:rPr>
        <w:t xml:space="preserve">. As these claims undergird the current security concept, by way of a conclusion I would like to assess them more directly and, in the process, indicate what they suggest about the prospects for any future reform. </w:t>
      </w:r>
      <w:r w:rsidRPr="00FF7C2A">
        <w:rPr>
          <w:rStyle w:val="TitleChar"/>
        </w:rPr>
        <w:t xml:space="preserve">The </w:t>
      </w:r>
      <w:r w:rsidRPr="00FC47F7">
        <w:rPr>
          <w:rStyle w:val="TitleChar"/>
          <w:highlight w:val="green"/>
        </w:rPr>
        <w:t xml:space="preserve">first </w:t>
      </w:r>
      <w:r w:rsidRPr="00FF7C2A">
        <w:rPr>
          <w:rStyle w:val="TitleChar"/>
        </w:rPr>
        <w:t xml:space="preserve">claim is </w:t>
      </w:r>
      <w:r w:rsidRPr="00FC47F7">
        <w:rPr>
          <w:rStyle w:val="TitleChar"/>
          <w:highlight w:val="green"/>
        </w:rPr>
        <w:t xml:space="preserve">that </w:t>
      </w:r>
      <w:r w:rsidRPr="002D6A2F">
        <w:rPr>
          <w:rStyle w:val="TitleChar"/>
        </w:rPr>
        <w:t xml:space="preserve">global interdependence means that </w:t>
      </w:r>
      <w:r w:rsidRPr="00FC47F7">
        <w:rPr>
          <w:rStyle w:val="TitleChar"/>
          <w:highlight w:val="green"/>
        </w:rPr>
        <w:t>the U.S. faces</w:t>
      </w:r>
      <w:r w:rsidRPr="002D6A2F">
        <w:rPr>
          <w:rStyle w:val="TitleChar"/>
        </w:rPr>
        <w:t xml:space="preserve"> near </w:t>
      </w:r>
      <w:r w:rsidRPr="00FC47F7">
        <w:rPr>
          <w:rStyle w:val="TitleChar"/>
          <w:highlight w:val="green"/>
          <w:bdr w:val="single" w:sz="4" w:space="0" w:color="auto"/>
        </w:rPr>
        <w:t>continuous threats</w:t>
      </w:r>
      <w:r w:rsidRPr="002D6A2F">
        <w:rPr>
          <w:rStyle w:val="TitleChar"/>
        </w:rPr>
        <w:t xml:space="preserve"> from abroad.</w:t>
      </w:r>
      <w:r w:rsidRPr="002D6A2F">
        <w:rPr>
          <w:sz w:val="12"/>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w:t>
      </w:r>
      <w:r w:rsidRPr="002D6A2F">
        <w:rPr>
          <w:rStyle w:val="TitleChar"/>
        </w:rPr>
        <w:t>they nonetheless create of world of chaos and instability in which American domestic peace is imperiled by decentralized terrorists and aggressive rogue states</w:t>
      </w:r>
      <w:r w:rsidRPr="002D6A2F">
        <w:rPr>
          <w:sz w:val="12"/>
        </w:rPr>
        <w:t xml:space="preserve">.187 </w:t>
      </w:r>
      <w:r w:rsidRPr="00FC47F7">
        <w:rPr>
          <w:rStyle w:val="TitleChar"/>
          <w:highlight w:val="green"/>
        </w:rPr>
        <w:t>Second</w:t>
      </w:r>
      <w:r w:rsidRPr="002D6A2F">
        <w:rPr>
          <w:rStyle w:val="TitleChar"/>
        </w:rPr>
        <w:t xml:space="preserve">, and relatedly, </w:t>
      </w:r>
      <w:r w:rsidRPr="00FC47F7">
        <w:rPr>
          <w:rStyle w:val="TitleChar"/>
          <w:highlight w:val="green"/>
        </w:rPr>
        <w:t>the</w:t>
      </w:r>
      <w:r w:rsidRPr="002D6A2F">
        <w:rPr>
          <w:rStyle w:val="TitleChar"/>
        </w:rPr>
        <w:t xml:space="preserve"> objective </w:t>
      </w:r>
      <w:r w:rsidRPr="00FC47F7">
        <w:rPr>
          <w:rStyle w:val="TitleChar"/>
          <w:highlight w:val="green"/>
        </w:rPr>
        <w:t>complexity of modern threats makes it impossible for</w:t>
      </w:r>
      <w:r w:rsidRPr="002D6A2F">
        <w:rPr>
          <w:rStyle w:val="TitleChar"/>
        </w:rPr>
        <w:t xml:space="preserve"> ordinary </w:t>
      </w:r>
      <w:r w:rsidRPr="00FC47F7">
        <w:rPr>
          <w:rStyle w:val="TitleChar"/>
          <w:highlight w:val="green"/>
        </w:rPr>
        <w:t>citizens to comprehend</w:t>
      </w:r>
      <w:r w:rsidRPr="002D6A2F">
        <w:rPr>
          <w:rStyle w:val="TitleChar"/>
        </w:rPr>
        <w:t xml:space="preserve"> fully </w:t>
      </w:r>
      <w:r w:rsidRPr="00FC47F7">
        <w:rPr>
          <w:rStyle w:val="TitleChar"/>
          <w:highlight w:val="green"/>
        </w:rPr>
        <w:t>the causes and</w:t>
      </w:r>
      <w:r w:rsidRPr="002D6A2F">
        <w:rPr>
          <w:rStyle w:val="TitleChar"/>
        </w:rPr>
        <w:t xml:space="preserve"> likely </w:t>
      </w:r>
      <w:r w:rsidRPr="00FC47F7">
        <w:rPr>
          <w:rStyle w:val="TitleChar"/>
          <w:highlight w:val="green"/>
        </w:rPr>
        <w:t>consequences</w:t>
      </w:r>
      <w:r w:rsidRPr="002D6A2F">
        <w:rPr>
          <w:rStyle w:val="TitleChar"/>
        </w:rPr>
        <w:t xml:space="preserve"> of existing dangers</w:t>
      </w:r>
      <w:r w:rsidRPr="002D6A2F">
        <w:rPr>
          <w:sz w:val="12"/>
        </w:rPr>
        <w:t xml:space="preserve">. </w:t>
      </w:r>
      <w:r w:rsidRPr="00FC47F7">
        <w:rPr>
          <w:rStyle w:val="TitleChar"/>
          <w:b/>
          <w:highlight w:val="green"/>
        </w:rPr>
        <w:t xml:space="preserve">Thus, the </w:t>
      </w:r>
      <w:r w:rsidRPr="00FC47F7">
        <w:rPr>
          <w:rStyle w:val="TitleChar"/>
          <w:b/>
          <w:highlight w:val="green"/>
          <w:bdr w:val="single" w:sz="4" w:space="0" w:color="auto"/>
        </w:rPr>
        <w:t>best response</w:t>
      </w:r>
      <w:r w:rsidRPr="00FC47F7">
        <w:rPr>
          <w:rStyle w:val="TitleChar"/>
          <w:b/>
          <w:highlight w:val="green"/>
        </w:rPr>
        <w:t xml:space="preserve"> is</w:t>
      </w:r>
      <w:r w:rsidRPr="002D6A2F">
        <w:rPr>
          <w:rStyle w:val="TitleChar"/>
        </w:rPr>
        <w:t xml:space="preserve"> the </w:t>
      </w:r>
      <w:r w:rsidRPr="002D6A2F">
        <w:rPr>
          <w:rStyle w:val="TitleChar"/>
          <w:b/>
        </w:rPr>
        <w:t xml:space="preserve">further </w:t>
      </w:r>
      <w:r w:rsidRPr="00FC47F7">
        <w:rPr>
          <w:rStyle w:val="TitleChar"/>
          <w:b/>
          <w:highlight w:val="green"/>
          <w:bdr w:val="single" w:sz="4" w:space="0" w:color="auto"/>
        </w:rPr>
        <w:t xml:space="preserve">entrenchment </w:t>
      </w:r>
      <w:r w:rsidRPr="00FC47F7">
        <w:rPr>
          <w:rStyle w:val="TitleChar"/>
          <w:highlight w:val="green"/>
        </w:rPr>
        <w:t>of Herring’s national security state</w:t>
      </w:r>
      <w:r w:rsidRPr="002D6A2F">
        <w:rPr>
          <w:rStyle w:val="TitleChar"/>
        </w:rPr>
        <w:t xml:space="preserve">, with the U.S. </w:t>
      </w:r>
      <w:r w:rsidRPr="00FC47F7">
        <w:rPr>
          <w:rStyle w:val="TitleChar"/>
          <w:b/>
          <w:highlight w:val="green"/>
        </w:rPr>
        <w:t>permanently mobilized militarily</w:t>
      </w:r>
      <w:r w:rsidRPr="002D6A2F">
        <w:rPr>
          <w:rStyle w:val="TitleChar"/>
        </w:rPr>
        <w:t xml:space="preserve"> to gather intelligence and to combat enemies wherever they strike – at home or abroad.</w:t>
      </w:r>
      <w:r w:rsidRPr="002D6A2F">
        <w:rPr>
          <w:sz w:val="12"/>
        </w:rPr>
        <w:t xml:space="preserve"> </w:t>
      </w:r>
      <w:r w:rsidRPr="002D6A2F">
        <w:rPr>
          <w:rStyle w:val="TitleChar"/>
        </w:rPr>
        <w:t xml:space="preserve">Accordingly, modern legal and political institutions that privilege executive authority and insulated </w:t>
      </w:r>
      <w:proofErr w:type="spellStart"/>
      <w:r w:rsidRPr="002D6A2F">
        <w:rPr>
          <w:rStyle w:val="TitleChar"/>
        </w:rPr>
        <w:t>decisionmaking</w:t>
      </w:r>
      <w:proofErr w:type="spellEnd"/>
      <w:r w:rsidRPr="002D6A2F">
        <w:rPr>
          <w:rStyle w:val="TitleChar"/>
        </w:rPr>
        <w:t xml:space="preserve"> are simply the necessary consequence of these externally generated crises</w:t>
      </w:r>
      <w:r w:rsidRPr="002D6A2F">
        <w:rPr>
          <w:sz w:val="12"/>
        </w:rPr>
        <w:t>. Regardless of these trade-offs, the security benefits of an empowered presidency (one armed with countless secret and public agencies as well as with a truly global military footprint</w:t>
      </w:r>
      <w:proofErr w:type="gramStart"/>
      <w:r w:rsidRPr="002D6A2F">
        <w:rPr>
          <w:sz w:val="12"/>
        </w:rPr>
        <w:t>)188</w:t>
      </w:r>
      <w:proofErr w:type="gramEnd"/>
      <w:r w:rsidRPr="002D6A2F">
        <w:rPr>
          <w:sz w:val="12"/>
        </w:rPr>
        <w:t xml:space="preserve"> greatly outweigh the costs.</w:t>
      </w:r>
    </w:p>
    <w:p w:rsidR="00461EDD" w:rsidRPr="002D6A2F" w:rsidRDefault="00461EDD" w:rsidP="00461EDD">
      <w:pPr>
        <w:rPr>
          <w:sz w:val="12"/>
        </w:rPr>
      </w:pPr>
      <w:r w:rsidRPr="002D6A2F">
        <w:rPr>
          <w:sz w:val="12"/>
        </w:rPr>
        <w:t xml:space="preserve">Yet, although these sociological views have become commonplace, </w:t>
      </w:r>
      <w:r w:rsidRPr="002D6A2F">
        <w:rPr>
          <w:rStyle w:val="TitleChar"/>
        </w:rPr>
        <w:t>the conclusions that Americans should draw about security requirements are not nearly as clear cut as the conventional wisdom assumes</w:t>
      </w:r>
      <w:r w:rsidRPr="002D6A2F">
        <w:rPr>
          <w:sz w:val="12"/>
        </w:rPr>
        <w:t xml:space="preserve">. In particular, a closer examination of contemporary arguments about endemic danger suggests that </w:t>
      </w:r>
      <w:r w:rsidRPr="00FC47F7">
        <w:rPr>
          <w:rStyle w:val="TitleChar"/>
          <w:highlight w:val="green"/>
        </w:rPr>
        <w:t xml:space="preserve">such claims are </w:t>
      </w:r>
      <w:r w:rsidRPr="00FC47F7">
        <w:rPr>
          <w:rStyle w:val="TitleChar"/>
          <w:b/>
          <w:highlight w:val="green"/>
          <w:bdr w:val="single" w:sz="4" w:space="0" w:color="auto"/>
        </w:rPr>
        <w:t>not objective</w:t>
      </w:r>
      <w:r w:rsidRPr="002D6A2F">
        <w:rPr>
          <w:rStyle w:val="TitleChar"/>
          <w:b/>
        </w:rPr>
        <w:t xml:space="preserve"> empirical judgments</w:t>
      </w:r>
      <w:r w:rsidRPr="002D6A2F">
        <w:rPr>
          <w:rStyle w:val="TitleChar"/>
        </w:rPr>
        <w:t xml:space="preserve"> </w:t>
      </w:r>
      <w:r w:rsidRPr="00FC47F7">
        <w:rPr>
          <w:rStyle w:val="TitleChar"/>
          <w:highlight w:val="green"/>
        </w:rPr>
        <w:t>but rather</w:t>
      </w:r>
      <w:r w:rsidRPr="002D6A2F">
        <w:rPr>
          <w:rStyle w:val="TitleChar"/>
        </w:rPr>
        <w:t xml:space="preserve"> are </w:t>
      </w:r>
      <w:r w:rsidRPr="002D6A2F">
        <w:rPr>
          <w:rStyle w:val="TitleChar"/>
          <w:bdr w:val="single" w:sz="4" w:space="0" w:color="auto"/>
        </w:rPr>
        <w:t xml:space="preserve">socially complex and </w:t>
      </w:r>
      <w:r w:rsidRPr="00FC47F7">
        <w:rPr>
          <w:rStyle w:val="TitleChar"/>
          <w:b/>
          <w:highlight w:val="green"/>
          <w:bdr w:val="single" w:sz="4" w:space="0" w:color="auto"/>
        </w:rPr>
        <w:t>politically infused interpretations</w:t>
      </w:r>
      <w:r w:rsidRPr="002D6A2F">
        <w:rPr>
          <w:sz w:val="12"/>
        </w:rPr>
        <w:t xml:space="preserve">. Indeed, the openness of existing circumstances to multiple interpretations of threat implies that the presumptive need for secrecy and centralization is not self-evident. And as underscored by high profile failures in expert assessment, </w:t>
      </w:r>
      <w:r w:rsidRPr="00FC47F7">
        <w:rPr>
          <w:rStyle w:val="TitleChar"/>
          <w:highlight w:val="green"/>
        </w:rPr>
        <w:t xml:space="preserve">claims to </w:t>
      </w:r>
      <w:r w:rsidRPr="00F77674">
        <w:rPr>
          <w:rStyle w:val="TitleChar"/>
        </w:rPr>
        <w:t xml:space="preserve">security </w:t>
      </w:r>
      <w:r w:rsidRPr="00FC47F7">
        <w:rPr>
          <w:rStyle w:val="TitleChar"/>
          <w:highlight w:val="green"/>
        </w:rPr>
        <w:t xml:space="preserve">expertise are </w:t>
      </w:r>
      <w:r w:rsidRPr="00F77674">
        <w:rPr>
          <w:rStyle w:val="TitleChar"/>
        </w:rPr>
        <w:t xml:space="preserve">themselves </w:t>
      </w:r>
      <w:r w:rsidRPr="00FC47F7">
        <w:rPr>
          <w:rStyle w:val="TitleChar"/>
          <w:b/>
          <w:highlight w:val="green"/>
          <w:bdr w:val="single" w:sz="4" w:space="0" w:color="auto"/>
        </w:rPr>
        <w:t xml:space="preserve">riddled </w:t>
      </w:r>
      <w:r w:rsidRPr="00FC47F7">
        <w:rPr>
          <w:rStyle w:val="TitleChar"/>
          <w:b/>
          <w:highlight w:val="green"/>
        </w:rPr>
        <w:t xml:space="preserve">with </w:t>
      </w:r>
      <w:r w:rsidRPr="00FC47F7">
        <w:rPr>
          <w:rStyle w:val="TitleChar"/>
          <w:b/>
          <w:highlight w:val="green"/>
          <w:bdr w:val="single" w:sz="4" w:space="0" w:color="auto"/>
        </w:rPr>
        <w:t>ideological presuppositions</w:t>
      </w:r>
      <w:r w:rsidRPr="00FC47F7">
        <w:rPr>
          <w:rStyle w:val="TitleChar"/>
          <w:b/>
          <w:highlight w:val="green"/>
        </w:rPr>
        <w:t xml:space="preserve"> and </w:t>
      </w:r>
      <w:r w:rsidRPr="00F77674">
        <w:rPr>
          <w:rStyle w:val="TitleChar"/>
          <w:b/>
          <w:bdr w:val="single" w:sz="4" w:space="0" w:color="auto"/>
        </w:rPr>
        <w:t xml:space="preserve">subjective </w:t>
      </w:r>
      <w:r w:rsidRPr="00FC47F7">
        <w:rPr>
          <w:rStyle w:val="TitleChar"/>
          <w:b/>
          <w:highlight w:val="green"/>
          <w:bdr w:val="single" w:sz="4" w:space="0" w:color="auto"/>
        </w:rPr>
        <w:t>biases</w:t>
      </w:r>
      <w:r w:rsidRPr="002D6A2F">
        <w:rPr>
          <w:sz w:val="12"/>
        </w:rPr>
        <w:t xml:space="preserve">. All this indicates that </w:t>
      </w:r>
      <w:r w:rsidRPr="002D6A2F">
        <w:rPr>
          <w:rStyle w:val="TitleChar"/>
        </w:rPr>
        <w:t>the gulf between elite knowledge and lay incomprehension in matters of security may be far less extensive than is ordinarily thought</w:t>
      </w:r>
      <w:r w:rsidRPr="002D6A2F">
        <w:rPr>
          <w:sz w:val="12"/>
        </w:rPr>
        <w:t xml:space="preserve">. It also means that </w:t>
      </w:r>
      <w:r w:rsidRPr="00FC47F7">
        <w:rPr>
          <w:rStyle w:val="TitleChar"/>
          <w:b/>
          <w:highlight w:val="green"/>
        </w:rPr>
        <w:t xml:space="preserve">the question of </w:t>
      </w:r>
      <w:r w:rsidRPr="00FC47F7">
        <w:rPr>
          <w:rStyle w:val="TitleChar"/>
          <w:b/>
          <w:highlight w:val="green"/>
          <w:bdr w:val="single" w:sz="4" w:space="0" w:color="auto"/>
        </w:rPr>
        <w:t>who decides</w:t>
      </w:r>
      <w:r w:rsidRPr="002D6A2F">
        <w:rPr>
          <w:rStyle w:val="TitleChar"/>
        </w:rPr>
        <w:t xml:space="preserve"> – and with it the issue of how democratic or insular our institutions should be – </w:t>
      </w:r>
      <w:r w:rsidRPr="00FC47F7">
        <w:rPr>
          <w:rStyle w:val="TitleChar"/>
          <w:highlight w:val="green"/>
        </w:rPr>
        <w:t>remains open as well</w:t>
      </w:r>
      <w:r w:rsidRPr="002D6A2F">
        <w:rPr>
          <w:sz w:val="12"/>
        </w:rPr>
        <w:t>.</w:t>
      </w:r>
    </w:p>
    <w:p w:rsidR="00461EDD" w:rsidRPr="002D6A2F" w:rsidRDefault="00461EDD" w:rsidP="00461EDD">
      <w:pPr>
        <w:rPr>
          <w:sz w:val="12"/>
        </w:rPr>
      </w:pPr>
      <w:r w:rsidRPr="002D6A2F">
        <w:rPr>
          <w:sz w:val="12"/>
        </w:rPr>
        <w:t xml:space="preserve">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w:t>
      </w:r>
      <w:r w:rsidRPr="002D6A2F">
        <w:rPr>
          <w:rStyle w:val="TitleChar"/>
        </w:rPr>
        <w:t>The nineteenth century was one of near continuous violence, especially with indigenous communities fighting to protect their territory from expansionist settlers</w:t>
      </w:r>
      <w:r w:rsidRPr="002D6A2F">
        <w:rPr>
          <w:sz w:val="12"/>
        </w:rPr>
        <w:t xml:space="preserve">. 189 But </w:t>
      </w:r>
      <w:r w:rsidRPr="002D6A2F">
        <w:rPr>
          <w:rStyle w:val="TitleChar"/>
          <w:b/>
        </w:rPr>
        <w:t>even if technological shifts make doomsday scenarios more chilling</w:t>
      </w:r>
      <w:r w:rsidRPr="002D6A2F">
        <w:rPr>
          <w:sz w:val="12"/>
        </w:rPr>
        <w:t xml:space="preserve"> than those faced by Hamilton, Jefferson, or Taney, </w:t>
      </w:r>
      <w:r w:rsidRPr="00FC47F7">
        <w:rPr>
          <w:rStyle w:val="TitleChar"/>
          <w:highlight w:val="green"/>
          <w:bdr w:val="single" w:sz="4" w:space="0" w:color="auto"/>
        </w:rPr>
        <w:t>the mere existence</w:t>
      </w:r>
      <w:r w:rsidRPr="00FC47F7">
        <w:rPr>
          <w:rStyle w:val="TitleChar"/>
          <w:highlight w:val="green"/>
        </w:rPr>
        <w:t xml:space="preserve"> of these scenarios </w:t>
      </w:r>
      <w:r w:rsidRPr="00FC47F7">
        <w:rPr>
          <w:rStyle w:val="TitleChar"/>
          <w:b/>
          <w:highlight w:val="green"/>
        </w:rPr>
        <w:t>tells us little about</w:t>
      </w:r>
      <w:r w:rsidRPr="002D6A2F">
        <w:rPr>
          <w:sz w:val="12"/>
        </w:rPr>
        <w:t xml:space="preserve"> their likelihood or</w:t>
      </w:r>
      <w:r w:rsidRPr="002D6A2F">
        <w:rPr>
          <w:rStyle w:val="TitleChar"/>
        </w:rPr>
        <w:t xml:space="preserve"> </w:t>
      </w:r>
      <w:r w:rsidRPr="00FC47F7">
        <w:rPr>
          <w:rStyle w:val="TitleChar"/>
          <w:b/>
          <w:highlight w:val="green"/>
        </w:rPr>
        <w:t>how best to address them</w:t>
      </w:r>
      <w:r w:rsidRPr="002D6A2F">
        <w:rPr>
          <w:sz w:val="12"/>
        </w:rPr>
        <w:t>.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w:t>
      </w:r>
    </w:p>
    <w:p w:rsidR="00461EDD" w:rsidRPr="002D6A2F" w:rsidRDefault="00461EDD" w:rsidP="00461EDD">
      <w:pPr>
        <w:rPr>
          <w:sz w:val="12"/>
        </w:rPr>
      </w:pPr>
      <w:r w:rsidRPr="002D6A2F">
        <w:rPr>
          <w:sz w:val="12"/>
        </w:rPr>
        <w:t>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2D6A2F">
        <w:rPr>
          <w:sz w:val="12"/>
        </w:rPr>
        <w:t>preeminen</w:t>
      </w:r>
      <w:proofErr w:type="spellEnd"/>
      <w:r w:rsidRPr="002D6A2F">
        <w:rPr>
          <w:sz w:val="12"/>
        </w:rPr>
        <w:t>[</w:t>
      </w:r>
      <w:proofErr w:type="spellStart"/>
      <w:proofErr w:type="gramEnd"/>
      <w:r w:rsidRPr="002D6A2F">
        <w:rPr>
          <w:sz w:val="12"/>
        </w:rPr>
        <w:t>ce</w:t>
      </w:r>
      <w:proofErr w:type="spellEnd"/>
      <w:r w:rsidRPr="002D6A2F">
        <w:rPr>
          <w:sz w:val="12"/>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A2F">
        <w:rPr>
          <w:rStyle w:val="TitleChar"/>
        </w:rPr>
        <w:t xml:space="preserve">rather than being purely objective, </w:t>
      </w:r>
      <w:r w:rsidRPr="00FC47F7">
        <w:rPr>
          <w:rStyle w:val="TitleChar"/>
          <w:b/>
          <w:highlight w:val="green"/>
        </w:rPr>
        <w:t>the American condition of permanent danger was</w:t>
      </w:r>
      <w:r w:rsidRPr="002D6A2F">
        <w:rPr>
          <w:rStyle w:val="TitleChar"/>
          <w:b/>
        </w:rPr>
        <w:t xml:space="preserve"> itself </w:t>
      </w:r>
      <w:r w:rsidRPr="00FC47F7">
        <w:rPr>
          <w:rStyle w:val="TitleChar"/>
          <w:b/>
          <w:highlight w:val="green"/>
          <w:bdr w:val="single" w:sz="4" w:space="0" w:color="auto"/>
        </w:rPr>
        <w:t>deeply tied</w:t>
      </w:r>
      <w:r w:rsidRPr="00FC47F7">
        <w:rPr>
          <w:rStyle w:val="TitleChar"/>
          <w:b/>
          <w:highlight w:val="green"/>
        </w:rPr>
        <w:t xml:space="preserve"> to </w:t>
      </w:r>
      <w:r w:rsidRPr="00FC47F7">
        <w:rPr>
          <w:rStyle w:val="TitleChar"/>
          <w:b/>
          <w:highlight w:val="green"/>
          <w:bdr w:val="single" w:sz="4" w:space="0" w:color="auto"/>
        </w:rPr>
        <w:t>political calculations</w:t>
      </w:r>
      <w:r w:rsidRPr="00FC47F7">
        <w:rPr>
          <w:rStyle w:val="TitleChar"/>
          <w:b/>
          <w:highlight w:val="green"/>
        </w:rPr>
        <w:t xml:space="preserve"> about the importance of global primacy</w:t>
      </w:r>
      <w:r w:rsidRPr="002D6A2F">
        <w:rPr>
          <w:sz w:val="12"/>
        </w:rPr>
        <w:t xml:space="preserve">. </w:t>
      </w:r>
      <w:r w:rsidRPr="002D6A2F">
        <w:rPr>
          <w:rStyle w:val="TitleChar"/>
        </w:rPr>
        <w:t>What generated the condition of continual crisis was not only technological change, but also the belief that the United States’ own ‘national security’ rested on the successful projection of power into the internal affairs of foreign states</w:t>
      </w:r>
      <w:r w:rsidRPr="002D6A2F">
        <w:rPr>
          <w:sz w:val="12"/>
        </w:rPr>
        <w:t>.</w:t>
      </w:r>
    </w:p>
    <w:p w:rsidR="00461EDD" w:rsidRDefault="00461EDD" w:rsidP="00461EDD">
      <w:pPr>
        <w:rPr>
          <w:sz w:val="12"/>
        </w:rPr>
      </w:pPr>
      <w:r w:rsidRPr="00FC47F7">
        <w:rPr>
          <w:rStyle w:val="TitleChar"/>
          <w:highlight w:val="green"/>
        </w:rPr>
        <w:t>The key point is that</w:t>
      </w:r>
      <w:r w:rsidRPr="002D6A2F">
        <w:rPr>
          <w:rStyle w:val="TitleChar"/>
        </w:rPr>
        <w:t xml:space="preserve"> regardless of whether one agrees with such an underlying project, </w:t>
      </w:r>
      <w:r w:rsidRPr="00FC47F7">
        <w:rPr>
          <w:rStyle w:val="TitleChar"/>
          <w:highlight w:val="green"/>
        </w:rPr>
        <w:t xml:space="preserve">the </w:t>
      </w:r>
      <w:r w:rsidRPr="00FC47F7">
        <w:rPr>
          <w:rStyle w:val="TitleChar"/>
          <w:b/>
          <w:highlight w:val="green"/>
          <w:bdr w:val="single" w:sz="4" w:space="0" w:color="auto"/>
        </w:rPr>
        <w:t>value</w:t>
      </w:r>
      <w:r w:rsidRPr="00FC47F7">
        <w:rPr>
          <w:rStyle w:val="TitleChar"/>
          <w:highlight w:val="green"/>
          <w:bdr w:val="single" w:sz="4" w:space="0" w:color="auto"/>
        </w:rPr>
        <w:t xml:space="preserve"> </w:t>
      </w:r>
      <w:r w:rsidRPr="00FC47F7">
        <w:rPr>
          <w:rStyle w:val="TitleChar"/>
          <w:b/>
          <w:highlight w:val="green"/>
        </w:rPr>
        <w:t>of this project</w:t>
      </w:r>
      <w:r w:rsidRPr="00FC47F7">
        <w:rPr>
          <w:rStyle w:val="TitleChar"/>
          <w:highlight w:val="green"/>
        </w:rPr>
        <w:t xml:space="preserve"> is</w:t>
      </w:r>
      <w:r w:rsidRPr="002D6A2F">
        <w:rPr>
          <w:rStyle w:val="TitleChar"/>
        </w:rPr>
        <w:t xml:space="preserve"> </w:t>
      </w:r>
      <w:r w:rsidRPr="002D6A2F">
        <w:rPr>
          <w:rStyle w:val="TitleChar"/>
          <w:bdr w:val="single" w:sz="4" w:space="0" w:color="auto"/>
        </w:rPr>
        <w:t xml:space="preserve">ultimately </w:t>
      </w:r>
      <w:r w:rsidRPr="00FC47F7">
        <w:rPr>
          <w:rStyle w:val="TitleChar"/>
          <w:b/>
          <w:highlight w:val="green"/>
          <w:bdr w:val="single" w:sz="4" w:space="0" w:color="auto"/>
        </w:rPr>
        <w:t>a</w:t>
      </w:r>
      <w:r w:rsidRPr="002D6A2F">
        <w:rPr>
          <w:sz w:val="12"/>
        </w:rPr>
        <w:t xml:space="preserve">n open </w:t>
      </w:r>
      <w:r w:rsidRPr="00FC47F7">
        <w:rPr>
          <w:rStyle w:val="TitleChar"/>
          <w:b/>
          <w:highlight w:val="green"/>
          <w:bdr w:val="single" w:sz="4" w:space="0" w:color="auto"/>
        </w:rPr>
        <w:t>political question</w:t>
      </w:r>
      <w:r w:rsidRPr="002D6A2F">
        <w:rPr>
          <w:sz w:val="12"/>
        </w:rPr>
        <w:t xml:space="preserve">. This </w:t>
      </w:r>
      <w:r w:rsidRPr="002D6A2F">
        <w:rPr>
          <w:rStyle w:val="TitleChar"/>
        </w:rPr>
        <w:t>suggests that whether distant crises should be viewed as generating insecurity at home is similarly as much an interpretative judgment as an empirically verifiable conclusion</w:t>
      </w:r>
      <w:r w:rsidRPr="002D6A2F">
        <w:rPr>
          <w:sz w:val="12"/>
        </w:rPr>
        <w:t xml:space="preserve">.193 To appreciate the open nature of security determinations, </w:t>
      </w:r>
      <w:r w:rsidRPr="002D6A2F">
        <w:rPr>
          <w:rStyle w:val="TitleChar"/>
        </w:rPr>
        <w:t>one need only look at the presentation of terrorism as a principal and overriding danger facing the country</w:t>
      </w:r>
      <w:r w:rsidRPr="002D6A2F">
        <w:rPr>
          <w:sz w:val="12"/>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Americans do not face an existential crisis (one presumably comparable to Pearl Harbor) and actually enjoy relative security. Indeed, </w:t>
      </w:r>
      <w:r w:rsidRPr="002D6A2F">
        <w:rPr>
          <w:rStyle w:val="TitleChar"/>
        </w:rPr>
        <w:t>the disconnect between numbers and resources expended,</w:t>
      </w:r>
      <w:r w:rsidRPr="002D6A2F">
        <w:rPr>
          <w:sz w:val="12"/>
        </w:rPr>
        <w:t xml:space="preserve"> especially in a time of profound economic insecurity, </w:t>
      </w:r>
      <w:r w:rsidRPr="002D6A2F">
        <w:rPr>
          <w:rStyle w:val="TitleChar"/>
        </w:rPr>
        <w:t xml:space="preserve">highlights the political choice of policymakers and citizens to persist in interpreting foreign events </w:t>
      </w:r>
      <w:r w:rsidRPr="002D6A2F">
        <w:rPr>
          <w:sz w:val="12"/>
        </w:rPr>
        <w:t xml:space="preserve">through a World War II and early </w:t>
      </w:r>
      <w:r w:rsidRPr="002D6A2F">
        <w:rPr>
          <w:rStyle w:val="TitleChar"/>
        </w:rPr>
        <w:t>Cold War lens of permanent threat</w:t>
      </w:r>
      <w:r w:rsidRPr="002D6A2F">
        <w:rPr>
          <w:sz w:val="12"/>
        </w:rPr>
        <w: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w:t>
      </w:r>
    </w:p>
    <w:p w:rsidR="00461EDD" w:rsidRDefault="00461EDD" w:rsidP="00461EDD"/>
    <w:p w:rsidR="00461EDD" w:rsidRDefault="00461EDD" w:rsidP="00461EDD">
      <w:r>
        <w:t>[CONTINUED]</w:t>
      </w:r>
    </w:p>
    <w:p w:rsidR="00461EDD" w:rsidRDefault="00461EDD" w:rsidP="00461EDD">
      <w:pPr>
        <w:spacing w:after="200" w:line="276" w:lineRule="auto"/>
      </w:pPr>
      <w:r>
        <w:br w:type="page"/>
      </w:r>
    </w:p>
    <w:p w:rsidR="00461EDD" w:rsidRPr="00073D01" w:rsidRDefault="00461EDD" w:rsidP="00461EDD">
      <w:pPr>
        <w:jc w:val="center"/>
        <w:rPr>
          <w:b/>
          <w:sz w:val="32"/>
          <w:u w:val="single"/>
        </w:rPr>
      </w:pPr>
      <w:proofErr w:type="gramStart"/>
      <w:r>
        <w:rPr>
          <w:b/>
          <w:sz w:val="32"/>
          <w:u w:val="single"/>
        </w:rPr>
        <w:t>war</w:t>
      </w:r>
      <w:proofErr w:type="gramEnd"/>
      <w:r>
        <w:rPr>
          <w:b/>
          <w:sz w:val="32"/>
          <w:u w:val="single"/>
        </w:rPr>
        <w:t xml:space="preserve"> power k – 1nc [6/6</w:t>
      </w:r>
      <w:r w:rsidRPr="00073D01">
        <w:rPr>
          <w:b/>
          <w:sz w:val="32"/>
          <w:u w:val="single"/>
        </w:rPr>
        <w:t>]</w:t>
      </w:r>
    </w:p>
    <w:p w:rsidR="00461EDD" w:rsidRDefault="00461EDD" w:rsidP="00461EDD"/>
    <w:p w:rsidR="00461EDD" w:rsidRPr="008A348C" w:rsidRDefault="00461EDD" w:rsidP="00461EDD">
      <w:r>
        <w:t>[CONTINUED]</w:t>
      </w:r>
    </w:p>
    <w:p w:rsidR="00461EDD" w:rsidRPr="008A348C" w:rsidRDefault="00461EDD" w:rsidP="00461EDD"/>
    <w:p w:rsidR="00461EDD" w:rsidRPr="002D6A2F" w:rsidRDefault="00461EDD" w:rsidP="00461EDD">
      <w:pPr>
        <w:rPr>
          <w:sz w:val="12"/>
        </w:rPr>
      </w:pPr>
      <w:r w:rsidRPr="002D6A2F">
        <w:rPr>
          <w:rStyle w:val="TitleChar"/>
        </w:rPr>
        <w:t>It also underscores a telling and often ignored point about the nature of modern security expertise, particularly as reproduced by the United States’ massive intelligence infrastructure</w:t>
      </w:r>
      <w:r w:rsidRPr="002D6A2F">
        <w:rPr>
          <w:sz w:val="12"/>
        </w:rPr>
        <w:t xml:space="preserve">. To the extent that political assumptions – </w:t>
      </w:r>
      <w:r w:rsidRPr="002D6A2F">
        <w:rPr>
          <w:rStyle w:val="TitleChar"/>
        </w:rPr>
        <w:t xml:space="preserve">like the centrality of global primacy or the view that instability abroad necessarily implicates security at home – shape </w:t>
      </w:r>
      <w:r w:rsidRPr="00FC47F7">
        <w:rPr>
          <w:rStyle w:val="TitleChar"/>
          <w:highlight w:val="green"/>
        </w:rPr>
        <w:t>the interpretative approach of</w:t>
      </w:r>
      <w:r w:rsidRPr="002D6A2F">
        <w:rPr>
          <w:rStyle w:val="TitleChar"/>
        </w:rPr>
        <w:t xml:space="preserve"> executive </w:t>
      </w:r>
      <w:r w:rsidRPr="00FC47F7">
        <w:rPr>
          <w:rStyle w:val="TitleChar"/>
          <w:highlight w:val="green"/>
        </w:rPr>
        <w:t>officials</w:t>
      </w:r>
      <w:r w:rsidRPr="002D6A2F">
        <w:rPr>
          <w:rStyle w:val="TitleChar"/>
        </w:rPr>
        <w:t xml:space="preserve">, what </w:t>
      </w:r>
      <w:r w:rsidRPr="00FC47F7">
        <w:rPr>
          <w:rStyle w:val="TitleChar"/>
          <w:highlight w:val="green"/>
        </w:rPr>
        <w:t>passes as objective security expertise</w:t>
      </w:r>
      <w:r w:rsidRPr="002D6A2F">
        <w:rPr>
          <w:rStyle w:val="TitleChar"/>
        </w:rPr>
        <w:t xml:space="preserve"> is itself </w:t>
      </w:r>
      <w:r w:rsidRPr="00FC47F7">
        <w:rPr>
          <w:rStyle w:val="TitleChar"/>
          <w:highlight w:val="green"/>
        </w:rPr>
        <w:t>intertwined with</w:t>
      </w:r>
      <w:r w:rsidRPr="002D6A2F">
        <w:rPr>
          <w:rStyle w:val="TitleChar"/>
        </w:rPr>
        <w:t xml:space="preserve"> contested </w:t>
      </w:r>
      <w:r w:rsidRPr="00FC47F7">
        <w:rPr>
          <w:rStyle w:val="TitleChar"/>
          <w:highlight w:val="green"/>
        </w:rPr>
        <w:t>claims about how to view external actors</w:t>
      </w:r>
      <w:r w:rsidRPr="002D6A2F">
        <w:rPr>
          <w:rStyle w:val="TitleChar"/>
        </w:rPr>
        <w:t xml:space="preserve"> and their motivations</w:t>
      </w:r>
      <w:r w:rsidRPr="002D6A2F">
        <w:rPr>
          <w:sz w:val="12"/>
        </w:rPr>
        <w:t xml:space="preserve">. This means that while </w:t>
      </w:r>
      <w:r w:rsidRPr="002D6A2F">
        <w:rPr>
          <w:rStyle w:val="TitleChar"/>
        </w:rPr>
        <w:t>modern conditions may well be complex, the conclusions of the presumed experts may not be systematically less liable to subjective bias</w:t>
      </w:r>
      <w:r w:rsidRPr="002D6A2F">
        <w:rPr>
          <w:sz w:val="12"/>
        </w:rPr>
        <w:t xml:space="preserve"> than judgments made by ordinary citizens based on publicly available information. It further underscores that </w:t>
      </w:r>
      <w:r w:rsidRPr="002D6A2F">
        <w:rPr>
          <w:rStyle w:val="TitleChar"/>
        </w:rPr>
        <w:t>the question of who decides cannot be foreclosed in advance by simply asserting deference to elite knowledge</w:t>
      </w:r>
      <w:r w:rsidRPr="002D6A2F">
        <w:rPr>
          <w:sz w:val="12"/>
        </w:rPr>
        <w:t>.</w:t>
      </w:r>
    </w:p>
    <w:p w:rsidR="00461EDD" w:rsidRPr="002D6A2F" w:rsidRDefault="00461EDD" w:rsidP="00461EDD">
      <w:pPr>
        <w:rPr>
          <w:sz w:val="12"/>
        </w:rPr>
      </w:pPr>
      <w:r w:rsidRPr="002D6A2F">
        <w:rPr>
          <w:sz w:val="12"/>
        </w:rPr>
        <w:t xml:space="preserve">If anything, one can argue that </w:t>
      </w:r>
      <w:r w:rsidRPr="002D6A2F">
        <w:rPr>
          <w:rStyle w:val="TitleChar"/>
        </w:rPr>
        <w:t>the presumptive gulf between elite awareness and suspect mass opinion has generated its own very dramatic political and legal pathologies</w:t>
      </w:r>
      <w:r w:rsidRPr="002D6A2F">
        <w:rPr>
          <w:sz w:val="12"/>
        </w:rPr>
        <w:t xml:space="preserve">. In recent years, the country has witnessed a variety of security crises built on the basic failure of ‘expertise.’195 </w:t>
      </w:r>
      <w:proofErr w:type="gramStart"/>
      <w:r w:rsidRPr="002D6A2F">
        <w:rPr>
          <w:sz w:val="12"/>
        </w:rPr>
        <w:t>At</w:t>
      </w:r>
      <w:proofErr w:type="gramEnd"/>
      <w:r w:rsidRPr="002D6A2F">
        <w:rPr>
          <w:sz w:val="12"/>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2D6A2F">
        <w:rPr>
          <w:sz w:val="12"/>
        </w:rPr>
        <w:t>These</w:t>
      </w:r>
      <w:proofErr w:type="gramEnd"/>
      <w:r w:rsidRPr="002D6A2F">
        <w:rPr>
          <w:sz w:val="12"/>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w:t>
      </w:r>
      <w:r w:rsidRPr="002D6A2F">
        <w:rPr>
          <w:rStyle w:val="TitleChar"/>
        </w:rPr>
        <w:t>although the actual content of this</w:t>
      </w:r>
      <w:r w:rsidRPr="002D6A2F">
        <w:rPr>
          <w:sz w:val="12"/>
        </w:rPr>
        <w:t xml:space="preserve"> secret </w:t>
      </w:r>
      <w:r w:rsidRPr="002D6A2F">
        <w:rPr>
          <w:rStyle w:val="TitleChar"/>
        </w:rPr>
        <w:t>info</w:t>
      </w:r>
      <w:r w:rsidRPr="002D6A2F">
        <w:rPr>
          <w:sz w:val="12"/>
        </w:rPr>
        <w:t xml:space="preserve">rmation </w:t>
      </w:r>
      <w:r w:rsidRPr="002D6A2F">
        <w:rPr>
          <w:rStyle w:val="TitleChar"/>
        </w:rPr>
        <w:t>is flawed</w:t>
      </w:r>
      <w:proofErr w:type="gramStart"/>
      <w:r w:rsidRPr="002D6A2F">
        <w:rPr>
          <w:sz w:val="12"/>
        </w:rPr>
        <w:t>,197</w:t>
      </w:r>
      <w:proofErr w:type="gramEnd"/>
      <w:r w:rsidRPr="002D6A2F">
        <w:rPr>
          <w:sz w:val="12"/>
        </w:rPr>
        <w:t xml:space="preserve"> </w:t>
      </w:r>
      <w:r w:rsidRPr="002D6A2F">
        <w:rPr>
          <w:rStyle w:val="TitleChar"/>
        </w:rPr>
        <w:t>its status as secret masks these problems and allows policymakers to cloak their positions in added authority</w:t>
      </w:r>
      <w:r w:rsidRPr="002D6A2F">
        <w:rPr>
          <w:sz w:val="12"/>
        </w:rPr>
        <w:t>.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w:t>
      </w:r>
    </w:p>
    <w:p w:rsidR="00461EDD" w:rsidRDefault="00461EDD" w:rsidP="00461EDD">
      <w:r w:rsidRPr="002D6A2F">
        <w:rPr>
          <w:rStyle w:val="TitleChar"/>
        </w:rPr>
        <w:t>If both objective sociological claims at the center of the modern security concept are themselves profoundly contested</w:t>
      </w:r>
      <w:r w:rsidRPr="002D6A2F">
        <w:rPr>
          <w:sz w:val="12"/>
        </w:rPr>
        <w:t xml:space="preserve">, </w:t>
      </w:r>
      <w:r w:rsidRPr="002D6A2F">
        <w:rPr>
          <w:rStyle w:val="TitleChar"/>
        </w:rPr>
        <w:t>what does this mean for reform efforts that seek to recalibrate the relationship between liberty and security?</w:t>
      </w:r>
      <w:r w:rsidRPr="002D6A2F">
        <w:rPr>
          <w:sz w:val="12"/>
        </w:rPr>
        <w:t xml:space="preserve"> Above all, it indicates that </w:t>
      </w:r>
      <w:r w:rsidRPr="00FC47F7">
        <w:rPr>
          <w:rStyle w:val="TitleChar"/>
          <w:b/>
          <w:highlight w:val="green"/>
          <w:bdr w:val="single" w:sz="4" w:space="0" w:color="auto"/>
        </w:rPr>
        <w:t>the central problem</w:t>
      </w:r>
      <w:r w:rsidRPr="00FC47F7">
        <w:rPr>
          <w:rStyle w:val="TitleChar"/>
          <w:highlight w:val="green"/>
        </w:rPr>
        <w:t xml:space="preserve"> with</w:t>
      </w:r>
      <w:r w:rsidRPr="002D6A2F">
        <w:rPr>
          <w:rStyle w:val="TitleChar"/>
        </w:rPr>
        <w:t xml:space="preserve"> the </w:t>
      </w:r>
      <w:r w:rsidRPr="00FC47F7">
        <w:rPr>
          <w:rStyle w:val="TitleChar"/>
          <w:b/>
          <w:highlight w:val="green"/>
          <w:bdr w:val="single" w:sz="4" w:space="0" w:color="auto"/>
        </w:rPr>
        <w:t>procedural solutions</w:t>
      </w:r>
      <w:r w:rsidRPr="002D6A2F">
        <w:rPr>
          <w:rStyle w:val="TitleChar"/>
        </w:rPr>
        <w:t xml:space="preserve"> offered by constitutional scholars – </w:t>
      </w:r>
      <w:r w:rsidRPr="00FC47F7">
        <w:rPr>
          <w:rStyle w:val="TitleChar"/>
          <w:highlight w:val="green"/>
        </w:rPr>
        <w:t>emphasizing</w:t>
      </w:r>
      <w:r w:rsidRPr="002D6A2F">
        <w:rPr>
          <w:rStyle w:val="TitleChar"/>
        </w:rPr>
        <w:t xml:space="preserve"> </w:t>
      </w:r>
      <w:r w:rsidRPr="00FC47F7">
        <w:rPr>
          <w:rStyle w:val="TitleChar"/>
          <w:highlight w:val="green"/>
        </w:rPr>
        <w:t xml:space="preserve">new </w:t>
      </w:r>
      <w:r w:rsidRPr="00FC47F7">
        <w:rPr>
          <w:rStyle w:val="TitleChar"/>
          <w:highlight w:val="green"/>
          <w:bdr w:val="single" w:sz="4" w:space="0" w:color="auto"/>
        </w:rPr>
        <w:t>statutory</w:t>
      </w:r>
      <w:r w:rsidRPr="00836858">
        <w:rPr>
          <w:rStyle w:val="TitleChar"/>
          <w:bdr w:val="single" w:sz="4" w:space="0" w:color="auto"/>
        </w:rPr>
        <w:t xml:space="preserve"> frameworks </w:t>
      </w:r>
      <w:r w:rsidRPr="00FC47F7">
        <w:rPr>
          <w:rStyle w:val="TitleChar"/>
          <w:highlight w:val="green"/>
        </w:rPr>
        <w:t>or</w:t>
      </w:r>
      <w:r w:rsidRPr="002D6A2F">
        <w:rPr>
          <w:rStyle w:val="TitleChar"/>
        </w:rPr>
        <w:t xml:space="preserve"> greater </w:t>
      </w:r>
      <w:r w:rsidRPr="00FC47F7">
        <w:rPr>
          <w:rStyle w:val="TitleChar"/>
          <w:highlight w:val="green"/>
          <w:bdr w:val="single" w:sz="4" w:space="0" w:color="auto"/>
        </w:rPr>
        <w:t>judicial assertiveness</w:t>
      </w:r>
      <w:r w:rsidRPr="00FC47F7">
        <w:rPr>
          <w:rStyle w:val="TitleChar"/>
          <w:highlight w:val="green"/>
        </w:rPr>
        <w:t xml:space="preserve"> – is that they </w:t>
      </w:r>
      <w:r w:rsidRPr="00FC47F7">
        <w:rPr>
          <w:rStyle w:val="TitleChar"/>
          <w:b/>
          <w:highlight w:val="green"/>
        </w:rPr>
        <w:t>mistake a question of politics for one of law</w:t>
      </w:r>
      <w:r w:rsidRPr="002D6A2F">
        <w:rPr>
          <w:rStyle w:val="TitleChar"/>
        </w:rPr>
        <w:t>.</w:t>
      </w:r>
      <w:r w:rsidRPr="002D6A2F">
        <w:rPr>
          <w:sz w:val="12"/>
        </w:rPr>
        <w:t xml:space="preserve"> In other words, </w:t>
      </w:r>
      <w:r w:rsidRPr="002D6A2F">
        <w:rPr>
          <w:rStyle w:val="TitleChar"/>
        </w:rPr>
        <w:t>such scholars ignore the extent to which governing practices are the product of background political judgments about threat, democratic knowledge, professional expertise, and the necessity for insulated decision-making</w:t>
      </w:r>
      <w:r w:rsidRPr="002D6A2F">
        <w:rPr>
          <w:sz w:val="12"/>
        </w:rPr>
        <w:t xml:space="preserve">. </w:t>
      </w:r>
      <w:r w:rsidRPr="00FC47F7">
        <w:rPr>
          <w:rStyle w:val="TitleChar"/>
          <w:highlight w:val="green"/>
        </w:rPr>
        <w:t>To the extent</w:t>
      </w:r>
      <w:r w:rsidRPr="002D6A2F">
        <w:rPr>
          <w:rStyle w:val="TitleChar"/>
        </w:rPr>
        <w:t xml:space="preserve"> that </w:t>
      </w:r>
      <w:r w:rsidRPr="00FC47F7">
        <w:rPr>
          <w:rStyle w:val="TitleChar"/>
          <w:highlight w:val="green"/>
        </w:rPr>
        <w:t>Americans are convinced</w:t>
      </w:r>
      <w:r w:rsidRPr="002D6A2F">
        <w:rPr>
          <w:rStyle w:val="TitleChar"/>
        </w:rPr>
        <w:t xml:space="preserve"> that </w:t>
      </w:r>
      <w:r w:rsidRPr="00FC47F7">
        <w:rPr>
          <w:rStyle w:val="TitleChar"/>
          <w:highlight w:val="green"/>
        </w:rPr>
        <w:t>they face continuous danger from hidden</w:t>
      </w:r>
      <w:r w:rsidRPr="002D6A2F">
        <w:rPr>
          <w:rStyle w:val="TitleChar"/>
        </w:rPr>
        <w:t xml:space="preserve"> and potentially limitless </w:t>
      </w:r>
      <w:r w:rsidRPr="00FC47F7">
        <w:rPr>
          <w:rStyle w:val="TitleChar"/>
          <w:highlight w:val="green"/>
        </w:rPr>
        <w:t>assailants</w:t>
      </w:r>
      <w:r w:rsidRPr="002D6A2F">
        <w:rPr>
          <w:sz w:val="12"/>
        </w:rPr>
        <w:t xml:space="preserve"> – danger too complex for the average citizen to comprehend independently – </w:t>
      </w:r>
      <w:r w:rsidRPr="00FC47F7">
        <w:rPr>
          <w:rStyle w:val="TitleChar"/>
          <w:highlight w:val="green"/>
        </w:rPr>
        <w:t>it is inevitable that</w:t>
      </w:r>
      <w:r w:rsidRPr="002D6A2F">
        <w:rPr>
          <w:rStyle w:val="TitleChar"/>
        </w:rPr>
        <w:t xml:space="preserve"> </w:t>
      </w:r>
      <w:r w:rsidRPr="00FC47F7">
        <w:rPr>
          <w:rStyle w:val="TitleChar"/>
          <w:highlight w:val="green"/>
        </w:rPr>
        <w:t>institutions</w:t>
      </w:r>
      <w:r w:rsidRPr="002D6A2F">
        <w:rPr>
          <w:sz w:val="12"/>
        </w:rPr>
        <w:t xml:space="preserve"> (regardless of legal reform initiatives) </w:t>
      </w:r>
      <w:r w:rsidRPr="00FC47F7">
        <w:rPr>
          <w:rStyle w:val="TitleChar"/>
          <w:highlight w:val="green"/>
        </w:rPr>
        <w:t>will</w:t>
      </w:r>
      <w:r w:rsidRPr="002D6A2F">
        <w:rPr>
          <w:rStyle w:val="TitleChar"/>
        </w:rPr>
        <w:t xml:space="preserve"> </w:t>
      </w:r>
      <w:r w:rsidRPr="002D6A2F">
        <w:rPr>
          <w:rStyle w:val="TitleChar"/>
          <w:bdr w:val="single" w:sz="4" w:space="0" w:color="auto"/>
        </w:rPr>
        <w:t xml:space="preserve">operate to </w:t>
      </w:r>
      <w:r w:rsidRPr="00FC47F7">
        <w:rPr>
          <w:rStyle w:val="TitleChar"/>
          <w:highlight w:val="green"/>
          <w:bdr w:val="single" w:sz="4" w:space="0" w:color="auto"/>
        </w:rPr>
        <w:t>centralize power</w:t>
      </w:r>
      <w:r w:rsidRPr="002D6A2F">
        <w:rPr>
          <w:rStyle w:val="TitleChar"/>
        </w:rPr>
        <w:t xml:space="preserve"> </w:t>
      </w:r>
      <w:r w:rsidRPr="00FC47F7">
        <w:rPr>
          <w:rStyle w:val="TitleChar"/>
          <w:highlight w:val="green"/>
        </w:rPr>
        <w:t>in</w:t>
      </w:r>
      <w:r w:rsidRPr="002D6A2F">
        <w:rPr>
          <w:rStyle w:val="TitleChar"/>
        </w:rPr>
        <w:t xml:space="preserve"> those hands presumed to enjoy </w:t>
      </w:r>
      <w:r w:rsidRPr="00FC47F7">
        <w:rPr>
          <w:rStyle w:val="TitleChar"/>
          <w:highlight w:val="green"/>
        </w:rPr>
        <w:t>military</w:t>
      </w:r>
      <w:r w:rsidRPr="002D6A2F">
        <w:rPr>
          <w:rStyle w:val="TitleChar"/>
        </w:rPr>
        <w:t xml:space="preserve"> </w:t>
      </w:r>
      <w:r w:rsidRPr="002D6A2F">
        <w:rPr>
          <w:sz w:val="12"/>
        </w:rPr>
        <w:t>and security</w:t>
      </w:r>
      <w:r w:rsidRPr="002D6A2F">
        <w:rPr>
          <w:rStyle w:val="TitleChar"/>
        </w:rPr>
        <w:t xml:space="preserve"> </w:t>
      </w:r>
      <w:r w:rsidRPr="00FC47F7">
        <w:rPr>
          <w:rStyle w:val="TitleChar"/>
          <w:highlight w:val="green"/>
        </w:rPr>
        <w:t>expertise</w:t>
      </w:r>
      <w:r w:rsidRPr="002D6A2F">
        <w:rPr>
          <w:sz w:val="12"/>
        </w:rPr>
        <w:t xml:space="preserve">. Thus, </w:t>
      </w:r>
      <w:r w:rsidRPr="00FC47F7">
        <w:rPr>
          <w:rStyle w:val="TitleChar"/>
          <w:highlight w:val="green"/>
        </w:rPr>
        <w:t>any</w:t>
      </w:r>
      <w:r w:rsidRPr="002D6A2F">
        <w:rPr>
          <w:rStyle w:val="TitleChar"/>
        </w:rPr>
        <w:t xml:space="preserve"> systematic </w:t>
      </w:r>
      <w:r w:rsidRPr="00FC47F7">
        <w:rPr>
          <w:rStyle w:val="TitleChar"/>
          <w:highlight w:val="green"/>
        </w:rPr>
        <w:t xml:space="preserve">effort to </w:t>
      </w:r>
      <w:r w:rsidRPr="00FC47F7">
        <w:rPr>
          <w:rStyle w:val="TitleChar"/>
          <w:b/>
          <w:highlight w:val="green"/>
        </w:rPr>
        <w:t xml:space="preserve">challenge the </w:t>
      </w:r>
      <w:r w:rsidRPr="00FC47F7">
        <w:rPr>
          <w:rStyle w:val="TitleChar"/>
          <w:b/>
          <w:highlight w:val="green"/>
          <w:bdr w:val="single" w:sz="4" w:space="0" w:color="auto"/>
        </w:rPr>
        <w:t>current framing</w:t>
      </w:r>
      <w:r w:rsidRPr="002D6A2F">
        <w:rPr>
          <w:rStyle w:val="TitleChar"/>
        </w:rPr>
        <w:t xml:space="preserve"> of the relationship between security and liberty </w:t>
      </w:r>
      <w:r w:rsidRPr="00FC47F7">
        <w:rPr>
          <w:rStyle w:val="TitleChar"/>
          <w:b/>
          <w:highlight w:val="green"/>
          <w:bdr w:val="single" w:sz="4" w:space="0" w:color="auto"/>
        </w:rPr>
        <w:t>must begin</w:t>
      </w:r>
      <w:r w:rsidRPr="00FC47F7">
        <w:rPr>
          <w:rStyle w:val="TitleChar"/>
          <w:b/>
          <w:highlight w:val="green"/>
        </w:rPr>
        <w:t xml:space="preserve"> by challenging the underlying assumptions</w:t>
      </w:r>
      <w:r w:rsidRPr="002D6A2F">
        <w:rPr>
          <w:rStyle w:val="TitleChar"/>
        </w:rPr>
        <w:t xml:space="preserve"> about knowledge and security upon which legal and political arrangements rest</w:t>
      </w:r>
      <w:r w:rsidRPr="002D6A2F">
        <w:rPr>
          <w:sz w:val="12"/>
        </w:rPr>
        <w:t xml:space="preserve">. Without a sustained and public debate about the validity of security expertise, </w:t>
      </w:r>
      <w:proofErr w:type="gramStart"/>
      <w:r w:rsidRPr="002D6A2F">
        <w:rPr>
          <w:sz w:val="12"/>
        </w:rPr>
        <w:t>its</w:t>
      </w:r>
      <w:proofErr w:type="gramEnd"/>
      <w:r w:rsidRPr="002D6A2F">
        <w:rPr>
          <w:sz w:val="12"/>
        </w:rPr>
        <w:t xml:space="preserve">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r>
        <w:t>.</w:t>
      </w:r>
    </w:p>
    <w:p w:rsidR="00461EDD" w:rsidRDefault="00461EDD" w:rsidP="00461EDD"/>
    <w:p w:rsidR="00461EDD" w:rsidRDefault="00461EDD" w:rsidP="00461EDD"/>
    <w:p w:rsidR="00461EDD" w:rsidRPr="00EA16EC" w:rsidRDefault="00461EDD" w:rsidP="00461EDD"/>
    <w:p w:rsidR="00461EDD" w:rsidRDefault="00461EDD" w:rsidP="00461EDD"/>
    <w:p w:rsidR="00461EDD" w:rsidRDefault="00461EDD" w:rsidP="00461EDD"/>
    <w:p w:rsidR="00461EDD" w:rsidRDefault="00461EDD" w:rsidP="00461EDD">
      <w:pPr>
        <w:pStyle w:val="Heading3"/>
      </w:pPr>
      <w:r>
        <w:t>2</w:t>
      </w:r>
    </w:p>
    <w:p w:rsidR="00461EDD" w:rsidRDefault="00461EDD" w:rsidP="00461EDD"/>
    <w:p w:rsidR="00461EDD" w:rsidRDefault="00461EDD" w:rsidP="00461EDD">
      <w:pPr>
        <w:pStyle w:val="Heading4"/>
      </w:pPr>
      <w:r>
        <w:t xml:space="preserve">Restrictions are </w:t>
      </w:r>
      <w:r w:rsidRPr="00BB3E06">
        <w:rPr>
          <w:u w:val="single"/>
        </w:rPr>
        <w:t>prohibitions</w:t>
      </w:r>
      <w:r>
        <w:t xml:space="preserve"> on action --- the </w:t>
      </w:r>
      <w:proofErr w:type="spellStart"/>
      <w:r>
        <w:t>aff</w:t>
      </w:r>
      <w:proofErr w:type="spellEnd"/>
      <w:r>
        <w:t xml:space="preserve"> is a reporting requirement  </w:t>
      </w:r>
    </w:p>
    <w:p w:rsidR="00461EDD" w:rsidRPr="009D6F98" w:rsidRDefault="00461EDD" w:rsidP="00461EDD">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461EDD" w:rsidRPr="009D6F98" w:rsidRDefault="00461EDD" w:rsidP="00461EDD">
      <w:pPr>
        <w:rPr>
          <w:sz w:val="16"/>
        </w:rPr>
      </w:pPr>
      <w:r w:rsidRPr="009D6F98">
        <w:rPr>
          <w:sz w:val="16"/>
        </w:rPr>
        <w:t xml:space="preserve">3. </w:t>
      </w:r>
      <w:r w:rsidRPr="0025443B">
        <w:rPr>
          <w:rStyle w:val="TitleChar"/>
        </w:rPr>
        <w:t xml:space="preserve">The </w:t>
      </w:r>
      <w:r w:rsidRPr="009E55BC">
        <w:rPr>
          <w:rStyle w:val="TitleChar"/>
          <w:highlight w:val="green"/>
        </w:rPr>
        <w:t>ordinary definition of</w:t>
      </w:r>
      <w:r w:rsidRPr="009E55BC">
        <w:rPr>
          <w:sz w:val="16"/>
          <w:highlight w:val="green"/>
        </w:rPr>
        <w:t xml:space="preserve"> </w:t>
      </w:r>
      <w:r w:rsidRPr="009D6F98">
        <w:rPr>
          <w:sz w:val="16"/>
        </w:rPr>
        <w:t xml:space="preserve">the term </w:t>
      </w:r>
      <w:r w:rsidRPr="009E55BC">
        <w:rPr>
          <w:sz w:val="16"/>
          <w:highlight w:val="green"/>
        </w:rPr>
        <w:t>"</w:t>
      </w:r>
      <w:r w:rsidRPr="009E55BC">
        <w:rPr>
          <w:rStyle w:val="TitleChar"/>
          <w:highlight w:val="green"/>
        </w:rPr>
        <w:t>restrictions</w:t>
      </w:r>
      <w:r w:rsidRPr="009E55BC">
        <w:rPr>
          <w:sz w:val="16"/>
          <w:highlight w:val="green"/>
        </w:rPr>
        <w:t>"</w:t>
      </w:r>
      <w:r w:rsidRPr="009D6F98">
        <w:rPr>
          <w:sz w:val="16"/>
        </w:rPr>
        <w:t xml:space="preserve"> also </w:t>
      </w:r>
      <w:r w:rsidRPr="009E55BC">
        <w:rPr>
          <w:rStyle w:val="TitleChar"/>
          <w:highlight w:val="green"/>
        </w:rPr>
        <w:t>does not include</w:t>
      </w:r>
      <w:r w:rsidRPr="009E55BC">
        <w:rPr>
          <w:sz w:val="16"/>
          <w:highlight w:val="green"/>
        </w:rPr>
        <w:t xml:space="preserve"> </w:t>
      </w:r>
      <w:r w:rsidRPr="009D6F98">
        <w:rPr>
          <w:sz w:val="16"/>
        </w:rPr>
        <w:t xml:space="preserve">the </w:t>
      </w:r>
      <w:r w:rsidRPr="009E55BC">
        <w:rPr>
          <w:rStyle w:val="Emphasis"/>
          <w:highlight w:val="green"/>
          <w:bdr w:val="single" w:sz="4" w:space="0" w:color="auto"/>
        </w:rPr>
        <w:t>reporting</w:t>
      </w:r>
      <w:r w:rsidRPr="009E55BC">
        <w:rPr>
          <w:rStyle w:val="Emphasis"/>
          <w:highlight w:val="green"/>
        </w:rPr>
        <w:t xml:space="preserve"> and monitoring or supervising</w:t>
      </w:r>
      <w:r w:rsidRPr="009D6F98">
        <w:rPr>
          <w:sz w:val="16"/>
        </w:rPr>
        <w:t xml:space="preserve"> terms and conditions that are included in the 2001 Stipulation. </w:t>
      </w:r>
    </w:p>
    <w:p w:rsidR="00461EDD" w:rsidRPr="009E55BC" w:rsidRDefault="00461EDD" w:rsidP="00461EDD">
      <w:pPr>
        <w:rPr>
          <w:sz w:val="16"/>
          <w:highlight w:val="green"/>
        </w:rPr>
      </w:pPr>
      <w:r w:rsidRPr="009E55BC">
        <w:rPr>
          <w:rStyle w:val="TitleChar"/>
          <w:highlight w:val="green"/>
        </w:rPr>
        <w:t>Black's Law</w:t>
      </w:r>
      <w:r w:rsidRPr="009E55BC">
        <w:rPr>
          <w:sz w:val="16"/>
          <w:highlight w:val="gree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9E55BC">
        <w:rPr>
          <w:rStyle w:val="TitleChar"/>
          <w:highlight w:val="green"/>
        </w:rPr>
        <w:t>defines "restriction" as</w:t>
      </w:r>
      <w:r w:rsidRPr="009E55BC">
        <w:rPr>
          <w:sz w:val="16"/>
          <w:highlight w:val="green"/>
        </w:rPr>
        <w:t xml:space="preserve">; </w:t>
      </w:r>
    </w:p>
    <w:p w:rsidR="00461EDD" w:rsidRPr="009D6F98" w:rsidRDefault="00461EDD" w:rsidP="00461EDD">
      <w:pPr>
        <w:rPr>
          <w:sz w:val="16"/>
        </w:rPr>
      </w:pPr>
      <w:r w:rsidRPr="009E55BC">
        <w:rPr>
          <w:rStyle w:val="TitleChar"/>
          <w:highlight w:val="green"/>
        </w:rPr>
        <w:t>A limitation</w:t>
      </w:r>
      <w:r w:rsidRPr="009E55BC">
        <w:rPr>
          <w:sz w:val="16"/>
          <w:highlight w:val="green"/>
        </w:rPr>
        <w:t xml:space="preserve"> </w:t>
      </w:r>
      <w:r w:rsidRPr="009D6F98">
        <w:rPr>
          <w:sz w:val="16"/>
        </w:rPr>
        <w:t xml:space="preserve">often </w:t>
      </w:r>
      <w:r w:rsidRPr="009E55BC">
        <w:rPr>
          <w:rStyle w:val="TitleChar"/>
          <w:highlight w:val="green"/>
        </w:rPr>
        <w:t>imposed</w:t>
      </w:r>
      <w:r w:rsidRPr="009E55BC">
        <w:rPr>
          <w:sz w:val="16"/>
          <w:highlight w:val="gree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E55BC">
        <w:rPr>
          <w:rStyle w:val="Emphasis"/>
          <w:highlight w:val="green"/>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461EDD" w:rsidRPr="009D6F98" w:rsidRDefault="00461EDD" w:rsidP="00461EDD">
      <w:pPr>
        <w:rPr>
          <w:sz w:val="16"/>
        </w:rPr>
      </w:pPr>
      <w:r w:rsidRPr="009E55BC">
        <w:rPr>
          <w:rStyle w:val="TitleChar"/>
          <w:highlight w:val="green"/>
        </w:rPr>
        <w:t>In contrast</w:t>
      </w:r>
      <w:r w:rsidRPr="009D6F98">
        <w:rPr>
          <w:sz w:val="16"/>
        </w:rPr>
        <w:t>, the terms "</w:t>
      </w:r>
      <w:r w:rsidRPr="009E55BC">
        <w:rPr>
          <w:rStyle w:val="TitleChar"/>
          <w:highlight w:val="green"/>
        </w:rPr>
        <w:t xml:space="preserve">supervise" </w:t>
      </w:r>
      <w:r w:rsidRPr="000D7424">
        <w:rPr>
          <w:rStyle w:val="TitleChar"/>
        </w:rPr>
        <w:t>and "supervisor</w:t>
      </w:r>
      <w:r w:rsidRPr="009E55BC">
        <w:rPr>
          <w:rStyle w:val="TitleChar"/>
          <w:highlight w:val="green"/>
        </w:rPr>
        <w:t xml:space="preserve">" </w:t>
      </w:r>
      <w:proofErr w:type="gramStart"/>
      <w:r w:rsidRPr="009E55BC">
        <w:rPr>
          <w:rStyle w:val="TitleChar"/>
          <w:highlight w:val="green"/>
        </w:rPr>
        <w:t>are</w:t>
      </w:r>
      <w:proofErr w:type="gramEnd"/>
      <w:r w:rsidRPr="009E55BC">
        <w:rPr>
          <w:sz w:val="16"/>
          <w:highlight w:val="green"/>
        </w:rPr>
        <w:t xml:space="preserve"> </w:t>
      </w:r>
      <w:r w:rsidRPr="009D6F98">
        <w:rPr>
          <w:sz w:val="16"/>
        </w:rPr>
        <w:t xml:space="preserve">defined as; </w:t>
      </w:r>
      <w:r w:rsidRPr="009E55BC">
        <w:rPr>
          <w:rStyle w:val="TitleChar"/>
          <w:highlight w:val="green"/>
        </w:rPr>
        <w:t>To have</w:t>
      </w:r>
      <w:r w:rsidRPr="009E55BC">
        <w:rPr>
          <w:sz w:val="16"/>
          <w:highlight w:val="green"/>
        </w:rPr>
        <w:t xml:space="preserve"> </w:t>
      </w:r>
      <w:r w:rsidRPr="009D6F98">
        <w:rPr>
          <w:sz w:val="16"/>
        </w:rPr>
        <w:t xml:space="preserve">general </w:t>
      </w:r>
      <w:r w:rsidRPr="009E55BC">
        <w:rPr>
          <w:rStyle w:val="TitleChar"/>
          <w:highlight w:val="green"/>
        </w:rPr>
        <w:t>oversight</w:t>
      </w:r>
      <w:r w:rsidRPr="009E55BC">
        <w:rPr>
          <w:sz w:val="16"/>
          <w:highlight w:val="green"/>
        </w:rPr>
        <w:t xml:space="preserve"> </w:t>
      </w:r>
      <w:r w:rsidRPr="009D6F98">
        <w:rPr>
          <w:sz w:val="16"/>
        </w:rPr>
        <w:t xml:space="preserve">over, to superintend </w:t>
      </w:r>
      <w:r w:rsidRPr="009E55BC">
        <w:rPr>
          <w:rStyle w:val="TitleChar"/>
          <w:highlight w:val="green"/>
        </w:rPr>
        <w:t>or</w:t>
      </w:r>
      <w:r w:rsidRPr="009E55BC">
        <w:rPr>
          <w:sz w:val="16"/>
          <w:highlight w:val="green"/>
        </w:rPr>
        <w:t xml:space="preserve"> </w:t>
      </w:r>
      <w:r w:rsidRPr="009D6F98">
        <w:rPr>
          <w:sz w:val="16"/>
        </w:rPr>
        <w:t xml:space="preserve">to </w:t>
      </w:r>
      <w:r w:rsidRPr="009E55BC">
        <w:rPr>
          <w:rStyle w:val="TitleChar"/>
          <w:highlight w:val="gree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461EDD" w:rsidRPr="009D6F98" w:rsidRDefault="00461EDD" w:rsidP="00461EDD">
      <w:pPr>
        <w:rPr>
          <w:sz w:val="16"/>
        </w:rPr>
      </w:pPr>
      <w:r w:rsidRPr="009D6F98">
        <w:rPr>
          <w:sz w:val="16"/>
        </w:rPr>
        <w:t xml:space="preserve">Comparing the above definitions, it is clear that </w:t>
      </w:r>
      <w:r w:rsidRPr="009E55BC">
        <w:rPr>
          <w:rStyle w:val="TitleChar"/>
          <w:highlight w:val="green"/>
        </w:rPr>
        <w:t>the</w:t>
      </w:r>
      <w:r w:rsidRPr="009E55BC">
        <w:rPr>
          <w:sz w:val="16"/>
          <w:highlight w:val="green"/>
        </w:rPr>
        <w:t xml:space="preserve"> </w:t>
      </w:r>
      <w:r w:rsidRPr="009E55BC">
        <w:rPr>
          <w:rStyle w:val="Emphasis"/>
          <w:highlight w:val="green"/>
        </w:rPr>
        <w:t xml:space="preserve">definition of "restriction" is </w:t>
      </w:r>
      <w:r w:rsidRPr="009E55BC">
        <w:rPr>
          <w:rStyle w:val="Emphasis"/>
          <w:highlight w:val="green"/>
          <w:bdr w:val="single" w:sz="4" w:space="0" w:color="auto"/>
        </w:rPr>
        <w:t>very different</w:t>
      </w:r>
      <w:r w:rsidRPr="009E55BC">
        <w:rPr>
          <w:rStyle w:val="Emphasis"/>
          <w:highlight w:val="gree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9E55BC">
        <w:rPr>
          <w:rStyle w:val="TitleChar"/>
          <w:highlight w:val="green"/>
        </w:rPr>
        <w:t>Kincheloe</w:t>
      </w:r>
      <w:proofErr w:type="spellEnd"/>
      <w:r w:rsidRPr="009D6F98">
        <w:rPr>
          <w:sz w:val="16"/>
        </w:rPr>
        <w:t xml:space="preserve"> essentially </w:t>
      </w:r>
      <w:r w:rsidRPr="009E55BC">
        <w:rPr>
          <w:rStyle w:val="TitleChar"/>
          <w:highlight w:val="green"/>
        </w:rPr>
        <w:t xml:space="preserve">agreed to </w:t>
      </w:r>
      <w:r w:rsidRPr="005B4CA8">
        <w:rPr>
          <w:rStyle w:val="TitleChar"/>
        </w:rPr>
        <w:t xml:space="preserve">some </w:t>
      </w:r>
      <w:r w:rsidRPr="009E55BC">
        <w:rPr>
          <w:rStyle w:val="Emphasis"/>
          <w:highlight w:val="green"/>
        </w:rPr>
        <w:t>supervision conditions</w:t>
      </w:r>
      <w:r w:rsidRPr="009E55BC">
        <w:rPr>
          <w:sz w:val="16"/>
          <w:highlight w:val="green"/>
        </w:rPr>
        <w:t xml:space="preserve">, </w:t>
      </w:r>
      <w:r w:rsidRPr="009E55BC">
        <w:rPr>
          <w:rStyle w:val="Emphasis"/>
          <w:highlight w:val="green"/>
        </w:rPr>
        <w:t>but</w:t>
      </w:r>
      <w:r w:rsidRPr="009D6F98">
        <w:rPr>
          <w:sz w:val="16"/>
        </w:rPr>
        <w:t xml:space="preserve"> he </w:t>
      </w:r>
      <w:r w:rsidRPr="009E55BC">
        <w:rPr>
          <w:rStyle w:val="Emphasis"/>
          <w:highlight w:val="green"/>
        </w:rPr>
        <w:t>did not agree to restrict his license</w:t>
      </w:r>
      <w:r w:rsidRPr="009D6F98">
        <w:rPr>
          <w:sz w:val="16"/>
        </w:rPr>
        <w:t>.</w:t>
      </w:r>
    </w:p>
    <w:p w:rsidR="00461EDD" w:rsidRDefault="00461EDD" w:rsidP="00461EDD"/>
    <w:p w:rsidR="00461EDD" w:rsidRDefault="00461EDD" w:rsidP="00461EDD">
      <w:pPr>
        <w:pStyle w:val="Heading4"/>
      </w:pPr>
      <w:r>
        <w:t xml:space="preserve">Restrictions on authority are distinct from conditions </w:t>
      </w:r>
    </w:p>
    <w:p w:rsidR="00461EDD" w:rsidRDefault="00461EDD" w:rsidP="00461EDD">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461EDD" w:rsidRPr="00244407" w:rsidRDefault="00461EDD" w:rsidP="00461EDD">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9E55BC">
        <w:rPr>
          <w:rStyle w:val="TitleChar"/>
          <w:highlight w:val="green"/>
        </w:rPr>
        <w:t>Properly interpreted,</w:t>
      </w:r>
      <w:r w:rsidRPr="009E55BC">
        <w:rPr>
          <w:sz w:val="14"/>
          <w:highlight w:val="green"/>
        </w:rPr>
        <w:t xml:space="preserve"> </w:t>
      </w:r>
      <w:r w:rsidRPr="009E55BC">
        <w:rPr>
          <w:rStyle w:val="TitleChar"/>
          <w:highlight w:val="green"/>
        </w:rPr>
        <w:t>the "conditions</w:t>
      </w:r>
      <w:r w:rsidRPr="004D4A4C">
        <w:rPr>
          <w:rStyle w:val="TitleChar"/>
        </w:rPr>
        <w:t xml:space="preserve">" that had been </w:t>
      </w:r>
      <w:r w:rsidRPr="009E55BC">
        <w:rPr>
          <w:rStyle w:val="TitleChar"/>
          <w:highlight w:val="green"/>
        </w:rPr>
        <w:t>imposed by plaintiff's</w:t>
      </w:r>
      <w:r w:rsidRPr="00244407">
        <w:rPr>
          <w:sz w:val="14"/>
        </w:rPr>
        <w:t xml:space="preserve"> Board of Directors and by the Venezuelan Cabinet </w:t>
      </w:r>
      <w:r w:rsidRPr="009E55BC">
        <w:rPr>
          <w:rStyle w:val="Emphasis"/>
          <w:highlight w:val="green"/>
        </w:rPr>
        <w:t>were not "</w:t>
      </w:r>
      <w:r w:rsidRPr="009E55BC">
        <w:rPr>
          <w:rStyle w:val="Emphasis"/>
          <w:highlight w:val="green"/>
          <w:bdr w:val="single" w:sz="4" w:space="0" w:color="auto"/>
        </w:rPr>
        <w:t>restrictions</w:t>
      </w:r>
      <w:r w:rsidRPr="009E55BC">
        <w:rPr>
          <w:rStyle w:val="Emphasis"/>
          <w:highlight w:val="green"/>
        </w:rPr>
        <w:t>"</w:t>
      </w:r>
      <w:r w:rsidRPr="009E55BC">
        <w:rPr>
          <w:rStyle w:val="TitleChar"/>
          <w:highlight w:val="green"/>
        </w:rPr>
        <w:t xml:space="preserve"> or "limitations" </w:t>
      </w:r>
      <w:r w:rsidRPr="009E55BC">
        <w:rPr>
          <w:rStyle w:val="Emphasis"/>
          <w:highlight w:val="green"/>
          <w:bdr w:val="single" w:sz="4" w:space="0" w:color="auto"/>
        </w:rPr>
        <w:t>upon the</w:t>
      </w:r>
      <w:r w:rsidRPr="009E55BC">
        <w:rPr>
          <w:rStyle w:val="TitleChar"/>
          <w:highlight w:val="green"/>
        </w:rPr>
        <w:t xml:space="preserve"> </w:t>
      </w:r>
      <w:r w:rsidRPr="009E55BC">
        <w:rPr>
          <w:rStyle w:val="Emphasis"/>
          <w:highlight w:val="green"/>
          <w:bdr w:val="single" w:sz="4" w:space="0" w:color="auto"/>
        </w:rPr>
        <w:t>authority</w:t>
      </w:r>
      <w:r w:rsidRPr="009E55BC">
        <w:rPr>
          <w:rStyle w:val="TitleChar"/>
          <w:highlight w:val="green"/>
        </w:rPr>
        <w:t xml:space="preserve"> of</w:t>
      </w:r>
      <w:r w:rsidRPr="004D4A4C">
        <w:rPr>
          <w:rStyle w:val="TitleChar"/>
        </w:rPr>
        <w:t xml:space="preserve"> </w:t>
      </w:r>
      <w:r w:rsidRPr="00244407">
        <w:rPr>
          <w:sz w:val="14"/>
        </w:rPr>
        <w:t xml:space="preserve">plaintiff's </w:t>
      </w:r>
      <w:r w:rsidRPr="009E55BC">
        <w:rPr>
          <w:rStyle w:val="TitleChar"/>
          <w:highlight w:val="green"/>
        </w:rPr>
        <w:t xml:space="preserve">agents but rather </w:t>
      </w:r>
      <w:r w:rsidRPr="009E55BC">
        <w:rPr>
          <w:rStyle w:val="Emphasis"/>
          <w:highlight w:val="green"/>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461EDD" w:rsidRDefault="00461EDD" w:rsidP="00461EDD"/>
    <w:p w:rsidR="00461EDD" w:rsidRDefault="00461EDD" w:rsidP="00461EDD">
      <w:pPr>
        <w:pStyle w:val="Heading4"/>
      </w:pPr>
      <w:r>
        <w:t xml:space="preserve">Vote </w:t>
      </w:r>
      <w:proofErr w:type="spellStart"/>
      <w:r>
        <w:t>neg</w:t>
      </w:r>
      <w:proofErr w:type="spellEnd"/>
      <w:r>
        <w:t>---</w:t>
      </w:r>
    </w:p>
    <w:p w:rsidR="00461EDD" w:rsidRDefault="00461EDD" w:rsidP="00461EDD"/>
    <w:p w:rsidR="00461EDD" w:rsidRDefault="00461EDD" w:rsidP="00461EDD">
      <w:pPr>
        <w:pStyle w:val="Heading4"/>
      </w:pPr>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461EDD" w:rsidRDefault="00461EDD" w:rsidP="00461EDD"/>
    <w:p w:rsidR="00461EDD" w:rsidRDefault="00461EDD" w:rsidP="00461EDD">
      <w:pPr>
        <w:pStyle w:val="Heading4"/>
      </w:pPr>
      <w:r>
        <w:t xml:space="preserve">Precision---only our interpretation defines “restrictions on authority”---that’s key to adequate preparation and policy analysis </w:t>
      </w:r>
    </w:p>
    <w:p w:rsidR="00461EDD" w:rsidRDefault="00461EDD" w:rsidP="00461EDD"/>
    <w:p w:rsidR="00461EDD" w:rsidRDefault="00461EDD" w:rsidP="00461EDD"/>
    <w:p w:rsidR="00461EDD" w:rsidRDefault="00461EDD" w:rsidP="00461EDD"/>
    <w:p w:rsidR="00461EDD" w:rsidRDefault="00461EDD" w:rsidP="00461EDD"/>
    <w:p w:rsidR="00461EDD" w:rsidRDefault="00461EDD" w:rsidP="00461EDD">
      <w:pPr>
        <w:pStyle w:val="Heading3"/>
      </w:pPr>
      <w:r>
        <w:t>3</w:t>
      </w:r>
    </w:p>
    <w:p w:rsidR="00461EDD" w:rsidRPr="00103305" w:rsidRDefault="00461EDD" w:rsidP="00461EDD">
      <w:pPr>
        <w:pStyle w:val="Heading4"/>
      </w:pPr>
      <w:r>
        <w:t>The President of the United States should request his Counsel and the Office of Legal Counsel for coordination over his war powers authority. The President should establish ex ante transparency of targeted killing standards and procedures</w:t>
      </w:r>
    </w:p>
    <w:p w:rsidR="00461EDD" w:rsidRDefault="00461EDD" w:rsidP="00461EDD">
      <w:pPr>
        <w:pStyle w:val="Heading4"/>
      </w:pPr>
      <w:r>
        <w:t>CP is competitive and solves the case ---- Coordination with OLC can ensure executive action</w:t>
      </w:r>
    </w:p>
    <w:p w:rsidR="00461EDD" w:rsidRPr="00821915" w:rsidRDefault="00461EDD" w:rsidP="00461EDD"/>
    <w:p w:rsidR="00461EDD" w:rsidRPr="00821915" w:rsidRDefault="00461EDD" w:rsidP="00461EDD">
      <w:pPr>
        <w:rPr>
          <w:sz w:val="16"/>
        </w:rPr>
      </w:pPr>
      <w:r w:rsidRPr="00821915">
        <w:rPr>
          <w:rStyle w:val="StyleStyleBold12pt"/>
          <w:u w:val="single"/>
        </w:rPr>
        <w:t>BORRELLI et al 2000</w:t>
      </w:r>
      <w:r>
        <w:t xml:space="preserve"> - Professor of Government Chair of the Government and International Relations Department, Connecticut College </w:t>
      </w:r>
      <w:r w:rsidRPr="00821915">
        <w:rPr>
          <w:sz w:val="16"/>
        </w:rPr>
        <w:t xml:space="preserve">(Maryanne </w:t>
      </w:r>
      <w:proofErr w:type="spellStart"/>
      <w:r w:rsidRPr="00821915">
        <w:rPr>
          <w:sz w:val="16"/>
        </w:rPr>
        <w:t>Borrelli</w:t>
      </w:r>
      <w:proofErr w:type="spellEnd"/>
      <w:r w:rsidRPr="00821915">
        <w:rPr>
          <w:sz w:val="16"/>
        </w:rPr>
        <w:t xml:space="preserve">, Karen </w:t>
      </w:r>
      <w:proofErr w:type="spellStart"/>
      <w:r w:rsidRPr="00821915">
        <w:rPr>
          <w:sz w:val="16"/>
        </w:rPr>
        <w:t>Hult</w:t>
      </w:r>
      <w:proofErr w:type="spellEnd"/>
      <w:r w:rsidRPr="00821915">
        <w:rPr>
          <w:sz w:val="16"/>
        </w:rPr>
        <w:t xml:space="preserve">, Nancy </w:t>
      </w:r>
      <w:proofErr w:type="spellStart"/>
      <w:r w:rsidRPr="00821915">
        <w:rPr>
          <w:sz w:val="16"/>
        </w:rPr>
        <w:t>Kassop</w:t>
      </w:r>
      <w:proofErr w:type="spellEnd"/>
      <w:r w:rsidRPr="00821915">
        <w:rPr>
          <w:sz w:val="16"/>
        </w:rPr>
        <w:t>, “The White House Counsel’s Office”, http://whitehousetransitionproject.org/files/counsel/Counsel-OD.PDF)</w:t>
      </w:r>
    </w:p>
    <w:p w:rsidR="00461EDD" w:rsidRDefault="00461EDD" w:rsidP="00461EDD"/>
    <w:p w:rsidR="00461EDD" w:rsidRPr="00821915" w:rsidRDefault="00461EDD" w:rsidP="00461EDD">
      <w:pPr>
        <w:rPr>
          <w:sz w:val="10"/>
        </w:rPr>
      </w:pPr>
      <w:r w:rsidRPr="009E55BC">
        <w:rPr>
          <w:rStyle w:val="TitleChar"/>
          <w:highlight w:val="green"/>
        </w:rPr>
        <w:t>The</w:t>
      </w:r>
      <w:r w:rsidRPr="00821915">
        <w:rPr>
          <w:rStyle w:val="TitleChar"/>
        </w:rPr>
        <w:t xml:space="preserve"> White House </w:t>
      </w:r>
      <w:r w:rsidRPr="009E55BC">
        <w:rPr>
          <w:rStyle w:val="TitleChar"/>
          <w:b/>
          <w:highlight w:val="green"/>
        </w:rPr>
        <w:t>Counsel</w:t>
      </w:r>
      <w:r w:rsidRPr="00940566">
        <w:rPr>
          <w:rStyle w:val="TitleChar"/>
        </w:rPr>
        <w:t xml:space="preserve">’s Office </w:t>
      </w:r>
      <w:r w:rsidRPr="009E55BC">
        <w:rPr>
          <w:rStyle w:val="TitleChar"/>
          <w:b/>
          <w:highlight w:val="green"/>
        </w:rPr>
        <w:t>is at the hub of all presidential activity</w:t>
      </w:r>
      <w:r w:rsidRPr="00821915">
        <w:rPr>
          <w:rStyle w:val="TitleChar"/>
        </w:rPr>
        <w:t xml:space="preserve">. Its mandate is </w:t>
      </w:r>
      <w:r w:rsidRPr="009E55BC">
        <w:rPr>
          <w:rStyle w:val="TitleChar"/>
          <w:highlight w:val="green"/>
        </w:rPr>
        <w:t>to be watchful</w:t>
      </w:r>
      <w:r w:rsidRPr="00821915">
        <w:rPr>
          <w:rStyle w:val="TitleChar"/>
        </w:rPr>
        <w:t xml:space="preserve"> </w:t>
      </w:r>
      <w:r w:rsidRPr="009E55BC">
        <w:rPr>
          <w:rStyle w:val="TitleChar"/>
          <w:highlight w:val="green"/>
        </w:rPr>
        <w:t>for</w:t>
      </w:r>
      <w:r w:rsidRPr="00821915">
        <w:rPr>
          <w:rStyle w:val="TitleChar"/>
        </w:rPr>
        <w:t xml:space="preserve"> and attentive to </w:t>
      </w:r>
      <w:r w:rsidRPr="009E55BC">
        <w:rPr>
          <w:rStyle w:val="TitleChar"/>
          <w:highlight w:val="green"/>
        </w:rPr>
        <w:t>legal issues</w:t>
      </w:r>
      <w:r w:rsidRPr="00821915">
        <w:rPr>
          <w:rStyle w:val="TitleChar"/>
        </w:rPr>
        <w:t xml:space="preserve"> that may arise in policy and political contexts in which the president plays a role</w:t>
      </w:r>
      <w:r w:rsidRPr="00821915">
        <w:rPr>
          <w:sz w:val="10"/>
        </w:rPr>
        <w:t xml:space="preserve">. </w:t>
      </w:r>
      <w:r w:rsidRPr="00821915">
        <w:rPr>
          <w:rStyle w:val="TitleChar"/>
        </w:rPr>
        <w:t xml:space="preserve">To fulfill this responsibility, </w:t>
      </w:r>
      <w:r w:rsidRPr="009E55BC">
        <w:rPr>
          <w:rStyle w:val="TitleChar"/>
          <w:b/>
          <w:highlight w:val="green"/>
        </w:rPr>
        <w:t>it monitors and coordinates</w:t>
      </w:r>
      <w:r w:rsidRPr="00821915">
        <w:rPr>
          <w:rStyle w:val="TitleChar"/>
        </w:rPr>
        <w:t xml:space="preserve"> the presidency’s interactions </w:t>
      </w:r>
      <w:r w:rsidRPr="009E55BC">
        <w:rPr>
          <w:rStyle w:val="TitleChar"/>
          <w:b/>
          <w:highlight w:val="green"/>
        </w:rPr>
        <w:t>with other players</w:t>
      </w:r>
      <w:r w:rsidRPr="00821915">
        <w:rPr>
          <w:rStyle w:val="TitleChar"/>
        </w:rPr>
        <w:t xml:space="preserve"> in and out of government</w:t>
      </w:r>
      <w:r w:rsidRPr="00821915">
        <w:rPr>
          <w:sz w:val="10"/>
        </w:rPr>
        <w:t xml:space="preserve">. </w:t>
      </w:r>
      <w:r w:rsidRPr="00821915">
        <w:rPr>
          <w:rStyle w:val="TitleChar"/>
        </w:rPr>
        <w:t>Often called “the president’s lawyer,” the Counsel’s Office serves, more accurately, as the “presidency’s lawyer,” with tasks that extend well beyond exclusively legal ones</w:t>
      </w:r>
      <w:r w:rsidRPr="00821915">
        <w:rPr>
          <w:sz w:val="10"/>
        </w:rPr>
        <w:t xml:space="preserve">.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w:t>
      </w:r>
      <w:r w:rsidRPr="00821915">
        <w:rPr>
          <w:rStyle w:val="TitleChar"/>
        </w:rPr>
        <w:t>it</w:t>
      </w:r>
      <w:r w:rsidRPr="00821915">
        <w:rPr>
          <w:sz w:val="10"/>
        </w:rPr>
        <w:t xml:space="preserve"> also </w:t>
      </w:r>
      <w:r w:rsidRPr="00821915">
        <w:rPr>
          <w:rStyle w:val="TitleChar"/>
        </w:rPr>
        <w:t>operates as a “command center” when crises or scandals erupt</w:t>
      </w:r>
      <w:r w:rsidRPr="00821915">
        <w:rPr>
          <w:sz w:val="10"/>
        </w:rPr>
        <w:t xml:space="preserve">. Thus, the more sharply polarized political atmosphere in recent years has led to greater responsibility and demands, as well as heightened political pressure and visibility, on the traditionally low-profile Counsel’s Office. </w:t>
      </w:r>
      <w:r w:rsidRPr="00821915">
        <w:rPr>
          <w:rStyle w:val="TitleChar"/>
        </w:rPr>
        <w:t>The high-stakes quality of its work has led to a common sentiment among Counsels and their staff that there is “zero tolerance” for error in this office</w:t>
      </w:r>
      <w:r w:rsidRPr="00821915">
        <w:rPr>
          <w:sz w:val="10"/>
        </w:rPr>
        <w:t>.</w:t>
      </w:r>
    </w:p>
    <w:p w:rsidR="00461EDD" w:rsidRPr="00821915" w:rsidRDefault="00461EDD" w:rsidP="00461EDD">
      <w:pPr>
        <w:rPr>
          <w:sz w:val="8"/>
        </w:rPr>
      </w:pPr>
      <w:r w:rsidRPr="00821915">
        <w:rPr>
          <w:rStyle w:val="TitleChar"/>
        </w:rPr>
        <w:t xml:space="preserve">In sum, </w:t>
      </w:r>
      <w:r w:rsidRPr="009E55BC">
        <w:rPr>
          <w:rStyle w:val="TitleChar"/>
          <w:highlight w:val="green"/>
        </w:rPr>
        <w:t>the</w:t>
      </w:r>
      <w:r w:rsidRPr="00821915">
        <w:rPr>
          <w:rStyle w:val="TitleChar"/>
        </w:rPr>
        <w:t xml:space="preserve"> Counsel’s </w:t>
      </w:r>
      <w:r w:rsidRPr="009E55BC">
        <w:rPr>
          <w:rStyle w:val="TitleChar"/>
          <w:highlight w:val="green"/>
        </w:rPr>
        <w:t>Office</w:t>
      </w:r>
      <w:r w:rsidRPr="00821915">
        <w:rPr>
          <w:rStyle w:val="TitleChar"/>
        </w:rPr>
        <w:t xml:space="preserve"> might be characterized as a monitor, a coordinator, a negotiator, a recommender, and a translator: it monitors ethics matters, it coordinates the president’s message and agenda with other executive branch units, it </w:t>
      </w:r>
      <w:r w:rsidRPr="009E55BC">
        <w:rPr>
          <w:rStyle w:val="TitleChar"/>
          <w:highlight w:val="green"/>
        </w:rPr>
        <w:t>negotiates with a whole host of actors</w:t>
      </w:r>
      <w:r w:rsidRPr="00821915">
        <w:rPr>
          <w:rStyle w:val="TitleChar"/>
        </w:rPr>
        <w:t xml:space="preserve"> on the president’s behalf (not the least of which is Congress), it </w:t>
      </w:r>
      <w:r w:rsidRPr="009E55BC">
        <w:rPr>
          <w:rStyle w:val="TitleChar"/>
          <w:highlight w:val="green"/>
        </w:rPr>
        <w:t>recommends</w:t>
      </w:r>
      <w:r w:rsidRPr="00821915">
        <w:rPr>
          <w:rStyle w:val="TitleChar"/>
        </w:rPr>
        <w:t xml:space="preserve"> </w:t>
      </w:r>
      <w:r w:rsidRPr="009E55BC">
        <w:rPr>
          <w:rStyle w:val="TitleChar"/>
          <w:highlight w:val="green"/>
        </w:rPr>
        <w:t>myriad actions</w:t>
      </w:r>
      <w:r w:rsidRPr="00821915">
        <w:rPr>
          <w:rStyle w:val="TitleChar"/>
        </w:rPr>
        <w:t xml:space="preserve"> to the president, and it translates or interprets the law (whether it is the Constitution, federal rules and regulations, treaties or legislation) for all executive branch officials</w:t>
      </w:r>
      <w:r w:rsidRPr="00821915">
        <w:rPr>
          <w:sz w:val="12"/>
        </w:rPr>
        <w:t xml:space="preserve">. </w:t>
      </w:r>
      <w:r w:rsidRPr="00821915">
        <w:rPr>
          <w:sz w:val="8"/>
        </w:rPr>
        <w:t xml:space="preserve">Past Counsels have lamented that there is no job description for this office, while the opening quote from Peter </w:t>
      </w:r>
      <w:proofErr w:type="spellStart"/>
      <w:r w:rsidRPr="00821915">
        <w:rPr>
          <w:sz w:val="8"/>
        </w:rPr>
        <w:t>Wallison</w:t>
      </w:r>
      <w:proofErr w:type="spellEnd"/>
      <w:r w:rsidRPr="00821915">
        <w:rPr>
          <w:sz w:val="8"/>
        </w:rPr>
        <w:t xml:space="preserve"> makes clear that even if there was, it would be all-consuming and all-inclusive of everything that goes in and out of the president’s office.</w:t>
      </w:r>
    </w:p>
    <w:p w:rsidR="00461EDD" w:rsidRPr="00821915" w:rsidRDefault="00461EDD" w:rsidP="00461EDD">
      <w:pPr>
        <w:rPr>
          <w:sz w:val="8"/>
        </w:rPr>
      </w:pPr>
      <w:r w:rsidRPr="00821915">
        <w:rPr>
          <w:sz w:val="8"/>
        </w:rPr>
        <w:t xml:space="preserve">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the Counsel’s Office interacts regularly with, among others, the president, the Chief of Staff, the White House Office of Personnel, the Press Secretary, the White House Office of Legislative Affairs, the Attorney General, the Office of Management and Budget (on the legislative process), the General Counsels of the departments and agencies, and most especially, the Office of Legal Counsel 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w:t>
      </w:r>
      <w:proofErr w:type="gramStart"/>
      <w:r w:rsidRPr="00821915">
        <w:rPr>
          <w:sz w:val="8"/>
        </w:rPr>
        <w:t>choices,</w:t>
      </w:r>
      <w:proofErr w:type="gramEnd"/>
      <w:r w:rsidRPr="00821915">
        <w:rPr>
          <w:sz w:val="8"/>
        </w:rPr>
        <w:t xml:space="preserve"> though most Counsels expect all Office members to share the ongoing vetting for presidential appointments (see Organization and Operations section).</w:t>
      </w:r>
    </w:p>
    <w:p w:rsidR="00461EDD" w:rsidRPr="00821915" w:rsidRDefault="00461EDD" w:rsidP="00461EDD">
      <w:pPr>
        <w:rPr>
          <w:sz w:val="8"/>
        </w:rPr>
      </w:pPr>
      <w:r w:rsidRPr="00821915">
        <w:rPr>
          <w:sz w:val="8"/>
        </w:rPr>
        <w:t>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w:t>
      </w:r>
    </w:p>
    <w:p w:rsidR="00461EDD" w:rsidRPr="00821915" w:rsidRDefault="00461EDD" w:rsidP="00461EDD">
      <w:pPr>
        <w:rPr>
          <w:sz w:val="10"/>
        </w:rPr>
      </w:pPr>
      <w:r w:rsidRPr="00821915">
        <w:rPr>
          <w:rStyle w:val="TitleChar"/>
        </w:rPr>
        <w:t xml:space="preserve">Perhaps, </w:t>
      </w:r>
      <w:r w:rsidRPr="009E55BC">
        <w:rPr>
          <w:rStyle w:val="TitleChar"/>
          <w:highlight w:val="green"/>
        </w:rPr>
        <w:t xml:space="preserve">the </w:t>
      </w:r>
      <w:r w:rsidRPr="00821915">
        <w:rPr>
          <w:sz w:val="10"/>
        </w:rPr>
        <w:t>most challenging</w:t>
      </w:r>
      <w:r w:rsidRPr="00821915">
        <w:rPr>
          <w:rStyle w:val="TitleChar"/>
        </w:rPr>
        <w:t xml:space="preserve"> </w:t>
      </w:r>
      <w:r w:rsidRPr="009E55BC">
        <w:rPr>
          <w:rStyle w:val="TitleChar"/>
          <w:highlight w:val="green"/>
        </w:rPr>
        <w:t>task</w:t>
      </w:r>
      <w:r w:rsidRPr="00821915">
        <w:rPr>
          <w:rStyle w:val="TitleChar"/>
        </w:rPr>
        <w:t xml:space="preserve"> for the Counsel </w:t>
      </w:r>
      <w:r w:rsidRPr="009E55BC">
        <w:rPr>
          <w:rStyle w:val="TitleChar"/>
          <w:highlight w:val="green"/>
        </w:rPr>
        <w:t xml:space="preserve">is being the one </w:t>
      </w:r>
      <w:r w:rsidRPr="009E55BC">
        <w:rPr>
          <w:rStyle w:val="TitleChar"/>
          <w:b/>
          <w:highlight w:val="green"/>
          <w:bdr w:val="single" w:sz="4" w:space="0" w:color="auto"/>
        </w:rPr>
        <w:t>who has the duty</w:t>
      </w:r>
      <w:r w:rsidRPr="009E55BC">
        <w:rPr>
          <w:rStyle w:val="TitleChar"/>
          <w:highlight w:val="green"/>
        </w:rPr>
        <w:t xml:space="preserve"> to tell the president “no,”</w:t>
      </w:r>
      <w:r w:rsidRPr="00821915">
        <w:rPr>
          <w:rStyle w:val="TitleChar"/>
        </w:rPr>
        <w:t xml:space="preserve"> especially when it comes to defending the constitutional powers and prerogatives of the presidency</w:t>
      </w:r>
      <w:r w:rsidRPr="00821915">
        <w:rPr>
          <w:sz w:val="10"/>
        </w:rPr>
        <w:t>. Lloyd Cutler, Counsel for both Presidents Carter and Clinton, noted that,</w:t>
      </w:r>
      <w:r w:rsidRPr="00821915">
        <w:rPr>
          <w:rStyle w:val="TitleChar"/>
        </w:rPr>
        <w:t xml:space="preserve"> in return for being “on the cutting edge of problems,” the Counsel needs to be someone who has his own established reputation…someone who is willing to stand up </w:t>
      </w:r>
      <w:proofErr w:type="spellStart"/>
      <w:r w:rsidRPr="00821915">
        <w:rPr>
          <w:rStyle w:val="TitleChar"/>
        </w:rPr>
        <w:t>t o</w:t>
      </w:r>
      <w:proofErr w:type="spellEnd"/>
      <w:r w:rsidRPr="00821915">
        <w:rPr>
          <w:rStyle w:val="TitleChar"/>
        </w:rPr>
        <w:t xml:space="preserve"> the President, to say, “No, Mr. President, you shouldn’t do that for these reasons.”</w:t>
      </w:r>
      <w:r w:rsidRPr="00821915">
        <w:rPr>
          <w:sz w:val="10"/>
        </w:rPr>
        <w:t xml:space="preserve">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w:t>
      </w:r>
    </w:p>
    <w:p w:rsidR="00461EDD" w:rsidRPr="00821915" w:rsidRDefault="00461EDD" w:rsidP="00461EDD">
      <w:pPr>
        <w:rPr>
          <w:sz w:val="12"/>
        </w:rPr>
      </w:pPr>
      <w:r w:rsidRPr="00821915">
        <w:rPr>
          <w:sz w:val="12"/>
        </w:rPr>
        <w:t>LAW, POLITICS AND POLICY</w:t>
      </w:r>
    </w:p>
    <w:p w:rsidR="00461EDD" w:rsidRPr="00821915" w:rsidRDefault="00461EDD" w:rsidP="00461EDD">
      <w:pPr>
        <w:rPr>
          <w:sz w:val="10"/>
        </w:rPr>
      </w:pPr>
      <w:r w:rsidRPr="00821915">
        <w:rPr>
          <w:rStyle w:val="TitleChar"/>
        </w:rPr>
        <w:t xml:space="preserve">A helpful way to understand the Counsel’s Office is to see it as sitting at the intersection of law, politics and policy. </w:t>
      </w:r>
      <w:r w:rsidRPr="00821915">
        <w:rPr>
          <w:sz w:val="10"/>
        </w:rPr>
        <w:t>Consequently, it confronts the difficult and delicate task of trying to reconcile all three of these without sacrificing too much of any one. It is the distinctive challenge of the Counsel’s Office to advise the president to take actions that are both legally sound and politically astute. A 1994 article in Legal Times warned of the pitfalls: Because a sound legal decision can be a political disaster, the presidential counsel constantly sacrifices legal ground for political advantage. (</w:t>
      </w:r>
      <w:proofErr w:type="spellStart"/>
      <w:r w:rsidRPr="00821915">
        <w:rPr>
          <w:sz w:val="10"/>
        </w:rPr>
        <w:t>Bendavid</w:t>
      </w:r>
      <w:proofErr w:type="spellEnd"/>
      <w:r w:rsidRPr="00821915">
        <w:rPr>
          <w:sz w:val="10"/>
        </w:rPr>
        <w:t xml:space="preserve">, 1994, p. 13) For example, A.B. </w:t>
      </w:r>
      <w:proofErr w:type="spellStart"/>
      <w:r w:rsidRPr="00821915">
        <w:rPr>
          <w:sz w:val="10"/>
        </w:rPr>
        <w:t>Culvahouse</w:t>
      </w:r>
      <w:proofErr w:type="spellEnd"/>
      <w:r w:rsidRPr="00821915">
        <w:rPr>
          <w:sz w:val="10"/>
        </w:rPr>
        <w:t xml:space="preserve"> recalled his experience upon arriving at the White House as counsel and having to implement President Reagan’s earlier decision to turn over his personal diaries to investigators during the Iran-contra scandal.</w:t>
      </w:r>
    </w:p>
    <w:p w:rsidR="00461EDD" w:rsidRPr="00821915" w:rsidRDefault="00461EDD" w:rsidP="00461EDD">
      <w:pPr>
        <w:rPr>
          <w:sz w:val="10"/>
        </w:rPr>
      </w:pPr>
      <w:r w:rsidRPr="00821915">
        <w:rPr>
          <w:sz w:val="10"/>
        </w:rPr>
        <w:t>Ronald Reagan’s decision to turn over his diary - that sits at the core of the presidency. …You’re setting up precedents and ceding a little power. But politically, President Reagan wanted to get it behind him. (</w:t>
      </w:r>
      <w:proofErr w:type="spellStart"/>
      <w:r w:rsidRPr="00821915">
        <w:rPr>
          <w:sz w:val="10"/>
        </w:rPr>
        <w:t>Bendavid</w:t>
      </w:r>
      <w:proofErr w:type="spellEnd"/>
      <w:r w:rsidRPr="00821915">
        <w:rPr>
          <w:sz w:val="10"/>
        </w:rPr>
        <w:t>, 1994, p. 13)</w:t>
      </w:r>
    </w:p>
    <w:p w:rsidR="00461EDD" w:rsidRPr="00821915" w:rsidRDefault="00461EDD" w:rsidP="00461EDD">
      <w:pPr>
        <w:rPr>
          <w:sz w:val="12"/>
        </w:rPr>
      </w:pPr>
      <w:r w:rsidRPr="00821915">
        <w:rPr>
          <w:sz w:val="12"/>
        </w:rPr>
        <w:t xml:space="preserve">Nonetheless, </w:t>
      </w:r>
      <w:proofErr w:type="spellStart"/>
      <w:r w:rsidRPr="00821915">
        <w:rPr>
          <w:sz w:val="12"/>
        </w:rPr>
        <w:t>Culvahouse</w:t>
      </w:r>
      <w:proofErr w:type="spellEnd"/>
      <w:r w:rsidRPr="00821915">
        <w:rPr>
          <w:sz w:val="12"/>
        </w:rPr>
        <w:t xml:space="preserv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w:t>
      </w:r>
      <w:proofErr w:type="spellStart"/>
      <w:r w:rsidRPr="00821915">
        <w:rPr>
          <w:sz w:val="12"/>
        </w:rPr>
        <w:t>Culvahouse</w:t>
      </w:r>
      <w:proofErr w:type="spellEnd"/>
      <w:r w:rsidRPr="00821915">
        <w:rPr>
          <w:sz w:val="12"/>
        </w:rPr>
        <w:t xml:space="preserve"> interview, p. 28)</w:t>
      </w:r>
    </w:p>
    <w:p w:rsidR="00461EDD" w:rsidRPr="00821915" w:rsidRDefault="00461EDD" w:rsidP="00461EDD">
      <w:pPr>
        <w:rPr>
          <w:sz w:val="12"/>
        </w:rPr>
      </w:pPr>
      <w:r w:rsidRPr="00821915">
        <w:rPr>
          <w:sz w:val="12"/>
        </w:rPr>
        <w:t xml:space="preserve">Because of this blend of legal, political and policy elements, </w:t>
      </w:r>
      <w:r w:rsidRPr="009E55BC">
        <w:rPr>
          <w:rStyle w:val="TitleChar"/>
          <w:b/>
          <w:highlight w:val="green"/>
        </w:rPr>
        <w:t>the most essential function</w:t>
      </w:r>
      <w:r w:rsidRPr="00821915">
        <w:rPr>
          <w:rStyle w:val="TitleChar"/>
        </w:rPr>
        <w:t xml:space="preserve"> a Counsel can perform for a president </w:t>
      </w:r>
      <w:r w:rsidRPr="009E55BC">
        <w:rPr>
          <w:rStyle w:val="TitleChar"/>
          <w:b/>
          <w:highlight w:val="green"/>
        </w:rPr>
        <w:t>is to act as an “</w:t>
      </w:r>
      <w:r w:rsidRPr="009E55BC">
        <w:rPr>
          <w:rStyle w:val="TitleChar"/>
          <w:b/>
          <w:highlight w:val="green"/>
          <w:bdr w:val="single" w:sz="4" w:space="0" w:color="auto"/>
        </w:rPr>
        <w:t>early warning</w:t>
      </w:r>
      <w:r w:rsidRPr="00821915">
        <w:rPr>
          <w:rStyle w:val="TitleChar"/>
          <w:b/>
          <w:bdr w:val="single" w:sz="4" w:space="0" w:color="auto"/>
        </w:rPr>
        <w:t xml:space="preserve"> system</w:t>
      </w:r>
      <w:r w:rsidRPr="00821915">
        <w:rPr>
          <w:rStyle w:val="TitleChar"/>
          <w:b/>
        </w:rPr>
        <w:t xml:space="preserve">” </w:t>
      </w:r>
      <w:r w:rsidRPr="009E55BC">
        <w:rPr>
          <w:rStyle w:val="TitleChar"/>
          <w:b/>
          <w:highlight w:val="green"/>
        </w:rPr>
        <w:t>for potential legal trouble spots before</w:t>
      </w:r>
      <w:r w:rsidRPr="009E55BC">
        <w:rPr>
          <w:b/>
          <w:sz w:val="12"/>
          <w:highlight w:val="green"/>
        </w:rPr>
        <w:t xml:space="preserve"> (</w:t>
      </w:r>
      <w:r w:rsidRPr="009E55BC">
        <w:rPr>
          <w:rStyle w:val="TitleChar"/>
          <w:b/>
          <w:highlight w:val="green"/>
        </w:rPr>
        <w:t>and</w:t>
      </w:r>
      <w:r w:rsidRPr="00821915">
        <w:rPr>
          <w:sz w:val="12"/>
        </w:rPr>
        <w:t xml:space="preserve">, ultimately, </w:t>
      </w:r>
      <w:r w:rsidRPr="009E55BC">
        <w:rPr>
          <w:rStyle w:val="TitleChar"/>
          <w:b/>
          <w:highlight w:val="green"/>
        </w:rPr>
        <w:t>after</w:t>
      </w:r>
      <w:r w:rsidRPr="00821915">
        <w:rPr>
          <w:rStyle w:val="TitleChar"/>
        </w:rPr>
        <w:t>) they erupt</w:t>
      </w:r>
      <w:r w:rsidRPr="00821915">
        <w:rPr>
          <w:sz w:val="12"/>
        </w:rPr>
        <w:t xml:space="preserve">.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w:t>
      </w:r>
      <w:proofErr w:type="spellStart"/>
      <w:r w:rsidRPr="00821915">
        <w:rPr>
          <w:sz w:val="12"/>
        </w:rPr>
        <w:t>Culvahouse</w:t>
      </w:r>
      <w:proofErr w:type="spellEnd"/>
      <w:r w:rsidRPr="00821915">
        <w:rPr>
          <w:sz w:val="12"/>
        </w:rPr>
        <w:t xml:space="preserve"> said -- I used to say that the meetings I was invited to, I shouldn’t go to. …It’s the meetings I wasn’t invited to that I’d go to.” (Gray interview, p. 26) Lloyd Cutler noted that</w:t>
      </w:r>
    </w:p>
    <w:p w:rsidR="00461EDD" w:rsidRPr="00821915" w:rsidRDefault="00461EDD" w:rsidP="00461EDD">
      <w:pPr>
        <w:rPr>
          <w:sz w:val="12"/>
        </w:rPr>
      </w:pPr>
      <w:r w:rsidRPr="00821915">
        <w:rPr>
          <w:sz w:val="12"/>
        </w:rPr>
        <w:t>….</w:t>
      </w:r>
      <w:r w:rsidRPr="009E55BC">
        <w:rPr>
          <w:rStyle w:val="TitleChar"/>
          <w:highlight w:val="green"/>
        </w:rPr>
        <w:t>the</w:t>
      </w:r>
      <w:r w:rsidRPr="00821915">
        <w:rPr>
          <w:rStyle w:val="TitleChar"/>
        </w:rPr>
        <w:t xml:space="preserve"> White House </w:t>
      </w:r>
      <w:r w:rsidRPr="009E55BC">
        <w:rPr>
          <w:rStyle w:val="TitleChar"/>
          <w:highlight w:val="green"/>
        </w:rPr>
        <w:t>Counsel will learn by going to</w:t>
      </w:r>
      <w:r w:rsidRPr="00821915">
        <w:rPr>
          <w:rStyle w:val="TitleChar"/>
        </w:rPr>
        <w:t xml:space="preserve"> the staff </w:t>
      </w:r>
      <w:r w:rsidRPr="009E55BC">
        <w:rPr>
          <w:rStyle w:val="TitleChar"/>
          <w:highlight w:val="green"/>
        </w:rPr>
        <w:t>meetings</w:t>
      </w:r>
      <w:r w:rsidRPr="00821915">
        <w:rPr>
          <w:rStyle w:val="TitleChar"/>
        </w:rPr>
        <w:t xml:space="preserve">, et cetera, </w:t>
      </w:r>
      <w:r w:rsidRPr="009E55BC">
        <w:rPr>
          <w:rStyle w:val="TitleChar"/>
          <w:highlight w:val="green"/>
        </w:rPr>
        <w:t>that something is about to be done</w:t>
      </w:r>
      <w:r w:rsidRPr="00821915">
        <w:rPr>
          <w:rStyle w:val="TitleChar"/>
        </w:rPr>
        <w:t xml:space="preserve"> that has buried within it a legal issue</w:t>
      </w:r>
      <w:r w:rsidRPr="00821915">
        <w:rPr>
          <w:sz w:val="12"/>
        </w:rPr>
        <w:t xml:space="preserve"> which the people who are advocating it either haven’t recognized or push under the rug. He says, “Wait a minute. We’ve got to check this out,” </w:t>
      </w:r>
      <w:r w:rsidRPr="009E55BC">
        <w:rPr>
          <w:rStyle w:val="TitleChar"/>
          <w:highlight w:val="green"/>
        </w:rPr>
        <w:t>and goes to the O</w:t>
      </w:r>
      <w:r w:rsidRPr="00821915">
        <w:rPr>
          <w:rStyle w:val="TitleChar"/>
        </w:rPr>
        <w:t xml:space="preserve">ffice of </w:t>
      </w:r>
      <w:r w:rsidRPr="009E55BC">
        <w:rPr>
          <w:rStyle w:val="TitleChar"/>
          <w:highlight w:val="green"/>
        </w:rPr>
        <w:t>L</w:t>
      </w:r>
      <w:r w:rsidRPr="00821915">
        <w:rPr>
          <w:rStyle w:val="TitleChar"/>
        </w:rPr>
        <w:t xml:space="preserve">egal </w:t>
      </w:r>
      <w:r w:rsidRPr="009E55BC">
        <w:rPr>
          <w:rStyle w:val="TitleChar"/>
          <w:highlight w:val="green"/>
        </w:rPr>
        <w:t>C</w:t>
      </w:r>
      <w:r w:rsidRPr="00821915">
        <w:rPr>
          <w:rStyle w:val="TitleChar"/>
        </w:rPr>
        <w:t xml:space="preserve">ounsel </w:t>
      </w:r>
      <w:r w:rsidRPr="009E55BC">
        <w:rPr>
          <w:rStyle w:val="TitleChar"/>
          <w:highlight w:val="green"/>
        </w:rPr>
        <w:t>and alerts them</w:t>
      </w:r>
      <w:r w:rsidRPr="00821915">
        <w:rPr>
          <w:rStyle w:val="TitleChar"/>
        </w:rPr>
        <w:t xml:space="preserve"> and gets their opinion</w:t>
      </w:r>
      <w:r w:rsidRPr="00821915">
        <w:rPr>
          <w:sz w:val="12"/>
        </w:rPr>
        <w:t>. But for the existence of the White House Counsel, the Office of Legal Counsel would never have learned about the problem until it was too late. (Cutler interview, p. 4)</w:t>
      </w:r>
    </w:p>
    <w:p w:rsidR="00461EDD" w:rsidRPr="00821915" w:rsidRDefault="00461EDD" w:rsidP="00461EDD">
      <w:pPr>
        <w:rPr>
          <w:sz w:val="12"/>
        </w:rPr>
      </w:pPr>
      <w:r w:rsidRPr="00821915">
        <w:rPr>
          <w:sz w:val="12"/>
        </w:rPr>
        <w:t xml:space="preserve">One other crucial part of the job where the legal overlaps with the policy and the political -- and which can spell disaster for Counsels who disregard this -- </w:t>
      </w:r>
      <w:proofErr w:type="gramStart"/>
      <w:r w:rsidRPr="00821915">
        <w:rPr>
          <w:sz w:val="12"/>
        </w:rPr>
        <w:t>is knowing</w:t>
      </w:r>
      <w:proofErr w:type="gramEnd"/>
      <w:r w:rsidRPr="00821915">
        <w:rPr>
          <w:sz w:val="12"/>
        </w:rPr>
        <w:t xml:space="preserve"> when to go to the Office of Legal Counsel for guidance on prevailing legal interpretations and opinions on the scope of presidential authority. </w:t>
      </w:r>
      <w:r w:rsidRPr="009E55BC">
        <w:rPr>
          <w:rStyle w:val="TitleChar"/>
          <w:highlight w:val="green"/>
        </w:rPr>
        <w:t>It is then up to the</w:t>
      </w:r>
      <w:r w:rsidRPr="00821915">
        <w:rPr>
          <w:rStyle w:val="TitleChar"/>
        </w:rPr>
        <w:t xml:space="preserve"> White House </w:t>
      </w:r>
      <w:r w:rsidRPr="009E55BC">
        <w:rPr>
          <w:rStyle w:val="TitleChar"/>
          <w:highlight w:val="green"/>
        </w:rPr>
        <w:t>Counsel to sift</w:t>
      </w:r>
      <w:r w:rsidRPr="00821915">
        <w:rPr>
          <w:rStyle w:val="TitleChar"/>
        </w:rPr>
        <w:t xml:space="preserve"> </w:t>
      </w:r>
      <w:r w:rsidRPr="009E55BC">
        <w:rPr>
          <w:rStyle w:val="TitleChar"/>
          <w:highlight w:val="green"/>
        </w:rPr>
        <w:t>through these</w:t>
      </w:r>
      <w:r w:rsidRPr="00821915">
        <w:rPr>
          <w:rStyle w:val="TitleChar"/>
        </w:rPr>
        <w:t xml:space="preserve"> legal </w:t>
      </w:r>
      <w:r w:rsidRPr="009E55BC">
        <w:rPr>
          <w:rStyle w:val="TitleChar"/>
          <w:highlight w:val="green"/>
        </w:rPr>
        <w:t>opinions, and</w:t>
      </w:r>
      <w:r w:rsidRPr="00821915">
        <w:rPr>
          <w:rStyle w:val="TitleChar"/>
        </w:rPr>
        <w:t xml:space="preserve"> to </w:t>
      </w:r>
      <w:r w:rsidRPr="009E55BC">
        <w:rPr>
          <w:rStyle w:val="TitleChar"/>
          <w:highlight w:val="green"/>
        </w:rPr>
        <w:t>bring into play</w:t>
      </w:r>
      <w:r w:rsidRPr="00821915">
        <w:rPr>
          <w:rStyle w:val="TitleChar"/>
        </w:rPr>
        <w:t xml:space="preserve"> the operative </w:t>
      </w:r>
      <w:r w:rsidRPr="009E55BC">
        <w:rPr>
          <w:rStyle w:val="TitleChar"/>
          <w:highlight w:val="green"/>
        </w:rPr>
        <w:t>policy and political considerations</w:t>
      </w:r>
      <w:r w:rsidRPr="00821915">
        <w:rPr>
          <w:rStyle w:val="TitleChar"/>
        </w:rPr>
        <w:t xml:space="preserve"> in order </w:t>
      </w:r>
      <w:r w:rsidRPr="009E55BC">
        <w:rPr>
          <w:rStyle w:val="TitleChar"/>
          <w:highlight w:val="green"/>
        </w:rPr>
        <w:t xml:space="preserve">to offer the president </w:t>
      </w:r>
      <w:r w:rsidRPr="00821915">
        <w:rPr>
          <w:rStyle w:val="TitleChar"/>
        </w:rPr>
        <w:t xml:space="preserve">his or </w:t>
      </w:r>
      <w:r w:rsidRPr="009E55BC">
        <w:rPr>
          <w:rStyle w:val="TitleChar"/>
          <w:highlight w:val="green"/>
        </w:rPr>
        <w:t>her best recommendation</w:t>
      </w:r>
      <w:r w:rsidRPr="00821915">
        <w:rPr>
          <w:rStyle w:val="TitleChar"/>
        </w:rPr>
        <w:t xml:space="preserve"> on a course of presidential action</w:t>
      </w:r>
      <w:r w:rsidRPr="00821915">
        <w:rPr>
          <w:sz w:val="12"/>
        </w:rPr>
        <w:t>. Lloyd Cutler described how this process works:</w:t>
      </w:r>
    </w:p>
    <w:p w:rsidR="00461EDD" w:rsidRDefault="00461EDD" w:rsidP="00461EDD"/>
    <w:p w:rsidR="00461EDD" w:rsidRDefault="00461EDD" w:rsidP="00461EDD">
      <w:pPr>
        <w:pStyle w:val="Heading3"/>
      </w:pPr>
      <w:r>
        <w:t>4</w:t>
      </w:r>
    </w:p>
    <w:p w:rsidR="00461EDD" w:rsidRDefault="00461EDD" w:rsidP="00461EDD"/>
    <w:p w:rsidR="00461EDD" w:rsidRPr="00687F83" w:rsidRDefault="00461EDD" w:rsidP="00461EDD">
      <w:pPr>
        <w:pStyle w:val="Heading4"/>
      </w:pPr>
      <w:r>
        <w:t xml:space="preserve">Judicial control over </w:t>
      </w:r>
      <w:r w:rsidRPr="00687F83">
        <w:t xml:space="preserve">targeted killing destroys war fighting and turns the case. </w:t>
      </w:r>
    </w:p>
    <w:p w:rsidR="00461EDD" w:rsidRPr="00687F83" w:rsidRDefault="00461EDD" w:rsidP="00461EDD">
      <w:proofErr w:type="spellStart"/>
      <w:proofErr w:type="gramStart"/>
      <w:r w:rsidRPr="00687F83">
        <w:rPr>
          <w:rStyle w:val="StyleStyleBold12pt"/>
        </w:rPr>
        <w:t>Issacharoff</w:t>
      </w:r>
      <w:proofErr w:type="spellEnd"/>
      <w:r w:rsidRPr="00687F83">
        <w:rPr>
          <w:rStyle w:val="StyleStyleBold12pt"/>
        </w:rPr>
        <w:t xml:space="preserve"> </w:t>
      </w:r>
      <w:r>
        <w:rPr>
          <w:rStyle w:val="StyleStyleBold12pt"/>
        </w:rPr>
        <w:t>’</w:t>
      </w:r>
      <w:r w:rsidRPr="00687F83">
        <w:rPr>
          <w:rStyle w:val="StyleStyleBold12pt"/>
        </w:rPr>
        <w:t>13</w:t>
      </w:r>
      <w:r>
        <w:rPr>
          <w:rStyle w:val="StyleStyleBold12pt"/>
        </w:rPr>
        <w:t xml:space="preserve"> </w:t>
      </w:r>
      <w:r w:rsidRPr="00687F83">
        <w:t xml:space="preserve">Samuel </w:t>
      </w:r>
      <w:proofErr w:type="spellStart"/>
      <w:r w:rsidRPr="00687F83">
        <w:t>Issacharoff</w:t>
      </w:r>
      <w:proofErr w:type="spellEnd"/>
      <w:r w:rsidRPr="00687F83">
        <w:t>, Reiss Professor of Constitutional Law, New York University School of Law.</w:t>
      </w:r>
      <w:proofErr w:type="gramEnd"/>
      <w:r w:rsidRPr="00687F83">
        <w:t xml:space="preserve"> and Richard H. </w:t>
      </w:r>
      <w:proofErr w:type="spellStart"/>
      <w:r w:rsidRPr="00687F83">
        <w:t>Pildes</w:t>
      </w:r>
      <w:proofErr w:type="spellEnd"/>
      <w:r w:rsidRPr="00687F83">
        <w:t xml:space="preserve">, </w:t>
      </w:r>
      <w:proofErr w:type="spellStart"/>
      <w:r w:rsidRPr="00687F83">
        <w:t>Sudler</w:t>
      </w:r>
      <w:proofErr w:type="spellEnd"/>
      <w:r w:rsidRPr="00687F83">
        <w:t xml:space="preserve"> Family Professor of Constitutional Law, New York University School of Law; </w:t>
      </w:r>
      <w:proofErr w:type="spellStart"/>
      <w:r w:rsidRPr="00687F83">
        <w:t>CoDirector</w:t>
      </w:r>
      <w:proofErr w:type="spellEnd"/>
      <w:r w:rsidRPr="00687F83">
        <w:t>, NYU Program on Law and Security, “Drones and the Dilemma of Modern Warfare,” PUBLIC LAW &amp; LEGAL THEORY RESEARCH PAPER SERIES WORKING PAPER NO. 13-34 Star Chamber=politicized secret court from 15</w:t>
      </w:r>
      <w:r w:rsidRPr="00687F83">
        <w:rPr>
          <w:vertAlign w:val="superscript"/>
        </w:rPr>
        <w:t>th</w:t>
      </w:r>
      <w:r w:rsidRPr="00687F83">
        <w:t xml:space="preserve"> century England, symbol of abuse</w:t>
      </w:r>
    </w:p>
    <w:p w:rsidR="00461EDD" w:rsidRPr="00687F83" w:rsidRDefault="00461EDD" w:rsidP="00461EDD"/>
    <w:p w:rsidR="00461EDD" w:rsidRPr="00687F83" w:rsidRDefault="00461EDD" w:rsidP="00461EDD">
      <w:r w:rsidRPr="00687F83">
        <w:t>Procedural Safeguards</w:t>
      </w:r>
    </w:p>
    <w:p w:rsidR="00461EDD" w:rsidRPr="00272C14" w:rsidRDefault="00461EDD" w:rsidP="00461EDD">
      <w:pPr>
        <w:rPr>
          <w:sz w:val="16"/>
        </w:rPr>
      </w:pPr>
      <w:r w:rsidRPr="00272C14">
        <w:rPr>
          <w:sz w:val="16"/>
        </w:rPr>
        <w:t xml:space="preserve">As with all use of lethal force, there must be procedures in place to maximize the likelihood of correct identification and minimize risk to innocents. </w:t>
      </w:r>
      <w:r w:rsidRPr="00272C14">
        <w:rPr>
          <w:u w:val="single"/>
        </w:rPr>
        <w:t>In the absence of formal legal processes, sophisticated institutional entities engaged in repeated, sensitive actions</w:t>
      </w:r>
      <w:r w:rsidRPr="00272C14">
        <w:rPr>
          <w:sz w:val="16"/>
        </w:rPr>
        <w:t xml:space="preserve"> – including the military – will </w:t>
      </w:r>
      <w:r w:rsidRPr="00272C14">
        <w:rPr>
          <w:u w:val="single"/>
        </w:rPr>
        <w:t xml:space="preserve">gravitate toward their own </w:t>
      </w:r>
      <w:r w:rsidRPr="009E55BC">
        <w:rPr>
          <w:b/>
          <w:highlight w:val="green"/>
          <w:u w:val="single"/>
        </w:rPr>
        <w:t>internal</w:t>
      </w:r>
      <w:r w:rsidRPr="00272C14">
        <w:rPr>
          <w:b/>
          <w:u w:val="single"/>
        </w:rPr>
        <w:t xml:space="preserve"> analogues</w:t>
      </w:r>
      <w:r w:rsidRPr="00272C14">
        <w:rPr>
          <w:sz w:val="16"/>
        </w:rPr>
        <w:t xml:space="preserve"> to legal process, even </w:t>
      </w:r>
      <w:r w:rsidRPr="00272C14">
        <w:rPr>
          <w:u w:val="single"/>
        </w:rPr>
        <w:t xml:space="preserve">without </w:t>
      </w:r>
      <w:r w:rsidRPr="00272C14">
        <w:rPr>
          <w:sz w:val="16"/>
        </w:rPr>
        <w:t xml:space="preserve">the </w:t>
      </w:r>
      <w:r w:rsidRPr="00272C14">
        <w:rPr>
          <w:u w:val="single"/>
        </w:rPr>
        <w:t>compulsion or shadow of</w:t>
      </w:r>
      <w:r w:rsidRPr="00272C14">
        <w:rPr>
          <w:sz w:val="16"/>
        </w:rPr>
        <w:t xml:space="preserve"> formal </w:t>
      </w:r>
      <w:r w:rsidRPr="00272C14">
        <w:rPr>
          <w:u w:val="single"/>
        </w:rPr>
        <w:t xml:space="preserve">judicial review. </w:t>
      </w:r>
      <w:r w:rsidRPr="00272C14">
        <w:rPr>
          <w:sz w:val="16"/>
        </w:rPr>
        <w:t xml:space="preserve">This is the role of bureaucratic legalism63 in developing sustained institutional practices, even with the dim shadow of unclear legal commands. </w:t>
      </w:r>
      <w:r w:rsidRPr="00272C14">
        <w:rPr>
          <w:u w:val="single"/>
        </w:rPr>
        <w:t xml:space="preserve">These </w:t>
      </w:r>
      <w:r w:rsidRPr="009E55BC">
        <w:rPr>
          <w:highlight w:val="green"/>
          <w:u w:val="single"/>
        </w:rPr>
        <w:t>forms of self-regulation are generated by programmatic needs</w:t>
      </w:r>
      <w:r w:rsidRPr="00272C14">
        <w:rPr>
          <w:u w:val="single"/>
        </w:rPr>
        <w:t xml:space="preserve"> to enable the entity’s own aims to be accomplished effectively;</w:t>
      </w:r>
      <w:r w:rsidRPr="00272C14">
        <w:rPr>
          <w:sz w:val="16"/>
        </w:rPr>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sidRPr="00272C14">
        <w:rPr>
          <w:u w:val="single"/>
        </w:rPr>
        <w:t xml:space="preserve">But because </w:t>
      </w:r>
      <w:r w:rsidRPr="009E55BC">
        <w:rPr>
          <w:highlight w:val="green"/>
          <w:u w:val="single"/>
        </w:rPr>
        <w:t>these process-oriented protections are not codified</w:t>
      </w:r>
      <w:r w:rsidRPr="00272C14">
        <w:rPr>
          <w:sz w:val="16"/>
        </w:rPr>
        <w:t xml:space="preserve"> in statute or reflected in judicial decisions, </w:t>
      </w:r>
      <w:r w:rsidRPr="00272C14">
        <w:rPr>
          <w:u w:val="single"/>
        </w:rPr>
        <w:t xml:space="preserve">they typically are too invisible </w:t>
      </w:r>
      <w:r w:rsidRPr="00272C14">
        <w:rPr>
          <w:b/>
          <w:u w:val="single"/>
        </w:rPr>
        <w:t>to draw the eye of constitutional law scholars</w:t>
      </w:r>
      <w:r w:rsidRPr="00272C14">
        <w:rPr>
          <w:sz w:val="16"/>
        </w:rPr>
        <w:t xml:space="preserve"> who survey these issues from much higher levels of generality. In theory, </w:t>
      </w:r>
      <w:r w:rsidRPr="00272C14">
        <w:rPr>
          <w:u w:val="single"/>
        </w:rPr>
        <w:t xml:space="preserve">such </w:t>
      </w:r>
      <w:r w:rsidRPr="002678CC">
        <w:rPr>
          <w:u w:val="single"/>
        </w:rPr>
        <w:t xml:space="preserve">review </w:t>
      </w:r>
      <w:r w:rsidRPr="009E55BC">
        <w:rPr>
          <w:highlight w:val="green"/>
          <w:u w:val="single"/>
        </w:rPr>
        <w:t>procedures could be</w:t>
      </w:r>
      <w:r w:rsidRPr="00272C14">
        <w:rPr>
          <w:u w:val="single"/>
        </w:rPr>
        <w:t xml:space="preserve"> fashioned alternatively </w:t>
      </w:r>
      <w:r w:rsidRPr="009E55BC">
        <w:rPr>
          <w:highlight w:val="green"/>
          <w:u w:val="single"/>
        </w:rPr>
        <w:t xml:space="preserve">as a matter of </w:t>
      </w:r>
      <w:r w:rsidRPr="009E55BC">
        <w:rPr>
          <w:b/>
          <w:highlight w:val="green"/>
          <w:u w:val="single"/>
        </w:rPr>
        <w:t>judicial review</w:t>
      </w:r>
      <w:r w:rsidRPr="00272C14">
        <w:rPr>
          <w:sz w:val="16"/>
        </w:rPr>
        <w:t xml:space="preserve"> (perhaps following warrant requirements or the security sensitivities of the FISA </w:t>
      </w:r>
      <w:r w:rsidRPr="002678CC">
        <w:rPr>
          <w:sz w:val="16"/>
        </w:rPr>
        <w:t>court),</w:t>
      </w:r>
      <w:r w:rsidRPr="00272C14">
        <w:rPr>
          <w:sz w:val="16"/>
        </w:rPr>
        <w:t xml:space="preserve"> </w:t>
      </w:r>
      <w:r w:rsidRPr="009E55BC">
        <w:rPr>
          <w:u w:val="single"/>
        </w:rPr>
        <w:t>or accountability to legislative oversight</w:t>
      </w:r>
      <w:r w:rsidRPr="00272C14">
        <w:rPr>
          <w:sz w:val="16"/>
        </w:rPr>
        <w:t xml:space="preserve"> (using the processes of select committee reporting), or the institutionalization of friction points within the executive branch (as with review by multiple agencies). </w:t>
      </w:r>
      <w:r w:rsidRPr="00272C14">
        <w:rPr>
          <w:u w:val="single"/>
        </w:rPr>
        <w:t>Each could serve as a check on the development of unilateral excesses by the executive</w:t>
      </w:r>
      <w:r w:rsidRPr="00272C14">
        <w:rPr>
          <w:sz w:val="16"/>
        </w:rPr>
        <w:t xml:space="preserve">. And, presumably, </w:t>
      </w:r>
      <w:r w:rsidRPr="00272C14">
        <w:rPr>
          <w:u w:val="single"/>
        </w:rPr>
        <w:t xml:space="preserve">each could guarantee that internal processes were adhered to and that there </w:t>
      </w:r>
      <w:proofErr w:type="gramStart"/>
      <w:r w:rsidRPr="00272C14">
        <w:rPr>
          <w:u w:val="single"/>
        </w:rPr>
        <w:t>be</w:t>
      </w:r>
      <w:proofErr w:type="gramEnd"/>
      <w:r w:rsidRPr="00272C14">
        <w:rPr>
          <w:u w:val="single"/>
        </w:rPr>
        <w:t xml:space="preserve"> accountability for wanton error.</w:t>
      </w:r>
      <w:r w:rsidRPr="00272C14">
        <w:rPr>
          <w:sz w:val="16"/>
        </w:rPr>
        <w:t xml:space="preserve"> </w:t>
      </w:r>
      <w:r w:rsidRPr="009E55BC">
        <w:rPr>
          <w:highlight w:val="green"/>
          <w:u w:val="single"/>
        </w:rPr>
        <w:t>The centrality of dynamic targeting</w:t>
      </w:r>
      <w:r w:rsidRPr="00272C14">
        <w:rPr>
          <w:u w:val="single"/>
        </w:rPr>
        <w:t xml:space="preserve"> </w:t>
      </w:r>
      <w:r w:rsidRPr="00272C14">
        <w:rPr>
          <w:sz w:val="16"/>
        </w:rPr>
        <w:t xml:space="preserve">in the active theaters such as the border areas between Afghanistan and Pakistan </w:t>
      </w:r>
      <w:r w:rsidRPr="009E55BC">
        <w:rPr>
          <w:b/>
          <w:highlight w:val="green"/>
          <w:u w:val="single"/>
        </w:rPr>
        <w:t>make it difficult to integrate</w:t>
      </w:r>
      <w:r w:rsidRPr="00272C14">
        <w:rPr>
          <w:b/>
          <w:u w:val="single"/>
        </w:rPr>
        <w:t xml:space="preserve"> legislative or judicial </w:t>
      </w:r>
      <w:r w:rsidRPr="009E55BC">
        <w:rPr>
          <w:b/>
          <w:highlight w:val="green"/>
          <w:u w:val="single"/>
        </w:rPr>
        <w:t>review mechanisms</w:t>
      </w:r>
      <w:r w:rsidRPr="00272C14">
        <w:rPr>
          <w:sz w:val="16"/>
        </w:rPr>
        <w:t xml:space="preserve">. Conceivably, </w:t>
      </w:r>
      <w:r w:rsidRPr="002678CC">
        <w:rPr>
          <w:u w:val="single"/>
        </w:rPr>
        <w:t>the decision to place an individual on a list for targeting</w:t>
      </w:r>
      <w:r w:rsidRPr="00272C14">
        <w:rPr>
          <w:u w:val="single"/>
        </w:rPr>
        <w:t xml:space="preserve"> could be a moment for review outside the boundaries of the executive branch</w:t>
      </w:r>
      <w:r w:rsidRPr="00272C14">
        <w:rPr>
          <w:sz w:val="16"/>
        </w:rPr>
        <w:t xml:space="preserve">, but </w:t>
      </w:r>
      <w:r w:rsidRPr="00272C14">
        <w:rPr>
          <w:rStyle w:val="Emphasis"/>
        </w:rPr>
        <w:t xml:space="preserve">even this has its drawback. </w:t>
      </w:r>
      <w:r w:rsidRPr="009E55BC">
        <w:rPr>
          <w:highlight w:val="green"/>
          <w:u w:val="single"/>
        </w:rPr>
        <w:t>Any court engaged in the ex parte review of the decision to execute someone</w:t>
      </w:r>
      <w:r w:rsidRPr="00272C14">
        <w:rPr>
          <w:u w:val="single"/>
        </w:rPr>
        <w:t xml:space="preserve"> outside the formal mechanisms of crime and punishment </w:t>
      </w:r>
      <w:r w:rsidRPr="009E55BC">
        <w:rPr>
          <w:highlight w:val="green"/>
          <w:u w:val="single"/>
        </w:rPr>
        <w:t xml:space="preserve">risks appearing as </w:t>
      </w:r>
      <w:r w:rsidRPr="009E55BC">
        <w:rPr>
          <w:rStyle w:val="Emphasis"/>
          <w:highlight w:val="green"/>
        </w:rPr>
        <w:t>a modern variant of the Star Chamber</w:t>
      </w:r>
      <w:r w:rsidRPr="00272C14">
        <w:rPr>
          <w:sz w:val="16"/>
        </w:rPr>
        <w:t xml:space="preserve">.64 Similarly, </w:t>
      </w:r>
      <w:r w:rsidRPr="009E55BC">
        <w:rPr>
          <w:u w:val="single"/>
        </w:rPr>
        <w:t>there are difficulties in forcing a polarized Congress as a whole to assume collective responsibility for decisions</w:t>
      </w:r>
      <w:r w:rsidRPr="00272C14">
        <w:rPr>
          <w:u w:val="single"/>
        </w:rPr>
        <w:t xml:space="preserve"> of life and death and the incentives have turned out to not to be well aligned to get a subset of Congress</w:t>
      </w:r>
      <w:r w:rsidRPr="00272C14">
        <w:rPr>
          <w:sz w:val="16"/>
        </w:rPr>
        <w:t xml:space="preserve">, </w:t>
      </w:r>
      <w:r w:rsidRPr="00272C14">
        <w:rPr>
          <w:u w:val="single"/>
        </w:rPr>
        <w:t>such as the intelligence committees, to play this role effectively</w:t>
      </w:r>
      <w:r w:rsidRPr="00272C14">
        <w:rPr>
          <w:sz w:val="16"/>
        </w:rPr>
        <w:t>.65</w:t>
      </w:r>
    </w:p>
    <w:p w:rsidR="00461EDD" w:rsidRDefault="00461EDD" w:rsidP="00461EDD"/>
    <w:p w:rsidR="00461EDD" w:rsidRPr="009A36C9" w:rsidRDefault="00461EDD" w:rsidP="00461EDD">
      <w:pPr>
        <w:pStyle w:val="Heading4"/>
      </w:pPr>
      <w:r>
        <w:t xml:space="preserve">(B) 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461EDD" w:rsidRDefault="00461EDD" w:rsidP="00461EDD"/>
    <w:p w:rsidR="00461EDD" w:rsidRDefault="00461EDD" w:rsidP="00461EDD">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461EDD" w:rsidRDefault="00461EDD" w:rsidP="00461EDD"/>
    <w:p w:rsidR="00461EDD" w:rsidRDefault="00461EDD" w:rsidP="00461EDD">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TitleChar"/>
        </w:rPr>
        <w:t xml:space="preserve">constitutional </w:t>
      </w:r>
      <w:r w:rsidRPr="009E55BC">
        <w:rPr>
          <w:rStyle w:val="TitleChar"/>
          <w:highlight w:val="green"/>
        </w:rPr>
        <w:t xml:space="preserve">war power </w:t>
      </w:r>
      <w:r w:rsidRPr="009E55BC">
        <w:rPr>
          <w:rStyle w:val="TitleChar"/>
          <w:highlight w:val="green"/>
          <w:bdr w:val="single" w:sz="4" w:space="0" w:color="auto"/>
        </w:rPr>
        <w:t xml:space="preserve">allocations </w:t>
      </w:r>
      <w:r w:rsidRPr="00796CA9">
        <w:rPr>
          <w:rStyle w:val="TitleChar"/>
        </w:rPr>
        <w:t xml:space="preserve">affect potential conflicts not only because they </w:t>
      </w:r>
      <w:r w:rsidRPr="00796CA9">
        <w:rPr>
          <w:rStyle w:val="TitleChar"/>
          <w:b/>
        </w:rPr>
        <w:t xml:space="preserve">may </w:t>
      </w:r>
      <w:r w:rsidRPr="009E55BC">
        <w:rPr>
          <w:rStyle w:val="TitleChar"/>
          <w:b/>
          <w:highlight w:val="green"/>
          <w:bdr w:val="single" w:sz="4" w:space="0" w:color="auto"/>
        </w:rPr>
        <w:t>constrain U.S. actions</w:t>
      </w:r>
      <w:r w:rsidRPr="009E55BC">
        <w:rPr>
          <w:rStyle w:val="TitleChar"/>
          <w:highlight w:val="green"/>
        </w:rPr>
        <w:t xml:space="preserve"> </w:t>
      </w:r>
      <w:r w:rsidRPr="00796CA9">
        <w:rPr>
          <w:rStyle w:val="TitleChar"/>
        </w:rPr>
        <w:t xml:space="preserve">but </w:t>
      </w:r>
      <w:r w:rsidRPr="009E55BC">
        <w:rPr>
          <w:rStyle w:val="TitleChar"/>
          <w:highlight w:val="green"/>
        </w:rPr>
        <w:t xml:space="preserve">because </w:t>
      </w:r>
      <w:r w:rsidRPr="009E55BC">
        <w:rPr>
          <w:rStyle w:val="TitleChar"/>
          <w:b/>
          <w:highlight w:val="green"/>
        </w:rPr>
        <w:t xml:space="preserve">they </w:t>
      </w:r>
      <w:r w:rsidRPr="00D7444C">
        <w:rPr>
          <w:rStyle w:val="TitleChar"/>
        </w:rPr>
        <w:t>may</w:t>
      </w:r>
      <w:r w:rsidRPr="00D7444C">
        <w:rPr>
          <w:rStyle w:val="TitleChar"/>
          <w:b/>
        </w:rPr>
        <w:t xml:space="preserve"> </w:t>
      </w:r>
      <w:r w:rsidRPr="00D7444C">
        <w:rPr>
          <w:sz w:val="12"/>
        </w:rPr>
        <w:t>send</w:t>
      </w:r>
      <w:r w:rsidRPr="00D7444C">
        <w:rPr>
          <w:rStyle w:val="TitleChar"/>
          <w:b/>
          <w:sz w:val="12"/>
          <w:bdr w:val="single" w:sz="4" w:space="0" w:color="auto"/>
        </w:rPr>
        <w:t xml:space="preserve"> </w:t>
      </w:r>
      <w:r w:rsidRPr="009E55BC">
        <w:rPr>
          <w:rStyle w:val="TitleChar"/>
          <w:b/>
          <w:highlight w:val="green"/>
          <w:bdr w:val="single" w:sz="4" w:space="0" w:color="auto"/>
        </w:rPr>
        <w:t>signal</w:t>
      </w:r>
      <w:r w:rsidRPr="00D7444C">
        <w:rPr>
          <w:sz w:val="12"/>
        </w:rPr>
        <w:t>s</w:t>
      </w:r>
      <w:r w:rsidRPr="009E55BC">
        <w:rPr>
          <w:rStyle w:val="TitleChar"/>
          <w:b/>
          <w:highlight w:val="green"/>
        </w:rPr>
        <w:t xml:space="preserve"> </w:t>
      </w:r>
      <w:r w:rsidRPr="009E55BC">
        <w:rPr>
          <w:rStyle w:val="TitleChar"/>
          <w:b/>
          <w:highlight w:val="green"/>
          <w:bdr w:val="single" w:sz="4" w:space="0" w:color="auto"/>
        </w:rPr>
        <w:t>and shape</w:t>
      </w:r>
      <w:r w:rsidRPr="009E55BC">
        <w:rPr>
          <w:rStyle w:val="TitleChar"/>
          <w:b/>
          <w:highlight w:val="green"/>
        </w:rPr>
        <w:t xml:space="preserve"> </w:t>
      </w:r>
      <w:r w:rsidRPr="009A36C9">
        <w:rPr>
          <w:sz w:val="14"/>
        </w:rPr>
        <w:t>other states’</w:t>
      </w:r>
      <w:r w:rsidRPr="009A36C9">
        <w:rPr>
          <w:rStyle w:val="TitleChar"/>
          <w:sz w:val="14"/>
        </w:rPr>
        <w:t xml:space="preserve"> </w:t>
      </w:r>
      <w:r w:rsidRPr="001E2705">
        <w:rPr>
          <w:rStyle w:val="TitleChar"/>
        </w:rPr>
        <w:t xml:space="preserve">(including </w:t>
      </w:r>
      <w:r w:rsidRPr="009E55BC">
        <w:rPr>
          <w:rStyle w:val="TitleChar"/>
          <w:highlight w:val="green"/>
        </w:rPr>
        <w:t>adversaries’) expectations</w:t>
      </w:r>
      <w:r w:rsidRPr="001E2705">
        <w:rPr>
          <w:rStyle w:val="TitleChar"/>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TitleChar"/>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TitleChar"/>
        </w:rPr>
        <w:t xml:space="preserve">Whatever constitutional constraints on presidential use of force existed prior to World War II, however, </w:t>
      </w:r>
      <w:r w:rsidRPr="009E55BC">
        <w:rPr>
          <w:rStyle w:val="TitleChar"/>
          <w:highlight w:val="green"/>
        </w:rPr>
        <w:t xml:space="preserve">most </w:t>
      </w:r>
      <w:r w:rsidRPr="009E55BC">
        <w:rPr>
          <w:rStyle w:val="TitleChar"/>
          <w:highlight w:val="green"/>
          <w:bdr w:val="single" w:sz="4" w:space="0" w:color="auto"/>
        </w:rPr>
        <w:t>scholars</w:t>
      </w:r>
      <w:r w:rsidRPr="002B4D75">
        <w:rPr>
          <w:rStyle w:val="TitleChar"/>
          <w:bdr w:val="single" w:sz="4" w:space="0" w:color="auto"/>
        </w:rPr>
        <w:t xml:space="preserve"> </w:t>
      </w:r>
      <w:r w:rsidRPr="001E2705">
        <w:rPr>
          <w:rStyle w:val="TitleChar"/>
        </w:rPr>
        <w:t xml:space="preserve">also </w:t>
      </w:r>
      <w:r w:rsidRPr="009E55BC">
        <w:rPr>
          <w:rStyle w:val="TitleChar"/>
          <w:highlight w:val="green"/>
        </w:rPr>
        <w:t xml:space="preserve">note that </w:t>
      </w:r>
      <w:r w:rsidRPr="00EF5D67">
        <w:rPr>
          <w:rStyle w:val="TitleChar"/>
        </w:rPr>
        <w:t>the President asserted much more extensive unilateral powers to use force during and</w:t>
      </w:r>
      <w:r w:rsidRPr="009E55BC">
        <w:rPr>
          <w:rStyle w:val="TitleChar"/>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9E55BC">
        <w:rPr>
          <w:rStyle w:val="TitleChar"/>
          <w:highlight w:val="green"/>
        </w:rPr>
        <w:t xml:space="preserve">the President </w:t>
      </w:r>
      <w:r w:rsidRPr="009E55BC">
        <w:rPr>
          <w:rStyle w:val="TitleChar"/>
          <w:highlight w:val="green"/>
          <w:bdr w:val="single" w:sz="4" w:space="0" w:color="auto"/>
        </w:rPr>
        <w:t xml:space="preserve">still retains expansive authority </w:t>
      </w:r>
      <w:r w:rsidRPr="009E55BC">
        <w:rPr>
          <w:rStyle w:val="TitleChar"/>
          <w:highlight w:val="green"/>
        </w:rPr>
        <w:t xml:space="preserve">to use force abroad </w:t>
      </w:r>
      <w:r w:rsidRPr="00EF5D67">
        <w:rPr>
          <w:rStyle w:val="TitleChar"/>
        </w:rPr>
        <w:t>to protect American interests</w:t>
      </w:r>
      <w:proofErr w:type="gramStart"/>
      <w:r w:rsidRPr="00EF5D67">
        <w:rPr>
          <w:rStyle w:val="TitleChar"/>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9E55BC">
        <w:rPr>
          <w:rStyle w:val="TitleChar"/>
          <w:highlight w:val="green"/>
        </w:rPr>
        <w:t>Obama’s use of</w:t>
      </w:r>
      <w:r w:rsidRPr="001E2705">
        <w:rPr>
          <w:rStyle w:val="TitleChar"/>
        </w:rPr>
        <w:t xml:space="preserve"> military </w:t>
      </w:r>
      <w:r w:rsidRPr="009E55BC">
        <w:rPr>
          <w:rStyle w:val="TitleChar"/>
          <w:highlight w:val="green"/>
        </w:rPr>
        <w:t>force without</w:t>
      </w:r>
      <w:r w:rsidRPr="001E2705">
        <w:rPr>
          <w:rStyle w:val="TitleChar"/>
        </w:rPr>
        <w:t xml:space="preserve"> specific </w:t>
      </w:r>
      <w:r w:rsidRPr="009E55BC">
        <w:rPr>
          <w:rStyle w:val="TitleChar"/>
          <w:highlight w:val="green"/>
        </w:rPr>
        <w:t>congress</w:t>
      </w:r>
      <w:r w:rsidRPr="001E2705">
        <w:rPr>
          <w:sz w:val="12"/>
        </w:rPr>
        <w:t>ional authorization</w:t>
      </w:r>
      <w:r w:rsidRPr="001E2705">
        <w:rPr>
          <w:rStyle w:val="TitleChar"/>
        </w:rPr>
        <w:t xml:space="preserve"> in that case </w:t>
      </w:r>
      <w:r w:rsidRPr="009E55BC">
        <w:rPr>
          <w:rStyle w:val="TitleChar"/>
          <w:b/>
          <w:highlight w:val="green"/>
        </w:rPr>
        <w:t xml:space="preserve">reflects the broad </w:t>
      </w:r>
      <w:r w:rsidRPr="002B4D75">
        <w:rPr>
          <w:rStyle w:val="TitleChar"/>
          <w:b/>
        </w:rPr>
        <w:t xml:space="preserve">constitutional </w:t>
      </w:r>
      <w:r w:rsidRPr="009E55BC">
        <w:rPr>
          <w:rStyle w:val="TitleChar"/>
          <w:b/>
          <w:highlight w:val="green"/>
        </w:rPr>
        <w:t xml:space="preserve">discretion presidents </w:t>
      </w:r>
      <w:r w:rsidRPr="00C761C6">
        <w:rPr>
          <w:rStyle w:val="TitleChar"/>
        </w:rPr>
        <w:t>now</w:t>
      </w:r>
      <w:r w:rsidRPr="00C761C6">
        <w:rPr>
          <w:rStyle w:val="TitleChar"/>
          <w:b/>
        </w:rPr>
        <w:t xml:space="preserve"> </w:t>
      </w:r>
      <w:r w:rsidRPr="009E55BC">
        <w:rPr>
          <w:rStyle w:val="TitleChar"/>
          <w:b/>
          <w:highlight w:val="green"/>
        </w:rPr>
        <w:t>have</w:t>
      </w:r>
      <w:r w:rsidRPr="001E2705">
        <w:rPr>
          <w:rStyle w:val="TitleChar"/>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TitleChar"/>
        </w:rPr>
        <w:t>It is never seriously contested whether the President may declare that United States is contemplating military options in</w:t>
      </w:r>
      <w:r w:rsidRPr="001E2705">
        <w:rPr>
          <w:rStyle w:val="TitleChar"/>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TitleChar"/>
        </w:rPr>
        <w:t xml:space="preserve">If anything, </w:t>
      </w:r>
      <w:r w:rsidRPr="009E55BC">
        <w:rPr>
          <w:rStyle w:val="TitleChar"/>
          <w:highlight w:val="green"/>
        </w:rPr>
        <w:t>most lawyers</w:t>
      </w:r>
      <w:r w:rsidRPr="001E2705">
        <w:rPr>
          <w:rStyle w:val="TitleChar"/>
        </w:rPr>
        <w:t xml:space="preserve"> would probably </w:t>
      </w:r>
      <w:r w:rsidRPr="009E55BC">
        <w:rPr>
          <w:rStyle w:val="TitleChar"/>
          <w:highlight w:val="green"/>
        </w:rPr>
        <w:t>conclude that the President’s</w:t>
      </w:r>
      <w:r w:rsidRPr="001E2705">
        <w:rPr>
          <w:rStyle w:val="TitleChar"/>
        </w:rPr>
        <w:t xml:space="preserve"> constitutional </w:t>
      </w:r>
      <w:r w:rsidRPr="009E55BC">
        <w:rPr>
          <w:rStyle w:val="TitleChar"/>
          <w:highlight w:val="green"/>
        </w:rPr>
        <w:t>powers</w:t>
      </w:r>
      <w:r w:rsidRPr="001E2705">
        <w:rPr>
          <w:rStyle w:val="TitleChar"/>
        </w:rPr>
        <w:t xml:space="preserve"> to threaten war </w:t>
      </w:r>
      <w:r w:rsidRPr="009E55BC">
        <w:rPr>
          <w:rStyle w:val="TitleChar"/>
          <w:b/>
          <w:highlight w:val="green"/>
        </w:rPr>
        <w:t>are not just expansive but largely beyond Congress’s authority</w:t>
      </w:r>
      <w:r w:rsidRPr="001E2705">
        <w:rPr>
          <w:rStyle w:val="TitleChar"/>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TitleChar"/>
        </w:rPr>
        <w:t xml:space="preserve">The Commander-in-Chief under the Constitution can display our military resources and threaten their use whenever he thinks best. </w:t>
      </w:r>
      <w:r w:rsidRPr="009E55BC">
        <w:rPr>
          <w:rStyle w:val="TitleChar"/>
          <w:highlight w:val="green"/>
        </w:rPr>
        <w:t xml:space="preserve">The </w:t>
      </w:r>
      <w:r w:rsidRPr="009E55BC">
        <w:rPr>
          <w:rStyle w:val="TitleChar"/>
          <w:highlight w:val="green"/>
          <w:bdr w:val="single" w:sz="4" w:space="0" w:color="auto"/>
        </w:rPr>
        <w:t xml:space="preserve">weakness </w:t>
      </w:r>
      <w:r w:rsidRPr="009E55BC">
        <w:rPr>
          <w:rStyle w:val="TitleChar"/>
          <w:highlight w:val="green"/>
        </w:rPr>
        <w:t xml:space="preserve">in the </w:t>
      </w:r>
      <w:r w:rsidRPr="009E55BC">
        <w:rPr>
          <w:rStyle w:val="TitleChar"/>
          <w:b/>
          <w:highlight w:val="green"/>
          <w:bdr w:val="single" w:sz="4" w:space="0" w:color="auto"/>
        </w:rPr>
        <w:t>diplomatic weapon</w:t>
      </w:r>
      <w:r w:rsidRPr="009E55BC">
        <w:rPr>
          <w:rStyle w:val="TitleChar"/>
          <w:highlight w:val="green"/>
        </w:rPr>
        <w:t xml:space="preserve"> is the possibility of</w:t>
      </w:r>
      <w:r w:rsidRPr="009E55BC">
        <w:rPr>
          <w:rStyle w:val="TitleChar"/>
          <w:highlight w:val="green"/>
          <w:bdr w:val="single" w:sz="4" w:space="0" w:color="auto"/>
        </w:rPr>
        <w:t xml:space="preserve"> </w:t>
      </w:r>
      <w:r w:rsidRPr="009E55BC">
        <w:rPr>
          <w:rStyle w:val="TitleChar"/>
          <w:b/>
          <w:highlight w:val="green"/>
          <w:bdr w:val="single" w:sz="4" w:space="0" w:color="auto"/>
        </w:rPr>
        <w:t>dissidence at home</w:t>
      </w:r>
      <w:r w:rsidRPr="009E55BC">
        <w:rPr>
          <w:rStyle w:val="TitleChar"/>
          <w:highlight w:val="green"/>
        </w:rPr>
        <w:t xml:space="preserve"> which may </w:t>
      </w:r>
      <w:r w:rsidRPr="009E55BC">
        <w:rPr>
          <w:rStyle w:val="TitleChar"/>
          <w:highlight w:val="green"/>
          <w:bdr w:val="single" w:sz="4" w:space="0" w:color="auto"/>
        </w:rPr>
        <w:t xml:space="preserve">cast doubt </w:t>
      </w:r>
      <w:r w:rsidRPr="006D52C6">
        <w:rPr>
          <w:rStyle w:val="TitleChar"/>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TitleChar"/>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461EDD" w:rsidRDefault="00461EDD" w:rsidP="00461EDD"/>
    <w:p w:rsidR="00461EDD" w:rsidRDefault="00461EDD" w:rsidP="00461EDD">
      <w:pPr>
        <w:rPr>
          <w:b/>
          <w:sz w:val="32"/>
          <w:u w:val="single"/>
        </w:rPr>
      </w:pPr>
      <w:r>
        <w:t>[CONTINUED]</w:t>
      </w:r>
      <w:r>
        <w:rPr>
          <w:b/>
          <w:sz w:val="32"/>
          <w:u w:val="single"/>
        </w:rPr>
        <w:br w:type="page"/>
      </w:r>
    </w:p>
    <w:p w:rsidR="00461EDD" w:rsidRPr="00A36485" w:rsidRDefault="00461EDD" w:rsidP="00461EDD">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461EDD" w:rsidRPr="00A36485" w:rsidRDefault="00461EDD" w:rsidP="00461EDD">
      <w:r>
        <w:t>[CONTINUED]</w:t>
      </w:r>
    </w:p>
    <w:p w:rsidR="00461EDD" w:rsidRDefault="00461EDD" w:rsidP="00461EDD">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9E55BC">
        <w:rPr>
          <w:rStyle w:val="TitleChar"/>
          <w:highlight w:val="green"/>
        </w:rPr>
        <w:t>“[t]he ability to</w:t>
      </w:r>
      <w:r w:rsidRPr="001E2705">
        <w:rPr>
          <w:rStyle w:val="TitleChar"/>
        </w:rPr>
        <w:t xml:space="preserve"> warn of, or </w:t>
      </w:r>
      <w:r w:rsidRPr="009E55BC">
        <w:rPr>
          <w:rStyle w:val="TitleChar"/>
          <w:highlight w:val="green"/>
        </w:rPr>
        <w:t>threaten</w:t>
      </w:r>
      <w:r w:rsidRPr="001E2705">
        <w:rPr>
          <w:rStyle w:val="TitleChar"/>
        </w:rPr>
        <w:t xml:space="preserve">, the use of military </w:t>
      </w:r>
      <w:r w:rsidRPr="009E55BC">
        <w:rPr>
          <w:rStyle w:val="TitleChar"/>
          <w:highlight w:val="green"/>
        </w:rPr>
        <w:t>force is an</w:t>
      </w:r>
      <w:r w:rsidRPr="001E2705">
        <w:rPr>
          <w:rStyle w:val="TitleChar"/>
        </w:rPr>
        <w:t xml:space="preserve"> ordinary and </w:t>
      </w:r>
      <w:r w:rsidRPr="009E55BC">
        <w:rPr>
          <w:rStyle w:val="TitleChar"/>
          <w:highlight w:val="green"/>
          <w:bdr w:val="single" w:sz="4" w:space="0" w:color="auto"/>
        </w:rPr>
        <w:t>essential element</w:t>
      </w:r>
      <w:r w:rsidRPr="001E2705">
        <w:rPr>
          <w:rStyle w:val="TitleChar"/>
          <w:bdr w:val="single" w:sz="4" w:space="0" w:color="auto"/>
        </w:rPr>
        <w:t xml:space="preserve"> in the toolbox </w:t>
      </w:r>
      <w:r w:rsidRPr="001E2705">
        <w:rPr>
          <w:rStyle w:val="TitleChar"/>
        </w:rPr>
        <w:t xml:space="preserve">of that branch of government </w:t>
      </w:r>
      <w:r w:rsidRPr="009E55BC">
        <w:rPr>
          <w:rStyle w:val="TitleChar"/>
          <w:highlight w:val="green"/>
        </w:rPr>
        <w:t>empowered to</w:t>
      </w:r>
      <w:r w:rsidRPr="001E2705">
        <w:rPr>
          <w:rStyle w:val="TitleChar"/>
        </w:rPr>
        <w:t xml:space="preserve"> formulate and </w:t>
      </w:r>
      <w:r w:rsidRPr="009E55BC">
        <w:rPr>
          <w:rStyle w:val="TitleChar"/>
          <w:highlight w:val="green"/>
        </w:rPr>
        <w:t>implement foreign policy</w:t>
      </w:r>
      <w:r w:rsidRPr="001E2705">
        <w:rPr>
          <w:rStyle w:val="TitleChar"/>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9E55BC">
        <w:rPr>
          <w:rStyle w:val="TitleChar"/>
          <w:highlight w:val="green"/>
        </w:rPr>
        <w:t>maneuvers</w:t>
      </w:r>
      <w:r w:rsidRPr="001E2705">
        <w:rPr>
          <w:rStyle w:val="TitleChar"/>
        </w:rPr>
        <w:t xml:space="preserve"> designed </w:t>
      </w:r>
      <w:r w:rsidRPr="009E55BC">
        <w:rPr>
          <w:rStyle w:val="TitleChar"/>
          <w:highlight w:val="green"/>
        </w:rPr>
        <w:t xml:space="preserve">to convey commitment </w:t>
      </w:r>
      <w:r w:rsidRPr="004B52AE">
        <w:rPr>
          <w:rStyle w:val="TitleChar"/>
        </w:rPr>
        <w:t xml:space="preserve">to allies </w:t>
      </w:r>
      <w:r w:rsidRPr="009E55BC">
        <w:rPr>
          <w:rStyle w:val="TitleChar"/>
          <w:highlight w:val="green"/>
        </w:rPr>
        <w:t xml:space="preserve">or </w:t>
      </w:r>
      <w:r w:rsidRPr="001E2705">
        <w:rPr>
          <w:rStyle w:val="TitleChar"/>
        </w:rPr>
        <w:t xml:space="preserve">contingent </w:t>
      </w:r>
      <w:r w:rsidRPr="009E55BC">
        <w:rPr>
          <w:rStyle w:val="TitleChar"/>
          <w:highlight w:val="green"/>
        </w:rPr>
        <w:t xml:space="preserve">threats to </w:t>
      </w:r>
      <w:r w:rsidRPr="004B52AE">
        <w:rPr>
          <w:rStyle w:val="TitleChar"/>
        </w:rPr>
        <w:t>adversaries</w:t>
      </w:r>
      <w:r w:rsidRPr="001E2705">
        <w:rPr>
          <w:sz w:val="12"/>
        </w:rPr>
        <w:t xml:space="preserve"> … </w:t>
      </w:r>
      <w:r w:rsidRPr="009E55BC">
        <w:rPr>
          <w:rStyle w:val="TitleChar"/>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TitleChar"/>
        </w:rPr>
        <w:t xml:space="preserve">It was the </w:t>
      </w:r>
      <w:r w:rsidRPr="00E21D2A">
        <w:rPr>
          <w:rStyle w:val="TitleChar"/>
          <w:bdr w:val="single" w:sz="4" w:space="0" w:color="auto"/>
        </w:rPr>
        <w:t>potential</w:t>
      </w:r>
      <w:r w:rsidRPr="001E2705">
        <w:rPr>
          <w:rStyle w:val="TitleChar"/>
        </w:rPr>
        <w:t xml:space="preserve"> of U.S. military might, </w:t>
      </w:r>
      <w:r w:rsidRPr="00E21D2A">
        <w:rPr>
          <w:rStyle w:val="TitleChar"/>
          <w:bdr w:val="single" w:sz="4" w:space="0" w:color="auto"/>
        </w:rPr>
        <w:t>not its direct application or engagement</w:t>
      </w:r>
      <w:r w:rsidRPr="001E2705">
        <w:rPr>
          <w:rStyle w:val="TitleChar"/>
        </w:rPr>
        <w:t xml:space="preserve"> with the enemy, that would do much of the heavy lifting</w:t>
      </w:r>
      <w:r w:rsidRPr="001E2705">
        <w:rPr>
          <w:sz w:val="12"/>
        </w:rPr>
        <w:t xml:space="preserve">. </w:t>
      </w:r>
      <w:r w:rsidRPr="001E2705">
        <w:rPr>
          <w:rStyle w:val="TitleChar"/>
        </w:rPr>
        <w:t>U.S. military power would be used to deter</w:t>
      </w:r>
      <w:r w:rsidRPr="001E2705">
        <w:rPr>
          <w:sz w:val="12"/>
        </w:rPr>
        <w:t xml:space="preserve"> the Soviet Union and other </w:t>
      </w:r>
      <w:r w:rsidRPr="001E2705">
        <w:rPr>
          <w:rStyle w:val="TitleChar"/>
        </w:rPr>
        <w:t>hostile states</w:t>
      </w:r>
      <w:r w:rsidRPr="001E2705">
        <w:rPr>
          <w:sz w:val="12"/>
        </w:rPr>
        <w:t xml:space="preserve"> from taking aggressive action. It would be unsheathed to prompt them to back down over disputes. It </w:t>
      </w:r>
      <w:r w:rsidRPr="001E2705">
        <w:rPr>
          <w:rStyle w:val="TitleChar"/>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TitleChar"/>
        </w:rPr>
        <w:t>, U.S. government</w:t>
      </w:r>
      <w:r w:rsidRPr="001E2705">
        <w:rPr>
          <w:rStyle w:val="TitleChar"/>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EE3EEA">
        <w:rPr>
          <w:sz w:val="8"/>
        </w:rPr>
        <w:t>landpower</w:t>
      </w:r>
      <w:proofErr w:type="spellEnd"/>
      <w:r w:rsidRPr="00EE3EEA">
        <w:rPr>
          <w:sz w:val="8"/>
        </w:rPr>
        <w:t xml:space="preserve">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EE3EEA">
        <w:rPr>
          <w:sz w:val="8"/>
        </w:rPr>
        <w:t>)90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 xml:space="preserve">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EE3EEA">
        <w:rPr>
          <w:sz w:val="8"/>
        </w:rPr>
        <w:t>compellence</w:t>
      </w:r>
      <w:proofErr w:type="spellEnd"/>
      <w:r w:rsidRPr="00EE3EEA">
        <w:rPr>
          <w:sz w:val="8"/>
        </w:rPr>
        <w:t xml:space="preserve"> (the use of threats to persuade an adversary to behave a certain way), and he distinguished both forms of coercion from brute force: “[B]</w:t>
      </w:r>
      <w:proofErr w:type="spellStart"/>
      <w:r w:rsidRPr="00EE3EEA">
        <w:rPr>
          <w:sz w:val="8"/>
        </w:rPr>
        <w:t>rute</w:t>
      </w:r>
      <w:proofErr w:type="spellEnd"/>
      <w:r w:rsidRPr="00EE3EEA">
        <w:rPr>
          <w:sz w:val="8"/>
        </w:rPr>
        <w:t xml:space="preserve"> force succeeds when it is used, whereas the power to hurt is most successful when held in reserve. It is the </w:t>
      </w:r>
      <w:proofErr w:type="gramStart"/>
      <w:r w:rsidRPr="00EE3EEA">
        <w:rPr>
          <w:sz w:val="8"/>
        </w:rPr>
        <w:t>threat</w:t>
      </w:r>
      <w:proofErr w:type="gramEnd"/>
      <w:r w:rsidRPr="00EE3EEA">
        <w:rPr>
          <w:sz w:val="8"/>
        </w:rPr>
        <w:t xml:space="preserve">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 xml:space="preserve">One of the most influential studies that followed was Force Without War: U.S. Armed Forces as a Political Instrument, a Brookings Institution study led by Barry </w:t>
      </w:r>
      <w:proofErr w:type="spellStart"/>
      <w:r w:rsidRPr="00EE3EEA">
        <w:rPr>
          <w:sz w:val="8"/>
        </w:rPr>
        <w:t>Blechman</w:t>
      </w:r>
      <w:proofErr w:type="spellEnd"/>
      <w:r w:rsidRPr="00EE3EEA">
        <w:rPr>
          <w:sz w:val="8"/>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EE3EEA">
        <w:rPr>
          <w:sz w:val="8"/>
        </w:rPr>
        <w:t>Blechman</w:t>
      </w:r>
      <w:proofErr w:type="spellEnd"/>
      <w:r w:rsidRPr="00EE3EEA">
        <w:rPr>
          <w:sz w:val="8"/>
        </w:rPr>
        <w:t xml:space="preserve"> and Kaplan’s work, including their large data set and collected case studies, was important for showing the many ways that threatened force could support U.S. security policy. Besides deterrence and </w:t>
      </w:r>
      <w:proofErr w:type="spellStart"/>
      <w:r w:rsidRPr="00EE3EEA">
        <w:rPr>
          <w:sz w:val="8"/>
        </w:rPr>
        <w:t>compellence</w:t>
      </w:r>
      <w:proofErr w:type="spellEnd"/>
      <w:r w:rsidRPr="00EE3EEA">
        <w:rPr>
          <w:sz w:val="8"/>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EE3EEA">
        <w:rPr>
          <w:sz w:val="8"/>
        </w:rPr>
        <w:t>Blechman</w:t>
      </w:r>
      <w:proofErr w:type="spellEnd"/>
      <w:r w:rsidRPr="00EE3EEA">
        <w:rPr>
          <w:sz w:val="8"/>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TitleChar"/>
        </w:rPr>
        <w:t>After the Cold War, the U</w:t>
      </w:r>
      <w:r w:rsidRPr="00EE3EEA">
        <w:rPr>
          <w:sz w:val="12"/>
        </w:rPr>
        <w:t xml:space="preserve">nited </w:t>
      </w:r>
      <w:r w:rsidRPr="001E2705">
        <w:rPr>
          <w:rStyle w:val="TitleChar"/>
        </w:rPr>
        <w:t>S</w:t>
      </w:r>
      <w:r w:rsidRPr="00EE3EEA">
        <w:rPr>
          <w:sz w:val="12"/>
        </w:rPr>
        <w:t xml:space="preserve">tates </w:t>
      </w:r>
      <w:r w:rsidRPr="00764C25">
        <w:rPr>
          <w:rStyle w:val="TitleChar"/>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9E55BC">
        <w:rPr>
          <w:rStyle w:val="TitleChar"/>
          <w:highlight w:val="green"/>
        </w:rPr>
        <w:t>major</w:t>
      </w:r>
      <w:r w:rsidRPr="00196569">
        <w:rPr>
          <w:rStyle w:val="TitleChar"/>
        </w:rPr>
        <w:t xml:space="preserve"> U.S. security </w:t>
      </w:r>
      <w:r w:rsidRPr="009E55BC">
        <w:rPr>
          <w:rStyle w:val="TitleChar"/>
          <w:highlight w:val="green"/>
        </w:rPr>
        <w:t>challenges</w:t>
      </w:r>
      <w:r w:rsidRPr="00196569">
        <w:rPr>
          <w:rStyle w:val="TitleChar"/>
        </w:rPr>
        <w:t xml:space="preserve"> </w:t>
      </w:r>
      <w:r w:rsidRPr="00196569">
        <w:rPr>
          <w:sz w:val="10"/>
        </w:rPr>
        <w:t>have</w:t>
      </w:r>
      <w:r w:rsidRPr="00196569">
        <w:rPr>
          <w:rStyle w:val="TitleChar"/>
          <w:sz w:val="10"/>
        </w:rPr>
        <w:t xml:space="preserve"> </w:t>
      </w:r>
      <w:r w:rsidRPr="009E55BC">
        <w:rPr>
          <w:rStyle w:val="TitleChar"/>
          <w:highlight w:val="green"/>
        </w:rPr>
        <w:t>include</w:t>
      </w:r>
      <w:r w:rsidRPr="00196569">
        <w:rPr>
          <w:sz w:val="12"/>
        </w:rPr>
        <w:t>d</w:t>
      </w:r>
      <w:r w:rsidRPr="00196569">
        <w:rPr>
          <w:rStyle w:val="TitleChar"/>
        </w:rPr>
        <w:t xml:space="preserve"> non-state </w:t>
      </w:r>
      <w:r w:rsidRPr="009E55BC">
        <w:rPr>
          <w:rStyle w:val="TitleChar"/>
          <w:highlight w:val="green"/>
        </w:rPr>
        <w:t>terrorist threats</w:t>
      </w:r>
      <w:r w:rsidRPr="00196569">
        <w:rPr>
          <w:rStyle w:val="TitleChar"/>
        </w:rPr>
        <w:t xml:space="preserve">, the </w:t>
      </w:r>
      <w:r w:rsidRPr="009E55BC">
        <w:rPr>
          <w:rStyle w:val="TitleChar"/>
          <w:highlight w:val="green"/>
        </w:rPr>
        <w:t>proliferation</w:t>
      </w:r>
      <w:r w:rsidRPr="00196569">
        <w:rPr>
          <w:rStyle w:val="TitleChar"/>
        </w:rPr>
        <w:t xml:space="preserve"> of nuclear and other weapons of mass destruction (WMD), </w:t>
      </w:r>
      <w:r w:rsidRPr="009E55BC">
        <w:rPr>
          <w:rStyle w:val="TitleChar"/>
          <w:highlight w:val="green"/>
        </w:rPr>
        <w:t>and</w:t>
      </w:r>
      <w:r w:rsidRPr="00196569">
        <w:rPr>
          <w:rStyle w:val="TitleChar"/>
        </w:rPr>
        <w:t xml:space="preserve"> rapidly </w:t>
      </w:r>
      <w:r w:rsidRPr="009E55BC">
        <w:rPr>
          <w:rStyle w:val="TitleChar"/>
          <w:highlight w:val="green"/>
        </w:rPr>
        <w:t>changing power balances</w:t>
      </w:r>
      <w:r w:rsidRPr="00196569">
        <w:rPr>
          <w:rStyle w:val="TitleChar"/>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TitleChar"/>
        </w:rPr>
        <w:t xml:space="preserve">Especially </w:t>
      </w:r>
      <w:r w:rsidRPr="009E55BC">
        <w:rPr>
          <w:rStyle w:val="TitleChar"/>
          <w:highlight w:val="green"/>
        </w:rPr>
        <w:t xml:space="preserve">as a superpower with global interests and facing global threats, </w:t>
      </w:r>
      <w:r w:rsidRPr="009E55BC">
        <w:rPr>
          <w:rStyle w:val="TitleChar"/>
          <w:highlight w:val="green"/>
          <w:bdr w:val="single" w:sz="4" w:space="0" w:color="auto"/>
        </w:rPr>
        <w:t>presidential discretion</w:t>
      </w:r>
      <w:r w:rsidRPr="009E55BC">
        <w:rPr>
          <w:rStyle w:val="TitleChar"/>
          <w:highlight w:val="green"/>
        </w:rPr>
        <w:t xml:space="preserve"> to take </w:t>
      </w:r>
      <w:r w:rsidRPr="009E55BC">
        <w:rPr>
          <w:rStyle w:val="TitleChar"/>
          <w:highlight w:val="green"/>
          <w:bdr w:val="single" w:sz="4" w:space="0" w:color="auto"/>
        </w:rPr>
        <w:t>rapid</w:t>
      </w:r>
      <w:r w:rsidRPr="00764C25">
        <w:rPr>
          <w:rStyle w:val="TitleChar"/>
        </w:rPr>
        <w:t xml:space="preserve"> </w:t>
      </w:r>
      <w:r w:rsidRPr="000C46E3">
        <w:t>military</w:t>
      </w:r>
      <w:r w:rsidRPr="00764C25">
        <w:rPr>
          <w:rStyle w:val="TitleChar"/>
        </w:rPr>
        <w:t xml:space="preserve"> </w:t>
      </w:r>
      <w:r w:rsidRPr="009E55BC">
        <w:rPr>
          <w:rStyle w:val="TitleChar"/>
          <w:b/>
          <w:highlight w:val="green"/>
        </w:rPr>
        <w:t>action</w:t>
      </w:r>
      <w:r w:rsidRPr="009E55BC">
        <w:rPr>
          <w:rStyle w:val="TitleChar"/>
          <w:highlight w:val="green"/>
        </w:rPr>
        <w:t xml:space="preserve"> – endowed with</w:t>
      </w:r>
      <w:r w:rsidRPr="00764C25">
        <w:rPr>
          <w:rStyle w:val="TitleChar"/>
        </w:rPr>
        <w:t xml:space="preserve"> what Alexander Hamilton called </w:t>
      </w:r>
      <w:r w:rsidRPr="009E55BC">
        <w:rPr>
          <w:rStyle w:val="TitleChar"/>
          <w:highlight w:val="green"/>
        </w:rPr>
        <w:t>“[</w:t>
      </w:r>
      <w:r w:rsidRPr="009E55BC">
        <w:rPr>
          <w:rStyle w:val="TitleChar"/>
          <w:b/>
          <w:highlight w:val="green"/>
        </w:rPr>
        <w:t>d]</w:t>
      </w:r>
      <w:proofErr w:type="spellStart"/>
      <w:r w:rsidRPr="009E55BC">
        <w:rPr>
          <w:rStyle w:val="TitleChar"/>
          <w:b/>
          <w:highlight w:val="green"/>
        </w:rPr>
        <w:t>ecision</w:t>
      </w:r>
      <w:proofErr w:type="spellEnd"/>
      <w:r w:rsidRPr="009E55BC">
        <w:rPr>
          <w:rStyle w:val="TitleChar"/>
          <w:b/>
          <w:highlight w:val="green"/>
        </w:rPr>
        <w:t>, activity, secrecy, and dispatch</w:t>
      </w:r>
      <w:r w:rsidRPr="00764C25">
        <w:rPr>
          <w:rStyle w:val="TitleChar"/>
        </w:rPr>
        <w:t>”</w:t>
      </w:r>
      <w:r w:rsidRPr="000C46E3">
        <w:t>116</w:t>
      </w:r>
      <w:r w:rsidRPr="00764C25">
        <w:rPr>
          <w:rStyle w:val="TitleChar"/>
        </w:rPr>
        <w:t xml:space="preserve"> – </w:t>
      </w:r>
      <w:r w:rsidRPr="009E55BC">
        <w:rPr>
          <w:rStyle w:val="TitleChar"/>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TitleChar"/>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461EDD" w:rsidRDefault="00461EDD" w:rsidP="00461EDD">
      <w:r>
        <w:t>[CONTINUED]</w:t>
      </w:r>
      <w:r>
        <w:br w:type="page"/>
      </w:r>
    </w:p>
    <w:p w:rsidR="00461EDD" w:rsidRPr="00A36485" w:rsidRDefault="00461EDD" w:rsidP="00461EDD">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461EDD" w:rsidRDefault="00461EDD" w:rsidP="00461EDD"/>
    <w:p w:rsidR="00461EDD" w:rsidRDefault="00461EDD" w:rsidP="00461EDD">
      <w:r>
        <w:t>[CONTINUED]</w:t>
      </w:r>
    </w:p>
    <w:p w:rsidR="00461EDD" w:rsidRPr="00A36485" w:rsidRDefault="00461EDD" w:rsidP="00461EDD"/>
    <w:p w:rsidR="00461EDD" w:rsidRDefault="00461EDD" w:rsidP="00461EDD">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TitleChar"/>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TitleChar"/>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9E55BC">
        <w:rPr>
          <w:rStyle w:val="TitleChar"/>
          <w:highlight w:val="green"/>
        </w:rPr>
        <w:t>When</w:t>
      </w:r>
      <w:r w:rsidRPr="00BC36BD">
        <w:rPr>
          <w:rStyle w:val="TitleChar"/>
        </w:rPr>
        <w:t xml:space="preserve"> members of </w:t>
      </w:r>
      <w:r w:rsidRPr="009E55BC">
        <w:rPr>
          <w:rStyle w:val="TitleChar"/>
          <w:highlight w:val="green"/>
        </w:rPr>
        <w:t xml:space="preserve">Congress </w:t>
      </w:r>
      <w:r w:rsidRPr="00BC36BD">
        <w:rPr>
          <w:sz w:val="12"/>
        </w:rPr>
        <w:t>vocally</w:t>
      </w:r>
      <w:r w:rsidRPr="009E55BC">
        <w:rPr>
          <w:rStyle w:val="TitleChar"/>
          <w:highlight w:val="green"/>
        </w:rPr>
        <w:t xml:space="preserve"> </w:t>
      </w:r>
      <w:r w:rsidRPr="009E55BC">
        <w:rPr>
          <w:rStyle w:val="TitleChar"/>
          <w:b/>
          <w:highlight w:val="green"/>
        </w:rPr>
        <w:t xml:space="preserve">oppose a use of force, they </w:t>
      </w:r>
      <w:r w:rsidRPr="009E55BC">
        <w:rPr>
          <w:rStyle w:val="TitleChar"/>
          <w:b/>
          <w:highlight w:val="green"/>
          <w:bdr w:val="single" w:sz="4" w:space="0" w:color="auto"/>
        </w:rPr>
        <w:t xml:space="preserve">undermine </w:t>
      </w:r>
      <w:r w:rsidRPr="009E55BC">
        <w:rPr>
          <w:rStyle w:val="TitleChar"/>
          <w:b/>
          <w:highlight w:val="green"/>
        </w:rPr>
        <w:t xml:space="preserve">the president’s </w:t>
      </w:r>
      <w:r w:rsidRPr="009E55BC">
        <w:rPr>
          <w:rStyle w:val="TitleChar"/>
          <w:b/>
          <w:highlight w:val="green"/>
          <w:bdr w:val="single" w:sz="4" w:space="0" w:color="auto"/>
        </w:rPr>
        <w:t>ability to convince</w:t>
      </w:r>
      <w:r w:rsidRPr="00BC36BD">
        <w:rPr>
          <w:rStyle w:val="TitleChar"/>
        </w:rPr>
        <w:t xml:space="preserve"> foreign </w:t>
      </w:r>
      <w:r w:rsidRPr="009E55BC">
        <w:rPr>
          <w:rStyle w:val="TitleChar"/>
          <w:highlight w:val="green"/>
        </w:rPr>
        <w:t>states that he will see a fight through to the end</w:t>
      </w:r>
      <w:r w:rsidRPr="00BC36BD">
        <w:rPr>
          <w:rStyle w:val="TitleChar"/>
        </w:rPr>
        <w:t>.</w:t>
      </w:r>
      <w:proofErr w:type="gramEnd"/>
      <w:r w:rsidRPr="00BC36BD">
        <w:rPr>
          <w:sz w:val="12"/>
        </w:rPr>
        <w:t xml:space="preserve"> </w:t>
      </w:r>
      <w:r w:rsidRPr="00BC36BD">
        <w:rPr>
          <w:rStyle w:val="TitleChar"/>
        </w:rPr>
        <w:t>Sensing hesitation on the part of the U</w:t>
      </w:r>
      <w:r w:rsidRPr="00BC36BD">
        <w:rPr>
          <w:sz w:val="12"/>
        </w:rPr>
        <w:t xml:space="preserve">nited </w:t>
      </w:r>
      <w:r w:rsidRPr="00BC36BD">
        <w:rPr>
          <w:rStyle w:val="TitleChar"/>
        </w:rPr>
        <w:t>S</w:t>
      </w:r>
      <w:r w:rsidRPr="00BC36BD">
        <w:rPr>
          <w:sz w:val="12"/>
        </w:rPr>
        <w:t xml:space="preserve">tates, </w:t>
      </w:r>
      <w:r w:rsidRPr="009E55BC">
        <w:rPr>
          <w:rStyle w:val="TitleChar"/>
          <w:b/>
          <w:highlight w:val="green"/>
        </w:rPr>
        <w:t>allies may be reluctant to contribute</w:t>
      </w:r>
      <w:r w:rsidRPr="00BC36BD">
        <w:rPr>
          <w:rStyle w:val="TitleChar"/>
        </w:rPr>
        <w:t xml:space="preserve"> to a military campaign, </w:t>
      </w:r>
      <w:r w:rsidRPr="009E55BC">
        <w:rPr>
          <w:rStyle w:val="TitleChar"/>
          <w:b/>
          <w:highlight w:val="green"/>
        </w:rPr>
        <w:t>and adversaries are likely to fight harder and longer</w:t>
      </w:r>
      <w:r w:rsidRPr="00BC36BD">
        <w:rPr>
          <w:rStyle w:val="TitleChar"/>
        </w:rPr>
        <w:t xml:space="preserve"> when conflict erupts</w:t>
      </w:r>
      <w:r w:rsidRPr="00BC36BD">
        <w:rPr>
          <w:sz w:val="12"/>
        </w:rPr>
        <w:t xml:space="preserve">— </w:t>
      </w:r>
      <w:r w:rsidRPr="00BC36BD">
        <w:rPr>
          <w:rStyle w:val="TitleChar"/>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TitleChar"/>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TitleChar"/>
        </w:rPr>
        <w:t xml:space="preserve">The formal participation of political opponents in </w:t>
      </w:r>
      <w:r w:rsidRPr="002B4D75">
        <w:rPr>
          <w:rStyle w:val="TitleChar"/>
        </w:rPr>
        <w:t xml:space="preserve">legislative </w:t>
      </w:r>
      <w:r w:rsidRPr="009E55BC">
        <w:rPr>
          <w:rStyle w:val="TitleChar"/>
          <w:highlight w:val="green"/>
        </w:rPr>
        <w:t>bodies provide</w:t>
      </w:r>
      <w:r w:rsidRPr="00F961A3">
        <w:rPr>
          <w:sz w:val="14"/>
        </w:rPr>
        <w:t>s</w:t>
      </w:r>
      <w:r w:rsidRPr="00BC36BD">
        <w:rPr>
          <w:rStyle w:val="TitleChar"/>
        </w:rPr>
        <w:t xml:space="preserve"> them with </w:t>
      </w:r>
      <w:r w:rsidRPr="009E55BC">
        <w:rPr>
          <w:rStyle w:val="TitleChar"/>
          <w:highlight w:val="green"/>
        </w:rPr>
        <w:t xml:space="preserve">a forum </w:t>
      </w:r>
      <w:r w:rsidRPr="00F961A3">
        <w:rPr>
          <w:rStyle w:val="TitleChar"/>
        </w:rPr>
        <w:t xml:space="preserve">for registering dissent to </w:t>
      </w:r>
      <w:r w:rsidRPr="009A36C9">
        <w:rPr>
          <w:rStyle w:val="TitleChar"/>
        </w:rPr>
        <w:t>presidential policies of force</w:t>
      </w:r>
      <w:r w:rsidRPr="009E55BC">
        <w:rPr>
          <w:rStyle w:val="TitleChar"/>
          <w:highlight w:val="green"/>
        </w:rPr>
        <w:t xml:space="preserve"> through </w:t>
      </w:r>
      <w:r w:rsidRPr="009E55BC">
        <w:rPr>
          <w:rStyle w:val="TitleChar"/>
          <w:highlight w:val="green"/>
          <w:bdr w:val="single" w:sz="4" w:space="0" w:color="auto"/>
        </w:rPr>
        <w:t>such mechanisms</w:t>
      </w:r>
      <w:r w:rsidRPr="009E55BC">
        <w:rPr>
          <w:rStyle w:val="TitleChar"/>
          <w:highlight w:val="green"/>
        </w:rPr>
        <w:t xml:space="preserve"> </w:t>
      </w:r>
      <w:r w:rsidRPr="00BC36BD">
        <w:rPr>
          <w:rStyle w:val="TitleChar"/>
        </w:rPr>
        <w:t xml:space="preserve">floor </w:t>
      </w:r>
      <w:r w:rsidRPr="009E55BC">
        <w:rPr>
          <w:rStyle w:val="TitleChar"/>
          <w:highlight w:val="green"/>
        </w:rPr>
        <w:t xml:space="preserve">statements, </w:t>
      </w:r>
      <w:r w:rsidRPr="00BC36BD">
        <w:rPr>
          <w:rStyle w:val="TitleChar"/>
        </w:rPr>
        <w:t xml:space="preserve">committee </w:t>
      </w:r>
      <w:r w:rsidRPr="009E55BC">
        <w:rPr>
          <w:rStyle w:val="TitleChar"/>
          <w:highlight w:val="green"/>
        </w:rPr>
        <w:t xml:space="preserve">oversight </w:t>
      </w:r>
      <w:r w:rsidRPr="00BC36BD">
        <w:rPr>
          <w:rStyle w:val="TitleChar"/>
        </w:rPr>
        <w:t xml:space="preserve">hearings, resolution votes, </w:t>
      </w:r>
      <w:r w:rsidRPr="009E55BC">
        <w:rPr>
          <w:rStyle w:val="TitleChar"/>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TitleChar"/>
        </w:rPr>
        <w:t xml:space="preserve">legislative institutions </w:t>
      </w:r>
      <w:r w:rsidRPr="00BC36BD">
        <w:rPr>
          <w:sz w:val="12"/>
        </w:rPr>
        <w:t xml:space="preserve">within democracies </w:t>
      </w:r>
      <w:r w:rsidRPr="00BC36BD">
        <w:rPr>
          <w:rStyle w:val="TitleChar"/>
        </w:rPr>
        <w:t>can enable</w:t>
      </w:r>
      <w:r w:rsidRPr="00BC36BD">
        <w:rPr>
          <w:sz w:val="12"/>
        </w:rPr>
        <w:t xml:space="preserve"> political </w:t>
      </w:r>
      <w:r w:rsidRPr="009E55BC">
        <w:rPr>
          <w:rStyle w:val="TitleChar"/>
          <w:highlight w:val="green"/>
        </w:rPr>
        <w:t>opponents</w:t>
      </w:r>
      <w:r w:rsidRPr="00BC36BD">
        <w:rPr>
          <w:rStyle w:val="TitleChar"/>
        </w:rPr>
        <w:t xml:space="preserve"> to </w:t>
      </w:r>
      <w:r w:rsidRPr="009E55BC">
        <w:rPr>
          <w:rStyle w:val="TitleChar"/>
          <w:highlight w:val="green"/>
        </w:rPr>
        <w:t xml:space="preserve">have a more </w:t>
      </w:r>
      <w:r w:rsidRPr="009E55BC">
        <w:rPr>
          <w:rStyle w:val="TitleChar"/>
          <w:b/>
          <w:highlight w:val="green"/>
          <w:bdr w:val="single" w:sz="4" w:space="0" w:color="auto"/>
        </w:rPr>
        <w:t>immediate</w:t>
      </w:r>
      <w:r w:rsidRPr="00BC36BD">
        <w:rPr>
          <w:sz w:val="12"/>
        </w:rPr>
        <w:t xml:space="preserve"> and informed </w:t>
      </w:r>
      <w:r w:rsidRPr="009E55BC">
        <w:rPr>
          <w:rStyle w:val="TitleChar"/>
          <w:b/>
          <w:highlight w:val="green"/>
        </w:rPr>
        <w:t>impact</w:t>
      </w:r>
      <w:r w:rsidRPr="00BC36BD">
        <w:rPr>
          <w:sz w:val="12"/>
        </w:rPr>
        <w:t xml:space="preserve"> on executive’s decisions regarding force than can opponents among the general public. Moreover, </w:t>
      </w:r>
      <w:r w:rsidRPr="00BC36BD">
        <w:rPr>
          <w:rStyle w:val="TitleChar"/>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9E55BC">
        <w:rPr>
          <w:rStyle w:val="TitleChar"/>
          <w:highlight w:val="green"/>
        </w:rPr>
        <w:t>robust</w:t>
      </w:r>
      <w:r w:rsidRPr="00BC36BD">
        <w:rPr>
          <w:rStyle w:val="TitleChar"/>
        </w:rPr>
        <w:t xml:space="preserve"> democratic </w:t>
      </w:r>
      <w:r w:rsidRPr="009E55BC">
        <w:rPr>
          <w:rStyle w:val="TitleChar"/>
          <w:highlight w:val="green"/>
        </w:rPr>
        <w:t>checks would</w:t>
      </w:r>
      <w:r w:rsidRPr="00BC36BD">
        <w:rPr>
          <w:rStyle w:val="TitleChar"/>
        </w:rPr>
        <w:t xml:space="preserve"> generally </w:t>
      </w:r>
      <w:r w:rsidRPr="009E55BC">
        <w:rPr>
          <w:rStyle w:val="TitleChar"/>
          <w:highlight w:val="green"/>
        </w:rPr>
        <w:t>be ill-suited for coercive threats and negotiations</w:t>
      </w:r>
      <w:r w:rsidRPr="00BC36BD">
        <w:rPr>
          <w:rStyle w:val="TitleChar"/>
        </w:rPr>
        <w:t xml:space="preserve"> –¶ that institutional </w:t>
      </w:r>
      <w:r w:rsidRPr="009E55BC">
        <w:rPr>
          <w:rStyle w:val="TitleChar"/>
          <w:highlight w:val="green"/>
        </w:rPr>
        <w:t>centralization and secrecy</w:t>
      </w:r>
      <w:r w:rsidRPr="00BC36BD">
        <w:rPr>
          <w:rStyle w:val="TitleChar"/>
        </w:rPr>
        <w:t xml:space="preserve"> of decision-making </w:t>
      </w:r>
      <w:r w:rsidRPr="009E55BC">
        <w:rPr>
          <w:rStyle w:val="TitleChar"/>
          <w:highlight w:val="green"/>
        </w:rPr>
        <w:t>might better equip</w:t>
      </w:r>
      <w:r w:rsidRPr="00BC36BD">
        <w:rPr>
          <w:rStyle w:val="TitleChar"/>
        </w:rPr>
        <w:t xml:space="preserve"> </w:t>
      </w:r>
      <w:proofErr w:type="spellStart"/>
      <w:r w:rsidRPr="00BC36BD">
        <w:rPr>
          <w:sz w:val="12"/>
        </w:rPr>
        <w:t>nondemocracies</w:t>
      </w:r>
      <w:proofErr w:type="spellEnd"/>
      <w:r w:rsidRPr="00BC36BD">
        <w:rPr>
          <w:sz w:val="12"/>
        </w:rPr>
        <w:t>¶ to wield</w:t>
      </w:r>
      <w:r w:rsidRPr="00BC36BD">
        <w:rPr>
          <w:rStyle w:val="TitleChar"/>
        </w:rPr>
        <w:t xml:space="preserve"> </w:t>
      </w:r>
      <w:r w:rsidRPr="009E55BC">
        <w:rPr>
          <w:rStyle w:val="TitleChar"/>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TitleChar"/>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TitleChar"/>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TitleChar"/>
        </w:rPr>
        <w:t xml:space="preserve">inherent </w:t>
      </w:r>
      <w:r w:rsidRPr="009E55BC">
        <w:rPr>
          <w:rStyle w:val="TitleChar"/>
          <w:highlight w:val="green"/>
        </w:rPr>
        <w:t>transparency</w:t>
      </w:r>
      <w:r w:rsidRPr="00BC36BD">
        <w:rPr>
          <w:rStyle w:val="TitleChar"/>
        </w:rPr>
        <w:t xml:space="preserve"> within</w:t>
      </w:r>
      <w:r w:rsidRPr="00BC36BD">
        <w:rPr>
          <w:sz w:val="12"/>
        </w:rPr>
        <w:t xml:space="preserve"> democracies – magnified by </w:t>
      </w:r>
      <w:r w:rsidRPr="00BC36BD">
        <w:rPr>
          <w:rStyle w:val="TitleChar"/>
        </w:rPr>
        <w:t xml:space="preserve">legislative processes – </w:t>
      </w:r>
      <w:r w:rsidRPr="009E55BC">
        <w:rPr>
          <w:rStyle w:val="TitleChar"/>
          <w:b/>
          <w:highlight w:val="green"/>
        </w:rPr>
        <w:t xml:space="preserve">provides </w:t>
      </w:r>
      <w:r w:rsidRPr="009E55BC">
        <w:rPr>
          <w:rStyle w:val="TitleChar"/>
          <w:b/>
          <w:highlight w:val="green"/>
          <w:bdr w:val="single" w:sz="4" w:space="0" w:color="auto"/>
        </w:rPr>
        <w:t>more information</w:t>
      </w:r>
      <w:r w:rsidRPr="009E55BC">
        <w:rPr>
          <w:rStyle w:val="TitleChar"/>
          <w:b/>
          <w:highlight w:val="green"/>
        </w:rPr>
        <w:t xml:space="preserve"> to adversaries</w:t>
      </w:r>
      <w:r w:rsidRPr="00BC36BD">
        <w:rPr>
          <w:rStyle w:val="TitleChar"/>
          <w:b/>
        </w:rPr>
        <w:t xml:space="preserve"> </w:t>
      </w:r>
      <w:r w:rsidRPr="00BC36BD">
        <w:rPr>
          <w:rStyle w:val="TitleChar"/>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TitleChar"/>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TitleChar"/>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TitleChar"/>
        </w:rPr>
        <w:t>Calls for reform usually take the form of narrowing and better enforcement</w:t>
      </w:r>
      <w:r w:rsidRPr="00BC36BD">
        <w:rPr>
          <w:sz w:val="12"/>
        </w:rPr>
        <w:t xml:space="preserve"> (by all three branches of government) </w:t>
      </w:r>
      <w:r w:rsidRPr="00BC36BD">
        <w:rPr>
          <w:rStyle w:val="TitleChar"/>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461EDD" w:rsidRDefault="00461EDD" w:rsidP="00461EDD"/>
    <w:p w:rsidR="00461EDD" w:rsidRDefault="00461EDD" w:rsidP="00461EDD">
      <w:r>
        <w:t>[CONTINUED]</w:t>
      </w:r>
      <w:r>
        <w:br w:type="page"/>
      </w:r>
    </w:p>
    <w:p w:rsidR="00461EDD" w:rsidRPr="00A36485" w:rsidRDefault="00461EDD" w:rsidP="00461EDD">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461EDD" w:rsidRDefault="00461EDD" w:rsidP="00461EDD"/>
    <w:p w:rsidR="00461EDD" w:rsidRDefault="00461EDD" w:rsidP="00461EDD">
      <w:r>
        <w:t>[CONTINUED]</w:t>
      </w:r>
    </w:p>
    <w:p w:rsidR="00461EDD" w:rsidRPr="00A36485" w:rsidRDefault="00461EDD" w:rsidP="00461EDD"/>
    <w:p w:rsidR="00461EDD" w:rsidRPr="00BC36BD" w:rsidRDefault="00461EDD" w:rsidP="00461EDD">
      <w:pPr>
        <w:rPr>
          <w:sz w:val="14"/>
        </w:rPr>
      </w:pPr>
      <w:r w:rsidRPr="00BC36BD">
        <w:rPr>
          <w:sz w:val="12"/>
        </w:rPr>
        <w:t xml:space="preserve">As applied to strategies of threatened force, </w:t>
      </w:r>
      <w:r w:rsidRPr="00BC36BD">
        <w:rPr>
          <w:rStyle w:val="TitleChar"/>
        </w:rPr>
        <w:t xml:space="preserve">generally </w:t>
      </w:r>
      <w:r w:rsidRPr="009E55BC">
        <w:rPr>
          <w:rStyle w:val="TitleChar"/>
          <w:b/>
          <w:highlight w:val="green"/>
        </w:rPr>
        <w:t>under these proposals the President would lack authority to make good on them</w:t>
      </w:r>
      <w:r w:rsidRPr="009E55BC">
        <w:rPr>
          <w:rStyle w:val="TitleChar"/>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9E55BC">
        <w:rPr>
          <w:rStyle w:val="TitleChar"/>
          <w:highlight w:val="green"/>
        </w:rPr>
        <w:t xml:space="preserve">the authority of the President to set </w:t>
      </w:r>
      <w:r w:rsidRPr="009E55BC">
        <w:rPr>
          <w:rStyle w:val="TitleChar"/>
          <w:highlight w:val="green"/>
          <w:bdr w:val="single" w:sz="4" w:space="0" w:color="auto"/>
        </w:rPr>
        <w:t xml:space="preserve">clear </w:t>
      </w:r>
      <w:r w:rsidRPr="00D35D9C">
        <w:rPr>
          <w:rStyle w:val="TitleChar"/>
        </w:rPr>
        <w:t xml:space="preserve">and silent </w:t>
      </w:r>
      <w:r w:rsidRPr="009E55BC">
        <w:rPr>
          <w:rStyle w:val="TitleChar"/>
          <w:highlight w:val="green"/>
        </w:rPr>
        <w:t>limits</w:t>
      </w:r>
      <w:r w:rsidRPr="00BC36BD">
        <w:rPr>
          <w:rStyle w:val="TitleChar"/>
        </w:rPr>
        <w:t xml:space="preserve"> in advance </w:t>
      </w:r>
      <w:r w:rsidRPr="009E55BC">
        <w:rPr>
          <w:rStyle w:val="TitleChar"/>
          <w:highlight w:val="green"/>
        </w:rPr>
        <w:t>is</w:t>
      </w:r>
      <w:r w:rsidRPr="00BC36BD">
        <w:rPr>
          <w:rStyle w:val="TitleChar"/>
        </w:rPr>
        <w:t xml:space="preserve"> </w:t>
      </w:r>
      <w:r w:rsidRPr="00BC36BD">
        <w:rPr>
          <w:sz w:val="12"/>
        </w:rPr>
        <w:t>perhaps</w:t>
      </w:r>
      <w:r w:rsidRPr="00BC36BD">
        <w:rPr>
          <w:rStyle w:val="TitleChar"/>
        </w:rPr>
        <w:t xml:space="preserve"> </w:t>
      </w:r>
      <w:r w:rsidRPr="009E55BC">
        <w:rPr>
          <w:rStyle w:val="TitleChar"/>
          <w:b/>
          <w:highlight w:val="green"/>
        </w:rPr>
        <w:t xml:space="preserve">the </w:t>
      </w:r>
      <w:r w:rsidRPr="009E55BC">
        <w:rPr>
          <w:rStyle w:val="TitleChar"/>
          <w:b/>
          <w:i/>
          <w:highlight w:val="green"/>
        </w:rPr>
        <w:t>most</w:t>
      </w:r>
      <w:r w:rsidRPr="009E55BC">
        <w:rPr>
          <w:rStyle w:val="TitleChar"/>
          <w:b/>
          <w:highlight w:val="green"/>
        </w:rPr>
        <w:t xml:space="preserve"> important</w:t>
      </w:r>
      <w:r w:rsidRPr="00BC36BD">
        <w:rPr>
          <w:rStyle w:val="TitleChar"/>
        </w:rPr>
        <w:t xml:space="preserve"> of all the powers in our constitutional armory </w:t>
      </w:r>
      <w:r w:rsidRPr="009E55BC">
        <w:rPr>
          <w:rStyle w:val="TitleChar"/>
          <w:highlight w:val="green"/>
        </w:rPr>
        <w:t xml:space="preserve">to </w:t>
      </w:r>
      <w:r w:rsidRPr="009E55BC">
        <w:rPr>
          <w:rStyle w:val="TitleChar"/>
          <w:highlight w:val="green"/>
          <w:bdr w:val="single" w:sz="4" w:space="0" w:color="auto"/>
        </w:rPr>
        <w:t>prevent confrontations</w:t>
      </w:r>
      <w:r w:rsidRPr="009E55BC">
        <w:rPr>
          <w:rStyle w:val="TitleChar"/>
          <w:highlight w:val="green"/>
        </w:rPr>
        <w:t xml:space="preserve"> that could </w:t>
      </w:r>
      <w:r w:rsidRPr="009E55BC">
        <w:rPr>
          <w:rStyle w:val="TitleChar"/>
          <w:b/>
          <w:highlight w:val="green"/>
        </w:rPr>
        <w:t xml:space="preserve">carry </w:t>
      </w:r>
      <w:r w:rsidRPr="009E55BC">
        <w:rPr>
          <w:rStyle w:val="TitleChar"/>
          <w:b/>
          <w:highlight w:val="green"/>
          <w:bdr w:val="single" w:sz="4" w:space="0" w:color="auto"/>
        </w:rPr>
        <w:t>nuclear implications</w:t>
      </w:r>
      <w:r w:rsidRPr="00BC36BD">
        <w:rPr>
          <w:sz w:val="12"/>
        </w:rPr>
        <w:t>. …</w:t>
      </w:r>
      <w:r>
        <w:rPr>
          <w:sz w:val="12"/>
        </w:rPr>
        <w:t xml:space="preserve"> </w:t>
      </w:r>
      <w:r w:rsidRPr="009E55BC">
        <w:rPr>
          <w:sz w:val="12"/>
          <w:highlight w:val="green"/>
        </w:rPr>
        <w:t>[</w:t>
      </w:r>
      <w:r w:rsidRPr="009E55BC">
        <w:rPr>
          <w:rStyle w:val="TitleChar"/>
          <w:highlight w:val="green"/>
        </w:rPr>
        <w:t xml:space="preserve">I]t is the </w:t>
      </w:r>
      <w:r w:rsidRPr="009E55BC">
        <w:rPr>
          <w:rStyle w:val="TitleChar"/>
          <w:b/>
          <w:highlight w:val="green"/>
        </w:rPr>
        <w:t xml:space="preserve">diplomatic power </w:t>
      </w:r>
      <w:r w:rsidRPr="009E55BC">
        <w:rPr>
          <w:rStyle w:val="TitleChar"/>
          <w:b/>
          <w:highlight w:val="green"/>
          <w:bdr w:val="single" w:sz="4" w:space="0" w:color="auto"/>
        </w:rPr>
        <w:t>the President needs</w:t>
      </w:r>
      <w:r w:rsidRPr="00BC36BD">
        <w:rPr>
          <w:rStyle w:val="TitleChar"/>
        </w:rPr>
        <w:t xml:space="preserve"> most under the circumstance of modern life—the power to make a credible threat to use force in </w:t>
      </w:r>
      <w:r w:rsidRPr="00D35D9C">
        <w:rPr>
          <w:rStyle w:val="TitleChar"/>
        </w:rPr>
        <w:t xml:space="preserve">order to </w:t>
      </w:r>
      <w:r w:rsidRPr="00D35D9C">
        <w:rPr>
          <w:rStyle w:val="TitleChar"/>
          <w:bdr w:val="single" w:sz="4" w:space="0" w:color="auto"/>
        </w:rPr>
        <w:t>prevent a confrontation</w:t>
      </w:r>
      <w:r w:rsidRPr="00BC36BD">
        <w:rPr>
          <w:rStyle w:val="TitleChar"/>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9E55BC">
        <w:rPr>
          <w:rStyle w:val="TitleChar"/>
          <w:b/>
          <w:highlight w:val="green"/>
        </w:rPr>
        <w:t xml:space="preserve">the law would undermine the </w:t>
      </w:r>
      <w:r w:rsidRPr="009E55BC">
        <w:rPr>
          <w:rStyle w:val="TitleChar"/>
          <w:b/>
          <w:highlight w:val="green"/>
          <w:bdr w:val="single" w:sz="4" w:space="0" w:color="auto"/>
        </w:rPr>
        <w:t>credibility of U.S. deterrent</w:t>
      </w:r>
      <w:r w:rsidRPr="00B24FD7">
        <w:rPr>
          <w:rStyle w:val="TitleChar"/>
        </w:rPr>
        <w:t xml:space="preserve"> and coercive threats </w:t>
      </w:r>
      <w:r w:rsidRPr="009E55BC">
        <w:rPr>
          <w:rStyle w:val="TitleChar"/>
          <w:highlight w:val="green"/>
        </w:rPr>
        <w:t>in the eyes of</w:t>
      </w:r>
      <w:r w:rsidRPr="00B24FD7">
        <w:rPr>
          <w:rStyle w:val="TitleChar"/>
        </w:rPr>
        <w:t xml:space="preserve"> both </w:t>
      </w:r>
      <w:r w:rsidRPr="009E55BC">
        <w:rPr>
          <w:rStyle w:val="TitleChar"/>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TitleChar"/>
        </w:rPr>
        <w:t>presidential flexibility</w:t>
      </w:r>
      <w:r w:rsidRPr="00BC36BD">
        <w:rPr>
          <w:sz w:val="14"/>
        </w:rPr>
        <w:t xml:space="preserve">, preserved in legal doctrine, </w:t>
      </w:r>
      <w:r w:rsidRPr="00BC36BD">
        <w:rPr>
          <w:rStyle w:val="TitleChar"/>
        </w:rPr>
        <w:t>enhances the credibility of presidential threats to escalate</w:t>
      </w:r>
      <w:r w:rsidRPr="00BC36BD">
        <w:rPr>
          <w:sz w:val="14"/>
        </w:rPr>
        <w:t>.</w:t>
      </w:r>
    </w:p>
    <w:p w:rsidR="00461EDD" w:rsidRDefault="00461EDD" w:rsidP="00461EDD"/>
    <w:p w:rsidR="00461EDD" w:rsidRDefault="00461EDD" w:rsidP="00461EDD">
      <w:pPr>
        <w:pStyle w:val="Heading4"/>
      </w:pPr>
      <w:r>
        <w:t>US winning the war on terror now --- only a risk of a link</w:t>
      </w:r>
    </w:p>
    <w:p w:rsidR="00461EDD" w:rsidRDefault="00461EDD" w:rsidP="00461EDD">
      <w:r w:rsidRPr="00E87177">
        <w:rPr>
          <w:rStyle w:val="StyleStyleBold12pt"/>
        </w:rPr>
        <w:t>Oswald 5/30,</w:t>
      </w:r>
      <w:r>
        <w:t xml:space="preserve"> Rachel Oswald, staff editor for the National Journal and the Global Security Newswire, “Despite WMD fears, terrorists are focused on conventional attacks,” May 30, 2013, </w:t>
      </w:r>
      <w:hyperlink r:id="rId12" w:history="1">
        <w:r>
          <w:rPr>
            <w:rStyle w:val="Hyperlink"/>
          </w:rPr>
          <w:t>http://www.nationaljournal.com/nationalsecurity/despite-wmd-fears-terrorists-are-focused-on-conventional-attacks-20130417?page=1&amp;utm_source=feedly</w:t>
        </w:r>
      </w:hyperlink>
    </w:p>
    <w:p w:rsidR="00461EDD" w:rsidRDefault="00461EDD" w:rsidP="00461EDD"/>
    <w:p w:rsidR="00461EDD" w:rsidRPr="0099400E" w:rsidRDefault="00461EDD" w:rsidP="00461EDD">
      <w:pPr>
        <w:rPr>
          <w:sz w:val="16"/>
        </w:rPr>
      </w:pPr>
      <w:r w:rsidRPr="0099400E">
        <w:rPr>
          <w:sz w:val="16"/>
        </w:rPr>
        <w:t xml:space="preserve">WASHINGTON – </w:t>
      </w:r>
      <w:r w:rsidRPr="00C644B5">
        <w:rPr>
          <w:rStyle w:val="TitleChar"/>
          <w:highlight w:val="green"/>
        </w:rPr>
        <w:t>The U</w:t>
      </w:r>
      <w:r w:rsidRPr="00091AB0">
        <w:rPr>
          <w:rStyle w:val="TitleChar"/>
        </w:rPr>
        <w:t xml:space="preserve">nited </w:t>
      </w:r>
      <w:r w:rsidRPr="00C644B5">
        <w:rPr>
          <w:rStyle w:val="TitleChar"/>
          <w:highlight w:val="green"/>
        </w:rPr>
        <w:t>S</w:t>
      </w:r>
      <w:r w:rsidRPr="00091AB0">
        <w:rPr>
          <w:rStyle w:val="TitleChar"/>
        </w:rPr>
        <w:t xml:space="preserve">tates </w:t>
      </w:r>
      <w:r w:rsidRPr="00C644B5">
        <w:rPr>
          <w:rStyle w:val="TitleChar"/>
          <w:highlight w:val="green"/>
        </w:rPr>
        <w:t>has spent billions of dollars to prevent terrorists from obtaining</w:t>
      </w:r>
      <w:r w:rsidRPr="00091AB0">
        <w:rPr>
          <w:rStyle w:val="TitleChar"/>
        </w:rPr>
        <w:t xml:space="preserve"> a </w:t>
      </w:r>
      <w:r w:rsidRPr="00C644B5">
        <w:rPr>
          <w:rStyle w:val="TitleChar"/>
          <w:highlight w:val="green"/>
        </w:rPr>
        <w:t>w</w:t>
      </w:r>
      <w:r w:rsidRPr="00091AB0">
        <w:rPr>
          <w:rStyle w:val="TitleChar"/>
        </w:rPr>
        <w:t xml:space="preserve">eapon of </w:t>
      </w:r>
      <w:r w:rsidRPr="00C644B5">
        <w:rPr>
          <w:rStyle w:val="TitleChar"/>
          <w:highlight w:val="green"/>
        </w:rPr>
        <w:t>m</w:t>
      </w:r>
      <w:r w:rsidRPr="00091AB0">
        <w:rPr>
          <w:rStyle w:val="TitleChar"/>
        </w:rPr>
        <w:t xml:space="preserve">ass </w:t>
      </w:r>
      <w:r w:rsidRPr="00C644B5">
        <w:rPr>
          <w:rStyle w:val="TitleChar"/>
          <w:highlight w:val="green"/>
        </w:rPr>
        <w:t>d</w:t>
      </w:r>
      <w:r w:rsidRPr="00091AB0">
        <w:rPr>
          <w:rStyle w:val="TitleChar"/>
        </w:rPr>
        <w:t xml:space="preserve">estruction </w:t>
      </w:r>
      <w:r w:rsidRPr="0099400E">
        <w:rPr>
          <w:sz w:val="16"/>
        </w:rPr>
        <w:t xml:space="preserve">even as this week’s </w:t>
      </w:r>
      <w:hyperlink r:id="rId13" w:tgtFrame="_blank" w:history="1">
        <w:r w:rsidRPr="0099400E">
          <w:rPr>
            <w:rStyle w:val="Hyperlink"/>
            <w:sz w:val="16"/>
          </w:rPr>
          <w:t>bombings in Boston</w:t>
        </w:r>
      </w:hyperlink>
      <w:r w:rsidRPr="0099400E">
        <w:rPr>
          <w:sz w:val="16"/>
        </w:rPr>
        <w:t xml:space="preserve"> further show that a nuclear weapon or lethal </w:t>
      </w:r>
      <w:proofErr w:type="spellStart"/>
      <w:r w:rsidRPr="0099400E">
        <w:rPr>
          <w:sz w:val="16"/>
        </w:rPr>
        <w:t>bioagent</w:t>
      </w:r>
      <w:proofErr w:type="spellEnd"/>
      <w:r w:rsidRPr="0099400E">
        <w:rPr>
          <w:sz w:val="16"/>
        </w:rPr>
        <w:t xml:space="preserve"> is not necessary for causing significant harm.</w:t>
      </w:r>
      <w:r w:rsidRPr="0099400E">
        <w:rPr>
          <w:sz w:val="12"/>
        </w:rPr>
        <w:t>¶</w:t>
      </w:r>
      <w:r w:rsidRPr="0099400E">
        <w:rPr>
          <w:sz w:val="16"/>
        </w:rPr>
        <w:t xml:space="preserve"> </w:t>
      </w:r>
      <w:r w:rsidRPr="00091AB0">
        <w:rPr>
          <w:rStyle w:val="TitleChar"/>
        </w:rPr>
        <w:t xml:space="preserve">Organized group </w:t>
      </w:r>
      <w:r w:rsidRPr="00C644B5">
        <w:rPr>
          <w:rStyle w:val="TitleChar"/>
          <w:highlight w:val="green"/>
        </w:rPr>
        <w:t>plots against the U.S</w:t>
      </w:r>
      <w:r w:rsidRPr="00091AB0">
        <w:rPr>
          <w:rStyle w:val="TitleChar"/>
        </w:rPr>
        <w:t>. homeland</w:t>
      </w:r>
      <w:r w:rsidRPr="0099400E">
        <w:rPr>
          <w:sz w:val="16"/>
        </w:rPr>
        <w:t xml:space="preserve"> since Sept. 11, 2001 </w:t>
      </w:r>
      <w:r w:rsidRPr="00C644B5">
        <w:rPr>
          <w:rStyle w:val="TitleChar"/>
          <w:highlight w:val="green"/>
        </w:rPr>
        <w:t>have all involved conventional means of attack</w:t>
      </w:r>
      <w:r w:rsidRPr="0099400E">
        <w:rPr>
          <w:sz w:val="16"/>
        </w:rPr>
        <w:t xml:space="preserve">. Beyond that have been a handful of instances in which individuals used the postal system to deliver disease materials -- notably </w:t>
      </w:r>
      <w:hyperlink r:id="rId14" w:tgtFrame="_blank" w:history="1">
        <w:r w:rsidRPr="0099400E">
          <w:rPr>
            <w:rStyle w:val="Hyperlink"/>
            <w:sz w:val="16"/>
          </w:rPr>
          <w:t>this week’s ricin letters</w:t>
        </w:r>
      </w:hyperlink>
      <w:r w:rsidRPr="0099400E">
        <w:rPr>
          <w:sz w:val="16"/>
        </w:rPr>
        <w:t xml:space="preserve"> to President Obama and at least one senator and the 2001 anthrax mailings.</w:t>
      </w:r>
      <w:r w:rsidRPr="0099400E">
        <w:rPr>
          <w:sz w:val="12"/>
        </w:rPr>
        <w:t>¶</w:t>
      </w:r>
      <w:r w:rsidRPr="0099400E">
        <w:rPr>
          <w:sz w:val="16"/>
        </w:rPr>
        <w:t xml:space="preserve"> </w:t>
      </w:r>
      <w:r w:rsidRPr="00091AB0">
        <w:rPr>
          <w:rStyle w:val="TitleChar"/>
        </w:rPr>
        <w:t xml:space="preserve">Terrorism </w:t>
      </w:r>
      <w:r w:rsidRPr="0099400E">
        <w:rPr>
          <w:rStyle w:val="TitleChar"/>
        </w:rPr>
        <w:t>experts offer a range of reasons for why al-Qaida</w:t>
      </w:r>
      <w:r w:rsidRPr="00091AB0">
        <w:rPr>
          <w:rStyle w:val="TitleChar"/>
        </w:rPr>
        <w:t xml:space="preserve"> or other </w:t>
      </w:r>
      <w:r w:rsidRPr="00C644B5">
        <w:rPr>
          <w:rStyle w:val="TitleChar"/>
          <w:highlight w:val="green"/>
        </w:rPr>
        <w:t xml:space="preserve">violent militants have never met their goal of carrying out a </w:t>
      </w:r>
      <w:r w:rsidRPr="0099400E">
        <w:rPr>
          <w:rStyle w:val="TitleChar"/>
        </w:rPr>
        <w:t>biological, chemical</w:t>
      </w:r>
      <w:r w:rsidRPr="00C644B5">
        <w:rPr>
          <w:rStyle w:val="TitleChar"/>
          <w:highlight w:val="green"/>
        </w:rPr>
        <w:t xml:space="preserve">, nuclear </w:t>
      </w:r>
      <w:r w:rsidRPr="0099400E">
        <w:rPr>
          <w:rStyle w:val="TitleChar"/>
        </w:rPr>
        <w:t xml:space="preserve">or radiological </w:t>
      </w:r>
      <w:r w:rsidRPr="00C644B5">
        <w:rPr>
          <w:rStyle w:val="TitleChar"/>
          <w:highlight w:val="green"/>
        </w:rPr>
        <w:t>attack</w:t>
      </w:r>
      <w:r w:rsidRPr="00091AB0">
        <w:rPr>
          <w:rStyle w:val="TitleChar"/>
        </w:rPr>
        <w:t xml:space="preserve"> on the United States or another </w:t>
      </w:r>
      <w:r w:rsidRPr="0099400E">
        <w:rPr>
          <w:rStyle w:val="TitleChar"/>
        </w:rPr>
        <w:t xml:space="preserve">nation. </w:t>
      </w:r>
      <w:r w:rsidRPr="0099400E">
        <w:rPr>
          <w:sz w:val="16"/>
        </w:rPr>
        <w:t>These include:</w:t>
      </w:r>
      <w:r w:rsidRPr="0099400E">
        <w:rPr>
          <w:sz w:val="12"/>
        </w:rPr>
        <w:t>¶</w:t>
      </w:r>
      <w:r w:rsidRPr="0099400E">
        <w:rPr>
          <w:sz w:val="16"/>
        </w:rPr>
        <w:t xml:space="preserve"> -- substantive efforts by the United States and partner nations to secure the most lethal WMD materials;</w:t>
      </w:r>
      <w:r w:rsidRPr="0099400E">
        <w:rPr>
          <w:sz w:val="12"/>
        </w:rPr>
        <w:t>¶</w:t>
      </w:r>
      <w:r w:rsidRPr="0099400E">
        <w:rPr>
          <w:sz w:val="16"/>
        </w:rPr>
        <w:t xml:space="preserve"> -- improved border security and visa checks that deny entry to possible foreign-born terrorists;</w:t>
      </w:r>
      <w:r w:rsidRPr="0099400E">
        <w:rPr>
          <w:sz w:val="12"/>
        </w:rPr>
        <w:t>¶</w:t>
      </w:r>
      <w:r w:rsidRPr="0099400E">
        <w:rPr>
          <w:sz w:val="16"/>
        </w:rPr>
        <w:t xml:space="preserve"> -- a lack of imagination and drive on the part of would-be terrorists to pursue the kind of novel but technically difficult attacks that could lead to widespread dispersal of unconventional materials;</w:t>
      </w:r>
      <w:r w:rsidRPr="0099400E">
        <w:rPr>
          <w:sz w:val="12"/>
        </w:rPr>
        <w:t>¶</w:t>
      </w:r>
      <w:r w:rsidRPr="0099400E">
        <w:rPr>
          <w:sz w:val="16"/>
        </w:rPr>
        <w:t xml:space="preserve"> -- a general haplessness on the part of the native-born U.S. extremists who have pursued WMD attacks, specifically involving </w:t>
      </w:r>
      <w:proofErr w:type="spellStart"/>
      <w:r w:rsidRPr="0099400E">
        <w:rPr>
          <w:sz w:val="16"/>
        </w:rPr>
        <w:t>weaponized</w:t>
      </w:r>
      <w:proofErr w:type="spellEnd"/>
      <w:r w:rsidRPr="0099400E">
        <w:rPr>
          <w:sz w:val="16"/>
        </w:rPr>
        <w:t xml:space="preserve"> pathogens;</w:t>
      </w:r>
      <w:r w:rsidRPr="0099400E">
        <w:rPr>
          <w:sz w:val="12"/>
        </w:rPr>
        <w:t>¶</w:t>
      </w:r>
      <w:r w:rsidRPr="0099400E">
        <w:rPr>
          <w:sz w:val="16"/>
        </w:rPr>
        <w:t xml:space="preserve"> -- </w:t>
      </w:r>
      <w:r w:rsidRPr="0099400E">
        <w:rPr>
          <w:rStyle w:val="TitleChar"/>
        </w:rPr>
        <w:t>elimination of most of al-Qaida’s original leadership, notably those members with the most experience orchestrating large-scale attacks abroad; and</w:t>
      </w:r>
      <w:r w:rsidRPr="0099400E">
        <w:rPr>
          <w:sz w:val="12"/>
        </w:rPr>
        <w:t>¶</w:t>
      </w:r>
      <w:r w:rsidRPr="0099400E">
        <w:rPr>
          <w:sz w:val="16"/>
        </w:rPr>
        <w:t xml:space="preserve"> -- </w:t>
      </w:r>
      <w:r w:rsidRPr="0099400E">
        <w:rPr>
          <w:rStyle w:val="TitleChar"/>
        </w:rPr>
        <w:t>the Arab Spring</w:t>
      </w:r>
      <w:r w:rsidRPr="0099400E">
        <w:rPr>
          <w:sz w:val="16"/>
        </w:rPr>
        <w:t xml:space="preserve"> uprisings have likely drawn down the pool of terrorists with the proper training and focus to organize WMD attacks abroad as they have opted instead to join movements to overthrow governments in places such as Syria and Yemen.</w:t>
      </w:r>
      <w:r w:rsidRPr="0099400E">
        <w:rPr>
          <w:sz w:val="12"/>
        </w:rPr>
        <w:t>¶</w:t>
      </w:r>
      <w:r w:rsidRPr="0099400E">
        <w:rPr>
          <w:sz w:val="16"/>
        </w:rPr>
        <w:t xml:space="preserve"> “</w:t>
      </w:r>
      <w:r w:rsidRPr="00C644B5">
        <w:rPr>
          <w:rStyle w:val="TitleChar"/>
          <w:highlight w:val="green"/>
          <w:bdr w:val="single" w:sz="4" w:space="0" w:color="auto"/>
        </w:rPr>
        <w:t>We killed a lot of people</w:t>
      </w:r>
      <w:r w:rsidRPr="00C644B5">
        <w:rPr>
          <w:rStyle w:val="TitleChar"/>
          <w:highlight w:val="green"/>
        </w:rPr>
        <w:t>.</w:t>
      </w:r>
      <w:r w:rsidRPr="00091AB0">
        <w:rPr>
          <w:rStyle w:val="TitleChar"/>
        </w:rPr>
        <w:t xml:space="preserve"> That was one thing</w:t>
      </w:r>
      <w:r w:rsidRPr="0099400E">
        <w:rPr>
          <w:sz w:val="16"/>
        </w:rPr>
        <w:t xml:space="preserve">,” </w:t>
      </w:r>
      <w:r w:rsidRPr="00C644B5">
        <w:rPr>
          <w:rStyle w:val="TitleChar"/>
          <w:highlight w:val="green"/>
        </w:rPr>
        <w:t xml:space="preserve">said </w:t>
      </w:r>
      <w:r w:rsidRPr="00091AB0">
        <w:rPr>
          <w:rStyle w:val="TitleChar"/>
        </w:rPr>
        <w:t xml:space="preserve">Randall Larsen, </w:t>
      </w:r>
      <w:r w:rsidRPr="00C644B5">
        <w:rPr>
          <w:rStyle w:val="TitleChar"/>
          <w:highlight w:val="green"/>
        </w:rPr>
        <w:t xml:space="preserve">founding director of the Bipartisan WMD Terrorism Research Center, </w:t>
      </w:r>
      <w:r w:rsidRPr="00091AB0">
        <w:rPr>
          <w:rStyle w:val="TitleChar"/>
        </w:rPr>
        <w:t>referring to the deaths in recent years of al-Qaida chief Osama bin Laden and any number of his direct or philosophical adherents</w:t>
      </w:r>
      <w:r w:rsidRPr="0099400E">
        <w:rPr>
          <w:sz w:val="16"/>
        </w:rPr>
        <w:t>.</w:t>
      </w:r>
      <w:r w:rsidRPr="0099400E">
        <w:rPr>
          <w:sz w:val="12"/>
        </w:rPr>
        <w:t>¶</w:t>
      </w:r>
      <w:r w:rsidRPr="0099400E">
        <w:rPr>
          <w:sz w:val="16"/>
        </w:rPr>
        <w:t xml:space="preserve"> </w:t>
      </w:r>
      <w:r w:rsidRPr="00C644B5">
        <w:rPr>
          <w:rStyle w:val="TitleChar"/>
          <w:highlight w:val="green"/>
        </w:rPr>
        <w:t>Bin Laden</w:t>
      </w:r>
      <w:r w:rsidRPr="00091AB0">
        <w:rPr>
          <w:rStyle w:val="TitleChar"/>
        </w:rPr>
        <w:t xml:space="preserve"> is known to have </w:t>
      </w:r>
      <w:r w:rsidRPr="00C644B5">
        <w:rPr>
          <w:rStyle w:val="TitleChar"/>
          <w:highlight w:val="green"/>
        </w:rPr>
        <w:t>exhorted his followers to seek w</w:t>
      </w:r>
      <w:r w:rsidRPr="00091AB0">
        <w:rPr>
          <w:rStyle w:val="TitleChar"/>
        </w:rPr>
        <w:t xml:space="preserve">eapons of </w:t>
      </w:r>
      <w:r w:rsidRPr="00C644B5">
        <w:rPr>
          <w:rStyle w:val="TitleChar"/>
          <w:highlight w:val="green"/>
        </w:rPr>
        <w:t>m</w:t>
      </w:r>
      <w:r w:rsidRPr="00091AB0">
        <w:rPr>
          <w:rStyle w:val="TitleChar"/>
        </w:rPr>
        <w:t xml:space="preserve">ass </w:t>
      </w:r>
      <w:r w:rsidRPr="00C644B5">
        <w:rPr>
          <w:rStyle w:val="TitleChar"/>
          <w:highlight w:val="green"/>
        </w:rPr>
        <w:t>d</w:t>
      </w:r>
      <w:r w:rsidRPr="00091AB0">
        <w:rPr>
          <w:rStyle w:val="TitleChar"/>
        </w:rPr>
        <w:t xml:space="preserve">estruction </w:t>
      </w:r>
      <w:r w:rsidRPr="00C644B5">
        <w:rPr>
          <w:rStyle w:val="TitleChar"/>
          <w:highlight w:val="green"/>
        </w:rPr>
        <w:t>for use in attacks against the West.</w:t>
      </w:r>
      <w:r w:rsidRPr="0099400E">
        <w:rPr>
          <w:sz w:val="16"/>
        </w:rPr>
        <w:t xml:space="preserve"> Leading al-Qaida propagandist Anwar al-</w:t>
      </w:r>
      <w:proofErr w:type="spellStart"/>
      <w:r w:rsidRPr="0099400E">
        <w:rPr>
          <w:sz w:val="16"/>
        </w:rPr>
        <w:t>Awlaki</w:t>
      </w:r>
      <w:proofErr w:type="spellEnd"/>
      <w:r w:rsidRPr="0099400E">
        <w:rPr>
          <w:sz w:val="16"/>
        </w:rPr>
        <w:t xml:space="preserve"> of the group’s Yemen affiliate, who was killed in a 2011 U.S. drone strike, used his Inspire magazine to </w:t>
      </w:r>
      <w:hyperlink r:id="rId15" w:tgtFrame="_blank" w:history="1">
        <w:r w:rsidRPr="0099400E">
          <w:rPr>
            <w:rStyle w:val="Hyperlink"/>
            <w:sz w:val="16"/>
          </w:rPr>
          <w:t>encourage sympathizers</w:t>
        </w:r>
      </w:hyperlink>
      <w:r w:rsidRPr="0099400E">
        <w:rPr>
          <w:sz w:val="16"/>
        </w:rPr>
        <w:t xml:space="preserve"> to develop and carry out their own chemical and biological attacks.</w:t>
      </w:r>
      <w:r w:rsidRPr="0099400E">
        <w:rPr>
          <w:sz w:val="12"/>
        </w:rPr>
        <w:t>¶</w:t>
      </w:r>
      <w:r w:rsidRPr="0099400E">
        <w:rPr>
          <w:sz w:val="16"/>
        </w:rPr>
        <w:t xml:space="preserve"> Al-Qaida also had separate efforts in </w:t>
      </w:r>
      <w:hyperlink r:id="rId16" w:tgtFrame="_blank" w:history="1">
        <w:r w:rsidRPr="0099400E">
          <w:rPr>
            <w:rStyle w:val="Hyperlink"/>
            <w:sz w:val="16"/>
          </w:rPr>
          <w:t>Afghanistan</w:t>
        </w:r>
      </w:hyperlink>
      <w:r w:rsidRPr="0099400E">
        <w:rPr>
          <w:sz w:val="16"/>
        </w:rPr>
        <w:t xml:space="preserve"> and </w:t>
      </w:r>
      <w:hyperlink r:id="rId17" w:tgtFrame="_blank" w:history="1">
        <w:r w:rsidRPr="0099400E">
          <w:rPr>
            <w:rStyle w:val="Hyperlink"/>
            <w:sz w:val="16"/>
          </w:rPr>
          <w:t>Malaysia</w:t>
        </w:r>
      </w:hyperlink>
      <w:r w:rsidRPr="0099400E">
        <w:rPr>
          <w:sz w:val="16"/>
        </w:rPr>
        <w:t xml:space="preserve"> that worked on developing anthrax for use in attacks before they were broken up or abandoned following the September 2001 attacks.</w:t>
      </w:r>
      <w:r w:rsidRPr="0099400E">
        <w:rPr>
          <w:sz w:val="12"/>
        </w:rPr>
        <w:t>¶</w:t>
      </w:r>
      <w:r w:rsidRPr="0099400E">
        <w:rPr>
          <w:sz w:val="16"/>
        </w:rPr>
        <w:t xml:space="preserve"> In the last decade, </w:t>
      </w:r>
      <w:r w:rsidRPr="00091AB0">
        <w:rPr>
          <w:rStyle w:val="TitleChar"/>
        </w:rPr>
        <w:t>th</w:t>
      </w:r>
      <w:r w:rsidRPr="00C644B5">
        <w:rPr>
          <w:rStyle w:val="TitleChar"/>
          <w:highlight w:val="green"/>
        </w:rPr>
        <w:t>e technological means to carry out new kinds of improvised WMD attacks</w:t>
      </w:r>
      <w:r w:rsidRPr="00091AB0">
        <w:rPr>
          <w:rStyle w:val="TitleChar"/>
        </w:rPr>
        <w:t xml:space="preserve"> such as those involving </w:t>
      </w:r>
      <w:hyperlink r:id="rId18" w:tgtFrame="_blank" w:history="1">
        <w:r w:rsidRPr="00091AB0">
          <w:rPr>
            <w:rStyle w:val="TitleChar"/>
          </w:rPr>
          <w:t>laboratory-engineered pathogens</w:t>
        </w:r>
      </w:hyperlink>
      <w:r w:rsidRPr="00091AB0">
        <w:rPr>
          <w:rStyle w:val="TitleChar"/>
        </w:rPr>
        <w:t xml:space="preserve"> </w:t>
      </w:r>
      <w:r w:rsidRPr="00C644B5">
        <w:rPr>
          <w:rStyle w:val="TitleChar"/>
          <w:highlight w:val="green"/>
        </w:rPr>
        <w:t>has become much more available</w:t>
      </w:r>
      <w:r w:rsidRPr="0099400E">
        <w:rPr>
          <w:sz w:val="16"/>
        </w:rPr>
        <w:t>. However, it can take some time for bad actors to recognize how these new technologies can open the doorway to heretofore unseen massively disruptive terrorist attacks, according to Larsen.</w:t>
      </w:r>
      <w:r w:rsidRPr="0099400E">
        <w:rPr>
          <w:sz w:val="12"/>
        </w:rPr>
        <w:t>¶</w:t>
      </w:r>
      <w:r w:rsidRPr="0099400E">
        <w:rPr>
          <w:sz w:val="16"/>
        </w:rPr>
        <w:t xml:space="preserve"> Passenger airplanes were flying across the United States for decades before any terrorists realized that they would make a highly destructive improvised weapon when flown at high speeds into skyscrapers filled with thousands of people, Larsen noted.</w:t>
      </w:r>
      <w:r w:rsidRPr="0099400E">
        <w:rPr>
          <w:sz w:val="12"/>
        </w:rPr>
        <w:t>¶</w:t>
      </w:r>
      <w:r w:rsidRPr="0099400E">
        <w:rPr>
          <w:sz w:val="16"/>
        </w:rPr>
        <w:t xml:space="preserve"> A 2012 analysis by terrorism experts at the New America Foundation detailed a number of disrupted unconventional weapon plots against the country that </w:t>
      </w:r>
      <w:proofErr w:type="spellStart"/>
      <w:r w:rsidRPr="0099400E">
        <w:rPr>
          <w:sz w:val="16"/>
        </w:rPr>
        <w:t>counterintuitively</w:t>
      </w:r>
      <w:proofErr w:type="spellEnd"/>
      <w:r w:rsidRPr="0099400E">
        <w:rPr>
          <w:sz w:val="16"/>
        </w:rPr>
        <w:t xml:space="preserve"> were much more likely to involve home-grown antigovernment groups and lone-wolf actors than Muslim extremists. "</w:t>
      </w:r>
      <w:r w:rsidRPr="00091AB0">
        <w:rPr>
          <w:rStyle w:val="TitleChar"/>
        </w:rPr>
        <w:t xml:space="preserve">In the past decade, </w:t>
      </w:r>
      <w:r w:rsidRPr="00C644B5">
        <w:rPr>
          <w:rStyle w:val="TitleChar"/>
          <w:highlight w:val="green"/>
        </w:rPr>
        <w:t>there is no evidence that jihadist extremists in the United States have acquired or attempted to acquire material to construct CBRN weapons</w:t>
      </w:r>
      <w:r w:rsidRPr="0099400E">
        <w:rPr>
          <w:sz w:val="16"/>
        </w:rPr>
        <w:t>," according to authors Peter Bergen and Jennifer Rowland.</w:t>
      </w:r>
      <w:r w:rsidRPr="0099400E">
        <w:rPr>
          <w:sz w:val="12"/>
        </w:rPr>
        <w:t>¶</w:t>
      </w:r>
      <w:r w:rsidRPr="0099400E">
        <w:rPr>
          <w:sz w:val="16"/>
        </w:rPr>
        <w:t xml:space="preserve"> </w:t>
      </w:r>
      <w:r w:rsidRPr="00091AB0">
        <w:rPr>
          <w:rStyle w:val="TitleChar"/>
        </w:rPr>
        <w:t xml:space="preserve">They documented a </w:t>
      </w:r>
      <w:hyperlink r:id="rId19" w:tgtFrame="_blank" w:history="1">
        <w:r w:rsidRPr="00091AB0">
          <w:rPr>
            <w:rStyle w:val="TitleChar"/>
          </w:rPr>
          <w:t>number of failed domestic plots</w:t>
        </w:r>
      </w:hyperlink>
      <w:r w:rsidRPr="00091AB0">
        <w:rPr>
          <w:rStyle w:val="TitleChar"/>
        </w:rPr>
        <w:t>, often involving cyanide or ricin</w:t>
      </w:r>
      <w:r w:rsidRPr="0099400E">
        <w:rPr>
          <w:sz w:val="16"/>
        </w:rPr>
        <w:t xml:space="preserve">. Only former Army microbiologist Bruce </w:t>
      </w:r>
      <w:proofErr w:type="spellStart"/>
      <w:r w:rsidRPr="0099400E">
        <w:rPr>
          <w:sz w:val="16"/>
        </w:rPr>
        <w:t>Ivins</w:t>
      </w:r>
      <w:proofErr w:type="spellEnd"/>
      <w:r w:rsidRPr="0099400E">
        <w:rPr>
          <w:sz w:val="16"/>
        </w:rPr>
        <w:t xml:space="preserve"> was successful in actually carrying out such an effort, killing five people with anthrax spores in 2001.</w:t>
      </w:r>
      <w:r w:rsidRPr="0099400E">
        <w:rPr>
          <w:sz w:val="12"/>
        </w:rPr>
        <w:t>¶</w:t>
      </w:r>
      <w:r w:rsidRPr="0099400E">
        <w:rPr>
          <w:sz w:val="16"/>
        </w:rPr>
        <w:t xml:space="preserve"> “</w:t>
      </w:r>
      <w:r w:rsidRPr="009D0F8F">
        <w:rPr>
          <w:rStyle w:val="TitleChar"/>
        </w:rPr>
        <w:t>Right-wing and left-wing extremist groups</w:t>
      </w:r>
      <w:r w:rsidRPr="00091AB0">
        <w:rPr>
          <w:rStyle w:val="TitleChar"/>
        </w:rPr>
        <w:t xml:space="preserve"> and individuals have been far more likely to acquire toxins and to assemble the makings of radiological weapons than al-Qaida sympathizers</w:t>
      </w:r>
      <w:r w:rsidRPr="0099400E">
        <w:rPr>
          <w:sz w:val="16"/>
        </w:rPr>
        <w:t>,” they said.</w:t>
      </w:r>
    </w:p>
    <w:p w:rsidR="00461EDD" w:rsidRDefault="00461EDD" w:rsidP="00461EDD"/>
    <w:p w:rsidR="00461EDD" w:rsidRDefault="00461EDD" w:rsidP="00461EDD"/>
    <w:p w:rsidR="00461EDD" w:rsidRDefault="00461EDD" w:rsidP="00461EDD"/>
    <w:p w:rsidR="00461EDD" w:rsidRDefault="00461EDD" w:rsidP="00461EDD">
      <w:pPr>
        <w:pStyle w:val="Heading3"/>
      </w:pPr>
      <w:r>
        <w:t>6</w:t>
      </w:r>
    </w:p>
    <w:p w:rsidR="00461EDD" w:rsidRDefault="00461EDD" w:rsidP="00461EDD"/>
    <w:p w:rsidR="00461EDD" w:rsidRDefault="00461EDD" w:rsidP="00461EDD"/>
    <w:p w:rsidR="00461EDD" w:rsidRDefault="00461EDD" w:rsidP="00461EDD">
      <w:pPr>
        <w:pStyle w:val="Heading4"/>
      </w:pPr>
      <w:r>
        <w:t xml:space="preserve">A. Congress will raise the debt ceiling now – but it’ll be a tough fight </w:t>
      </w:r>
    </w:p>
    <w:p w:rsidR="00461EDD" w:rsidRPr="001D4D8F" w:rsidRDefault="00461EDD" w:rsidP="00461EDD">
      <w:proofErr w:type="gramStart"/>
      <w:r w:rsidRPr="001D4D8F">
        <w:rPr>
          <w:rStyle w:val="StyleStyleBold12pt"/>
        </w:rPr>
        <w:t xml:space="preserve">The </w:t>
      </w:r>
      <w:proofErr w:type="spellStart"/>
      <w:r w:rsidRPr="001D4D8F">
        <w:rPr>
          <w:rStyle w:val="StyleStyleBold12pt"/>
        </w:rPr>
        <w:t>Detriot</w:t>
      </w:r>
      <w:proofErr w:type="spellEnd"/>
      <w:r w:rsidRPr="001D4D8F">
        <w:rPr>
          <w:rStyle w:val="StyleStyleBold12pt"/>
        </w:rPr>
        <w:t xml:space="preserve"> News 9/19/13</w:t>
      </w:r>
      <w:r w:rsidRPr="001D4D8F">
        <w:t xml:space="preserve"> (Dale </w:t>
      </w:r>
      <w:proofErr w:type="spellStart"/>
      <w:r w:rsidRPr="001D4D8F">
        <w:t>McFeatters</w:t>
      </w:r>
      <w:proofErr w:type="spellEnd"/>
      <w:r w:rsidRPr="001D4D8F">
        <w:t>, "Another Debt Ceiling Debate?")</w:t>
      </w:r>
      <w:proofErr w:type="gramEnd"/>
    </w:p>
    <w:p w:rsidR="00461EDD" w:rsidRPr="001D4D8F" w:rsidRDefault="00461EDD" w:rsidP="00461EDD">
      <w:pPr>
        <w:rPr>
          <w:rStyle w:val="TitleChar"/>
        </w:rPr>
      </w:pPr>
      <w:r w:rsidRPr="00976F65">
        <w:rPr>
          <w:rStyle w:val="TitleChar"/>
          <w:highlight w:val="green"/>
        </w:rPr>
        <w:t>The tea party</w:t>
      </w:r>
      <w:r w:rsidRPr="001D4D8F">
        <w:rPr>
          <w:rStyle w:val="TitleChar"/>
        </w:rPr>
        <w:t xml:space="preserve">-influenced wing of the House GOP </w:t>
      </w:r>
      <w:r w:rsidRPr="00976F65">
        <w:rPr>
          <w:rStyle w:val="TitleChar"/>
          <w:highlight w:val="green"/>
        </w:rPr>
        <w:t>favors passing the CRs</w:t>
      </w:r>
      <w:r w:rsidRPr="00976F65">
        <w:rPr>
          <w:sz w:val="16"/>
        </w:rPr>
        <w:t xml:space="preserve"> </w:t>
      </w:r>
      <w:r w:rsidRPr="00976F65">
        <w:rPr>
          <w:rStyle w:val="TitleChar"/>
          <w:highlight w:val="green"/>
        </w:rPr>
        <w:t>but cutting any funds</w:t>
      </w:r>
      <w:r w:rsidRPr="00976F65">
        <w:rPr>
          <w:sz w:val="16"/>
        </w:rPr>
        <w:t xml:space="preserve"> in those bills that would go toward paying for Obamacare. About two dozen House Republicans are in favor of this scheme.</w:t>
      </w:r>
      <w:r w:rsidRPr="00976F65">
        <w:rPr>
          <w:sz w:val="12"/>
        </w:rPr>
        <w:t>¶</w:t>
      </w:r>
      <w:r w:rsidRPr="00976F65">
        <w:rPr>
          <w:sz w:val="16"/>
        </w:rPr>
        <w:t xml:space="preserve"> </w:t>
      </w:r>
      <w:proofErr w:type="gramStart"/>
      <w:r w:rsidRPr="00976F65">
        <w:rPr>
          <w:sz w:val="16"/>
        </w:rPr>
        <w:t>But</w:t>
      </w:r>
      <w:proofErr w:type="gramEnd"/>
      <w:r w:rsidRPr="00976F65">
        <w:rPr>
          <w:sz w:val="16"/>
        </w:rPr>
        <w:t xml:space="preserve"> </w:t>
      </w:r>
      <w:r w:rsidRPr="001D4D8F">
        <w:rPr>
          <w:rStyle w:val="TitleChar"/>
        </w:rPr>
        <w:t xml:space="preserve">since </w:t>
      </w:r>
      <w:r w:rsidRPr="00976F65">
        <w:rPr>
          <w:rStyle w:val="TitleChar"/>
          <w:highlight w:val="green"/>
        </w:rPr>
        <w:t>neither</w:t>
      </w:r>
      <w:r w:rsidRPr="001D4D8F">
        <w:rPr>
          <w:rStyle w:val="TitleChar"/>
        </w:rPr>
        <w:t xml:space="preserve"> </w:t>
      </w:r>
      <w:r w:rsidRPr="00976F65">
        <w:rPr>
          <w:sz w:val="16"/>
        </w:rPr>
        <w:t xml:space="preserve">President Barack </w:t>
      </w:r>
      <w:r w:rsidRPr="00976F65">
        <w:rPr>
          <w:rStyle w:val="TitleChar"/>
          <w:highlight w:val="green"/>
        </w:rPr>
        <w:t>Obama nor</w:t>
      </w:r>
      <w:r w:rsidRPr="001D4D8F">
        <w:rPr>
          <w:rStyle w:val="TitleChar"/>
        </w:rPr>
        <w:t xml:space="preserve"> Senate </w:t>
      </w:r>
      <w:r w:rsidRPr="00976F65">
        <w:rPr>
          <w:rStyle w:val="TitleChar"/>
          <w:highlight w:val="green"/>
        </w:rPr>
        <w:t>Democrats</w:t>
      </w:r>
      <w:r w:rsidRPr="001D4D8F">
        <w:rPr>
          <w:rStyle w:val="TitleChar"/>
        </w:rPr>
        <w:t xml:space="preserve"> </w:t>
      </w:r>
      <w:r w:rsidRPr="00976F65">
        <w:rPr>
          <w:rStyle w:val="TitleChar"/>
          <w:highlight w:val="green"/>
        </w:rPr>
        <w:t>would go along with this</w:t>
      </w:r>
      <w:r w:rsidRPr="001D4D8F">
        <w:rPr>
          <w:rStyle w:val="TitleChar"/>
        </w:rPr>
        <w:t>, House Republicans risk shutting down</w:t>
      </w:r>
      <w:r w:rsidRPr="00976F65">
        <w:rPr>
          <w:sz w:val="16"/>
        </w:rPr>
        <w:t xml:space="preserve"> all or parts of </w:t>
      </w:r>
      <w:r w:rsidRPr="001D4D8F">
        <w:rPr>
          <w:rStyle w:val="TitleChar"/>
        </w:rPr>
        <w:t>the government</w:t>
      </w:r>
      <w:r w:rsidRPr="00976F65">
        <w:rPr>
          <w:sz w:val="16"/>
        </w:rPr>
        <w:t>. The House Republicans’ leadership, which bears no love for Obamacare, thinks this is a terrible idea.</w:t>
      </w:r>
      <w:r w:rsidRPr="00976F65">
        <w:rPr>
          <w:sz w:val="12"/>
        </w:rPr>
        <w:t>¶</w:t>
      </w:r>
      <w:r w:rsidRPr="00976F65">
        <w:rPr>
          <w:sz w:val="16"/>
        </w:rPr>
        <w:t xml:space="preserve"> National polls and the GOP’s internal polling show that the public would generally blame Republicans for the shutdown and likely take it out on the party in the next election.</w:t>
      </w:r>
      <w:r w:rsidRPr="00976F65">
        <w:rPr>
          <w:sz w:val="12"/>
        </w:rPr>
        <w:t>¶</w:t>
      </w:r>
      <w:r w:rsidRPr="00976F65">
        <w:rPr>
          <w:sz w:val="16"/>
        </w:rPr>
        <w:t xml:space="preserve"> The beleaguered Republicans who lead the House — Speaker John Boehner, Majority Leader Eric Cantor and whip Kevin McCarthy — prefer to wait until month’s end, when Congress must vote to raise the debt ceiling.</w:t>
      </w:r>
      <w:r w:rsidRPr="00976F65">
        <w:rPr>
          <w:sz w:val="12"/>
        </w:rPr>
        <w:t>¶</w:t>
      </w:r>
      <w:r w:rsidRPr="00976F65">
        <w:rPr>
          <w:sz w:val="16"/>
        </w:rPr>
        <w:t xml:space="preserve"> </w:t>
      </w:r>
      <w:r w:rsidRPr="00976F65">
        <w:rPr>
          <w:rStyle w:val="TitleChar"/>
          <w:highlight w:val="green"/>
        </w:rPr>
        <w:t>Failure to raise the debt limit means the government will begin defaulting</w:t>
      </w:r>
      <w:r w:rsidRPr="001D4D8F">
        <w:rPr>
          <w:rStyle w:val="TitleChar"/>
        </w:rPr>
        <w:t xml:space="preserve"> on its debts</w:t>
      </w:r>
      <w:r w:rsidRPr="00976F65">
        <w:rPr>
          <w:sz w:val="16"/>
        </w:rPr>
        <w:t xml:space="preserve">, with dire and unpredictable consequences. </w:t>
      </w:r>
      <w:r w:rsidRPr="00976F65">
        <w:rPr>
          <w:rStyle w:val="TitleChar"/>
          <w:highlight w:val="green"/>
        </w:rPr>
        <w:t>Boehner has pledged not to let the government default</w:t>
      </w:r>
      <w:r w:rsidRPr="001D4D8F">
        <w:rPr>
          <w:rStyle w:val="TitleChar"/>
        </w:rPr>
        <w:t>.</w:t>
      </w:r>
      <w:r w:rsidRPr="00976F65">
        <w:rPr>
          <w:sz w:val="16"/>
        </w:rPr>
        <w:t xml:space="preserve"> But he wants to tie the increase in the debt ceiling to tax reform, which would likely entail cuts in entitlements — anathema to most Democrats.</w:t>
      </w:r>
      <w:r w:rsidRPr="00976F65">
        <w:rPr>
          <w:sz w:val="12"/>
        </w:rPr>
        <w:t>¶</w:t>
      </w:r>
      <w:r w:rsidRPr="00976F65">
        <w:rPr>
          <w:sz w:val="16"/>
        </w:rPr>
        <w:t xml:space="preserve"> Obama and Senate Democratic leaders say they will not negotiate over the debt limit and have begun making the argument that failing to raise it is unconstitutional and that Congress’ permission might not even be necessary.</w:t>
      </w:r>
      <w:r w:rsidRPr="00976F65">
        <w:rPr>
          <w:sz w:val="12"/>
        </w:rPr>
        <w:t>¶</w:t>
      </w:r>
      <w:r w:rsidRPr="00976F65">
        <w:rPr>
          <w:sz w:val="16"/>
        </w:rPr>
        <w:t xml:space="preserve"> At a sensitive time in the nation’s economic recovery, the administration could face economic chaos. </w:t>
      </w:r>
      <w:r w:rsidRPr="00976F65">
        <w:rPr>
          <w:rStyle w:val="TitleChar"/>
          <w:highlight w:val="green"/>
        </w:rPr>
        <w:t>Younger House Republicans believe Obama would back down</w:t>
      </w:r>
      <w:r w:rsidRPr="001D4D8F">
        <w:rPr>
          <w:rStyle w:val="TitleChar"/>
        </w:rPr>
        <w:t>.</w:t>
      </w:r>
      <w:r w:rsidRPr="00976F65">
        <w:rPr>
          <w:sz w:val="16"/>
        </w:rPr>
        <w:t xml:space="preserve"> However, </w:t>
      </w:r>
      <w:r w:rsidRPr="00976F65">
        <w:rPr>
          <w:rStyle w:val="TitleChar"/>
          <w:highlight w:val="green"/>
        </w:rPr>
        <w:t>faced with growing charges</w:t>
      </w:r>
      <w:r w:rsidRPr="001D4D8F">
        <w:rPr>
          <w:rStyle w:val="TitleChar"/>
        </w:rPr>
        <w:t xml:space="preserve"> </w:t>
      </w:r>
      <w:r w:rsidRPr="00976F65">
        <w:rPr>
          <w:rStyle w:val="TitleChar"/>
          <w:highlight w:val="green"/>
        </w:rPr>
        <w:t>that his leadership is weak</w:t>
      </w:r>
      <w:r w:rsidRPr="001D4D8F">
        <w:rPr>
          <w:rStyle w:val="TitleChar"/>
        </w:rPr>
        <w:t xml:space="preserve"> and uncertain, </w:t>
      </w:r>
      <w:r w:rsidRPr="00976F65">
        <w:rPr>
          <w:rStyle w:val="Emphasis"/>
          <w:highlight w:val="green"/>
        </w:rPr>
        <w:t>the president almost dare not</w:t>
      </w:r>
      <w:r w:rsidRPr="001D4D8F">
        <w:rPr>
          <w:rStyle w:val="Emphasis"/>
        </w:rPr>
        <w:t>.</w:t>
      </w:r>
    </w:p>
    <w:p w:rsidR="00461EDD" w:rsidRPr="001D4D8F" w:rsidRDefault="00461EDD" w:rsidP="00461EDD"/>
    <w:p w:rsidR="00461EDD" w:rsidRDefault="00461EDD" w:rsidP="00461EDD">
      <w:pPr>
        <w:pStyle w:val="Heading4"/>
      </w:pPr>
      <w:r>
        <w:t xml:space="preserve">B. Political capital is key to get the job done </w:t>
      </w:r>
    </w:p>
    <w:p w:rsidR="00461EDD" w:rsidRDefault="00461EDD" w:rsidP="00461EDD">
      <w:pPr>
        <w:rPr>
          <w:sz w:val="16"/>
          <w:szCs w:val="16"/>
        </w:rPr>
      </w:pPr>
      <w:r>
        <w:rPr>
          <w:rStyle w:val="StyleStyleBold12pt"/>
        </w:rPr>
        <w:t>Lillis and Wasson 9/7</w:t>
      </w:r>
      <w:r>
        <w:t xml:space="preserve">, </w:t>
      </w:r>
      <w:r>
        <w:rPr>
          <w:sz w:val="16"/>
          <w:szCs w:val="16"/>
        </w:rPr>
        <w:t xml:space="preserve">Mike, the Hill writer, Erik, the Hill writer, “Fears of wounding Obama weigh heavily on Democrats ahead of vote,” 9/7, http://thehill.com/homenews/house/320829-fears-of-wounding-obama-weigh-heavily-on-democrats#ixzz2fOPUfPNr </w:t>
      </w:r>
    </w:p>
    <w:p w:rsidR="00461EDD" w:rsidRDefault="00461EDD" w:rsidP="00461EDD">
      <w:pPr>
        <w:rPr>
          <w:b/>
          <w:u w:val="single"/>
        </w:rPr>
      </w:pPr>
      <w:r>
        <w:rPr>
          <w:highlight w:val="cyan"/>
          <w:u w:val="single"/>
        </w:rPr>
        <w:t>The prospect of wounding</w:t>
      </w:r>
      <w:r>
        <w:rPr>
          <w:sz w:val="16"/>
        </w:rPr>
        <w:t xml:space="preserve"> President </w:t>
      </w:r>
      <w:r>
        <w:rPr>
          <w:highlight w:val="cyan"/>
          <w:u w:val="single"/>
        </w:rPr>
        <w:t>Obama is weighing heavily</w:t>
      </w:r>
      <w:r>
        <w:rPr>
          <w:sz w:val="16"/>
        </w:rPr>
        <w:t xml:space="preserve"> on Democratic lawmakers as they decide their votes on Syria. </w:t>
      </w:r>
      <w:r>
        <w:rPr>
          <w:b/>
          <w:highlight w:val="cyan"/>
          <w:u w:val="single"/>
        </w:rPr>
        <w:t xml:space="preserve">Obama needs </w:t>
      </w:r>
      <w:r>
        <w:rPr>
          <w:rStyle w:val="Emphasis"/>
          <w:highlight w:val="cyan"/>
        </w:rPr>
        <w:t>all the political capital he can muster</w:t>
      </w:r>
      <w:r>
        <w:rPr>
          <w:b/>
          <w:u w:val="single"/>
        </w:rPr>
        <w:t xml:space="preserve"> heading </w:t>
      </w:r>
      <w:r>
        <w:rPr>
          <w:b/>
          <w:highlight w:val="cyan"/>
          <w:u w:val="single"/>
        </w:rPr>
        <w:t>in</w:t>
      </w:r>
      <w:r>
        <w:rPr>
          <w:b/>
          <w:u w:val="single"/>
        </w:rPr>
        <w:t xml:space="preserve">to </w:t>
      </w:r>
      <w:r>
        <w:rPr>
          <w:b/>
          <w:highlight w:val="cyan"/>
          <w:u w:val="single"/>
        </w:rPr>
        <w:t>bruising battles with the GOP over</w:t>
      </w:r>
      <w:r>
        <w:rPr>
          <w:b/>
          <w:u w:val="single"/>
        </w:rPr>
        <w:t xml:space="preserve"> fiscal spending and </w:t>
      </w:r>
      <w:r>
        <w:rPr>
          <w:b/>
          <w:highlight w:val="cyan"/>
          <w:u w:val="single"/>
        </w:rPr>
        <w:t>the debt ceiling</w:t>
      </w:r>
      <w:r>
        <w:rPr>
          <w:sz w:val="16"/>
        </w:rPr>
        <w:t xml:space="preserve">. </w:t>
      </w:r>
      <w:r>
        <w:rPr>
          <w:u w:val="single"/>
        </w:rPr>
        <w:t>Democrats want Obama</w:t>
      </w:r>
      <w:r>
        <w:rPr>
          <w:sz w:val="16"/>
        </w:rPr>
        <w:t xml:space="preserve"> to use his popularity </w:t>
      </w:r>
      <w:r>
        <w:rPr>
          <w:u w:val="single"/>
        </w:rPr>
        <w:t>to reverse automatic spending cuts</w:t>
      </w:r>
      <w:r>
        <w:rPr>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Pr>
          <w:b/>
          <w:highlight w:val="cyan"/>
          <w:u w:val="single"/>
        </w:rPr>
        <w:t xml:space="preserve">We need a </w:t>
      </w:r>
      <w:r>
        <w:rPr>
          <w:rStyle w:val="Emphasis"/>
          <w:highlight w:val="cyan"/>
        </w:rPr>
        <w:t>maximally strong president</w:t>
      </w:r>
      <w:r>
        <w:rPr>
          <w:b/>
          <w:u w:val="single"/>
        </w:rPr>
        <w:t xml:space="preserve"> to get us </w:t>
      </w:r>
      <w:r>
        <w:rPr>
          <w:b/>
          <w:highlight w:val="cyan"/>
          <w:u w:val="single"/>
        </w:rPr>
        <w:t>through this fiscal thicket</w:t>
      </w:r>
      <w:r>
        <w:rPr>
          <w:b/>
          <w:u w:val="single"/>
        </w:rPr>
        <w:t xml:space="preserve">. </w:t>
      </w:r>
      <w:r>
        <w:rPr>
          <w:b/>
          <w:highlight w:val="cyan"/>
          <w:u w:val="single"/>
        </w:rPr>
        <w:t>These are going to be very difficult votes</w:t>
      </w:r>
      <w:r>
        <w:rPr>
          <w:b/>
          <w:u w:val="single"/>
        </w:rPr>
        <w:t>."</w:t>
      </w:r>
    </w:p>
    <w:p w:rsidR="00461EDD" w:rsidRDefault="00461EDD" w:rsidP="00461EDD"/>
    <w:p w:rsidR="00461EDD" w:rsidRDefault="00461EDD" w:rsidP="00461EDD">
      <w:pPr>
        <w:pStyle w:val="Heading4"/>
      </w:pPr>
      <w:r>
        <w:t>The plan triggers battles that spills-over to government shutdown and US default—that kills the economy and US credibility</w:t>
      </w:r>
    </w:p>
    <w:p w:rsidR="00461EDD" w:rsidRDefault="00461EDD" w:rsidP="00461EDD">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461EDD" w:rsidRPr="00B979E8" w:rsidRDefault="00461EDD" w:rsidP="00461EDD"/>
    <w:p w:rsidR="00461EDD" w:rsidRDefault="00461EDD" w:rsidP="00461EDD">
      <w:r w:rsidRPr="00751AC7">
        <w:rPr>
          <w:sz w:val="16"/>
        </w:rPr>
        <w:t xml:space="preserve">Then </w:t>
      </w:r>
      <w:r w:rsidRPr="00C433A8">
        <w:rPr>
          <w:rStyle w:val="TitleChar"/>
          <w:highlight w:val="cyan"/>
        </w:rPr>
        <w:t>there is</w:t>
      </w:r>
      <w:r w:rsidRPr="00751AC7">
        <w:rPr>
          <w:rStyle w:val="TitleChar"/>
        </w:rPr>
        <w:t xml:space="preserve"> the </w:t>
      </w:r>
      <w:r w:rsidRPr="00C433A8">
        <w:rPr>
          <w:rStyle w:val="Emphasis"/>
          <w:highlight w:val="cyan"/>
        </w:rPr>
        <w:t xml:space="preserve">overload of business on the </w:t>
      </w:r>
      <w:r w:rsidRPr="00751AC7">
        <w:rPr>
          <w:rStyle w:val="Emphasis"/>
        </w:rPr>
        <w:t xml:space="preserve">congressional </w:t>
      </w:r>
      <w:r w:rsidRPr="00C433A8">
        <w:rPr>
          <w:rStyle w:val="Emphasis"/>
          <w:highlight w:val="cyan"/>
        </w:rPr>
        <w:t>agenda</w:t>
      </w:r>
      <w:r w:rsidRPr="00C433A8">
        <w:rPr>
          <w:sz w:val="16"/>
          <w:highlight w:val="cyan"/>
        </w:rPr>
        <w:t xml:space="preserve"> </w:t>
      </w:r>
      <w:r w:rsidRPr="00C433A8">
        <w:rPr>
          <w:rStyle w:val="TitleChar"/>
          <w:highlight w:val="cyan"/>
        </w:rPr>
        <w:t>when the</w:t>
      </w:r>
      <w:r w:rsidRPr="00751AC7">
        <w:rPr>
          <w:rStyle w:val="TitleChar"/>
        </w:rPr>
        <w:t xml:space="preserve"> two </w:t>
      </w:r>
      <w:r w:rsidRPr="00C433A8">
        <w:rPr>
          <w:rStyle w:val="TitleChar"/>
          <w:highlight w:val="cyan"/>
        </w:rPr>
        <w:t>houses return</w:t>
      </w:r>
      <w:r w:rsidRPr="00751AC7">
        <w:rPr>
          <w:sz w:val="16"/>
        </w:rPr>
        <w:t xml:space="preserve"> on Sept. 9 -with only nine legislative days scheduled for action in the </w:t>
      </w:r>
      <w:r w:rsidRPr="00751AC7">
        <w:rPr>
          <w:rStyle w:val="TitleChar"/>
        </w:rPr>
        <w:t>month. We have serious confrontations ahead on spending bills</w:t>
      </w:r>
      <w:r w:rsidRPr="00751AC7">
        <w:rPr>
          <w:sz w:val="16"/>
        </w:rPr>
        <w:t xml:space="preserve"> </w:t>
      </w:r>
      <w:r w:rsidRPr="00751AC7">
        <w:rPr>
          <w:rStyle w:val="TitleChar"/>
        </w:rPr>
        <w:t>and the debt limit</w:t>
      </w:r>
      <w:r w:rsidRPr="00751AC7">
        <w:rPr>
          <w:sz w:val="16"/>
        </w:rPr>
        <w:t xml:space="preserve">, </w:t>
      </w:r>
      <w:r w:rsidRPr="00751AC7">
        <w:rPr>
          <w:rStyle w:val="TitleChar"/>
        </w:rPr>
        <w:t>as the new fiscal year begins</w:t>
      </w:r>
      <w:r w:rsidRPr="00751AC7">
        <w:rPr>
          <w:sz w:val="16"/>
        </w:rPr>
        <w:t xml:space="preserve"> </w:t>
      </w:r>
      <w:r w:rsidRPr="00751AC7">
        <w:rPr>
          <w:rStyle w:val="TitleChar"/>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TitleChar"/>
        </w:rPr>
        <w:t xml:space="preserve">Congress-watchers were wondering how we could possibly deal </w:t>
      </w:r>
      <w:r w:rsidRPr="00C433A8">
        <w:rPr>
          <w:rStyle w:val="TitleChar"/>
          <w:highlight w:val="cyan"/>
        </w:rPr>
        <w:t>with the intense bargaining required to avoid</w:t>
      </w:r>
      <w:r w:rsidRPr="00751AC7">
        <w:rPr>
          <w:sz w:val="16"/>
        </w:rPr>
        <w:t xml:space="preserve"> one or more </w:t>
      </w:r>
      <w:r w:rsidRPr="00751AC7">
        <w:rPr>
          <w:rStyle w:val="TitleChar"/>
        </w:rPr>
        <w:t xml:space="preserve">government </w:t>
      </w:r>
      <w:r w:rsidRPr="00C433A8">
        <w:rPr>
          <w:rStyle w:val="TitleChar"/>
          <w:highlight w:val="cyan"/>
        </w:rPr>
        <w:t>shutdowns and</w:t>
      </w:r>
      <w:r w:rsidRPr="00751AC7">
        <w:rPr>
          <w:sz w:val="16"/>
        </w:rPr>
        <w:t xml:space="preserve">/or a </w:t>
      </w:r>
      <w:r w:rsidRPr="00751AC7">
        <w:rPr>
          <w:rStyle w:val="TitleChar"/>
        </w:rPr>
        <w:t xml:space="preserve">real breach of </w:t>
      </w:r>
      <w:r w:rsidRPr="00C433A8">
        <w:rPr>
          <w:rStyle w:val="TitleChar"/>
          <w:highlight w:val="cyan"/>
        </w:rPr>
        <w:t xml:space="preserve">the debt ceiling, </w:t>
      </w:r>
      <w:r w:rsidRPr="00C433A8">
        <w:rPr>
          <w:rStyle w:val="TitleChar"/>
          <w:b/>
          <w:highlight w:val="cyan"/>
        </w:rPr>
        <w:t xml:space="preserve">with </w:t>
      </w:r>
      <w:r w:rsidRPr="00C433A8">
        <w:rPr>
          <w:rStyle w:val="Emphasis"/>
          <w:highlight w:val="cyan"/>
        </w:rPr>
        <w:t>devastating consequences for American credibility</w:t>
      </w:r>
      <w:r w:rsidRPr="00C433A8">
        <w:rPr>
          <w:rStyle w:val="TitleChar"/>
          <w:b/>
          <w:highlight w:val="cyan"/>
        </w:rPr>
        <w:t xml:space="preserve"> and the </w:t>
      </w:r>
      <w:r w:rsidRPr="00C433A8">
        <w:rPr>
          <w:rStyle w:val="Emphasis"/>
          <w:highlight w:val="cyan"/>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C433A8">
        <w:rPr>
          <w:rStyle w:val="TitleChar"/>
          <w:b/>
          <w:highlight w:val="cyan"/>
        </w:rPr>
        <w:t xml:space="preserve">Avoiding this </w:t>
      </w:r>
      <w:r w:rsidRPr="00751AC7">
        <w:rPr>
          <w:rStyle w:val="TitleChar"/>
          <w:b/>
        </w:rPr>
        <w:t xml:space="preserve">end-game bargaining </w:t>
      </w:r>
      <w:r w:rsidRPr="00C433A8">
        <w:rPr>
          <w:rStyle w:val="TitleChar"/>
          <w:b/>
          <w:highlight w:val="cyan"/>
        </w:rPr>
        <w:t>will require</w:t>
      </w:r>
      <w:r w:rsidRPr="00751AC7">
        <w:rPr>
          <w:rStyle w:val="TitleChar"/>
        </w:rPr>
        <w:t xml:space="preserve"> the </w:t>
      </w:r>
      <w:r w:rsidRPr="00C433A8">
        <w:rPr>
          <w:rStyle w:val="Emphasis"/>
          <w:highlight w:val="cyan"/>
        </w:rPr>
        <w:t>unwavering attention</w:t>
      </w:r>
      <w:r w:rsidRPr="00C433A8">
        <w:rPr>
          <w:rStyle w:val="TitleChar"/>
          <w:highlight w:val="cyan"/>
        </w:rPr>
        <w:t xml:space="preserve"> of the</w:t>
      </w:r>
      <w:r w:rsidRPr="00751AC7">
        <w:rPr>
          <w:rStyle w:val="TitleChar"/>
        </w:rPr>
        <w:t xml:space="preserve"> same top </w:t>
      </w:r>
      <w:r w:rsidRPr="00C433A8">
        <w:rPr>
          <w:rStyle w:val="TitleChar"/>
          <w:highlight w:val="cyan"/>
        </w:rPr>
        <w:t>leaders in the executive and legislative branches who will be deeply enmeshed</w:t>
      </w:r>
      <w:r w:rsidRPr="00751AC7">
        <w:rPr>
          <w:sz w:val="16"/>
        </w:rPr>
        <w:t xml:space="preserve"> in the Syria </w:t>
      </w:r>
      <w:r w:rsidRPr="00751AC7">
        <w:rPr>
          <w:rStyle w:val="TitleChar"/>
        </w:rPr>
        <w:t>debate</w:t>
      </w:r>
      <w:r w:rsidRPr="00751AC7">
        <w:rPr>
          <w:sz w:val="16"/>
        </w:rPr>
        <w:t xml:space="preserve">. The </w:t>
      </w:r>
      <w:r w:rsidRPr="00751AC7">
        <w:rPr>
          <w:rStyle w:val="TitleChar"/>
        </w:rPr>
        <w:t>possibility</w:t>
      </w:r>
      <w:r w:rsidRPr="00751AC7">
        <w:rPr>
          <w:sz w:val="16"/>
        </w:rPr>
        <w:t xml:space="preserve"> </w:t>
      </w:r>
      <w:r w:rsidRPr="00310206">
        <w:rPr>
          <w:sz w:val="16"/>
        </w:rPr>
        <w:t xml:space="preserve">-even </w:t>
      </w:r>
      <w:r w:rsidRPr="00310206">
        <w:rPr>
          <w:rStyle w:val="TitleChar"/>
        </w:rPr>
        <w:t>probability</w:t>
      </w:r>
      <w:r w:rsidRPr="00310206">
        <w:rPr>
          <w:sz w:val="16"/>
        </w:rPr>
        <w:t xml:space="preserve"> -</w:t>
      </w:r>
      <w:r w:rsidRPr="00310206">
        <w:rPr>
          <w:rStyle w:val="TitleChar"/>
        </w:rPr>
        <w:t>of disruptions caused by partial</w:t>
      </w:r>
      <w:r w:rsidRPr="00751AC7">
        <w:rPr>
          <w:rStyle w:val="TitleChar"/>
        </w:rPr>
        <w:t xml:space="preserve"> </w:t>
      </w:r>
      <w:r w:rsidRPr="00C433A8">
        <w:rPr>
          <w:rStyle w:val="Emphasis"/>
          <w:highlight w:val="cyan"/>
        </w:rPr>
        <w:t>shutdowns</w:t>
      </w:r>
      <w:r w:rsidRPr="00751AC7">
        <w:rPr>
          <w:sz w:val="16"/>
        </w:rPr>
        <w:t xml:space="preserve"> could</w:t>
      </w:r>
      <w:r w:rsidRPr="00751AC7">
        <w:rPr>
          <w:rStyle w:val="TitleChar"/>
        </w:rPr>
        <w:t xml:space="preserve"> </w:t>
      </w:r>
      <w:r w:rsidRPr="00C433A8">
        <w:rPr>
          <w:rStyle w:val="Emphasis"/>
          <w:highlight w:val="cyan"/>
        </w:rPr>
        <w:t>complicate</w:t>
      </w:r>
      <w:r w:rsidRPr="00751AC7">
        <w:rPr>
          <w:rStyle w:val="Emphasis"/>
        </w:rPr>
        <w:t xml:space="preserve"> any </w:t>
      </w:r>
      <w:r w:rsidRPr="00C433A8">
        <w:rPr>
          <w:rStyle w:val="Emphasis"/>
          <w:highlight w:val="cyan"/>
        </w:rPr>
        <w:t>military actions</w:t>
      </w:r>
      <w:r w:rsidRPr="00751AC7">
        <w:rPr>
          <w:sz w:val="16"/>
        </w:rPr>
        <w:t xml:space="preserve">. </w:t>
      </w:r>
      <w:r w:rsidRPr="00310206">
        <w:rPr>
          <w:rStyle w:val="TitleChar"/>
        </w:rPr>
        <w:t>The possibility is also great that th</w:t>
      </w:r>
      <w:r w:rsidRPr="00751AC7">
        <w:rPr>
          <w:rStyle w:val="TitleChar"/>
        </w:rPr>
        <w:t xml:space="preserve">e </w:t>
      </w:r>
      <w:r w:rsidRPr="00C433A8">
        <w:rPr>
          <w:rStyle w:val="TitleChar"/>
          <w:highlight w:val="cyan"/>
        </w:rPr>
        <w:t>rancor</w:t>
      </w:r>
      <w:r w:rsidRPr="00751AC7">
        <w:rPr>
          <w:rStyle w:val="TitleChar"/>
        </w:rPr>
        <w:t xml:space="preserve"> that will accompany the showdowns over fiscal policy </w:t>
      </w:r>
      <w:r w:rsidRPr="00C433A8">
        <w:rPr>
          <w:rStyle w:val="TitleChar"/>
          <w:highlight w:val="cyan"/>
        </w:rPr>
        <w:t xml:space="preserve">will </w:t>
      </w:r>
      <w:r w:rsidRPr="00C433A8">
        <w:rPr>
          <w:rStyle w:val="Emphasis"/>
          <w:highlight w:val="cyan"/>
        </w:rPr>
        <w:t>bleed over into the debate</w:t>
      </w:r>
      <w:r w:rsidRPr="00751AC7">
        <w:rPr>
          <w:sz w:val="16"/>
        </w:rPr>
        <w:t xml:space="preserve"> about America and Syria.</w:t>
      </w:r>
    </w:p>
    <w:p w:rsidR="00461EDD" w:rsidRDefault="00461EDD" w:rsidP="00461EDD"/>
    <w:p w:rsidR="00461EDD" w:rsidRPr="00552B71" w:rsidRDefault="00461EDD" w:rsidP="00461EDD">
      <w:pPr>
        <w:pStyle w:val="Heading4"/>
      </w:pPr>
      <w:r w:rsidRPr="00552B71">
        <w:t>Economic collapse causes nuclear war</w:t>
      </w:r>
    </w:p>
    <w:p w:rsidR="00461EDD" w:rsidRPr="00552B71" w:rsidRDefault="00461EDD" w:rsidP="00461EDD">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461EDD" w:rsidRPr="00552B71" w:rsidRDefault="00461EDD" w:rsidP="00461EDD">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461EDD" w:rsidRPr="00552B71" w:rsidRDefault="00461EDD" w:rsidP="00461EDD">
      <w:pPr>
        <w:rPr>
          <w:rStyle w:val="TitleChar"/>
        </w:rPr>
      </w:pPr>
      <w:r w:rsidRPr="00552B71">
        <w:rPr>
          <w:rStyle w:val="TitleChar"/>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TitleChar"/>
        </w:rPr>
        <w:t xml:space="preserve">One or more of the acute tensions apparent today </w:t>
      </w:r>
      <w:r w:rsidRPr="00552B71">
        <w:rPr>
          <w:rStyle w:val="TitleChar"/>
          <w:bdr w:val="single" w:sz="4" w:space="0" w:color="auto"/>
        </w:rPr>
        <w:t xml:space="preserve">evolves </w:t>
      </w:r>
      <w:r w:rsidRPr="00552B71">
        <w:rPr>
          <w:rStyle w:val="TitleChar"/>
        </w:rPr>
        <w:t xml:space="preserve">into an open and traditional conflict between states, perhaps even </w:t>
      </w:r>
      <w:r w:rsidRPr="00552B71">
        <w:rPr>
          <w:rStyle w:val="TitleChar"/>
          <w:b/>
        </w:rPr>
        <w:t xml:space="preserve">involving </w:t>
      </w:r>
      <w:r w:rsidRPr="00976F65">
        <w:rPr>
          <w:rStyle w:val="TitleChar"/>
          <w:b/>
          <w:highlight w:val="green"/>
        </w:rPr>
        <w:t>the use of nuclear weapons</w:t>
      </w:r>
      <w:r w:rsidRPr="00552B71">
        <w:rPr>
          <w:rStyle w:val="TitleChar"/>
        </w:rPr>
        <w:t>.</w:t>
      </w:r>
      <w:proofErr w:type="gramEnd"/>
      <w:r w:rsidRPr="00552B71">
        <w:rPr>
          <w:rStyle w:val="TitleChar"/>
        </w:rPr>
        <w:t xml:space="preserve"> The crisis </w:t>
      </w:r>
      <w:r w:rsidRPr="00976F65">
        <w:rPr>
          <w:rStyle w:val="TitleChar"/>
          <w:highlight w:val="green"/>
        </w:rPr>
        <w:t>might be triggered by a</w:t>
      </w:r>
      <w:r w:rsidRPr="00552B71">
        <w:rPr>
          <w:rStyle w:val="TitleChar"/>
        </w:rPr>
        <w:t xml:space="preserve"> collapse of the global economic and financial system, the vulnerability of which we have just experienced, and the prospect of a </w:t>
      </w:r>
      <w:r w:rsidRPr="00976F65">
        <w:rPr>
          <w:rStyle w:val="TitleChar"/>
          <w:highlight w:val="green"/>
        </w:rPr>
        <w:t>second Great Depression, with consequences</w:t>
      </w:r>
      <w:r w:rsidRPr="00552B71">
        <w:rPr>
          <w:rStyle w:val="TitleChar"/>
        </w:rPr>
        <w:t xml:space="preserve"> for peace and democracy </w:t>
      </w:r>
      <w:r w:rsidRPr="00976F65">
        <w:rPr>
          <w:rStyle w:val="TitleChar"/>
          <w:highlight w:val="green"/>
        </w:rPr>
        <w:t>similar to</w:t>
      </w:r>
      <w:r w:rsidRPr="00552B71">
        <w:rPr>
          <w:rStyle w:val="TitleChar"/>
        </w:rPr>
        <w:t xml:space="preserve"> those of </w:t>
      </w:r>
      <w:r w:rsidRPr="00976F65">
        <w:rPr>
          <w:rStyle w:val="TitleChar"/>
          <w:highlight w:val="green"/>
        </w:rPr>
        <w:t>the first</w:t>
      </w:r>
      <w:r w:rsidRPr="00552B71">
        <w:t xml:space="preserve">. Whatever the trigger, the unlimited exercise of national sovereignty, </w:t>
      </w:r>
      <w:r w:rsidRPr="00552B71">
        <w:rPr>
          <w:rStyle w:val="TitleChar"/>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TitleChar"/>
        </w:rPr>
        <w:t>ore likely conflicts, such as between Israel and Iran or India and Pakistan, have potential religious dimensions</w:t>
      </w:r>
      <w:r w:rsidRPr="00552B71">
        <w:t>.</w:t>
      </w:r>
      <w:proofErr w:type="gramEnd"/>
      <w:r w:rsidRPr="00552B71">
        <w:t xml:space="preserve"> Short of war, </w:t>
      </w:r>
      <w:r w:rsidRPr="00976F65">
        <w:rPr>
          <w:rStyle w:val="TitleChar"/>
          <w:highlight w:val="green"/>
        </w:rPr>
        <w:t>tensions</w:t>
      </w:r>
      <w:r w:rsidRPr="00552B71">
        <w:rPr>
          <w:rStyle w:val="TitleChar"/>
        </w:rPr>
        <w:t xml:space="preserve"> such as those related to immigration </w:t>
      </w:r>
      <w:r w:rsidRPr="00976F65">
        <w:rPr>
          <w:rStyle w:val="TitleChar"/>
          <w:highlight w:val="green"/>
        </w:rPr>
        <w:t xml:space="preserve">might become </w:t>
      </w:r>
      <w:r w:rsidRPr="00976F65">
        <w:rPr>
          <w:rStyle w:val="TitleChar"/>
          <w:highlight w:val="green"/>
          <w:bdr w:val="single" w:sz="4" w:space="0" w:color="auto"/>
        </w:rPr>
        <w:t>unbearable</w:t>
      </w:r>
      <w:r w:rsidRPr="00552B71">
        <w:rPr>
          <w:rStyle w:val="TitleChar"/>
        </w:rPr>
        <w:t>. Familiar issues of creed and identity could be exacerbated</w:t>
      </w:r>
      <w:r w:rsidRPr="00552B71">
        <w:t xml:space="preserve">. One way or another, </w:t>
      </w:r>
      <w:r w:rsidRPr="00976F65">
        <w:rPr>
          <w:rStyle w:val="TitleChar"/>
          <w:highlight w:val="green"/>
        </w:rPr>
        <w:t>the</w:t>
      </w:r>
      <w:r w:rsidRPr="00552B71">
        <w:rPr>
          <w:rStyle w:val="TitleChar"/>
        </w:rPr>
        <w:t xml:space="preserve"> secular </w:t>
      </w:r>
      <w:r w:rsidRPr="00976F65">
        <w:rPr>
          <w:rStyle w:val="TitleChar"/>
          <w:b/>
          <w:highlight w:val="green"/>
        </w:rPr>
        <w:t>rational approach would be sidestepped</w:t>
      </w:r>
      <w:r w:rsidRPr="00976F65">
        <w:rPr>
          <w:rStyle w:val="TitleChar"/>
          <w:highlight w:val="green"/>
        </w:rPr>
        <w:t xml:space="preserve"> by a return to</w:t>
      </w:r>
      <w:r w:rsidRPr="00552B71">
        <w:rPr>
          <w:rStyle w:val="TitleChar"/>
        </w:rPr>
        <w:t xml:space="preserve"> theocratic absolutes, competing or converging with secular absolutes such as </w:t>
      </w:r>
      <w:r w:rsidRPr="00976F65">
        <w:rPr>
          <w:rStyle w:val="TitleChar"/>
          <w:highlight w:val="green"/>
        </w:rPr>
        <w:t>unbridled nationalism</w:t>
      </w:r>
      <w:r w:rsidRPr="00552B71">
        <w:rPr>
          <w:rStyle w:val="TitleChar"/>
        </w:rPr>
        <w:t>.</w:t>
      </w:r>
    </w:p>
    <w:p w:rsidR="00461EDD" w:rsidRPr="006E0DF7" w:rsidRDefault="00461EDD" w:rsidP="00461EDD"/>
    <w:p w:rsidR="00461EDD" w:rsidRPr="00694A11" w:rsidRDefault="00461EDD" w:rsidP="00461EDD"/>
    <w:p w:rsidR="00461EDD" w:rsidRDefault="00461EDD" w:rsidP="00461EDD"/>
    <w:p w:rsidR="00461EDD" w:rsidRDefault="00461EDD" w:rsidP="00461EDD"/>
    <w:p w:rsidR="00461EDD" w:rsidRDefault="00461EDD" w:rsidP="00461EDD"/>
    <w:p w:rsidR="00461EDD" w:rsidRDefault="00461EDD" w:rsidP="00461EDD"/>
    <w:p w:rsidR="00461EDD" w:rsidRPr="003E184E" w:rsidRDefault="00461EDD" w:rsidP="00461EDD"/>
    <w:p w:rsidR="00461EDD" w:rsidRPr="009E55BC" w:rsidRDefault="00461EDD" w:rsidP="00461EDD"/>
    <w:p w:rsidR="00461EDD" w:rsidRDefault="00461EDD" w:rsidP="00461EDD">
      <w:pPr>
        <w:pStyle w:val="Heading3"/>
      </w:pPr>
      <w:r>
        <w:t>Solvency</w:t>
      </w:r>
    </w:p>
    <w:p w:rsidR="00461EDD" w:rsidRDefault="00461EDD" w:rsidP="00461EDD">
      <w:pPr>
        <w:pStyle w:val="Heading4"/>
      </w:pPr>
      <w:r>
        <w:t>Obama can circumvent the plan- covert loopholes are inevitable</w:t>
      </w:r>
    </w:p>
    <w:p w:rsidR="00461EDD" w:rsidRDefault="00461EDD" w:rsidP="00461EDD">
      <w:proofErr w:type="spellStart"/>
      <w:r w:rsidRPr="00BA4573">
        <w:rPr>
          <w:b/>
        </w:rPr>
        <w:t>Lohmann</w:t>
      </w:r>
      <w:proofErr w:type="spellEnd"/>
      <w:r w:rsidRPr="00BA4573">
        <w:rPr>
          <w:b/>
        </w:rPr>
        <w:t xml:space="preserve"> 1-28</w:t>
      </w:r>
      <w:r>
        <w:t xml:space="preserve">-13 [Julia, director of the Harvard Law National Security Research Committee, BA in political science from the University of California, Berkeley, “Distinguishing CIA-Led from Military-Led Targeted Killings,” </w:t>
      </w:r>
      <w:hyperlink r:id="rId20" w:history="1">
        <w:r>
          <w:rPr>
            <w:rStyle w:val="Hyperlink"/>
          </w:rPr>
          <w:t>http://www.lawfareblog.com/wiki/the-lawfare-wiki-document-library/targeted-killing/effects-of-particular-tactic-on-issues-related-to-targeted-killings/</w:t>
        </w:r>
      </w:hyperlink>
      <w:r>
        <w:t>]</w:t>
      </w:r>
    </w:p>
    <w:p w:rsidR="00461EDD" w:rsidRPr="00BA4573" w:rsidRDefault="00461EDD" w:rsidP="00461EDD"/>
    <w:p w:rsidR="00461EDD" w:rsidRDefault="00461EDD" w:rsidP="00461EDD">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964925">
        <w:rPr>
          <w:highlight w:val="yellow"/>
          <w:u w:val="single"/>
        </w:rPr>
        <w:t>targeted killings may fall into</w:t>
      </w:r>
      <w:r w:rsidRPr="00964925">
        <w:rPr>
          <w:sz w:val="16"/>
          <w:highlight w:val="yellow"/>
        </w:rPr>
        <w:t xml:space="preserve"> </w:t>
      </w:r>
      <w:r w:rsidRPr="00964925">
        <w:rPr>
          <w:sz w:val="16"/>
        </w:rPr>
        <w:t xml:space="preserve">one of the </w:t>
      </w:r>
      <w:r w:rsidRPr="00964925">
        <w:rPr>
          <w:highlight w:val="yellow"/>
          <w:u w:val="single"/>
        </w:rPr>
        <w:t>CAS exceptions</w:t>
      </w:r>
      <w:r w:rsidRPr="00964925">
        <w:rPr>
          <w:sz w:val="16"/>
        </w:rPr>
        <w:t>—for instance, that for traditional military activities—</w:t>
      </w:r>
      <w:r w:rsidRPr="00964925">
        <w:rPr>
          <w:highlight w:val="yellow"/>
          <w:u w:val="single"/>
        </w:rPr>
        <w:t xml:space="preserve">so </w:t>
      </w:r>
      <w:r w:rsidRPr="008C073A">
        <w:rPr>
          <w:u w:val="single"/>
        </w:rPr>
        <w:t xml:space="preserve">that the statute’s </w:t>
      </w:r>
      <w:r w:rsidRPr="00964925">
        <w:rPr>
          <w:highlight w:val="yellow"/>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964925">
        <w:rPr>
          <w:highlight w:val="yellow"/>
          <w:u w:val="single"/>
        </w:rPr>
        <w:t>Such activities are exempted from</w:t>
      </w:r>
      <w:r w:rsidRPr="00964925">
        <w:rPr>
          <w:sz w:val="16"/>
          <w:highlight w:val="yellow"/>
        </w:rPr>
        <w:t xml:space="preserve"> </w:t>
      </w:r>
      <w:r w:rsidRPr="00964925">
        <w:rPr>
          <w:sz w:val="16"/>
        </w:rPr>
        <w:t xml:space="preserve">the CAS’s presidential finding and authorization requirements, as well as its </w:t>
      </w:r>
      <w:r w:rsidRPr="00964925">
        <w:rPr>
          <w:highlight w:val="yellow"/>
          <w:u w:val="single"/>
        </w:rPr>
        <w:t>congressional reporting rules</w:t>
      </w:r>
      <w:r w:rsidRPr="00964925">
        <w:rPr>
          <w:sz w:val="16"/>
        </w:rPr>
        <w:t>.</w:t>
      </w:r>
      <w:r w:rsidRPr="00964925">
        <w:rPr>
          <w:sz w:val="12"/>
        </w:rPr>
        <w:t>¶</w:t>
      </w:r>
      <w:r w:rsidRPr="00964925">
        <w:rPr>
          <w:sz w:val="16"/>
        </w:rPr>
        <w:t xml:space="preserve"> </w:t>
      </w:r>
      <w:proofErr w:type="gramStart"/>
      <w:r w:rsidRPr="00964925">
        <w:rPr>
          <w:highlight w:val="yellow"/>
          <w:u w:val="single"/>
        </w:rPr>
        <w:t>Because</w:t>
      </w:r>
      <w:proofErr w:type="gramEnd"/>
      <w:r w:rsidRPr="00964925">
        <w:rPr>
          <w:highlight w:val="yellow"/>
          <w:u w:val="single"/>
        </w:rPr>
        <w:t xml:space="preserve"> such</w:t>
      </w:r>
      <w:r w:rsidRPr="00964925">
        <w:rPr>
          <w:sz w:val="16"/>
          <w:highlight w:val="yellow"/>
        </w:rPr>
        <w:t xml:space="preserve"> </w:t>
      </w:r>
      <w:r w:rsidRPr="00964925">
        <w:rPr>
          <w:sz w:val="16"/>
        </w:rPr>
        <w:t xml:space="preserve">unacknowledged military </w:t>
      </w:r>
      <w:r w:rsidRPr="00964925">
        <w:rPr>
          <w:highlight w:val="yellow"/>
          <w:u w:val="single"/>
        </w:rPr>
        <w:t>operations are</w:t>
      </w:r>
      <w:r w:rsidRPr="00964925">
        <w:rPr>
          <w:sz w:val="16"/>
        </w:rPr>
        <w:t xml:space="preserve">, in many respects, </w:t>
      </w:r>
      <w:r w:rsidRPr="00964925">
        <w:rPr>
          <w:highlight w:val="yellow"/>
          <w:u w:val="single"/>
        </w:rPr>
        <w:t>indistinguishable from traditional covert actions</w:t>
      </w:r>
      <w:r w:rsidRPr="00964925">
        <w:rPr>
          <w:sz w:val="16"/>
        </w:rPr>
        <w:t xml:space="preserve"> conducted by the CIA, </w:t>
      </w:r>
      <w:r w:rsidRPr="007D0E35">
        <w:rPr>
          <w:rStyle w:val="Emphasis"/>
          <w:highlight w:val="yellow"/>
        </w:rPr>
        <w:t>this</w:t>
      </w:r>
      <w:r w:rsidRPr="00964925">
        <w:rPr>
          <w:sz w:val="16"/>
          <w:highlight w:val="yellow"/>
        </w:rPr>
        <w:t xml:space="preserve"> </w:t>
      </w:r>
      <w:r w:rsidRPr="00964925">
        <w:rPr>
          <w:sz w:val="16"/>
        </w:rPr>
        <w:t xml:space="preserve">exception </w:t>
      </w:r>
      <w:r w:rsidRPr="007D0E35">
        <w:rPr>
          <w:rStyle w:val="Emphasis"/>
          <w:highlight w:val="yellow"/>
        </w:rPr>
        <w:t>may provide a “loophole” allowing the President to circumvent existing oversight mechanisms</w:t>
      </w:r>
      <w:r w:rsidRPr="00964925">
        <w:rPr>
          <w:highlight w:val="yellow"/>
          <w:u w:val="single"/>
        </w:rPr>
        <w:t xml:space="preserve"> without </w:t>
      </w:r>
      <w:r w:rsidRPr="00BA4573">
        <w:rPr>
          <w:u w:val="single"/>
        </w:rPr>
        <w:t xml:space="preserve">substantively </w:t>
      </w:r>
      <w:r w:rsidRPr="00964925">
        <w:rPr>
          <w:highlight w:val="yellow"/>
          <w:u w:val="single"/>
        </w:rPr>
        <w:t xml:space="preserve">changing </w:t>
      </w:r>
      <w:r w:rsidRPr="00BA4573">
        <w:rPr>
          <w:u w:val="single"/>
        </w:rPr>
        <w:t xml:space="preserve">his </w:t>
      </w:r>
      <w:r w:rsidRPr="00964925">
        <w:rPr>
          <w:highlight w:val="yellow"/>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964925">
        <w:rPr>
          <w:rStyle w:val="Emphasis"/>
          <w:highlight w:val="yellow"/>
        </w:rPr>
        <w:t>regulation</w:t>
      </w:r>
      <w:r w:rsidRPr="00964925">
        <w:rPr>
          <w:highlight w:val="yellow"/>
          <w:u w:val="single"/>
        </w:rPr>
        <w:t xml:space="preserve"> </w:t>
      </w:r>
      <w:r w:rsidRPr="00B0422F">
        <w:rPr>
          <w:u w:val="single"/>
        </w:rPr>
        <w:t>and</w:t>
      </w:r>
      <w:r w:rsidRPr="00964925">
        <w:rPr>
          <w:sz w:val="16"/>
        </w:rPr>
        <w:t xml:space="preserve"> arguably </w:t>
      </w:r>
      <w:r w:rsidRPr="00964925">
        <w:rPr>
          <w:rStyle w:val="Emphasis"/>
          <w:highlight w:val="yellow"/>
        </w:rPr>
        <w:t>could be changed or revoked by the President at any time</w:t>
      </w:r>
      <w:r w:rsidRPr="00964925">
        <w:rPr>
          <w:sz w:val="16"/>
        </w:rPr>
        <w:t xml:space="preserve">. Moreover, </w:t>
      </w:r>
      <w:r w:rsidRPr="00964925">
        <w:rPr>
          <w:rStyle w:val="Emphasis"/>
          <w:highlight w:val="yellow"/>
        </w:rPr>
        <w:t>this internal Executive Branch process does not involve Congress or the Judiciary</w:t>
      </w:r>
      <w:r w:rsidRPr="00964925">
        <w:rPr>
          <w:sz w:val="16"/>
          <w:highlight w:val="yellow"/>
        </w:rPr>
        <w:t xml:space="preserve"> </w:t>
      </w:r>
      <w:r w:rsidRPr="00964925">
        <w:rPr>
          <w:sz w:val="16"/>
        </w:rPr>
        <w:t xml:space="preserve">in either ex ante or ex post </w:t>
      </w:r>
      <w:r w:rsidRPr="00964925">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964925">
        <w:rPr>
          <w:rStyle w:val="Emphasis"/>
          <w:highlight w:val="yellow"/>
        </w:rPr>
        <w:t>it may be insufficient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
    <w:p w:rsidR="00461EDD" w:rsidRDefault="00461EDD" w:rsidP="00461EDD">
      <w:pPr>
        <w:rPr>
          <w:sz w:val="16"/>
        </w:rPr>
      </w:pPr>
    </w:p>
    <w:p w:rsidR="00461EDD" w:rsidRDefault="00461EDD" w:rsidP="00461EDD">
      <w:pPr>
        <w:pStyle w:val="Heading4"/>
      </w:pPr>
      <w:r w:rsidRPr="00AA6102">
        <w:rPr>
          <w:i/>
        </w:rPr>
        <w:t>Deference means</w:t>
      </w:r>
      <w:r>
        <w:t xml:space="preserve"> Courts fail at executive restrictions and enforcement- empirics</w:t>
      </w:r>
    </w:p>
    <w:p w:rsidR="00461EDD" w:rsidRDefault="00461EDD" w:rsidP="00461EDD">
      <w:proofErr w:type="spellStart"/>
      <w:r w:rsidRPr="00D13864">
        <w:rPr>
          <w:b/>
        </w:rPr>
        <w:t>Druck</w:t>
      </w:r>
      <w:proofErr w:type="spellEnd"/>
      <w:r w:rsidRPr="00D13864">
        <w:rPr>
          <w:b/>
        </w:rPr>
        <w:t xml:space="preserve"> ‘12</w:t>
      </w:r>
      <w:r>
        <w:t xml:space="preserve"> [Judah A. </w:t>
      </w:r>
      <w:proofErr w:type="spellStart"/>
      <w:r>
        <w:t>Druck</w:t>
      </w:r>
      <w:proofErr w:type="spellEnd"/>
      <w:r>
        <w:t xml:space="preserve">, law associate at Sullivan &amp; Cromwell LLP, Cornell Law School graduate, magna cum laude graduate from Brandeis University, “Droning On: The War Powers Resolution and the Numbing Effect of Technology-Driven Warfare,” </w:t>
      </w:r>
      <w:hyperlink r:id="rId21" w:history="1">
        <w:r>
          <w:rPr>
            <w:rStyle w:val="Hyperlink"/>
          </w:rPr>
          <w:t>http://www.lawschool.cornell.edu/research/cornell-law-review/upload/Druck-final.pdf</w:t>
        </w:r>
      </w:hyperlink>
      <w:r>
        <w:t>]</w:t>
      </w:r>
    </w:p>
    <w:p w:rsidR="00461EDD" w:rsidRPr="002F6BB5" w:rsidRDefault="00461EDD" w:rsidP="00461EDD"/>
    <w:p w:rsidR="00461EDD" w:rsidRPr="00B86D05" w:rsidRDefault="00461EDD" w:rsidP="00461EDD">
      <w:pPr>
        <w:rPr>
          <w:sz w:val="16"/>
        </w:rPr>
      </w:pPr>
      <w:r w:rsidRPr="00B86D05">
        <w:rPr>
          <w:sz w:val="16"/>
        </w:rPr>
        <w:t>By now, the general pattern concerning presidential treatment of</w:t>
      </w:r>
      <w:r w:rsidRPr="00B86D05">
        <w:rPr>
          <w:sz w:val="12"/>
        </w:rPr>
        <w:t>¶</w:t>
      </w:r>
      <w:r w:rsidRPr="00B86D05">
        <w:rPr>
          <w:sz w:val="16"/>
        </w:rPr>
        <w:t xml:space="preserve"> the WPR should be clear: </w:t>
      </w:r>
      <w:r w:rsidRPr="00CE464E">
        <w:rPr>
          <w:highlight w:val="yellow"/>
          <w:u w:val="single"/>
        </w:rPr>
        <w:t>when faced with</w:t>
      </w:r>
      <w:r w:rsidRPr="00B86D05">
        <w:rPr>
          <w:sz w:val="16"/>
        </w:rPr>
        <w:t xml:space="preserve"> a situation in which </w:t>
      </w:r>
      <w:r w:rsidRPr="00CE464E">
        <w:rPr>
          <w:highlight w:val="yellow"/>
          <w:u w:val="single"/>
        </w:rPr>
        <w:t>the</w:t>
      </w:r>
      <w:r w:rsidRPr="00CE464E">
        <w:rPr>
          <w:sz w:val="12"/>
          <w:highlight w:val="yellow"/>
        </w:rPr>
        <w:t>¶</w:t>
      </w:r>
      <w:r w:rsidRPr="00CE464E">
        <w:rPr>
          <w:sz w:val="16"/>
          <w:highlight w:val="yellow"/>
        </w:rPr>
        <w:t xml:space="preserve"> </w:t>
      </w:r>
      <w:r w:rsidRPr="00CE464E">
        <w:rPr>
          <w:highlight w:val="yellow"/>
          <w:u w:val="single"/>
        </w:rPr>
        <w:t>WPR</w:t>
      </w:r>
      <w:r w:rsidRPr="00B86D05">
        <w:rPr>
          <w:sz w:val="16"/>
        </w:rPr>
        <w:t xml:space="preserve"> should, by its own terms, come into play, </w:t>
      </w:r>
      <w:proofErr w:type="gramStart"/>
      <w:r w:rsidRPr="00CE464E">
        <w:rPr>
          <w:highlight w:val="yellow"/>
          <w:u w:val="single"/>
        </w:rPr>
        <w:t>presidents</w:t>
      </w:r>
      <w:proofErr w:type="gramEnd"/>
      <w:r w:rsidRPr="00CE464E">
        <w:rPr>
          <w:highlight w:val="yellow"/>
          <w:u w:val="single"/>
        </w:rPr>
        <w:t xml:space="preserve"> circumvent</w:t>
      </w:r>
      <w:r w:rsidRPr="00B86D05">
        <w:rPr>
          <w:sz w:val="12"/>
        </w:rPr>
        <w:t>¶</w:t>
      </w:r>
      <w:r w:rsidRPr="00150E80">
        <w:rPr>
          <w:sz w:val="12"/>
          <w:u w:val="single"/>
        </w:rPr>
        <w:t xml:space="preserve"> </w:t>
      </w:r>
      <w:r w:rsidRPr="00150E80">
        <w:rPr>
          <w:u w:val="single"/>
        </w:rPr>
        <w:t>its application by proffering questionable legal analyses</w:t>
      </w:r>
      <w:r w:rsidRPr="00B86D05">
        <w:rPr>
          <w:sz w:val="16"/>
        </w:rPr>
        <w:t>. Yet, as was</w:t>
      </w:r>
      <w:r w:rsidRPr="00B86D05">
        <w:rPr>
          <w:sz w:val="12"/>
        </w:rPr>
        <w:t>¶</w:t>
      </w:r>
      <w:r w:rsidRPr="00B86D05">
        <w:rPr>
          <w:sz w:val="16"/>
        </w:rPr>
        <w:t xml:space="preserve"> frequently the case following the aforementioned presidential actions</w:t>
      </w:r>
      <w:proofErr w:type="gramStart"/>
      <w:r w:rsidRPr="00B86D05">
        <w:rPr>
          <w:sz w:val="16"/>
        </w:rPr>
        <w:t>,</w:t>
      </w:r>
      <w:r w:rsidRPr="00B86D05">
        <w:rPr>
          <w:sz w:val="12"/>
        </w:rPr>
        <w:t>¶</w:t>
      </w:r>
      <w:proofErr w:type="gramEnd"/>
      <w:r w:rsidRPr="00B86D05">
        <w:rPr>
          <w:sz w:val="16"/>
        </w:rPr>
        <w:t xml:space="preserve"> </w:t>
      </w:r>
      <w:r w:rsidRPr="004909FB">
        <w:rPr>
          <w:u w:val="single"/>
        </w:rPr>
        <w:t>those looking to the courts for support were disappointed to learn</w:t>
      </w:r>
      <w:r w:rsidRPr="00B86D05">
        <w:rPr>
          <w:sz w:val="12"/>
        </w:rPr>
        <w:t>¶</w:t>
      </w:r>
      <w:r w:rsidRPr="004909FB">
        <w:rPr>
          <w:sz w:val="12"/>
          <w:u w:val="single"/>
        </w:rPr>
        <w:t xml:space="preserve"> </w:t>
      </w:r>
      <w:r w:rsidRPr="004909FB">
        <w:rPr>
          <w:u w:val="single"/>
        </w:rPr>
        <w:t xml:space="preserve">that </w:t>
      </w:r>
      <w:r w:rsidRPr="00CE464E">
        <w:rPr>
          <w:highlight w:val="yellow"/>
          <w:u w:val="single"/>
        </w:rPr>
        <w:t>the judiciary would be of little help</w:t>
      </w:r>
      <w:r w:rsidRPr="00B86D05">
        <w:rPr>
          <w:sz w:val="16"/>
        </w:rPr>
        <w:t>. Indeed, congressional and</w:t>
      </w:r>
      <w:r w:rsidRPr="00B86D05">
        <w:rPr>
          <w:sz w:val="12"/>
        </w:rPr>
        <w:t>¶</w:t>
      </w:r>
      <w:r w:rsidRPr="00B86D05">
        <w:rPr>
          <w:sz w:val="16"/>
        </w:rPr>
        <w:t xml:space="preserve"> private litigants have similarly been unsuccessful in their efforts to</w:t>
      </w:r>
      <w:r w:rsidRPr="00B86D05">
        <w:rPr>
          <w:sz w:val="12"/>
        </w:rPr>
        <w:t>¶</w:t>
      </w:r>
      <w:r w:rsidRPr="00B86D05">
        <w:rPr>
          <w:sz w:val="16"/>
        </w:rPr>
        <w:t xml:space="preserve"> check potentially illegal presidential action.52</w:t>
      </w:r>
      <w:r w:rsidRPr="00B86D05">
        <w:rPr>
          <w:sz w:val="12"/>
        </w:rPr>
        <w:t>¶</w:t>
      </w:r>
      <w:r w:rsidRPr="00B86D05">
        <w:rPr>
          <w:sz w:val="16"/>
        </w:rPr>
        <w:t xml:space="preserve"> </w:t>
      </w:r>
      <w:proofErr w:type="gramStart"/>
      <w:r w:rsidRPr="00B86D05">
        <w:rPr>
          <w:sz w:val="16"/>
        </w:rPr>
        <w:t>The</w:t>
      </w:r>
      <w:proofErr w:type="gramEnd"/>
      <w:r w:rsidRPr="00B86D05">
        <w:rPr>
          <w:sz w:val="16"/>
        </w:rPr>
        <w:t xml:space="preserve"> suits arising out of possible WPR violations are well-documented53 and therefore only require a brief review. Generally, </w:t>
      </w:r>
      <w:r w:rsidRPr="00CE464E">
        <w:rPr>
          <w:highlight w:val="yellow"/>
          <w:u w:val="single"/>
        </w:rPr>
        <w:t>when</w:t>
      </w:r>
      <w:r w:rsidRPr="00CE464E">
        <w:rPr>
          <w:sz w:val="12"/>
          <w:highlight w:val="yellow"/>
        </w:rPr>
        <w:t>¶</w:t>
      </w:r>
      <w:r w:rsidRPr="00CE464E">
        <w:rPr>
          <w:sz w:val="12"/>
          <w:highlight w:val="yellow"/>
          <w:u w:val="single"/>
        </w:rPr>
        <w:t xml:space="preserve"> </w:t>
      </w:r>
      <w:r w:rsidRPr="00CE464E">
        <w:rPr>
          <w:highlight w:val="yellow"/>
          <w:u w:val="single"/>
        </w:rPr>
        <w:t>faced with</w:t>
      </w:r>
      <w:r w:rsidRPr="00B86D05">
        <w:rPr>
          <w:sz w:val="16"/>
        </w:rPr>
        <w:t xml:space="preserve"> a question concerning the </w:t>
      </w:r>
      <w:r w:rsidRPr="00CE464E">
        <w:rPr>
          <w:highlight w:val="yellow"/>
          <w:u w:val="single"/>
        </w:rPr>
        <w:t>legality of presidential military</w:t>
      </w:r>
      <w:r w:rsidRPr="00CE464E">
        <w:rPr>
          <w:sz w:val="12"/>
          <w:highlight w:val="yellow"/>
        </w:rPr>
        <w:t>¶</w:t>
      </w:r>
      <w:r w:rsidRPr="00CE464E">
        <w:rPr>
          <w:sz w:val="12"/>
          <w:highlight w:val="yellow"/>
          <w:u w:val="single"/>
        </w:rPr>
        <w:t xml:space="preserve"> </w:t>
      </w:r>
      <w:r w:rsidRPr="00CE464E">
        <w:rPr>
          <w:highlight w:val="yellow"/>
          <w:u w:val="single"/>
        </w:rPr>
        <w:t>action, courts have punted the issue using a number of procedural</w:t>
      </w:r>
      <w:r w:rsidRPr="00CE464E">
        <w:rPr>
          <w:sz w:val="12"/>
          <w:highlight w:val="yellow"/>
        </w:rPr>
        <w:t>¶</w:t>
      </w:r>
      <w:r w:rsidRPr="00CE464E">
        <w:rPr>
          <w:sz w:val="12"/>
          <w:highlight w:val="yellow"/>
          <w:u w:val="single"/>
        </w:rPr>
        <w:t xml:space="preserve"> </w:t>
      </w:r>
      <w:r w:rsidRPr="00CE464E">
        <w:rPr>
          <w:highlight w:val="yellow"/>
          <w:u w:val="single"/>
        </w:rPr>
        <w:t>tools to avoid ruling on the merits</w:t>
      </w:r>
      <w:r w:rsidRPr="00B86D05">
        <w:rPr>
          <w:sz w:val="16"/>
        </w:rPr>
        <w:t xml:space="preserve">. For example, </w:t>
      </w:r>
      <w:r w:rsidRPr="008B7FB8">
        <w:rPr>
          <w:highlight w:val="yellow"/>
          <w:u w:val="single"/>
        </w:rPr>
        <w:t>when twenty-nine</w:t>
      </w:r>
      <w:r w:rsidRPr="008B7FB8">
        <w:rPr>
          <w:sz w:val="12"/>
          <w:highlight w:val="yellow"/>
          <w:u w:val="single"/>
        </w:rPr>
        <w:t xml:space="preserve"> </w:t>
      </w:r>
      <w:r w:rsidRPr="008B7FB8">
        <w:rPr>
          <w:highlight w:val="yellow"/>
          <w:u w:val="single"/>
        </w:rPr>
        <w:t>representatives filed suit after</w:t>
      </w:r>
      <w:r w:rsidRPr="008B7FB8">
        <w:rPr>
          <w:sz w:val="16"/>
          <w:highlight w:val="yellow"/>
        </w:rPr>
        <w:t xml:space="preserve"> </w:t>
      </w:r>
      <w:r w:rsidRPr="00B86D05">
        <w:rPr>
          <w:sz w:val="16"/>
        </w:rPr>
        <w:t xml:space="preserve">President </w:t>
      </w:r>
      <w:r w:rsidRPr="008B7FB8">
        <w:rPr>
          <w:highlight w:val="yellow"/>
          <w:u w:val="single"/>
        </w:rPr>
        <w:t>Reagan’s</w:t>
      </w:r>
      <w:r w:rsidRPr="008B7FB8">
        <w:rPr>
          <w:sz w:val="16"/>
          <w:highlight w:val="yellow"/>
        </w:rPr>
        <w:t xml:space="preserve"> </w:t>
      </w:r>
      <w:r w:rsidRPr="00B86D05">
        <w:rPr>
          <w:sz w:val="16"/>
        </w:rPr>
        <w:t xml:space="preserve">possible </w:t>
      </w:r>
      <w:r w:rsidRPr="008B7FB8">
        <w:rPr>
          <w:highlight w:val="yellow"/>
          <w:u w:val="single"/>
        </w:rPr>
        <w:t>WPR violation</w:t>
      </w:r>
      <w:r w:rsidRPr="008B7FB8">
        <w:rPr>
          <w:sz w:val="16"/>
          <w:highlight w:val="yellow"/>
        </w:rPr>
        <w:t xml:space="preserve"> </w:t>
      </w:r>
      <w:r w:rsidRPr="00B86D05">
        <w:rPr>
          <w:sz w:val="16"/>
        </w:rPr>
        <w:t xml:space="preserve">in El Salvador, </w:t>
      </w:r>
      <w:r w:rsidRPr="008B7FB8">
        <w:rPr>
          <w:highlight w:val="yellow"/>
          <w:u w:val="single"/>
        </w:rPr>
        <w:t xml:space="preserve">the </w:t>
      </w:r>
      <w:r w:rsidRPr="00005A94">
        <w:rPr>
          <w:u w:val="single"/>
        </w:rPr>
        <w:t xml:space="preserve">U.S. </w:t>
      </w:r>
      <w:r w:rsidRPr="008B7FB8">
        <w:rPr>
          <w:highlight w:val="yellow"/>
          <w:u w:val="single"/>
        </w:rPr>
        <w:t>District Court</w:t>
      </w:r>
      <w:r w:rsidRPr="008B7FB8">
        <w:rPr>
          <w:sz w:val="16"/>
          <w:highlight w:val="yellow"/>
        </w:rPr>
        <w:t xml:space="preserve"> </w:t>
      </w:r>
      <w:r w:rsidRPr="00B86D05">
        <w:rPr>
          <w:sz w:val="16"/>
        </w:rPr>
        <w:t>for the District of Columbia</w:t>
      </w:r>
      <w:r w:rsidRPr="00B86D05">
        <w:rPr>
          <w:sz w:val="12"/>
        </w:rPr>
        <w:t>¶</w:t>
      </w:r>
      <w:r w:rsidRPr="00B86D05">
        <w:rPr>
          <w:sz w:val="16"/>
        </w:rPr>
        <w:t xml:space="preserve"> </w:t>
      </w:r>
      <w:r w:rsidRPr="008B7FB8">
        <w:rPr>
          <w:highlight w:val="yellow"/>
          <w:u w:val="single"/>
        </w:rPr>
        <w:t>dismissed the suit on political question grounds</w:t>
      </w:r>
      <w:r w:rsidRPr="00B86D05">
        <w:rPr>
          <w:sz w:val="16"/>
        </w:rPr>
        <w:t xml:space="preserve">.54 </w:t>
      </w:r>
      <w:r w:rsidRPr="00005A94">
        <w:rPr>
          <w:u w:val="single"/>
        </w:rPr>
        <w:t>Similar suits were</w:t>
      </w:r>
      <w:r w:rsidRPr="00B86D05">
        <w:rPr>
          <w:sz w:val="12"/>
        </w:rPr>
        <w:t>¶</w:t>
      </w:r>
      <w:r w:rsidRPr="00005A94">
        <w:rPr>
          <w:sz w:val="12"/>
          <w:u w:val="single"/>
        </w:rPr>
        <w:t xml:space="preserve"> </w:t>
      </w:r>
      <w:r w:rsidRPr="00005A94">
        <w:rPr>
          <w:u w:val="single"/>
        </w:rPr>
        <w:t>dismissed for issues involving standing</w:t>
      </w:r>
      <w:r w:rsidRPr="00B86D05">
        <w:rPr>
          <w:sz w:val="16"/>
        </w:rPr>
        <w:t>,55 mootness,56 ripeness,57 or</w:t>
      </w:r>
      <w:r w:rsidRPr="00B86D05">
        <w:rPr>
          <w:sz w:val="12"/>
        </w:rPr>
        <w:t>¶</w:t>
      </w:r>
      <w:r w:rsidRPr="00B86D05">
        <w:rPr>
          <w:sz w:val="16"/>
        </w:rPr>
        <w:t xml:space="preserve"> </w:t>
      </w:r>
      <w:proofErr w:type="spellStart"/>
      <w:r w:rsidRPr="00B86D05">
        <w:rPr>
          <w:sz w:val="16"/>
        </w:rPr>
        <w:t>nonjusticiability</w:t>
      </w:r>
      <w:proofErr w:type="spellEnd"/>
      <w:r w:rsidRPr="00B86D05">
        <w:rPr>
          <w:sz w:val="16"/>
        </w:rPr>
        <w:t xml:space="preserve"> because Congress could better handle fact-finding.58</w:t>
      </w:r>
      <w:r w:rsidRPr="00B86D05">
        <w:rPr>
          <w:sz w:val="12"/>
        </w:rPr>
        <w:t>¶</w:t>
      </w:r>
      <w:r w:rsidRPr="00B86D05">
        <w:rPr>
          <w:sz w:val="16"/>
        </w:rPr>
        <w:t xml:space="preserve"> Despite the varying grounds for dismissing WPR suits, </w:t>
      </w:r>
      <w:r w:rsidRPr="00005A94">
        <w:rPr>
          <w:u w:val="single"/>
        </w:rPr>
        <w:t>a general theme</w:t>
      </w:r>
      <w:r w:rsidRPr="00B86D05">
        <w:rPr>
          <w:sz w:val="12"/>
        </w:rPr>
        <w:t>¶</w:t>
      </w:r>
      <w:r w:rsidRPr="00005A94">
        <w:rPr>
          <w:sz w:val="12"/>
          <w:u w:val="single"/>
        </w:rPr>
        <w:t xml:space="preserve"> </w:t>
      </w:r>
      <w:r w:rsidRPr="00005A94">
        <w:rPr>
          <w:u w:val="single"/>
        </w:rPr>
        <w:t>has emerged</w:t>
      </w:r>
      <w:r w:rsidRPr="00B86D05">
        <w:rPr>
          <w:sz w:val="16"/>
        </w:rPr>
        <w:t xml:space="preserve">: absent action taken by Congress itself, </w:t>
      </w:r>
      <w:r w:rsidRPr="008E5E06">
        <w:rPr>
          <w:rStyle w:val="Emphasis"/>
          <w:highlight w:val="yellow"/>
        </w:rPr>
        <w:t>the judiciary cannot be counted on to step in to check the President</w:t>
      </w:r>
      <w:r w:rsidRPr="00B86D05">
        <w:rPr>
          <w:sz w:val="16"/>
        </w:rPr>
        <w:t>.</w:t>
      </w:r>
      <w:r w:rsidRPr="00B86D05">
        <w:rPr>
          <w:sz w:val="12"/>
        </w:rPr>
        <w:t>¶</w:t>
      </w:r>
      <w:r w:rsidRPr="00B86D05">
        <w:rPr>
          <w:sz w:val="16"/>
        </w:rPr>
        <w:t xml:space="preserve"> To be sure, </w:t>
      </w:r>
      <w:r w:rsidRPr="00005A94">
        <w:rPr>
          <w:u w:val="single"/>
        </w:rPr>
        <w:t>the judiciary’s unwillingness to review cases arising</w:t>
      </w:r>
      <w:r w:rsidRPr="00B86D05">
        <w:rPr>
          <w:sz w:val="12"/>
        </w:rPr>
        <w:t>¶</w:t>
      </w:r>
      <w:r w:rsidRPr="00005A94">
        <w:rPr>
          <w:sz w:val="12"/>
          <w:u w:val="single"/>
        </w:rPr>
        <w:t xml:space="preserve"> </w:t>
      </w:r>
      <w:r w:rsidRPr="00005A94">
        <w:rPr>
          <w:u w:val="single"/>
        </w:rPr>
        <w:t>from WPR disputes</w:t>
      </w:r>
      <w:r w:rsidRPr="00B86D05">
        <w:rPr>
          <w:sz w:val="16"/>
        </w:rPr>
        <w:t xml:space="preserve"> arguably </w:t>
      </w:r>
      <w:r w:rsidRPr="00005A94">
        <w:rPr>
          <w:u w:val="single"/>
        </w:rPr>
        <w:t>carries</w:t>
      </w:r>
      <w:r w:rsidRPr="00B86D05">
        <w:rPr>
          <w:sz w:val="16"/>
        </w:rPr>
        <w:t xml:space="preserve"> some </w:t>
      </w:r>
      <w:r w:rsidRPr="00005A94">
        <w:rPr>
          <w:u w:val="single"/>
        </w:rPr>
        <w:t>merit</w:t>
      </w:r>
      <w:r w:rsidRPr="00B86D05">
        <w:rPr>
          <w:sz w:val="16"/>
        </w:rPr>
        <w:t>. Two examples illustrate this point. First, although a serviceperson ordered into combat</w:t>
      </w:r>
      <w:r w:rsidRPr="00B86D05">
        <w:rPr>
          <w:sz w:val="12"/>
        </w:rPr>
        <w:t>¶</w:t>
      </w:r>
      <w:r w:rsidRPr="00B86D05">
        <w:rPr>
          <w:sz w:val="16"/>
        </w:rPr>
        <w:t xml:space="preserve"> might have standing to sue, congressional standing is less clear.59 Indeed, debates rage throughout war powers literature concerning</w:t>
      </w:r>
      <w:r w:rsidRPr="00B86D05">
        <w:rPr>
          <w:sz w:val="12"/>
        </w:rPr>
        <w:t>¶</w:t>
      </w:r>
      <w:r w:rsidRPr="00B86D05">
        <w:rPr>
          <w:sz w:val="16"/>
        </w:rPr>
        <w:t xml:space="preserve"> whether congressional suits should even be heard on their merits.60</w:t>
      </w:r>
      <w:r w:rsidRPr="00B86D05">
        <w:rPr>
          <w:sz w:val="12"/>
        </w:rPr>
        <w:t>¶</w:t>
      </w:r>
      <w:r w:rsidRPr="00B86D05">
        <w:rPr>
          <w:sz w:val="16"/>
        </w:rPr>
        <w:t xml:space="preserve"> And though some courts have held that a member of Congress can</w:t>
      </w:r>
      <w:r w:rsidRPr="00B86D05">
        <w:rPr>
          <w:sz w:val="12"/>
        </w:rPr>
        <w:t>¶</w:t>
      </w:r>
      <w:r w:rsidRPr="00B86D05">
        <w:rPr>
          <w:sz w:val="16"/>
        </w:rPr>
        <w:t xml:space="preserve"> have standing when a President acts unilaterally, holding that such</w:t>
      </w:r>
      <w:r w:rsidRPr="00B86D05">
        <w:rPr>
          <w:sz w:val="12"/>
        </w:rPr>
        <w:t>¶</w:t>
      </w:r>
      <w:r w:rsidRPr="00B86D05">
        <w:rPr>
          <w:sz w:val="16"/>
        </w:rPr>
        <w:t xml:space="preserve"> unauthorized actions amount to “disenfranchisement,”61 subsequent</w:t>
      </w:r>
      <w:r w:rsidRPr="00B86D05">
        <w:rPr>
          <w:sz w:val="12"/>
        </w:rPr>
        <w:t>¶</w:t>
      </w:r>
      <w:r w:rsidRPr="00B86D05">
        <w:rPr>
          <w:sz w:val="16"/>
        </w:rPr>
        <w:t xml:space="preserve"> decisions and commentators have thrown the entire realm of legislative standing into doubt.62 Though the merits of this debate are beyond the scope of this Note, it is sufficient to emphasize that a</w:t>
      </w:r>
      <w:r w:rsidRPr="00B86D05">
        <w:rPr>
          <w:sz w:val="12"/>
        </w:rPr>
        <w:t>¶</w:t>
      </w:r>
      <w:r w:rsidRPr="00B86D05">
        <w:rPr>
          <w:sz w:val="16"/>
        </w:rPr>
        <w:t xml:space="preserve"> member of Congress arguably suffers an injury when a President violates the WPR because the presidential action prevents the congressperson from being able to vote (namely, on whether to authorize</w:t>
      </w:r>
      <w:r w:rsidRPr="00B86D05">
        <w:rPr>
          <w:sz w:val="12"/>
        </w:rPr>
        <w:t>¶</w:t>
      </w:r>
      <w:r w:rsidRPr="00B86D05">
        <w:rPr>
          <w:sz w:val="16"/>
        </w:rPr>
        <w:t xml:space="preserve"> hostilities),63 thereby amounting to disenfranchisement by</w:t>
      </w:r>
      <w:r w:rsidRPr="00B86D05">
        <w:rPr>
          <w:sz w:val="12"/>
        </w:rPr>
        <w:t>¶</w:t>
      </w:r>
      <w:r w:rsidRPr="00B86D05">
        <w:rPr>
          <w:sz w:val="16"/>
        </w:rPr>
        <w:t xml:space="preserve"> “</w:t>
      </w:r>
      <w:proofErr w:type="spellStart"/>
      <w:r w:rsidRPr="00B86D05">
        <w:rPr>
          <w:sz w:val="16"/>
        </w:rPr>
        <w:t>preclu</w:t>
      </w:r>
      <w:proofErr w:type="spellEnd"/>
      <w:r w:rsidRPr="00B86D05">
        <w:rPr>
          <w:sz w:val="16"/>
        </w:rPr>
        <w:t>[ding] . . . a specific vote . . . by a presidential violation of</w:t>
      </w:r>
      <w:r w:rsidRPr="00B86D05">
        <w:rPr>
          <w:sz w:val="12"/>
        </w:rPr>
        <w:t>¶</w:t>
      </w:r>
      <w:r w:rsidRPr="00B86D05">
        <w:rPr>
          <w:sz w:val="16"/>
        </w:rPr>
        <w:t xml:space="preserve"> law . . . .”64 As such, under the right circumstances, perhaps the standing doctrine should not be as problematic as history seems to indicate</w:t>
      </w:r>
      <w:r w:rsidRPr="00B86D05">
        <w:rPr>
          <w:sz w:val="12"/>
        </w:rPr>
        <w:t>¶</w:t>
      </w:r>
      <w:r w:rsidRPr="00B86D05">
        <w:rPr>
          <w:sz w:val="16"/>
        </w:rPr>
        <w:t xml:space="preserve"> when a congressperson attempting to have a say on military action</w:t>
      </w:r>
      <w:r w:rsidRPr="00B86D05">
        <w:rPr>
          <w:sz w:val="12"/>
        </w:rPr>
        <w:t>¶</w:t>
      </w:r>
      <w:r w:rsidRPr="00B86D05">
        <w:rPr>
          <w:sz w:val="16"/>
        </w:rPr>
        <w:t xml:space="preserve"> brings a WPR suit.</w:t>
      </w:r>
      <w:r w:rsidRPr="00B86D05">
        <w:rPr>
          <w:sz w:val="12"/>
        </w:rPr>
        <w:t>¶</w:t>
      </w:r>
      <w:r w:rsidRPr="00B86D05">
        <w:rPr>
          <w:sz w:val="16"/>
        </w:rPr>
        <w:t xml:space="preserve"> Secondly, and perhaps more importantly, it is arguably unclear</w:t>
      </w:r>
      <w:r w:rsidRPr="00B86D05">
        <w:rPr>
          <w:sz w:val="12"/>
        </w:rPr>
        <w:t>¶</w:t>
      </w:r>
      <w:r w:rsidRPr="00B86D05">
        <w:rPr>
          <w:sz w:val="16"/>
        </w:rPr>
        <w:t xml:space="preserve"> what, if any, remedy is available to potential litigants. Unlike a private</w:t>
      </w:r>
      <w:r w:rsidRPr="00B86D05">
        <w:rPr>
          <w:sz w:val="12"/>
        </w:rPr>
        <w:t>¶</w:t>
      </w:r>
      <w:r w:rsidRPr="00B86D05">
        <w:rPr>
          <w:sz w:val="16"/>
        </w:rPr>
        <w:t xml:space="preserve"> lawsuit, where a court can impose a simple fine or jail sentence, </w:t>
      </w:r>
      <w:r w:rsidRPr="008E5E06">
        <w:rPr>
          <w:highlight w:val="yellow"/>
          <w:u w:val="single"/>
        </w:rPr>
        <w:t>suits</w:t>
      </w:r>
      <w:r w:rsidRPr="008E5E06">
        <w:rPr>
          <w:sz w:val="12"/>
          <w:highlight w:val="yellow"/>
          <w:u w:val="single"/>
        </w:rPr>
        <w:t xml:space="preserve"> </w:t>
      </w:r>
      <w:r w:rsidRPr="008E5E06">
        <w:rPr>
          <w:highlight w:val="yellow"/>
          <w:u w:val="single"/>
        </w:rPr>
        <w:t>against the executive branch carry a myriad of practical issues</w:t>
      </w:r>
      <w:r w:rsidRPr="00B86D05">
        <w:rPr>
          <w:sz w:val="16"/>
        </w:rPr>
        <w:t>. For</w:t>
      </w:r>
      <w:r w:rsidRPr="00B86D05">
        <w:rPr>
          <w:sz w:val="12"/>
        </w:rPr>
        <w:t>¶</w:t>
      </w:r>
      <w:r w:rsidRPr="00B86D05">
        <w:rPr>
          <w:sz w:val="16"/>
        </w:rPr>
        <w:t xml:space="preserve"> example, </w:t>
      </w:r>
      <w:r w:rsidRPr="00005A94">
        <w:rPr>
          <w:u w:val="single"/>
        </w:rPr>
        <w:t>if the remedy is an injunction, issues concerning enforcement arise: Who enforces it and how?</w:t>
      </w:r>
      <w:r w:rsidRPr="00B86D05">
        <w:rPr>
          <w:sz w:val="16"/>
        </w:rPr>
        <w:t xml:space="preserve">65 Or, </w:t>
      </w:r>
      <w:r w:rsidRPr="00005A94">
        <w:rPr>
          <w:u w:val="single"/>
        </w:rPr>
        <w:t xml:space="preserve">if </w:t>
      </w:r>
      <w:r w:rsidRPr="008E5E06">
        <w:rPr>
          <w:rStyle w:val="Emphasis"/>
          <w:highlight w:val="yellow"/>
        </w:rPr>
        <w:t>a court</w:t>
      </w:r>
      <w:r w:rsidRPr="00005A94">
        <w:rPr>
          <w:u w:val="single"/>
        </w:rPr>
        <w:t xml:space="preserve"> makes a declaratory </w:t>
      </w:r>
      <w:r w:rsidRPr="008E5E06">
        <w:rPr>
          <w:rStyle w:val="Emphasis"/>
          <w:highlight w:val="yellow"/>
        </w:rPr>
        <w:t>judgment stating that the President has acted illegally</w:t>
      </w:r>
      <w:r w:rsidRPr="00005A94">
        <w:rPr>
          <w:u w:val="single"/>
        </w:rPr>
        <w:t xml:space="preserve">, it </w:t>
      </w:r>
      <w:r w:rsidRPr="008E5E06">
        <w:rPr>
          <w:rStyle w:val="Emphasis"/>
          <w:highlight w:val="yellow"/>
        </w:rPr>
        <w:t>might invite open defiance</w:t>
      </w:r>
      <w:r w:rsidRPr="00005A94">
        <w:rPr>
          <w:u w:val="single"/>
        </w:rPr>
        <w:t xml:space="preserve">, thereby </w:t>
      </w:r>
      <w:r w:rsidRPr="008E5E06">
        <w:rPr>
          <w:rStyle w:val="Emphasis"/>
          <w:highlight w:val="yellow"/>
        </w:rPr>
        <w:t>creating unprecedented strife among branches</w:t>
      </w:r>
      <w:r w:rsidRPr="00B86D05">
        <w:rPr>
          <w:sz w:val="16"/>
        </w:rPr>
        <w:t>. Yet, a number of possible remedies are indeed available.</w:t>
      </w:r>
      <w:r w:rsidRPr="00B86D05">
        <w:rPr>
          <w:sz w:val="12"/>
        </w:rPr>
        <w:t>¶</w:t>
      </w:r>
      <w:r w:rsidRPr="00B86D05">
        <w:rPr>
          <w:sz w:val="16"/>
        </w:rPr>
        <w:t xml:space="preserve"> For one, courts could simply start the WPR clock, requiring a President to either seek congressional approval or cease all actions within</w:t>
      </w:r>
      <w:r w:rsidRPr="00B86D05">
        <w:rPr>
          <w:sz w:val="12"/>
        </w:rPr>
        <w:t>¶</w:t>
      </w:r>
      <w:r w:rsidRPr="00B86D05">
        <w:rPr>
          <w:sz w:val="16"/>
        </w:rPr>
        <w:t xml:space="preserve"> the time remaining (depending on whether the court starts the clock</w:t>
      </w:r>
      <w:r w:rsidRPr="00B86D05">
        <w:rPr>
          <w:sz w:val="12"/>
        </w:rPr>
        <w:t>¶</w:t>
      </w:r>
      <w:r w:rsidRPr="00B86D05">
        <w:rPr>
          <w:sz w:val="16"/>
        </w:rPr>
        <w:t xml:space="preserve"> from the beginning or applies it retroactively).66 In doing so, a court</w:t>
      </w:r>
      <w:r w:rsidRPr="00B86D05">
        <w:rPr>
          <w:sz w:val="12"/>
        </w:rPr>
        <w:t>¶</w:t>
      </w:r>
      <w:r w:rsidRPr="00B86D05">
        <w:rPr>
          <w:sz w:val="16"/>
        </w:rPr>
        <w:t xml:space="preserve"> would trigger the WPR in the same way that Congress would have had</w:t>
      </w:r>
      <w:r w:rsidRPr="00B86D05">
        <w:rPr>
          <w:sz w:val="12"/>
        </w:rPr>
        <w:t>¶</w:t>
      </w:r>
      <w:r w:rsidRPr="00B86D05">
        <w:rPr>
          <w:sz w:val="16"/>
        </w:rPr>
        <w:t xml:space="preserve"> it acted alone. On a similar note, a court could declare the relevant</w:t>
      </w:r>
      <w:r w:rsidRPr="00B86D05">
        <w:rPr>
          <w:sz w:val="12"/>
        </w:rPr>
        <w:t>¶</w:t>
      </w:r>
      <w:r w:rsidRPr="00B86D05">
        <w:rPr>
          <w:sz w:val="16"/>
        </w:rPr>
        <w:t xml:space="preserve"> military conflict illegal under the WPR, thereby inviting Congress to</w:t>
      </w:r>
      <w:r w:rsidRPr="00B86D05">
        <w:rPr>
          <w:sz w:val="12"/>
        </w:rPr>
        <w:t>¶</w:t>
      </w:r>
      <w:r w:rsidRPr="00B86D05">
        <w:rPr>
          <w:sz w:val="16"/>
        </w:rPr>
        <w:t xml:space="preserve"> begin impeachment proceedings.67 </w:t>
      </w:r>
      <w:proofErr w:type="gramStart"/>
      <w:r w:rsidRPr="00B86D05">
        <w:rPr>
          <w:sz w:val="16"/>
        </w:rPr>
        <w:t>Although</w:t>
      </w:r>
      <w:proofErr w:type="gramEnd"/>
      <w:r w:rsidRPr="00B86D05">
        <w:rPr>
          <w:sz w:val="16"/>
        </w:rPr>
        <w:t xml:space="preserve"> both cases require</w:t>
      </w:r>
      <w:r w:rsidRPr="00B86D05">
        <w:rPr>
          <w:sz w:val="12"/>
        </w:rPr>
        <w:t>¶</w:t>
      </w:r>
      <w:r w:rsidRPr="00B86D05">
        <w:rPr>
          <w:sz w:val="16"/>
        </w:rPr>
        <w:t xml:space="preserve"> some level of congressional involvement, a court could at least begin</w:t>
      </w:r>
      <w:r w:rsidRPr="00B86D05">
        <w:rPr>
          <w:sz w:val="12"/>
        </w:rPr>
        <w:t>¶</w:t>
      </w:r>
      <w:r w:rsidRPr="00B86D05">
        <w:rPr>
          <w:sz w:val="16"/>
        </w:rPr>
        <w:t xml:space="preserve"> the process of providing a suitable remedy. Thus, the more questionable issues of standing and remedies should not (under the right circumstances) prevent a WPR suit from moving forward.</w:t>
      </w:r>
    </w:p>
    <w:p w:rsidR="00461EDD" w:rsidRDefault="00461EDD" w:rsidP="00461EDD"/>
    <w:p w:rsidR="00461EDD" w:rsidRDefault="00461EDD" w:rsidP="00461EDD">
      <w:pPr>
        <w:pStyle w:val="Heading4"/>
      </w:pPr>
      <w:r>
        <w:t>FISA proves rubberstamping</w:t>
      </w:r>
    </w:p>
    <w:p w:rsidR="00461EDD" w:rsidRDefault="00461EDD" w:rsidP="00461EDD">
      <w:r w:rsidRPr="00677C73">
        <w:rPr>
          <w:b/>
        </w:rPr>
        <w:t>Johnson 3-18</w:t>
      </w:r>
      <w:r>
        <w:t>-13 [</w:t>
      </w:r>
      <w:proofErr w:type="spellStart"/>
      <w:r>
        <w:t>Jeh</w:t>
      </w:r>
      <w:proofErr w:type="spellEnd"/>
      <w:r>
        <w:t xml:space="preserve"> Charles Johnson, civil, criminal trial lawyer, and General Counsel of the Department of Defense from 2009 to 2012 during the first Obama Administration, graduate of Morehouse College and Columbia Law School, served as Assistant United States Attorney in the Southern District of New York from 1989-1991, “A “Drone Court”: Some Pros and Cons,” </w:t>
      </w:r>
      <w:hyperlink r:id="rId22" w:history="1">
        <w:r>
          <w:rPr>
            <w:rStyle w:val="Hyperlink"/>
          </w:rPr>
          <w:t>http://www.lawfareblog.com/2013/03/jeh-johnson-speech-on-a-drone-court-some-pros-and-cons/</w:t>
        </w:r>
      </w:hyperlink>
      <w:r>
        <w:t>]</w:t>
      </w:r>
    </w:p>
    <w:p w:rsidR="00461EDD" w:rsidRPr="000F7408" w:rsidRDefault="00461EDD" w:rsidP="00461EDD"/>
    <w:p w:rsidR="00461EDD" w:rsidRPr="00345963" w:rsidRDefault="00461EDD" w:rsidP="00461EDD">
      <w:pPr>
        <w:rPr>
          <w:sz w:val="16"/>
        </w:rPr>
      </w:pPr>
      <w:r w:rsidRPr="00345963">
        <w:rPr>
          <w:sz w:val="16"/>
        </w:rPr>
        <w:t>A national security court would also help answer the question many are asking: what do we say to other nations who acquire this capability? A group of judges to approve targeted lethal force would set a standard and an example.</w:t>
      </w:r>
      <w:r w:rsidRPr="00345963">
        <w:rPr>
          <w:sz w:val="12"/>
        </w:rPr>
        <w:t>¶</w:t>
      </w:r>
      <w:r w:rsidRPr="00345963">
        <w:rPr>
          <w:sz w:val="16"/>
        </w:rPr>
        <w:t xml:space="preserve"> Further, as so-called “targeted killings” become more controversial with time, I believe there are some decision-makers within the Executive Branch who actually wouldn’t mind the added comfort of judicial imprimatur on their decisions.</w:t>
      </w:r>
      <w:r w:rsidRPr="00345963">
        <w:rPr>
          <w:sz w:val="12"/>
        </w:rPr>
        <w:t>¶</w:t>
      </w:r>
      <w:r w:rsidRPr="00345963">
        <w:rPr>
          <w:sz w:val="16"/>
        </w:rPr>
        <w:t xml:space="preserve"> But, </w:t>
      </w:r>
      <w:r w:rsidRPr="00B86A7E">
        <w:rPr>
          <w:highlight w:val="yellow"/>
          <w:u w:val="single"/>
        </w:rPr>
        <w:t>we must be realistic about the degree of added credibility</w:t>
      </w:r>
      <w:r w:rsidRPr="00345963">
        <w:rPr>
          <w:sz w:val="16"/>
        </w:rPr>
        <w:t xml:space="preserve"> such </w:t>
      </w:r>
      <w:r w:rsidRPr="00B86A7E">
        <w:rPr>
          <w:highlight w:val="yellow"/>
          <w:u w:val="single"/>
        </w:rPr>
        <w:t>a court can provide. Its proceedings would necessarily be ex parte and in secret, and, like a FISA court</w:t>
      </w:r>
      <w:r w:rsidRPr="00345963">
        <w:rPr>
          <w:sz w:val="16"/>
        </w:rPr>
        <w:t xml:space="preserve">, I suspect </w:t>
      </w:r>
      <w:r w:rsidRPr="00F71F0A">
        <w:rPr>
          <w:highlight w:val="yellow"/>
          <w:u w:val="single"/>
        </w:rPr>
        <w:t>almost all of the government’s applications would be granted</w:t>
      </w:r>
      <w:r w:rsidRPr="00345963">
        <w:rPr>
          <w:sz w:val="16"/>
        </w:rPr>
        <w:t xml:space="preserve">, because, </w:t>
      </w:r>
      <w:r w:rsidRPr="00F71F0A">
        <w:rPr>
          <w:highlight w:val="yellow"/>
          <w:u w:val="single"/>
        </w:rPr>
        <w:t>like a FISA application, the government would be sure to present a compelling case</w:t>
      </w:r>
      <w:r w:rsidRPr="00345963">
        <w:rPr>
          <w:sz w:val="16"/>
        </w:rPr>
        <w:t xml:space="preserve">. So, at the same time </w:t>
      </w:r>
      <w:r w:rsidRPr="00B86A7E">
        <w:rPr>
          <w:highlight w:val="yellow"/>
          <w:u w:val="single"/>
        </w:rPr>
        <w:t>the</w:t>
      </w:r>
      <w:r w:rsidRPr="00B86A7E">
        <w:rPr>
          <w:sz w:val="16"/>
          <w:highlight w:val="yellow"/>
        </w:rPr>
        <w:t xml:space="preserve"> </w:t>
      </w:r>
      <w:r w:rsidRPr="00345963">
        <w:rPr>
          <w:sz w:val="16"/>
        </w:rPr>
        <w:t xml:space="preserve">New York </w:t>
      </w:r>
      <w:r w:rsidRPr="00B86A7E">
        <w:rPr>
          <w:highlight w:val="yellow"/>
          <w:u w:val="single"/>
        </w:rPr>
        <w:t>Times</w:t>
      </w:r>
      <w:r w:rsidRPr="00B86A7E">
        <w:rPr>
          <w:sz w:val="16"/>
          <w:highlight w:val="yellow"/>
        </w:rPr>
        <w:t xml:space="preserve"> </w:t>
      </w:r>
      <w:r w:rsidRPr="00345963">
        <w:rPr>
          <w:sz w:val="16"/>
        </w:rPr>
        <w:t xml:space="preserve">editorial page promotes a FISA-like court for targeted lethal force, it </w:t>
      </w:r>
      <w:r w:rsidRPr="00B86A7E">
        <w:rPr>
          <w:highlight w:val="yellow"/>
          <w:u w:val="single"/>
        </w:rPr>
        <w:t>derides the FISA court as a “rubber stamp” because it almost never rejects an application</w:t>
      </w:r>
      <w:r w:rsidRPr="00345963">
        <w:rPr>
          <w:sz w:val="16"/>
        </w:rPr>
        <w:t xml:space="preserve">.[8] </w:t>
      </w:r>
      <w:r w:rsidRPr="00B86A7E">
        <w:rPr>
          <w:highlight w:val="yellow"/>
          <w:u w:val="single"/>
        </w:rPr>
        <w:t>How long before a “drone court”</w:t>
      </w:r>
      <w:r w:rsidRPr="00B86A7E">
        <w:rPr>
          <w:sz w:val="16"/>
          <w:highlight w:val="yellow"/>
        </w:rPr>
        <w:t xml:space="preserve"> </w:t>
      </w:r>
      <w:r w:rsidRPr="00345963">
        <w:rPr>
          <w:sz w:val="16"/>
        </w:rPr>
        <w:t xml:space="preserve">operating in secret </w:t>
      </w:r>
      <w:r w:rsidRPr="00B86A7E">
        <w:rPr>
          <w:highlight w:val="yellow"/>
          <w:u w:val="single"/>
        </w:rPr>
        <w:t>is criticized in the same way?</w:t>
      </w:r>
      <w:r w:rsidRPr="00345963">
        <w:rPr>
          <w:sz w:val="12"/>
        </w:rPr>
        <w:t>¶</w:t>
      </w:r>
      <w:r w:rsidRPr="00345963">
        <w:rPr>
          <w:sz w:val="16"/>
        </w:rPr>
        <w:t xml:space="preserve"> Meanwhile, what about the views of the judiciary itself? I know a number of federal judges who would accept this unpleasant job if asked out of a sense of duty. But </w:t>
      </w:r>
      <w:r w:rsidRPr="00F71F0A">
        <w:rPr>
          <w:u w:val="single"/>
        </w:rPr>
        <w:t>many</w:t>
      </w:r>
      <w:r w:rsidRPr="00345963">
        <w:rPr>
          <w:sz w:val="16"/>
        </w:rPr>
        <w:t xml:space="preserve">, I suspect, </w:t>
      </w:r>
      <w:r w:rsidRPr="00F71F0A">
        <w:rPr>
          <w:u w:val="single"/>
        </w:rPr>
        <w:t>want the judiciary to have nothing to do with this</w:t>
      </w:r>
      <w:r w:rsidRPr="00345963">
        <w:rPr>
          <w:sz w:val="16"/>
        </w:rPr>
        <w:t xml:space="preserve">. Former Judges </w:t>
      </w:r>
      <w:proofErr w:type="spellStart"/>
      <w:r w:rsidRPr="00345963">
        <w:rPr>
          <w:sz w:val="16"/>
        </w:rPr>
        <w:t>Mukasey</w:t>
      </w:r>
      <w:proofErr w:type="spellEnd"/>
      <w:r w:rsidRPr="00345963">
        <w:rPr>
          <w:sz w:val="16"/>
        </w:rPr>
        <w:t xml:space="preserve"> and Robertson have publicly articulated this view in emphatic terms</w:t>
      </w:r>
      <w:proofErr w:type="gramStart"/>
      <w:r w:rsidRPr="00345963">
        <w:rPr>
          <w:sz w:val="16"/>
        </w:rPr>
        <w:t>.[</w:t>
      </w:r>
      <w:proofErr w:type="gramEnd"/>
      <w:r w:rsidRPr="00345963">
        <w:rPr>
          <w:sz w:val="16"/>
        </w:rPr>
        <w:t xml:space="preserve">9] I can hear many in the judicial branch saying that courts exist to resolve cases and controversies between parties, not to issue death warrants based on classified, ex parte submissions. </w:t>
      </w:r>
      <w:r w:rsidRPr="00B86A7E">
        <w:rPr>
          <w:highlight w:val="yellow"/>
          <w:u w:val="single"/>
        </w:rPr>
        <w:t xml:space="preserve">Judges don’t like arms-length ex parte </w:t>
      </w:r>
      <w:proofErr w:type="gramStart"/>
      <w:r w:rsidRPr="00B86A7E">
        <w:rPr>
          <w:highlight w:val="yellow"/>
          <w:u w:val="single"/>
        </w:rPr>
        <w:t>submissions,</w:t>
      </w:r>
      <w:proofErr w:type="gramEnd"/>
      <w:r w:rsidRPr="00B86A7E">
        <w:rPr>
          <w:highlight w:val="yellow"/>
          <w:u w:val="single"/>
        </w:rPr>
        <w:t xml:space="preserve"> because they know they are not getting two sides of the story</w:t>
      </w:r>
      <w:r w:rsidRPr="00F71F0A">
        <w:rPr>
          <w:u w:val="single"/>
        </w:rPr>
        <w:t>. I’m sure they would like them even less if the decision they must make is final and irreversible</w:t>
      </w:r>
      <w:r w:rsidRPr="00345963">
        <w:rPr>
          <w:sz w:val="16"/>
        </w:rPr>
        <w:t xml:space="preserve">. Put in a more cynical way, </w:t>
      </w:r>
      <w:r w:rsidRPr="00B86A7E">
        <w:rPr>
          <w:highlight w:val="yellow"/>
          <w:u w:val="single"/>
        </w:rPr>
        <w:t xml:space="preserve">I can imagine many federal judges thinking “we don’t exist to provide top cover to the Executive branch </w:t>
      </w:r>
      <w:r w:rsidRPr="00F71F0A">
        <w:rPr>
          <w:u w:val="single"/>
        </w:rPr>
        <w:t>for difficult decisions; foist this responsibility on us and you diminish both our branches of government.</w:t>
      </w:r>
      <w:r w:rsidRPr="00345963">
        <w:rPr>
          <w:sz w:val="16"/>
        </w:rPr>
        <w:t>”</w:t>
      </w:r>
    </w:p>
    <w:p w:rsidR="00461EDD" w:rsidRDefault="00461EDD" w:rsidP="00461EDD"/>
    <w:p w:rsidR="00461EDD" w:rsidRPr="00BF3081" w:rsidRDefault="00461EDD" w:rsidP="00461EDD">
      <w:pPr>
        <w:pStyle w:val="Heading4"/>
      </w:pPr>
      <w:r>
        <w:t>1AC solvency cards prove deference</w:t>
      </w:r>
    </w:p>
    <w:p w:rsidR="00461EDD" w:rsidRDefault="00461EDD" w:rsidP="00461EDD">
      <w:r w:rsidRPr="00C7110A">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461EDD" w:rsidRDefault="00461EDD" w:rsidP="00461EDD">
      <w:r w:rsidRPr="00BF6C98">
        <w:rPr>
          <w:sz w:val="16"/>
        </w:rPr>
        <w:t xml:space="preserve">Alternatively, </w:t>
      </w:r>
      <w:r w:rsidRPr="00BF6C98">
        <w:rPr>
          <w:rStyle w:val="StyleBoldUnderline"/>
        </w:rPr>
        <w:t>targeted killing decisions 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w:t>
      </w:r>
      <w:r w:rsidRPr="00AA6102">
        <w:rPr>
          <w:rStyle w:val="Emphasis"/>
          <w:highlight w:val="yellow"/>
        </w:rPr>
        <w:t>Courts are</w:t>
      </w:r>
      <w:r w:rsidRPr="00BF6C98">
        <w:rPr>
          <w:sz w:val="16"/>
        </w:rPr>
        <w:t xml:space="preserve"> indeed </w:t>
      </w:r>
      <w:r w:rsidRPr="00AA6102">
        <w:rPr>
          <w:rStyle w:val="Emphasis"/>
          <w:highlight w:val="yellow"/>
        </w:rPr>
        <w:t>reluctant to stray into the realm of political questions, as evidenced by the district court’s dismissal of the ACLU and CCR lawsuit</w:t>
      </w:r>
      <w:r w:rsidRPr="00BF6C98">
        <w:rPr>
          <w:sz w:val="16"/>
        </w:rPr>
        <w:t xml:space="preserve">. On the other hand, a model for a special court that operates in secret already exists: the Foreign Intelligence Surveillance Court (FISC) that oversees requests for surveillance warrants for suspected foreign agents. While ex ante judicial review would </w:t>
      </w:r>
      <w:r w:rsidRPr="00AA6102">
        <w:t xml:space="preserve">provide the most robust form of oversight, ex post review by a court like the FISC would nonetheless serve as a significant check on executive power.105 Regardless of the type of oversight implemented, some form of independent review is necessary to demonstrate accountability and bolster confidence in the targeted killing process. Conclusion The United States has increasingly relied on targeted killing as an important tactic in its war on terror and will continue to do so for the foreseeable future.106 </w:t>
      </w:r>
      <w:proofErr w:type="gramStart"/>
      <w:r w:rsidRPr="00AA6102">
        <w:t>This</w:t>
      </w:r>
      <w:proofErr w:type="gramEnd"/>
      <w:r w:rsidRPr="00AA6102">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The viability of future lethal targeting of U.S. citizens is questionable, however, if the government fails to address legitimate issues of transparency and accountability. While the administration has recently made progress on the transparency front, much more remains to be done, including the release in some form of the legal analysis contained in OLC’s 2010 opinion. Moreover, the administration must be able to articulate to the American people how it selects U.S. citizens for targeted killing and the safeguards in place to mitigate the risk of error and abuse. Finally, these targeting decisions must be subject to some form of independent review that will both satisfy due process and boost public confidence.</w:t>
      </w:r>
    </w:p>
    <w:p w:rsidR="00461EDD" w:rsidRPr="00AA6102" w:rsidRDefault="00461EDD" w:rsidP="00461EDD"/>
    <w:p w:rsidR="00461EDD" w:rsidRPr="00777B33" w:rsidRDefault="00461EDD" w:rsidP="00461EDD"/>
    <w:p w:rsidR="00461EDD" w:rsidRDefault="00461EDD" w:rsidP="00461EDD"/>
    <w:p w:rsidR="00461EDD" w:rsidRPr="009E55BC" w:rsidRDefault="00461EDD" w:rsidP="00461EDD"/>
    <w:p w:rsidR="00461EDD" w:rsidRDefault="00461EDD" w:rsidP="00461EDD"/>
    <w:p w:rsidR="00461EDD" w:rsidRDefault="00461EDD" w:rsidP="00461EDD">
      <w:pPr>
        <w:pStyle w:val="Heading3"/>
      </w:pPr>
      <w:r>
        <w:t>Terrorism</w:t>
      </w:r>
    </w:p>
    <w:p w:rsidR="00461EDD" w:rsidRDefault="00461EDD" w:rsidP="00461EDD">
      <w:pPr>
        <w:pStyle w:val="Heading4"/>
      </w:pPr>
      <w:r>
        <w:t>Blowback is small- benefits outweigh</w:t>
      </w:r>
    </w:p>
    <w:p w:rsidR="00461EDD" w:rsidRDefault="00461EDD" w:rsidP="00461EDD">
      <w:r w:rsidRPr="005F5B8C">
        <w:rPr>
          <w:b/>
        </w:rPr>
        <w:t>ICG 5-21</w:t>
      </w:r>
      <w:r>
        <w:t xml:space="preserve">-13 [International Crisis Group, an independent, non-profit, non-governmental </w:t>
      </w:r>
      <w:proofErr w:type="spellStart"/>
      <w:r>
        <w:t>organisation</w:t>
      </w:r>
      <w:proofErr w:type="spellEnd"/>
      <w:r>
        <w:t xml:space="preserve">, with some 150 staff members on five continents, working through field-based analysis, “Drones: </w:t>
      </w:r>
      <w:r w:rsidRPr="00AA5E7D">
        <w:rPr>
          <w:sz w:val="12"/>
        </w:rPr>
        <w:t xml:space="preserve">¶ </w:t>
      </w:r>
      <w:r>
        <w:t xml:space="preserve">Myths and </w:t>
      </w:r>
      <w:r w:rsidRPr="00AA5E7D">
        <w:rPr>
          <w:sz w:val="12"/>
        </w:rPr>
        <w:t xml:space="preserve">¶ </w:t>
      </w:r>
      <w:r>
        <w:t xml:space="preserve">Reality in </w:t>
      </w:r>
      <w:r w:rsidRPr="00AA5E7D">
        <w:rPr>
          <w:sz w:val="12"/>
        </w:rPr>
        <w:t xml:space="preserve">¶ </w:t>
      </w:r>
      <w:r>
        <w:t xml:space="preserve">Pakistan,” </w:t>
      </w:r>
      <w:hyperlink r:id="rId23" w:history="1">
        <w:r>
          <w:rPr>
            <w:rStyle w:val="Hyperlink"/>
          </w:rPr>
          <w:t>http://www.crisisgroup.org/~/media/Files/asia/south-asia/pakistan/247-drones-myths-and-reality-in-pakistan.pdf</w:t>
        </w:r>
      </w:hyperlink>
      <w:r>
        <w:t>]</w:t>
      </w:r>
    </w:p>
    <w:p w:rsidR="00461EDD" w:rsidRDefault="00461EDD" w:rsidP="00461EDD"/>
    <w:p w:rsidR="00461EDD" w:rsidRPr="001C5B8F" w:rsidRDefault="00461EDD" w:rsidP="00461EDD">
      <w:pPr>
        <w:rPr>
          <w:sz w:val="16"/>
        </w:rPr>
      </w:pPr>
      <w:r w:rsidRPr="001C5B8F">
        <w:rPr>
          <w:sz w:val="16"/>
        </w:rPr>
        <w:t xml:space="preserve">In debates on the drone issue, </w:t>
      </w:r>
      <w:r w:rsidRPr="001C5B8F">
        <w:rPr>
          <w:highlight w:val="yellow"/>
          <w:u w:val="single"/>
        </w:rPr>
        <w:t>the argument is common</w:t>
      </w:r>
      <w:r w:rsidRPr="001C5B8F">
        <w:rPr>
          <w:u w:val="single"/>
        </w:rPr>
        <w:t>ly put</w:t>
      </w:r>
      <w:r w:rsidRPr="001C5B8F">
        <w:rPr>
          <w:sz w:val="16"/>
        </w:rPr>
        <w:t xml:space="preserve"> forward </w:t>
      </w:r>
      <w:r w:rsidRPr="001C5B8F">
        <w:rPr>
          <w:highlight w:val="yellow"/>
          <w:u w:val="single"/>
        </w:rPr>
        <w:t>that drones</w:t>
      </w:r>
      <w:r w:rsidRPr="001C5B8F">
        <w:rPr>
          <w:sz w:val="12"/>
          <w:highlight w:val="yellow"/>
          <w:u w:val="single"/>
        </w:rPr>
        <w:t xml:space="preserve"> </w:t>
      </w:r>
      <w:r w:rsidRPr="001C5B8F">
        <w:rPr>
          <w:highlight w:val="yellow"/>
          <w:u w:val="single"/>
        </w:rPr>
        <w:t>produce more terrorists than they kill</w:t>
      </w:r>
      <w:r w:rsidRPr="001C5B8F">
        <w:rPr>
          <w:sz w:val="16"/>
        </w:rPr>
        <w:t xml:space="preserve">: militant groups exploit real and fabricated </w:t>
      </w:r>
      <w:r w:rsidRPr="001C5B8F">
        <w:rPr>
          <w:sz w:val="12"/>
        </w:rPr>
        <w:t>¶</w:t>
      </w:r>
      <w:r w:rsidRPr="001C5B8F">
        <w:rPr>
          <w:sz w:val="16"/>
        </w:rPr>
        <w:t xml:space="preserve"> accounts of civilian deaths to enlist fresh recruits, including the relatives of drone </w:t>
      </w:r>
      <w:r w:rsidRPr="001C5B8F">
        <w:rPr>
          <w:sz w:val="12"/>
        </w:rPr>
        <w:t>¶</w:t>
      </w:r>
      <w:r w:rsidRPr="001C5B8F">
        <w:rPr>
          <w:sz w:val="16"/>
        </w:rPr>
        <w:t xml:space="preserve"> strike victims, for jihad against the U.S. and its allies.133 </w:t>
      </w:r>
      <w:r w:rsidRPr="001C5B8F">
        <w:rPr>
          <w:highlight w:val="yellow"/>
          <w:u w:val="single"/>
        </w:rPr>
        <w:t>The actual benefit</w:t>
      </w:r>
      <w:r w:rsidRPr="001C5B8F">
        <w:rPr>
          <w:u w:val="single"/>
        </w:rPr>
        <w:t xml:space="preserve"> to extremist groups, </w:t>
      </w:r>
      <w:r w:rsidRPr="001C5B8F">
        <w:rPr>
          <w:highlight w:val="yellow"/>
          <w:u w:val="single"/>
        </w:rPr>
        <w:t>including</w:t>
      </w:r>
      <w:r w:rsidRPr="001C5B8F">
        <w:rPr>
          <w:sz w:val="16"/>
        </w:rPr>
        <w:t xml:space="preserve"> in terms of </w:t>
      </w:r>
      <w:r w:rsidRPr="001C5B8F">
        <w:rPr>
          <w:highlight w:val="yellow"/>
          <w:u w:val="single"/>
        </w:rPr>
        <w:t>recruitment, appears</w:t>
      </w:r>
      <w:r w:rsidRPr="001C5B8F">
        <w:rPr>
          <w:sz w:val="16"/>
        </w:rPr>
        <w:t xml:space="preserve">, however, </w:t>
      </w:r>
      <w:r w:rsidRPr="001C5B8F">
        <w:rPr>
          <w:highlight w:val="yellow"/>
          <w:u w:val="single"/>
        </w:rPr>
        <w:t>minimal. A local</w:t>
      </w:r>
      <w:r w:rsidRPr="001C5B8F">
        <w:rPr>
          <w:sz w:val="12"/>
          <w:highlight w:val="yellow"/>
          <w:u w:val="single"/>
        </w:rPr>
        <w:t xml:space="preserve"> </w:t>
      </w:r>
      <w:r w:rsidRPr="001C5B8F">
        <w:rPr>
          <w:highlight w:val="yellow"/>
          <w:u w:val="single"/>
        </w:rPr>
        <w:t xml:space="preserve">analyst who has extensively researched security and governance in FATA notes that </w:t>
      </w:r>
      <w:r w:rsidRPr="001C5B8F">
        <w:rPr>
          <w:sz w:val="12"/>
          <w:highlight w:val="yellow"/>
        </w:rPr>
        <w:t>¶</w:t>
      </w:r>
      <w:r w:rsidRPr="001C5B8F">
        <w:rPr>
          <w:sz w:val="12"/>
          <w:highlight w:val="yellow"/>
          <w:u w:val="single"/>
        </w:rPr>
        <w:t xml:space="preserve"> </w:t>
      </w:r>
      <w:r w:rsidRPr="001C5B8F">
        <w:rPr>
          <w:highlight w:val="yellow"/>
          <w:u w:val="single"/>
        </w:rPr>
        <w:t>while anti-drone rhetoric does draw some converts, “the loss of a</w:t>
      </w:r>
      <w:r w:rsidRPr="001C5B8F">
        <w:rPr>
          <w:sz w:val="16"/>
        </w:rPr>
        <w:t xml:space="preserve"> </w:t>
      </w:r>
      <w:proofErr w:type="spellStart"/>
      <w:r w:rsidRPr="001C5B8F">
        <w:rPr>
          <w:sz w:val="16"/>
        </w:rPr>
        <w:t>Baitullah</w:t>
      </w:r>
      <w:proofErr w:type="spellEnd"/>
      <w:r w:rsidRPr="001C5B8F">
        <w:rPr>
          <w:sz w:val="16"/>
        </w:rPr>
        <w:t xml:space="preserve"> </w:t>
      </w:r>
      <w:proofErr w:type="spellStart"/>
      <w:r w:rsidRPr="001C5B8F">
        <w:rPr>
          <w:highlight w:val="yellow"/>
          <w:u w:val="single"/>
        </w:rPr>
        <w:t>Mehsud</w:t>
      </w:r>
      <w:proofErr w:type="spellEnd"/>
      <w:r w:rsidRPr="001C5B8F">
        <w:rPr>
          <w:sz w:val="16"/>
          <w:highlight w:val="yellow"/>
        </w:rPr>
        <w:t xml:space="preserve"> </w:t>
      </w:r>
      <w:r w:rsidRPr="001C5B8F">
        <w:rPr>
          <w:highlight w:val="yellow"/>
          <w:u w:val="single"/>
        </w:rPr>
        <w:t>or</w:t>
      </w:r>
      <w:r w:rsidRPr="001C5B8F">
        <w:rPr>
          <w:sz w:val="16"/>
        </w:rPr>
        <w:t xml:space="preserve"> a </w:t>
      </w:r>
      <w:proofErr w:type="spellStart"/>
      <w:r w:rsidRPr="001C5B8F">
        <w:rPr>
          <w:sz w:val="16"/>
        </w:rPr>
        <w:t>Qari</w:t>
      </w:r>
      <w:proofErr w:type="spellEnd"/>
      <w:r w:rsidRPr="001C5B8F">
        <w:rPr>
          <w:sz w:val="16"/>
        </w:rPr>
        <w:t xml:space="preserve"> </w:t>
      </w:r>
      <w:proofErr w:type="spellStart"/>
      <w:r w:rsidRPr="001C5B8F">
        <w:rPr>
          <w:highlight w:val="yellow"/>
          <w:u w:val="single"/>
        </w:rPr>
        <w:t>Hussain</w:t>
      </w:r>
      <w:proofErr w:type="spellEnd"/>
      <w:r w:rsidRPr="001C5B8F">
        <w:rPr>
          <w:highlight w:val="yellow"/>
          <w:u w:val="single"/>
        </w:rPr>
        <w:t xml:space="preserve"> is much more damaging than the recruitment of a few</w:t>
      </w:r>
      <w:r w:rsidRPr="001C5B8F">
        <w:rPr>
          <w:u w:val="single"/>
        </w:rPr>
        <w:t xml:space="preserve"> dozen </w:t>
      </w:r>
      <w:r w:rsidRPr="001C5B8F">
        <w:rPr>
          <w:highlight w:val="yellow"/>
          <w:u w:val="single"/>
        </w:rPr>
        <w:t>foot</w:t>
      </w:r>
      <w:r w:rsidRPr="001C5B8F">
        <w:rPr>
          <w:sz w:val="12"/>
          <w:highlight w:val="yellow"/>
          <w:u w:val="single"/>
        </w:rPr>
        <w:t xml:space="preserve"> </w:t>
      </w:r>
      <w:r w:rsidRPr="001C5B8F">
        <w:rPr>
          <w:highlight w:val="yellow"/>
          <w:u w:val="single"/>
        </w:rPr>
        <w:t>soldiers</w:t>
      </w:r>
      <w:r w:rsidRPr="001C5B8F">
        <w:rPr>
          <w:sz w:val="16"/>
        </w:rPr>
        <w:t>”.134</w:t>
      </w:r>
      <w:r w:rsidRPr="001C5B8F">
        <w:rPr>
          <w:sz w:val="12"/>
        </w:rPr>
        <w:t>¶</w:t>
      </w:r>
      <w:r w:rsidRPr="001C5B8F">
        <w:rPr>
          <w:sz w:val="16"/>
        </w:rPr>
        <w:t xml:space="preserve"> Moreover, </w:t>
      </w:r>
      <w:r w:rsidRPr="001C5B8F">
        <w:rPr>
          <w:u w:val="single"/>
        </w:rPr>
        <w:t xml:space="preserve">militant </w:t>
      </w:r>
      <w:r w:rsidRPr="001C5B8F">
        <w:rPr>
          <w:highlight w:val="yellow"/>
          <w:u w:val="single"/>
        </w:rPr>
        <w:t>recruitment is</w:t>
      </w:r>
      <w:r w:rsidRPr="001C5B8F">
        <w:rPr>
          <w:u w:val="single"/>
        </w:rPr>
        <w:t xml:space="preserve"> a </w:t>
      </w:r>
      <w:r w:rsidRPr="001C5B8F">
        <w:rPr>
          <w:highlight w:val="yellow"/>
          <w:u w:val="single"/>
        </w:rPr>
        <w:t>complex</w:t>
      </w:r>
      <w:r w:rsidRPr="001C5B8F">
        <w:rPr>
          <w:u w:val="single"/>
        </w:rPr>
        <w:t xml:space="preserve"> process, achieved </w:t>
      </w:r>
      <w:r w:rsidRPr="001C5B8F">
        <w:rPr>
          <w:highlight w:val="yellow"/>
          <w:u w:val="single"/>
        </w:rPr>
        <w:t>more often on economic than ideological grounds</w:t>
      </w:r>
      <w:r w:rsidRPr="001C5B8F">
        <w:rPr>
          <w:sz w:val="16"/>
        </w:rPr>
        <w:t xml:space="preserve">. FATA residents often rely on various militant </w:t>
      </w:r>
      <w:r w:rsidRPr="001C5B8F">
        <w:rPr>
          <w:sz w:val="12"/>
        </w:rPr>
        <w:t>¶</w:t>
      </w:r>
      <w:r w:rsidRPr="001C5B8F">
        <w:rPr>
          <w:sz w:val="16"/>
        </w:rPr>
        <w:t xml:space="preserve"> jihadi and criminal networks for patronage in the absence of a functioning state, civil </w:t>
      </w:r>
      <w:r w:rsidRPr="001C5B8F">
        <w:rPr>
          <w:sz w:val="12"/>
        </w:rPr>
        <w:t>¶</w:t>
      </w:r>
      <w:r w:rsidRPr="001C5B8F">
        <w:rPr>
          <w:sz w:val="16"/>
        </w:rPr>
        <w:t xml:space="preserve"> society, and traditional tribal structures that have been decimated by militants. Forced recruitment is also common, with households in militant-controlled areas made to </w:t>
      </w:r>
      <w:r w:rsidRPr="001C5B8F">
        <w:rPr>
          <w:sz w:val="12"/>
        </w:rPr>
        <w:t>¶</w:t>
      </w:r>
      <w:r w:rsidRPr="001C5B8F">
        <w:rPr>
          <w:sz w:val="16"/>
        </w:rPr>
        <w:t xml:space="preserve"> contribute men to the jihad.135 </w:t>
      </w:r>
      <w:proofErr w:type="gramStart"/>
      <w:r w:rsidRPr="001C5B8F">
        <w:rPr>
          <w:u w:val="single"/>
        </w:rPr>
        <w:t>Any</w:t>
      </w:r>
      <w:proofErr w:type="gramEnd"/>
      <w:r w:rsidRPr="001C5B8F">
        <w:rPr>
          <w:u w:val="single"/>
        </w:rPr>
        <w:t xml:space="preserve"> </w:t>
      </w:r>
      <w:r w:rsidRPr="001C5B8F">
        <w:rPr>
          <w:highlight w:val="yellow"/>
          <w:u w:val="single"/>
        </w:rPr>
        <w:t xml:space="preserve">voluntary enlistment in response to </w:t>
      </w:r>
      <w:r w:rsidRPr="001C5B8F">
        <w:rPr>
          <w:u w:val="single"/>
        </w:rPr>
        <w:t xml:space="preserve">drone </w:t>
      </w:r>
      <w:r w:rsidRPr="001C5B8F">
        <w:rPr>
          <w:highlight w:val="yellow"/>
          <w:u w:val="single"/>
        </w:rPr>
        <w:t>strikes may well be comparatively minimal</w:t>
      </w:r>
      <w:r w:rsidRPr="001C5B8F">
        <w:rPr>
          <w:sz w:val="16"/>
        </w:rPr>
        <w:t>.</w:t>
      </w:r>
    </w:p>
    <w:p w:rsidR="00461EDD" w:rsidRPr="00D145EC" w:rsidRDefault="00461EDD" w:rsidP="00461EDD"/>
    <w:p w:rsidR="00461EDD" w:rsidRDefault="00461EDD" w:rsidP="00461EDD">
      <w:pPr>
        <w:pStyle w:val="Heading4"/>
        <w:tabs>
          <w:tab w:val="left" w:pos="4357"/>
        </w:tabs>
      </w:pPr>
      <w:r>
        <w:t>Other things cause blowback and no impact</w:t>
      </w:r>
    </w:p>
    <w:p w:rsidR="00461EDD" w:rsidRDefault="00461EDD" w:rsidP="00461EDD">
      <w:r w:rsidRPr="0080655E">
        <w:rPr>
          <w:b/>
        </w:rPr>
        <w:t>Aaronson and Johnson</w:t>
      </w:r>
      <w:r>
        <w:t xml:space="preserve"> </w:t>
      </w:r>
      <w:r w:rsidRPr="0080655E">
        <w:rPr>
          <w:b/>
        </w:rPr>
        <w:t>‘13</w:t>
      </w:r>
      <w:r>
        <w:t xml:space="preserve"> [Sir Michael Aaronson is a Professorial Research Fellow and Executive Director </w:t>
      </w:r>
      <w:r w:rsidRPr="0080655E">
        <w:rPr>
          <w:sz w:val="12"/>
        </w:rPr>
        <w:t xml:space="preserve">¶ </w:t>
      </w:r>
      <w:r>
        <w:t xml:space="preserve">of cii – the Centre for International Intervention – at the University of Surrey. </w:t>
      </w:r>
      <w:r w:rsidRPr="0080655E">
        <w:rPr>
          <w:sz w:val="12"/>
        </w:rPr>
        <w:t xml:space="preserve">¶ </w:t>
      </w:r>
      <w:r>
        <w:t xml:space="preserve">His previous career was in the UK Diplomatic Service and subsequently </w:t>
      </w:r>
      <w:r w:rsidRPr="0080655E">
        <w:rPr>
          <w:sz w:val="12"/>
        </w:rPr>
        <w:t xml:space="preserve">¶ </w:t>
      </w:r>
      <w:r>
        <w:t xml:space="preserve">at Save the Children, where he was chief executive from 1995–2005. He </w:t>
      </w:r>
      <w:r w:rsidRPr="0080655E">
        <w:rPr>
          <w:sz w:val="12"/>
        </w:rPr>
        <w:t xml:space="preserve">¶ </w:t>
      </w:r>
      <w:r>
        <w:t xml:space="preserve">is also Chairman of Frimley Park Hospital and a Director of Oxford Policy </w:t>
      </w:r>
      <w:r w:rsidRPr="0080655E">
        <w:rPr>
          <w:sz w:val="12"/>
        </w:rPr>
        <w:t xml:space="preserve">¶ </w:t>
      </w:r>
      <w:r>
        <w:t xml:space="preserve">Management, and Adrian Johnson is Director of Publications at RUSI, the book reviews editor </w:t>
      </w:r>
      <w:r w:rsidRPr="0080655E">
        <w:rPr>
          <w:sz w:val="12"/>
        </w:rPr>
        <w:t xml:space="preserve">¶ </w:t>
      </w:r>
      <w:r>
        <w:t xml:space="preserve">for the RUSI Journal, and chair of the RUSI Editorial Board. His research </w:t>
      </w:r>
      <w:r w:rsidRPr="0080655E">
        <w:rPr>
          <w:sz w:val="12"/>
        </w:rPr>
        <w:t xml:space="preserve">¶ </w:t>
      </w:r>
      <w:r>
        <w:t xml:space="preserve">focuses on intervention, post-conflict security and British </w:t>
      </w:r>
      <w:proofErr w:type="spellStart"/>
      <w:r>
        <w:t>defence</w:t>
      </w:r>
      <w:proofErr w:type="spellEnd"/>
      <w:r>
        <w:t xml:space="preserve"> policy, “Hitting the Target? How New Capabilities are Shaping International Intervention,” </w:t>
      </w:r>
      <w:hyperlink r:id="rId24" w:anchor="page=89" w:history="1">
        <w:r>
          <w:rPr>
            <w:rStyle w:val="Hyperlink"/>
          </w:rPr>
          <w:t>http://www.rusi.org/downloads/assets/WHR_2-13_Hitting_the_Target.pdf#page=89</w:t>
        </w:r>
      </w:hyperlink>
      <w:r>
        <w:t>]</w:t>
      </w:r>
    </w:p>
    <w:p w:rsidR="00461EDD" w:rsidRPr="0039261D" w:rsidRDefault="00461EDD" w:rsidP="00461EDD"/>
    <w:p w:rsidR="00461EDD" w:rsidRPr="00FF66F7" w:rsidRDefault="00461EDD" w:rsidP="00461EDD">
      <w:pPr>
        <w:rPr>
          <w:sz w:val="16"/>
        </w:rPr>
      </w:pPr>
      <w:r w:rsidRPr="00FF66F7">
        <w:rPr>
          <w:sz w:val="16"/>
        </w:rPr>
        <w:t>Unintended detrimental consequences of intervention – ‘</w:t>
      </w:r>
      <w:r w:rsidRPr="00983A8F">
        <w:rPr>
          <w:highlight w:val="yellow"/>
          <w:u w:val="single"/>
        </w:rPr>
        <w:t>blowback’</w:t>
      </w:r>
      <w:r w:rsidRPr="00983A8F">
        <w:rPr>
          <w:sz w:val="16"/>
          <w:highlight w:val="yellow"/>
        </w:rPr>
        <w:t xml:space="preserve">– </w:t>
      </w:r>
      <w:proofErr w:type="gramStart"/>
      <w:r w:rsidRPr="00983A8F">
        <w:rPr>
          <w:highlight w:val="yellow"/>
          <w:u w:val="single"/>
        </w:rPr>
        <w:t xml:space="preserve">are </w:t>
      </w:r>
      <w:r w:rsidRPr="006B5D79">
        <w:rPr>
          <w:sz w:val="12"/>
          <w:highlight w:val="yellow"/>
          <w:u w:val="single"/>
        </w:rPr>
        <w:t xml:space="preserve"> </w:t>
      </w:r>
      <w:r w:rsidRPr="006B5D79">
        <w:rPr>
          <w:highlight w:val="yellow"/>
          <w:u w:val="single"/>
        </w:rPr>
        <w:t>by</w:t>
      </w:r>
      <w:proofErr w:type="gramEnd"/>
      <w:r w:rsidRPr="006B5D79">
        <w:rPr>
          <w:highlight w:val="yellow"/>
          <w:u w:val="single"/>
        </w:rPr>
        <w:t xml:space="preserve"> no means</w:t>
      </w:r>
      <w:r w:rsidRPr="00A665CF">
        <w:rPr>
          <w:u w:val="single"/>
        </w:rPr>
        <w:t xml:space="preserve"> a </w:t>
      </w:r>
      <w:r w:rsidRPr="006B5D79">
        <w:rPr>
          <w:highlight w:val="yellow"/>
          <w:u w:val="single"/>
        </w:rPr>
        <w:t>new</w:t>
      </w:r>
      <w:r w:rsidRPr="00A665CF">
        <w:rPr>
          <w:u w:val="single"/>
        </w:rPr>
        <w:t xml:space="preserve"> phenomenon, </w:t>
      </w:r>
      <w:r w:rsidRPr="006B5D79">
        <w:rPr>
          <w:highlight w:val="yellow"/>
          <w:u w:val="single"/>
        </w:rPr>
        <w:t>nor</w:t>
      </w:r>
      <w:r w:rsidRPr="00A665CF">
        <w:rPr>
          <w:u w:val="single"/>
        </w:rPr>
        <w:t xml:space="preserve"> an </w:t>
      </w:r>
      <w:r w:rsidRPr="006B5D79">
        <w:rPr>
          <w:highlight w:val="yellow"/>
          <w:u w:val="single"/>
        </w:rPr>
        <w:t>inherent</w:t>
      </w:r>
      <w:r w:rsidRPr="00A665CF">
        <w:rPr>
          <w:u w:val="single"/>
        </w:rPr>
        <w:t xml:space="preserve"> feature </w:t>
      </w:r>
      <w:r w:rsidRPr="006B5D79">
        <w:rPr>
          <w:highlight w:val="yellow"/>
          <w:u w:val="single"/>
        </w:rPr>
        <w:t>of drone</w:t>
      </w:r>
      <w:r w:rsidRPr="00A665CF">
        <w:rPr>
          <w:u w:val="single"/>
        </w:rPr>
        <w:t xml:space="preserve"> versus </w:t>
      </w:r>
      <w:r w:rsidRPr="00FF66F7">
        <w:rPr>
          <w:sz w:val="12"/>
        </w:rPr>
        <w:t>¶</w:t>
      </w:r>
      <w:r w:rsidRPr="00A665CF">
        <w:rPr>
          <w:sz w:val="12"/>
          <w:u w:val="single"/>
        </w:rPr>
        <w:t xml:space="preserve"> </w:t>
      </w:r>
      <w:r w:rsidRPr="00A665CF">
        <w:rPr>
          <w:u w:val="single"/>
        </w:rPr>
        <w:t xml:space="preserve">other kinds of </w:t>
      </w:r>
      <w:r w:rsidRPr="006B5D79">
        <w:rPr>
          <w:highlight w:val="yellow"/>
          <w:u w:val="single"/>
        </w:rPr>
        <w:t>strikes</w:t>
      </w:r>
      <w:r w:rsidRPr="00FF66F7">
        <w:rPr>
          <w:u w:val="single"/>
        </w:rPr>
        <w:t>. A widespread view holds that drones are fuelling</w:t>
      </w:r>
      <w:r w:rsidRPr="00FF66F7">
        <w:rPr>
          <w:sz w:val="16"/>
        </w:rPr>
        <w:t xml:space="preserve"> a </w:t>
      </w:r>
      <w:r w:rsidRPr="00FF66F7">
        <w:rPr>
          <w:sz w:val="12"/>
        </w:rPr>
        <w:t>¶</w:t>
      </w:r>
      <w:r w:rsidRPr="00FF66F7">
        <w:rPr>
          <w:sz w:val="16"/>
        </w:rPr>
        <w:t xml:space="preserve"> political and societal </w:t>
      </w:r>
      <w:r w:rsidRPr="00FF66F7">
        <w:rPr>
          <w:u w:val="single"/>
        </w:rPr>
        <w:t>backlash</w:t>
      </w:r>
      <w:r w:rsidRPr="00FF66F7">
        <w:rPr>
          <w:sz w:val="16"/>
        </w:rPr>
        <w:t xml:space="preserve"> against the US.15 Worse, unintended civilian </w:t>
      </w:r>
      <w:r w:rsidRPr="00FF66F7">
        <w:rPr>
          <w:sz w:val="12"/>
        </w:rPr>
        <w:t>¶</w:t>
      </w:r>
      <w:r w:rsidRPr="00FF66F7">
        <w:rPr>
          <w:sz w:val="16"/>
        </w:rPr>
        <w:t xml:space="preserve"> deaths may be creating new grievances, driving new recruits to join terrorist </w:t>
      </w:r>
      <w:r w:rsidRPr="00FF66F7">
        <w:rPr>
          <w:sz w:val="12"/>
        </w:rPr>
        <w:t>¶</w:t>
      </w:r>
      <w:r w:rsidRPr="00FF66F7">
        <w:rPr>
          <w:sz w:val="16"/>
        </w:rPr>
        <w:t xml:space="preserve"> groups, and undermining the legitimacy of the very governments the US is </w:t>
      </w:r>
      <w:r w:rsidRPr="00FF66F7">
        <w:rPr>
          <w:sz w:val="12"/>
        </w:rPr>
        <w:t>¶</w:t>
      </w:r>
      <w:r w:rsidRPr="00FF66F7">
        <w:rPr>
          <w:sz w:val="16"/>
        </w:rPr>
        <w:t xml:space="preserve"> trying to bolster.16 In other words, the covert drone </w:t>
      </w:r>
      <w:proofErr w:type="spellStart"/>
      <w:r w:rsidRPr="00FF66F7">
        <w:rPr>
          <w:sz w:val="16"/>
        </w:rPr>
        <w:t>programme</w:t>
      </w:r>
      <w:proofErr w:type="spellEnd"/>
      <w:r w:rsidRPr="00FF66F7">
        <w:rPr>
          <w:sz w:val="16"/>
        </w:rPr>
        <w:t xml:space="preserve"> is radical </w:t>
      </w:r>
      <w:r w:rsidRPr="00FF66F7">
        <w:rPr>
          <w:sz w:val="12"/>
        </w:rPr>
        <w:t>¶</w:t>
      </w:r>
      <w:r w:rsidRPr="00FF66F7">
        <w:rPr>
          <w:sz w:val="16"/>
        </w:rPr>
        <w:t xml:space="preserve"> Islamism’s latest recruiting sergeant.17 </w:t>
      </w:r>
      <w:r w:rsidRPr="00FF66F7">
        <w:rPr>
          <w:u w:val="single"/>
        </w:rPr>
        <w:t>This is contested, as is inevitable when relying on anecdotal evidence</w:t>
      </w:r>
      <w:r w:rsidRPr="00FF66F7">
        <w:rPr>
          <w:sz w:val="16"/>
        </w:rPr>
        <w:t xml:space="preserve">. </w:t>
      </w:r>
      <w:r w:rsidRPr="00FF66F7">
        <w:rPr>
          <w:sz w:val="12"/>
        </w:rPr>
        <w:t>¶</w:t>
      </w:r>
      <w:r w:rsidRPr="00FF66F7">
        <w:rPr>
          <w:sz w:val="16"/>
        </w:rPr>
        <w:t xml:space="preserve"> Some </w:t>
      </w:r>
      <w:r w:rsidRPr="00A4403B">
        <w:rPr>
          <w:rStyle w:val="Emphasis"/>
          <w:highlight w:val="yellow"/>
        </w:rPr>
        <w:t>data suggest that the effect is overblown</w:t>
      </w:r>
      <w:r w:rsidRPr="006B5D79">
        <w:rPr>
          <w:highlight w:val="yellow"/>
          <w:u w:val="single"/>
        </w:rPr>
        <w:t xml:space="preserve"> – one analyst</w:t>
      </w:r>
      <w:r w:rsidRPr="00A665CF">
        <w:rPr>
          <w:u w:val="single"/>
        </w:rPr>
        <w:t xml:space="preserve"> conducting</w:t>
      </w:r>
      <w:r w:rsidRPr="00A665CF">
        <w:rPr>
          <w:sz w:val="12"/>
          <w:u w:val="single"/>
        </w:rPr>
        <w:t xml:space="preserve"> </w:t>
      </w:r>
      <w:r w:rsidRPr="00A665CF">
        <w:rPr>
          <w:u w:val="single"/>
        </w:rPr>
        <w:t xml:space="preserve">fieldwork </w:t>
      </w:r>
      <w:r w:rsidRPr="006B5D79">
        <w:rPr>
          <w:highlight w:val="yellow"/>
          <w:u w:val="single"/>
        </w:rPr>
        <w:t>in Yemen found very little causation between</w:t>
      </w:r>
      <w:r w:rsidRPr="00A665CF">
        <w:rPr>
          <w:u w:val="single"/>
        </w:rPr>
        <w:t xml:space="preserve"> drone </w:t>
      </w:r>
      <w:r w:rsidRPr="006B5D79">
        <w:rPr>
          <w:highlight w:val="yellow"/>
          <w:u w:val="single"/>
        </w:rPr>
        <w:t>strikes and</w:t>
      </w:r>
      <w:r w:rsidRPr="00A665CF">
        <w:rPr>
          <w:u w:val="single"/>
        </w:rPr>
        <w:t xml:space="preserve"> </w:t>
      </w:r>
      <w:r w:rsidRPr="00FF66F7">
        <w:rPr>
          <w:sz w:val="12"/>
        </w:rPr>
        <w:t>¶</w:t>
      </w:r>
      <w:r w:rsidRPr="00A665CF">
        <w:rPr>
          <w:sz w:val="12"/>
          <w:u w:val="single"/>
        </w:rPr>
        <w:t xml:space="preserve"> </w:t>
      </w:r>
      <w:r w:rsidRPr="006B5D79">
        <w:rPr>
          <w:highlight w:val="yellow"/>
          <w:u w:val="single"/>
        </w:rPr>
        <w:t>radicalisation</w:t>
      </w:r>
      <w:r w:rsidRPr="00FF66F7">
        <w:rPr>
          <w:sz w:val="16"/>
        </w:rPr>
        <w:t xml:space="preserve">.18 </w:t>
      </w:r>
      <w:r w:rsidRPr="00FF66F7">
        <w:rPr>
          <w:u w:val="single"/>
        </w:rPr>
        <w:t xml:space="preserve">The </w:t>
      </w:r>
      <w:r w:rsidRPr="00D707F7">
        <w:rPr>
          <w:highlight w:val="yellow"/>
          <w:u w:val="single"/>
        </w:rPr>
        <w:t>lack of info</w:t>
      </w:r>
      <w:r w:rsidRPr="00FF66F7">
        <w:rPr>
          <w:u w:val="single"/>
        </w:rPr>
        <w:t xml:space="preserve">rmation </w:t>
      </w:r>
      <w:r w:rsidRPr="00D707F7">
        <w:rPr>
          <w:highlight w:val="yellow"/>
          <w:u w:val="single"/>
        </w:rPr>
        <w:t>is a major problem</w:t>
      </w:r>
      <w:r w:rsidRPr="00FF66F7">
        <w:rPr>
          <w:u w:val="single"/>
        </w:rPr>
        <w:t xml:space="preserve"> for both policymakers and the public in attempting to definitively determine the strategic </w:t>
      </w:r>
      <w:r w:rsidRPr="00FF66F7">
        <w:rPr>
          <w:sz w:val="12"/>
        </w:rPr>
        <w:t>¶</w:t>
      </w:r>
      <w:r w:rsidRPr="00FF66F7">
        <w:rPr>
          <w:sz w:val="12"/>
          <w:u w:val="single"/>
        </w:rPr>
        <w:t xml:space="preserve"> </w:t>
      </w:r>
      <w:r w:rsidRPr="00FF66F7">
        <w:rPr>
          <w:u w:val="single"/>
        </w:rPr>
        <w:t>impact of any intervention, not just drone strikes</w:t>
      </w:r>
      <w:r w:rsidRPr="00FF66F7">
        <w:rPr>
          <w:sz w:val="16"/>
        </w:rPr>
        <w:t xml:space="preserve">. Here, again, the secrecy </w:t>
      </w:r>
      <w:r w:rsidRPr="00FF66F7">
        <w:rPr>
          <w:sz w:val="12"/>
        </w:rPr>
        <w:t>¶</w:t>
      </w:r>
      <w:r w:rsidRPr="00FF66F7">
        <w:rPr>
          <w:sz w:val="16"/>
        </w:rPr>
        <w:t xml:space="preserve"> of the CIA </w:t>
      </w:r>
      <w:proofErr w:type="spellStart"/>
      <w:r w:rsidRPr="00FF66F7">
        <w:rPr>
          <w:sz w:val="16"/>
        </w:rPr>
        <w:t>programme</w:t>
      </w:r>
      <w:proofErr w:type="spellEnd"/>
      <w:r w:rsidRPr="00FF66F7">
        <w:rPr>
          <w:sz w:val="16"/>
        </w:rPr>
        <w:t xml:space="preserve"> is an obstacle – what data we do have on it comes </w:t>
      </w:r>
      <w:r w:rsidRPr="00FF66F7">
        <w:rPr>
          <w:sz w:val="12"/>
        </w:rPr>
        <w:t>¶</w:t>
      </w:r>
      <w:r w:rsidRPr="00FF66F7">
        <w:rPr>
          <w:sz w:val="16"/>
        </w:rPr>
        <w:t xml:space="preserve"> from leaks, rather than systematic analysis.19 Neither is the US alone guilty of </w:t>
      </w:r>
      <w:r w:rsidRPr="00FF66F7">
        <w:rPr>
          <w:sz w:val="12"/>
        </w:rPr>
        <w:t>¶</w:t>
      </w:r>
      <w:r w:rsidRPr="00FF66F7">
        <w:rPr>
          <w:sz w:val="16"/>
        </w:rPr>
        <w:t xml:space="preserve"> secrecy; in the aftermath of the UN Special Rapporteur’s report on the legality </w:t>
      </w:r>
      <w:r w:rsidRPr="00FF66F7">
        <w:rPr>
          <w:sz w:val="12"/>
        </w:rPr>
        <w:t>¶</w:t>
      </w:r>
      <w:r w:rsidRPr="00FF66F7">
        <w:rPr>
          <w:sz w:val="16"/>
        </w:rPr>
        <w:t xml:space="preserve"> of drone strikes in Pakistan, one might note that the Pakistani government’s </w:t>
      </w:r>
      <w:r w:rsidRPr="00FF66F7">
        <w:rPr>
          <w:sz w:val="12"/>
        </w:rPr>
        <w:t>¶</w:t>
      </w:r>
      <w:r w:rsidRPr="00FF66F7">
        <w:rPr>
          <w:sz w:val="16"/>
        </w:rPr>
        <w:t xml:space="preserve"> complaints to the Special Rapporteur seem to be contradictory given what is </w:t>
      </w:r>
      <w:r w:rsidRPr="00FF66F7">
        <w:rPr>
          <w:sz w:val="12"/>
        </w:rPr>
        <w:t>¶</w:t>
      </w:r>
      <w:r w:rsidRPr="00FF66F7">
        <w:rPr>
          <w:sz w:val="16"/>
        </w:rPr>
        <w:t xml:space="preserve"> known from </w:t>
      </w:r>
      <w:proofErr w:type="spellStart"/>
      <w:r w:rsidRPr="00FF66F7">
        <w:rPr>
          <w:sz w:val="16"/>
        </w:rPr>
        <w:t>WikiLeaks</w:t>
      </w:r>
      <w:proofErr w:type="spellEnd"/>
      <w:r w:rsidRPr="00FF66F7">
        <w:rPr>
          <w:sz w:val="16"/>
        </w:rPr>
        <w:t xml:space="preserve"> documents about private approval.20</w:t>
      </w:r>
      <w:r w:rsidRPr="00FF66F7">
        <w:rPr>
          <w:sz w:val="12"/>
        </w:rPr>
        <w:t>¶</w:t>
      </w:r>
      <w:r w:rsidRPr="00FF66F7">
        <w:rPr>
          <w:sz w:val="16"/>
        </w:rPr>
        <w:t xml:space="preserve"> </w:t>
      </w:r>
      <w:r w:rsidRPr="00FF66F7">
        <w:rPr>
          <w:u w:val="single"/>
        </w:rPr>
        <w:t xml:space="preserve">A </w:t>
      </w:r>
      <w:r w:rsidRPr="00A4403B">
        <w:rPr>
          <w:rStyle w:val="Emphasis"/>
          <w:highlight w:val="yellow"/>
        </w:rPr>
        <w:t>lack of data may mean that talk of blowback is misguided</w:t>
      </w:r>
      <w:r w:rsidRPr="00FF66F7">
        <w:rPr>
          <w:sz w:val="16"/>
        </w:rPr>
        <w:t xml:space="preserve">, or it might not; </w:t>
      </w:r>
      <w:r w:rsidRPr="00FF66F7">
        <w:rPr>
          <w:sz w:val="12"/>
        </w:rPr>
        <w:t>¶</w:t>
      </w:r>
      <w:r w:rsidRPr="00FF66F7">
        <w:rPr>
          <w:sz w:val="16"/>
        </w:rPr>
        <w:t xml:space="preserve"> Hastings Dunn and Wolff offer some clarity on the relationship between </w:t>
      </w:r>
      <w:r w:rsidRPr="00FF66F7">
        <w:rPr>
          <w:sz w:val="12"/>
        </w:rPr>
        <w:t>¶</w:t>
      </w:r>
      <w:r w:rsidRPr="00FF66F7">
        <w:rPr>
          <w:sz w:val="16"/>
        </w:rPr>
        <w:t xml:space="preserve"> targeting policy and public anger in this regard. A bigger issue is that </w:t>
      </w:r>
      <w:proofErr w:type="gramStart"/>
      <w:r w:rsidRPr="006B5D79">
        <w:rPr>
          <w:highlight w:val="yellow"/>
          <w:u w:val="single"/>
        </w:rPr>
        <w:t xml:space="preserve">media </w:t>
      </w:r>
      <w:r w:rsidRPr="006B5D79">
        <w:rPr>
          <w:sz w:val="12"/>
          <w:highlight w:val="yellow"/>
          <w:u w:val="single"/>
        </w:rPr>
        <w:t xml:space="preserve"> </w:t>
      </w:r>
      <w:r w:rsidRPr="006B5D79">
        <w:rPr>
          <w:highlight w:val="yellow"/>
          <w:u w:val="single"/>
        </w:rPr>
        <w:t>reports</w:t>
      </w:r>
      <w:proofErr w:type="gramEnd"/>
      <w:r w:rsidRPr="006B5D79">
        <w:rPr>
          <w:highlight w:val="yellow"/>
          <w:u w:val="single"/>
        </w:rPr>
        <w:t xml:space="preserve"> tend to be unreliable from regions like the FATA</w:t>
      </w:r>
      <w:r w:rsidRPr="00FF66F7">
        <w:rPr>
          <w:u w:val="single"/>
        </w:rPr>
        <w:t xml:space="preserve">, particularly when </w:t>
      </w:r>
      <w:r w:rsidRPr="00FF66F7">
        <w:rPr>
          <w:sz w:val="12"/>
        </w:rPr>
        <w:t>¶</w:t>
      </w:r>
      <w:r w:rsidRPr="00FF66F7">
        <w:rPr>
          <w:sz w:val="12"/>
          <w:u w:val="single"/>
        </w:rPr>
        <w:t xml:space="preserve"> </w:t>
      </w:r>
      <w:r w:rsidRPr="00FF66F7">
        <w:rPr>
          <w:u w:val="single"/>
        </w:rPr>
        <w:t xml:space="preserve">weapons forensics </w:t>
      </w:r>
      <w:r w:rsidRPr="006B5D79">
        <w:rPr>
          <w:highlight w:val="yellow"/>
          <w:u w:val="single"/>
        </w:rPr>
        <w:t>experts</w:t>
      </w:r>
      <w:r w:rsidRPr="00FF66F7">
        <w:rPr>
          <w:u w:val="single"/>
        </w:rPr>
        <w:t xml:space="preserve"> – </w:t>
      </w:r>
      <w:r w:rsidRPr="006B5D79">
        <w:rPr>
          <w:highlight w:val="yellow"/>
          <w:u w:val="single"/>
        </w:rPr>
        <w:t>who</w:t>
      </w:r>
      <w:r w:rsidRPr="00FF66F7">
        <w:rPr>
          <w:u w:val="single"/>
        </w:rPr>
        <w:t xml:space="preserve"> would be able to </w:t>
      </w:r>
      <w:r w:rsidRPr="006B5D79">
        <w:rPr>
          <w:highlight w:val="yellow"/>
          <w:u w:val="single"/>
        </w:rPr>
        <w:t>determine</w:t>
      </w:r>
      <w:r w:rsidRPr="00FF66F7">
        <w:rPr>
          <w:u w:val="single"/>
        </w:rPr>
        <w:t xml:space="preserve">, for instance, </w:t>
      </w:r>
      <w:r w:rsidRPr="00FF66F7">
        <w:rPr>
          <w:sz w:val="12"/>
        </w:rPr>
        <w:t>¶</w:t>
      </w:r>
      <w:r w:rsidRPr="00FF66F7">
        <w:rPr>
          <w:sz w:val="12"/>
          <w:u w:val="single"/>
        </w:rPr>
        <w:t xml:space="preserve"> </w:t>
      </w:r>
      <w:r w:rsidRPr="006B5D79">
        <w:rPr>
          <w:highlight w:val="yellow"/>
          <w:u w:val="single"/>
        </w:rPr>
        <w:t>what kind of weapon</w:t>
      </w:r>
      <w:r w:rsidRPr="00FF66F7">
        <w:rPr>
          <w:u w:val="single"/>
        </w:rPr>
        <w:t xml:space="preserve"> system has </w:t>
      </w:r>
      <w:r w:rsidRPr="006B5D79">
        <w:rPr>
          <w:highlight w:val="yellow"/>
          <w:u w:val="single"/>
        </w:rPr>
        <w:t>caused</w:t>
      </w:r>
      <w:r w:rsidRPr="00FF66F7">
        <w:rPr>
          <w:u w:val="single"/>
        </w:rPr>
        <w:t xml:space="preserve"> what kind of </w:t>
      </w:r>
      <w:r w:rsidRPr="006B5D79">
        <w:rPr>
          <w:highlight w:val="yellow"/>
          <w:u w:val="single"/>
        </w:rPr>
        <w:t xml:space="preserve">damage – cannot reach </w:t>
      </w:r>
      <w:r w:rsidRPr="006B5D79">
        <w:rPr>
          <w:sz w:val="12"/>
          <w:highlight w:val="yellow"/>
          <w:u w:val="single"/>
        </w:rPr>
        <w:t xml:space="preserve"> </w:t>
      </w:r>
      <w:r w:rsidRPr="006B5D79">
        <w:rPr>
          <w:highlight w:val="yellow"/>
          <w:u w:val="single"/>
        </w:rPr>
        <w:t>these areas</w:t>
      </w:r>
      <w:r w:rsidRPr="00FF66F7">
        <w:rPr>
          <w:sz w:val="16"/>
        </w:rPr>
        <w:t xml:space="preserve">.21 Ultimately, </w:t>
      </w:r>
      <w:r w:rsidRPr="00FF66F7">
        <w:rPr>
          <w:u w:val="single"/>
        </w:rPr>
        <w:t xml:space="preserve">the information problem may mean that we cannot </w:t>
      </w:r>
      <w:r w:rsidRPr="00FF66F7">
        <w:rPr>
          <w:sz w:val="12"/>
        </w:rPr>
        <w:t>¶</w:t>
      </w:r>
      <w:r w:rsidRPr="00FF66F7">
        <w:rPr>
          <w:sz w:val="12"/>
          <w:u w:val="single"/>
        </w:rPr>
        <w:t xml:space="preserve"> </w:t>
      </w:r>
      <w:r w:rsidRPr="00FF66F7">
        <w:rPr>
          <w:u w:val="single"/>
        </w:rPr>
        <w:t xml:space="preserve">conclude whether anti-Americanism or fragile support for local regimes is </w:t>
      </w:r>
      <w:r w:rsidRPr="00FF66F7">
        <w:rPr>
          <w:sz w:val="12"/>
        </w:rPr>
        <w:t>¶</w:t>
      </w:r>
      <w:r w:rsidRPr="00FF66F7">
        <w:rPr>
          <w:sz w:val="12"/>
          <w:u w:val="single"/>
        </w:rPr>
        <w:t xml:space="preserve"> </w:t>
      </w:r>
      <w:r w:rsidRPr="00FF66F7">
        <w:rPr>
          <w:u w:val="single"/>
        </w:rPr>
        <w:t>caused by or coincident with drone strikes</w:t>
      </w:r>
      <w:r w:rsidRPr="00FF66F7">
        <w:rPr>
          <w:sz w:val="16"/>
        </w:rPr>
        <w:t xml:space="preserve">. This highlights the importance of </w:t>
      </w:r>
      <w:r w:rsidRPr="00FF66F7">
        <w:rPr>
          <w:sz w:val="12"/>
        </w:rPr>
        <w:t>¶</w:t>
      </w:r>
      <w:r w:rsidRPr="00FF66F7">
        <w:rPr>
          <w:sz w:val="16"/>
        </w:rPr>
        <w:t xml:space="preserve"> casualty-recording and damage assessment, outlined in this report, to the </w:t>
      </w:r>
      <w:r w:rsidRPr="00FF66F7">
        <w:rPr>
          <w:sz w:val="12"/>
        </w:rPr>
        <w:t>¶</w:t>
      </w:r>
      <w:r w:rsidRPr="00FF66F7">
        <w:rPr>
          <w:sz w:val="16"/>
        </w:rPr>
        <w:t xml:space="preserve"> strategic conduct of intervention.</w:t>
      </w:r>
    </w:p>
    <w:p w:rsidR="00461EDD" w:rsidRDefault="00461EDD" w:rsidP="00461EDD">
      <w:pPr>
        <w:pStyle w:val="Heading4"/>
      </w:pPr>
      <w:r>
        <w:t>US influence can’t solve terrorism- too many hypocrisies like Iraq, Abu-Ghraib and the Ground Zero mosque controversy</w:t>
      </w:r>
    </w:p>
    <w:p w:rsidR="00461EDD" w:rsidRDefault="00461EDD" w:rsidP="00461EDD">
      <w:r w:rsidRPr="007C580F">
        <w:rPr>
          <w:b/>
        </w:rPr>
        <w:t>Smith et al ’11</w:t>
      </w:r>
      <w:r>
        <w:t xml:space="preserve"> [Adam,  Henry M. Jackson School of International Studies Task Force Advisor, along with Task Force members Alexander </w:t>
      </w:r>
      <w:proofErr w:type="spellStart"/>
      <w:r>
        <w:t>Bezovics</w:t>
      </w:r>
      <w:proofErr w:type="spellEnd"/>
      <w:r>
        <w:t xml:space="preserve"> Joseph </w:t>
      </w:r>
      <w:proofErr w:type="spellStart"/>
      <w:r>
        <w:t>Corigliano</w:t>
      </w:r>
      <w:proofErr w:type="spellEnd"/>
      <w:r>
        <w:t xml:space="preserve"> Gillian </w:t>
      </w:r>
      <w:proofErr w:type="spellStart"/>
      <w:r>
        <w:t>Frackelton</w:t>
      </w:r>
      <w:proofErr w:type="spellEnd"/>
      <w:r>
        <w:t xml:space="preserve"> Linn </w:t>
      </w:r>
      <w:proofErr w:type="spellStart"/>
      <w:r>
        <w:t>Gracey</w:t>
      </w:r>
      <w:proofErr w:type="spellEnd"/>
      <w:r>
        <w:t xml:space="preserve"> Jonathan Humphrey Joelle Jackson Alexander Jeffers Juliana Mendel </w:t>
      </w:r>
      <w:proofErr w:type="spellStart"/>
      <w:r>
        <w:t>Grasilda</w:t>
      </w:r>
      <w:proofErr w:type="spellEnd"/>
      <w:r>
        <w:t xml:space="preserve"> </w:t>
      </w:r>
      <w:proofErr w:type="spellStart"/>
      <w:r>
        <w:t>Mincin</w:t>
      </w:r>
      <w:proofErr w:type="spellEnd"/>
      <w:r>
        <w:t xml:space="preserve"> Peter Muller </w:t>
      </w:r>
      <w:proofErr w:type="spellStart"/>
      <w:r>
        <w:t>Arya</w:t>
      </w:r>
      <w:proofErr w:type="spellEnd"/>
      <w:r>
        <w:t xml:space="preserve"> </w:t>
      </w:r>
      <w:proofErr w:type="spellStart"/>
      <w:r>
        <w:t>Nazari</w:t>
      </w:r>
      <w:proofErr w:type="spellEnd"/>
      <w:r>
        <w:t xml:space="preserve"> Matthew </w:t>
      </w:r>
      <w:proofErr w:type="spellStart"/>
      <w:r>
        <w:t>Paulhus</w:t>
      </w:r>
      <w:proofErr w:type="spellEnd"/>
      <w:r>
        <w:t xml:space="preserve"> </w:t>
      </w:r>
      <w:proofErr w:type="spellStart"/>
      <w:r>
        <w:t>Vanja</w:t>
      </w:r>
      <w:proofErr w:type="spellEnd"/>
      <w:r>
        <w:t xml:space="preserve"> </w:t>
      </w:r>
      <w:proofErr w:type="spellStart"/>
      <w:r>
        <w:t>Radunovic</w:t>
      </w:r>
      <w:proofErr w:type="spellEnd"/>
      <w:r>
        <w:t xml:space="preserve"> Allison Stone Matthew Wright Kristen </w:t>
      </w:r>
      <w:proofErr w:type="spellStart"/>
      <w:r>
        <w:t>Zipperer</w:t>
      </w:r>
      <w:proofErr w:type="spellEnd"/>
      <w:r>
        <w:t>, “Countering al-Qaeda’s Ideology: Re-</w:t>
      </w:r>
      <w:proofErr w:type="spellStart"/>
      <w:r>
        <w:t>Asessing</w:t>
      </w:r>
      <w:proofErr w:type="spellEnd"/>
      <w:r>
        <w:t xml:space="preserve"> U.S. Policy Ten Years After 9/11,” </w:t>
      </w:r>
      <w:hyperlink r:id="rId25" w:history="1">
        <w:r>
          <w:rPr>
            <w:rStyle w:val="Hyperlink"/>
          </w:rPr>
          <w:t>https://digital.lib.washington.edu/researchworks/bitstream/handle/1773/16495/Task%20Force%20O%202011.pdf?sequence=1</w:t>
        </w:r>
      </w:hyperlink>
      <w:r>
        <w:t>]</w:t>
      </w:r>
    </w:p>
    <w:p w:rsidR="00461EDD" w:rsidRPr="007F0969" w:rsidRDefault="00461EDD" w:rsidP="00461EDD"/>
    <w:p w:rsidR="00461EDD" w:rsidRDefault="00461EDD" w:rsidP="00461EDD">
      <w:pPr>
        <w:rPr>
          <w:sz w:val="16"/>
        </w:rPr>
      </w:pPr>
      <w:r w:rsidRPr="00AD6271">
        <w:rPr>
          <w:highlight w:val="yellow"/>
          <w:u w:val="single"/>
        </w:rPr>
        <w:t>The US is losing the message war</w:t>
      </w:r>
      <w:r w:rsidRPr="00AD6271">
        <w:rPr>
          <w:u w:val="single"/>
        </w:rPr>
        <w:t xml:space="preserve"> in three ways. First, </w:t>
      </w:r>
      <w:r w:rsidRPr="00AD6271">
        <w:rPr>
          <w:highlight w:val="yellow"/>
          <w:u w:val="single"/>
        </w:rPr>
        <w:t>too many of its policies have not</w:t>
      </w:r>
      <w:r w:rsidRPr="00AD6271">
        <w:rPr>
          <w:u w:val="single"/>
        </w:rPr>
        <w:t xml:space="preserve">, and do not </w:t>
      </w:r>
      <w:r w:rsidRPr="00AD6271">
        <w:rPr>
          <w:highlight w:val="yellow"/>
          <w:u w:val="single"/>
        </w:rPr>
        <w:t>align with the message of cooperative coexistence</w:t>
      </w:r>
      <w:r w:rsidRPr="00AD6271">
        <w:rPr>
          <w:u w:val="single"/>
        </w:rPr>
        <w:t>, and al-Qaeda uses these discontinuities as fodder for propaganda</w:t>
      </w:r>
      <w:r w:rsidRPr="00AD6271">
        <w:rPr>
          <w:sz w:val="16"/>
        </w:rPr>
        <w:t xml:space="preserve">. The term cooperative coexistence embodies the values outlined in the May 2010 National Security Strategy (NSS) and provides a concise term to evaluate U.S. policies. Second, the message of coexistence has not been effectively articulated to the Muslim world. Third, </w:t>
      </w:r>
      <w:r w:rsidRPr="00AD6271">
        <w:rPr>
          <w:u w:val="single"/>
        </w:rPr>
        <w:t xml:space="preserve">the U.S. has not adequately conveyed the violence al-Qaeda has perpetrated against Muslims. The U.S. needs to better show this destruction and violence in order to discredit </w:t>
      </w:r>
      <w:proofErr w:type="spellStart"/>
      <w:r w:rsidRPr="00AD6271">
        <w:rPr>
          <w:u w:val="single"/>
        </w:rPr>
        <w:t>alQaeda</w:t>
      </w:r>
      <w:proofErr w:type="spellEnd"/>
      <w:r w:rsidRPr="00AD6271">
        <w:rPr>
          <w:u w:val="single"/>
        </w:rPr>
        <w:t xml:space="preserve"> in the Muslim world</w:t>
      </w:r>
      <w:r w:rsidRPr="00AD6271">
        <w:rPr>
          <w:sz w:val="16"/>
        </w:rPr>
        <w:t xml:space="preserve">. After September 11 </w:t>
      </w:r>
      <w:proofErr w:type="spellStart"/>
      <w:proofErr w:type="gramStart"/>
      <w:r w:rsidRPr="00AD6271">
        <w:rPr>
          <w:sz w:val="16"/>
        </w:rPr>
        <w:t>th</w:t>
      </w:r>
      <w:proofErr w:type="spellEnd"/>
      <w:r w:rsidRPr="00AD6271">
        <w:rPr>
          <w:sz w:val="16"/>
        </w:rPr>
        <w:t xml:space="preserve"> ,</w:t>
      </w:r>
      <w:proofErr w:type="gramEnd"/>
      <w:r w:rsidRPr="00AD6271">
        <w:rPr>
          <w:sz w:val="16"/>
        </w:rPr>
        <w:t xml:space="preserve"> the Bush administration pursued a message framed along ideological lines, wrapped within the term ―Global War on Terror.‖ 37 America‘s message was that al-Qaeda presents an existential threat to the world system and America‘s moral foundation. 38 However, the ideological rhetoric, the emphasis on preemptive strike, and associations made between Islam and terrorism alienated the greater Muslim population and fed into al-Qaeda‘s message. Furthermore, the </w:t>
      </w:r>
      <w:r w:rsidRPr="00AD6271">
        <w:rPr>
          <w:u w:val="single"/>
        </w:rPr>
        <w:t>broad policy decisions—</w:t>
      </w:r>
      <w:r w:rsidRPr="00AD6271">
        <w:rPr>
          <w:highlight w:val="yellow"/>
          <w:u w:val="single"/>
        </w:rPr>
        <w:t>unbalanced support for Israel and the inability to peacefully resolve the Israel-Palestine conflict, the Iraq invasion, and continued presence in Afghanistan</w:t>
      </w:r>
      <w:r w:rsidRPr="00AD6271">
        <w:rPr>
          <w:u w:val="single"/>
        </w:rPr>
        <w:t>—</w:t>
      </w:r>
      <w:r w:rsidRPr="00AD6271">
        <w:rPr>
          <w:highlight w:val="yellow"/>
          <w:u w:val="single"/>
        </w:rPr>
        <w:t>substantiated al-Qaeda‘s message and further discredited the U.S</w:t>
      </w:r>
      <w:r w:rsidRPr="00AD6271">
        <w:rPr>
          <w:sz w:val="16"/>
        </w:rPr>
        <w:t xml:space="preserve">. The Iraq Invasion’s Impact on Muslim Perceptions </w:t>
      </w:r>
      <w:proofErr w:type="gramStart"/>
      <w:r w:rsidRPr="00AD6271">
        <w:rPr>
          <w:u w:val="single"/>
        </w:rPr>
        <w:t>The</w:t>
      </w:r>
      <w:proofErr w:type="gramEnd"/>
      <w:r w:rsidRPr="00AD6271">
        <w:rPr>
          <w:u w:val="single"/>
        </w:rPr>
        <w:t xml:space="preserve"> decision to invade Iraq corroded Muslim perception of the U.S. and fostered radicalization. The image of a Western power invading and occupying an Islamic nation substantiates the message that the U.S. is at war with Islam</w:t>
      </w:r>
      <w:r w:rsidRPr="00AD6271">
        <w:rPr>
          <w:sz w:val="16"/>
        </w:rPr>
        <w:t>. As early as 2004, a Pew Global Attitudes Project survey found that a majority of Muslim nations, and a number of Western allies, believed the Iraq invasion undermined US efforts to combat al-Qaeda and fomented radicalization. 39 Prior to the troop surge in 2007, only twenty-nine percent of the global population felt that the U.S. was having a positive impact in the Muslim world despite a marked increase in US media saturation in the Middle East. 40</w:t>
      </w:r>
      <w:proofErr w:type="gramStart"/>
      <w:r w:rsidRPr="00AD6271">
        <w:rPr>
          <w:sz w:val="16"/>
        </w:rPr>
        <w:t>,41</w:t>
      </w:r>
      <w:proofErr w:type="gramEnd"/>
      <w:r w:rsidRPr="00AD6271">
        <w:rPr>
          <w:sz w:val="16"/>
        </w:rPr>
        <w:t xml:space="preserve"> Furthermore, there was support among Muslim nations for attacks against U.S. forces in Iraq, Afghanistan, and the Persian Gulf. 42 The reasons for invasion— securing potential weapons of mass destruction and liberating an oppressed people—were not communicated properly and were not believed by the Muslim audience. Future policy decisions must weigh the immediate tactical importance of invasion with both the sharp reduction in positive attitude towards the U.S. and the use of military intervention as propaganda. Additionally, any military action must coincide with explanations of the reasons for intervention and be expressed through channels that will engage the target audience. Abu Ghraib and Mounting anti-American Propaganda </w:t>
      </w:r>
      <w:proofErr w:type="gramStart"/>
      <w:r w:rsidRPr="00AD6271">
        <w:rPr>
          <w:highlight w:val="yellow"/>
          <w:u w:val="single"/>
        </w:rPr>
        <w:t>The</w:t>
      </w:r>
      <w:proofErr w:type="gramEnd"/>
      <w:r w:rsidRPr="00AD6271">
        <w:rPr>
          <w:highlight w:val="yellow"/>
          <w:u w:val="single"/>
        </w:rPr>
        <w:t xml:space="preserve"> Abu Ghraib scandal fed into fears that the U.S. disregards Islamic culture, fueling anti-U.S. propaganda</w:t>
      </w:r>
      <w:r w:rsidRPr="00AD6271">
        <w:rPr>
          <w:sz w:val="16"/>
        </w:rPr>
        <w:t xml:space="preserve">. A Senate Armed Services Committee Inquiry into the Treatment of Detainees in U.S. Custody found that ―treating detainees harshly only reinforces [the view that the U.S. is at war with Islam], increases resistance to cooperation, and creates new enemies.‖ 43 Further, the April 2006 National Intelligence Estimate cited pervasive anti-American sentiment as an ―underlying factor fueling the spread of the global jihadist movement.‖ 44 General </w:t>
      </w:r>
      <w:proofErr w:type="spellStart"/>
      <w:r w:rsidRPr="00AD6271">
        <w:rPr>
          <w:sz w:val="16"/>
        </w:rPr>
        <w:t>Petraeus</w:t>
      </w:r>
      <w:proofErr w:type="spellEnd"/>
      <w:r w:rsidRPr="00AD6271">
        <w:rPr>
          <w:sz w:val="16"/>
        </w:rPr>
        <w:t xml:space="preserve"> has called the incident a ―non-biodegradable‖ event, stating that </w:t>
      </w:r>
      <w:r w:rsidRPr="00AD6271">
        <w:rPr>
          <w:rFonts w:cs="Georgia"/>
          <w:sz w:val="16"/>
        </w:rPr>
        <w:t>―</w:t>
      </w:r>
      <w:r w:rsidRPr="00AD6271">
        <w:rPr>
          <w:sz w:val="16"/>
        </w:rPr>
        <w:t xml:space="preserve">the human terrain is the decisive terrain.‖ 45 While the incident is an aberration in the processing of detainees, and anything but official U.S. policy, oversight should be extended throughout the Department of Defense to ensure that U.S. values are consistently upheld. While a strategic communications plan which attempts to explain U.S. detainee policies may alleviate discord caused by such incidents, the result of this event cannot be rectified through U.S. messaging alone. </w:t>
      </w:r>
      <w:r w:rsidRPr="00AD6271">
        <w:rPr>
          <w:highlight w:val="yellow"/>
          <w:u w:val="single"/>
        </w:rPr>
        <w:t>The trust gap between U.S. messages and Muslim populations is too great</w:t>
      </w:r>
      <w:r w:rsidRPr="00AD6271">
        <w:rPr>
          <w:sz w:val="16"/>
        </w:rPr>
        <w:t xml:space="preserve">. Regional allies must make it clear that an important aspect of the fight against the spread of al-Qaeda‘s ideology is incarceration/interrogation, and that Abu Ghraib is not representative of U.S. policies towards Muslims. The Ground Zero Mosque and Quran Burning: Muslim perception of American Attitudes Recently, two events have further strained Muslim perception of the U.S.—the debate over building a Muslim community center and mosque near Ground Zero, and the planned burning of Qurans on 11 September 2010, the 9 </w:t>
      </w:r>
      <w:proofErr w:type="spellStart"/>
      <w:r w:rsidRPr="00AD6271">
        <w:rPr>
          <w:sz w:val="16"/>
        </w:rPr>
        <w:t>th</w:t>
      </w:r>
      <w:proofErr w:type="spellEnd"/>
      <w:r w:rsidRPr="00AD6271">
        <w:rPr>
          <w:sz w:val="16"/>
        </w:rPr>
        <w:t xml:space="preserve"> anniversary of the World Trade Center attacks. Opponents of the mosque claim the center will be used as a source for domestic radicalization. 46 Such an argument sends the message that the U.S. is at odds with Islam, not al-Qaeda and its violent ideology. The opposing argument is weakened by the fact that Imam </w:t>
      </w:r>
      <w:proofErr w:type="spellStart"/>
      <w:r w:rsidRPr="00AD6271">
        <w:rPr>
          <w:sz w:val="16"/>
        </w:rPr>
        <w:t>Rauf</w:t>
      </w:r>
      <w:proofErr w:type="spellEnd"/>
      <w:r w:rsidRPr="00AD6271">
        <w:rPr>
          <w:sz w:val="16"/>
        </w:rPr>
        <w:t xml:space="preserve">, the project‘s coordinator, has been sent on diplomatic missions by both Presidents Bush and Obama to spread pro-American sentiment. 47 The State Department distributes his book, What's Right with Islam: a New Vision for Muslims and the West, to promote American values abroad. 48 He is a vocal proponent of the U.S. to Muslim audiences. While President Obama initially provided tentative COUNTERING AL-QAEDA’S IDEOLOGY: RE-ASSESSING U.S. POLICY TEN YEARS AFTER 9/11 TASK FORCE 2011 21 support, stating that all citizens have ―the right to build a place of worship and a community center on private property in Lower Manhattan,‖ 49 the following day he retracted, stating, ―I was not commenting, and I will not comment, on the wisdom of making a decision to put a mosque there.‖ 50 This debate alienates a successful, pro-American, moderate Muslim voice—one which has championed American tolerance. Again, while not official U.S. policy, such events are a significant liability to U.S. image, and the commitment to U.S. values must be articulated in the official response. In remembrance of 9/11, Pastor Terry Jones, who preaches at the Dove World Outreach Center in Gainesville, Florida, decided to burn Qurans, a grievous offense to Muslims sure to incite </w:t>
      </w:r>
      <w:proofErr w:type="spellStart"/>
      <w:r w:rsidRPr="00AD6271">
        <w:rPr>
          <w:sz w:val="16"/>
        </w:rPr>
        <w:t>antiAmerican</w:t>
      </w:r>
      <w:proofErr w:type="spellEnd"/>
      <w:r w:rsidRPr="00AD6271">
        <w:rPr>
          <w:sz w:val="16"/>
        </w:rPr>
        <w:t xml:space="preserve"> violence. Muslim intellectual and fellow at the Brookings Institute M. A. </w:t>
      </w:r>
      <w:proofErr w:type="spellStart"/>
      <w:r w:rsidRPr="00AD6271">
        <w:rPr>
          <w:sz w:val="16"/>
        </w:rPr>
        <w:t>Muqtedar</w:t>
      </w:r>
      <w:proofErr w:type="spellEnd"/>
      <w:r w:rsidRPr="00AD6271">
        <w:rPr>
          <w:sz w:val="16"/>
        </w:rPr>
        <w:t xml:space="preserve"> Khan states ―Quran desecration represents the spiritual, emotional and psychological torture of all Muslims‖. 51 The official American response, in contrast to the debate over the Ground Zero Mosque, was quick to admonish Jones. General </w:t>
      </w:r>
      <w:proofErr w:type="spellStart"/>
      <w:r w:rsidRPr="00AD6271">
        <w:rPr>
          <w:sz w:val="16"/>
        </w:rPr>
        <w:t>Petraeus</w:t>
      </w:r>
      <w:proofErr w:type="spellEnd"/>
      <w:r w:rsidRPr="00AD6271">
        <w:rPr>
          <w:sz w:val="16"/>
        </w:rPr>
        <w:t xml:space="preserve"> warned that video of the incident would be used much the same way as Abu Ghraib, ―to incite violence and to enflame public opinion against [the US] and against [the] mission here in Afghanistan‖, 52 the Presidents of Pakistan and Indonesia also warned such an event would incite violence. 53 The Obama administration, fearing increased recruitment, provided a strong rebuttal of Jones. 54 The official response successfully discredited him, and the event was cancelled. In contrast to the mosque debate, the U.S. successfully conveyed coexistence. The confluence of official policy and the actions of a minority radical wing in the U.S. mirrors the position of al-Qaeda in the Middle East. Al-Qaeda is a minority presence and promotes a minority ideology. The message the U.S. sends must not only emphasize the distance between mainstream American perceptions of Islam and Reverend Jones, but emphasize, in similar terms, that the U.S. understands al-Qaeda to be a fringe element in the Islamic World. Additionally, U.S. media highlighting respect for Islam and the fringe-nature of al-Qaeda would provide a succinct counter-narrative to propaganda, which uses both the debate of building the mosque and the planned Quran burning to fuel anti-American sentiment. </w:t>
      </w:r>
    </w:p>
    <w:p w:rsidR="00461EDD" w:rsidRDefault="00461EDD" w:rsidP="00461EDD">
      <w:pPr>
        <w:pStyle w:val="Heading4"/>
      </w:pPr>
      <w:r>
        <w:t>No nuke terror- can’t use, steal, or transfer bombs</w:t>
      </w:r>
    </w:p>
    <w:p w:rsidR="00461EDD" w:rsidRDefault="00461EDD" w:rsidP="00461EDD">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461EDD" w:rsidRDefault="00461EDD" w:rsidP="00461EDD"/>
    <w:p w:rsidR="00461EDD" w:rsidRDefault="00461EDD" w:rsidP="00461EDD">
      <w:pPr>
        <w:rPr>
          <w:u w:val="single"/>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w:t>
      </w:r>
      <w:proofErr w:type="gramStart"/>
      <w:r w:rsidRPr="00ED7E7A">
        <w:rPr>
          <w:sz w:val="16"/>
        </w:rPr>
        <w:t>,5</w:t>
      </w:r>
      <w:proofErr w:type="gramEnd"/>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t xml:space="preserve">The </w:t>
      </w:r>
      <w:r w:rsidRPr="00DC1FDC">
        <w:rPr>
          <w:u w:val="single"/>
        </w:rPr>
        <w:t xml:space="preserve">direct </w:t>
      </w:r>
      <w:r w:rsidRPr="00DC1FDC">
        <w:rPr>
          <w:highlight w:val="yellow"/>
          <w:u w:val="single"/>
        </w:rPr>
        <w:t>transfer</w:t>
      </w:r>
      <w:r w:rsidRPr="00ED7E7A">
        <w:rPr>
          <w:sz w:val="12"/>
        </w:rPr>
        <w:t>¶</w:t>
      </w:r>
      <w:r w:rsidRPr="001D6252">
        <w:rPr>
          <w:sz w:val="12"/>
          <w:u w:val="single"/>
        </w:rPr>
        <w:t xml:space="preserve"> </w:t>
      </w:r>
      <w:r w:rsidRPr="001D6252">
        <w:rPr>
          <w:u w:val="single"/>
        </w:rPr>
        <w:t xml:space="preserve">scenario </w:t>
      </w:r>
      <w:r w:rsidRPr="00DC1FDC">
        <w:rPr>
          <w:highlight w:val="yellow"/>
          <w:u w:val="single"/>
        </w:rPr>
        <w:t>is</w:t>
      </w:r>
      <w:r w:rsidRPr="001D6252">
        <w:rPr>
          <w:u w:val="single"/>
        </w:rPr>
        <w:t xml:space="preserve"> difﬁcult to imagine as it is </w:t>
      </w:r>
      <w:r w:rsidRPr="00DC1FDC">
        <w:rPr>
          <w:highlight w:val="yellow"/>
          <w:u w:val="single"/>
        </w:rPr>
        <w:t>almost impossible to conceive of any national</w:t>
      </w:r>
      <w:r w:rsidRPr="00ED7E7A">
        <w:rPr>
          <w:sz w:val="12"/>
          <w:highlight w:val="yellow"/>
        </w:rPr>
        <w:t>¶</w:t>
      </w:r>
      <w:r w:rsidRPr="00DC1FDC">
        <w:rPr>
          <w:sz w:val="12"/>
          <w:highlight w:val="yellow"/>
          <w:u w:val="single"/>
        </w:rPr>
        <w:t xml:space="preserve"> </w:t>
      </w:r>
      <w:r w:rsidRPr="00DC1FDC">
        <w:rPr>
          <w:highlight w:val="yellow"/>
          <w:u w:val="single"/>
        </w:rPr>
        <w:t>government voluntarily gifting their “crown jewels” to a terrorist group due to</w:t>
      </w:r>
      <w:r w:rsidRPr="001D6252">
        <w:rPr>
          <w:u w:val="single"/>
        </w:rPr>
        <w:t xml:space="preserve"> the likely</w:t>
      </w:r>
      <w:r w:rsidRPr="00ED7E7A">
        <w:rPr>
          <w:sz w:val="12"/>
        </w:rPr>
        <w:t>¶</w:t>
      </w:r>
      <w:r w:rsidRPr="001D6252">
        <w:rPr>
          <w:sz w:val="12"/>
          <w:u w:val="single"/>
        </w:rPr>
        <w:t xml:space="preserve"> </w:t>
      </w:r>
      <w:r w:rsidRPr="00DC1FDC">
        <w:rPr>
          <w:highlight w:val="yellow"/>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DC1FDC">
        <w:rPr>
          <w:highlight w:val="yellow"/>
          <w:u w:val="single"/>
        </w:rPr>
        <w:t>most advanced nuclear weapons 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DC1FDC">
        <w:rPr>
          <w:highlight w:val="yellow"/>
          <w:u w:val="single"/>
        </w:rPr>
        <w:t>have instituted</w:t>
      </w:r>
      <w:r w:rsidRPr="00ED7E7A">
        <w:rPr>
          <w:sz w:val="16"/>
        </w:rPr>
        <w:t xml:space="preserve"> Personnel Reliability Programs (</w:t>
      </w:r>
      <w:r w:rsidRPr="00DC1FDC">
        <w:rPr>
          <w:highlight w:val="yellow"/>
          <w:u w:val="single"/>
        </w:rPr>
        <w:t>PRP</w:t>
      </w:r>
      <w:r w:rsidRPr="00ED7E7A">
        <w:rPr>
          <w:sz w:val="16"/>
          <w:highlight w:val="yellow"/>
        </w:rPr>
        <w:t xml:space="preserve">), </w:t>
      </w:r>
      <w:r w:rsidRPr="00DC1FDC">
        <w:rPr>
          <w:highlight w:val="yellow"/>
          <w:u w:val="single"/>
        </w:rPr>
        <w:t>which establishes</w:t>
      </w:r>
      <w:r w:rsidRPr="001D6252">
        <w:rPr>
          <w:u w:val="single"/>
        </w:rPr>
        <w:t xml:space="preserve"> a </w:t>
      </w:r>
      <w:r w:rsidRPr="00DC1FDC">
        <w:rPr>
          <w:highlight w:val="yellow"/>
          <w:u w:val="single"/>
        </w:rPr>
        <w:t>centralized</w:t>
      </w:r>
      <w:r w:rsidRPr="001D6252">
        <w:rPr>
          <w:u w:val="single"/>
        </w:rPr>
        <w:t xml:space="preserve"> set of</w:t>
      </w:r>
      <w:r w:rsidRPr="00ED7E7A">
        <w:rPr>
          <w:sz w:val="12"/>
        </w:rPr>
        <w:t>¶</w:t>
      </w:r>
      <w:r w:rsidRPr="001D6252">
        <w:rPr>
          <w:sz w:val="12"/>
          <w:u w:val="single"/>
        </w:rPr>
        <w:t xml:space="preserve"> </w:t>
      </w:r>
      <w:r w:rsidRPr="00DC1FDC">
        <w:rPr>
          <w:highlight w:val="yellow"/>
          <w:u w:val="single"/>
        </w:rPr>
        <w:t>procedures</w:t>
      </w:r>
      <w:r w:rsidRPr="00ED7E7A">
        <w:rPr>
          <w:sz w:val="16"/>
        </w:rPr>
        <w:t xml:space="preserve"> designed to ensure that individuals developing, managing, and </w:t>
      </w:r>
      <w:r w:rsidRPr="00DC1FDC">
        <w:rPr>
          <w:highlight w:val="yellow"/>
          <w:u w:val="single"/>
        </w:rPr>
        <w:t>guarding nuclear</w:t>
      </w:r>
      <w:r w:rsidRPr="00ED7E7A">
        <w:rPr>
          <w:sz w:val="12"/>
          <w:highlight w:val="yellow"/>
        </w:rPr>
        <w:t>¶</w:t>
      </w:r>
      <w:r w:rsidRPr="00DC1FDC">
        <w:rPr>
          <w:sz w:val="12"/>
          <w:highlight w:val="yellow"/>
          <w:u w:val="single"/>
        </w:rPr>
        <w:t xml:space="preserve"> </w:t>
      </w:r>
      <w:r w:rsidRPr="00DC1FDC">
        <w:rPr>
          <w:highlight w:val="yellow"/>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xml:space="preserve">. </w:t>
      </w:r>
      <w:proofErr w:type="gramStart"/>
      <w:r w:rsidRPr="00ED7E7A">
        <w:rPr>
          <w:sz w:val="16"/>
        </w:rPr>
        <w:t>For example.</w:t>
      </w:r>
      <w:proofErr w:type="gramEnd"/>
      <w:r w:rsidRPr="00ED7E7A">
        <w:rPr>
          <w:sz w:val="16"/>
        </w:rPr>
        <w:t xml:space="preserv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proofErr w:type="gramStart"/>
      <w:r w:rsidRPr="00ED7E7A">
        <w:rPr>
          <w:sz w:val="16"/>
        </w:rPr>
        <w:t>,</w:t>
      </w:r>
      <w:r w:rsidRPr="00ED7E7A">
        <w:rPr>
          <w:sz w:val="12"/>
        </w:rPr>
        <w:t>¶</w:t>
      </w:r>
      <w:proofErr w:type="gramEnd"/>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DC1FDC">
        <w:rPr>
          <w:highlight w:val="yellow"/>
          <w:u w:val="single"/>
        </w:rPr>
        <w:t>even if a terrorist</w:t>
      </w:r>
      <w:r w:rsidRPr="00ED7E7A">
        <w:rPr>
          <w:sz w:val="12"/>
          <w:highlight w:val="yellow"/>
        </w:rPr>
        <w:t>¶</w:t>
      </w:r>
      <w:r w:rsidRPr="00DC1FDC">
        <w:rPr>
          <w:sz w:val="12"/>
          <w:highlight w:val="yellow"/>
          <w:u w:val="single"/>
        </w:rPr>
        <w:t xml:space="preserve"> </w:t>
      </w:r>
      <w:r w:rsidRPr="00DC1FDC">
        <w:rPr>
          <w:highlight w:val="yellow"/>
          <w:u w:val="single"/>
        </w:rPr>
        <w:t>organization did manage to acquire an intact weapon</w:t>
      </w:r>
      <w:r w:rsidRPr="00ED7E7A">
        <w:rPr>
          <w:sz w:val="16"/>
        </w:rPr>
        <w:t xml:space="preserve"> through one of these scenarios, </w:t>
      </w:r>
      <w:r w:rsidRPr="00DC1FDC">
        <w:rPr>
          <w:highlight w:val="yellow"/>
          <w:u w:val="single"/>
        </w:rPr>
        <w:t>there</w:t>
      </w:r>
      <w:r w:rsidRPr="00ED7E7A">
        <w:rPr>
          <w:sz w:val="12"/>
          <w:highlight w:val="yellow"/>
        </w:rPr>
        <w:t>¶</w:t>
      </w:r>
      <w:r w:rsidRPr="00DC1FDC">
        <w:rPr>
          <w:sz w:val="12"/>
          <w:highlight w:val="yellow"/>
          <w:u w:val="single"/>
        </w:rPr>
        <w:t xml:space="preserve"> </w:t>
      </w:r>
      <w:r w:rsidRPr="00DC1FDC">
        <w:rPr>
          <w:highlight w:val="yellow"/>
          <w:u w:val="single"/>
        </w:rPr>
        <w:t>would remain a variety of 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DC1FDC">
        <w:rPr>
          <w:highlight w:val="yellow"/>
          <w:u w:val="single"/>
        </w:rPr>
        <w:t>there are</w:t>
      </w:r>
      <w:r w:rsidRPr="00A018B0">
        <w:rPr>
          <w:u w:val="single"/>
        </w:rPr>
        <w:t xml:space="preserve"> a variety of safety and </w:t>
      </w:r>
      <w:r w:rsidRPr="00DC1FDC">
        <w:rPr>
          <w:highlight w:val="yellow"/>
          <w:u w:val="single"/>
        </w:rPr>
        <w:t>security measures</w:t>
      </w:r>
      <w:r w:rsidRPr="00A018B0">
        <w:rPr>
          <w:u w:val="single"/>
        </w:rPr>
        <w:t xml:space="preserve">/procedures </w:t>
      </w:r>
      <w:r w:rsidRPr="00DC1FDC">
        <w:rPr>
          <w:highlight w:val="yellow"/>
          <w:u w:val="single"/>
        </w:rPr>
        <w:t>that protect nuclear</w:t>
      </w:r>
      <w:r w:rsidRPr="00ED7E7A">
        <w:rPr>
          <w:sz w:val="12"/>
          <w:highlight w:val="yellow"/>
        </w:rPr>
        <w:t>¶</w:t>
      </w:r>
      <w:r w:rsidRPr="00DC1FDC">
        <w:rPr>
          <w:sz w:val="12"/>
          <w:highlight w:val="yellow"/>
          <w:u w:val="single"/>
        </w:rPr>
        <w:t xml:space="preserve"> </w:t>
      </w:r>
      <w:r w:rsidRPr="00DC1FDC">
        <w:rPr>
          <w:highlight w:val="yellow"/>
          <w:u w:val="single"/>
        </w:rPr>
        <w:t>weapons against accidents or unauthorized use, such as</w:t>
      </w:r>
      <w:r w:rsidRPr="00ED7E7A">
        <w:rPr>
          <w:sz w:val="16"/>
        </w:rPr>
        <w:t xml:space="preserve"> environmental sensing devices</w:t>
      </w:r>
      <w:r w:rsidRPr="00ED7E7A">
        <w:rPr>
          <w:sz w:val="12"/>
        </w:rPr>
        <w:t>¶</w:t>
      </w:r>
      <w:r w:rsidRPr="00ED7E7A">
        <w:rPr>
          <w:sz w:val="16"/>
        </w:rPr>
        <w:t xml:space="preserve"> (</w:t>
      </w:r>
      <w:r w:rsidRPr="00DC1FDC">
        <w:rPr>
          <w:highlight w:val="yellow"/>
          <w:u w:val="single"/>
        </w:rPr>
        <w:t>ESD</w:t>
      </w:r>
      <w:r w:rsidRPr="00ED7E7A">
        <w:rPr>
          <w:sz w:val="16"/>
          <w:highlight w:val="yellow"/>
        </w:rPr>
        <w:t xml:space="preserve">) </w:t>
      </w:r>
      <w:r w:rsidRPr="00DC1FDC">
        <w:rPr>
          <w:highlight w:val="yellow"/>
          <w:u w:val="single"/>
        </w:rPr>
        <w:t>that block 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DC1FDC">
        <w:rPr>
          <w:highlight w:val="yellow"/>
          <w:u w:val="single"/>
        </w:rPr>
        <w:t>IHE</w:t>
      </w:r>
      <w:r w:rsidRPr="00ED7E7A">
        <w:rPr>
          <w:sz w:val="16"/>
        </w:rPr>
        <w:t xml:space="preserve">) </w:t>
      </w:r>
      <w:r w:rsidRPr="00A018B0">
        <w:rPr>
          <w:u w:val="single"/>
        </w:rPr>
        <w:t xml:space="preserve">that make the weapon </w:t>
      </w:r>
      <w:r w:rsidRPr="00DC1FDC">
        <w:rPr>
          <w:highlight w:val="yellow"/>
          <w:u w:val="single"/>
        </w:rPr>
        <w:t>resistant to</w:t>
      </w:r>
      <w:r w:rsidRPr="00A018B0">
        <w:rPr>
          <w:u w:val="single"/>
        </w:rPr>
        <w:t xml:space="preserve"> being detonated by mechanical </w:t>
      </w:r>
      <w:r w:rsidRPr="00DC1FDC">
        <w:rPr>
          <w:highlight w:val="yellow"/>
          <w:u w:val="single"/>
        </w:rPr>
        <w:t>shock</w:t>
      </w:r>
      <w:r w:rsidRPr="00A018B0">
        <w:rPr>
          <w:u w:val="single"/>
        </w:rPr>
        <w:t>; and</w:t>
      </w:r>
      <w:r w:rsidRPr="00ED7E7A">
        <w:rPr>
          <w:sz w:val="16"/>
        </w:rPr>
        <w:t xml:space="preserve"> permissive action links (</w:t>
      </w:r>
      <w:r w:rsidRPr="00DC1FDC">
        <w:rPr>
          <w:highlight w:val="yellow"/>
          <w:u w:val="single"/>
        </w:rPr>
        <w:t>PALs</w:t>
      </w:r>
      <w:r w:rsidRPr="00ED7E7A">
        <w:rPr>
          <w:sz w:val="16"/>
        </w:rPr>
        <w:t>), which is an</w:t>
      </w:r>
      <w:r w:rsidRPr="00ED7E7A">
        <w:rPr>
          <w:sz w:val="12"/>
        </w:rPr>
        <w:t>¶</w:t>
      </w:r>
      <w:r w:rsidRPr="00ED7E7A">
        <w:rPr>
          <w:sz w:val="16"/>
        </w:rPr>
        <w:t xml:space="preserve"> electronic device </w:t>
      </w:r>
      <w:r w:rsidRPr="00DC1FDC">
        <w:rPr>
          <w:highlight w:val="yellow"/>
          <w:u w:val="single"/>
        </w:rPr>
        <w:t>that prevents arming</w:t>
      </w:r>
      <w:r w:rsidRPr="00A018B0">
        <w:rPr>
          <w:u w:val="single"/>
        </w:rPr>
        <w:t xml:space="preserve"> of the weapon </w:t>
      </w:r>
      <w:r w:rsidRPr="00DC1FDC">
        <w:rPr>
          <w:highlight w:val="yellow"/>
          <w:u w:val="single"/>
        </w:rPr>
        <w:t>unless</w:t>
      </w:r>
      <w:r w:rsidRPr="00A018B0">
        <w:rPr>
          <w:u w:val="single"/>
        </w:rPr>
        <w:t xml:space="preserve"> correct </w:t>
      </w:r>
      <w:r w:rsidRPr="00DC1FDC">
        <w:rPr>
          <w:highlight w:val="yellow"/>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DC1FDC">
        <w:rPr>
          <w:highlight w:val="yellow"/>
          <w:u w:val="single"/>
        </w:rPr>
        <w:t>terrorists would need</w:t>
      </w:r>
      <w:r w:rsidRPr="00DC1FDC">
        <w:rPr>
          <w:u w:val="single"/>
        </w:rPr>
        <w:t xml:space="preserve"> to acquire </w:t>
      </w:r>
      <w:r w:rsidRPr="00DC1FDC">
        <w:rPr>
          <w:highlight w:val="yellow"/>
          <w:u w:val="single"/>
        </w:rPr>
        <w:t>signiﬁcant</w:t>
      </w:r>
      <w:r w:rsidRPr="00DC1FDC">
        <w:rPr>
          <w:u w:val="single"/>
        </w:rPr>
        <w:t xml:space="preserve"> quantities of ﬁssile</w:t>
      </w:r>
      <w:r w:rsidRPr="00ED7E7A">
        <w:rPr>
          <w:sz w:val="12"/>
        </w:rPr>
        <w:t>¶</w:t>
      </w:r>
      <w:r w:rsidRPr="00DC1FDC">
        <w:rPr>
          <w:sz w:val="12"/>
          <w:u w:val="single"/>
        </w:rPr>
        <w:t xml:space="preserve"> </w:t>
      </w:r>
      <w:r w:rsidRPr="00DC1FDC">
        <w:rPr>
          <w:highlight w:val="yellow"/>
          <w:u w:val="single"/>
        </w:rPr>
        <w:t>material</w:t>
      </w:r>
    </w:p>
    <w:p w:rsidR="00461EDD" w:rsidRDefault="00461EDD" w:rsidP="00461EDD">
      <w:pPr>
        <w:rPr>
          <w:u w:val="single"/>
        </w:rPr>
      </w:pPr>
    </w:p>
    <w:p w:rsidR="00461EDD" w:rsidRDefault="00461EDD" w:rsidP="00461EDD">
      <w:pPr>
        <w:rPr>
          <w:u w:val="single"/>
        </w:rPr>
      </w:pPr>
    </w:p>
    <w:p w:rsidR="00461EDD" w:rsidRPr="00ED7E7A" w:rsidRDefault="00461EDD" w:rsidP="00461EDD">
      <w:pPr>
        <w:rPr>
          <w:sz w:val="16"/>
        </w:rPr>
      </w:pPr>
      <w:r w:rsidRPr="00ED7E7A">
        <w:rPr>
          <w:sz w:val="16"/>
        </w:rPr>
        <w:t>, either HEU or plutonium.12 Two types of INDs are considered to be theoretically</w:t>
      </w:r>
      <w:r w:rsidRPr="00ED7E7A">
        <w:rPr>
          <w:sz w:val="12"/>
        </w:rPr>
        <w:t>¶</w:t>
      </w:r>
      <w:r w:rsidRPr="00ED7E7A">
        <w:rPr>
          <w:sz w:val="16"/>
        </w:rPr>
        <w:t xml:space="preserve"> possible for a terrorist </w:t>
      </w:r>
      <w:proofErr w:type="spellStart"/>
      <w:r w:rsidRPr="00ED7E7A">
        <w:rPr>
          <w:sz w:val="16"/>
        </w:rPr>
        <w:t>organisation</w:t>
      </w:r>
      <w:proofErr w:type="spellEnd"/>
      <w:r w:rsidRPr="00ED7E7A">
        <w:rPr>
          <w:sz w:val="16"/>
        </w:rPr>
        <w:t xml:space="preserve"> to construct—the gun-type weapon and the </w:t>
      </w:r>
      <w:proofErr w:type="spellStart"/>
      <w:r w:rsidRPr="00ED7E7A">
        <w:rPr>
          <w:sz w:val="16"/>
        </w:rPr>
        <w:t>implosiontype</w:t>
      </w:r>
      <w:proofErr w:type="spellEnd"/>
      <w:r w:rsidRPr="00ED7E7A">
        <w:rPr>
          <w:sz w:val="16"/>
        </w:rPr>
        <w:t xml:space="preserv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t>
      </w:r>
      <w:proofErr w:type="spellStart"/>
      <w:r w:rsidRPr="00ED7E7A">
        <w:rPr>
          <w:sz w:val="16"/>
        </w:rPr>
        <w:t>Wier</w:t>
      </w:r>
      <w:proofErr w:type="spellEnd"/>
      <w:r w:rsidRPr="00ED7E7A">
        <w:rPr>
          <w:sz w:val="16"/>
        </w:rPr>
        <w:t xml:space="preserve">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DC1FDC">
        <w:rPr>
          <w:highlight w:val="yellow"/>
          <w:u w:val="single"/>
        </w:rPr>
        <w:t>production of plutonium</w:t>
      </w:r>
      <w:r w:rsidRPr="00ED7E7A">
        <w:rPr>
          <w:sz w:val="16"/>
        </w:rPr>
        <w:t>, however, “</w:t>
      </w:r>
      <w:r w:rsidRPr="00DC1FDC">
        <w:rPr>
          <w:highlight w:val="yellow"/>
          <w:u w:val="single"/>
        </w:rPr>
        <w:t>is made</w:t>
      </w:r>
      <w:r w:rsidRPr="00ED7E7A">
        <w:rPr>
          <w:sz w:val="16"/>
        </w:rPr>
        <w:t xml:space="preserve"> greatly more </w:t>
      </w:r>
      <w:r w:rsidRPr="00DC1FDC">
        <w:rPr>
          <w:highlight w:val="yellow"/>
          <w:u w:val="single"/>
        </w:rPr>
        <w:t>difﬁcult by</w:t>
      </w:r>
      <w:r w:rsidRPr="00ED7E7A">
        <w:rPr>
          <w:sz w:val="16"/>
        </w:rPr>
        <w:t xml:space="preserve"> the</w:t>
      </w:r>
      <w:r w:rsidRPr="00ED7E7A">
        <w:rPr>
          <w:sz w:val="12"/>
        </w:rPr>
        <w:t>¶</w:t>
      </w:r>
      <w:r w:rsidRPr="00ED7E7A">
        <w:rPr>
          <w:sz w:val="16"/>
        </w:rPr>
        <w:t xml:space="preserve"> </w:t>
      </w:r>
      <w:r w:rsidRPr="00DC1FDC">
        <w:rPr>
          <w:highlight w:val="yellow"/>
          <w:u w:val="single"/>
        </w:rPr>
        <w:t>intense radiation</w:t>
      </w:r>
      <w:r w:rsidRPr="00ED7E7A">
        <w:rPr>
          <w:sz w:val="16"/>
        </w:rPr>
        <w:t xml:space="preserve"> emanating from the commingled ﬁssion products.”19 </w:t>
      </w:r>
      <w:r w:rsidRPr="001D6252">
        <w:rPr>
          <w:u w:val="single"/>
        </w:rPr>
        <w:t xml:space="preserve">The </w:t>
      </w:r>
      <w:r w:rsidRPr="00DC1FDC">
        <w:rPr>
          <w:highlight w:val="yellow"/>
          <w:u w:val="single"/>
        </w:rPr>
        <w:t>complexity of</w:t>
      </w:r>
      <w:r w:rsidRPr="00DC1FDC">
        <w:rPr>
          <w:sz w:val="12"/>
          <w:highlight w:val="yellow"/>
          <w:u w:val="single"/>
        </w:rPr>
        <w:t xml:space="preserve"> </w:t>
      </w:r>
      <w:r w:rsidRPr="00DC1FDC">
        <w:rPr>
          <w:highlight w:val="yellow"/>
          <w:u w:val="single"/>
        </w:rPr>
        <w:t>an implosion device also poses additional challenges in terms of manufacture/acquisition</w:t>
      </w:r>
      <w:r w:rsidRPr="00ED7E7A">
        <w:rPr>
          <w:sz w:val="12"/>
          <w:highlight w:val="yellow"/>
        </w:rPr>
        <w:t>¶</w:t>
      </w:r>
      <w:r w:rsidRPr="00DC1FDC">
        <w:rPr>
          <w:sz w:val="12"/>
          <w:highlight w:val="yellow"/>
          <w:u w:val="single"/>
        </w:rPr>
        <w:t xml:space="preserve"> </w:t>
      </w:r>
      <w:r w:rsidRPr="00DC1FDC">
        <w:rPr>
          <w:highlight w:val="yellow"/>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w:t>
      </w:r>
      <w:proofErr w:type="gramStart"/>
      <w:r w:rsidRPr="00ED7E7A">
        <w:rPr>
          <w:sz w:val="16"/>
        </w:rPr>
        <w:t>The</w:t>
      </w:r>
      <w:proofErr w:type="gramEnd"/>
      <w:r w:rsidRPr="00ED7E7A">
        <w:rPr>
          <w:sz w:val="16"/>
        </w:rPr>
        <w:t xml:space="preserv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DC1FDC">
        <w:rPr>
          <w:highlight w:val="yellow"/>
          <w:u w:val="single"/>
        </w:rPr>
        <w:t xml:space="preserve">enrichment of </w:t>
      </w:r>
      <w:r w:rsidRPr="00DC1FDC">
        <w:rPr>
          <w:u w:val="single"/>
        </w:rPr>
        <w:t xml:space="preserve">natural </w:t>
      </w:r>
      <w:r w:rsidRPr="00DC1FDC">
        <w:rPr>
          <w:highlight w:val="yellow"/>
          <w:u w:val="single"/>
        </w:rPr>
        <w:t>uranium</w:t>
      </w:r>
      <w:r w:rsidRPr="00982321">
        <w:rPr>
          <w:u w:val="single"/>
        </w:rPr>
        <w:t xml:space="preserve"> as this is a </w:t>
      </w:r>
      <w:r w:rsidRPr="00DC1FDC">
        <w:rPr>
          <w:highlight w:val="yellow"/>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DC1FDC">
        <w:rPr>
          <w:highlight w:val="yellow"/>
          <w:u w:val="single"/>
        </w:rPr>
        <w:t>are tightly controlled</w:t>
      </w:r>
      <w:r w:rsidRPr="00ED7E7A">
        <w:rPr>
          <w:sz w:val="16"/>
        </w:rPr>
        <w:t xml:space="preserve">.21 </w:t>
      </w:r>
      <w:proofErr w:type="gramStart"/>
      <w:r w:rsidRPr="00ED7E7A">
        <w:rPr>
          <w:sz w:val="16"/>
        </w:rPr>
        <w:t>The</w:t>
      </w:r>
      <w:proofErr w:type="gramEnd"/>
      <w:r w:rsidRPr="00ED7E7A">
        <w:rPr>
          <w:sz w:val="16"/>
        </w:rPr>
        <w:t xml:space="preserv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461EDD" w:rsidRDefault="00461EDD" w:rsidP="00461EDD"/>
    <w:p w:rsidR="00461EDD" w:rsidRPr="0056069D" w:rsidRDefault="00461EDD" w:rsidP="00461EDD">
      <w:pPr>
        <w:pStyle w:val="Heading4"/>
      </w:pPr>
      <w:r w:rsidRPr="0056069D">
        <w:t>No risk of a bioterror attack, and there won’t be retaliation - your evidence is hype</w:t>
      </w:r>
    </w:p>
    <w:p w:rsidR="00461EDD" w:rsidRPr="0056069D" w:rsidRDefault="00461EDD" w:rsidP="00461EDD">
      <w:proofErr w:type="spellStart"/>
      <w:r w:rsidRPr="0056069D">
        <w:rPr>
          <w:rStyle w:val="StyleStyleBold12pt"/>
        </w:rPr>
        <w:t>Matishak</w:t>
      </w:r>
      <w:proofErr w:type="spellEnd"/>
      <w:r w:rsidRPr="0056069D">
        <w:rPr>
          <w:rStyle w:val="StyleStyleBold12pt"/>
        </w:rPr>
        <w:t xml:space="preserve"> </w:t>
      </w:r>
      <w:r>
        <w:rPr>
          <w:rStyle w:val="StyleStyleBold12pt"/>
        </w:rPr>
        <w:t>‘</w:t>
      </w:r>
      <w:r w:rsidRPr="0056069D">
        <w:rPr>
          <w:rStyle w:val="StyleStyleBold12pt"/>
        </w:rPr>
        <w:t>10</w:t>
      </w:r>
      <w:r w:rsidRPr="0056069D">
        <w:t xml:space="preserve"> (Martin, Global Security Newswire, “U.S. Unlikely to Respond to Biological Threat With Nuclear Strike, Experts Say,</w:t>
      </w:r>
      <w:proofErr w:type="gramStart"/>
      <w:r w:rsidRPr="0056069D">
        <w:t>”,</w:t>
      </w:r>
      <w:proofErr w:type="gramEnd"/>
      <w:r w:rsidRPr="0056069D">
        <w:t xml:space="preserve"> </w:t>
      </w:r>
      <w:hyperlink r:id="rId26" w:history="1">
        <w:r w:rsidRPr="0007533C">
          <w:rPr>
            <w:rStyle w:val="Hyperlink"/>
          </w:rPr>
          <w:t>http://www.globalsecuritynewswire.org/gsn/nw_20100429_7133.php</w:t>
        </w:r>
      </w:hyperlink>
      <w:r>
        <w:t>, April 29, 2010)</w:t>
      </w:r>
    </w:p>
    <w:p w:rsidR="00461EDD" w:rsidRPr="00D71E98" w:rsidRDefault="00461EDD" w:rsidP="00461EDD">
      <w:pPr>
        <w:rPr>
          <w:sz w:val="16"/>
        </w:rPr>
      </w:pPr>
    </w:p>
    <w:p w:rsidR="00461EDD" w:rsidRPr="0056069D" w:rsidRDefault="00461EDD" w:rsidP="00461EDD">
      <w:pPr>
        <w:pStyle w:val="card"/>
        <w:ind w:left="0"/>
      </w:pPr>
      <w:r w:rsidRPr="0056069D">
        <w:t xml:space="preserve">WASHINGTON -- </w:t>
      </w:r>
      <w:r w:rsidRPr="006A65EC">
        <w:rPr>
          <w:rStyle w:val="underline"/>
          <w:highlight w:val="green"/>
        </w:rPr>
        <w:t>The U</w:t>
      </w:r>
      <w:r w:rsidRPr="0056069D">
        <w:rPr>
          <w:rStyle w:val="underline"/>
        </w:rPr>
        <w:t xml:space="preserve">nited </w:t>
      </w:r>
      <w:r w:rsidRPr="006A65EC">
        <w:rPr>
          <w:rStyle w:val="underline"/>
          <w:highlight w:val="green"/>
        </w:rPr>
        <w:t>S</w:t>
      </w:r>
      <w:r w:rsidRPr="0056069D">
        <w:rPr>
          <w:rStyle w:val="underline"/>
        </w:rPr>
        <w:t xml:space="preserve">tates </w:t>
      </w:r>
      <w:r w:rsidRPr="006A65EC">
        <w:rPr>
          <w:rStyle w:val="underline"/>
          <w:highlight w:val="green"/>
        </w:rPr>
        <w:t>is not likely to use nuclear force to respond to a biological weapons threat,</w:t>
      </w:r>
      <w:r w:rsidRPr="0056069D">
        <w:t xml:space="preserve"> even though the Obama administration left open that option in its recent update to the nation's nuclear weapons policy, experts say (See GSN, April 22).  "</w:t>
      </w:r>
      <w:r w:rsidRPr="006A65EC">
        <w:rPr>
          <w:rStyle w:val="underline"/>
          <w:highlight w:val="green"/>
        </w:rPr>
        <w:t>The notion that we are in imminent danger of</w:t>
      </w:r>
      <w:r w:rsidRPr="0056069D">
        <w:rPr>
          <w:rStyle w:val="underline"/>
        </w:rPr>
        <w:t xml:space="preserve"> confronting</w:t>
      </w:r>
      <w:r w:rsidRPr="0056069D">
        <w:t xml:space="preserve"> a scenario in which </w:t>
      </w:r>
      <w:r w:rsidRPr="0056069D">
        <w:rPr>
          <w:rStyle w:val="underline"/>
        </w:rPr>
        <w:t>hundreds of thousands of people</w:t>
      </w:r>
      <w:r w:rsidRPr="0056069D">
        <w:t xml:space="preserve"> are </w:t>
      </w:r>
      <w:r w:rsidRPr="0056069D">
        <w:rPr>
          <w:rStyle w:val="underline"/>
        </w:rPr>
        <w:t>dying</w:t>
      </w:r>
      <w:r w:rsidRPr="0056069D">
        <w:t xml:space="preserve"> in the streets of New York </w:t>
      </w:r>
      <w:r w:rsidRPr="0056069D">
        <w:rPr>
          <w:rStyle w:val="underline"/>
        </w:rPr>
        <w:t>as a consequence of</w:t>
      </w:r>
      <w:r w:rsidRPr="006A65EC">
        <w:rPr>
          <w:rStyle w:val="underline"/>
          <w:highlight w:val="green"/>
        </w:rPr>
        <w:t xml:space="preserve"> a biological weapons attack is fanciful</w:t>
      </w:r>
      <w:r w:rsidRPr="0056069D">
        <w:t xml:space="preserve">," said Michael </w:t>
      </w:r>
      <w:proofErr w:type="spellStart"/>
      <w:r w:rsidRPr="0056069D">
        <w:t>Moodie</w:t>
      </w:r>
      <w:proofErr w:type="spellEnd"/>
      <w:r w:rsidRPr="0056069D">
        <w:t xml:space="preserve">, a consultant who served as assistant director for multilateral affairs in the U.S. Arms Control and Disarmament Agency during the George H.W. Bush administration. </w:t>
      </w:r>
      <w:r w:rsidRPr="006A65EC">
        <w:rPr>
          <w:rStyle w:val="underline"/>
          <w:highlight w:val="green"/>
        </w:rPr>
        <w:t>Scenarios in which the U</w:t>
      </w:r>
      <w:r w:rsidRPr="0056069D">
        <w:rPr>
          <w:rStyle w:val="underline"/>
        </w:rPr>
        <w:t xml:space="preserve">nited </w:t>
      </w:r>
      <w:r w:rsidRPr="006A65EC">
        <w:rPr>
          <w:rStyle w:val="underline"/>
          <w:highlight w:val="green"/>
        </w:rPr>
        <w:t>S</w:t>
      </w:r>
      <w:r w:rsidRPr="0056069D">
        <w:rPr>
          <w:rStyle w:val="underline"/>
        </w:rPr>
        <w:t>tates</w:t>
      </w:r>
      <w:r w:rsidRPr="006A65EC">
        <w:rPr>
          <w:rStyle w:val="underline"/>
          <w:highlight w:val="green"/>
        </w:rPr>
        <w:t xml:space="preserve"> suffers mass casualties</w:t>
      </w:r>
      <w:r w:rsidRPr="0056069D">
        <w:t xml:space="preserve"> as a result of such an event </w:t>
      </w:r>
      <w:r w:rsidRPr="006A65EC">
        <w:rPr>
          <w:rStyle w:val="underline"/>
          <w:highlight w:val="green"/>
        </w:rPr>
        <w:t xml:space="preserve">seem "to be taking the discussion out of the realm of reality </w:t>
      </w:r>
      <w:r w:rsidRPr="0056069D">
        <w:rPr>
          <w:rStyle w:val="underline"/>
        </w:rPr>
        <w:t>and into one that is hypothetical and that has no meaning in the real world</w:t>
      </w:r>
      <w:r w:rsidRPr="0056069D">
        <w:t xml:space="preserve"> where this kind of exchange is just not going to happen," </w:t>
      </w:r>
      <w:proofErr w:type="spellStart"/>
      <w:r w:rsidRPr="0056069D">
        <w:t>Moodie</w:t>
      </w:r>
      <w:proofErr w:type="spellEnd"/>
      <w:r w:rsidRPr="0056069D">
        <w:t xml:space="preserve"> said this week in a telephone interview. "</w:t>
      </w:r>
      <w:r w:rsidRPr="006A65EC">
        <w:rPr>
          <w:rStyle w:val="underline"/>
          <w:highlight w:val="green"/>
        </w:rPr>
        <w:t>There are a lot of threat mongers</w:t>
      </w:r>
      <w:r w:rsidRPr="0056069D">
        <w:t xml:space="preserve"> who </w:t>
      </w:r>
      <w:r w:rsidRPr="0056069D">
        <w:rPr>
          <w:rStyle w:val="underline"/>
        </w:rPr>
        <w:t>talk about devastating biological attacks</w:t>
      </w:r>
      <w:r w:rsidRPr="0056069D">
        <w:t xml:space="preserve"> that could kill tens of thousands, if not millions of Americans," according to Jonathan Tucker, a senior fellow with the James Martin Center for Nonproliferation Studies. "</w:t>
      </w:r>
      <w:r w:rsidRPr="006A65EC">
        <w:rPr>
          <w:rStyle w:val="underline"/>
          <w:highlight w:val="green"/>
        </w:rPr>
        <w:t>But in fact</w:t>
      </w:r>
      <w:r w:rsidRPr="0056069D">
        <w:rPr>
          <w:rStyle w:val="underline"/>
        </w:rPr>
        <w:t>, no country out there today has anything close to what the Soviet Union had</w:t>
      </w:r>
      <w:r w:rsidRPr="0056069D">
        <w:t xml:space="preserve"> in terms of mass-casualty biological warfare capability. </w:t>
      </w:r>
      <w:r w:rsidRPr="006A65EC">
        <w:rPr>
          <w:rStyle w:val="underline"/>
          <w:highlight w:val="green"/>
        </w:rPr>
        <w:t>Advances in biotechnology are unlikely to change that situation,</w:t>
      </w:r>
      <w:r w:rsidRPr="0056069D">
        <w:t xml:space="preserve"> at least </w:t>
      </w:r>
      <w:r w:rsidRPr="0056069D">
        <w:rPr>
          <w:rStyle w:val="underline"/>
        </w:rPr>
        <w:t>for the foreseeable future</w:t>
      </w:r>
      <w:r w:rsidRPr="0056069D">
        <w:t xml:space="preserve">." </w:t>
      </w:r>
      <w:r w:rsidRPr="006A65EC">
        <w:rPr>
          <w:rStyle w:val="underline"/>
          <w:highlight w:val="green"/>
        </w:rPr>
        <w:t>No terrorist group would be capable of pulling off a massive biological attack,</w:t>
      </w:r>
      <w:r w:rsidRPr="0056069D">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w:t>
      </w:r>
      <w:proofErr w:type="spellStart"/>
      <w:r w:rsidRPr="0056069D">
        <w:t>Samore</w:t>
      </w:r>
      <w:proofErr w:type="spellEnd"/>
      <w:r w:rsidRPr="0056069D">
        <w:t xml:space="preserve">, senior White House coordinator for WMD counterterrorism and arms control, said last week after an event at the Carnegie Endowment for International Peace. Asked if the White House had identified a particular technological threshold that could provoke a nuclear strike, </w:t>
      </w:r>
      <w:proofErr w:type="spellStart"/>
      <w:r w:rsidRPr="0056069D">
        <w:t>Samore</w:t>
      </w:r>
      <w:proofErr w:type="spellEnd"/>
      <w:r w:rsidRPr="0056069D">
        <w:t xml:space="preserv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56069D">
        <w:rPr>
          <w:rStyle w:val="underline"/>
        </w:rPr>
        <w:t xml:space="preserve">experts say </w:t>
      </w:r>
      <w:r w:rsidRPr="006A65EC">
        <w:rPr>
          <w:rStyle w:val="underline"/>
          <w:highlight w:val="green"/>
        </w:rPr>
        <w:t xml:space="preserve">there are a number of reasons why the United States is not likely to use a nuclear weapon </w:t>
      </w:r>
      <w:r w:rsidRPr="0056069D">
        <w:rPr>
          <w:rStyle w:val="underline"/>
        </w:rPr>
        <w:t xml:space="preserve">to eliminate a non-nuclear threat. </w:t>
      </w:r>
      <w:r w:rsidRPr="006A65EC">
        <w:rPr>
          <w:rStyle w:val="underline"/>
          <w:highlight w:val="green"/>
        </w:rPr>
        <w:t>It could prove difficult for U.S. leaders to come up with</w:t>
      </w:r>
      <w:r w:rsidRPr="0056069D">
        <w:rPr>
          <w:rStyle w:val="underline"/>
        </w:rPr>
        <w:t xml:space="preserve"> a list of </w:t>
      </w:r>
      <w:r w:rsidRPr="006A65EC">
        <w:rPr>
          <w:rStyle w:val="underline"/>
          <w:highlight w:val="green"/>
        </w:rPr>
        <w:t>appropriate targets</w:t>
      </w:r>
      <w:r w:rsidRPr="0056069D">
        <w:t xml:space="preserve"> to strike with a nuclear warhead following a biological or chemical event, former Defense Undersecretary for Policy Walter </w:t>
      </w:r>
      <w:proofErr w:type="spellStart"/>
      <w:r w:rsidRPr="0056069D">
        <w:t>Slocombe</w:t>
      </w:r>
      <w:proofErr w:type="spellEnd"/>
      <w:r w:rsidRPr="0056069D">
        <w:t xml:space="preserve"> said during a recent panel discussion at the Hudson Institute. "I don't think nuclear weapons are necessary to deter these kinds of attacks given U.S. dominance in conventional military force," according to Gregory </w:t>
      </w:r>
      <w:proofErr w:type="spellStart"/>
      <w:r w:rsidRPr="0056069D">
        <w:t>Koblentz</w:t>
      </w:r>
      <w:proofErr w:type="spellEnd"/>
      <w:r w:rsidRPr="0056069D">
        <w:t xml:space="preserve">,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w:t>
      </w:r>
      <w:proofErr w:type="spellStart"/>
      <w:r w:rsidRPr="0056069D">
        <w:t>Koblentz</w:t>
      </w:r>
      <w:proofErr w:type="spellEnd"/>
      <w:r w:rsidRPr="0056069D">
        <w:t xml:space="preserve"> said during a recent panel discussion at the James Martin Center. </w:t>
      </w:r>
      <w:r w:rsidRPr="0056069D">
        <w:rPr>
          <w:rStyle w:val="underline"/>
        </w:rPr>
        <w:t>The nonproliferation benefits for restricting the role of strategic weapons to deterring nuclear attacks outweigh the "marginal" reduction in the country's ability to stem the use of biological weapons</w:t>
      </w:r>
      <w:r w:rsidRPr="0056069D">
        <w:t>, he said. In addition, the United States has efforts in place to defend against chemical and biological attacks such as vaccines and other medical countermeasures, he argued. "</w:t>
      </w:r>
      <w:r w:rsidRPr="0056069D">
        <w:rPr>
          <w:rStyle w:val="underline"/>
        </w:rPr>
        <w:t>We have ways to mitigate the consequences of these attacks</w:t>
      </w:r>
      <w:r w:rsidRPr="0056069D">
        <w:t xml:space="preserve">," </w:t>
      </w:r>
      <w:proofErr w:type="spellStart"/>
      <w:r w:rsidRPr="0056069D">
        <w:t>Koblentz</w:t>
      </w:r>
      <w:proofErr w:type="spellEnd"/>
      <w:r w:rsidRPr="0056069D">
        <w:t xml:space="preserve"> told the audience. "</w:t>
      </w:r>
      <w:r w:rsidRPr="0056069D">
        <w:rPr>
          <w:rStyle w:val="underline"/>
        </w:rPr>
        <w:t>There's no way to mitigate the effects of a nuclear weapon."</w:t>
      </w:r>
      <w:r w:rsidRPr="0056069D">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w:t>
      </w:r>
      <w:proofErr w:type="spellStart"/>
      <w:r w:rsidRPr="0056069D">
        <w:t>Koblentz</w:t>
      </w:r>
      <w:proofErr w:type="spellEnd"/>
      <w:r w:rsidRPr="0056069D">
        <w:t xml:space="preserve"> told GSN by e-mail this week. "</w:t>
      </w:r>
      <w:r w:rsidRPr="0056069D">
        <w:rPr>
          <w:rStyle w:val="underline"/>
        </w:rPr>
        <w:t>The United States has nothing to gain by promoting the concept of the biological weapons as 'the poor man's atomic bomb</w:t>
      </w:r>
      <w:r w:rsidRPr="0056069D">
        <w:t xml:space="preserve">,'" he added. </w:t>
      </w:r>
    </w:p>
    <w:p w:rsidR="00461EDD" w:rsidRDefault="00461EDD" w:rsidP="00461EDD"/>
    <w:p w:rsidR="00461EDD" w:rsidRPr="001F446B" w:rsidRDefault="00461EDD" w:rsidP="00461EDD">
      <w:pPr>
        <w:pStyle w:val="Heading4"/>
      </w:pPr>
      <w:r w:rsidRPr="001F446B">
        <w:t>No extinction - history proves</w:t>
      </w:r>
    </w:p>
    <w:p w:rsidR="00461EDD" w:rsidRPr="001F446B" w:rsidRDefault="00461EDD" w:rsidP="00461EDD">
      <w:r w:rsidRPr="001F446B">
        <w:rPr>
          <w:rStyle w:val="StyleStyleBold12pt"/>
        </w:rPr>
        <w:t xml:space="preserve">Easterbrook </w:t>
      </w:r>
      <w:r>
        <w:rPr>
          <w:rStyle w:val="StyleStyleBold12pt"/>
        </w:rPr>
        <w:t>‘</w:t>
      </w:r>
      <w:r w:rsidRPr="001F446B">
        <w:rPr>
          <w:rStyle w:val="StyleStyleBold12pt"/>
        </w:rPr>
        <w:t>3</w:t>
      </w:r>
      <w:r w:rsidRPr="001F446B">
        <w:t xml:space="preserve"> (Gregg, Senior Fellow – New Republic, “We’re All </w:t>
      </w:r>
      <w:proofErr w:type="spellStart"/>
      <w:r w:rsidRPr="001F446B">
        <w:t>Gonna</w:t>
      </w:r>
      <w:proofErr w:type="spellEnd"/>
      <w:r w:rsidRPr="001F446B">
        <w:t xml:space="preserve"> Die!</w:t>
      </w:r>
      <w:proofErr w:type="gramStart"/>
      <w:r w:rsidRPr="001F446B">
        <w:t>”,</w:t>
      </w:r>
      <w:proofErr w:type="gramEnd"/>
      <w:r w:rsidRPr="001F446B">
        <w:t xml:space="preserve"> Wired Magazine, July, http://www.wired.com/wired/archive/11.07/doomsday.html?pg=1&amp;topic=&amp;topic_set=)</w:t>
      </w:r>
    </w:p>
    <w:p w:rsidR="00461EDD" w:rsidRPr="001F446B" w:rsidRDefault="00461EDD" w:rsidP="00461EDD"/>
    <w:p w:rsidR="00461EDD" w:rsidRPr="006A65EC" w:rsidRDefault="00461EDD" w:rsidP="00461EDD">
      <w:pPr>
        <w:rPr>
          <w:rStyle w:val="StyleBoldUnderline"/>
          <w:highlight w:val="green"/>
        </w:rPr>
      </w:pPr>
      <w:r w:rsidRPr="001F446B">
        <w:t xml:space="preserve">3. Germ </w:t>
      </w:r>
      <w:proofErr w:type="spellStart"/>
      <w:r w:rsidRPr="001F446B">
        <w:t>warfare</w:t>
      </w:r>
      <w:proofErr w:type="gramStart"/>
      <w:r w:rsidRPr="001F446B">
        <w:t>!Like</w:t>
      </w:r>
      <w:proofErr w:type="spellEnd"/>
      <w:proofErr w:type="gramEnd"/>
      <w:r w:rsidRPr="001F446B">
        <w:t xml:space="preserve"> chemical agents, </w:t>
      </w:r>
      <w:r w:rsidRPr="006A65EC">
        <w:rPr>
          <w:rStyle w:val="StyleBoldUnderline"/>
          <w:highlight w:val="green"/>
        </w:rPr>
        <w:t>bio</w:t>
      </w:r>
      <w:r w:rsidRPr="001F446B">
        <w:rPr>
          <w:rStyle w:val="StyleBoldUnderline"/>
        </w:rPr>
        <w:t xml:space="preserve">logical </w:t>
      </w:r>
      <w:r w:rsidRPr="006A65EC">
        <w:rPr>
          <w:rStyle w:val="StyleBoldUnderline"/>
          <w:highlight w:val="green"/>
        </w:rPr>
        <w:t>weapons have never lived up to their billing</w:t>
      </w:r>
      <w:r w:rsidRPr="006A65EC">
        <w:rPr>
          <w:highlight w:val="green"/>
        </w:rPr>
        <w:t xml:space="preserve"> </w:t>
      </w:r>
      <w:r w:rsidRPr="001F446B">
        <w:t xml:space="preserve">in popular culture. Consider the 1995 medical thriller Outbreak, in which a highly contagious virus takes out entire towns. The reality is quite different. </w:t>
      </w:r>
      <w:proofErr w:type="spellStart"/>
      <w:r w:rsidRPr="001F446B">
        <w:t>Weaponized</w:t>
      </w:r>
      <w:proofErr w:type="spellEnd"/>
      <w:r w:rsidRPr="001F446B">
        <w:t xml:space="preserve"> smallpox escaped from a Soviet laboratory in </w:t>
      </w:r>
      <w:proofErr w:type="spellStart"/>
      <w:r w:rsidRPr="001F446B">
        <w:t>Aralsk</w:t>
      </w:r>
      <w:proofErr w:type="spellEnd"/>
      <w:r w:rsidRPr="001F446B">
        <w:t xml:space="preserve">, Kazakhstan, in 1971; three people died, no epidemic followed. In 1979, weapons-grade anthrax got out of a Soviet facility in Sverdlovsk (now called </w:t>
      </w:r>
      <w:proofErr w:type="spellStart"/>
      <w:r w:rsidRPr="001F446B">
        <w:t>Ekaterinburg</w:t>
      </w:r>
      <w:proofErr w:type="spellEnd"/>
      <w:r w:rsidRPr="001F446B">
        <w:t xml:space="preserve">); 68 </w:t>
      </w:r>
      <w:proofErr w:type="gramStart"/>
      <w:r w:rsidRPr="001F446B">
        <w:t>died,</w:t>
      </w:r>
      <w:proofErr w:type="gramEnd"/>
      <w:r w:rsidRPr="001F446B">
        <w:t xml:space="preserve">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w:t>
      </w:r>
      <w:proofErr w:type="gramStart"/>
      <w:r w:rsidRPr="001F446B">
        <w:t>,</w:t>
      </w:r>
      <w:proofErr w:type="gramEnd"/>
      <w:r w:rsidRPr="001F446B">
        <w:t xml:space="preserve"> </w:t>
      </w:r>
      <w:r w:rsidRPr="006A65EC">
        <w:rPr>
          <w:rStyle w:val="StyleBoldUnderline"/>
          <w:highlight w:val="green"/>
        </w:rPr>
        <w:t>evolution has spent millions of years conditioning mammals to resist germs.</w:t>
      </w:r>
      <w:r w:rsidRPr="001F446B">
        <w:rPr>
          <w:rStyle w:val="StyleBoldUnderline"/>
        </w:rPr>
        <w:t xml:space="preserve"> Consider the Black Plague. It was the worst known pathogen in history, loose in a </w:t>
      </w:r>
      <w:proofErr w:type="gramStart"/>
      <w:r w:rsidRPr="001F446B">
        <w:rPr>
          <w:rStyle w:val="StyleBoldUnderline"/>
        </w:rPr>
        <w:t>Middle</w:t>
      </w:r>
      <w:proofErr w:type="gramEnd"/>
      <w:r w:rsidRPr="001F446B">
        <w:rPr>
          <w:rStyle w:val="StyleBoldUnderline"/>
        </w:rPr>
        <w:t xml:space="preserve"> Ages society of poor public health, awful sanitation, and no antibiotics. Yet it didn’t kill off humanity. Most people who were caught in the epidemic survived. </w:t>
      </w:r>
      <w:r w:rsidRPr="006A65EC">
        <w:rPr>
          <w:rStyle w:val="StyleBoldUnderline"/>
          <w:highlight w:val="green"/>
        </w:rPr>
        <w:t xml:space="preserve">Any superbug </w:t>
      </w:r>
      <w:r w:rsidRPr="001F446B">
        <w:rPr>
          <w:rStyle w:val="StyleBoldUnderline"/>
        </w:rPr>
        <w:t xml:space="preserve">introduced into today’s Western world </w:t>
      </w:r>
      <w:r w:rsidRPr="006A65EC">
        <w:rPr>
          <w:rStyle w:val="StyleBoldUnderline"/>
          <w:highlight w:val="green"/>
        </w:rPr>
        <w:t xml:space="preserve">would encounter top-notch public health, excellent sanitation, and an array of medicines specifically engineered to kill </w:t>
      </w:r>
      <w:proofErr w:type="spellStart"/>
      <w:r w:rsidRPr="006A65EC">
        <w:rPr>
          <w:rStyle w:val="StyleBoldUnderline"/>
          <w:highlight w:val="green"/>
        </w:rPr>
        <w:t>bioagents</w:t>
      </w:r>
      <w:proofErr w:type="spellEnd"/>
      <w:r w:rsidRPr="006A65EC">
        <w:rPr>
          <w:rStyle w:val="StyleBoldUnderline"/>
          <w:highlight w:val="green"/>
        </w:rPr>
        <w:t>.</w:t>
      </w:r>
      <w:r w:rsidRPr="006A65EC">
        <w:rPr>
          <w:highlight w:val="green"/>
        </w:rPr>
        <w:t xml:space="preserve"> </w:t>
      </w:r>
      <w:r w:rsidRPr="001F446B">
        <w:t xml:space="preserve">Perhaps one day some aspiring Dr. Evil will invent a bug that bypasses the immune system. Because it is possible some novel </w:t>
      </w:r>
      <w:proofErr w:type="spellStart"/>
      <w:r w:rsidRPr="001F446B">
        <w:t>superdisease</w:t>
      </w:r>
      <w:proofErr w:type="spellEnd"/>
      <w:r w:rsidRPr="001F446B">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6A65EC">
        <w:rPr>
          <w:rStyle w:val="StyleBoldUnderline"/>
          <w:highlight w:val="green"/>
        </w:rPr>
        <w:t xml:space="preserve">no </w:t>
      </w:r>
      <w:proofErr w:type="spellStart"/>
      <w:r w:rsidRPr="006A65EC">
        <w:rPr>
          <w:rStyle w:val="StyleBoldUnderline"/>
          <w:highlight w:val="green"/>
        </w:rPr>
        <w:t>superplague</w:t>
      </w:r>
      <w:proofErr w:type="spellEnd"/>
      <w:r w:rsidRPr="006A65EC">
        <w:rPr>
          <w:rStyle w:val="StyleBoldUnderline"/>
          <w:highlight w:val="green"/>
        </w:rPr>
        <w:t xml:space="preserve"> has ever come close to wiping out humanity before, and it seems unlikely to happen in the future.</w:t>
      </w:r>
    </w:p>
    <w:p w:rsidR="00461EDD" w:rsidRPr="00C92015" w:rsidRDefault="00461EDD" w:rsidP="00461EDD"/>
    <w:p w:rsidR="00461EDD" w:rsidRDefault="00461EDD" w:rsidP="00461EDD">
      <w:pPr>
        <w:pStyle w:val="Heading3"/>
      </w:pPr>
      <w:proofErr w:type="spellStart"/>
      <w:r>
        <w:t>Heg</w:t>
      </w:r>
      <w:proofErr w:type="spellEnd"/>
    </w:p>
    <w:p w:rsidR="00461EDD" w:rsidRDefault="00461EDD" w:rsidP="00461EDD"/>
    <w:p w:rsidR="00461EDD" w:rsidRDefault="00461EDD" w:rsidP="00461EDD">
      <w:pPr>
        <w:pStyle w:val="Heading4"/>
      </w:pPr>
      <w:proofErr w:type="gramStart"/>
      <w:r>
        <w:t>this</w:t>
      </w:r>
      <w:proofErr w:type="gramEnd"/>
      <w:r>
        <w:t xml:space="preserve"> advantage is a double turn – they reduce drones which crushes </w:t>
      </w:r>
      <w:proofErr w:type="spellStart"/>
      <w:r>
        <w:t>heg</w:t>
      </w:r>
      <w:proofErr w:type="spellEnd"/>
      <w:r>
        <w:t xml:space="preserve"> --- that’s their argument --- this isn’t an argument they can concede, since they have to come to turns with</w:t>
      </w:r>
    </w:p>
    <w:p w:rsidR="00461EDD" w:rsidRPr="009E55BC" w:rsidRDefault="00461EDD" w:rsidP="00461EDD"/>
    <w:p w:rsidR="00461EDD" w:rsidRPr="00F061AD" w:rsidRDefault="00461EDD" w:rsidP="00461EDD">
      <w:pPr>
        <w:pStyle w:val="Heading4"/>
      </w:pPr>
      <w:r>
        <w:t>Ant-drone backlash is small and inevitable</w:t>
      </w:r>
    </w:p>
    <w:p w:rsidR="00461EDD" w:rsidRPr="00F061AD" w:rsidRDefault="00461EDD" w:rsidP="00461EDD">
      <w:proofErr w:type="spellStart"/>
      <w:r w:rsidRPr="00F061AD">
        <w:t>Byman</w:t>
      </w:r>
      <w:proofErr w:type="spellEnd"/>
      <w:r w:rsidRPr="00F061AD">
        <w:t xml:space="preserve"> 13 (Daniel </w:t>
      </w:r>
      <w:proofErr w:type="spellStart"/>
      <w:r w:rsidRPr="00F061AD">
        <w:t>Byman</w:t>
      </w:r>
      <w:proofErr w:type="spellEnd"/>
      <w:r w:rsidRPr="00F061AD">
        <w:t xml:space="preserve">, Brookings Institute </w:t>
      </w:r>
      <w:proofErr w:type="spellStart"/>
      <w:r w:rsidRPr="00F061AD">
        <w:t>Saban</w:t>
      </w:r>
      <w:proofErr w:type="spellEnd"/>
      <w:r w:rsidRPr="00F061AD">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461EDD" w:rsidRPr="00F061AD" w:rsidRDefault="00461EDD" w:rsidP="00461EDD"/>
    <w:p w:rsidR="00461EDD" w:rsidRPr="00F061AD" w:rsidRDefault="00461EDD" w:rsidP="00461EDD">
      <w:r w:rsidRPr="00F061AD">
        <w:t xml:space="preserve">Such concerns are valid, but </w:t>
      </w:r>
      <w:r w:rsidRPr="00F061AD">
        <w:rPr>
          <w:rStyle w:val="TitleChar"/>
        </w:rPr>
        <w:t xml:space="preserve">the level of local </w:t>
      </w:r>
      <w:r w:rsidRPr="009E55BC">
        <w:rPr>
          <w:rStyle w:val="TitleChar"/>
          <w:highlight w:val="green"/>
        </w:rPr>
        <w:t>anger over drones is</w:t>
      </w:r>
      <w:r w:rsidRPr="00F061AD">
        <w:rPr>
          <w:rStyle w:val="TitleChar"/>
        </w:rPr>
        <w:t xml:space="preserve"> often </w:t>
      </w:r>
      <w:r w:rsidRPr="009E55BC">
        <w:rPr>
          <w:rStyle w:val="TitleChar"/>
          <w:highlight w:val="green"/>
        </w:rPr>
        <w:t>lower than commonly portrayed</w:t>
      </w:r>
      <w:r w:rsidRPr="009E55BC">
        <w:rPr>
          <w:highlight w:val="green"/>
        </w:rPr>
        <w:t xml:space="preserve">. </w:t>
      </w:r>
      <w:r w:rsidRPr="009E55BC">
        <w:rPr>
          <w:rStyle w:val="TitleChar"/>
          <w:highlight w:val="green"/>
        </w:rPr>
        <w:t>Many surveys</w:t>
      </w:r>
      <w:r w:rsidRPr="00F061AD">
        <w:rPr>
          <w:rStyle w:val="TitleChar"/>
        </w:rPr>
        <w:t xml:space="preserve"> of public opinion related to drones </w:t>
      </w:r>
      <w:r w:rsidRPr="009E55BC">
        <w:rPr>
          <w:rStyle w:val="TitleChar"/>
          <w:highlight w:val="green"/>
        </w:rPr>
        <w:t>are</w:t>
      </w:r>
      <w:r w:rsidRPr="00F061AD">
        <w:rPr>
          <w:rStyle w:val="TitleChar"/>
        </w:rPr>
        <w:t xml:space="preserve"> conducted </w:t>
      </w:r>
      <w:r w:rsidRPr="009E55BC">
        <w:rPr>
          <w:rStyle w:val="TitleChar"/>
          <w:highlight w:val="green"/>
        </w:rPr>
        <w:t>by anti-drone organizations</w:t>
      </w:r>
      <w:r w:rsidRPr="009E55BC">
        <w:rPr>
          <w:highlight w:val="green"/>
        </w:rPr>
        <w:t xml:space="preserve">, </w:t>
      </w:r>
      <w:r w:rsidRPr="009E55BC">
        <w:rPr>
          <w:rStyle w:val="TitleChar"/>
          <w:highlight w:val="green"/>
        </w:rPr>
        <w:t xml:space="preserve">which results in </w:t>
      </w:r>
      <w:r w:rsidRPr="009E55BC">
        <w:rPr>
          <w:rStyle w:val="Emphasis"/>
          <w:highlight w:val="green"/>
        </w:rPr>
        <w:t>biased samples</w:t>
      </w:r>
      <w:r w:rsidRPr="00F061AD">
        <w:t xml:space="preserve">. </w:t>
      </w:r>
      <w:r w:rsidRPr="00F061AD">
        <w:rPr>
          <w:rStyle w:val="TitleChar"/>
        </w:rPr>
        <w:t xml:space="preserve">Other </w:t>
      </w:r>
      <w:r w:rsidRPr="009E55BC">
        <w:rPr>
          <w:rStyle w:val="TitleChar"/>
          <w:highlight w:val="green"/>
        </w:rPr>
        <w:t>surveys exclude those</w:t>
      </w:r>
      <w:r w:rsidRPr="00F061AD">
        <w:rPr>
          <w:rStyle w:val="TitleChar"/>
        </w:rPr>
        <w:t xml:space="preserve"> who are </w:t>
      </w:r>
      <w:r w:rsidRPr="009E55BC">
        <w:rPr>
          <w:rStyle w:val="TitleChar"/>
          <w:highlight w:val="green"/>
        </w:rPr>
        <w:t>unaware of the</w:t>
      </w:r>
      <w:r w:rsidRPr="00F061AD">
        <w:rPr>
          <w:rStyle w:val="TitleChar"/>
        </w:rPr>
        <w:t xml:space="preserve"> drone </w:t>
      </w:r>
      <w:r w:rsidRPr="009E55BC">
        <w:rPr>
          <w:rStyle w:val="TitleChar"/>
          <w:highlight w:val="green"/>
        </w:rPr>
        <w:t>program</w:t>
      </w:r>
      <w:r w:rsidRPr="00F061AD">
        <w:rPr>
          <w:rStyle w:val="TitleChar"/>
        </w:rPr>
        <w:t xml:space="preserve"> and thus overstate the importance of those who are angered by it</w:t>
      </w:r>
      <w:r w:rsidRPr="00F061AD">
        <w:t xml:space="preserve">. In addition, </w:t>
      </w:r>
      <w:r w:rsidRPr="00F061AD">
        <w:rPr>
          <w:rStyle w:val="TitleChar"/>
        </w:rPr>
        <w:t>many Pakistanis do not realize that the drones often target the very militants who are wreaking havoc on their country</w:t>
      </w:r>
      <w:r w:rsidRPr="00F061AD">
        <w:t xml:space="preserve">. And </w:t>
      </w:r>
      <w:r w:rsidRPr="00F061AD">
        <w:rPr>
          <w:rStyle w:val="TitleChar"/>
        </w:rPr>
        <w:t>for most Pakistanis and Yemenis, the most important problems they struggle with are corruption, weak representative institutions, and poor economic growth</w:t>
      </w:r>
      <w:r w:rsidRPr="00F061AD">
        <w:t xml:space="preserve">; </w:t>
      </w:r>
      <w:r w:rsidRPr="009E55BC">
        <w:rPr>
          <w:rStyle w:val="TitleChar"/>
          <w:highlight w:val="green"/>
        </w:rPr>
        <w:t>the drone program is only a small part of</w:t>
      </w:r>
      <w:r w:rsidRPr="00F061AD">
        <w:rPr>
          <w:rStyle w:val="TitleChar"/>
        </w:rPr>
        <w:t xml:space="preserve"> their </w:t>
      </w:r>
      <w:r w:rsidRPr="009E55BC">
        <w:rPr>
          <w:rStyle w:val="TitleChar"/>
          <w:highlight w:val="green"/>
        </w:rPr>
        <w:t>overall anger</w:t>
      </w:r>
      <w:r w:rsidRPr="009E55BC">
        <w:rPr>
          <w:highlight w:val="green"/>
        </w:rPr>
        <w:t xml:space="preserve">, </w:t>
      </w:r>
      <w:r w:rsidRPr="009E55BC">
        <w:rPr>
          <w:rStyle w:val="TitleChar"/>
          <w:highlight w:val="green"/>
        </w:rPr>
        <w:t>most</w:t>
      </w:r>
      <w:r w:rsidRPr="00F061AD">
        <w:rPr>
          <w:rStyle w:val="TitleChar"/>
        </w:rPr>
        <w:t xml:space="preserve"> of which </w:t>
      </w:r>
      <w:r w:rsidRPr="009E55BC">
        <w:rPr>
          <w:rStyle w:val="TitleChar"/>
          <w:highlight w:val="green"/>
        </w:rPr>
        <w:t>is directed toward their own governments</w:t>
      </w:r>
      <w:r w:rsidRPr="00F061AD">
        <w:t xml:space="preserve">. </w:t>
      </w:r>
      <w:r w:rsidRPr="00F061AD">
        <w:rPr>
          <w:rStyle w:val="TitleChar"/>
        </w:rPr>
        <w:t xml:space="preserve">A poll conducted in 2007, </w:t>
      </w:r>
      <w:r w:rsidRPr="009E55BC">
        <w:rPr>
          <w:rStyle w:val="Emphasis"/>
          <w:highlight w:val="green"/>
        </w:rPr>
        <w:t>well before the drone campaign</w:t>
      </w:r>
      <w:r w:rsidRPr="00F061AD">
        <w:rPr>
          <w:rStyle w:val="TitleChar"/>
        </w:rPr>
        <w:t xml:space="preserve"> had expanded to its current </w:t>
      </w:r>
      <w:proofErr w:type="gramStart"/>
      <w:r w:rsidRPr="00F061AD">
        <w:rPr>
          <w:rStyle w:val="TitleChar"/>
        </w:rPr>
        <w:t>scope,</w:t>
      </w:r>
      <w:proofErr w:type="gramEnd"/>
      <w:r w:rsidRPr="00F061AD">
        <w:rPr>
          <w:rStyle w:val="TitleChar"/>
        </w:rPr>
        <w:t xml:space="preserve"> found that </w:t>
      </w:r>
      <w:r w:rsidRPr="009E55BC">
        <w:rPr>
          <w:rStyle w:val="Emphasis"/>
          <w:highlight w:val="green"/>
        </w:rPr>
        <w:t>only 15 percent</w:t>
      </w:r>
      <w:r w:rsidRPr="009E55BC">
        <w:rPr>
          <w:rStyle w:val="TitleChar"/>
          <w:highlight w:val="green"/>
        </w:rPr>
        <w:t xml:space="preserve"> of Pakistanis had a favorable opinion of the </w:t>
      </w:r>
      <w:r w:rsidRPr="009E55BC">
        <w:rPr>
          <w:rStyle w:val="Emphasis"/>
          <w:highlight w:val="green"/>
        </w:rPr>
        <w:t>U</w:t>
      </w:r>
      <w:r w:rsidRPr="00F061AD">
        <w:rPr>
          <w:rStyle w:val="TitleChar"/>
        </w:rPr>
        <w:t xml:space="preserve">nited </w:t>
      </w:r>
      <w:r w:rsidRPr="009E55BC">
        <w:rPr>
          <w:rStyle w:val="Emphasis"/>
          <w:highlight w:val="green"/>
        </w:rPr>
        <w:t>S</w:t>
      </w:r>
      <w:r w:rsidRPr="00F061AD">
        <w:rPr>
          <w:rStyle w:val="TitleChar"/>
        </w:rPr>
        <w:t>tates</w:t>
      </w:r>
      <w:r w:rsidRPr="00F061AD">
        <w:t xml:space="preserve">. </w:t>
      </w:r>
      <w:r w:rsidRPr="00F061AD">
        <w:rPr>
          <w:rStyle w:val="TitleChar"/>
        </w:rPr>
        <w:t>It is hard to imagine that alternatives to drone strikes, such as seal team raids or cruise missile strikes, would make the United States more popular</w:t>
      </w:r>
      <w:r w:rsidRPr="00F061AD">
        <w:t>.</w:t>
      </w:r>
    </w:p>
    <w:p w:rsidR="00461EDD" w:rsidRDefault="00461EDD" w:rsidP="00461EDD"/>
    <w:p w:rsidR="00461EDD" w:rsidRDefault="00461EDD" w:rsidP="00461EDD">
      <w:pPr>
        <w:pStyle w:val="Heading4"/>
      </w:pPr>
      <w:r>
        <w:t>No foreign backlash</w:t>
      </w:r>
    </w:p>
    <w:p w:rsidR="00461EDD" w:rsidRDefault="00461EDD" w:rsidP="00461EDD">
      <w:proofErr w:type="spellStart"/>
      <w:r w:rsidRPr="00CA1CDA">
        <w:rPr>
          <w:rStyle w:val="StyleStyleBold12pt"/>
        </w:rPr>
        <w:t>Byman</w:t>
      </w:r>
      <w:proofErr w:type="spellEnd"/>
      <w:r w:rsidRPr="00CA1CDA">
        <w:rPr>
          <w:rStyle w:val="StyleStyleBold12pt"/>
        </w:rPr>
        <w:t xml:space="preserve"> 13</w:t>
      </w:r>
      <w:r>
        <w:t xml:space="preserve"> (Daniel, Professor in the Security Studies Program at the Edmund A. Walsh School of Foreign Service at Georgetown University and a Senior Fellow at the </w:t>
      </w:r>
      <w:proofErr w:type="spellStart"/>
      <w:r>
        <w:t>Saban</w:t>
      </w:r>
      <w:proofErr w:type="spellEnd"/>
      <w:r>
        <w:t xml:space="preserve"> Center for Middle East Policy at the Brookings Institution, Foreign Affairs, “Why Drones Work: The Case for Washington’s Weapon of Choice”, July/August 2013, </w:t>
      </w:r>
      <w:proofErr w:type="spellStart"/>
      <w:r>
        <w:t>ZBurdette</w:t>
      </w:r>
      <w:proofErr w:type="spellEnd"/>
      <w:r>
        <w:t>)</w:t>
      </w:r>
    </w:p>
    <w:p w:rsidR="00461EDD" w:rsidRDefault="00461EDD" w:rsidP="00461EDD"/>
    <w:p w:rsidR="00461EDD" w:rsidRDefault="00461EDD" w:rsidP="00461EDD">
      <w:r>
        <w:t>FOREIGN FRIENDS</w:t>
      </w:r>
    </w:p>
    <w:p w:rsidR="00461EDD" w:rsidRPr="007D3D62" w:rsidRDefault="00461EDD" w:rsidP="00461EDD">
      <w:pPr>
        <w:rPr>
          <w:rStyle w:val="TitleChar"/>
        </w:rPr>
      </w:pPr>
      <w:r w:rsidRPr="00674C4E">
        <w:rPr>
          <w:rStyle w:val="TitleChar"/>
        </w:rPr>
        <w:t>It is</w:t>
      </w:r>
      <w:r w:rsidRPr="00674C4E">
        <w:rPr>
          <w:sz w:val="16"/>
        </w:rPr>
        <w:t xml:space="preserve"> also </w:t>
      </w:r>
      <w:r w:rsidRPr="00674C4E">
        <w:rPr>
          <w:rStyle w:val="TitleChar"/>
        </w:rPr>
        <w:t>telling that</w:t>
      </w:r>
      <w:r w:rsidRPr="007D3D62">
        <w:rPr>
          <w:rStyle w:val="TitleChar"/>
        </w:rPr>
        <w:t xml:space="preserve"> </w:t>
      </w:r>
      <w:r w:rsidRPr="00EC3E79">
        <w:rPr>
          <w:rStyle w:val="TitleChar"/>
          <w:highlight w:val="cyan"/>
        </w:rPr>
        <w:t>drones have earned the</w:t>
      </w:r>
      <w:r w:rsidRPr="007D3D62">
        <w:rPr>
          <w:rStyle w:val="TitleChar"/>
        </w:rPr>
        <w:t xml:space="preserve"> </w:t>
      </w:r>
      <w:r w:rsidRPr="00EC3E79">
        <w:rPr>
          <w:rStyle w:val="TitleChar"/>
          <w:highlight w:val="cyan"/>
        </w:rPr>
        <w:t>backing</w:t>
      </w:r>
      <w:r w:rsidRPr="007D3D62">
        <w:rPr>
          <w:rStyle w:val="TitleChar"/>
        </w:rPr>
        <w:t xml:space="preserve">, </w:t>
      </w:r>
      <w:r w:rsidRPr="00EC3E79">
        <w:rPr>
          <w:rStyle w:val="Emphasis"/>
          <w:highlight w:val="cyan"/>
        </w:rPr>
        <w:t>albeit secret</w:t>
      </w:r>
      <w:r w:rsidRPr="007D3D62">
        <w:rPr>
          <w:rStyle w:val="TitleChar"/>
        </w:rPr>
        <w:t xml:space="preserve">, </w:t>
      </w:r>
      <w:r w:rsidRPr="00EC3E79">
        <w:rPr>
          <w:rStyle w:val="TitleChar"/>
          <w:highlight w:val="cyan"/>
        </w:rPr>
        <w:t>of foreign governments</w:t>
      </w:r>
      <w:r w:rsidRPr="007D3D62">
        <w:rPr>
          <w:rStyle w:val="TitleChar"/>
        </w:rPr>
        <w:t xml:space="preserve">. </w:t>
      </w:r>
      <w:r w:rsidRPr="007D3D62">
        <w:rPr>
          <w:rStyle w:val="Emphasis"/>
        </w:rPr>
        <w:t xml:space="preserve">In order </w:t>
      </w:r>
      <w:r w:rsidRPr="00EC3E79">
        <w:rPr>
          <w:rStyle w:val="Emphasis"/>
          <w:highlight w:val="cyan"/>
        </w:rPr>
        <w:t>to maintain popular support</w:t>
      </w:r>
      <w:r w:rsidRPr="00EC3E79">
        <w:rPr>
          <w:rStyle w:val="TitleChar"/>
          <w:highlight w:val="cyan"/>
        </w:rPr>
        <w:t>, politicians</w:t>
      </w:r>
      <w:r w:rsidRPr="007D3D62">
        <w:rPr>
          <w:rStyle w:val="TitleChar"/>
        </w:rPr>
        <w:t xml:space="preserve"> in Pakistan and Yemen </w:t>
      </w:r>
      <w:r w:rsidRPr="007D3D62">
        <w:rPr>
          <w:rStyle w:val="Emphasis"/>
        </w:rPr>
        <w:t xml:space="preserve">routinely </w:t>
      </w:r>
      <w:r w:rsidRPr="00EC3E79">
        <w:rPr>
          <w:rStyle w:val="Emphasis"/>
          <w:highlight w:val="cyan"/>
        </w:rPr>
        <w:t>rail against the</w:t>
      </w:r>
      <w:r w:rsidRPr="007D3D62">
        <w:rPr>
          <w:rStyle w:val="Emphasis"/>
        </w:rPr>
        <w:t xml:space="preserve"> U.S. </w:t>
      </w:r>
      <w:r w:rsidRPr="00EC3E79">
        <w:rPr>
          <w:rStyle w:val="Emphasis"/>
          <w:highlight w:val="cyan"/>
        </w:rPr>
        <w:t>drone campaign. In reality,</w:t>
      </w:r>
      <w:r w:rsidRPr="007D3D62">
        <w:rPr>
          <w:rStyle w:val="Emphasis"/>
        </w:rPr>
        <w:t xml:space="preserve"> however, the governments of </w:t>
      </w:r>
      <w:r w:rsidRPr="00EC3E79">
        <w:rPr>
          <w:rStyle w:val="Emphasis"/>
          <w:highlight w:val="cyan"/>
        </w:rPr>
        <w:t>both countries have supported it</w:t>
      </w:r>
      <w:r w:rsidRPr="007D3D62">
        <w:rPr>
          <w:rStyle w:val="Emphasis"/>
        </w:rPr>
        <w:t>.</w:t>
      </w:r>
      <w:r w:rsidRPr="007D3D62">
        <w:rPr>
          <w:sz w:val="16"/>
        </w:rPr>
        <w:t xml:space="preserve"> During the Bush and Obama administrations, </w:t>
      </w:r>
      <w:r w:rsidRPr="00EC3E79">
        <w:rPr>
          <w:rStyle w:val="TitleChar"/>
          <w:highlight w:val="cyan"/>
        </w:rPr>
        <w:t>Pakistan has</w:t>
      </w:r>
      <w:r w:rsidRPr="007D3D62">
        <w:rPr>
          <w:rStyle w:val="TitleChar"/>
        </w:rPr>
        <w:t xml:space="preserve"> even periodically </w:t>
      </w:r>
      <w:r w:rsidRPr="00EC3E79">
        <w:rPr>
          <w:rStyle w:val="TitleChar"/>
          <w:highlight w:val="cyan"/>
        </w:rPr>
        <w:t>hosted U.S. drone facilities</w:t>
      </w:r>
      <w:r w:rsidRPr="007D3D62">
        <w:rPr>
          <w:rStyle w:val="TitleChar"/>
        </w:rPr>
        <w:t xml:space="preserve"> and has been told about strikes in advance.</w:t>
      </w:r>
      <w:r w:rsidRPr="007D3D62">
        <w:rPr>
          <w:sz w:val="16"/>
        </w:rPr>
        <w:t xml:space="preserve"> Pervez Musharraf, president of Pakistan until 2008, was not worried about the drone program’s negative publicity: “In Pakistan, things fall out of the sky all the time,” he reportedly remarked. </w:t>
      </w:r>
      <w:r w:rsidRPr="007D3D62">
        <w:rPr>
          <w:rStyle w:val="TitleChar"/>
        </w:rPr>
        <w:t>Yemen’s former president</w:t>
      </w:r>
      <w:r w:rsidRPr="007D3D62">
        <w:rPr>
          <w:sz w:val="16"/>
        </w:rPr>
        <w:t xml:space="preserve">, Ali Abdullah </w:t>
      </w:r>
      <w:proofErr w:type="spellStart"/>
      <w:r w:rsidRPr="00EC3E79">
        <w:rPr>
          <w:rStyle w:val="TitleChar"/>
          <w:highlight w:val="cyan"/>
        </w:rPr>
        <w:t>Saleh</w:t>
      </w:r>
      <w:proofErr w:type="spellEnd"/>
      <w:r w:rsidRPr="007D3D62">
        <w:rPr>
          <w:sz w:val="16"/>
        </w:rPr>
        <w:t xml:space="preserve">, also at times allowed drone strikes in his country and </w:t>
      </w:r>
      <w:r w:rsidRPr="007D3D62">
        <w:rPr>
          <w:rStyle w:val="TitleChar"/>
        </w:rPr>
        <w:t xml:space="preserve">even </w:t>
      </w:r>
      <w:r w:rsidRPr="00EC3E79">
        <w:rPr>
          <w:rStyle w:val="TitleChar"/>
          <w:highlight w:val="cyan"/>
        </w:rPr>
        <w:t xml:space="preserve">covered for them </w:t>
      </w:r>
      <w:r w:rsidRPr="007509BA">
        <w:rPr>
          <w:rStyle w:val="TitleChar"/>
        </w:rPr>
        <w:t>by telling the public that they were conducted by the Yemeni air force</w:t>
      </w:r>
      <w:r w:rsidRPr="007509BA">
        <w:rPr>
          <w:sz w:val="16"/>
        </w:rPr>
        <w:t xml:space="preserve">. When the United States’ involvement was leaked in 2002, however, relations between the two countries soured. Still, </w:t>
      </w:r>
      <w:proofErr w:type="spellStart"/>
      <w:r w:rsidRPr="007509BA">
        <w:rPr>
          <w:sz w:val="16"/>
        </w:rPr>
        <w:t>Saleh</w:t>
      </w:r>
      <w:proofErr w:type="spellEnd"/>
      <w:r w:rsidRPr="007509BA">
        <w:rPr>
          <w:sz w:val="16"/>
        </w:rPr>
        <w:t xml:space="preserve"> later let the drone program resume in Yemen, and </w:t>
      </w:r>
      <w:r w:rsidRPr="007509BA">
        <w:rPr>
          <w:rStyle w:val="TitleChar"/>
        </w:rPr>
        <w:t>his replacement</w:t>
      </w:r>
      <w:r w:rsidRPr="007509BA">
        <w:rPr>
          <w:sz w:val="16"/>
        </w:rPr>
        <w:t xml:space="preserve">, Abdu </w:t>
      </w:r>
      <w:proofErr w:type="spellStart"/>
      <w:r w:rsidRPr="007509BA">
        <w:rPr>
          <w:sz w:val="16"/>
        </w:rPr>
        <w:t>Rabbu</w:t>
      </w:r>
      <w:proofErr w:type="spellEnd"/>
      <w:r w:rsidRPr="007509BA">
        <w:rPr>
          <w:sz w:val="16"/>
        </w:rPr>
        <w:t xml:space="preserve"> Mansour</w:t>
      </w:r>
      <w:r w:rsidRPr="007D3D62">
        <w:rPr>
          <w:sz w:val="16"/>
        </w:rPr>
        <w:t xml:space="preserve"> </w:t>
      </w:r>
      <w:proofErr w:type="spellStart"/>
      <w:r w:rsidRPr="00EC3E79">
        <w:rPr>
          <w:rStyle w:val="TitleChar"/>
          <w:highlight w:val="cyan"/>
        </w:rPr>
        <w:t>Hadi</w:t>
      </w:r>
      <w:proofErr w:type="spellEnd"/>
      <w:r w:rsidRPr="00EC3E79">
        <w:rPr>
          <w:rStyle w:val="TitleChar"/>
          <w:highlight w:val="cyan"/>
        </w:rPr>
        <w:t>, has publicly</w:t>
      </w:r>
      <w:r w:rsidRPr="007D3D62">
        <w:rPr>
          <w:rStyle w:val="TitleChar"/>
        </w:rPr>
        <w:t xml:space="preserve"> </w:t>
      </w:r>
      <w:r w:rsidRPr="00EC3E79">
        <w:rPr>
          <w:rStyle w:val="TitleChar"/>
          <w:highlight w:val="cyan"/>
        </w:rPr>
        <w:t>praised drones</w:t>
      </w:r>
      <w:r w:rsidRPr="007D3D62">
        <w:rPr>
          <w:sz w:val="16"/>
        </w:rPr>
        <w:t xml:space="preserve">, saying that “they pinpoint the target and have zero margin of error, if you know what target you’re aiming at.” </w:t>
      </w:r>
      <w:r w:rsidRPr="007D3D62">
        <w:rPr>
          <w:rStyle w:val="TitleChar"/>
        </w:rPr>
        <w:t>As officials in both Pakistan and Yemen realize, U.S. drone strikes help their governments by targeting common enemies</w:t>
      </w:r>
      <w:r w:rsidRPr="007D3D62">
        <w:rPr>
          <w:sz w:val="16"/>
        </w:rPr>
        <w:t xml:space="preserve">. A memo released by the </w:t>
      </w:r>
      <w:proofErr w:type="spellStart"/>
      <w:r w:rsidRPr="007D3D62">
        <w:rPr>
          <w:sz w:val="16"/>
        </w:rPr>
        <w:t>antisecrecy</w:t>
      </w:r>
      <w:proofErr w:type="spellEnd"/>
      <w:r w:rsidRPr="007D3D62">
        <w:rPr>
          <w:sz w:val="16"/>
        </w:rPr>
        <w:t xml:space="preserve"> website </w:t>
      </w:r>
      <w:proofErr w:type="spellStart"/>
      <w:r w:rsidRPr="007D3D62">
        <w:rPr>
          <w:sz w:val="16"/>
        </w:rPr>
        <w:t>WikiLeaks</w:t>
      </w:r>
      <w:proofErr w:type="spellEnd"/>
      <w:r w:rsidRPr="007D3D62">
        <w:rPr>
          <w:sz w:val="16"/>
        </w:rPr>
        <w:t xml:space="preserve"> revealed that Pakistan’s army chief, </w:t>
      </w:r>
      <w:proofErr w:type="spellStart"/>
      <w:r w:rsidRPr="007D3D62">
        <w:rPr>
          <w:sz w:val="16"/>
        </w:rPr>
        <w:t>Ashfaq</w:t>
      </w:r>
      <w:proofErr w:type="spellEnd"/>
      <w:r w:rsidRPr="007D3D62">
        <w:rPr>
          <w:sz w:val="16"/>
        </w:rPr>
        <w:t xml:space="preserve"> </w:t>
      </w:r>
      <w:proofErr w:type="spellStart"/>
      <w:r w:rsidRPr="007D3D62">
        <w:rPr>
          <w:sz w:val="16"/>
        </w:rPr>
        <w:t>Parvez</w:t>
      </w:r>
      <w:proofErr w:type="spellEnd"/>
      <w:r w:rsidRPr="007D3D62">
        <w:rPr>
          <w:sz w:val="16"/>
        </w:rPr>
        <w:t xml:space="preserve"> </w:t>
      </w:r>
      <w:proofErr w:type="spellStart"/>
      <w:r w:rsidRPr="007D3D62">
        <w:rPr>
          <w:sz w:val="16"/>
        </w:rPr>
        <w:t>Kayani</w:t>
      </w:r>
      <w:proofErr w:type="spellEnd"/>
      <w:r w:rsidRPr="007D3D62">
        <w:rPr>
          <w:sz w:val="16"/>
        </w:rPr>
        <w:t xml:space="preserve">, privately asked U.S. military leaders in 2008 for “continuous Predator coverage” over antigovernment militants, and the journalist Mark </w:t>
      </w:r>
      <w:proofErr w:type="spellStart"/>
      <w:r w:rsidRPr="007D3D62">
        <w:rPr>
          <w:sz w:val="16"/>
        </w:rPr>
        <w:t>Mazzetti</w:t>
      </w:r>
      <w:proofErr w:type="spellEnd"/>
      <w:r w:rsidRPr="007D3D62">
        <w:rPr>
          <w:sz w:val="16"/>
        </w:rPr>
        <w:t xml:space="preserve"> has reported that </w:t>
      </w:r>
      <w:r w:rsidRPr="00EC3E79">
        <w:rPr>
          <w:rStyle w:val="TitleChar"/>
          <w:highlight w:val="cyan"/>
        </w:rPr>
        <w:t>the U</w:t>
      </w:r>
      <w:r w:rsidRPr="007D3D62">
        <w:rPr>
          <w:sz w:val="16"/>
        </w:rPr>
        <w:t xml:space="preserve">nited </w:t>
      </w:r>
      <w:r w:rsidRPr="00EC3E79">
        <w:rPr>
          <w:rStyle w:val="TitleChar"/>
          <w:highlight w:val="cyan"/>
        </w:rPr>
        <w:t>S</w:t>
      </w:r>
      <w:r w:rsidRPr="007D3D62">
        <w:rPr>
          <w:sz w:val="16"/>
        </w:rPr>
        <w:t xml:space="preserve">tates </w:t>
      </w:r>
      <w:r w:rsidRPr="00EC3E79">
        <w:rPr>
          <w:rStyle w:val="TitleChar"/>
          <w:highlight w:val="cyan"/>
        </w:rPr>
        <w:t>has conducted</w:t>
      </w:r>
      <w:r w:rsidRPr="007D3D62">
        <w:rPr>
          <w:rStyle w:val="TitleChar"/>
        </w:rPr>
        <w:t xml:space="preserve"> “</w:t>
      </w:r>
      <w:r w:rsidRPr="00EC3E79">
        <w:rPr>
          <w:rStyle w:val="TitleChar"/>
          <w:highlight w:val="cyan"/>
        </w:rPr>
        <w:t>goodwill kills” against Pakistani militants</w:t>
      </w:r>
      <w:r w:rsidRPr="007D3D62">
        <w:rPr>
          <w:sz w:val="16"/>
        </w:rPr>
        <w:t xml:space="preserve"> who threatened Pakistan far more than the United States. </w:t>
      </w:r>
      <w:r w:rsidRPr="007D3D62">
        <w:rPr>
          <w:rStyle w:val="TitleChar"/>
        </w:rPr>
        <w:t>Thus</w:t>
      </w:r>
      <w:r w:rsidRPr="007509BA">
        <w:rPr>
          <w:rStyle w:val="TitleChar"/>
        </w:rPr>
        <w:t xml:space="preserve">, </w:t>
      </w:r>
      <w:r w:rsidRPr="007509BA">
        <w:rPr>
          <w:rStyle w:val="Emphasis"/>
        </w:rPr>
        <w:t>in private</w:t>
      </w:r>
      <w:r w:rsidRPr="007509BA">
        <w:rPr>
          <w:rStyle w:val="TitleChar"/>
        </w:rPr>
        <w:t>, Pakistan supports the drone program.</w:t>
      </w:r>
      <w:r w:rsidRPr="007509BA">
        <w:rPr>
          <w:sz w:val="16"/>
        </w:rPr>
        <w:t xml:space="preserve"> </w:t>
      </w:r>
      <w:r w:rsidRPr="007509BA">
        <w:rPr>
          <w:rStyle w:val="TitleChar"/>
        </w:rPr>
        <w:t>As then Prime Minister</w:t>
      </w:r>
      <w:r w:rsidRPr="007509BA">
        <w:rPr>
          <w:sz w:val="16"/>
        </w:rPr>
        <w:t xml:space="preserve"> </w:t>
      </w:r>
      <w:proofErr w:type="spellStart"/>
      <w:r w:rsidRPr="007509BA">
        <w:rPr>
          <w:sz w:val="16"/>
        </w:rPr>
        <w:t>Yousaf</w:t>
      </w:r>
      <w:proofErr w:type="spellEnd"/>
      <w:r w:rsidRPr="007509BA">
        <w:rPr>
          <w:sz w:val="16"/>
        </w:rPr>
        <w:t xml:space="preserve"> </w:t>
      </w:r>
      <w:proofErr w:type="spellStart"/>
      <w:r w:rsidRPr="007509BA">
        <w:rPr>
          <w:sz w:val="16"/>
        </w:rPr>
        <w:t>Raza</w:t>
      </w:r>
      <w:proofErr w:type="spellEnd"/>
      <w:r w:rsidRPr="007509BA">
        <w:rPr>
          <w:sz w:val="16"/>
        </w:rPr>
        <w:t xml:space="preserve"> </w:t>
      </w:r>
      <w:proofErr w:type="spellStart"/>
      <w:r w:rsidRPr="007509BA">
        <w:rPr>
          <w:rStyle w:val="TitleChar"/>
        </w:rPr>
        <w:t>Gilani</w:t>
      </w:r>
      <w:proofErr w:type="spellEnd"/>
      <w:r w:rsidRPr="007509BA">
        <w:rPr>
          <w:rStyle w:val="TitleChar"/>
        </w:rPr>
        <w:t xml:space="preserve"> told </w:t>
      </w:r>
      <w:r w:rsidRPr="007509BA">
        <w:rPr>
          <w:sz w:val="16"/>
        </w:rPr>
        <w:t xml:space="preserve">Anne Patterson, then the U.S. ambassador to Pakistan, in 2008, </w:t>
      </w:r>
      <w:r w:rsidRPr="007509BA">
        <w:rPr>
          <w:rStyle w:val="Emphasis"/>
        </w:rPr>
        <w:t>“We’ll protest [against the drone program] in the National</w:t>
      </w:r>
      <w:r w:rsidRPr="007D3D62">
        <w:rPr>
          <w:rStyle w:val="Emphasis"/>
        </w:rPr>
        <w:t xml:space="preserve"> Assembly and then ignore it.”</w:t>
      </w:r>
      <w:r w:rsidRPr="007D3D62">
        <w:rPr>
          <w:sz w:val="16"/>
        </w:rPr>
        <w:t xml:space="preserve"> Such </w:t>
      </w:r>
      <w:r w:rsidRPr="007D3D62">
        <w:rPr>
          <w:rStyle w:val="TitleChar"/>
        </w:rPr>
        <w:t xml:space="preserve">concerns are valid, but </w:t>
      </w:r>
      <w:r w:rsidRPr="007509BA">
        <w:rPr>
          <w:rStyle w:val="TitleChar"/>
        </w:rPr>
        <w:t xml:space="preserve">the level of </w:t>
      </w:r>
      <w:r w:rsidRPr="00EC3E79">
        <w:rPr>
          <w:rStyle w:val="TitleChar"/>
          <w:highlight w:val="cyan"/>
        </w:rPr>
        <w:t>local anger over drones is</w:t>
      </w:r>
      <w:r w:rsidRPr="007D3D62">
        <w:rPr>
          <w:rStyle w:val="TitleChar"/>
        </w:rPr>
        <w:t xml:space="preserve"> often </w:t>
      </w:r>
      <w:r w:rsidRPr="00EC3E79">
        <w:rPr>
          <w:rStyle w:val="TitleChar"/>
          <w:highlight w:val="cyan"/>
        </w:rPr>
        <w:t>lower than</w:t>
      </w:r>
      <w:r w:rsidRPr="007D3D62">
        <w:rPr>
          <w:rStyle w:val="TitleChar"/>
        </w:rPr>
        <w:t xml:space="preserve"> </w:t>
      </w:r>
      <w:r w:rsidRPr="007509BA">
        <w:rPr>
          <w:rStyle w:val="TitleChar"/>
        </w:rPr>
        <w:t xml:space="preserve">commonly </w:t>
      </w:r>
      <w:r w:rsidRPr="00EC3E79">
        <w:rPr>
          <w:rStyle w:val="TitleChar"/>
          <w:highlight w:val="cyan"/>
        </w:rPr>
        <w:t>portrayed</w:t>
      </w:r>
      <w:r w:rsidRPr="007D3D62">
        <w:rPr>
          <w:rStyle w:val="TitleChar"/>
        </w:rPr>
        <w:t xml:space="preserve">. Many </w:t>
      </w:r>
      <w:r w:rsidRPr="00EC3E79">
        <w:rPr>
          <w:rStyle w:val="TitleChar"/>
          <w:highlight w:val="cyan"/>
        </w:rPr>
        <w:t>surveys of</w:t>
      </w:r>
      <w:r w:rsidRPr="007D3D62">
        <w:rPr>
          <w:rStyle w:val="TitleChar"/>
        </w:rPr>
        <w:t xml:space="preserve"> </w:t>
      </w:r>
      <w:r w:rsidRPr="00EC3E79">
        <w:rPr>
          <w:rStyle w:val="TitleChar"/>
          <w:highlight w:val="cyan"/>
        </w:rPr>
        <w:t>public opinion</w:t>
      </w:r>
      <w:r w:rsidRPr="007D3D62">
        <w:rPr>
          <w:sz w:val="16"/>
        </w:rPr>
        <w:t xml:space="preserve"> related to drones </w:t>
      </w:r>
      <w:r w:rsidRPr="00EC3E79">
        <w:rPr>
          <w:rStyle w:val="TitleChar"/>
          <w:highlight w:val="cyan"/>
        </w:rPr>
        <w:t>are conducted by</w:t>
      </w:r>
      <w:r w:rsidRPr="007D3D62">
        <w:rPr>
          <w:rStyle w:val="TitleChar"/>
        </w:rPr>
        <w:t xml:space="preserve"> </w:t>
      </w:r>
      <w:r w:rsidRPr="00EC3E79">
        <w:rPr>
          <w:rStyle w:val="TitleChar"/>
          <w:b/>
          <w:highlight w:val="cyan"/>
        </w:rPr>
        <w:t>anti-drone organizations</w:t>
      </w:r>
      <w:r w:rsidRPr="007D3D62">
        <w:rPr>
          <w:sz w:val="16"/>
        </w:rPr>
        <w:t xml:space="preserve">, </w:t>
      </w:r>
      <w:r w:rsidRPr="00A20EE9">
        <w:rPr>
          <w:u w:val="single"/>
        </w:rPr>
        <w:t>which results in biased samples</w:t>
      </w:r>
      <w:r w:rsidRPr="007D3D62">
        <w:rPr>
          <w:sz w:val="16"/>
        </w:rPr>
        <w:t xml:space="preserve">. </w:t>
      </w:r>
      <w:r w:rsidRPr="007D3D62">
        <w:rPr>
          <w:rStyle w:val="TitleChar"/>
        </w:rPr>
        <w:t>Other surveys exclude those who are unaware of the drone program</w:t>
      </w:r>
      <w:r w:rsidRPr="007D3D62">
        <w:rPr>
          <w:sz w:val="16"/>
        </w:rPr>
        <w:t xml:space="preserve"> and thus overstate the importance of those who are angered by it. In addition, many Pakistanis do not realize that the drones often target the very militants who are wreaking havoc on their country. And </w:t>
      </w:r>
      <w:r w:rsidRPr="007D3D62">
        <w:rPr>
          <w:rStyle w:val="TitleChar"/>
        </w:rPr>
        <w:t xml:space="preserve">for most Pakistanis and Yemenis, </w:t>
      </w:r>
      <w:r w:rsidRPr="00EC3E79">
        <w:rPr>
          <w:rStyle w:val="TitleChar"/>
          <w:highlight w:val="cyan"/>
        </w:rPr>
        <w:t>the most important problems</w:t>
      </w:r>
      <w:r w:rsidRPr="007D3D62">
        <w:rPr>
          <w:rStyle w:val="TitleChar"/>
        </w:rPr>
        <w:t xml:space="preserve"> they struggle with </w:t>
      </w:r>
      <w:r w:rsidRPr="00EC3E79">
        <w:rPr>
          <w:rStyle w:val="TitleChar"/>
          <w:highlight w:val="cyan"/>
        </w:rPr>
        <w:t>are corruption</w:t>
      </w:r>
      <w:r w:rsidRPr="007D3D62">
        <w:rPr>
          <w:rStyle w:val="TitleChar"/>
        </w:rPr>
        <w:t xml:space="preserve">, </w:t>
      </w:r>
      <w:r w:rsidRPr="00EC3E79">
        <w:rPr>
          <w:rStyle w:val="TitleChar"/>
          <w:highlight w:val="cyan"/>
        </w:rPr>
        <w:t>weak</w:t>
      </w:r>
      <w:r w:rsidRPr="007D3D62">
        <w:rPr>
          <w:rStyle w:val="TitleChar"/>
        </w:rPr>
        <w:t xml:space="preserve"> representative </w:t>
      </w:r>
      <w:r w:rsidRPr="00EC3E79">
        <w:rPr>
          <w:rStyle w:val="TitleChar"/>
          <w:highlight w:val="cyan"/>
        </w:rPr>
        <w:t>institutions</w:t>
      </w:r>
      <w:r w:rsidRPr="007D3D62">
        <w:rPr>
          <w:rStyle w:val="TitleChar"/>
        </w:rPr>
        <w:t xml:space="preserve">, </w:t>
      </w:r>
      <w:r w:rsidRPr="00EC3E79">
        <w:rPr>
          <w:rStyle w:val="TitleChar"/>
          <w:highlight w:val="cyan"/>
        </w:rPr>
        <w:t>and</w:t>
      </w:r>
      <w:r w:rsidRPr="007D3D62">
        <w:rPr>
          <w:rStyle w:val="TitleChar"/>
        </w:rPr>
        <w:t xml:space="preserve"> poor </w:t>
      </w:r>
      <w:r w:rsidRPr="00EC3E79">
        <w:rPr>
          <w:rStyle w:val="TitleChar"/>
          <w:highlight w:val="cyan"/>
        </w:rPr>
        <w:t>economic growth</w:t>
      </w:r>
      <w:r w:rsidRPr="007D3D62">
        <w:rPr>
          <w:rStyle w:val="TitleChar"/>
        </w:rPr>
        <w:t>;</w:t>
      </w:r>
      <w:r w:rsidRPr="007D3D62">
        <w:rPr>
          <w:sz w:val="16"/>
        </w:rPr>
        <w:t xml:space="preserve"> </w:t>
      </w:r>
      <w:r w:rsidRPr="00EC3E79">
        <w:rPr>
          <w:rStyle w:val="Emphasis"/>
          <w:highlight w:val="cyan"/>
        </w:rPr>
        <w:t>the drone program is only a small part of</w:t>
      </w:r>
      <w:r w:rsidRPr="007D3D62">
        <w:rPr>
          <w:rStyle w:val="Emphasis"/>
        </w:rPr>
        <w:t xml:space="preserve"> their </w:t>
      </w:r>
      <w:r w:rsidRPr="00EC3E79">
        <w:rPr>
          <w:rStyle w:val="Emphasis"/>
          <w:highlight w:val="cyan"/>
        </w:rPr>
        <w:t>overall anger</w:t>
      </w:r>
      <w:r w:rsidRPr="007D3D62">
        <w:rPr>
          <w:sz w:val="16"/>
        </w:rPr>
        <w:t xml:space="preserve">, most of which is directed toward their own governments. A poll conducted in 2007, well before the drone campaign had expanded to its current </w:t>
      </w:r>
      <w:proofErr w:type="gramStart"/>
      <w:r w:rsidRPr="007D3D62">
        <w:rPr>
          <w:sz w:val="16"/>
        </w:rPr>
        <w:t>scope,</w:t>
      </w:r>
      <w:proofErr w:type="gramEnd"/>
      <w:r w:rsidRPr="007D3D62">
        <w:rPr>
          <w:sz w:val="16"/>
        </w:rPr>
        <w:t xml:space="preserve"> found that only 15 percent of Pakistanis had a favorable opinion of the United States. </w:t>
      </w:r>
      <w:r w:rsidRPr="00EC3E79">
        <w:rPr>
          <w:rStyle w:val="TitleChar"/>
          <w:highlight w:val="cyan"/>
        </w:rPr>
        <w:t>It is hard to imagine</w:t>
      </w:r>
      <w:r w:rsidRPr="007D3D62">
        <w:rPr>
          <w:rStyle w:val="TitleChar"/>
        </w:rPr>
        <w:t xml:space="preserve"> that </w:t>
      </w:r>
      <w:r w:rsidRPr="00EC3E79">
        <w:rPr>
          <w:rStyle w:val="TitleChar"/>
          <w:highlight w:val="cyan"/>
        </w:rPr>
        <w:t>alternatives to drone strikes, such</w:t>
      </w:r>
      <w:r w:rsidRPr="007D3D62">
        <w:rPr>
          <w:rStyle w:val="TitleChar"/>
        </w:rPr>
        <w:t xml:space="preserve"> as </w:t>
      </w:r>
      <w:r w:rsidRPr="00EC3E79">
        <w:rPr>
          <w:rStyle w:val="TitleChar"/>
          <w:highlight w:val="cyan"/>
        </w:rPr>
        <w:t>seal</w:t>
      </w:r>
      <w:r w:rsidRPr="007D3D62">
        <w:rPr>
          <w:rStyle w:val="TitleChar"/>
        </w:rPr>
        <w:t xml:space="preserve"> team </w:t>
      </w:r>
      <w:r w:rsidRPr="00EC3E79">
        <w:rPr>
          <w:rStyle w:val="TitleChar"/>
          <w:highlight w:val="cyan"/>
        </w:rPr>
        <w:t>raids</w:t>
      </w:r>
      <w:r w:rsidRPr="007D3D62">
        <w:rPr>
          <w:rStyle w:val="TitleChar"/>
        </w:rPr>
        <w:t xml:space="preserve"> or cruise missile strikes</w:t>
      </w:r>
      <w:r w:rsidRPr="007D3D62">
        <w:rPr>
          <w:sz w:val="16"/>
        </w:rPr>
        <w:t xml:space="preserve">, </w:t>
      </w:r>
      <w:r w:rsidRPr="00EC3E79">
        <w:rPr>
          <w:rStyle w:val="TitleChar"/>
          <w:highlight w:val="cyan"/>
        </w:rPr>
        <w:t>would</w:t>
      </w:r>
      <w:r w:rsidRPr="007D3D62">
        <w:rPr>
          <w:rStyle w:val="TitleChar"/>
        </w:rPr>
        <w:t xml:space="preserve"> </w:t>
      </w:r>
      <w:r w:rsidRPr="00EC3E79">
        <w:rPr>
          <w:rStyle w:val="TitleChar"/>
          <w:highlight w:val="cyan"/>
        </w:rPr>
        <w:t xml:space="preserve">make the </w:t>
      </w:r>
      <w:r w:rsidRPr="00EC3E79">
        <w:rPr>
          <w:rStyle w:val="Emphasis"/>
          <w:highlight w:val="cyan"/>
        </w:rPr>
        <w:t>U</w:t>
      </w:r>
      <w:r w:rsidRPr="007D3D62">
        <w:rPr>
          <w:sz w:val="16"/>
        </w:rPr>
        <w:t xml:space="preserve">nited </w:t>
      </w:r>
      <w:r w:rsidRPr="00EC3E79">
        <w:rPr>
          <w:rStyle w:val="Emphasis"/>
          <w:highlight w:val="cyan"/>
        </w:rPr>
        <w:t>S</w:t>
      </w:r>
      <w:r w:rsidRPr="007D3D62">
        <w:rPr>
          <w:sz w:val="16"/>
        </w:rPr>
        <w:t xml:space="preserve">tates </w:t>
      </w:r>
      <w:r w:rsidRPr="00EC3E79">
        <w:rPr>
          <w:rStyle w:val="TitleChar"/>
          <w:highlight w:val="cyan"/>
        </w:rPr>
        <w:t>more popular</w:t>
      </w:r>
      <w:r w:rsidRPr="007D3D62">
        <w:rPr>
          <w:rStyle w:val="TitleChar"/>
        </w:rPr>
        <w:t>.</w:t>
      </w:r>
    </w:p>
    <w:p w:rsidR="00461EDD" w:rsidRDefault="00461EDD" w:rsidP="00461EDD"/>
    <w:p w:rsidR="00461EDD" w:rsidRPr="002823F6" w:rsidRDefault="00461EDD" w:rsidP="00461EDD">
      <w:pPr>
        <w:pStyle w:val="Heading4"/>
      </w:pPr>
      <w:r>
        <w:t xml:space="preserve">Alternatives to drones are </w:t>
      </w:r>
      <w:r>
        <w:rPr>
          <w:u w:val="single"/>
        </w:rPr>
        <w:t>worse</w:t>
      </w:r>
      <w:r>
        <w:t xml:space="preserve"> for cred---and </w:t>
      </w:r>
      <w:r>
        <w:rPr>
          <w:u w:val="single"/>
        </w:rPr>
        <w:t>plan’s</w:t>
      </w:r>
      <w:r>
        <w:t xml:space="preserve"> not enough to solve </w:t>
      </w:r>
    </w:p>
    <w:p w:rsidR="00461EDD" w:rsidRDefault="00461EDD" w:rsidP="00461EDD">
      <w:proofErr w:type="spellStart"/>
      <w:r>
        <w:t>Amitai</w:t>
      </w:r>
      <w:proofErr w:type="spellEnd"/>
      <w:r>
        <w:t xml:space="preserve"> </w:t>
      </w:r>
      <w:proofErr w:type="spellStart"/>
      <w:r w:rsidRPr="001C4A8B">
        <w:rPr>
          <w:rStyle w:val="StyleStyleBold12pt"/>
        </w:rPr>
        <w:t>Etzioni</w:t>
      </w:r>
      <w:proofErr w:type="spellEnd"/>
      <w:r w:rsidRPr="001C4A8B">
        <w:rPr>
          <w:rStyle w:val="StyleStyleBold12pt"/>
        </w:rPr>
        <w:t xml:space="preserve"> 12</w:t>
      </w:r>
      <w:r>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rsidR="00461EDD" w:rsidRPr="003707DD" w:rsidRDefault="00461EDD" w:rsidP="00461EDD">
      <w:pPr>
        <w:rPr>
          <w:sz w:val="16"/>
        </w:rPr>
      </w:pPr>
      <w:r w:rsidRPr="003707DD">
        <w:rPr>
          <w:sz w:val="16"/>
        </w:rPr>
        <w:t xml:space="preserve">Rohde acknowledges that </w:t>
      </w:r>
      <w:r w:rsidRPr="001C4A8B">
        <w:rPr>
          <w:rStyle w:val="TitleChar"/>
        </w:rPr>
        <w:t>we are dealing with people who make and plant bombs and train suicide bombers</w:t>
      </w:r>
      <w:r w:rsidRPr="003707DD">
        <w:rPr>
          <w:sz w:val="16"/>
        </w:rPr>
        <w:t xml:space="preserve">, </w:t>
      </w:r>
      <w:r w:rsidRPr="001C4A8B">
        <w:rPr>
          <w:rStyle w:val="TitleChar"/>
        </w:rPr>
        <w:t>and people who otherwise could not be reached</w:t>
      </w:r>
      <w:r w:rsidRPr="003707DD">
        <w:rPr>
          <w:sz w:val="16"/>
        </w:rPr>
        <w:t xml:space="preserve">. He reminds us that those we are going after, in the case of Pakistan, are in "the remote tribal areas, which is basically this Taliban safe haven, where they retreat from Afghanistan, and rest and train and recoup. So </w:t>
      </w:r>
      <w:r w:rsidRPr="001C4A8B">
        <w:rPr>
          <w:rStyle w:val="TitleChar"/>
        </w:rPr>
        <w:t>the only way the U</w:t>
      </w:r>
      <w:r w:rsidRPr="003707DD">
        <w:rPr>
          <w:sz w:val="16"/>
        </w:rPr>
        <w:t xml:space="preserve">nited </w:t>
      </w:r>
      <w:r w:rsidRPr="001C4A8B">
        <w:rPr>
          <w:rStyle w:val="TitleChar"/>
        </w:rPr>
        <w:t>S</w:t>
      </w:r>
      <w:r w:rsidRPr="003707DD">
        <w:rPr>
          <w:sz w:val="16"/>
        </w:rPr>
        <w:t xml:space="preserve">tates </w:t>
      </w:r>
      <w:r w:rsidRPr="001C4A8B">
        <w:rPr>
          <w:rStyle w:val="TitleChar"/>
        </w:rPr>
        <w:t>can</w:t>
      </w:r>
      <w:r w:rsidRPr="003707DD">
        <w:rPr>
          <w:sz w:val="16"/>
        </w:rPr>
        <w:t xml:space="preserve"> sort of </w:t>
      </w:r>
      <w:r w:rsidRPr="001C4A8B">
        <w:rPr>
          <w:rStyle w:val="TitleChar"/>
        </w:rPr>
        <w:t>pressure the Taliban once they cross the border into Pakistan are these drone strikes</w:t>
      </w:r>
      <w:r w:rsidRPr="003707DD">
        <w:rPr>
          <w:sz w:val="16"/>
        </w:rPr>
        <w:t xml:space="preserve">.” Well put, but hardly a reason we should not order more drones rather than stand them down. </w:t>
      </w:r>
    </w:p>
    <w:p w:rsidR="00461EDD" w:rsidRPr="003707DD" w:rsidRDefault="00461EDD" w:rsidP="00461EDD">
      <w:pPr>
        <w:rPr>
          <w:sz w:val="16"/>
        </w:rPr>
      </w:pPr>
      <w:r w:rsidRPr="001C4A8B">
        <w:rPr>
          <w:rStyle w:val="TitleChar"/>
        </w:rPr>
        <w:t>Why are drones so bad?</w:t>
      </w:r>
      <w:r w:rsidRPr="003707DD">
        <w:rPr>
          <w:sz w:val="16"/>
        </w:rPr>
        <w:t xml:space="preserve"> Mr. Rohde, who was kidnapped by the Taliban and held by them for seven months, a period during which drones were buzzing above his head, tells us that the drones are "haunting.” He found that once the drones were widely used, "the Taliban did not gather in large groups for trainings. . . . And so they're very nervous. . . . They don't move in large convoys. So it definitely slows them down.” I can understand those who argue that we must find a political solution to the conflicts and that military means alone will not suppress the Taliban nor prevent the area from serving as a staging ground for the next 9/11. But as long as fight we must, what exactly is wrong with slowing down our adversaries, making them nervous and preventing them from training in large groups? </w:t>
      </w:r>
    </w:p>
    <w:p w:rsidR="00461EDD" w:rsidRPr="003707DD" w:rsidRDefault="00461EDD" w:rsidP="00461EDD">
      <w:pPr>
        <w:rPr>
          <w:sz w:val="16"/>
        </w:rPr>
      </w:pPr>
      <w:r w:rsidRPr="003707DD">
        <w:rPr>
          <w:sz w:val="16"/>
        </w:rPr>
        <w:t xml:space="preserve">In addition, </w:t>
      </w:r>
      <w:r w:rsidRPr="009E55BC">
        <w:rPr>
          <w:rStyle w:val="TitleChar"/>
          <w:highlight w:val="green"/>
        </w:rPr>
        <w:t>Rohde argues</w:t>
      </w:r>
      <w:r w:rsidRPr="003707DD">
        <w:rPr>
          <w:sz w:val="16"/>
        </w:rPr>
        <w:t xml:space="preserve"> that </w:t>
      </w:r>
      <w:r w:rsidRPr="009E55BC">
        <w:rPr>
          <w:rStyle w:val="TitleChar"/>
          <w:highlight w:val="green"/>
        </w:rPr>
        <w:t>drones are bad for</w:t>
      </w:r>
      <w:r w:rsidRPr="001C4A8B">
        <w:rPr>
          <w:rStyle w:val="TitleChar"/>
        </w:rPr>
        <w:t xml:space="preserve"> </w:t>
      </w:r>
      <w:r w:rsidRPr="009E55BC">
        <w:rPr>
          <w:rStyle w:val="TitleChar"/>
          <w:highlight w:val="green"/>
          <w:bdr w:val="single" w:sz="4" w:space="0" w:color="auto"/>
        </w:rPr>
        <w:t>p</w:t>
      </w:r>
      <w:r w:rsidRPr="001C4A8B">
        <w:rPr>
          <w:rStyle w:val="TitleChar"/>
        </w:rPr>
        <w:t xml:space="preserve">ublic </w:t>
      </w:r>
      <w:r w:rsidRPr="009E55BC">
        <w:rPr>
          <w:rStyle w:val="TitleChar"/>
          <w:highlight w:val="green"/>
          <w:bdr w:val="single" w:sz="4" w:space="0" w:color="auto"/>
        </w:rPr>
        <w:t>r</w:t>
      </w:r>
      <w:r w:rsidRPr="001C4A8B">
        <w:rPr>
          <w:rStyle w:val="TitleChar"/>
        </w:rPr>
        <w:t>elations</w:t>
      </w:r>
      <w:r w:rsidRPr="003707DD">
        <w:rPr>
          <w:sz w:val="16"/>
        </w:rPr>
        <w:t xml:space="preserve">. </w:t>
      </w:r>
      <w:r w:rsidRPr="009E55BC">
        <w:rPr>
          <w:rStyle w:val="TitleChar"/>
          <w:highlight w:val="green"/>
        </w:rPr>
        <w:t>He says</w:t>
      </w:r>
      <w:r w:rsidRPr="003707DD">
        <w:rPr>
          <w:sz w:val="16"/>
        </w:rPr>
        <w:t xml:space="preserve"> that "</w:t>
      </w:r>
      <w:r w:rsidRPr="001C4A8B">
        <w:rPr>
          <w:rStyle w:val="TitleChar"/>
        </w:rPr>
        <w:t xml:space="preserve">in every country that they're carried out, </w:t>
      </w:r>
      <w:r w:rsidRPr="009E55BC">
        <w:rPr>
          <w:rStyle w:val="TitleChar"/>
          <w:highlight w:val="green"/>
        </w:rPr>
        <w:t>they are seen as this</w:t>
      </w:r>
      <w:r w:rsidRPr="001C4A8B">
        <w:rPr>
          <w:rStyle w:val="TitleChar"/>
        </w:rPr>
        <w:t xml:space="preserve"> sort of </w:t>
      </w:r>
      <w:r w:rsidRPr="009E55BC">
        <w:rPr>
          <w:rStyle w:val="TitleChar"/>
          <w:highlight w:val="green"/>
        </w:rPr>
        <w:t>oppressive American weapon</w:t>
      </w:r>
      <w:r w:rsidRPr="003707DD">
        <w:rPr>
          <w:sz w:val="16"/>
        </w:rPr>
        <w:t xml:space="preserve">. They attract tremendous public attention and they also fuel tremendous resentment." </w:t>
      </w:r>
      <w:r w:rsidRPr="001C4A8B">
        <w:rPr>
          <w:rStyle w:val="TitleChar"/>
        </w:rPr>
        <w:t xml:space="preserve">True enough, </w:t>
      </w:r>
      <w:r w:rsidRPr="009E55BC">
        <w:rPr>
          <w:rStyle w:val="TitleChar"/>
          <w:highlight w:val="green"/>
        </w:rPr>
        <w:t>but in nations in which the U</w:t>
      </w:r>
      <w:r w:rsidRPr="003707DD">
        <w:rPr>
          <w:sz w:val="16"/>
        </w:rPr>
        <w:t xml:space="preserve">nited </w:t>
      </w:r>
      <w:r w:rsidRPr="009E55BC">
        <w:rPr>
          <w:rStyle w:val="TitleChar"/>
          <w:highlight w:val="green"/>
        </w:rPr>
        <w:t>S</w:t>
      </w:r>
      <w:r w:rsidRPr="003707DD">
        <w:rPr>
          <w:sz w:val="16"/>
        </w:rPr>
        <w:t xml:space="preserve">tates </w:t>
      </w:r>
      <w:r w:rsidRPr="009E55BC">
        <w:rPr>
          <w:rStyle w:val="TitleChar"/>
          <w:highlight w:val="green"/>
          <w:bdr w:val="single" w:sz="4" w:space="0" w:color="auto"/>
        </w:rPr>
        <w:t>uses no drones, it is much resented</w:t>
      </w:r>
      <w:r w:rsidRPr="003707DD">
        <w:rPr>
          <w:sz w:val="16"/>
        </w:rPr>
        <w:t>—</w:t>
      </w:r>
      <w:r w:rsidRPr="001C4A8B">
        <w:rPr>
          <w:rStyle w:val="TitleChar"/>
        </w:rPr>
        <w:t>in Egypt, for instance</w:t>
      </w:r>
      <w:r w:rsidRPr="003707DD">
        <w:rPr>
          <w:sz w:val="16"/>
        </w:rPr>
        <w:t xml:space="preserve">. </w:t>
      </w:r>
      <w:r w:rsidRPr="009E55BC">
        <w:rPr>
          <w:rStyle w:val="TitleChar"/>
          <w:highlight w:val="green"/>
        </w:rPr>
        <w:t>Muslims have many reasons to resent Washington, including</w:t>
      </w:r>
      <w:r w:rsidRPr="003707DD">
        <w:rPr>
          <w:sz w:val="16"/>
        </w:rPr>
        <w:t xml:space="preserve"> its </w:t>
      </w:r>
      <w:r w:rsidRPr="001C4A8B">
        <w:rPr>
          <w:rStyle w:val="TitleChar"/>
          <w:bdr w:val="single" w:sz="4" w:space="0" w:color="auto"/>
        </w:rPr>
        <w:t xml:space="preserve">support of </w:t>
      </w:r>
      <w:r w:rsidRPr="009E55BC">
        <w:rPr>
          <w:rStyle w:val="TitleChar"/>
          <w:highlight w:val="green"/>
          <w:bdr w:val="single" w:sz="4" w:space="0" w:color="auto"/>
        </w:rPr>
        <w:t>Israel</w:t>
      </w:r>
      <w:r w:rsidRPr="009E55BC">
        <w:rPr>
          <w:sz w:val="16"/>
          <w:highlight w:val="green"/>
        </w:rPr>
        <w:t xml:space="preserve"> </w:t>
      </w:r>
      <w:r w:rsidRPr="009E55BC">
        <w:rPr>
          <w:rStyle w:val="TitleChar"/>
          <w:highlight w:val="green"/>
        </w:rPr>
        <w:t>and</w:t>
      </w:r>
      <w:r w:rsidRPr="003707DD">
        <w:rPr>
          <w:sz w:val="16"/>
        </w:rPr>
        <w:t xml:space="preserve"> of </w:t>
      </w:r>
      <w:r w:rsidRPr="009E55BC">
        <w:rPr>
          <w:rStyle w:val="TitleChar"/>
          <w:highlight w:val="green"/>
        </w:rPr>
        <w:t>autocrats in the Middle East, torture</w:t>
      </w:r>
      <w:r w:rsidRPr="001C4A8B">
        <w:rPr>
          <w:rStyle w:val="TitleChar"/>
        </w:rPr>
        <w:t xml:space="preserve"> of prisoners in Abu Ghraib, the </w:t>
      </w:r>
      <w:r w:rsidRPr="009E55BC">
        <w:rPr>
          <w:rStyle w:val="TitleChar"/>
          <w:highlight w:val="green"/>
        </w:rPr>
        <w:t>burning</w:t>
      </w:r>
      <w:r w:rsidRPr="001C4A8B">
        <w:rPr>
          <w:rStyle w:val="TitleChar"/>
        </w:rPr>
        <w:t xml:space="preserve"> of </w:t>
      </w:r>
      <w:r w:rsidRPr="009E55BC">
        <w:rPr>
          <w:rStyle w:val="TitleChar"/>
          <w:highlight w:val="green"/>
        </w:rPr>
        <w:t>Korans</w:t>
      </w:r>
      <w:r w:rsidRPr="001C4A8B">
        <w:rPr>
          <w:rStyle w:val="TitleChar"/>
        </w:rPr>
        <w:t xml:space="preserve">, the </w:t>
      </w:r>
      <w:r w:rsidRPr="009E55BC">
        <w:rPr>
          <w:rStyle w:val="TitleChar"/>
          <w:highlight w:val="green"/>
          <w:bdr w:val="single" w:sz="4" w:space="0" w:color="auto"/>
        </w:rPr>
        <w:t>collateral damage of bombers other than drones</w:t>
      </w:r>
      <w:r w:rsidRPr="003707DD">
        <w:rPr>
          <w:sz w:val="16"/>
        </w:rPr>
        <w:t>—</w:t>
      </w:r>
      <w:r w:rsidRPr="001C4A8B">
        <w:rPr>
          <w:rStyle w:val="TitleChar"/>
        </w:rPr>
        <w:t>and</w:t>
      </w:r>
      <w:r w:rsidRPr="003707DD">
        <w:rPr>
          <w:sz w:val="16"/>
        </w:rPr>
        <w:t xml:space="preserve"> above all, </w:t>
      </w:r>
      <w:r w:rsidRPr="001C4A8B">
        <w:rPr>
          <w:rStyle w:val="TitleChar"/>
        </w:rPr>
        <w:t xml:space="preserve">American </w:t>
      </w:r>
      <w:r w:rsidRPr="009E55BC">
        <w:rPr>
          <w:rStyle w:val="TitleChar"/>
          <w:highlight w:val="green"/>
        </w:rPr>
        <w:t>attempts to</w:t>
      </w:r>
      <w:r w:rsidRPr="001C4A8B">
        <w:rPr>
          <w:rStyle w:val="TitleChar"/>
        </w:rPr>
        <w:t xml:space="preserve"> much </w:t>
      </w:r>
      <w:r w:rsidRPr="009E55BC">
        <w:rPr>
          <w:rStyle w:val="TitleChar"/>
          <w:highlight w:val="green"/>
        </w:rPr>
        <w:t>change their ways of life</w:t>
      </w:r>
      <w:r w:rsidRPr="003707DD">
        <w:rPr>
          <w:sz w:val="16"/>
        </w:rPr>
        <w:t>.</w:t>
      </w:r>
    </w:p>
    <w:p w:rsidR="00461EDD" w:rsidRPr="00636DDC" w:rsidRDefault="00461EDD" w:rsidP="00461EDD">
      <w:pPr>
        <w:rPr>
          <w:sz w:val="16"/>
        </w:rPr>
      </w:pPr>
      <w:r w:rsidRPr="003707DD">
        <w:rPr>
          <w:sz w:val="16"/>
        </w:rPr>
        <w:t xml:space="preserve">Moreover, </w:t>
      </w:r>
      <w:r w:rsidRPr="009E55BC">
        <w:rPr>
          <w:rStyle w:val="TitleChar"/>
          <w:highlight w:val="green"/>
        </w:rPr>
        <w:t>few things agitate Muslims</w:t>
      </w:r>
      <w:r w:rsidRPr="001C4A8B">
        <w:rPr>
          <w:rStyle w:val="TitleChar"/>
        </w:rPr>
        <w:t xml:space="preserve"> around the world</w:t>
      </w:r>
      <w:r w:rsidRPr="003707DD">
        <w:rPr>
          <w:sz w:val="16"/>
        </w:rPr>
        <w:t xml:space="preserve">, polls show, </w:t>
      </w:r>
      <w:r w:rsidRPr="009E55BC">
        <w:rPr>
          <w:rStyle w:val="TitleChar"/>
          <w:highlight w:val="green"/>
          <w:bdr w:val="single" w:sz="4" w:space="0" w:color="auto"/>
        </w:rPr>
        <w:t>more than</w:t>
      </w:r>
      <w:r w:rsidRPr="001C4A8B">
        <w:rPr>
          <w:rStyle w:val="TitleChar"/>
          <w:bdr w:val="single" w:sz="4" w:space="0" w:color="auto"/>
        </w:rPr>
        <w:t xml:space="preserve"> the </w:t>
      </w:r>
      <w:r w:rsidRPr="009E55BC">
        <w:rPr>
          <w:rStyle w:val="TitleChar"/>
          <w:highlight w:val="green"/>
          <w:bdr w:val="single" w:sz="4" w:space="0" w:color="auto"/>
        </w:rPr>
        <w:t>presence of American troops</w:t>
      </w:r>
      <w:r w:rsidRPr="009E55BC">
        <w:rPr>
          <w:sz w:val="16"/>
          <w:highlight w:val="green"/>
        </w:rPr>
        <w:t>—</w:t>
      </w:r>
      <w:r w:rsidRPr="009E55BC">
        <w:rPr>
          <w:rStyle w:val="TitleChar"/>
          <w:highlight w:val="green"/>
        </w:rPr>
        <w:t>which</w:t>
      </w:r>
      <w:r w:rsidRPr="009E55BC">
        <w:rPr>
          <w:sz w:val="16"/>
          <w:highlight w:val="green"/>
        </w:rPr>
        <w:t xml:space="preserve"> </w:t>
      </w:r>
      <w:r w:rsidRPr="009E55BC">
        <w:rPr>
          <w:rStyle w:val="TitleChar"/>
          <w:highlight w:val="green"/>
          <w:bdr w:val="single" w:sz="4" w:space="0" w:color="auto"/>
        </w:rPr>
        <w:t>would have to be used if drones were parked</w:t>
      </w:r>
      <w:r w:rsidRPr="003707DD">
        <w:rPr>
          <w:sz w:val="16"/>
        </w:rPr>
        <w:t xml:space="preserve">. This was recently highlighted when </w:t>
      </w:r>
      <w:r w:rsidRPr="00C71DF8">
        <w:rPr>
          <w:rStyle w:val="TitleChar"/>
        </w:rPr>
        <w:t xml:space="preserve">the </w:t>
      </w:r>
      <w:r w:rsidRPr="009E55BC">
        <w:rPr>
          <w:rStyle w:val="TitleChar"/>
          <w:highlight w:val="green"/>
        </w:rPr>
        <w:t>Libyan rebels welcomed</w:t>
      </w:r>
      <w:r w:rsidRPr="003707DD">
        <w:rPr>
          <w:sz w:val="16"/>
        </w:rPr>
        <w:t xml:space="preserve"> American and other NATO forces’ </w:t>
      </w:r>
      <w:r w:rsidRPr="009E55BC">
        <w:rPr>
          <w:rStyle w:val="TitleChar"/>
          <w:highlight w:val="green"/>
        </w:rPr>
        <w:t>bombardment</w:t>
      </w:r>
      <w:r w:rsidRPr="00C71DF8">
        <w:rPr>
          <w:rStyle w:val="TitleChar"/>
        </w:rPr>
        <w:t xml:space="preserve"> of the Qaddafi forces</w:t>
      </w:r>
      <w:r w:rsidRPr="003707DD">
        <w:rPr>
          <w:sz w:val="16"/>
        </w:rPr>
        <w:t>, even after, in some cases, the rebels suffered casualties as a result of friendly fire—</w:t>
      </w:r>
      <w:r w:rsidRPr="009E55BC">
        <w:rPr>
          <w:rStyle w:val="TitleChar"/>
          <w:highlight w:val="green"/>
        </w:rPr>
        <w:t>but</w:t>
      </w:r>
      <w:r w:rsidRPr="00C71DF8">
        <w:rPr>
          <w:rStyle w:val="TitleChar"/>
        </w:rPr>
        <w:t xml:space="preserve"> they</w:t>
      </w:r>
      <w:r w:rsidRPr="003707DD">
        <w:rPr>
          <w:sz w:val="16"/>
        </w:rPr>
        <w:t xml:space="preserve"> </w:t>
      </w:r>
      <w:r w:rsidRPr="009E55BC">
        <w:rPr>
          <w:rStyle w:val="TitleChar"/>
          <w:highlight w:val="green"/>
          <w:bdr w:val="single" w:sz="4" w:space="0" w:color="auto"/>
        </w:rPr>
        <w:t>strongly opposed</w:t>
      </w:r>
      <w:r w:rsidRPr="00C71DF8">
        <w:rPr>
          <w:rStyle w:val="TitleChar"/>
          <w:bdr w:val="single" w:sz="4" w:space="0" w:color="auto"/>
        </w:rPr>
        <w:t xml:space="preserve"> any foreign </w:t>
      </w:r>
      <w:r w:rsidRPr="009E55BC">
        <w:rPr>
          <w:rStyle w:val="TitleChar"/>
          <w:highlight w:val="green"/>
          <w:bdr w:val="single" w:sz="4" w:space="0" w:color="auto"/>
        </w:rPr>
        <w:t>boots on their ground</w:t>
      </w:r>
      <w:r w:rsidRPr="009E55BC">
        <w:rPr>
          <w:sz w:val="16"/>
          <w:highlight w:val="green"/>
        </w:rPr>
        <w:t xml:space="preserve">. </w:t>
      </w:r>
      <w:r w:rsidRPr="009E55BC">
        <w:rPr>
          <w:rStyle w:val="TitleChar"/>
          <w:highlight w:val="green"/>
        </w:rPr>
        <w:t>Drones are alienating, but</w:t>
      </w:r>
      <w:r w:rsidRPr="003707DD">
        <w:rPr>
          <w:sz w:val="16"/>
        </w:rPr>
        <w:t xml:space="preserve"> not more so, and often </w:t>
      </w:r>
      <w:r w:rsidRPr="009E55BC">
        <w:rPr>
          <w:rStyle w:val="TitleChar"/>
          <w:highlight w:val="green"/>
          <w:bdr w:val="single" w:sz="4" w:space="0" w:color="auto"/>
        </w:rPr>
        <w:t>less, than other things we must do</w:t>
      </w:r>
      <w:r w:rsidRPr="00C71DF8">
        <w:rPr>
          <w:rStyle w:val="TitleChar"/>
        </w:rPr>
        <w:t xml:space="preserve"> if we are going </w:t>
      </w:r>
      <w:r w:rsidRPr="009E55BC">
        <w:rPr>
          <w:rStyle w:val="TitleChar"/>
          <w:highlight w:val="green"/>
        </w:rPr>
        <w:t>to fight terrorists</w:t>
      </w:r>
      <w:r w:rsidRPr="00C71DF8">
        <w:rPr>
          <w:rStyle w:val="TitleChar"/>
        </w:rPr>
        <w:t xml:space="preserve"> and those who harbor them</w:t>
      </w:r>
      <w:r w:rsidRPr="003707DD">
        <w:rPr>
          <w:sz w:val="16"/>
        </w:rPr>
        <w:t>.</w:t>
      </w:r>
    </w:p>
    <w:p w:rsidR="00461EDD" w:rsidRPr="00686505" w:rsidRDefault="00461EDD" w:rsidP="00461EDD">
      <w:pPr>
        <w:pStyle w:val="Heading4"/>
      </w:pPr>
      <w:r>
        <w:t xml:space="preserve">There’s no </w:t>
      </w:r>
      <w:r>
        <w:rPr>
          <w:u w:val="single"/>
        </w:rPr>
        <w:t>impact</w:t>
      </w:r>
      <w:r>
        <w:t xml:space="preserve"> to anti-drones backlash </w:t>
      </w:r>
    </w:p>
    <w:p w:rsidR="00461EDD" w:rsidRDefault="00461EDD" w:rsidP="00461EDD">
      <w:r>
        <w:t xml:space="preserve">Stephen </w:t>
      </w:r>
      <w:r w:rsidRPr="00617DE1">
        <w:rPr>
          <w:rStyle w:val="StyleStyleBold12pt"/>
        </w:rPr>
        <w:t>Holmes 13</w:t>
      </w:r>
      <w:r>
        <w:t>, the Walter E. Meyer Professor of Law, New York University School of Law, July 2013, “What’s in it for Obama</w:t>
      </w:r>
      <w:proofErr w:type="gramStart"/>
      <w:r>
        <w:t>?,</w:t>
      </w:r>
      <w:proofErr w:type="gramEnd"/>
      <w:r>
        <w:t xml:space="preserve">” The London Review of Books, </w:t>
      </w:r>
      <w:hyperlink r:id="rId27" w:history="1">
        <w:r w:rsidRPr="004A2FAA">
          <w:rPr>
            <w:rStyle w:val="Hyperlink"/>
          </w:rPr>
          <w:t>http://www.lrb.co.uk/v35/n14/stephen-holmes/whats-in-it-for-obama</w:t>
        </w:r>
      </w:hyperlink>
    </w:p>
    <w:p w:rsidR="00461EDD" w:rsidRDefault="00461EDD" w:rsidP="00461EDD">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9E55BC">
        <w:rPr>
          <w:rStyle w:val="TitleChar"/>
          <w:highlight w:val="green"/>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w:t>
      </w:r>
      <w:proofErr w:type="spellStart"/>
      <w:r w:rsidRPr="00686505">
        <w:rPr>
          <w:sz w:val="16"/>
        </w:rPr>
        <w:t>moulded</w:t>
      </w:r>
      <w:proofErr w:type="spellEnd"/>
      <w:r w:rsidRPr="00686505">
        <w:rPr>
          <w:sz w:val="16"/>
        </w:rPr>
        <w:t xml:space="preserve"> the worldview of a novice president, is its irresistible allure. It </w:t>
      </w:r>
      <w:r w:rsidRPr="009E55BC">
        <w:rPr>
          <w:rStyle w:val="TitleChar"/>
          <w:highlight w:val="green"/>
          <w:bdr w:val="single" w:sz="4" w:space="0" w:color="auto"/>
        </w:rPr>
        <w:t>doesn’t provoke significant protest</w:t>
      </w:r>
      <w:r w:rsidRPr="009E55BC">
        <w:rPr>
          <w:sz w:val="16"/>
          <w:highlight w:val="green"/>
        </w:rPr>
        <w:t xml:space="preserve"> </w:t>
      </w:r>
      <w:r w:rsidRPr="009E55BC">
        <w:rPr>
          <w:rStyle w:val="TitleChar"/>
          <w:highlight w:val="green"/>
        </w:rPr>
        <w:t>even on</w:t>
      </w:r>
      <w:r w:rsidRPr="007158D3">
        <w:rPr>
          <w:rStyle w:val="TitleChar"/>
        </w:rPr>
        <w:t xml:space="preserve"> the part of </w:t>
      </w:r>
      <w:r w:rsidRPr="009E55BC">
        <w:rPr>
          <w:rStyle w:val="TitleChar"/>
          <w:highlight w:val="green"/>
        </w:rPr>
        <w:t>people who condemn hit-jobs</w:t>
      </w:r>
      <w:r w:rsidRPr="007158D3">
        <w:rPr>
          <w:rStyle w:val="TitleChar"/>
        </w:rPr>
        <w:t xml:space="preserve"> done</w:t>
      </w:r>
      <w:r w:rsidRPr="00686505">
        <w:rPr>
          <w:sz w:val="16"/>
        </w:rPr>
        <w:t xml:space="preserve"> with sticky bombs, radioactive isotopes or a bullet between the eyes – </w:t>
      </w:r>
      <w:r w:rsidRPr="007158D3">
        <w:rPr>
          <w:rStyle w:val="TitleChar"/>
        </w:rPr>
        <w:t xml:space="preserve">in the style of </w:t>
      </w:r>
      <w:proofErr w:type="spellStart"/>
      <w:r w:rsidRPr="007158D3">
        <w:rPr>
          <w:rStyle w:val="TitleChar"/>
        </w:rPr>
        <w:t>Mossad</w:t>
      </w:r>
      <w:proofErr w:type="spellEnd"/>
      <w:r w:rsidRPr="007158D3">
        <w:rPr>
          <w:rStyle w:val="TitleChar"/>
        </w:rPr>
        <w:t xml:space="preserve"> or Putin’s FSB</w:t>
      </w:r>
      <w:r w:rsidRPr="00686505">
        <w:rPr>
          <w:sz w:val="16"/>
        </w:rPr>
        <w:t xml:space="preserve">. </w:t>
      </w:r>
      <w:r w:rsidRPr="009E55BC">
        <w:rPr>
          <w:rStyle w:val="TitleChar"/>
          <w:highlight w:val="green"/>
        </w:rPr>
        <w:t>That America appears to be laidback about drones has made it possible for the CIA to resume</w:t>
      </w:r>
      <w:r w:rsidRPr="007158D3">
        <w:rPr>
          <w:rStyle w:val="TitleChar"/>
        </w:rPr>
        <w:t xml:space="preserve"> the </w:t>
      </w:r>
      <w:r w:rsidRPr="009E55BC">
        <w:rPr>
          <w:rStyle w:val="TitleChar"/>
          <w:highlight w:val="green"/>
        </w:rPr>
        <w:t>assassination</w:t>
      </w:r>
      <w:r w:rsidRPr="007158D3">
        <w:rPr>
          <w:rStyle w:val="TitleChar"/>
        </w:rPr>
        <w:t xml:space="preserve"> </w:t>
      </w:r>
      <w:proofErr w:type="spellStart"/>
      <w:r w:rsidRPr="007158D3">
        <w:rPr>
          <w:rStyle w:val="TitleChar"/>
        </w:rPr>
        <w:t>programme</w:t>
      </w:r>
      <w:proofErr w:type="spellEnd"/>
      <w:r w:rsidRPr="00686505">
        <w:rPr>
          <w:sz w:val="16"/>
        </w:rPr>
        <w:t xml:space="preserve"> it was compelled to shut down in the 1970s </w:t>
      </w:r>
      <w:r w:rsidRPr="009E55BC">
        <w:rPr>
          <w:rStyle w:val="TitleChar"/>
          <w:highlight w:val="green"/>
        </w:rPr>
        <w:t>without</w:t>
      </w:r>
      <w:r w:rsidRPr="00686505">
        <w:rPr>
          <w:sz w:val="16"/>
        </w:rPr>
        <w:t xml:space="preserve">, this time, </w:t>
      </w:r>
      <w:r w:rsidRPr="009E55BC">
        <w:rPr>
          <w:rStyle w:val="TitleChar"/>
          <w:highlight w:val="green"/>
        </w:rPr>
        <w:t>awakening</w:t>
      </w:r>
      <w:r w:rsidRPr="009E55BC">
        <w:rPr>
          <w:sz w:val="16"/>
          <w:highlight w:val="green"/>
        </w:rPr>
        <w:t xml:space="preserve"> </w:t>
      </w:r>
      <w:r w:rsidRPr="009E55BC">
        <w:rPr>
          <w:rStyle w:val="TitleChar"/>
          <w:highlight w:val="green"/>
          <w:bdr w:val="single" w:sz="4" w:space="0" w:color="auto"/>
        </w:rPr>
        <w:t>any politically significant outrage</w:t>
      </w:r>
      <w:r w:rsidRPr="009E55BC">
        <w:rPr>
          <w:sz w:val="16"/>
          <w:highlight w:val="green"/>
        </w:rPr>
        <w:t xml:space="preserve">. </w:t>
      </w:r>
      <w:r w:rsidRPr="009E55BC">
        <w:rPr>
          <w:rStyle w:val="TitleChar"/>
          <w:highlight w:val="green"/>
        </w:rPr>
        <w:t>It has</w:t>
      </w:r>
      <w:r w:rsidRPr="00686505">
        <w:rPr>
          <w:sz w:val="16"/>
        </w:rPr>
        <w:t xml:space="preserve"> also </w:t>
      </w:r>
      <w:r w:rsidRPr="009E55BC">
        <w:rPr>
          <w:rStyle w:val="TitleChar"/>
          <w:highlight w:val="green"/>
        </w:rPr>
        <w:t>allowed the Pentagon to wage a war against which antiwar forces are</w:t>
      </w:r>
      <w:r w:rsidRPr="00686505">
        <w:rPr>
          <w:sz w:val="16"/>
        </w:rPr>
        <w:t xml:space="preserve"> apparently </w:t>
      </w:r>
      <w:r w:rsidRPr="009E55BC">
        <w:rPr>
          <w:rStyle w:val="TitleChar"/>
          <w:highlight w:val="green"/>
          <w:bdr w:val="single" w:sz="4" w:space="0" w:color="auto"/>
        </w:rPr>
        <w:t>unable to rally</w:t>
      </w:r>
      <w:r w:rsidRPr="007158D3">
        <w:rPr>
          <w:rStyle w:val="TitleChar"/>
          <w:bdr w:val="single" w:sz="4" w:space="0" w:color="auto"/>
        </w:rPr>
        <w:t xml:space="preserve"> even modest </w:t>
      </w:r>
      <w:r w:rsidRPr="009E55BC">
        <w:rPr>
          <w:rStyle w:val="TitleChar"/>
          <w:highlight w:val="green"/>
          <w:bdr w:val="single" w:sz="4" w:space="0" w:color="auto"/>
        </w:rPr>
        <w:t>public support</w:t>
      </w:r>
      <w:r w:rsidRPr="00686505">
        <w:rPr>
          <w:sz w:val="16"/>
        </w:rPr>
        <w:t>.</w:t>
      </w:r>
    </w:p>
    <w:p w:rsidR="00461EDD" w:rsidRPr="00A61FCC" w:rsidRDefault="00461EDD" w:rsidP="00461EDD"/>
    <w:p w:rsidR="00461EDD" w:rsidRDefault="00461EDD" w:rsidP="00461EDD"/>
    <w:p w:rsidR="00461EDD" w:rsidRPr="00EA5B21" w:rsidRDefault="00461EDD" w:rsidP="00461EDD">
      <w:pPr>
        <w:pStyle w:val="Heading4"/>
      </w:pPr>
      <w:r w:rsidRPr="00EA5B21">
        <w:t>Stability will survive without US hegemony</w:t>
      </w:r>
    </w:p>
    <w:p w:rsidR="00461EDD" w:rsidRPr="00EA5B21" w:rsidRDefault="00461EDD" w:rsidP="00461EDD">
      <w:pPr>
        <w:rPr>
          <w:sz w:val="16"/>
        </w:rPr>
      </w:pPr>
      <w:proofErr w:type="spellStart"/>
      <w:r w:rsidRPr="00EA5B21">
        <w:rPr>
          <w:rStyle w:val="StyleStyleBold12pt"/>
        </w:rPr>
        <w:t>Fettweis</w:t>
      </w:r>
      <w:proofErr w:type="spellEnd"/>
      <w:r w:rsidRPr="00EA5B21">
        <w:rPr>
          <w:rStyle w:val="StyleStyleBold12pt"/>
        </w:rPr>
        <w:t xml:space="preserve"> ‘10</w:t>
      </w:r>
      <w:r w:rsidRPr="00EA5B21">
        <w:rPr>
          <w:sz w:val="16"/>
        </w:rPr>
        <w:t xml:space="preserve"> (Chris</w:t>
      </w:r>
      <w:r w:rsidRPr="00EA5B21">
        <w:rPr>
          <w:sz w:val="16"/>
          <w:szCs w:val="14"/>
        </w:rPr>
        <w:t xml:space="preserve"> </w:t>
      </w:r>
      <w:proofErr w:type="spellStart"/>
      <w:r w:rsidRPr="00EA5B21">
        <w:rPr>
          <w:sz w:val="16"/>
          <w:szCs w:val="14"/>
        </w:rPr>
        <w:t>Fettweis</w:t>
      </w:r>
      <w:proofErr w:type="spellEnd"/>
      <w:r w:rsidRPr="00EA5B21">
        <w:rPr>
          <w:sz w:val="16"/>
          <w:szCs w:val="14"/>
        </w:rPr>
        <w:t>, Professor of national security affairs @ U.S. Naval War College</w:t>
      </w:r>
      <w:r w:rsidRPr="00EA5B21">
        <w:rPr>
          <w:sz w:val="16"/>
        </w:rPr>
        <w:t>, Georgetown University Press, “Dangerous times</w:t>
      </w:r>
      <w:proofErr w:type="gramStart"/>
      <w:r w:rsidRPr="00EA5B21">
        <w:rPr>
          <w:sz w:val="16"/>
        </w:rPr>
        <w:t>?:</w:t>
      </w:r>
      <w:proofErr w:type="gramEnd"/>
      <w:r w:rsidRPr="00EA5B21">
        <w:rPr>
          <w:sz w:val="16"/>
        </w:rPr>
        <w:t xml:space="preserve"> the international politics of great power peace” Google Books) </w:t>
      </w:r>
    </w:p>
    <w:p w:rsidR="00461EDD" w:rsidRPr="00EA5B21" w:rsidRDefault="00461EDD" w:rsidP="00461EDD">
      <w:pPr>
        <w:rPr>
          <w:sz w:val="16"/>
        </w:rPr>
      </w:pPr>
    </w:p>
    <w:p w:rsidR="00461EDD" w:rsidRDefault="00461EDD" w:rsidP="00461EDD">
      <w:r w:rsidRPr="00CE0684">
        <w:t xml:space="preserve">Simply stated, the hegemonic stability theory proposes that international peace is only possible when there is one country strong enough to make and enforce a set of rules. At the height of </w:t>
      </w:r>
      <w:proofErr w:type="spellStart"/>
      <w:r w:rsidRPr="00CE0684">
        <w:t>Pax</w:t>
      </w:r>
      <w:proofErr w:type="spellEnd"/>
      <w:r w:rsidRPr="00CE0684">
        <w:t xml:space="preserve"> </w:t>
      </w:r>
      <w:proofErr w:type="spellStart"/>
      <w:r w:rsidRPr="00CE0684">
        <w:t>Romana</w:t>
      </w:r>
      <w:proofErr w:type="spellEnd"/>
      <w:r w:rsidRPr="00CE0684">
        <w:t xml:space="preserve"> between 27 BC and 180 AD, for example, Rome was able to bring unprecedented peace and security to the Mediterranean. The </w:t>
      </w:r>
      <w:proofErr w:type="spellStart"/>
      <w:r w:rsidRPr="00CE0684">
        <w:t>Pax</w:t>
      </w:r>
      <w:proofErr w:type="spellEnd"/>
      <w:r w:rsidRPr="00CE0684">
        <w:t xml:space="preserve"> Britannica of the nineteenth century brought a level of stability to the high seas. Perhaps the current era is peaceful because the United States has established a de facto </w:t>
      </w:r>
      <w:proofErr w:type="spellStart"/>
      <w:r w:rsidRPr="00CE0684">
        <w:t>Pax</w:t>
      </w:r>
      <w:proofErr w:type="spellEnd"/>
      <w:r w:rsidRPr="00CE0684">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9E55BC">
        <w:rPr>
          <w:highlight w:val="green"/>
          <w:u w:val="single"/>
        </w:rPr>
        <w:t>There are</w:t>
      </w:r>
      <w:r w:rsidRPr="002637AD">
        <w:rPr>
          <w:u w:val="single"/>
        </w:rPr>
        <w:t xml:space="preserve"> good </w:t>
      </w:r>
      <w:r w:rsidRPr="009E55BC">
        <w:rPr>
          <w:highlight w:val="green"/>
          <w:u w:val="single"/>
        </w:rPr>
        <w:t>theoretical and empirical reasons,</w:t>
      </w:r>
      <w:r w:rsidRPr="002637AD">
        <w:rPr>
          <w:u w:val="single"/>
        </w:rPr>
        <w:t xml:space="preserve"> however, the belief that U.S. </w:t>
      </w:r>
      <w:r w:rsidRPr="009E55BC">
        <w:rPr>
          <w:highlight w:val="green"/>
          <w:u w:val="single"/>
        </w:rPr>
        <w:t>hegemony is not the</w:t>
      </w:r>
      <w:r w:rsidRPr="002637AD">
        <w:rPr>
          <w:u w:val="single"/>
        </w:rPr>
        <w:t xml:space="preserve"> primary </w:t>
      </w:r>
      <w:r w:rsidRPr="009E55BC">
        <w:rPr>
          <w:highlight w:val="green"/>
          <w:u w:val="single"/>
        </w:rPr>
        <w:t>cause of</w:t>
      </w:r>
      <w:r w:rsidRPr="002637AD">
        <w:rPr>
          <w:u w:val="single"/>
        </w:rPr>
        <w:t xml:space="preserve"> the </w:t>
      </w:r>
      <w:r w:rsidRPr="009E55BC">
        <w:rPr>
          <w:highlight w:val="green"/>
          <w:u w:val="single"/>
        </w:rPr>
        <w:t>current</w:t>
      </w:r>
      <w:r w:rsidRPr="002637AD">
        <w:rPr>
          <w:u w:val="single"/>
        </w:rPr>
        <w:t xml:space="preserve"> era of </w:t>
      </w:r>
      <w:r w:rsidRPr="009E55BC">
        <w:rPr>
          <w:highlight w:val="green"/>
          <w:u w:val="single"/>
        </w:rPr>
        <w:t>stability</w:t>
      </w:r>
      <w:r w:rsidRPr="002637AD">
        <w:rPr>
          <w:u w:val="single"/>
        </w:rPr>
        <w:t xml:space="preserve">. </w:t>
      </w:r>
      <w:r w:rsidRPr="00CE0684">
        <w:t xml:space="preserve">First of all, the </w:t>
      </w:r>
      <w:r w:rsidRPr="002637AD">
        <w:rPr>
          <w:u w:val="single"/>
        </w:rPr>
        <w:t xml:space="preserve">hegemonic stability </w:t>
      </w:r>
      <w:r w:rsidRPr="009E55BC">
        <w:rPr>
          <w:highlight w:val="green"/>
          <w:u w:val="single"/>
        </w:rPr>
        <w:t>argument overstates</w:t>
      </w:r>
      <w:r w:rsidRPr="00CE0684">
        <w:t xml:space="preserve"> the </w:t>
      </w:r>
      <w:r w:rsidRPr="009E55BC">
        <w:rPr>
          <w:highlight w:val="green"/>
          <w:u w:val="single"/>
        </w:rPr>
        <w:t>role</w:t>
      </w:r>
      <w:r w:rsidRPr="002637AD">
        <w:rPr>
          <w:u w:val="single"/>
        </w:rPr>
        <w:t xml:space="preserve"> that the </w:t>
      </w:r>
      <w:r w:rsidRPr="009E55BC">
        <w:rPr>
          <w:highlight w:val="green"/>
          <w:u w:val="single"/>
        </w:rPr>
        <w:t>U</w:t>
      </w:r>
      <w:r w:rsidRPr="002637AD">
        <w:rPr>
          <w:u w:val="single"/>
        </w:rPr>
        <w:t xml:space="preserve">nited </w:t>
      </w:r>
      <w:r w:rsidRPr="009E55BC">
        <w:rPr>
          <w:highlight w:val="green"/>
          <w:u w:val="single"/>
        </w:rPr>
        <w:t>S</w:t>
      </w:r>
      <w:r w:rsidRPr="002637AD">
        <w:rPr>
          <w:u w:val="single"/>
        </w:rPr>
        <w:t xml:space="preserve">tates </w:t>
      </w:r>
      <w:r w:rsidRPr="009E55BC">
        <w:rPr>
          <w:highlight w:val="green"/>
          <w:u w:val="single"/>
        </w:rPr>
        <w:t>plays</w:t>
      </w:r>
      <w:r w:rsidRPr="002637AD">
        <w:rPr>
          <w:u w:val="single"/>
        </w:rPr>
        <w:t xml:space="preserve"> in the system. </w:t>
      </w:r>
      <w:r w:rsidRPr="009E55BC">
        <w:rPr>
          <w:highlight w:val="green"/>
          <w:u w:val="single"/>
        </w:rPr>
        <w:t xml:space="preserve">No country is strong enough to police the world </w:t>
      </w:r>
      <w:r w:rsidRPr="002637AD">
        <w:rPr>
          <w:u w:val="single"/>
        </w:rPr>
        <w:t xml:space="preserve">on its own. The only way there can be stability in the community of great powers is if self-policing occurs, ifs </w:t>
      </w:r>
      <w:r w:rsidRPr="009E55BC">
        <w:rPr>
          <w:highlight w:val="green"/>
          <w:u w:val="single"/>
        </w:rPr>
        <w:t>states</w:t>
      </w:r>
      <w:r w:rsidRPr="002637AD">
        <w:rPr>
          <w:u w:val="single"/>
        </w:rPr>
        <w:t xml:space="preserve"> have </w:t>
      </w:r>
      <w:r w:rsidRPr="009E55BC">
        <w:rPr>
          <w:highlight w:val="green"/>
          <w:u w:val="single"/>
        </w:rPr>
        <w:t>decided</w:t>
      </w:r>
      <w:r w:rsidRPr="002637AD">
        <w:rPr>
          <w:u w:val="single"/>
        </w:rPr>
        <w:t xml:space="preserve"> that their </w:t>
      </w:r>
      <w:r w:rsidRPr="009E55BC">
        <w:rPr>
          <w:highlight w:val="green"/>
          <w:u w:val="single"/>
        </w:rPr>
        <w:t xml:space="preserve">interest are served by peace. </w:t>
      </w:r>
      <w:r w:rsidRPr="002637AD">
        <w:rPr>
          <w:u w:val="single"/>
        </w:rPr>
        <w:t>If no pacific normative shift had occurred</w:t>
      </w:r>
      <w:r w:rsidRPr="00CE0684">
        <w:t xml:space="preserve"> among the great </w:t>
      </w:r>
      <w:proofErr w:type="gramStart"/>
      <w:r w:rsidRPr="00CE0684">
        <w:t>powers that was</w:t>
      </w:r>
      <w:proofErr w:type="gramEnd"/>
      <w:r w:rsidRPr="00CE0684">
        <w:t xml:space="preserve"> filtering down through the system, </w:t>
      </w:r>
      <w:r w:rsidRPr="005F6939">
        <w:t xml:space="preserve">then </w:t>
      </w:r>
      <w:r w:rsidRPr="002637AD">
        <w:rPr>
          <w:u w:val="single"/>
        </w:rPr>
        <w:t>no amount of international constabulary work by the United States could maintain stability</w:t>
      </w:r>
      <w:r w:rsidRPr="005F6939">
        <w:t>. Likewise</w:t>
      </w:r>
      <w:r w:rsidRPr="00CE0684">
        <w:t xml:space="preserve">, if it is true that such a shift has occurred, then most of what the hegemon spends to bring stability would be wasted. </w:t>
      </w:r>
      <w:r w:rsidRPr="002637AD">
        <w:rPr>
          <w:u w:val="single"/>
        </w:rPr>
        <w:t>The 5 percent of the world’s population that live in the United States simple could not force peace upon an unwilling 95</w:t>
      </w:r>
      <w:r w:rsidRPr="00CE0684">
        <w:t xml:space="preserve">. At the risk of beating the metaphor to death, the </w:t>
      </w:r>
      <w:r w:rsidRPr="009E55BC">
        <w:rPr>
          <w:highlight w:val="green"/>
          <w:u w:val="single"/>
        </w:rPr>
        <w:t>U</w:t>
      </w:r>
      <w:r w:rsidRPr="002637AD">
        <w:rPr>
          <w:u w:val="single"/>
        </w:rPr>
        <w:t xml:space="preserve">nited </w:t>
      </w:r>
      <w:r w:rsidRPr="009E55BC">
        <w:rPr>
          <w:highlight w:val="green"/>
          <w:u w:val="single"/>
        </w:rPr>
        <w:t>S</w:t>
      </w:r>
      <w:r w:rsidRPr="002637AD">
        <w:rPr>
          <w:u w:val="single"/>
        </w:rPr>
        <w:t xml:space="preserve">tates may be </w:t>
      </w:r>
      <w:r w:rsidRPr="009E55BC">
        <w:rPr>
          <w:highlight w:val="green"/>
          <w:u w:val="single"/>
        </w:rPr>
        <w:t>patrolling a neighborhood that has</w:t>
      </w:r>
      <w:r w:rsidRPr="002637AD">
        <w:rPr>
          <w:u w:val="single"/>
        </w:rPr>
        <w:t xml:space="preserve"> already </w:t>
      </w:r>
      <w:r w:rsidRPr="009E55BC">
        <w:rPr>
          <w:highlight w:val="green"/>
          <w:u w:val="single"/>
        </w:rPr>
        <w:t xml:space="preserve">rid itself of crime. Stability and </w:t>
      </w:r>
      <w:proofErr w:type="spellStart"/>
      <w:r w:rsidRPr="009E55BC">
        <w:rPr>
          <w:highlight w:val="green"/>
          <w:u w:val="single"/>
        </w:rPr>
        <w:t>unipolarity</w:t>
      </w:r>
      <w:proofErr w:type="spellEnd"/>
      <w:r w:rsidRPr="009E55BC">
        <w:rPr>
          <w:highlight w:val="green"/>
          <w:u w:val="single"/>
        </w:rPr>
        <w:t xml:space="preserve"> may be</w:t>
      </w:r>
      <w:r w:rsidRPr="002637AD">
        <w:rPr>
          <w:u w:val="single"/>
        </w:rPr>
        <w:t xml:space="preserve"> simply </w:t>
      </w:r>
      <w:r w:rsidRPr="009E55BC">
        <w:rPr>
          <w:rStyle w:val="Emphasis"/>
          <w:highlight w:val="green"/>
        </w:rPr>
        <w:t>coincidental</w:t>
      </w:r>
      <w:r w:rsidRPr="002637AD">
        <w:rPr>
          <w:u w:val="single"/>
        </w:rPr>
        <w:t xml:space="preserve">. </w:t>
      </w:r>
      <w:r w:rsidRPr="00CE0684">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2637AD">
        <w:rPr>
          <w:u w:val="single"/>
        </w:rPr>
        <w:t>Hegemonic stability can only take credit for influence those decisions that would have ended in war without the presence, whether physical or psychological</w:t>
      </w:r>
      <w:r w:rsidRPr="005F6939">
        <w:t>, of the</w:t>
      </w:r>
      <w:r w:rsidRPr="00CE0684">
        <w:t xml:space="preserve"> United States. </w:t>
      </w:r>
      <w:r w:rsidRPr="002637AD">
        <w:rPr>
          <w:u w:val="single"/>
        </w:rPr>
        <w:t xml:space="preserve">Ethiopia and Eritrea are hardly the only states that could go to war without the slightest threat of U.S. intervention. Since most of the world today is free to fight without U.S. involvement, something else must be at work. </w:t>
      </w:r>
      <w:r w:rsidRPr="009E55BC">
        <w:rPr>
          <w:highlight w:val="green"/>
          <w:u w:val="single"/>
        </w:rPr>
        <w:t>Stability exists</w:t>
      </w:r>
      <w:r w:rsidRPr="002637AD">
        <w:rPr>
          <w:u w:val="single"/>
        </w:rPr>
        <w:t xml:space="preserve"> in many places </w:t>
      </w:r>
      <w:r w:rsidRPr="009E55BC">
        <w:rPr>
          <w:highlight w:val="green"/>
          <w:u w:val="single"/>
        </w:rPr>
        <w:t>where no hegemony is present.</w:t>
      </w:r>
      <w:r w:rsidRPr="002637AD">
        <w:rPr>
          <w:u w:val="single"/>
        </w:rPr>
        <w:t xml:space="preserve"> </w:t>
      </w:r>
      <w:r w:rsidRPr="00CE0684">
        <w:t xml:space="preserve">Second, the </w:t>
      </w:r>
      <w:r w:rsidRPr="009E55BC">
        <w:rPr>
          <w:highlight w:val="green"/>
          <w:u w:val="single"/>
        </w:rPr>
        <w:t>limited</w:t>
      </w:r>
      <w:r w:rsidRPr="002637AD">
        <w:rPr>
          <w:u w:val="single"/>
        </w:rPr>
        <w:t xml:space="preserve"> empirical </w:t>
      </w:r>
      <w:r w:rsidRPr="009E55BC">
        <w:rPr>
          <w:highlight w:val="green"/>
          <w:u w:val="single"/>
        </w:rPr>
        <w:t>evidence</w:t>
      </w:r>
      <w:r w:rsidRPr="002637AD">
        <w:rPr>
          <w:u w:val="single"/>
        </w:rPr>
        <w:t xml:space="preserve"> we have </w:t>
      </w:r>
      <w:r w:rsidRPr="009E55BC">
        <w:rPr>
          <w:highlight w:val="green"/>
          <w:u w:val="single"/>
        </w:rPr>
        <w:t>suggests</w:t>
      </w:r>
      <w:r w:rsidRPr="002637AD">
        <w:rPr>
          <w:u w:val="single"/>
        </w:rPr>
        <w:t xml:space="preserve"> that </w:t>
      </w:r>
      <w:r w:rsidRPr="009E55BC">
        <w:rPr>
          <w:highlight w:val="green"/>
          <w:u w:val="single"/>
        </w:rPr>
        <w:t>there is little connection</w:t>
      </w:r>
      <w:r w:rsidRPr="002637AD">
        <w:rPr>
          <w:u w:val="single"/>
        </w:rPr>
        <w:t xml:space="preserve"> between the relative level of U.S. activism and international stability.</w:t>
      </w:r>
      <w:r w:rsidRPr="00CE0684">
        <w:t xml:space="preserve"> During the </w:t>
      </w:r>
      <w:r w:rsidRPr="002637AD">
        <w:rPr>
          <w:u w:val="single"/>
        </w:rPr>
        <w:t>19</w:t>
      </w:r>
      <w:r w:rsidRPr="009E55BC">
        <w:rPr>
          <w:highlight w:val="green"/>
          <w:u w:val="single"/>
        </w:rPr>
        <w:t>90s</w:t>
      </w:r>
      <w:r w:rsidRPr="00CE0684">
        <w:t xml:space="preserve"> the </w:t>
      </w:r>
      <w:r w:rsidRPr="009E55BC">
        <w:rPr>
          <w:highlight w:val="green"/>
          <w:u w:val="single"/>
        </w:rPr>
        <w:t>U</w:t>
      </w:r>
      <w:r w:rsidRPr="002637AD">
        <w:rPr>
          <w:u w:val="single"/>
        </w:rPr>
        <w:t xml:space="preserve">nited </w:t>
      </w:r>
      <w:r w:rsidRPr="009E55BC">
        <w:rPr>
          <w:highlight w:val="green"/>
          <w:u w:val="single"/>
        </w:rPr>
        <w:t>S</w:t>
      </w:r>
      <w:r w:rsidRPr="002637AD">
        <w:rPr>
          <w:u w:val="single"/>
        </w:rPr>
        <w:t xml:space="preserve">tates </w:t>
      </w:r>
      <w:r w:rsidRPr="009E55BC">
        <w:rPr>
          <w:highlight w:val="green"/>
          <w:u w:val="single"/>
        </w:rPr>
        <w:t>cut back</w:t>
      </w:r>
      <w:r w:rsidRPr="002637AD">
        <w:rPr>
          <w:u w:val="single"/>
        </w:rPr>
        <w:t xml:space="preserve"> on its defense spending fairly substantially,</w:t>
      </w:r>
      <w:r w:rsidRPr="00CE0684">
        <w:t xml:space="preserve"> </w:t>
      </w:r>
      <w:proofErr w:type="gramStart"/>
      <w:r w:rsidRPr="00CE0684">
        <w:t>By</w:t>
      </w:r>
      <w:proofErr w:type="gramEnd"/>
      <w:r w:rsidRPr="00CE0684">
        <w:t xml:space="preserve">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w:t>
      </w:r>
      <w:proofErr w:type="spellStart"/>
      <w:r w:rsidRPr="00CE0684">
        <w:t>Kristol</w:t>
      </w:r>
      <w:proofErr w:type="spellEnd"/>
      <w:r w:rsidRPr="00CE0684">
        <w:t xml:space="preserve"> and </w:t>
      </w:r>
      <w:proofErr w:type="spellStart"/>
      <w:r w:rsidRPr="00CE0684">
        <w:t>Kagan</w:t>
      </w:r>
      <w:proofErr w:type="spellEnd"/>
      <w:r w:rsidRPr="00CE0684">
        <w:t>, "doubts that the defense budget has been cut much too far to meet Americas responsibilities to itself and to world peace</w:t>
      </w:r>
      <w:r w:rsidRPr="00E6132A">
        <w:t xml:space="preserve">."" </w:t>
      </w:r>
      <w:r w:rsidRPr="002637AD">
        <w:rPr>
          <w:u w:val="single"/>
        </w:rPr>
        <w:t>If</w:t>
      </w:r>
      <w:r w:rsidRPr="00E6132A">
        <w:t xml:space="preserve"> the </w:t>
      </w:r>
      <w:r w:rsidRPr="002637AD">
        <w:rPr>
          <w:u w:val="single"/>
        </w:rPr>
        <w:t>pacific trends were due not to U.S. hegemony but a strengthening norm against interstate war</w:t>
      </w:r>
      <w:r w:rsidRPr="00E6132A">
        <w:t xml:space="preserve">, however, </w:t>
      </w:r>
      <w:r w:rsidRPr="002637AD">
        <w:rPr>
          <w:u w:val="single"/>
        </w:rPr>
        <w:t xml:space="preserve">one would not have expected an increase in global instability and violence. The verdict from the past two decades is fairly plain: The </w:t>
      </w:r>
      <w:r w:rsidRPr="009E55BC">
        <w:rPr>
          <w:highlight w:val="green"/>
          <w:u w:val="single"/>
        </w:rPr>
        <w:t>world grew more peaceful while</w:t>
      </w:r>
      <w:r w:rsidRPr="002637AD">
        <w:rPr>
          <w:u w:val="single"/>
        </w:rPr>
        <w:t xml:space="preserve"> the </w:t>
      </w:r>
      <w:r w:rsidRPr="009E55BC">
        <w:rPr>
          <w:highlight w:val="green"/>
          <w:u w:val="single"/>
        </w:rPr>
        <w:t>U</w:t>
      </w:r>
      <w:r w:rsidRPr="002637AD">
        <w:rPr>
          <w:u w:val="single"/>
        </w:rPr>
        <w:t xml:space="preserve">nited </w:t>
      </w:r>
      <w:r w:rsidRPr="009E55BC">
        <w:rPr>
          <w:highlight w:val="green"/>
          <w:u w:val="single"/>
        </w:rPr>
        <w:t>S</w:t>
      </w:r>
      <w:r w:rsidRPr="002637AD">
        <w:rPr>
          <w:u w:val="single"/>
        </w:rPr>
        <w:t xml:space="preserve">tates </w:t>
      </w:r>
      <w:r w:rsidRPr="009E55BC">
        <w:rPr>
          <w:highlight w:val="green"/>
          <w:u w:val="single"/>
        </w:rPr>
        <w:t>cut</w:t>
      </w:r>
      <w:r w:rsidRPr="002637AD">
        <w:rPr>
          <w:u w:val="single"/>
        </w:rPr>
        <w:t xml:space="preserve"> its </w:t>
      </w:r>
      <w:r w:rsidRPr="009E55BC">
        <w:rPr>
          <w:highlight w:val="green"/>
          <w:u w:val="single"/>
        </w:rPr>
        <w:t>forces</w:t>
      </w:r>
      <w:r w:rsidRPr="002637AD">
        <w:rPr>
          <w:u w:val="single"/>
        </w:rPr>
        <w:t>. No state seemed to believe that its security was endangered by a less-capable Pentagon, or at least none took any action that would suggest such a belief.</w:t>
      </w:r>
      <w:r w:rsidRPr="00E6132A">
        <w:t xml:space="preserve"> No</w:t>
      </w:r>
      <w:r w:rsidRPr="00CE0684">
        <w:t xml:space="preserve"> militaries were enhanced to address power vacuums; </w:t>
      </w:r>
      <w:r w:rsidRPr="009E55BC">
        <w:rPr>
          <w:highlight w:val="green"/>
          <w:u w:val="single"/>
        </w:rPr>
        <w:t>no security dilemmas drove</w:t>
      </w:r>
      <w:r w:rsidRPr="002637AD">
        <w:rPr>
          <w:u w:val="single"/>
        </w:rPr>
        <w:t xml:space="preserve"> mistrust and </w:t>
      </w:r>
      <w:r w:rsidRPr="009E55BC">
        <w:rPr>
          <w:highlight w:val="green"/>
          <w:u w:val="single"/>
        </w:rPr>
        <w:t>arms races</w:t>
      </w:r>
      <w:r w:rsidRPr="002637AD">
        <w:rPr>
          <w:u w:val="single"/>
        </w:rPr>
        <w:t>; no regional balancing occurred once the stabilizing presence of the U.S. military was diminished.</w:t>
      </w:r>
      <w:r w:rsidRPr="00CE0684">
        <w:t xml:space="preserve"> The </w:t>
      </w:r>
      <w:r w:rsidRPr="002637AD">
        <w:rPr>
          <w:u w:val="single"/>
        </w:rPr>
        <w:t xml:space="preserve">rest of the world acted as if the threat </w:t>
      </w:r>
      <w:proofErr w:type="spellStart"/>
      <w:r w:rsidRPr="002637AD">
        <w:rPr>
          <w:u w:val="single"/>
        </w:rPr>
        <w:t>ofinternational</w:t>
      </w:r>
      <w:proofErr w:type="spellEnd"/>
      <w:r w:rsidRPr="002637AD">
        <w:rPr>
          <w:u w:val="single"/>
        </w:rPr>
        <w:t xml:space="preserve"> war was not a pressing concern, </w:t>
      </w:r>
      <w:r w:rsidRPr="009E55BC">
        <w:rPr>
          <w:highlight w:val="green"/>
          <w:u w:val="single"/>
        </w:rPr>
        <w:t>despite</w:t>
      </w:r>
      <w:r w:rsidRPr="002637AD">
        <w:rPr>
          <w:u w:val="single"/>
        </w:rPr>
        <w:t xml:space="preserve"> the </w:t>
      </w:r>
      <w:r w:rsidRPr="009E55BC">
        <w:rPr>
          <w:highlight w:val="green"/>
          <w:u w:val="single"/>
        </w:rPr>
        <w:t>reduction in U.S. capabilities</w:t>
      </w:r>
      <w:r w:rsidRPr="00CE0684">
        <w:t xml:space="preserve">. The incidence and magnitude of global conflict declined while the United States cut its military spending under President Clinton, and it kept declining as the Bush Administration </w:t>
      </w:r>
      <w:r w:rsidRPr="00E6132A">
        <w:t xml:space="preserve">ramped spending back up. </w:t>
      </w:r>
      <w:r w:rsidRPr="002637AD">
        <w:rPr>
          <w:u w:val="single"/>
        </w:rPr>
        <w:t>No complex statistical analysis should be necessary to reach the conclusion that the two are unrelated</w:t>
      </w:r>
      <w:r w:rsidRPr="00E6132A">
        <w:t>. It is also worth noting for our purposes that the United States was no less safe.</w:t>
      </w:r>
    </w:p>
    <w:p w:rsidR="00461EDD" w:rsidRPr="00502641" w:rsidRDefault="00461EDD" w:rsidP="00461EDD">
      <w:pPr>
        <w:pStyle w:val="Heading4"/>
      </w:pPr>
      <w:r w:rsidRPr="00502641">
        <w:t>Alt causes overwhelm or hegemony is resilient</w:t>
      </w:r>
    </w:p>
    <w:p w:rsidR="00461EDD" w:rsidRPr="00D97DF6" w:rsidRDefault="00461EDD" w:rsidP="00461EDD">
      <w:r w:rsidRPr="00D97DF6">
        <w:rPr>
          <w:rStyle w:val="StyleStyleBold12pt"/>
        </w:rPr>
        <w:t>Copley ’12</w:t>
      </w:r>
      <w:r w:rsidRPr="00D97DF6">
        <w:t xml:space="preserve"> (Gregory R., editor of Defense &amp; Foreign Affairs’ Strategic Policy, Strategic Policy in an A</w:t>
      </w:r>
      <w:r>
        <w:t xml:space="preserve">ge of Global Realignment, lexis, </w:t>
      </w:r>
      <w:r w:rsidRPr="00D97DF6">
        <w:t>June 2012</w:t>
      </w:r>
      <w:r>
        <w:t>)</w:t>
      </w:r>
    </w:p>
    <w:p w:rsidR="00461EDD" w:rsidRPr="00F02F63" w:rsidRDefault="00461EDD" w:rsidP="00461EDD">
      <w:pPr>
        <w:rPr>
          <w:sz w:val="16"/>
        </w:rPr>
      </w:pPr>
    </w:p>
    <w:p w:rsidR="00461EDD" w:rsidRPr="00D97DF6" w:rsidRDefault="00461EDD" w:rsidP="00461EDD">
      <w:r w:rsidRPr="00D97DF6">
        <w:t xml:space="preserve">3. Strategic Recovery by the US. </w:t>
      </w:r>
      <w:r w:rsidRPr="009E55BC">
        <w:rPr>
          <w:rStyle w:val="TitleChar"/>
          <w:highlight w:val="green"/>
        </w:rPr>
        <w:t>The US will not</w:t>
      </w:r>
      <w:r w:rsidRPr="00D97DF6">
        <w:rPr>
          <w:rStyle w:val="TitleChar"/>
        </w:rPr>
        <w:t xml:space="preserve">, in 2012 or 2013, </w:t>
      </w:r>
      <w:r w:rsidRPr="009E55BC">
        <w:rPr>
          <w:rStyle w:val="TitleChar"/>
          <w:highlight w:val="green"/>
        </w:rPr>
        <w:t>show signs of any recovery of its</w:t>
      </w:r>
      <w:r w:rsidRPr="00A86938">
        <w:rPr>
          <w:rStyle w:val="TitleChar"/>
        </w:rPr>
        <w:t xml:space="preserve"> global</w:t>
      </w:r>
      <w:r w:rsidRPr="00502641">
        <w:rPr>
          <w:rStyle w:val="Emphasis"/>
        </w:rPr>
        <w:t xml:space="preserve"> </w:t>
      </w:r>
      <w:r w:rsidRPr="009E55BC">
        <w:rPr>
          <w:rStyle w:val="TitleChar"/>
          <w:highlight w:val="green"/>
        </w:rPr>
        <w:t>strategic credibility or</w:t>
      </w:r>
      <w:r w:rsidRPr="00A86938">
        <w:rPr>
          <w:rStyle w:val="TitleChar"/>
        </w:rPr>
        <w:t xml:space="preserve"> real </w:t>
      </w:r>
      <w:r w:rsidRPr="009E55BC">
        <w:rPr>
          <w:rStyle w:val="TitleChar"/>
          <w:highlight w:val="green"/>
        </w:rPr>
        <w:t>strength</w:t>
      </w:r>
      <w:r w:rsidRPr="00A86938">
        <w:rPr>
          <w:rStyle w:val="TitleChar"/>
        </w:rPr>
        <w:t>.</w:t>
      </w:r>
      <w:r w:rsidRPr="00D97DF6">
        <w:t xml:space="preserve"> Its </w:t>
      </w:r>
      <w:r w:rsidRPr="009E55BC">
        <w:rPr>
          <w:rStyle w:val="TitleChar"/>
          <w:highlight w:val="green"/>
        </w:rPr>
        <w:t>manufacturing and science and technology</w:t>
      </w:r>
      <w:r w:rsidRPr="00D97DF6">
        <w:t xml:space="preserve"> sectors </w:t>
      </w:r>
      <w:r w:rsidRPr="009E55BC">
        <w:rPr>
          <w:rStyle w:val="TitleChar"/>
          <w:highlight w:val="green"/>
        </w:rPr>
        <w:t>will continue to suffer from</w:t>
      </w:r>
      <w:r w:rsidRPr="00D97DF6">
        <w:t xml:space="preserve"> low (even </w:t>
      </w:r>
      <w:r w:rsidRPr="009E55BC">
        <w:rPr>
          <w:rStyle w:val="TitleChar"/>
          <w:highlight w:val="green"/>
        </w:rPr>
        <w:t>declining) productivity</w:t>
      </w:r>
      <w:r w:rsidRPr="00D97DF6">
        <w:t xml:space="preserve"> </w:t>
      </w:r>
      <w:r w:rsidRPr="00A86938">
        <w:rPr>
          <w:rStyle w:val="TitleChar"/>
        </w:rPr>
        <w:t>and difficulty</w:t>
      </w:r>
      <w:r w:rsidRPr="002637AD">
        <w:rPr>
          <w:u w:val="single"/>
        </w:rPr>
        <w:t xml:space="preserve"> in capital formation</w:t>
      </w:r>
      <w:r w:rsidRPr="00D97DF6">
        <w:t xml:space="preserve"> (for political reasons, primarily). A </w:t>
      </w:r>
      <w:r w:rsidRPr="009E55BC">
        <w:rPr>
          <w:rStyle w:val="TitleChar"/>
          <w:highlight w:val="green"/>
        </w:rPr>
        <w:t>significant</w:t>
      </w:r>
      <w:r w:rsidRPr="00D97DF6">
        <w:rPr>
          <w:rStyle w:val="TitleChar"/>
        </w:rPr>
        <w:t xml:space="preserve"> US </w:t>
      </w:r>
      <w:r w:rsidRPr="009E55BC">
        <w:rPr>
          <w:rStyle w:val="TitleChar"/>
          <w:highlight w:val="green"/>
        </w:rPr>
        <w:t xml:space="preserve">recovery </w:t>
      </w:r>
      <w:r w:rsidRPr="009E55BC">
        <w:rPr>
          <w:rStyle w:val="Emphasis"/>
          <w:highlight w:val="green"/>
        </w:rPr>
        <w:t>is not feasible</w:t>
      </w:r>
      <w:r w:rsidRPr="00D97DF6">
        <w:t xml:space="preserve"> in the timeframe given the present political and economic policies and impasse evident. </w:t>
      </w:r>
      <w:r w:rsidRPr="009E55BC">
        <w:rPr>
          <w:rStyle w:val="Emphasis"/>
          <w:highlight w:val="green"/>
        </w:rPr>
        <w:t>US allies will increasingly look to their own needs</w:t>
      </w:r>
      <w:r w:rsidRPr="00D97DF6">
        <w:t xml:space="preserve"> while attempting to sustain their alliance relationship with the US to the extent feasible. </w:t>
      </w:r>
      <w:r w:rsidRPr="009E55BC">
        <w:rPr>
          <w:rStyle w:val="TitleChar"/>
          <w:highlight w:val="green"/>
        </w:rPr>
        <w:t>Those outside</w:t>
      </w:r>
      <w:r w:rsidRPr="00D97DF6">
        <w:rPr>
          <w:rStyle w:val="TitleChar"/>
        </w:rPr>
        <w:t xml:space="preserve"> the US alliance network</w:t>
      </w:r>
      <w:r w:rsidRPr="00D97DF6">
        <w:t xml:space="preserve">, or peripheral to it, will </w:t>
      </w:r>
      <w:r w:rsidRPr="009E55BC">
        <w:rPr>
          <w:rStyle w:val="TitleChar"/>
          <w:highlight w:val="green"/>
        </w:rPr>
        <w:t>increasingly disregard US</w:t>
      </w:r>
      <w:r w:rsidRPr="00A86938">
        <w:rPr>
          <w:rStyle w:val="TitleChar"/>
        </w:rPr>
        <w:t xml:space="preserve"> political/diplomatic </w:t>
      </w:r>
      <w:r w:rsidRPr="009E55BC">
        <w:rPr>
          <w:rStyle w:val="TitleChar"/>
          <w:highlight w:val="green"/>
        </w:rPr>
        <w:t>pressures</w:t>
      </w:r>
      <w:r w:rsidRPr="00D97DF6">
        <w:t xml:space="preserve">, </w:t>
      </w:r>
      <w:r w:rsidRPr="009E55BC">
        <w:rPr>
          <w:rStyle w:val="TitleChar"/>
          <w:highlight w:val="green"/>
        </w:rPr>
        <w:t>and will seek to accommodate the PRC or regional actors</w:t>
      </w:r>
      <w:r w:rsidRPr="00D97DF6">
        <w:t xml:space="preserve">. </w:t>
      </w:r>
      <w:r w:rsidRPr="002637AD">
        <w:rPr>
          <w:u w:val="single"/>
        </w:rPr>
        <w:t>The continued economic malaise of the US during 2012, even if disguised by modest nominal GDP growth, will make economic (and therefore strategic) recovery more difficult and ensure that it will take longer. In any event</w:t>
      </w:r>
      <w:r w:rsidRPr="00D97DF6">
        <w:t xml:space="preserve">, </w:t>
      </w:r>
      <w:r w:rsidRPr="009E55BC">
        <w:rPr>
          <w:rStyle w:val="TitleChar"/>
          <w:highlight w:val="green"/>
        </w:rPr>
        <w:t>the fact that the</w:t>
      </w:r>
      <w:r w:rsidRPr="00A86938">
        <w:rPr>
          <w:rStyle w:val="TitleChar"/>
        </w:rPr>
        <w:t xml:space="preserve"> US national </w:t>
      </w:r>
      <w:r w:rsidRPr="009E55BC">
        <w:rPr>
          <w:rStyle w:val="TitleChar"/>
          <w:highlight w:val="green"/>
        </w:rPr>
        <w:t xml:space="preserve">debt exceeds </w:t>
      </w:r>
      <w:r w:rsidRPr="00A86938">
        <w:rPr>
          <w:rStyle w:val="TitleChar"/>
        </w:rPr>
        <w:t xml:space="preserve">the </w:t>
      </w:r>
      <w:r w:rsidRPr="009E55BC">
        <w:rPr>
          <w:rStyle w:val="TitleChar"/>
          <w:highlight w:val="green"/>
        </w:rPr>
        <w:t xml:space="preserve">GDP hollows the dollar and </w:t>
      </w:r>
      <w:r w:rsidRPr="00A86938">
        <w:rPr>
          <w:rStyle w:val="TitleChar"/>
        </w:rPr>
        <w:t xml:space="preserve">thus </w:t>
      </w:r>
      <w:r w:rsidRPr="009E55BC">
        <w:rPr>
          <w:rStyle w:val="Emphasis"/>
          <w:highlight w:val="green"/>
        </w:rPr>
        <w:t xml:space="preserve">makes meaningful recovery impossible </w:t>
      </w:r>
      <w:r w:rsidRPr="00D97DF6">
        <w:t>in the short-term. The attractiveness of a low dollar value in comparison to other currencies in making US manufacturing investment more feasible than in recent years is offset by declining US workforce productivity and political constraints which penalize investment in manufacturing, or even in achieving appealing conditions for capital formation. Banks are as afraid of such investment as are manufacturing investors themselves.</w:t>
      </w:r>
    </w:p>
    <w:p w:rsidR="00461EDD" w:rsidRDefault="00461EDD" w:rsidP="00461EDD"/>
    <w:p w:rsidR="00461EDD" w:rsidRDefault="00461EDD" w:rsidP="00461EDD"/>
    <w:p w:rsidR="00461EDD" w:rsidRDefault="00461EDD" w:rsidP="00461EDD">
      <w:pPr>
        <w:pStyle w:val="Heading3"/>
      </w:pPr>
      <w:r>
        <w:t>Modeling</w:t>
      </w:r>
    </w:p>
    <w:p w:rsidR="00461EDD" w:rsidRDefault="00461EDD" w:rsidP="00461EDD"/>
    <w:p w:rsidR="00461EDD" w:rsidRPr="00913431" w:rsidRDefault="00461EDD" w:rsidP="00461EDD">
      <w:pPr>
        <w:pStyle w:val="Heading4"/>
      </w:pPr>
      <w:r>
        <w:t xml:space="preserve">No risk of drone wars </w:t>
      </w:r>
    </w:p>
    <w:p w:rsidR="00461EDD" w:rsidRDefault="00461EDD" w:rsidP="00461EDD">
      <w:r>
        <w:t xml:space="preserve">Joseph </w:t>
      </w:r>
      <w:r w:rsidRPr="00883A59">
        <w:rPr>
          <w:rStyle w:val="StyleStyleBold12pt"/>
        </w:rPr>
        <w:t>Singh 12</w:t>
      </w:r>
      <w:r>
        <w:t xml:space="preserve">, researcher at the Center for a New American Security, 8/13/12, “Betting </w:t>
      </w:r>
      <w:proofErr w:type="gramStart"/>
      <w:r>
        <w:t>Against</w:t>
      </w:r>
      <w:proofErr w:type="gramEnd"/>
      <w:r>
        <w:t xml:space="preserve"> a Drone Arms Race,” http://nation.time.com/2012/08/13/betting-against-a-drone-arms-race/#ixzz2eSvaZnfQ</w:t>
      </w:r>
    </w:p>
    <w:p w:rsidR="00461EDD" w:rsidRDefault="00461EDD" w:rsidP="00461EDD">
      <w:r>
        <w:t xml:space="preserve">In short, </w:t>
      </w:r>
      <w:r w:rsidRPr="009E55BC">
        <w:rPr>
          <w:rStyle w:val="TitleChar"/>
          <w:highlight w:val="green"/>
        </w:rPr>
        <w:t>the doomsday drone scenario</w:t>
      </w:r>
      <w:r>
        <w:t xml:space="preserve"> </w:t>
      </w:r>
      <w:proofErr w:type="spellStart"/>
      <w:r>
        <w:t>Ignatieff</w:t>
      </w:r>
      <w:proofErr w:type="spellEnd"/>
      <w:r>
        <w:t xml:space="preserve"> and Sharkey predict </w:t>
      </w:r>
      <w:r w:rsidRPr="009E55BC">
        <w:rPr>
          <w:rStyle w:val="TitleChar"/>
          <w:highlight w:val="green"/>
        </w:rPr>
        <w:t>results from an excessive focus on</w:t>
      </w:r>
      <w:r w:rsidRPr="00913431">
        <w:rPr>
          <w:rStyle w:val="TitleChar"/>
        </w:rPr>
        <w:t xml:space="preserve"> rapidly-</w:t>
      </w:r>
      <w:r w:rsidRPr="009E55BC">
        <w:rPr>
          <w:rStyle w:val="TitleChar"/>
          <w:highlight w:val="green"/>
        </w:rPr>
        <w:t>evolving</w:t>
      </w:r>
      <w:r w:rsidRPr="00913431">
        <w:rPr>
          <w:rStyle w:val="TitleChar"/>
        </w:rPr>
        <w:t xml:space="preserve"> military </w:t>
      </w:r>
      <w:r w:rsidRPr="009E55BC">
        <w:rPr>
          <w:rStyle w:val="TitleChar"/>
          <w:highlight w:val="green"/>
        </w:rPr>
        <w:t>tech</w:t>
      </w:r>
      <w:r w:rsidRPr="00913431">
        <w:rPr>
          <w:rStyle w:val="TitleChar"/>
        </w:rPr>
        <w:t>nology</w:t>
      </w:r>
      <w:r>
        <w:t xml:space="preserve">. </w:t>
      </w:r>
    </w:p>
    <w:p w:rsidR="00461EDD" w:rsidRDefault="00461EDD" w:rsidP="00461EDD">
      <w:r>
        <w:t xml:space="preserve">Instead, </w:t>
      </w:r>
      <w:r w:rsidRPr="009E55BC">
        <w:rPr>
          <w:rStyle w:val="TitleChar"/>
          <w:highlight w:val="green"/>
        </w:rPr>
        <w:t>we must return to what we know about state behavior</w:t>
      </w:r>
      <w:r w:rsidRPr="00913431">
        <w:rPr>
          <w:rStyle w:val="TitleChar"/>
        </w:rPr>
        <w:t xml:space="preserve"> in an anarchistic international order</w:t>
      </w:r>
      <w:r>
        <w:t xml:space="preserve">. </w:t>
      </w:r>
      <w:r w:rsidRPr="009E55BC">
        <w:rPr>
          <w:rStyle w:val="TitleChar"/>
          <w:highlight w:val="green"/>
        </w:rPr>
        <w:t xml:space="preserve">Nations will confront </w:t>
      </w:r>
      <w:r w:rsidRPr="00913431">
        <w:rPr>
          <w:rStyle w:val="TitleChar"/>
        </w:rPr>
        <w:t>the</w:t>
      </w:r>
      <w:r>
        <w:t xml:space="preserve"> </w:t>
      </w:r>
      <w:r w:rsidRPr="00913431">
        <w:rPr>
          <w:rStyle w:val="TitleChar"/>
          <w:bdr w:val="single" w:sz="4" w:space="0" w:color="auto"/>
        </w:rPr>
        <w:t xml:space="preserve">same </w:t>
      </w:r>
      <w:r w:rsidRPr="009E55BC">
        <w:rPr>
          <w:rStyle w:val="TitleChar"/>
          <w:highlight w:val="green"/>
          <w:bdr w:val="single" w:sz="4" w:space="0" w:color="auto"/>
        </w:rPr>
        <w:t>principles of deterrence</w:t>
      </w:r>
      <w:r>
        <w:t xml:space="preserve">, for example, </w:t>
      </w:r>
      <w:r w:rsidRPr="009E55BC">
        <w:rPr>
          <w:rStyle w:val="TitleChar"/>
          <w:highlight w:val="green"/>
        </w:rPr>
        <w:t>when deciding to launch</w:t>
      </w:r>
      <w:r w:rsidRPr="00913431">
        <w:rPr>
          <w:rStyle w:val="TitleChar"/>
        </w:rPr>
        <w:t xml:space="preserve"> a </w:t>
      </w:r>
      <w:r w:rsidRPr="009E55BC">
        <w:rPr>
          <w:rStyle w:val="TitleChar"/>
          <w:highlight w:val="green"/>
        </w:rPr>
        <w:t>t</w:t>
      </w:r>
      <w:r w:rsidRPr="00913431">
        <w:rPr>
          <w:rStyle w:val="TitleChar"/>
        </w:rPr>
        <w:t xml:space="preserve">argeted </w:t>
      </w:r>
      <w:r w:rsidRPr="009E55BC">
        <w:rPr>
          <w:rStyle w:val="TitleChar"/>
          <w:highlight w:val="green"/>
        </w:rPr>
        <w:t>k</w:t>
      </w:r>
      <w:r w:rsidRPr="00913431">
        <w:rPr>
          <w:rStyle w:val="TitleChar"/>
        </w:rPr>
        <w:t>illing operation</w:t>
      </w:r>
      <w:r>
        <w:t xml:space="preserve"> </w:t>
      </w:r>
      <w:r w:rsidRPr="00913431">
        <w:rPr>
          <w:rStyle w:val="TitleChar"/>
        </w:rPr>
        <w:t>regardless of whether they conduct it through a drone or a covert amphibious assault team</w:t>
      </w:r>
      <w:r>
        <w:t xml:space="preserve">. </w:t>
      </w:r>
    </w:p>
    <w:p w:rsidR="00461EDD" w:rsidRDefault="00461EDD" w:rsidP="00461EDD">
      <w:r w:rsidRPr="009E55BC">
        <w:rPr>
          <w:rStyle w:val="TitleChar"/>
          <w:highlight w:val="green"/>
        </w:rPr>
        <w:t>Drones</w:t>
      </w:r>
      <w:r>
        <w:t xml:space="preserve"> may make waging war more domestically palatable, but they </w:t>
      </w:r>
      <w:r w:rsidRPr="009E55BC">
        <w:rPr>
          <w:rStyle w:val="TitleChar"/>
          <w:highlight w:val="green"/>
          <w:bdr w:val="single" w:sz="4" w:space="0" w:color="auto"/>
        </w:rPr>
        <w:t>don’t change the</w:t>
      </w:r>
      <w:r w:rsidRPr="00913431">
        <w:rPr>
          <w:rStyle w:val="TitleChar"/>
          <w:bdr w:val="single" w:sz="4" w:space="0" w:color="auto"/>
        </w:rPr>
        <w:t xml:space="preserve"> very </w:t>
      </w:r>
      <w:r w:rsidRPr="006C173F">
        <w:rPr>
          <w:rStyle w:val="TitleChar"/>
          <w:bdr w:val="single" w:sz="4" w:space="0" w:color="auto"/>
        </w:rPr>
        <w:t xml:space="preserve">serious </w:t>
      </w:r>
      <w:r w:rsidRPr="009E55BC">
        <w:rPr>
          <w:rStyle w:val="TitleChar"/>
          <w:highlight w:val="green"/>
          <w:bdr w:val="single" w:sz="4" w:space="0" w:color="auto"/>
        </w:rPr>
        <w:t>risks of retaliation for an attacking state</w:t>
      </w:r>
      <w:r w:rsidRPr="009E55BC">
        <w:rPr>
          <w:highlight w:val="green"/>
        </w:rPr>
        <w:t xml:space="preserve">. </w:t>
      </w:r>
      <w:r w:rsidRPr="009E55BC">
        <w:rPr>
          <w:rStyle w:val="TitleChar"/>
          <w:highlight w:val="green"/>
        </w:rPr>
        <w:t>Any state</w:t>
      </w:r>
      <w:r w:rsidRPr="00913431">
        <w:rPr>
          <w:rStyle w:val="TitleChar"/>
        </w:rPr>
        <w:t xml:space="preserve"> otherwise </w:t>
      </w:r>
      <w:r w:rsidRPr="009E55BC">
        <w:rPr>
          <w:rStyle w:val="TitleChar"/>
          <w:highlight w:val="green"/>
        </w:rPr>
        <w:t>deterred</w:t>
      </w:r>
      <w:r w:rsidRPr="00913431">
        <w:rPr>
          <w:rStyle w:val="TitleChar"/>
        </w:rPr>
        <w:t xml:space="preserve"> from using force abroad</w:t>
      </w:r>
      <w:r>
        <w:t xml:space="preserve"> </w:t>
      </w:r>
      <w:r w:rsidRPr="009E55BC">
        <w:rPr>
          <w:rStyle w:val="TitleChar"/>
          <w:highlight w:val="green"/>
          <w:bdr w:val="single" w:sz="4" w:space="0" w:color="auto"/>
        </w:rPr>
        <w:t xml:space="preserve">will not significantly increase its </w:t>
      </w:r>
      <w:r w:rsidRPr="006C173F">
        <w:rPr>
          <w:rStyle w:val="TitleChar"/>
          <w:bdr w:val="single" w:sz="4" w:space="0" w:color="auto"/>
        </w:rPr>
        <w:t xml:space="preserve">power </w:t>
      </w:r>
      <w:r w:rsidRPr="009E55BC">
        <w:rPr>
          <w:rStyle w:val="TitleChar"/>
          <w:highlight w:val="green"/>
          <w:bdr w:val="single" w:sz="4" w:space="0" w:color="auto"/>
        </w:rPr>
        <w:t>projection on</w:t>
      </w:r>
      <w:r w:rsidRPr="00913431">
        <w:rPr>
          <w:rStyle w:val="TitleChar"/>
          <w:bdr w:val="single" w:sz="4" w:space="0" w:color="auto"/>
        </w:rPr>
        <w:t xml:space="preserve"> account of </w:t>
      </w:r>
      <w:r w:rsidRPr="009E55BC">
        <w:rPr>
          <w:rStyle w:val="TitleChar"/>
          <w:highlight w:val="green"/>
          <w:bdr w:val="single" w:sz="4" w:space="0" w:color="auto"/>
        </w:rPr>
        <w:t>acquiring drones</w:t>
      </w:r>
      <w:r>
        <w:t xml:space="preserve">. </w:t>
      </w:r>
    </w:p>
    <w:p w:rsidR="00461EDD" w:rsidRDefault="00461EDD" w:rsidP="00461EDD">
      <w:r>
        <w:t xml:space="preserve">What’s more, </w:t>
      </w:r>
      <w:r w:rsidRPr="00913431">
        <w:rPr>
          <w:rStyle w:val="TitleChar"/>
        </w:rPr>
        <w:t xml:space="preserve">the very </w:t>
      </w:r>
      <w:r w:rsidRPr="009E55BC">
        <w:rPr>
          <w:rStyle w:val="TitleChar"/>
          <w:highlight w:val="green"/>
        </w:rPr>
        <w:t>states whose use</w:t>
      </w:r>
      <w:r w:rsidRPr="00913431">
        <w:rPr>
          <w:rStyle w:val="TitleChar"/>
        </w:rPr>
        <w:t xml:space="preserve"> of drones </w:t>
      </w:r>
      <w:r w:rsidRPr="009E55BC">
        <w:rPr>
          <w:rStyle w:val="TitleChar"/>
          <w:highlight w:val="green"/>
        </w:rPr>
        <w:t>could threaten</w:t>
      </w:r>
      <w:r w:rsidRPr="00913431">
        <w:rPr>
          <w:rStyle w:val="TitleChar"/>
        </w:rPr>
        <w:t xml:space="preserve"> U.S. </w:t>
      </w:r>
      <w:r w:rsidRPr="009E55BC">
        <w:rPr>
          <w:rStyle w:val="TitleChar"/>
          <w:highlight w:val="green"/>
        </w:rPr>
        <w:t>security</w:t>
      </w:r>
      <w:r>
        <w:t xml:space="preserve"> – countries </w:t>
      </w:r>
      <w:r w:rsidRPr="00913431">
        <w:rPr>
          <w:rStyle w:val="TitleChar"/>
        </w:rPr>
        <w:t>like China</w:t>
      </w:r>
      <w:r>
        <w:t xml:space="preserve"> – </w:t>
      </w:r>
      <w:r w:rsidRPr="009E55BC">
        <w:rPr>
          <w:rStyle w:val="TitleChar"/>
          <w:highlight w:val="green"/>
          <w:bdr w:val="single" w:sz="4" w:space="0" w:color="auto"/>
        </w:rPr>
        <w:t>are not democratic</w:t>
      </w:r>
      <w:r>
        <w:t xml:space="preserve">, which means that </w:t>
      </w:r>
      <w:r w:rsidRPr="009E55BC">
        <w:rPr>
          <w:rStyle w:val="TitleChar"/>
          <w:highlight w:val="green"/>
        </w:rPr>
        <w:t>the</w:t>
      </w:r>
      <w:r w:rsidRPr="00913431">
        <w:rPr>
          <w:rStyle w:val="TitleChar"/>
        </w:rPr>
        <w:t xml:space="preserve"> possible political </w:t>
      </w:r>
      <w:r w:rsidRPr="009E55BC">
        <w:rPr>
          <w:rStyle w:val="TitleChar"/>
          <w:highlight w:val="green"/>
        </w:rPr>
        <w:t>ramifications of the low risk of casualties</w:t>
      </w:r>
      <w:r w:rsidRPr="00913431">
        <w:rPr>
          <w:rStyle w:val="TitleChar"/>
        </w:rPr>
        <w:t xml:space="preserve"> resulting from drone </w:t>
      </w:r>
      <w:r w:rsidRPr="009E55BC">
        <w:rPr>
          <w:rStyle w:val="TitleChar"/>
          <w:highlight w:val="green"/>
        </w:rPr>
        <w:t>use are</w:t>
      </w:r>
      <w:r w:rsidRPr="009E55BC">
        <w:rPr>
          <w:highlight w:val="green"/>
        </w:rPr>
        <w:t xml:space="preserve"> </w:t>
      </w:r>
      <w:r w:rsidRPr="009E55BC">
        <w:rPr>
          <w:rStyle w:val="TitleChar"/>
          <w:highlight w:val="green"/>
          <w:bdr w:val="single" w:sz="4" w:space="0" w:color="auto"/>
        </w:rPr>
        <w:t>irrelevant</w:t>
      </w:r>
      <w:r>
        <w:t xml:space="preserve">. For all their military benefits, putting drones into play requires an ability to meet the political and security risks associated with their use. </w:t>
      </w:r>
    </w:p>
    <w:p w:rsidR="00461EDD" w:rsidRDefault="00461EDD" w:rsidP="00461EDD">
      <w: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461EDD" w:rsidRDefault="00461EDD" w:rsidP="00461EDD">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461EDD" w:rsidRDefault="00461EDD" w:rsidP="00461EDD">
      <w:r>
        <w:t xml:space="preserve">Yet, </w:t>
      </w:r>
      <w:r w:rsidRPr="00913431">
        <w:rPr>
          <w:rStyle w:val="TitleChar"/>
        </w:rPr>
        <w:t xml:space="preserve">the past decade’s </w:t>
      </w:r>
      <w:r w:rsidRPr="009E55BC">
        <w:rPr>
          <w:rStyle w:val="TitleChar"/>
          <w:highlight w:val="green"/>
        </w:rPr>
        <w:t>experience with drones bears</w:t>
      </w:r>
      <w:r w:rsidRPr="009E55BC">
        <w:rPr>
          <w:highlight w:val="green"/>
        </w:rPr>
        <w:t xml:space="preserve"> </w:t>
      </w:r>
      <w:r w:rsidRPr="009E55BC">
        <w:rPr>
          <w:rStyle w:val="TitleChar"/>
          <w:highlight w:val="green"/>
          <w:bdr w:val="single" w:sz="4" w:space="0" w:color="auto"/>
        </w:rPr>
        <w:t>no evidence</w:t>
      </w:r>
      <w:r w:rsidRPr="009E55BC">
        <w:rPr>
          <w:highlight w:val="green"/>
        </w:rPr>
        <w:t xml:space="preserve"> </w:t>
      </w:r>
      <w:r w:rsidRPr="009E55BC">
        <w:rPr>
          <w:rStyle w:val="TitleChar"/>
          <w:highlight w:val="green"/>
        </w:rPr>
        <w:t>of</w:t>
      </w:r>
      <w:r w:rsidRPr="00913431">
        <w:rPr>
          <w:rStyle w:val="TitleChar"/>
        </w:rPr>
        <w:t xml:space="preserve"> impending </w:t>
      </w:r>
      <w:r w:rsidRPr="009E55BC">
        <w:rPr>
          <w:rStyle w:val="TitleChar"/>
          <w:highlight w:val="green"/>
        </w:rPr>
        <w:t>instability in the global</w:t>
      </w:r>
      <w:r w:rsidRPr="00913431">
        <w:rPr>
          <w:rStyle w:val="TitleChar"/>
        </w:rPr>
        <w:t xml:space="preserve"> strategic </w:t>
      </w:r>
      <w:r w:rsidRPr="009E55BC">
        <w:rPr>
          <w:rStyle w:val="TitleChar"/>
          <w:highlight w:val="green"/>
        </w:rPr>
        <w:t>landscape</w:t>
      </w:r>
      <w:r>
        <w:t xml:space="preserve">. Conflict may not be any less likely in the era of drones, but </w:t>
      </w:r>
      <w:r w:rsidRPr="00913431">
        <w:rPr>
          <w:rStyle w:val="TitleChar"/>
        </w:rPr>
        <w:t xml:space="preserve">the nature of 21st Century </w:t>
      </w:r>
      <w:r w:rsidRPr="009E55BC">
        <w:rPr>
          <w:rStyle w:val="TitleChar"/>
          <w:highlight w:val="green"/>
        </w:rPr>
        <w:t>warfare remains</w:t>
      </w:r>
      <w:r w:rsidRPr="009E55BC">
        <w:rPr>
          <w:highlight w:val="green"/>
        </w:rPr>
        <w:t xml:space="preserve"> </w:t>
      </w:r>
      <w:r w:rsidRPr="009E55BC">
        <w:rPr>
          <w:rStyle w:val="TitleChar"/>
          <w:highlight w:val="green"/>
          <w:bdr w:val="single" w:sz="4" w:space="0" w:color="auto"/>
        </w:rPr>
        <w:t>fundamentally unaltered</w:t>
      </w:r>
      <w:r>
        <w:t xml:space="preserve"> </w:t>
      </w:r>
      <w:r w:rsidRPr="00913431">
        <w:rPr>
          <w:rStyle w:val="TitleChar"/>
        </w:rPr>
        <w:t>despite their arrival</w:t>
      </w:r>
      <w:r>
        <w:t xml:space="preserve"> in large numbers.</w:t>
      </w:r>
    </w:p>
    <w:p w:rsidR="00461EDD" w:rsidRPr="00366604" w:rsidRDefault="00461EDD" w:rsidP="00461EDD"/>
    <w:p w:rsidR="00461EDD" w:rsidRPr="009E55BC" w:rsidRDefault="00461EDD" w:rsidP="00461EDD"/>
    <w:p w:rsidR="00461EDD" w:rsidRDefault="00461EDD" w:rsidP="00461EDD">
      <w:pPr>
        <w:pStyle w:val="Heading4"/>
      </w:pPr>
      <w:r>
        <w:t xml:space="preserve">A drone court wouldn’t solve U.S. credibility </w:t>
      </w:r>
    </w:p>
    <w:p w:rsidR="00461EDD" w:rsidRDefault="00461EDD" w:rsidP="00461EDD">
      <w:proofErr w:type="spellStart"/>
      <w:r>
        <w:t>Jeh</w:t>
      </w:r>
      <w:proofErr w:type="spellEnd"/>
      <w:r>
        <w:t xml:space="preserve"> </w:t>
      </w:r>
      <w:r w:rsidRPr="00834FB4">
        <w:rPr>
          <w:rStyle w:val="StyleStyleBold12pt"/>
        </w:rPr>
        <w:t>Johnson 13</w:t>
      </w:r>
      <w:r>
        <w:t xml:space="preserve">, former Pentagon General Counsel, 3/18/13, “Keynote address at the Center on National Security at Fordham Law School: A “Drone Court”: Some Pros and Cons,” </w:t>
      </w:r>
      <w:hyperlink r:id="rId28" w:history="1">
        <w:r>
          <w:rPr>
            <w:rStyle w:val="Hyperlink"/>
          </w:rPr>
          <w:t>http://www.lawfareblog.com/2013/03/jeh-johnson-speech-on-a-drone-court-some-pros-and-cons/</w:t>
        </w:r>
      </w:hyperlink>
    </w:p>
    <w:p w:rsidR="00461EDD" w:rsidRDefault="00461EDD" w:rsidP="00461EDD">
      <w:r>
        <w:t xml:space="preserve">The problem is that </w:t>
      </w:r>
      <w:r w:rsidRPr="009E55BC">
        <w:rPr>
          <w:rStyle w:val="TitleChar"/>
          <w:highlight w:val="green"/>
        </w:rPr>
        <w:t>the</w:t>
      </w:r>
      <w:r>
        <w:t xml:space="preserve"> American </w:t>
      </w:r>
      <w:r w:rsidRPr="009E55BC">
        <w:rPr>
          <w:rStyle w:val="TitleChar"/>
          <w:highlight w:val="green"/>
        </w:rPr>
        <w:t>public is suspicious of executive</w:t>
      </w:r>
      <w:r w:rsidRPr="00A7734A">
        <w:rPr>
          <w:rStyle w:val="TitleChar"/>
        </w:rPr>
        <w:t xml:space="preserve"> power shrouded in </w:t>
      </w:r>
      <w:r w:rsidRPr="009E55BC">
        <w:rPr>
          <w:rStyle w:val="TitleChar"/>
          <w:highlight w:val="green"/>
        </w:rPr>
        <w:t>secrecy</w:t>
      </w:r>
      <w:r>
        <w:t xml:space="preserve">. </w:t>
      </w:r>
    </w:p>
    <w:p w:rsidR="00461EDD" w:rsidRDefault="00461EDD" w:rsidP="00461EDD">
      <w:proofErr w:type="gramStart"/>
      <w:r w:rsidRPr="00A055B4">
        <w:rPr>
          <w:rStyle w:val="TitleChar"/>
        </w:rPr>
        <w:t>In the absence of an official picture</w:t>
      </w:r>
      <w:r w:rsidRPr="00A055B4">
        <w:t xml:space="preserve"> of what our government is doing, </w:t>
      </w:r>
      <w:r w:rsidRPr="009E55BC">
        <w:rPr>
          <w:rStyle w:val="TitleChar"/>
          <w:highlight w:val="green"/>
        </w:rPr>
        <w:t>and</w:t>
      </w:r>
      <w:r w:rsidRPr="00A055B4">
        <w:t xml:space="preserve"> by what authority,</w:t>
      </w:r>
      <w:r>
        <w:t xml:space="preserve"> many </w:t>
      </w:r>
      <w:r w:rsidRPr="00A055B4">
        <w:t xml:space="preserve">in </w:t>
      </w:r>
      <w:r w:rsidRPr="00A055B4">
        <w:rPr>
          <w:rStyle w:val="TitleChar"/>
        </w:rPr>
        <w:t xml:space="preserve">the public </w:t>
      </w:r>
      <w:r w:rsidRPr="009E55BC">
        <w:rPr>
          <w:rStyle w:val="TitleChar"/>
          <w:highlight w:val="green"/>
        </w:rPr>
        <w:t>fill the void by envisioning the worst</w:t>
      </w:r>
      <w:r>
        <w:t>.</w:t>
      </w:r>
      <w:proofErr w:type="gramEnd"/>
      <w:r>
        <w:t xml:space="preserve">  They see dark images of civilian and military national security personnel in the basement of the White House – acting, as Senator Angus King put it, as “prosecutor, judge, jury and executioner” — going down a list of Americans, deciding for themselves who shall live and who shall die, pursuant to a process and by standards no one understands. </w:t>
      </w:r>
    </w:p>
    <w:p w:rsidR="00461EDD" w:rsidRDefault="00461EDD" w:rsidP="00461EDD">
      <w:r w:rsidRPr="009E55BC">
        <w:rPr>
          <w:rStyle w:val="TitleChar"/>
          <w:highlight w:val="green"/>
        </w:rPr>
        <w:t>Our government</w:t>
      </w:r>
      <w:r>
        <w:t>, in speeches given by the Attorney General</w:t>
      </w:r>
      <w:proofErr w:type="gramStart"/>
      <w:r>
        <w:t>,[</w:t>
      </w:r>
      <w:proofErr w:type="gramEnd"/>
      <w:r>
        <w:t xml:space="preserve">2] John Brennan,[3] Harold </w:t>
      </w:r>
      <w:proofErr w:type="spellStart"/>
      <w:r>
        <w:t>Koh</w:t>
      </w:r>
      <w:proofErr w:type="spellEnd"/>
      <w:r>
        <w:t xml:space="preserve">,[4] and myself,[5] </w:t>
      </w:r>
      <w:r w:rsidRPr="009E55BC">
        <w:rPr>
          <w:rStyle w:val="TitleChar"/>
          <w:highlight w:val="green"/>
        </w:rPr>
        <w:t>makes</w:t>
      </w:r>
      <w:r w:rsidRPr="00A7734A">
        <w:rPr>
          <w:rStyle w:val="TitleChar"/>
        </w:rPr>
        <w:t xml:space="preserve"> official </w:t>
      </w:r>
      <w:r w:rsidRPr="009E55BC">
        <w:rPr>
          <w:rStyle w:val="TitleChar"/>
          <w:highlight w:val="green"/>
        </w:rPr>
        <w:t>disclosures of</w:t>
      </w:r>
      <w:r w:rsidRPr="00A7734A">
        <w:rPr>
          <w:rStyle w:val="TitleChar"/>
        </w:rPr>
        <w:t xml:space="preserve"> large amounts of </w:t>
      </w:r>
      <w:r w:rsidRPr="009E55BC">
        <w:rPr>
          <w:rStyle w:val="TitleChar"/>
          <w:highlight w:val="green"/>
        </w:rPr>
        <w:t>information</w:t>
      </w:r>
      <w:r w:rsidRPr="00A7734A">
        <w:rPr>
          <w:rStyle w:val="TitleChar"/>
        </w:rPr>
        <w:t xml:space="preserve"> about its efforts</w:t>
      </w:r>
      <w:r>
        <w:t xml:space="preserve">, and the legal basis for those efforts, </w:t>
      </w:r>
      <w:r w:rsidRPr="009E55BC">
        <w:rPr>
          <w:rStyle w:val="TitleChar"/>
          <w:highlight w:val="green"/>
        </w:rPr>
        <w:t>but it is</w:t>
      </w:r>
      <w:r w:rsidRPr="009E55BC">
        <w:rPr>
          <w:highlight w:val="green"/>
        </w:rPr>
        <w:t xml:space="preserve"> </w:t>
      </w:r>
      <w:r w:rsidRPr="009E55BC">
        <w:rPr>
          <w:rStyle w:val="TitleChar"/>
          <w:highlight w:val="green"/>
          <w:bdr w:val="single" w:sz="4" w:space="0" w:color="auto"/>
        </w:rPr>
        <w:t>never enough</w:t>
      </w:r>
      <w:r w:rsidRPr="009E55BC">
        <w:rPr>
          <w:highlight w:val="green"/>
        </w:rPr>
        <w:t xml:space="preserve">, </w:t>
      </w:r>
      <w:r w:rsidRPr="009E55BC">
        <w:rPr>
          <w:rStyle w:val="TitleChar"/>
          <w:highlight w:val="green"/>
        </w:rPr>
        <w:t>because the public doesn’t know what it doesn’t know</w:t>
      </w:r>
      <w:r>
        <w:t xml:space="preserve">, but knows there are things their government is still withholding from them. </w:t>
      </w:r>
    </w:p>
    <w:p w:rsidR="00461EDD" w:rsidRDefault="00461EDD" w:rsidP="00461EDD">
      <w:r>
        <w:t xml:space="preserve">The revelation 11 days ago that the executive branch does not claim the authority to kill an American non-combatant – something that was not, is not, and should never be an issue – is big news, and trumpeted as a major victory for congressional oversight. </w:t>
      </w:r>
    </w:p>
    <w:p w:rsidR="00461EDD" w:rsidRDefault="00461EDD" w:rsidP="00461EDD">
      <w:r>
        <w:t xml:space="preserve">A senator who filibusters the government’s secrecy is compared in iconic terms to Jimmy Stewart. </w:t>
      </w:r>
    </w:p>
    <w:p w:rsidR="00461EDD" w:rsidRDefault="00461EDD" w:rsidP="00461EDD">
      <w:r>
        <w:t>At the same time, through continual unauthorized leaks of sensitive information, our government looks to the American public as undisciplined and hypocritical.  One federal court has characterized the government’s position in FOIA litigation as “Alice in Wonderland,</w:t>
      </w:r>
      <w:proofErr w:type="gramStart"/>
      <w:r>
        <w:t>”[</w:t>
      </w:r>
      <w:proofErr w:type="gramEnd"/>
      <w:r>
        <w:t xml:space="preserve">6] while another, this past Friday, referred to it as “neither logical nor plausible.”[7] </w:t>
      </w:r>
    </w:p>
    <w:p w:rsidR="00461EDD" w:rsidRPr="00A055B4" w:rsidRDefault="00461EDD" w:rsidP="00461EDD">
      <w:r>
        <w:t xml:space="preserve">An anonymous, unclassified white paper leaked to NBC News prompts more questions than it </w:t>
      </w:r>
      <w:r w:rsidRPr="00A055B4">
        <w:t xml:space="preserve">answers. </w:t>
      </w:r>
    </w:p>
    <w:p w:rsidR="00461EDD" w:rsidRPr="00A055B4" w:rsidRDefault="00461EDD" w:rsidP="00461EDD">
      <w:r w:rsidRPr="00A055B4">
        <w:rPr>
          <w:rStyle w:val="TitleChar"/>
        </w:rPr>
        <w:t>Our government finds itself in a lose-lose</w:t>
      </w:r>
      <w:r w:rsidRPr="00A055B4">
        <w:t xml:space="preserve"> proposition: </w:t>
      </w:r>
      <w:r w:rsidRPr="00A055B4">
        <w:rPr>
          <w:rStyle w:val="TitleChar"/>
        </w:rPr>
        <w:t>it fails to officially confirm many of its counterterrorism successes, and fails to officially confirm, deny or clarify unsubstantiated reports of civilian casualties</w:t>
      </w:r>
      <w:r w:rsidRPr="00A055B4">
        <w:t xml:space="preserve">. </w:t>
      </w:r>
    </w:p>
    <w:p w:rsidR="00461EDD" w:rsidRPr="00A055B4" w:rsidRDefault="00461EDD" w:rsidP="00461EDD">
      <w:r w:rsidRPr="00A055B4">
        <w:t xml:space="preserve">Our government’s good </w:t>
      </w:r>
      <w:proofErr w:type="gramStart"/>
      <w:r w:rsidRPr="00A055B4">
        <w:t>efforts for the safety of the people risks</w:t>
      </w:r>
      <w:proofErr w:type="gramEnd"/>
      <w:r w:rsidRPr="00A055B4">
        <w:t xml:space="preserve"> an erosion of support by the people. </w:t>
      </w:r>
    </w:p>
    <w:p w:rsidR="00461EDD" w:rsidRDefault="00461EDD" w:rsidP="00461EDD">
      <w:pPr>
        <w:ind w:firstLine="720"/>
      </w:pPr>
      <w:r w:rsidRPr="00A055B4">
        <w:t xml:space="preserve">It is </w:t>
      </w:r>
      <w:r w:rsidRPr="00A055B4">
        <w:rPr>
          <w:rStyle w:val="TitleChar"/>
        </w:rPr>
        <w:t>in this atmosphere</w:t>
      </w:r>
      <w:r w:rsidRPr="00A055B4">
        <w:t xml:space="preserve"> that </w:t>
      </w:r>
      <w:r w:rsidRPr="009E55BC">
        <w:rPr>
          <w:rStyle w:val="TitleChar"/>
          <w:highlight w:val="green"/>
        </w:rPr>
        <w:t>the idea of a national security court</w:t>
      </w:r>
      <w:r w:rsidRPr="00A055B4">
        <w:rPr>
          <w:rStyle w:val="TitleChar"/>
        </w:rPr>
        <w:t xml:space="preserve"> as a solution</w:t>
      </w:r>
      <w:r w:rsidRPr="00A055B4">
        <w:t xml:space="preserve"> to the problem — an idea that for a long time existed only on the margins of the debate about U.S. counterterrorism policy but is now entertained by more mainstream thinkers such as Senator Diane Feinstein and a man I respect greatly, my former client Robert Gates – </w:t>
      </w:r>
      <w:r w:rsidRPr="009E55BC">
        <w:rPr>
          <w:rStyle w:val="TitleChar"/>
          <w:highlight w:val="green"/>
        </w:rPr>
        <w:t>has gained momentum</w:t>
      </w:r>
      <w:r w:rsidRPr="009E55BC">
        <w:rPr>
          <w:highlight w:val="green"/>
        </w:rPr>
        <w:t>.</w:t>
      </w:r>
      <w:r>
        <w:t xml:space="preserve"> </w:t>
      </w:r>
    </w:p>
    <w:p w:rsidR="00461EDD" w:rsidRDefault="00461EDD" w:rsidP="00461EDD">
      <w:r>
        <w:t xml:space="preserve">To be sure, a national security court composed of a bipartisan group of federal judges with life tenure, to approve targeted lethal force, would bring some added levels of credibility, independence and rigor to the process, and those are worthy goals. </w:t>
      </w:r>
    </w:p>
    <w:p w:rsidR="00461EDD" w:rsidRDefault="00461EDD" w:rsidP="00461EDD">
      <w:r>
        <w:t xml:space="preserve">In the eyes of the American public, judges are for the most part respected for their independence. </w:t>
      </w:r>
    </w:p>
    <w:p w:rsidR="00461EDD" w:rsidRDefault="00461EDD" w:rsidP="00461EDD">
      <w:r>
        <w:t>In the eyes of the international community, a practice that is becoming increasingly controversial would be placed on a more credible footing.</w:t>
      </w:r>
    </w:p>
    <w:p w:rsidR="00461EDD" w:rsidRDefault="00461EDD" w:rsidP="00461EDD">
      <w:r>
        <w:t xml:space="preserve">A national security court would also help answer the question many are asking: what do we say to other nations who acquire this capability?  A group of judges to approve targeted lethal force would set a standard and an example. </w:t>
      </w:r>
    </w:p>
    <w:p w:rsidR="00461EDD" w:rsidRDefault="00461EDD" w:rsidP="00461EDD">
      <w:r>
        <w:t xml:space="preserve">Further, as so-called “targeted killings” become more controversial with time, I believe there are some decision-makers within the Executive Branch who actually wouldn’t mind the added comfort of judicial imprimatur on their decisions. </w:t>
      </w:r>
    </w:p>
    <w:p w:rsidR="00461EDD" w:rsidRPr="0007610C" w:rsidRDefault="00461EDD" w:rsidP="00461EDD">
      <w:r>
        <w:t xml:space="preserve">But, </w:t>
      </w:r>
      <w:r w:rsidRPr="009E55BC">
        <w:rPr>
          <w:rStyle w:val="TitleChar"/>
          <w:highlight w:val="green"/>
        </w:rPr>
        <w:t>we must be</w:t>
      </w:r>
      <w:r w:rsidRPr="009E55BC">
        <w:rPr>
          <w:highlight w:val="green"/>
        </w:rPr>
        <w:t xml:space="preserve"> </w:t>
      </w:r>
      <w:r w:rsidRPr="009E55BC">
        <w:rPr>
          <w:rStyle w:val="TitleChar"/>
          <w:highlight w:val="green"/>
          <w:bdr w:val="single" w:sz="4" w:space="0" w:color="auto"/>
        </w:rPr>
        <w:t>realistic about the degree of added credibility</w:t>
      </w:r>
      <w:r w:rsidRPr="009E55BC">
        <w:rPr>
          <w:highlight w:val="green"/>
        </w:rPr>
        <w:t xml:space="preserve"> </w:t>
      </w:r>
      <w:r w:rsidRPr="009E55BC">
        <w:rPr>
          <w:rStyle w:val="TitleChar"/>
          <w:highlight w:val="green"/>
        </w:rPr>
        <w:t>such</w:t>
      </w:r>
      <w:r w:rsidRPr="00A7734A">
        <w:rPr>
          <w:rStyle w:val="TitleChar"/>
        </w:rPr>
        <w:t xml:space="preserve"> a court </w:t>
      </w:r>
      <w:r w:rsidRPr="009E55BC">
        <w:rPr>
          <w:rStyle w:val="TitleChar"/>
          <w:highlight w:val="green"/>
        </w:rPr>
        <w:t>can provide.  Its proceedings would necessarily be</w:t>
      </w:r>
      <w:r w:rsidRPr="00A7734A">
        <w:rPr>
          <w:rStyle w:val="TitleChar"/>
        </w:rPr>
        <w:t xml:space="preserve"> ex parte and </w:t>
      </w:r>
      <w:r w:rsidRPr="009E55BC">
        <w:rPr>
          <w:rStyle w:val="TitleChar"/>
          <w:highlight w:val="green"/>
        </w:rPr>
        <w:t>in secret</w:t>
      </w:r>
      <w:r>
        <w:t xml:space="preserve">, and, like a FISA court, I suspect </w:t>
      </w:r>
      <w:r w:rsidRPr="009E55BC">
        <w:rPr>
          <w:rStyle w:val="TitleChar"/>
          <w:highlight w:val="green"/>
        </w:rPr>
        <w:t>almost all of the government’s applications would be granted</w:t>
      </w:r>
      <w:r w:rsidRPr="009E55BC">
        <w:rPr>
          <w:highlight w:val="green"/>
        </w:rPr>
        <w:t>,</w:t>
      </w:r>
      <w:r>
        <w:t xml:space="preserve"> because, like a FISA application, the government would be sure to present a compelling case.  So, </w:t>
      </w:r>
      <w:r w:rsidRPr="00A7734A">
        <w:rPr>
          <w:rStyle w:val="TitleChar"/>
        </w:rPr>
        <w:t xml:space="preserve">at the same time the </w:t>
      </w:r>
      <w:r w:rsidRPr="009E55BC">
        <w:rPr>
          <w:rStyle w:val="TitleChar"/>
          <w:highlight w:val="green"/>
        </w:rPr>
        <w:t>N</w:t>
      </w:r>
      <w:r w:rsidRPr="00A7734A">
        <w:rPr>
          <w:rStyle w:val="TitleChar"/>
        </w:rPr>
        <w:t xml:space="preserve">ew </w:t>
      </w:r>
      <w:r w:rsidRPr="009E55BC">
        <w:rPr>
          <w:rStyle w:val="TitleChar"/>
          <w:highlight w:val="green"/>
        </w:rPr>
        <w:t>Y</w:t>
      </w:r>
      <w:r w:rsidRPr="00A7734A">
        <w:rPr>
          <w:rStyle w:val="TitleChar"/>
        </w:rPr>
        <w:t xml:space="preserve">ork </w:t>
      </w:r>
      <w:r w:rsidRPr="009E55BC">
        <w:rPr>
          <w:rStyle w:val="TitleChar"/>
          <w:highlight w:val="green"/>
        </w:rPr>
        <w:t>T</w:t>
      </w:r>
      <w:r w:rsidRPr="00A7734A">
        <w:rPr>
          <w:rStyle w:val="TitleChar"/>
        </w:rPr>
        <w:t>imes</w:t>
      </w:r>
      <w:r>
        <w:t xml:space="preserve"> editorial page </w:t>
      </w:r>
      <w:r w:rsidRPr="00A7734A">
        <w:rPr>
          <w:rStyle w:val="TitleChar"/>
        </w:rPr>
        <w:t xml:space="preserve">promotes a FISA-like court for targeted lethal force, it </w:t>
      </w:r>
      <w:r w:rsidRPr="009E55BC">
        <w:rPr>
          <w:rStyle w:val="TitleChar"/>
          <w:highlight w:val="green"/>
        </w:rPr>
        <w:t>derides</w:t>
      </w:r>
      <w:r w:rsidRPr="00A7734A">
        <w:rPr>
          <w:rStyle w:val="TitleChar"/>
        </w:rPr>
        <w:t xml:space="preserve"> the </w:t>
      </w:r>
      <w:r w:rsidRPr="009E55BC">
        <w:rPr>
          <w:rStyle w:val="TitleChar"/>
          <w:highlight w:val="green"/>
        </w:rPr>
        <w:t>FISA</w:t>
      </w:r>
      <w:r w:rsidRPr="00A7734A">
        <w:rPr>
          <w:rStyle w:val="TitleChar"/>
        </w:rPr>
        <w:t xml:space="preserve"> court </w:t>
      </w:r>
      <w:r w:rsidRPr="009E55BC">
        <w:rPr>
          <w:rStyle w:val="TitleChar"/>
          <w:highlight w:val="green"/>
        </w:rPr>
        <w:t>as a “rubber stamp”</w:t>
      </w:r>
      <w:r w:rsidRPr="00A7734A">
        <w:rPr>
          <w:rStyle w:val="TitleChar"/>
        </w:rPr>
        <w:t xml:space="preserve"> because it almost never rejects an application</w:t>
      </w:r>
      <w:r>
        <w:t xml:space="preserve">.[8]  </w:t>
      </w:r>
      <w:r w:rsidRPr="009E55BC">
        <w:rPr>
          <w:rStyle w:val="TitleChar"/>
          <w:highlight w:val="green"/>
          <w:bdr w:val="single" w:sz="4" w:space="0" w:color="auto"/>
        </w:rPr>
        <w:t>How long before a “drone court</w:t>
      </w:r>
      <w:r w:rsidRPr="00A055B4">
        <w:rPr>
          <w:rStyle w:val="TitleChar"/>
          <w:bdr w:val="single" w:sz="4" w:space="0" w:color="auto"/>
        </w:rPr>
        <w:t xml:space="preserve">” operating in secret </w:t>
      </w:r>
      <w:r w:rsidRPr="009E55BC">
        <w:rPr>
          <w:rStyle w:val="TitleChar"/>
          <w:highlight w:val="green"/>
          <w:bdr w:val="single" w:sz="4" w:space="0" w:color="auto"/>
        </w:rPr>
        <w:t>is criticized in the same way?</w:t>
      </w:r>
    </w:p>
    <w:p w:rsidR="00461EDD" w:rsidRDefault="00461EDD" w:rsidP="00461EDD"/>
    <w:p w:rsidR="00461EDD" w:rsidRPr="008C46BE" w:rsidRDefault="00461EDD" w:rsidP="00461EDD">
      <w:pPr>
        <w:pStyle w:val="Heading4"/>
      </w:pPr>
      <w:proofErr w:type="spellStart"/>
      <w:r>
        <w:t>Prolif</w:t>
      </w:r>
      <w:proofErr w:type="spellEnd"/>
      <w:r>
        <w:t xml:space="preserve"> is inevitable- no one models US restraint</w:t>
      </w:r>
    </w:p>
    <w:p w:rsidR="00461EDD" w:rsidRPr="008C46BE" w:rsidRDefault="00461EDD" w:rsidP="00461EDD">
      <w:pPr>
        <w:rPr>
          <w:rStyle w:val="Hyperlink"/>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t>[</w:t>
      </w:r>
      <w:proofErr w:type="spellStart"/>
      <w:r w:rsidRPr="008C46BE">
        <w:t>Amitai</w:t>
      </w:r>
      <w:proofErr w:type="spellEnd"/>
      <w:r w:rsidRPr="008C46BE">
        <w:t xml:space="preserve">, professor of international relations at George Washington University, “The Great Drone Debate,” March-April, </w:t>
      </w:r>
      <w:hyperlink r:id="rId29" w:history="1">
        <w:r w:rsidRPr="008C46BE">
          <w:rPr>
            <w:rStyle w:val="Hyperlink"/>
          </w:rPr>
          <w:t>http://usacac.army.mil/CAC2/MilitaryReview/Archives/English/MilitaryReview_20130430_art004.pdf</w:t>
        </w:r>
      </w:hyperlink>
      <w:r>
        <w:rPr>
          <w:rStyle w:val="Hyperlink"/>
        </w:rPr>
        <w:t>]</w:t>
      </w:r>
    </w:p>
    <w:p w:rsidR="00461EDD" w:rsidRPr="00F31790" w:rsidRDefault="00461EDD" w:rsidP="00461EDD">
      <w:pPr>
        <w:rPr>
          <w:sz w:val="16"/>
          <w:szCs w:val="16"/>
        </w:rPr>
      </w:pPr>
    </w:p>
    <w:p w:rsidR="00461EDD" w:rsidRPr="00F31790" w:rsidRDefault="00461EDD" w:rsidP="00461EDD">
      <w:pPr>
        <w:rPr>
          <w:sz w:val="16"/>
        </w:rPr>
      </w:pPr>
      <w:r w:rsidRPr="00F31790">
        <w:rPr>
          <w:sz w:val="16"/>
        </w:rPr>
        <w:t xml:space="preserve">Other </w:t>
      </w:r>
      <w:r w:rsidRPr="00F31790">
        <w:rPr>
          <w:rStyle w:val="TitleChar"/>
        </w:rPr>
        <w:t>critics contend that by</w:t>
      </w:r>
      <w:r w:rsidRPr="00F31790">
        <w:rPr>
          <w:sz w:val="16"/>
        </w:rPr>
        <w:t xml:space="preserve"> the United States </w:t>
      </w:r>
      <w:r w:rsidRPr="00F31790">
        <w:rPr>
          <w:rStyle w:val="TitleChar"/>
        </w:rPr>
        <w:t>using drones, it leads other countries into</w:t>
      </w:r>
      <w:r w:rsidRPr="00F31790">
        <w:rPr>
          <w:sz w:val="16"/>
        </w:rPr>
        <w:t xml:space="preserve"> making and </w:t>
      </w:r>
      <w:r w:rsidRPr="00F31790">
        <w:rPr>
          <w:rStyle w:val="TitleChar"/>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A6123">
        <w:rPr>
          <w:rStyle w:val="TitleChar"/>
          <w:highlight w:val="yellow"/>
        </w:rPr>
        <w:t xml:space="preserve">scores of countries are </w:t>
      </w:r>
      <w:r w:rsidRPr="00F31790">
        <w:rPr>
          <w:rStyle w:val="TitleChar"/>
        </w:rPr>
        <w:t xml:space="preserve">now </w:t>
      </w:r>
      <w:r w:rsidRPr="00FA6123">
        <w:rPr>
          <w:rStyle w:val="TitleChar"/>
          <w:highlight w:val="yellow"/>
        </w:rPr>
        <w:t xml:space="preserve">manufacturing </w:t>
      </w:r>
      <w:r w:rsidRPr="00F31790">
        <w:rPr>
          <w:rStyle w:val="TitleChar"/>
        </w:rPr>
        <w:t xml:space="preserve">or purchasing </w:t>
      </w:r>
      <w:r w:rsidRPr="00FA6123">
        <w:rPr>
          <w:rStyle w:val="TitleChar"/>
          <w:highlight w:val="yellow"/>
        </w:rPr>
        <w:t>drones</w:t>
      </w:r>
      <w:r w:rsidRPr="00F31790">
        <w:rPr>
          <w:sz w:val="16"/>
        </w:rPr>
        <w:t xml:space="preserve">. </w:t>
      </w:r>
      <w:r w:rsidRPr="00F31790">
        <w:rPr>
          <w:rStyle w:val="TitleChar"/>
        </w:rPr>
        <w:t>There can be little doubt that</w:t>
      </w:r>
      <w:r w:rsidRPr="00F31790">
        <w:rPr>
          <w:sz w:val="16"/>
        </w:rPr>
        <w:t xml:space="preserve"> the fact that drones have served </w:t>
      </w:r>
      <w:r w:rsidRPr="00FA6123">
        <w:rPr>
          <w:rStyle w:val="TitleChar"/>
          <w:highlight w:val="yellow"/>
        </w:rPr>
        <w:t>the U</w:t>
      </w:r>
      <w:r w:rsidRPr="00F31790">
        <w:rPr>
          <w:sz w:val="16"/>
        </w:rPr>
        <w:t xml:space="preserve">nited </w:t>
      </w:r>
      <w:r w:rsidRPr="00FA6123">
        <w:rPr>
          <w:rStyle w:val="TitleChar"/>
          <w:highlight w:val="yellow"/>
        </w:rPr>
        <w:t>S</w:t>
      </w:r>
      <w:r w:rsidRPr="00F31790">
        <w:rPr>
          <w:sz w:val="16"/>
        </w:rPr>
        <w:t xml:space="preserve">tates well has </w:t>
      </w:r>
      <w:r w:rsidRPr="00FA6123">
        <w:rPr>
          <w:rStyle w:val="TitleChar"/>
          <w:highlight w:val="yellow"/>
        </w:rPr>
        <w:t>helped</w:t>
      </w:r>
      <w:r w:rsidRPr="00FA6123">
        <w:rPr>
          <w:sz w:val="16"/>
          <w:highlight w:val="yellow"/>
        </w:rPr>
        <w:t xml:space="preserve"> </w:t>
      </w:r>
      <w:r w:rsidRPr="00F31790">
        <w:rPr>
          <w:sz w:val="16"/>
        </w:rPr>
        <w:t xml:space="preserve">to </w:t>
      </w:r>
      <w:r w:rsidRPr="00FA6123">
        <w:rPr>
          <w:rStyle w:val="TitleChar"/>
          <w:highlight w:val="yellow"/>
        </w:rPr>
        <w:t>popularize them</w:t>
      </w:r>
      <w:r w:rsidRPr="00F31790">
        <w:rPr>
          <w:sz w:val="16"/>
        </w:rPr>
        <w:t xml:space="preserve">. However, </w:t>
      </w:r>
      <w:r w:rsidRPr="00364005">
        <w:rPr>
          <w:rStyle w:val="Emphasis"/>
          <w:highlight w:val="yellow"/>
        </w:rPr>
        <w:t>it does not follow that U</w:t>
      </w:r>
      <w:r w:rsidRPr="00F31790">
        <w:rPr>
          <w:sz w:val="16"/>
        </w:rPr>
        <w:t xml:space="preserve">nited </w:t>
      </w:r>
      <w:r w:rsidRPr="00364005">
        <w:rPr>
          <w:rStyle w:val="Emphasis"/>
          <w:highlight w:val="yellow"/>
        </w:rPr>
        <w:t>S</w:t>
      </w:r>
      <w:r w:rsidRPr="00F31790">
        <w:rPr>
          <w:sz w:val="16"/>
        </w:rPr>
        <w:t>tates should not have employed drones in the hope that such a show of</w:t>
      </w:r>
      <w:r w:rsidRPr="00F31790">
        <w:rPr>
          <w:rStyle w:val="TitleChar"/>
        </w:rPr>
        <w:t xml:space="preserve"> </w:t>
      </w:r>
      <w:r w:rsidRPr="00364005">
        <w:rPr>
          <w:rStyle w:val="Emphasis"/>
          <w:highlight w:val="yellow"/>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8C46BE">
        <w:rPr>
          <w:rStyle w:val="TitleChar"/>
          <w:highlight w:val="yellow"/>
        </w:rPr>
        <w:t>the record shows that even when the U</w:t>
      </w:r>
      <w:r w:rsidRPr="00F31790">
        <w:rPr>
          <w:sz w:val="16"/>
        </w:rPr>
        <w:t xml:space="preserve">nited </w:t>
      </w:r>
      <w:r w:rsidRPr="008C46BE">
        <w:rPr>
          <w:rStyle w:val="TitleChar"/>
          <w:highlight w:val="yellow"/>
        </w:rPr>
        <w:t>S</w:t>
      </w:r>
      <w:r w:rsidRPr="00F31790">
        <w:rPr>
          <w:sz w:val="16"/>
        </w:rPr>
        <w:t xml:space="preserve">tates </w:t>
      </w:r>
      <w:r w:rsidRPr="008C46BE">
        <w:rPr>
          <w:rStyle w:val="TitleChar"/>
          <w:highlight w:val="yellow"/>
        </w:rPr>
        <w:t>did not develop a particular weapon, others did</w:t>
      </w:r>
      <w:r w:rsidRPr="00F31790">
        <w:rPr>
          <w:sz w:val="16"/>
        </w:rPr>
        <w:t xml:space="preserve">. Thus, </w:t>
      </w:r>
      <w:r w:rsidRPr="00F86205">
        <w:rPr>
          <w:rStyle w:val="TitleChar"/>
          <w:highlight w:val="yellow"/>
        </w:rPr>
        <w:t>China has taken the lead in</w:t>
      </w:r>
      <w:r w:rsidRPr="00F31790">
        <w:rPr>
          <w:rStyle w:val="TitleChar"/>
        </w:rPr>
        <w:t xml:space="preserve"> the development of </w:t>
      </w:r>
      <w:r w:rsidRPr="00F86205">
        <w:rPr>
          <w:rStyle w:val="TitleChar"/>
          <w:highlight w:val="yellow"/>
        </w:rPr>
        <w:t>anti-ship missiles and</w:t>
      </w:r>
      <w:r w:rsidRPr="00F31790">
        <w:rPr>
          <w:sz w:val="16"/>
        </w:rPr>
        <w:t xml:space="preserve"> seemingly </w:t>
      </w:r>
      <w:r w:rsidRPr="00F86205">
        <w:rPr>
          <w:rStyle w:val="TitleChar"/>
          <w:highlight w:val="yellow"/>
        </w:rPr>
        <w:t>cyber weapons</w:t>
      </w:r>
      <w:r w:rsidRPr="00F31790">
        <w:rPr>
          <w:sz w:val="16"/>
        </w:rPr>
        <w:t xml:space="preserve"> as well. One must keep in mind that </w:t>
      </w:r>
      <w:r w:rsidRPr="00F86205">
        <w:rPr>
          <w:rStyle w:val="TitleChar"/>
          <w:highlight w:val="yellow"/>
        </w:rPr>
        <w:t>the international environment is</w:t>
      </w:r>
      <w:r w:rsidRPr="00F31790">
        <w:rPr>
          <w:sz w:val="16"/>
        </w:rPr>
        <w:t xml:space="preserve"> a </w:t>
      </w:r>
      <w:r w:rsidRPr="00F86205">
        <w:rPr>
          <w:rStyle w:val="TitleChar"/>
          <w:highlight w:val="yellow"/>
        </w:rPr>
        <w:t>hostile</w:t>
      </w:r>
      <w:r w:rsidRPr="00F31790">
        <w:rPr>
          <w:sz w:val="16"/>
        </w:rPr>
        <w:t xml:space="preserve"> one. </w:t>
      </w:r>
      <w:r w:rsidRPr="00364005">
        <w:rPr>
          <w:rStyle w:val="Emphasis"/>
          <w:highlight w:val="yellow"/>
        </w:rPr>
        <w:t>Countries</w:t>
      </w:r>
      <w:r w:rsidRPr="00F31790">
        <w:rPr>
          <w:sz w:val="16"/>
        </w:rPr>
        <w:t xml:space="preserve">—and especially non-state actors— most of the time </w:t>
      </w:r>
      <w:r w:rsidRPr="00364005">
        <w:rPr>
          <w:rStyle w:val="Emphasis"/>
          <w:highlight w:val="yellow"/>
        </w:rPr>
        <w:t>do not play by</w:t>
      </w:r>
      <w:r w:rsidRPr="008C46BE">
        <w:rPr>
          <w:rStyle w:val="TitleChar"/>
          <w:highlight w:val="yellow"/>
        </w:rPr>
        <w:t xml:space="preserve"> some set of </w:t>
      </w:r>
      <w:proofErr w:type="spellStart"/>
      <w:r w:rsidRPr="00364005">
        <w:rPr>
          <w:rStyle w:val="Emphasis"/>
          <w:highlight w:val="yellow"/>
        </w:rPr>
        <w:t>selfconstraining</w:t>
      </w:r>
      <w:proofErr w:type="spellEnd"/>
      <w:r w:rsidRPr="00364005">
        <w:rPr>
          <w:rStyle w:val="Emphasis"/>
          <w:highlight w:val="yellow"/>
        </w:rPr>
        <w:t xml:space="preserve"> rules</w:t>
      </w:r>
      <w:r w:rsidRPr="00F31790">
        <w:rPr>
          <w:sz w:val="16"/>
        </w:rPr>
        <w:t xml:space="preserve">. Rather, </w:t>
      </w:r>
      <w:r w:rsidRPr="00F86205">
        <w:rPr>
          <w:rStyle w:val="TitleChar"/>
          <w:highlight w:val="yellow"/>
        </w:rPr>
        <w:t>they</w:t>
      </w:r>
      <w:r w:rsidRPr="00F31790">
        <w:rPr>
          <w:sz w:val="16"/>
        </w:rPr>
        <w:t xml:space="preserve"> tend to </w:t>
      </w:r>
      <w:r w:rsidRPr="00F86205">
        <w:rPr>
          <w:rStyle w:val="TitleChar"/>
          <w:highlight w:val="yellow"/>
        </w:rPr>
        <w:t>employ whatever weapons</w:t>
      </w:r>
      <w:r w:rsidRPr="00F31790">
        <w:rPr>
          <w:rStyle w:val="TitleChar"/>
        </w:rPr>
        <w:t xml:space="preserve"> they can obtain </w:t>
      </w:r>
      <w:r w:rsidRPr="00F86205">
        <w:rPr>
          <w:rStyle w:val="TitleChar"/>
          <w:highlight w:val="yellow"/>
        </w:rPr>
        <w:t>that will further their interests</w:t>
      </w:r>
      <w:r w:rsidRPr="00F31790">
        <w:rPr>
          <w:sz w:val="16"/>
        </w:rPr>
        <w:t xml:space="preserve">. </w:t>
      </w:r>
      <w:r w:rsidRPr="00F31790">
        <w:rPr>
          <w:rStyle w:val="TitleChar"/>
        </w:rPr>
        <w:t>The U</w:t>
      </w:r>
      <w:r w:rsidRPr="00F31790">
        <w:rPr>
          <w:sz w:val="16"/>
        </w:rPr>
        <w:t xml:space="preserve">nited </w:t>
      </w:r>
      <w:r w:rsidRPr="00F31790">
        <w:rPr>
          <w:rStyle w:val="TitleChar"/>
        </w:rPr>
        <w:t>S</w:t>
      </w:r>
      <w:r w:rsidRPr="00F31790">
        <w:rPr>
          <w:sz w:val="16"/>
        </w:rPr>
        <w:t xml:space="preserve">tates </w:t>
      </w:r>
      <w:r w:rsidRPr="00F31790">
        <w:rPr>
          <w:rStyle w:val="TitleChar"/>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TitleChar"/>
        </w:rPr>
        <w:t>if the U</w:t>
      </w:r>
      <w:r w:rsidRPr="00F31790">
        <w:rPr>
          <w:sz w:val="16"/>
        </w:rPr>
        <w:t xml:space="preserve">nited </w:t>
      </w:r>
      <w:r w:rsidRPr="00F31790">
        <w:rPr>
          <w:rStyle w:val="TitleChar"/>
        </w:rPr>
        <w:t>S</w:t>
      </w:r>
      <w:r w:rsidRPr="00F31790">
        <w:rPr>
          <w:sz w:val="16"/>
        </w:rPr>
        <w:t xml:space="preserve">tates </w:t>
      </w:r>
      <w:r w:rsidRPr="00F31790">
        <w:rPr>
          <w:rStyle w:val="TitleChar"/>
        </w:rPr>
        <w:t>refrains from employing that tech</w:t>
      </w:r>
      <w:r w:rsidRPr="00F31790">
        <w:rPr>
          <w:sz w:val="16"/>
        </w:rPr>
        <w:t>nology.</w:t>
      </w:r>
    </w:p>
    <w:p w:rsidR="00461EDD" w:rsidRDefault="00461EDD" w:rsidP="00461EDD"/>
    <w:p w:rsidR="00461EDD" w:rsidRPr="00F57646" w:rsidRDefault="00461EDD" w:rsidP="00461EDD">
      <w:pPr>
        <w:pStyle w:val="Heading4"/>
      </w:pPr>
      <w:r>
        <w:t xml:space="preserve">Drone </w:t>
      </w:r>
      <w:proofErr w:type="spellStart"/>
      <w:r>
        <w:t>prolif</w:t>
      </w:r>
      <w:proofErr w:type="spellEnd"/>
      <w:r>
        <w:t xml:space="preserve"> is slow and the impact is small</w:t>
      </w:r>
    </w:p>
    <w:p w:rsidR="00461EDD" w:rsidRDefault="00461EDD" w:rsidP="00461EDD">
      <w:proofErr w:type="spellStart"/>
      <w:proofErr w:type="gramStart"/>
      <w:r w:rsidRPr="00841D37">
        <w:rPr>
          <w:b/>
        </w:rPr>
        <w:t>Zenko</w:t>
      </w:r>
      <w:proofErr w:type="spellEnd"/>
      <w:r w:rsidRPr="00841D37">
        <w:rPr>
          <w:b/>
        </w:rPr>
        <w:t xml:space="preserve"> ’13</w:t>
      </w:r>
      <w:r>
        <w:t xml:space="preserve"> [Micah, Douglas Dillon fellow in the Center for Preventive</w:t>
      </w:r>
      <w:r w:rsidRPr="00841D37">
        <w:rPr>
          <w:sz w:val="12"/>
        </w:rPr>
        <w:t xml:space="preserve"> </w:t>
      </w:r>
      <w:r>
        <w:t>Action (CPA) at the Council on Foreign Relations (CFR).</w:t>
      </w:r>
      <w:proofErr w:type="gramEnd"/>
      <w:r>
        <w:t xml:space="preserve">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461EDD" w:rsidRPr="009C69CC" w:rsidRDefault="00461EDD" w:rsidP="00461EDD"/>
    <w:p w:rsidR="00461EDD" w:rsidRDefault="00461EDD" w:rsidP="00461EDD">
      <w:pPr>
        <w:rPr>
          <w:sz w:val="16"/>
        </w:rPr>
      </w:pPr>
      <w:r w:rsidRPr="005D2B90">
        <w:rPr>
          <w:rStyle w:val="Emphasis"/>
          <w:highlight w:val="yellow"/>
        </w:rPr>
        <w:t>Based on current trends, it is unlikely that most states will have, within ten years, the</w:t>
      </w:r>
      <w:r w:rsidRPr="00B108E2">
        <w:rPr>
          <w:u w:val="single"/>
        </w:rPr>
        <w:t xml:space="preserve"> complete system </w:t>
      </w:r>
      <w:r w:rsidRPr="005D2B90">
        <w:rPr>
          <w:rStyle w:val="Emphasis"/>
          <w:highlight w:val="yellow"/>
        </w:rPr>
        <w:t>architecture required to carry out</w:t>
      </w:r>
      <w:r w:rsidRPr="00170AB5">
        <w:rPr>
          <w:sz w:val="12"/>
        </w:rPr>
        <w:t>¶</w:t>
      </w:r>
      <w:r w:rsidRPr="00B108E2">
        <w:rPr>
          <w:sz w:val="12"/>
          <w:u w:val="single"/>
        </w:rPr>
        <w:t xml:space="preserve"> </w:t>
      </w:r>
      <w:r w:rsidRPr="00B108E2">
        <w:rPr>
          <w:u w:val="single"/>
        </w:rPr>
        <w:t xml:space="preserve">distant </w:t>
      </w:r>
      <w:r w:rsidRPr="005D2B90">
        <w:rPr>
          <w:rStyle w:val="Emphasis"/>
          <w:highlight w:val="yellow"/>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5D2B90">
        <w:rPr>
          <w:rStyle w:val="Emphasis"/>
          <w:highlight w:val="yellow"/>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5D2B90">
        <w:rPr>
          <w:rStyle w:val="Emphasis"/>
          <w:highlight w:val="yellow"/>
        </w:rPr>
        <w:t>lack</w:t>
      </w:r>
      <w:r w:rsidRPr="00EA486B">
        <w:rPr>
          <w:highlight w:val="yellow"/>
          <w:u w:val="single"/>
        </w:rPr>
        <w:t xml:space="preserve"> the </w:t>
      </w:r>
      <w:r w:rsidRPr="005D2B90">
        <w:rPr>
          <w:rStyle w:val="Emphasis"/>
          <w:highlight w:val="yellow"/>
        </w:rPr>
        <w:t>precision</w:t>
      </w:r>
      <w:r w:rsidRPr="00EA486B">
        <w:rPr>
          <w:highlight w:val="yellow"/>
          <w:u w:val="single"/>
        </w:rPr>
        <w:t xml:space="preserve"> of U.S</w:t>
      </w:r>
      <w:r w:rsidRPr="00170AB5">
        <w:rPr>
          <w:u w:val="single"/>
        </w:rPr>
        <w:t xml:space="preserve">. laser-guided </w:t>
      </w:r>
      <w:r w:rsidRPr="00EA486B">
        <w:rPr>
          <w:highlight w:val="yellow"/>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5D2B90">
        <w:rPr>
          <w:rStyle w:val="Emphasis"/>
          <w:highlight w:val="yellow"/>
        </w:rPr>
        <w:t>and</w:t>
      </w:r>
      <w:r w:rsidRPr="00170AB5">
        <w:rPr>
          <w:u w:val="single"/>
        </w:rPr>
        <w:t xml:space="preserve"> military command-and-control </w:t>
      </w:r>
      <w:r w:rsidRPr="005D2B90">
        <w:rPr>
          <w:rStyle w:val="Emphasis"/>
          <w:highlight w:val="yellow"/>
        </w:rPr>
        <w:t>capabilities needed</w:t>
      </w:r>
      <w:r w:rsidRPr="00EA486B">
        <w:rPr>
          <w:highlight w:val="yellow"/>
          <w:u w:val="single"/>
        </w:rPr>
        <w:t xml:space="preserve"> to deploy drones</w:t>
      </w:r>
      <w:r w:rsidRPr="00170AB5">
        <w:rPr>
          <w:sz w:val="16"/>
        </w:rPr>
        <w:t xml:space="preserve"> via line-of-sight communications; and </w:t>
      </w:r>
      <w:proofErr w:type="spellStart"/>
      <w:r w:rsidRPr="00170AB5">
        <w:rPr>
          <w:sz w:val="16"/>
        </w:rPr>
        <w:t>crossborder</w:t>
      </w:r>
      <w:proofErr w:type="spellEnd"/>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proofErr w:type="gramStart"/>
      <w:r w:rsidRPr="00170AB5">
        <w:rPr>
          <w:u w:val="single"/>
        </w:rPr>
        <w:t>Given</w:t>
      </w:r>
      <w:proofErr w:type="gramEnd"/>
      <w:r w:rsidRPr="00170AB5">
        <w:rPr>
          <w:u w:val="single"/>
        </w:rPr>
        <w:t xml:space="preserve">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EA486B">
        <w:rPr>
          <w:highlight w:val="yellow"/>
          <w:u w:val="single"/>
        </w:rPr>
        <w:t>it is questionable whether states will undertake the significant</w:t>
      </w:r>
      <w:r w:rsidRPr="00EA486B">
        <w:rPr>
          <w:sz w:val="12"/>
          <w:highlight w:val="yellow"/>
        </w:rPr>
        <w:t>¶</w:t>
      </w:r>
      <w:r w:rsidRPr="00EA486B">
        <w:rPr>
          <w:sz w:val="12"/>
          <w:highlight w:val="yellow"/>
          <w:u w:val="single"/>
        </w:rPr>
        <w:t xml:space="preserve"> </w:t>
      </w:r>
      <w:r w:rsidRPr="00EA486B">
        <w:rPr>
          <w:highlight w:val="yellow"/>
          <w:u w:val="single"/>
        </w:rPr>
        <w:t>investment required for armed drones in the near term</w:t>
      </w:r>
      <w:r w:rsidRPr="00170AB5">
        <w:rPr>
          <w:sz w:val="16"/>
        </w:rPr>
        <w:t>.</w:t>
      </w:r>
    </w:p>
    <w:p w:rsidR="00461EDD" w:rsidRDefault="00461EDD" w:rsidP="00461EDD"/>
    <w:p w:rsidR="00461EDD" w:rsidRPr="00696A7B" w:rsidRDefault="00461EDD" w:rsidP="00461EDD">
      <w:pPr>
        <w:pStyle w:val="Heading4"/>
      </w:pPr>
      <w:r w:rsidRPr="00696A7B">
        <w:t>This won’t work- Turkey believes Iran has the right to nuclearize- which means they won’t push against it</w:t>
      </w:r>
    </w:p>
    <w:p w:rsidR="00461EDD" w:rsidRPr="007A0BD2" w:rsidRDefault="00461EDD" w:rsidP="00461EDD">
      <w:proofErr w:type="spellStart"/>
      <w:r w:rsidRPr="00696A7B">
        <w:rPr>
          <w:rStyle w:val="StyleStyleBold12pt"/>
        </w:rPr>
        <w:t>Worldbulletin</w:t>
      </w:r>
      <w:proofErr w:type="spellEnd"/>
      <w:r w:rsidRPr="00696A7B">
        <w:rPr>
          <w:rStyle w:val="StyleStyleBold12pt"/>
        </w:rPr>
        <w:t xml:space="preserve"> 4/17</w:t>
      </w:r>
      <w:r>
        <w:rPr>
          <w:rStyle w:val="Heading3Char"/>
        </w:rPr>
        <w:t xml:space="preserve"> </w:t>
      </w:r>
      <w:r>
        <w:t>(online news source, “</w:t>
      </w:r>
      <w:proofErr w:type="spellStart"/>
      <w:r>
        <w:t>Davutoglu</w:t>
      </w:r>
      <w:proofErr w:type="spellEnd"/>
      <w:r>
        <w:t xml:space="preserve"> says Turkey, Iran and Azerbaijan look to enhance ties”, </w:t>
      </w:r>
      <w:hyperlink r:id="rId30" w:history="1">
        <w:r>
          <w:rPr>
            <w:rStyle w:val="Hyperlink"/>
          </w:rPr>
          <w:t>http://www.worldbulletin.net/?aType=haber&amp;ArticleID=72624</w:t>
        </w:r>
      </w:hyperlink>
      <w:r>
        <w:t>, April 17, 2011)</w:t>
      </w:r>
    </w:p>
    <w:p w:rsidR="00461EDD" w:rsidRDefault="00461EDD" w:rsidP="00461EDD">
      <w:pPr>
        <w:pStyle w:val="card"/>
        <w:ind w:left="0"/>
        <w:rPr>
          <w:rStyle w:val="underline"/>
          <w:highlight w:val="cyan"/>
        </w:rPr>
      </w:pPr>
    </w:p>
    <w:p w:rsidR="00461EDD" w:rsidRPr="00603965" w:rsidRDefault="00461EDD" w:rsidP="00461EDD">
      <w:pPr>
        <w:pStyle w:val="card"/>
        <w:ind w:left="0"/>
        <w:rPr>
          <w:sz w:val="14"/>
          <w:highlight w:val="cyan"/>
        </w:rPr>
      </w:pPr>
      <w:r w:rsidRPr="007A0BD2">
        <w:rPr>
          <w:rStyle w:val="underline"/>
          <w:highlight w:val="cyan"/>
        </w:rPr>
        <w:t>The</w:t>
      </w:r>
      <w:r w:rsidRPr="00603965">
        <w:rPr>
          <w:sz w:val="14"/>
        </w:rPr>
        <w:t xml:space="preserve"> three-way </w:t>
      </w:r>
      <w:r w:rsidRPr="007A0BD2">
        <w:rPr>
          <w:rStyle w:val="underline"/>
          <w:highlight w:val="cyan"/>
        </w:rPr>
        <w:t>meeting of foreign ministers of Turkey, Iran and Azerbaijan was held</w:t>
      </w:r>
      <w:r w:rsidRPr="00603965">
        <w:rPr>
          <w:sz w:val="14"/>
        </w:rPr>
        <w:t xml:space="preserve"> in </w:t>
      </w:r>
      <w:proofErr w:type="spellStart"/>
      <w:r w:rsidRPr="00603965">
        <w:rPr>
          <w:sz w:val="14"/>
        </w:rPr>
        <w:t>Urmia</w:t>
      </w:r>
      <w:proofErr w:type="spellEnd"/>
      <w:r w:rsidRPr="00603965">
        <w:rPr>
          <w:sz w:val="14"/>
        </w:rPr>
        <w:t xml:space="preserve">, Iran on </w:t>
      </w:r>
      <w:r w:rsidRPr="00366D11">
        <w:rPr>
          <w:rStyle w:val="underline"/>
          <w:highlight w:val="cyan"/>
        </w:rPr>
        <w:t>Saturday</w:t>
      </w:r>
      <w:r w:rsidRPr="00603965">
        <w:rPr>
          <w:sz w:val="14"/>
        </w:rPr>
        <w:t xml:space="preserve">. </w:t>
      </w:r>
      <w:r w:rsidRPr="007A0BD2">
        <w:rPr>
          <w:rStyle w:val="underline"/>
        </w:rPr>
        <w:t>Following the meeting, Turkish Foreign Minister</w:t>
      </w:r>
      <w:r w:rsidRPr="00603965">
        <w:rPr>
          <w:sz w:val="14"/>
        </w:rPr>
        <w:t xml:space="preserve"> </w:t>
      </w:r>
      <w:proofErr w:type="spellStart"/>
      <w:r w:rsidRPr="00603965">
        <w:rPr>
          <w:sz w:val="14"/>
        </w:rPr>
        <w:t>Ahmet</w:t>
      </w:r>
      <w:proofErr w:type="spellEnd"/>
      <w:r w:rsidRPr="00603965">
        <w:rPr>
          <w:sz w:val="14"/>
        </w:rPr>
        <w:t xml:space="preserve"> </w:t>
      </w:r>
      <w:proofErr w:type="spellStart"/>
      <w:r w:rsidRPr="00603965">
        <w:rPr>
          <w:sz w:val="14"/>
        </w:rPr>
        <w:t>Davutoglu</w:t>
      </w:r>
      <w:proofErr w:type="spellEnd"/>
      <w:r w:rsidRPr="00603965">
        <w:rPr>
          <w:sz w:val="14"/>
        </w:rPr>
        <w:t xml:space="preserve"> </w:t>
      </w:r>
      <w:r w:rsidRPr="007A0BD2">
        <w:rPr>
          <w:rStyle w:val="underline"/>
        </w:rPr>
        <w:t>said</w:t>
      </w:r>
      <w:r w:rsidRPr="00603965">
        <w:rPr>
          <w:sz w:val="14"/>
        </w:rPr>
        <w:t xml:space="preserve"> that </w:t>
      </w:r>
      <w:r w:rsidRPr="007A0BD2">
        <w:rPr>
          <w:rStyle w:val="underline"/>
        </w:rPr>
        <w:t>these three countries</w:t>
      </w:r>
      <w:r w:rsidRPr="00603965">
        <w:rPr>
          <w:sz w:val="14"/>
        </w:rPr>
        <w:t xml:space="preserve">, which he </w:t>
      </w:r>
      <w:r w:rsidRPr="007A0BD2">
        <w:rPr>
          <w:rStyle w:val="underline"/>
        </w:rPr>
        <w:t>described as having deep-rooted common historic past, would work to further regional cooperation and relations</w:t>
      </w:r>
      <w:r w:rsidRPr="00603965">
        <w:rPr>
          <w:sz w:val="14"/>
        </w:rPr>
        <w:t xml:space="preserve">. Recalling that </w:t>
      </w:r>
      <w:r w:rsidRPr="007A0BD2">
        <w:rPr>
          <w:rStyle w:val="underline"/>
        </w:rPr>
        <w:t>Turkey and Iran opened a new border crossing</w:t>
      </w:r>
      <w:r w:rsidRPr="00603965">
        <w:rPr>
          <w:sz w:val="14"/>
        </w:rPr>
        <w:t xml:space="preserve"> on Saturday, </w:t>
      </w:r>
      <w:proofErr w:type="spellStart"/>
      <w:r w:rsidRPr="007A0BD2">
        <w:rPr>
          <w:rStyle w:val="underline"/>
        </w:rPr>
        <w:t>Davutoglu</w:t>
      </w:r>
      <w:proofErr w:type="spellEnd"/>
      <w:r w:rsidRPr="007A0BD2">
        <w:rPr>
          <w:rStyle w:val="underline"/>
        </w:rPr>
        <w:t xml:space="preserve"> said</w:t>
      </w:r>
      <w:r w:rsidRPr="00603965">
        <w:rPr>
          <w:sz w:val="14"/>
        </w:rPr>
        <w:t xml:space="preserve"> the number of border </w:t>
      </w:r>
      <w:r w:rsidRPr="007A0BD2">
        <w:rPr>
          <w:rStyle w:val="underline"/>
        </w:rPr>
        <w:t xml:space="preserve">crossings would increase in the near future in a move to boost trade and tourism. </w:t>
      </w:r>
      <w:proofErr w:type="spellStart"/>
      <w:r w:rsidRPr="00603965">
        <w:rPr>
          <w:sz w:val="14"/>
        </w:rPr>
        <w:t>Davutoglu</w:t>
      </w:r>
      <w:proofErr w:type="spellEnd"/>
      <w:r w:rsidRPr="00603965">
        <w:rPr>
          <w:sz w:val="14"/>
        </w:rPr>
        <w:t xml:space="preserve"> said </w:t>
      </w:r>
      <w:r w:rsidRPr="007A0BD2">
        <w:rPr>
          <w:rStyle w:val="underline"/>
        </w:rPr>
        <w:t>the major goal of the</w:t>
      </w:r>
      <w:r w:rsidRPr="00603965">
        <w:rPr>
          <w:sz w:val="14"/>
        </w:rPr>
        <w:t xml:space="preserve"> three-way </w:t>
      </w:r>
      <w:r w:rsidRPr="007A0BD2">
        <w:rPr>
          <w:rStyle w:val="underline"/>
        </w:rPr>
        <w:t>meeting of Turkey, Iran and Azerbaijan was to improve cultural relations</w:t>
      </w:r>
      <w:r w:rsidRPr="00603965">
        <w:rPr>
          <w:sz w:val="14"/>
        </w:rPr>
        <w:t xml:space="preserve">, increase travel among these countries and to develop new economic projects. "We will work to combine potentials of these countries spanning from the Caspian to the Indian Ocean, from the Black Sea to the Mediterranean," he said. </w:t>
      </w:r>
      <w:proofErr w:type="spellStart"/>
      <w:r w:rsidRPr="00603965">
        <w:rPr>
          <w:sz w:val="14"/>
        </w:rPr>
        <w:t>Davutoglu</w:t>
      </w:r>
      <w:proofErr w:type="spellEnd"/>
      <w:r w:rsidRPr="00603965">
        <w:rPr>
          <w:sz w:val="14"/>
        </w:rPr>
        <w:t xml:space="preserve"> added that Turkey, Iran and Azerbaijan were three countries in the Caucasus and said foreign </w:t>
      </w:r>
      <w:r w:rsidRPr="007A0BD2">
        <w:rPr>
          <w:rStyle w:val="underline"/>
        </w:rPr>
        <w:t>ministers underscored the understanding to collaborate</w:t>
      </w:r>
      <w:r w:rsidRPr="00603965">
        <w:rPr>
          <w:sz w:val="14"/>
        </w:rPr>
        <w:t xml:space="preserve"> for peace, security and stability in this region. Foreign ministers of Turkey, Iran and Azerbaijan will have their second meeting </w:t>
      </w:r>
      <w:proofErr w:type="spellStart"/>
      <w:r w:rsidRPr="00603965">
        <w:rPr>
          <w:sz w:val="14"/>
        </w:rPr>
        <w:t>Nakhchevan</w:t>
      </w:r>
      <w:proofErr w:type="spellEnd"/>
      <w:r w:rsidRPr="00603965">
        <w:rPr>
          <w:sz w:val="14"/>
        </w:rPr>
        <w:t xml:space="preserve">, Azerbaijan this year and the </w:t>
      </w:r>
      <w:proofErr w:type="spellStart"/>
      <w:r w:rsidRPr="00603965">
        <w:rPr>
          <w:sz w:val="14"/>
        </w:rPr>
        <w:t>the</w:t>
      </w:r>
      <w:proofErr w:type="spellEnd"/>
      <w:r w:rsidRPr="00603965">
        <w:rPr>
          <w:sz w:val="14"/>
        </w:rPr>
        <w:t xml:space="preserve"> third meeting would be held in Turkey in the first half of 2012. Following the three-way meeting, </w:t>
      </w:r>
      <w:proofErr w:type="spellStart"/>
      <w:r w:rsidRPr="00603965">
        <w:rPr>
          <w:sz w:val="14"/>
        </w:rPr>
        <w:t>Davutoglu</w:t>
      </w:r>
      <w:proofErr w:type="spellEnd"/>
      <w:r w:rsidRPr="00603965">
        <w:rPr>
          <w:sz w:val="14"/>
        </w:rPr>
        <w:t xml:space="preserve"> also had separate meetings with his Iranian and Azerbaijani counterparts in </w:t>
      </w:r>
      <w:proofErr w:type="spellStart"/>
      <w:r w:rsidRPr="00603965">
        <w:rPr>
          <w:sz w:val="14"/>
        </w:rPr>
        <w:t>Urmia</w:t>
      </w:r>
      <w:proofErr w:type="spellEnd"/>
      <w:r w:rsidRPr="00603965">
        <w:rPr>
          <w:sz w:val="14"/>
        </w:rPr>
        <w:t xml:space="preserve">. "Joint declaration" </w:t>
      </w:r>
      <w:r w:rsidRPr="007A0BD2">
        <w:rPr>
          <w:rStyle w:val="underline"/>
          <w:highlight w:val="cyan"/>
        </w:rPr>
        <w:t>A joint declaration foreseeing cooperation</w:t>
      </w:r>
      <w:r w:rsidRPr="00603965">
        <w:rPr>
          <w:sz w:val="14"/>
        </w:rPr>
        <w:t xml:space="preserve"> in several areas </w:t>
      </w:r>
      <w:r w:rsidRPr="007A0BD2">
        <w:rPr>
          <w:rStyle w:val="underline"/>
          <w:highlight w:val="cyan"/>
        </w:rPr>
        <w:t>among Turkey, Iran</w:t>
      </w:r>
      <w:r w:rsidRPr="00603965">
        <w:rPr>
          <w:sz w:val="14"/>
        </w:rPr>
        <w:t xml:space="preserve"> and Azerbaijan </w:t>
      </w:r>
      <w:r w:rsidRPr="007A0BD2">
        <w:rPr>
          <w:rStyle w:val="underline"/>
          <w:highlight w:val="cyan"/>
        </w:rPr>
        <w:t>was issued</w:t>
      </w:r>
      <w:r w:rsidRPr="00603965">
        <w:rPr>
          <w:sz w:val="14"/>
        </w:rPr>
        <w:t xml:space="preserve"> at the end of the 1st Foreign Ministers' Meeting in </w:t>
      </w:r>
      <w:proofErr w:type="spellStart"/>
      <w:r w:rsidRPr="00603965">
        <w:rPr>
          <w:sz w:val="14"/>
        </w:rPr>
        <w:t>Urmia</w:t>
      </w:r>
      <w:proofErr w:type="spellEnd"/>
      <w:r w:rsidRPr="00603965">
        <w:rPr>
          <w:sz w:val="14"/>
        </w:rPr>
        <w:t xml:space="preserve"> city of Iran on Saturday. The declaration issued after a tripartite meeting by Turkish Foreign Minister </w:t>
      </w:r>
      <w:proofErr w:type="spellStart"/>
      <w:r w:rsidRPr="00603965">
        <w:rPr>
          <w:sz w:val="14"/>
        </w:rPr>
        <w:t>Ahmet</w:t>
      </w:r>
      <w:proofErr w:type="spellEnd"/>
      <w:r w:rsidRPr="00603965">
        <w:rPr>
          <w:sz w:val="14"/>
        </w:rPr>
        <w:t xml:space="preserve"> </w:t>
      </w:r>
      <w:proofErr w:type="spellStart"/>
      <w:r w:rsidRPr="00603965">
        <w:rPr>
          <w:sz w:val="14"/>
        </w:rPr>
        <w:t>Davutoglu</w:t>
      </w:r>
      <w:proofErr w:type="spellEnd"/>
      <w:r w:rsidRPr="00603965">
        <w:rPr>
          <w:sz w:val="14"/>
        </w:rPr>
        <w:t xml:space="preserve">, Iran's Foreign Minister Ali Akbar </w:t>
      </w:r>
      <w:proofErr w:type="spellStart"/>
      <w:r w:rsidRPr="00603965">
        <w:rPr>
          <w:sz w:val="14"/>
        </w:rPr>
        <w:t>Salehi</w:t>
      </w:r>
      <w:proofErr w:type="spellEnd"/>
      <w:r w:rsidRPr="00603965">
        <w:rPr>
          <w:sz w:val="14"/>
        </w:rPr>
        <w:t xml:space="preserve"> and Azerbaijan's FM </w:t>
      </w:r>
      <w:proofErr w:type="spellStart"/>
      <w:r w:rsidRPr="00603965">
        <w:rPr>
          <w:sz w:val="14"/>
        </w:rPr>
        <w:t>Elmar</w:t>
      </w:r>
      <w:proofErr w:type="spellEnd"/>
      <w:r w:rsidRPr="00603965">
        <w:rPr>
          <w:sz w:val="14"/>
        </w:rPr>
        <w:t xml:space="preserve"> </w:t>
      </w:r>
      <w:proofErr w:type="spellStart"/>
      <w:r w:rsidRPr="00603965">
        <w:rPr>
          <w:sz w:val="14"/>
        </w:rPr>
        <w:t>Mammadyarov</w:t>
      </w:r>
      <w:proofErr w:type="spellEnd"/>
      <w:r w:rsidRPr="00603965">
        <w:rPr>
          <w:sz w:val="14"/>
        </w:rPr>
        <w:t xml:space="preserve"> said that </w:t>
      </w:r>
      <w:r w:rsidRPr="00366D11">
        <w:rPr>
          <w:rStyle w:val="underline"/>
        </w:rPr>
        <w:t>the three friendly countries had common history and culture, stating that cooperation among Turkey, Iran</w:t>
      </w:r>
      <w:r w:rsidRPr="00603965">
        <w:rPr>
          <w:sz w:val="14"/>
        </w:rPr>
        <w:t xml:space="preserve"> and Azerbaijan </w:t>
      </w:r>
      <w:r w:rsidRPr="00366D11">
        <w:rPr>
          <w:rStyle w:val="underline"/>
        </w:rPr>
        <w:t>would contribute to</w:t>
      </w:r>
      <w:r w:rsidRPr="00603965">
        <w:rPr>
          <w:sz w:val="14"/>
        </w:rPr>
        <w:t xml:space="preserve"> regional and global </w:t>
      </w:r>
      <w:r w:rsidRPr="00366D11">
        <w:rPr>
          <w:rStyle w:val="underline"/>
        </w:rPr>
        <w:t>peace</w:t>
      </w:r>
      <w:r w:rsidRPr="00603965">
        <w:rPr>
          <w:sz w:val="14"/>
        </w:rPr>
        <w:t xml:space="preserve">. </w:t>
      </w:r>
      <w:r w:rsidRPr="00366D11">
        <w:rPr>
          <w:rStyle w:val="underline"/>
          <w:highlight w:val="cyan"/>
        </w:rPr>
        <w:t xml:space="preserve">It said that </w:t>
      </w:r>
      <w:r w:rsidRPr="00366D11">
        <w:rPr>
          <w:rStyle w:val="Emphasis2"/>
          <w:highlight w:val="cyan"/>
        </w:rPr>
        <w:t>every country had the right to obtain nuclear energy</w:t>
      </w:r>
      <w:r w:rsidRPr="00366D11">
        <w:rPr>
          <w:rStyle w:val="underline"/>
          <w:highlight w:val="cyan"/>
        </w:rPr>
        <w:t xml:space="preserve"> </w:t>
      </w:r>
      <w:r w:rsidRPr="00603965">
        <w:rPr>
          <w:sz w:val="14"/>
        </w:rPr>
        <w:t>within the scope of Nuclear Non-Proliferation Treaty (NPT) and under supervision of the International Atomic Energy Agency (IAEA). The declaration foresees improvement of cooperation among three countries in the areas of trade, industry, investment, transportation, communication, energy, tourism, science and technology. The three countries' security and intelligence departments would act jointly against terrorism, organized crimes, drug and human trafficking, it said.</w:t>
      </w:r>
    </w:p>
    <w:p w:rsidR="00461EDD" w:rsidRDefault="00461EDD" w:rsidP="00461EDD"/>
    <w:p w:rsidR="00461EDD" w:rsidRDefault="00461EDD" w:rsidP="00461EDD">
      <w:pPr>
        <w:pStyle w:val="Heading4"/>
      </w:pPr>
      <w:r>
        <w:t>Alt cause to Turkey cred- we station drones there</w:t>
      </w:r>
    </w:p>
    <w:p w:rsidR="00461EDD" w:rsidRPr="0080054D" w:rsidRDefault="00461EDD" w:rsidP="00461EDD">
      <w:pPr>
        <w:rPr>
          <w:rStyle w:val="StyleStyleBold12pt"/>
          <w:rFonts w:asciiTheme="minorHAnsi" w:hAnsiTheme="minorHAnsi"/>
        </w:rPr>
      </w:pPr>
      <w:r w:rsidRPr="0080054D">
        <w:rPr>
          <w:rStyle w:val="StyleStyleBold12pt"/>
          <w:rFonts w:asciiTheme="minorHAnsi" w:hAnsiTheme="minorHAnsi"/>
        </w:rPr>
        <w:t xml:space="preserve">Stein, Nonproliferation Program Manager at EDAM, 13 </w:t>
      </w:r>
      <w:r w:rsidRPr="0080054D">
        <w:rPr>
          <w:rFonts w:asciiTheme="minorHAnsi" w:hAnsiTheme="minorHAnsi"/>
          <w:sz w:val="16"/>
        </w:rPr>
        <w:t xml:space="preserve">(Nonproliferation Program Manager at EDAM, a Istanbul-based think tank with a focus on Turkey’s foreign and security policy, Associate Fellow at RUSI, Professional Forum in the UK for those concerned with National and International </w:t>
      </w:r>
      <w:proofErr w:type="spellStart"/>
      <w:r w:rsidRPr="0080054D">
        <w:rPr>
          <w:rFonts w:asciiTheme="minorHAnsi" w:hAnsiTheme="minorHAnsi"/>
          <w:sz w:val="16"/>
        </w:rPr>
        <w:t>Defence</w:t>
      </w:r>
      <w:proofErr w:type="spellEnd"/>
      <w:r w:rsidRPr="0080054D">
        <w:rPr>
          <w:rFonts w:asciiTheme="minorHAnsi" w:hAnsiTheme="minorHAnsi"/>
          <w:sz w:val="16"/>
        </w:rPr>
        <w:t xml:space="preserve"> and Security, PhD candidate at Kings Cross College, “The First Rule of Drone Club”, http://www.foreignpolicy.com/articles/2013/02/25/the_first_rule_of_drone_club?page=full)</w:t>
      </w:r>
    </w:p>
    <w:p w:rsidR="00461EDD" w:rsidRPr="0080054D" w:rsidRDefault="00461EDD" w:rsidP="00461EDD">
      <w:pPr>
        <w:rPr>
          <w:rStyle w:val="StyleBoldUnderline"/>
          <w:rFonts w:asciiTheme="minorHAnsi" w:hAnsiTheme="minorHAnsi"/>
        </w:rPr>
      </w:pPr>
      <w:r w:rsidRPr="00FA487E">
        <w:rPr>
          <w:rStyle w:val="StyleBoldUnderline"/>
          <w:rFonts w:asciiTheme="minorHAnsi" w:hAnsiTheme="minorHAnsi"/>
        </w:rPr>
        <w:t>As the U</w:t>
      </w:r>
      <w:r w:rsidRPr="00FA487E">
        <w:rPr>
          <w:rFonts w:asciiTheme="minorHAnsi" w:hAnsiTheme="minorHAnsi"/>
          <w:sz w:val="16"/>
        </w:rPr>
        <w:t xml:space="preserve">nited </w:t>
      </w:r>
      <w:r w:rsidRPr="00FA487E">
        <w:rPr>
          <w:rStyle w:val="StyleBoldUnderline"/>
          <w:rFonts w:asciiTheme="minorHAnsi" w:hAnsiTheme="minorHAnsi"/>
        </w:rPr>
        <w:t>S</w:t>
      </w:r>
      <w:r w:rsidRPr="00FA487E">
        <w:rPr>
          <w:rFonts w:asciiTheme="minorHAnsi" w:hAnsiTheme="minorHAnsi"/>
          <w:sz w:val="16"/>
        </w:rPr>
        <w:t xml:space="preserve">tates </w:t>
      </w:r>
      <w:r w:rsidRPr="00FA487E">
        <w:rPr>
          <w:rStyle w:val="StyleBoldUnderline"/>
          <w:rFonts w:asciiTheme="minorHAnsi" w:hAnsiTheme="minorHAnsi"/>
        </w:rPr>
        <w:t>continues to grapple with the legal ramifications of using</w:t>
      </w:r>
      <w:r w:rsidRPr="00FA487E">
        <w:rPr>
          <w:rFonts w:asciiTheme="minorHAnsi" w:hAnsiTheme="minorHAnsi"/>
          <w:sz w:val="16"/>
        </w:rPr>
        <w:t xml:space="preserve"> </w:t>
      </w:r>
      <w:r w:rsidRPr="00FA487E">
        <w:rPr>
          <w:rStyle w:val="StyleBoldUnderline"/>
          <w:rFonts w:asciiTheme="minorHAnsi" w:hAnsiTheme="minorHAnsi"/>
        </w:rPr>
        <w:t>armed</w:t>
      </w:r>
      <w:r w:rsidRPr="00FA487E">
        <w:rPr>
          <w:rFonts w:asciiTheme="minorHAnsi" w:hAnsiTheme="minorHAnsi"/>
          <w:sz w:val="16"/>
        </w:rPr>
        <w:t xml:space="preserve"> </w:t>
      </w:r>
      <w:r w:rsidRPr="00FA487E">
        <w:rPr>
          <w:rStyle w:val="StyleBoldUnderline"/>
          <w:rFonts w:asciiTheme="minorHAnsi" w:hAnsiTheme="minorHAnsi"/>
        </w:rPr>
        <w:t>u</w:t>
      </w:r>
      <w:r w:rsidRPr="00FA487E">
        <w:rPr>
          <w:rFonts w:asciiTheme="minorHAnsi" w:hAnsiTheme="minorHAnsi"/>
          <w:sz w:val="16"/>
        </w:rPr>
        <w:t xml:space="preserve">nmanned </w:t>
      </w:r>
      <w:r w:rsidRPr="00FA487E">
        <w:rPr>
          <w:rStyle w:val="StyleBoldUnderline"/>
          <w:rFonts w:asciiTheme="minorHAnsi" w:hAnsiTheme="minorHAnsi"/>
        </w:rPr>
        <w:t>a</w:t>
      </w:r>
      <w:r w:rsidRPr="00FA487E">
        <w:rPr>
          <w:rFonts w:asciiTheme="minorHAnsi" w:hAnsiTheme="minorHAnsi"/>
          <w:sz w:val="16"/>
        </w:rPr>
        <w:t xml:space="preserve">erial </w:t>
      </w:r>
      <w:r w:rsidRPr="00FA487E">
        <w:rPr>
          <w:rStyle w:val="StyleBoldUnderline"/>
          <w:rFonts w:asciiTheme="minorHAnsi" w:hAnsiTheme="minorHAnsi"/>
        </w:rPr>
        <w:t>v</w:t>
      </w:r>
      <w:r w:rsidRPr="00FA487E">
        <w:rPr>
          <w:rFonts w:asciiTheme="minorHAnsi" w:hAnsiTheme="minorHAnsi"/>
          <w:sz w:val="16"/>
        </w:rPr>
        <w:t>ehicle</w:t>
      </w:r>
      <w:r w:rsidRPr="00FA487E">
        <w:rPr>
          <w:rStyle w:val="StyleBoldUnderline"/>
          <w:rFonts w:asciiTheme="minorHAnsi" w:hAnsiTheme="minorHAnsi"/>
        </w:rPr>
        <w:t>s</w:t>
      </w:r>
      <w:r w:rsidRPr="00FA487E">
        <w:rPr>
          <w:rFonts w:asciiTheme="minorHAnsi" w:hAnsiTheme="minorHAnsi"/>
          <w:sz w:val="16"/>
        </w:rPr>
        <w:t xml:space="preserve"> </w:t>
      </w:r>
      <w:r w:rsidRPr="00FA487E">
        <w:rPr>
          <w:rStyle w:val="StyleBoldUnderline"/>
          <w:rFonts w:asciiTheme="minorHAnsi" w:hAnsiTheme="minorHAnsi"/>
        </w:rPr>
        <w:t xml:space="preserve">to strike individuals, a slew of countries are eager to </w:t>
      </w:r>
      <w:r w:rsidRPr="00FA487E">
        <w:rPr>
          <w:rFonts w:asciiTheme="minorHAnsi" w:hAnsiTheme="minorHAnsi"/>
          <w:sz w:val="16"/>
        </w:rPr>
        <w:t xml:space="preserve">develop their own drones and </w:t>
      </w:r>
      <w:r w:rsidRPr="00FA487E">
        <w:rPr>
          <w:rStyle w:val="StyleBoldUnderline"/>
          <w:rFonts w:asciiTheme="minorHAnsi" w:hAnsiTheme="minorHAnsi"/>
        </w:rPr>
        <w:t>mimic American tactics. Turkey</w:t>
      </w:r>
      <w:r w:rsidRPr="00FA487E">
        <w:rPr>
          <w:rFonts w:asciiTheme="minorHAnsi" w:hAnsiTheme="minorHAnsi"/>
          <w:sz w:val="16"/>
        </w:rPr>
        <w:t xml:space="preserve"> is an avid supporter of drones and </w:t>
      </w:r>
      <w:r w:rsidRPr="00FA487E">
        <w:rPr>
          <w:rStyle w:val="StyleBoldUnderline"/>
          <w:rFonts w:asciiTheme="minorHAnsi" w:hAnsiTheme="minorHAnsi"/>
        </w:rPr>
        <w:t>argues</w:t>
      </w:r>
      <w:r w:rsidRPr="00FA487E">
        <w:rPr>
          <w:rFonts w:asciiTheme="minorHAnsi" w:hAnsiTheme="minorHAnsi"/>
          <w:sz w:val="16"/>
        </w:rPr>
        <w:t xml:space="preserve"> that </w:t>
      </w:r>
      <w:r w:rsidRPr="00FA487E">
        <w:rPr>
          <w:rStyle w:val="StyleBoldUnderline"/>
          <w:rFonts w:asciiTheme="minorHAnsi" w:hAnsiTheme="minorHAnsi"/>
        </w:rPr>
        <w:t>it needs a</w:t>
      </w:r>
      <w:r w:rsidRPr="00FA487E">
        <w:rPr>
          <w:rFonts w:asciiTheme="minorHAnsi" w:hAnsiTheme="minorHAnsi"/>
          <w:sz w:val="16"/>
        </w:rPr>
        <w:t xml:space="preserve">n indigenously-built </w:t>
      </w:r>
      <w:r w:rsidRPr="00FA487E">
        <w:rPr>
          <w:rStyle w:val="StyleBoldUnderline"/>
          <w:rFonts w:asciiTheme="minorHAnsi" w:hAnsiTheme="minorHAnsi"/>
        </w:rPr>
        <w:t>UAV to combat the Kurdistan Workers Party</w:t>
      </w:r>
      <w:r w:rsidRPr="00FA487E">
        <w:rPr>
          <w:rFonts w:asciiTheme="minorHAnsi" w:hAnsiTheme="minorHAnsi"/>
          <w:sz w:val="16"/>
        </w:rPr>
        <w:t xml:space="preserve"> (</w:t>
      </w:r>
      <w:r w:rsidRPr="00FA487E">
        <w:rPr>
          <w:rStyle w:val="StyleBoldUnderline"/>
        </w:rPr>
        <w:t>PKK</w:t>
      </w:r>
      <w:r w:rsidRPr="00FA487E">
        <w:rPr>
          <w:rFonts w:asciiTheme="minorHAnsi" w:hAnsiTheme="minorHAnsi"/>
          <w:sz w:val="16"/>
        </w:rPr>
        <w:t xml:space="preserve">), </w:t>
      </w:r>
      <w:r w:rsidRPr="00FA487E">
        <w:rPr>
          <w:rStyle w:val="StyleBoldUnderline"/>
          <w:rFonts w:asciiTheme="minorHAnsi" w:hAnsiTheme="minorHAnsi"/>
        </w:rPr>
        <w:t>the Kurdish insurgents it has been fighting since the 1980s</w:t>
      </w:r>
      <w:r w:rsidRPr="00FA487E">
        <w:rPr>
          <w:rFonts w:asciiTheme="minorHAnsi" w:hAnsiTheme="minorHAnsi"/>
          <w:sz w:val="16"/>
        </w:rPr>
        <w:t xml:space="preserve">. The problem is that </w:t>
      </w:r>
      <w:r w:rsidRPr="00FA487E">
        <w:rPr>
          <w:rStyle w:val="StyleBoldUnderline"/>
          <w:rFonts w:asciiTheme="minorHAnsi" w:hAnsiTheme="minorHAnsi"/>
        </w:rPr>
        <w:t>the Turkish republic seems to have adopted the principles</w:t>
      </w:r>
      <w:r w:rsidRPr="00FA487E">
        <w:rPr>
          <w:rFonts w:asciiTheme="minorHAnsi" w:hAnsiTheme="minorHAnsi"/>
          <w:sz w:val="16"/>
        </w:rPr>
        <w:t xml:space="preserve"> currently </w:t>
      </w:r>
      <w:r w:rsidRPr="00FA487E">
        <w:rPr>
          <w:rStyle w:val="StyleBoldUnderline"/>
          <w:rFonts w:asciiTheme="minorHAnsi" w:hAnsiTheme="minorHAnsi"/>
        </w:rPr>
        <w:t xml:space="preserve">guiding the U.S. use of drones: </w:t>
      </w:r>
      <w:r w:rsidRPr="00FA487E">
        <w:rPr>
          <w:rStyle w:val="Emphasis"/>
          <w:rFonts w:asciiTheme="minorHAnsi" w:hAnsiTheme="minorHAnsi"/>
        </w:rPr>
        <w:t>Say nothing about how you employ them and ignore the potential consequences</w:t>
      </w:r>
      <w:r w:rsidRPr="00FA487E">
        <w:rPr>
          <w:rStyle w:val="StyleBoldUnderline"/>
          <w:rFonts w:asciiTheme="minorHAnsi" w:hAnsiTheme="minorHAnsi"/>
        </w:rPr>
        <w:t>.</w:t>
      </w:r>
      <w:r w:rsidRPr="00FA487E">
        <w:rPr>
          <w:rFonts w:asciiTheme="minorHAnsi" w:hAnsiTheme="minorHAnsi"/>
          <w:sz w:val="16"/>
        </w:rPr>
        <w:t xml:space="preserve"> The PKK has come to dominate the country's security planning, but for years the Turkish Army's large conscript force and emphasis on heavy equipment left it ill-equipped to effectively fight an insurgency, particularly during the winter months. So, in addition to professionalizing its forces, it focused on improving its intelligence, surveillance, and reconnaissance capabilities. </w:t>
      </w:r>
      <w:r w:rsidRPr="00FA487E">
        <w:rPr>
          <w:rStyle w:val="StyleBoldUnderline"/>
          <w:rFonts w:asciiTheme="minorHAnsi" w:hAnsiTheme="minorHAnsi"/>
        </w:rPr>
        <w:t>Ankara</w:t>
      </w:r>
      <w:r w:rsidRPr="00FA487E">
        <w:rPr>
          <w:rFonts w:asciiTheme="minorHAnsi" w:hAnsiTheme="minorHAnsi"/>
          <w:sz w:val="16"/>
        </w:rPr>
        <w:t xml:space="preserve">, therefore, </w:t>
      </w:r>
      <w:r w:rsidRPr="00FA487E">
        <w:rPr>
          <w:rStyle w:val="StyleBoldUnderline"/>
          <w:rFonts w:asciiTheme="minorHAnsi" w:hAnsiTheme="minorHAnsi"/>
        </w:rPr>
        <w:t>purchased off-the-shelf drone systems from the U</w:t>
      </w:r>
      <w:r w:rsidRPr="00FA487E">
        <w:rPr>
          <w:rFonts w:asciiTheme="minorHAnsi" w:hAnsiTheme="minorHAnsi"/>
          <w:sz w:val="16"/>
        </w:rPr>
        <w:t xml:space="preserve">nited </w:t>
      </w:r>
      <w:r w:rsidRPr="00FA487E">
        <w:rPr>
          <w:rStyle w:val="StyleBoldUnderline"/>
          <w:rFonts w:asciiTheme="minorHAnsi" w:hAnsiTheme="minorHAnsi"/>
        </w:rPr>
        <w:t>S</w:t>
      </w:r>
      <w:r w:rsidRPr="00FA487E">
        <w:rPr>
          <w:rFonts w:asciiTheme="minorHAnsi" w:hAnsiTheme="minorHAnsi"/>
          <w:sz w:val="16"/>
        </w:rPr>
        <w:t xml:space="preserve">tates, </w:t>
      </w:r>
      <w:r w:rsidRPr="00FA487E">
        <w:rPr>
          <w:rStyle w:val="StyleBoldUnderline"/>
          <w:rFonts w:asciiTheme="minorHAnsi" w:hAnsiTheme="minorHAnsi"/>
        </w:rPr>
        <w:t>partnered with Israel for sale of Heron UAVs, and launched an effort to build one of its own</w:t>
      </w:r>
      <w:r w:rsidRPr="00FA487E">
        <w:rPr>
          <w:rFonts w:asciiTheme="minorHAnsi" w:hAnsiTheme="minorHAnsi"/>
          <w:sz w:val="16"/>
        </w:rPr>
        <w:t xml:space="preserve"> -- an effort that has apparently come to fruition. </w:t>
      </w:r>
      <w:r w:rsidRPr="00FA487E">
        <w:rPr>
          <w:rStyle w:val="StyleBoldUnderline"/>
          <w:rFonts w:asciiTheme="minorHAnsi" w:hAnsiTheme="minorHAnsi"/>
        </w:rPr>
        <w:t>Turkey</w:t>
      </w:r>
      <w:r w:rsidRPr="00FA487E">
        <w:rPr>
          <w:rFonts w:asciiTheme="minorHAnsi" w:hAnsiTheme="minorHAnsi"/>
          <w:sz w:val="16"/>
        </w:rPr>
        <w:t xml:space="preserve"> now </w:t>
      </w:r>
      <w:r w:rsidRPr="00FA487E">
        <w:rPr>
          <w:rStyle w:val="StyleBoldUnderline"/>
          <w:rFonts w:asciiTheme="minorHAnsi" w:hAnsiTheme="minorHAnsi"/>
        </w:rPr>
        <w:t>claims that the country's first</w:t>
      </w:r>
      <w:r w:rsidRPr="00FA487E">
        <w:rPr>
          <w:rFonts w:asciiTheme="minorHAnsi" w:hAnsiTheme="minorHAnsi"/>
          <w:sz w:val="16"/>
        </w:rPr>
        <w:t xml:space="preserve"> domestically produced</w:t>
      </w:r>
      <w:r w:rsidRPr="00FA487E">
        <w:rPr>
          <w:rStyle w:val="StyleBoldUnderline"/>
          <w:rFonts w:asciiTheme="minorHAnsi" w:hAnsiTheme="minorHAnsi"/>
        </w:rPr>
        <w:t xml:space="preserve"> UAV</w:t>
      </w:r>
      <w:r w:rsidRPr="00FA487E">
        <w:rPr>
          <w:rFonts w:asciiTheme="minorHAnsi" w:hAnsiTheme="minorHAnsi"/>
          <w:sz w:val="16"/>
        </w:rPr>
        <w:t xml:space="preserve"> -- a reconnaissance drone dubbed the "</w:t>
      </w:r>
      <w:proofErr w:type="spellStart"/>
      <w:r w:rsidRPr="00FA487E">
        <w:rPr>
          <w:rFonts w:asciiTheme="minorHAnsi" w:hAnsiTheme="minorHAnsi"/>
          <w:sz w:val="16"/>
        </w:rPr>
        <w:t>Anka</w:t>
      </w:r>
      <w:proofErr w:type="spellEnd"/>
      <w:r w:rsidRPr="00FA487E">
        <w:rPr>
          <w:rFonts w:asciiTheme="minorHAnsi" w:hAnsiTheme="minorHAnsi"/>
          <w:sz w:val="16"/>
        </w:rPr>
        <w:t xml:space="preserve">" -- </w:t>
      </w:r>
      <w:r w:rsidRPr="00FA487E">
        <w:rPr>
          <w:rStyle w:val="StyleBoldUnderline"/>
          <w:rFonts w:asciiTheme="minorHAnsi" w:hAnsiTheme="minorHAnsi"/>
        </w:rPr>
        <w:t>is set for serial production</w:t>
      </w:r>
      <w:r w:rsidRPr="00FA487E">
        <w:rPr>
          <w:rFonts w:asciiTheme="minorHAnsi" w:hAnsiTheme="minorHAnsi"/>
          <w:sz w:val="16"/>
        </w:rPr>
        <w:t xml:space="preserve">. While the </w:t>
      </w:r>
      <w:proofErr w:type="spellStart"/>
      <w:r w:rsidRPr="00FA487E">
        <w:rPr>
          <w:rFonts w:asciiTheme="minorHAnsi" w:hAnsiTheme="minorHAnsi"/>
          <w:sz w:val="16"/>
        </w:rPr>
        <w:t>Anka</w:t>
      </w:r>
      <w:proofErr w:type="spellEnd"/>
      <w:r w:rsidRPr="0080054D">
        <w:rPr>
          <w:rFonts w:asciiTheme="minorHAnsi" w:hAnsiTheme="minorHAnsi"/>
          <w:sz w:val="16"/>
        </w:rPr>
        <w:t xml:space="preserve"> was beset with problems during testing, the </w:t>
      </w:r>
      <w:r w:rsidRPr="00FA487E">
        <w:rPr>
          <w:rFonts w:asciiTheme="minorHAnsi" w:hAnsiTheme="minorHAnsi"/>
          <w:sz w:val="16"/>
        </w:rPr>
        <w:t xml:space="preserve">drone is reported to be able to operate for 24 hours at an altitude up to 30,000 feet in adverse weather conditions during the day or at night. </w:t>
      </w:r>
      <w:r w:rsidRPr="00FA487E">
        <w:rPr>
          <w:rStyle w:val="StyleBoldUnderline"/>
          <w:rFonts w:asciiTheme="minorHAnsi" w:hAnsiTheme="minorHAnsi"/>
        </w:rPr>
        <w:t xml:space="preserve">The </w:t>
      </w:r>
      <w:proofErr w:type="spellStart"/>
      <w:r w:rsidRPr="00FA487E">
        <w:rPr>
          <w:rStyle w:val="StyleBoldUnderline"/>
          <w:rFonts w:asciiTheme="minorHAnsi" w:hAnsiTheme="minorHAnsi"/>
        </w:rPr>
        <w:t>Anka</w:t>
      </w:r>
      <w:proofErr w:type="spellEnd"/>
      <w:r w:rsidRPr="00FA487E">
        <w:rPr>
          <w:rStyle w:val="StyleBoldUnderline"/>
          <w:rFonts w:asciiTheme="minorHAnsi" w:hAnsiTheme="minorHAnsi"/>
        </w:rPr>
        <w:t xml:space="preserve"> will</w:t>
      </w:r>
      <w:r w:rsidRPr="00FA487E">
        <w:rPr>
          <w:rFonts w:asciiTheme="minorHAnsi" w:hAnsiTheme="minorHAnsi"/>
          <w:sz w:val="16"/>
        </w:rPr>
        <w:t xml:space="preserve"> primarily </w:t>
      </w:r>
      <w:r w:rsidRPr="00FA487E">
        <w:rPr>
          <w:rStyle w:val="StyleBoldUnderline"/>
          <w:rFonts w:asciiTheme="minorHAnsi" w:hAnsiTheme="minorHAnsi"/>
        </w:rPr>
        <w:t xml:space="preserve">be used to </w:t>
      </w:r>
      <w:proofErr w:type="spellStart"/>
      <w:r w:rsidRPr="00FA487E">
        <w:rPr>
          <w:rStyle w:val="StyleBoldUnderline"/>
          <w:rFonts w:asciiTheme="minorHAnsi" w:hAnsiTheme="minorHAnsi"/>
        </w:rPr>
        <w:t>surveil</w:t>
      </w:r>
      <w:proofErr w:type="spellEnd"/>
      <w:r w:rsidRPr="00FA487E">
        <w:rPr>
          <w:rStyle w:val="StyleBoldUnderline"/>
          <w:rFonts w:asciiTheme="minorHAnsi" w:hAnsiTheme="minorHAnsi"/>
        </w:rPr>
        <w:t xml:space="preserve"> Turkey's Kurdish majority southeast and the PKK camps</w:t>
      </w:r>
      <w:r w:rsidRPr="00FA487E">
        <w:rPr>
          <w:rFonts w:asciiTheme="minorHAnsi" w:hAnsiTheme="minorHAnsi"/>
          <w:sz w:val="16"/>
        </w:rPr>
        <w:t xml:space="preserve"> in the </w:t>
      </w:r>
      <w:proofErr w:type="spellStart"/>
      <w:r w:rsidRPr="00FA487E">
        <w:rPr>
          <w:rFonts w:asciiTheme="minorHAnsi" w:hAnsiTheme="minorHAnsi"/>
          <w:sz w:val="16"/>
        </w:rPr>
        <w:t>Kandil</w:t>
      </w:r>
      <w:proofErr w:type="spellEnd"/>
      <w:r w:rsidRPr="00FA487E">
        <w:rPr>
          <w:rFonts w:asciiTheme="minorHAnsi" w:hAnsiTheme="minorHAnsi"/>
          <w:sz w:val="16"/>
        </w:rPr>
        <w:t xml:space="preserve"> Mountains in Northern Iraq. </w:t>
      </w:r>
      <w:r w:rsidRPr="00FA487E">
        <w:rPr>
          <w:rStyle w:val="StyleBoldUnderline"/>
          <w:rFonts w:asciiTheme="minorHAnsi" w:hAnsiTheme="minorHAnsi"/>
        </w:rPr>
        <w:t xml:space="preserve">Ankara hopes to develop an armed version of the </w:t>
      </w:r>
      <w:proofErr w:type="spellStart"/>
      <w:r w:rsidRPr="00FA487E">
        <w:rPr>
          <w:rStyle w:val="StyleBoldUnderline"/>
          <w:rFonts w:asciiTheme="minorHAnsi" w:hAnsiTheme="minorHAnsi"/>
        </w:rPr>
        <w:t>Anka</w:t>
      </w:r>
      <w:proofErr w:type="spellEnd"/>
      <w:r w:rsidRPr="00FA487E">
        <w:rPr>
          <w:rStyle w:val="StyleBoldUnderline"/>
          <w:rFonts w:asciiTheme="minorHAnsi" w:hAnsiTheme="minorHAnsi"/>
        </w:rPr>
        <w:t xml:space="preserve"> so</w:t>
      </w:r>
      <w:r w:rsidRPr="0080054D">
        <w:rPr>
          <w:rStyle w:val="StyleBoldUnderline"/>
          <w:rFonts w:asciiTheme="minorHAnsi" w:hAnsiTheme="minorHAnsi"/>
        </w:rPr>
        <w:t xml:space="preserve"> that it can decrease the time needed to </w:t>
      </w:r>
      <w:r w:rsidRPr="00FA487E">
        <w:rPr>
          <w:rStyle w:val="Emphasis"/>
          <w:rFonts w:asciiTheme="minorHAnsi" w:hAnsiTheme="minorHAnsi"/>
        </w:rPr>
        <w:t>launch airstrikes against Kurdish targets</w:t>
      </w:r>
      <w:r w:rsidRPr="00FA487E">
        <w:rPr>
          <w:rFonts w:asciiTheme="minorHAnsi" w:hAnsiTheme="minorHAnsi"/>
          <w:sz w:val="16"/>
        </w:rPr>
        <w:t xml:space="preserve">. To help augment Turkey's drone capabilities in the interim, Ankara has requested unarmed and armed Predator and Reaper drones from the United States. Despite Turkey's repeated requests, U.S. export control law and congressional opposition will likely prevent the sale, but </w:t>
      </w:r>
      <w:r w:rsidRPr="00FA487E">
        <w:rPr>
          <w:rStyle w:val="Emphasis"/>
          <w:highlight w:val="yellow"/>
        </w:rPr>
        <w:t>the Obama administration has</w:t>
      </w:r>
      <w:r w:rsidRPr="0080054D">
        <w:rPr>
          <w:rFonts w:asciiTheme="minorHAnsi" w:hAnsiTheme="minorHAnsi"/>
          <w:sz w:val="16"/>
        </w:rPr>
        <w:t xml:space="preserve"> sought to appease its Turkish counterparts and has </w:t>
      </w:r>
      <w:r w:rsidRPr="00FA487E">
        <w:rPr>
          <w:rStyle w:val="Emphasis"/>
          <w:highlight w:val="yellow"/>
        </w:rPr>
        <w:t xml:space="preserve">agreed to station four unarmed Predator drones at </w:t>
      </w:r>
      <w:proofErr w:type="spellStart"/>
      <w:r w:rsidRPr="00FA487E">
        <w:rPr>
          <w:rStyle w:val="Emphasis"/>
          <w:highlight w:val="yellow"/>
        </w:rPr>
        <w:t>Incirlik</w:t>
      </w:r>
      <w:proofErr w:type="spellEnd"/>
      <w:r w:rsidRPr="00FA487E">
        <w:rPr>
          <w:rStyle w:val="Emphasis"/>
          <w:highlight w:val="yellow"/>
        </w:rPr>
        <w:t xml:space="preserve"> Air Force Base. The drones are flown by an American contractor</w:t>
      </w:r>
      <w:r w:rsidRPr="0080054D">
        <w:rPr>
          <w:rFonts w:asciiTheme="minorHAnsi" w:hAnsiTheme="minorHAnsi"/>
          <w:sz w:val="16"/>
        </w:rPr>
        <w:t xml:space="preserve"> from a joint operations center near Ankara. </w:t>
      </w:r>
      <w:r w:rsidRPr="0080054D">
        <w:rPr>
          <w:rStyle w:val="StyleBoldUnderline"/>
          <w:rFonts w:asciiTheme="minorHAnsi" w:hAnsiTheme="minorHAnsi"/>
        </w:rPr>
        <w:t>Turkish Air Force officers</w:t>
      </w:r>
      <w:r w:rsidRPr="0080054D">
        <w:rPr>
          <w:rFonts w:asciiTheme="minorHAnsi" w:hAnsiTheme="minorHAnsi"/>
          <w:sz w:val="16"/>
        </w:rPr>
        <w:t xml:space="preserve"> are in the room with their American counterparts and reportedly </w:t>
      </w:r>
      <w:r w:rsidRPr="0080054D">
        <w:rPr>
          <w:rStyle w:val="StyleBoldUnderline"/>
          <w:rFonts w:asciiTheme="minorHAnsi" w:hAnsiTheme="minorHAnsi"/>
        </w:rPr>
        <w:t>have the authority to direct the drones' movements</w:t>
      </w:r>
      <w:r w:rsidRPr="0080054D">
        <w:rPr>
          <w:rFonts w:asciiTheme="minorHAnsi" w:hAnsiTheme="minorHAnsi"/>
          <w:sz w:val="16"/>
        </w:rPr>
        <w:t xml:space="preserve">. In 2011, </w:t>
      </w:r>
      <w:r w:rsidRPr="0080054D">
        <w:rPr>
          <w:rStyle w:val="StyleBoldUnderline"/>
          <w:rFonts w:asciiTheme="minorHAnsi" w:hAnsiTheme="minorHAnsi"/>
        </w:rPr>
        <w:t>Turkish officers</w:t>
      </w:r>
      <w:r w:rsidRPr="0080054D">
        <w:rPr>
          <w:rFonts w:asciiTheme="minorHAnsi" w:hAnsiTheme="minorHAnsi"/>
          <w:sz w:val="16"/>
        </w:rPr>
        <w:t xml:space="preserve"> in the Ankara operations center </w:t>
      </w:r>
      <w:r w:rsidRPr="0080054D">
        <w:rPr>
          <w:rStyle w:val="StyleBoldUnderline"/>
          <w:rFonts w:asciiTheme="minorHAnsi" w:hAnsiTheme="minorHAnsi"/>
        </w:rPr>
        <w:t xml:space="preserve">directed an American drone to </w:t>
      </w:r>
      <w:proofErr w:type="spellStart"/>
      <w:r w:rsidRPr="0080054D">
        <w:rPr>
          <w:rStyle w:val="StyleBoldUnderline"/>
          <w:rFonts w:asciiTheme="minorHAnsi" w:hAnsiTheme="minorHAnsi"/>
        </w:rPr>
        <w:t>surveil</w:t>
      </w:r>
      <w:proofErr w:type="spellEnd"/>
      <w:r w:rsidRPr="0080054D">
        <w:rPr>
          <w:rStyle w:val="StyleBoldUnderline"/>
          <w:rFonts w:asciiTheme="minorHAnsi" w:hAnsiTheme="minorHAnsi"/>
        </w:rPr>
        <w:t xml:space="preserve"> a known smuggling route near the Kurdish majority town of Uludere</w:t>
      </w:r>
      <w:r w:rsidRPr="0080054D">
        <w:rPr>
          <w:rFonts w:asciiTheme="minorHAnsi" w:hAnsiTheme="minorHAnsi"/>
          <w:sz w:val="16"/>
        </w:rPr>
        <w:t xml:space="preserve">.* </w:t>
      </w:r>
      <w:r w:rsidRPr="0080054D">
        <w:rPr>
          <w:rStyle w:val="StyleBoldUnderline"/>
          <w:rFonts w:asciiTheme="minorHAnsi" w:hAnsiTheme="minorHAnsi"/>
        </w:rPr>
        <w:t>After a group of men were spotted crossing the border illegally</w:t>
      </w:r>
      <w:r w:rsidRPr="0080054D">
        <w:rPr>
          <w:rFonts w:asciiTheme="minorHAnsi" w:hAnsiTheme="minorHAnsi"/>
          <w:sz w:val="16"/>
        </w:rPr>
        <w:t xml:space="preserve">, the Turks reportedly ordered the Predator to fly away. A Turkish Heron then picked up the surveillance, and </w:t>
      </w:r>
      <w:r w:rsidRPr="0080054D">
        <w:rPr>
          <w:rStyle w:val="StyleBoldUnderline"/>
          <w:rFonts w:asciiTheme="minorHAnsi" w:hAnsiTheme="minorHAnsi"/>
        </w:rPr>
        <w:t>the Turkish Air Force bombed the smugglers.</w:t>
      </w:r>
      <w:r w:rsidRPr="0080054D">
        <w:rPr>
          <w:rFonts w:asciiTheme="minorHAnsi" w:hAnsiTheme="minorHAnsi"/>
          <w:sz w:val="16"/>
        </w:rPr>
        <w:t xml:space="preserve"> *Correction: This sentence originally misstated the year of the </w:t>
      </w:r>
      <w:proofErr w:type="spellStart"/>
      <w:r w:rsidRPr="0080054D">
        <w:rPr>
          <w:rFonts w:asciiTheme="minorHAnsi" w:hAnsiTheme="minorHAnsi"/>
          <w:sz w:val="16"/>
        </w:rPr>
        <w:t>surveilance</w:t>
      </w:r>
      <w:proofErr w:type="spellEnd"/>
      <w:r w:rsidRPr="0080054D">
        <w:rPr>
          <w:rFonts w:asciiTheme="minorHAnsi" w:hAnsiTheme="minorHAnsi"/>
          <w:sz w:val="16"/>
        </w:rPr>
        <w:t xml:space="preserve"> as 2007</w:t>
      </w:r>
      <w:r w:rsidRPr="0080054D">
        <w:rPr>
          <w:rStyle w:val="StyleBoldUnderline"/>
          <w:rFonts w:asciiTheme="minorHAnsi" w:hAnsiTheme="minorHAnsi"/>
        </w:rPr>
        <w:t xml:space="preserve">. It was later revealed that the </w:t>
      </w:r>
      <w:proofErr w:type="gramStart"/>
      <w:r w:rsidRPr="0080054D">
        <w:rPr>
          <w:rStyle w:val="StyleBoldUnderline"/>
          <w:rFonts w:asciiTheme="minorHAnsi" w:hAnsiTheme="minorHAnsi"/>
        </w:rPr>
        <w:t>group of men were</w:t>
      </w:r>
      <w:proofErr w:type="gramEnd"/>
      <w:r w:rsidRPr="0080054D">
        <w:rPr>
          <w:rStyle w:val="StyleBoldUnderline"/>
          <w:rFonts w:asciiTheme="minorHAnsi" w:hAnsiTheme="minorHAnsi"/>
        </w:rPr>
        <w:t xml:space="preserve"> not members of the PKK, but 34 Kurdish citizens</w:t>
      </w:r>
      <w:r w:rsidRPr="0080054D">
        <w:rPr>
          <w:rFonts w:asciiTheme="minorHAnsi" w:hAnsiTheme="minorHAnsi"/>
          <w:sz w:val="16"/>
        </w:rPr>
        <w:t xml:space="preserve"> attempting to eke out a living by </w:t>
      </w:r>
      <w:r w:rsidRPr="0080054D">
        <w:rPr>
          <w:rStyle w:val="StyleBoldUnderline"/>
          <w:rFonts w:asciiTheme="minorHAnsi" w:hAnsiTheme="minorHAnsi"/>
        </w:rPr>
        <w:t>smuggling subsidized Iraqi gasoline to Turkey for resale.</w:t>
      </w:r>
      <w:r w:rsidRPr="0080054D">
        <w:rPr>
          <w:rFonts w:asciiTheme="minorHAnsi" w:hAnsiTheme="minorHAnsi"/>
          <w:sz w:val="16"/>
        </w:rPr>
        <w:t xml:space="preserve"> The subsequent uproar has led to a parliamentary investigation, though the report has been repeatedly delayed, and no minister has resigned. Most believe that the government is conspiring to prevent the authorities from carrying out their investigation in order to protect the person responsible for issuing the kill order. </w:t>
      </w:r>
      <w:r w:rsidRPr="0080054D">
        <w:rPr>
          <w:rStyle w:val="StyleBoldUnderline"/>
          <w:rFonts w:asciiTheme="minorHAnsi" w:hAnsiTheme="minorHAnsi"/>
        </w:rPr>
        <w:t>Turkey's pursuit of armed drones reflects</w:t>
      </w:r>
      <w:r w:rsidRPr="0080054D">
        <w:rPr>
          <w:rFonts w:asciiTheme="minorHAnsi" w:hAnsiTheme="minorHAnsi"/>
          <w:sz w:val="16"/>
        </w:rPr>
        <w:t xml:space="preserve">, in part, </w:t>
      </w:r>
      <w:r w:rsidRPr="0080054D">
        <w:rPr>
          <w:rStyle w:val="StyleBoldUnderline"/>
          <w:rFonts w:asciiTheme="minorHAnsi" w:hAnsiTheme="minorHAnsi"/>
        </w:rPr>
        <w:t>the new consensus, driven by the U</w:t>
      </w:r>
      <w:r w:rsidRPr="0080054D">
        <w:rPr>
          <w:rFonts w:asciiTheme="minorHAnsi" w:hAnsiTheme="minorHAnsi"/>
          <w:sz w:val="16"/>
        </w:rPr>
        <w:t>nited</w:t>
      </w:r>
      <w:r w:rsidRPr="0080054D">
        <w:rPr>
          <w:rStyle w:val="StyleBoldUnderline"/>
          <w:rFonts w:asciiTheme="minorHAnsi" w:hAnsiTheme="minorHAnsi"/>
        </w:rPr>
        <w:t xml:space="preserve"> S</w:t>
      </w:r>
      <w:r w:rsidRPr="0080054D">
        <w:rPr>
          <w:rFonts w:asciiTheme="minorHAnsi" w:hAnsiTheme="minorHAnsi"/>
          <w:sz w:val="16"/>
        </w:rPr>
        <w:t xml:space="preserve">tates, </w:t>
      </w:r>
      <w:r w:rsidRPr="0080054D">
        <w:rPr>
          <w:rStyle w:val="StyleBoldUnderline"/>
          <w:rFonts w:asciiTheme="minorHAnsi" w:hAnsiTheme="minorHAnsi"/>
        </w:rPr>
        <w:t>that they are</w:t>
      </w:r>
      <w:r w:rsidRPr="0080054D">
        <w:rPr>
          <w:rFonts w:asciiTheme="minorHAnsi" w:hAnsiTheme="minorHAnsi"/>
          <w:sz w:val="16"/>
        </w:rPr>
        <w:t xml:space="preserve"> useful, even </w:t>
      </w:r>
      <w:r w:rsidRPr="0080054D">
        <w:rPr>
          <w:rStyle w:val="StyleBoldUnderline"/>
          <w:rFonts w:asciiTheme="minorHAnsi" w:hAnsiTheme="minorHAnsi"/>
        </w:rPr>
        <w:t>critical, for counterterrorism</w:t>
      </w:r>
      <w:r w:rsidRPr="0080054D">
        <w:rPr>
          <w:rFonts w:asciiTheme="minorHAnsi" w:hAnsiTheme="minorHAnsi"/>
          <w:sz w:val="16"/>
        </w:rPr>
        <w:t xml:space="preserve">. But </w:t>
      </w:r>
      <w:r w:rsidRPr="0080054D">
        <w:rPr>
          <w:rStyle w:val="StyleBoldUnderline"/>
          <w:rFonts w:asciiTheme="minorHAnsi" w:hAnsiTheme="minorHAnsi"/>
        </w:rPr>
        <w:t xml:space="preserve">there is little acknowledgment of the </w:t>
      </w:r>
      <w:r w:rsidRPr="00FA487E">
        <w:rPr>
          <w:rStyle w:val="StyleBoldUnderline"/>
          <w:rFonts w:asciiTheme="minorHAnsi" w:hAnsiTheme="minorHAnsi"/>
        </w:rPr>
        <w:t>difficulties and dangers that drones pose</w:t>
      </w:r>
      <w:r w:rsidRPr="00FA487E">
        <w:rPr>
          <w:rFonts w:asciiTheme="minorHAnsi" w:hAnsiTheme="minorHAnsi"/>
          <w:sz w:val="16"/>
        </w:rPr>
        <w:t xml:space="preserve">. For example, few Turkish officials have made clear to the electorate that </w:t>
      </w:r>
      <w:r w:rsidRPr="00FA487E">
        <w:rPr>
          <w:rStyle w:val="StyleBoldUnderline"/>
          <w:rFonts w:asciiTheme="minorHAnsi" w:hAnsiTheme="minorHAnsi"/>
        </w:rPr>
        <w:t>drones rely heavily on human operators and pre-existing intelligence</w:t>
      </w:r>
      <w:r w:rsidRPr="00FA487E">
        <w:rPr>
          <w:rFonts w:asciiTheme="minorHAnsi" w:hAnsiTheme="minorHAnsi"/>
          <w:sz w:val="16"/>
        </w:rPr>
        <w:t xml:space="preserve">. Nor have they acknowledged that the total cost of operating armed drones is reported to be higher than 240 F-16s in the Turkish Air Force. Most significantly, </w:t>
      </w:r>
      <w:r w:rsidRPr="00FA487E">
        <w:rPr>
          <w:rStyle w:val="Emphasis"/>
          <w:rFonts w:asciiTheme="minorHAnsi" w:hAnsiTheme="minorHAnsi"/>
        </w:rPr>
        <w:t>few in Turkey have grappled with the</w:t>
      </w:r>
      <w:r w:rsidRPr="00FA487E">
        <w:rPr>
          <w:rFonts w:asciiTheme="minorHAnsi" w:hAnsiTheme="minorHAnsi"/>
          <w:sz w:val="16"/>
        </w:rPr>
        <w:t xml:space="preserve"> moral and legal </w:t>
      </w:r>
      <w:r w:rsidRPr="00FA487E">
        <w:rPr>
          <w:rStyle w:val="Emphasis"/>
          <w:rFonts w:asciiTheme="minorHAnsi" w:hAnsiTheme="minorHAnsi"/>
        </w:rPr>
        <w:t>implications of a country</w:t>
      </w:r>
      <w:r w:rsidRPr="00FA487E">
        <w:rPr>
          <w:rStyle w:val="StyleBoldUnderline"/>
          <w:rFonts w:asciiTheme="minorHAnsi" w:hAnsiTheme="minorHAnsi"/>
        </w:rPr>
        <w:t xml:space="preserve"> </w:t>
      </w:r>
      <w:r w:rsidRPr="00FA487E">
        <w:rPr>
          <w:rFonts w:asciiTheme="minorHAnsi" w:hAnsiTheme="minorHAnsi"/>
          <w:sz w:val="16"/>
        </w:rPr>
        <w:t xml:space="preserve">-- one </w:t>
      </w:r>
      <w:r w:rsidRPr="00FA487E">
        <w:rPr>
          <w:rStyle w:val="Emphasis"/>
          <w:rFonts w:asciiTheme="minorHAnsi" w:hAnsiTheme="minorHAnsi"/>
        </w:rPr>
        <w:t>hoping to join the European Union -- using drones to assassinate its own citizens. Turkey hasn't addressed the regional implications</w:t>
      </w:r>
      <w:r w:rsidRPr="00FA487E">
        <w:rPr>
          <w:rFonts w:asciiTheme="minorHAnsi" w:hAnsiTheme="minorHAnsi"/>
          <w:sz w:val="16"/>
        </w:rPr>
        <w:t xml:space="preserve"> of increased drone use </w:t>
      </w:r>
      <w:r w:rsidRPr="00FA487E">
        <w:rPr>
          <w:rStyle w:val="StyleBoldUnderline"/>
          <w:rFonts w:asciiTheme="minorHAnsi" w:hAnsiTheme="minorHAnsi"/>
        </w:rPr>
        <w:t>either</w:t>
      </w:r>
      <w:r w:rsidRPr="00FA487E">
        <w:rPr>
          <w:rFonts w:asciiTheme="minorHAnsi" w:hAnsiTheme="minorHAnsi"/>
          <w:sz w:val="16"/>
        </w:rPr>
        <w:t xml:space="preserve">. </w:t>
      </w:r>
      <w:r w:rsidRPr="00FA487E">
        <w:rPr>
          <w:rStyle w:val="StyleBoldUnderline"/>
          <w:rFonts w:asciiTheme="minorHAnsi" w:hAnsiTheme="minorHAnsi"/>
        </w:rPr>
        <w:t>Unlike the U</w:t>
      </w:r>
      <w:r w:rsidRPr="00FA487E">
        <w:rPr>
          <w:rFonts w:asciiTheme="minorHAnsi" w:hAnsiTheme="minorHAnsi"/>
          <w:sz w:val="16"/>
        </w:rPr>
        <w:t xml:space="preserve">nited </w:t>
      </w:r>
      <w:r w:rsidRPr="00FA487E">
        <w:rPr>
          <w:rStyle w:val="StyleBoldUnderline"/>
          <w:rFonts w:asciiTheme="minorHAnsi" w:hAnsiTheme="minorHAnsi"/>
        </w:rPr>
        <w:t>S</w:t>
      </w:r>
      <w:r w:rsidRPr="00FA487E">
        <w:rPr>
          <w:rFonts w:asciiTheme="minorHAnsi" w:hAnsiTheme="minorHAnsi"/>
          <w:sz w:val="16"/>
        </w:rPr>
        <w:t xml:space="preserve">tates, </w:t>
      </w:r>
      <w:r w:rsidRPr="00FA487E">
        <w:rPr>
          <w:rStyle w:val="Emphasis"/>
          <w:rFonts w:asciiTheme="minorHAnsi" w:hAnsiTheme="minorHAnsi"/>
        </w:rPr>
        <w:t xml:space="preserve">it has not received </w:t>
      </w:r>
      <w:proofErr w:type="spellStart"/>
      <w:r w:rsidRPr="00FA487E">
        <w:rPr>
          <w:rStyle w:val="Emphasis"/>
          <w:rFonts w:asciiTheme="minorHAnsi" w:hAnsiTheme="minorHAnsi"/>
        </w:rPr>
        <w:t>overflight</w:t>
      </w:r>
      <w:proofErr w:type="spellEnd"/>
      <w:r w:rsidRPr="00FA487E">
        <w:rPr>
          <w:rStyle w:val="Emphasis"/>
          <w:rFonts w:asciiTheme="minorHAnsi" w:hAnsiTheme="minorHAnsi"/>
        </w:rPr>
        <w:t xml:space="preserve"> rights</w:t>
      </w:r>
      <w:r w:rsidRPr="00FA487E">
        <w:rPr>
          <w:rStyle w:val="StyleBoldUnderline"/>
          <w:rFonts w:asciiTheme="minorHAnsi" w:hAnsiTheme="minorHAnsi"/>
        </w:rPr>
        <w:t xml:space="preserve"> from the countries where it would likely use its drones</w:t>
      </w:r>
      <w:r w:rsidRPr="00FA487E">
        <w:rPr>
          <w:rFonts w:asciiTheme="minorHAnsi" w:hAnsiTheme="minorHAnsi"/>
          <w:sz w:val="16"/>
        </w:rPr>
        <w:t xml:space="preserve">. </w:t>
      </w:r>
      <w:r w:rsidRPr="00FA487E">
        <w:rPr>
          <w:rStyle w:val="StyleBoldUnderline"/>
          <w:rFonts w:asciiTheme="minorHAnsi" w:hAnsiTheme="minorHAnsi"/>
        </w:rPr>
        <w:t>Given Turkey's tense relationship with Iraqi Prime Minister</w:t>
      </w:r>
      <w:r w:rsidRPr="00FA487E">
        <w:rPr>
          <w:rFonts w:asciiTheme="minorHAnsi" w:hAnsiTheme="minorHAnsi"/>
          <w:sz w:val="16"/>
        </w:rPr>
        <w:t xml:space="preserve"> </w:t>
      </w:r>
      <w:proofErr w:type="spellStart"/>
      <w:r w:rsidRPr="00FA487E">
        <w:rPr>
          <w:rFonts w:asciiTheme="minorHAnsi" w:hAnsiTheme="minorHAnsi"/>
          <w:sz w:val="16"/>
        </w:rPr>
        <w:t>Nouri</w:t>
      </w:r>
      <w:proofErr w:type="spellEnd"/>
      <w:r w:rsidRPr="00FA487E">
        <w:rPr>
          <w:rFonts w:asciiTheme="minorHAnsi" w:hAnsiTheme="minorHAnsi"/>
          <w:sz w:val="16"/>
        </w:rPr>
        <w:t xml:space="preserve"> al-</w:t>
      </w:r>
      <w:proofErr w:type="gramStart"/>
      <w:r w:rsidRPr="00FA487E">
        <w:rPr>
          <w:rFonts w:asciiTheme="minorHAnsi" w:hAnsiTheme="minorHAnsi"/>
          <w:sz w:val="16"/>
        </w:rPr>
        <w:t>Maliki,</w:t>
      </w:r>
      <w:proofErr w:type="gramEnd"/>
      <w:r w:rsidRPr="00FA487E">
        <w:rPr>
          <w:rFonts w:asciiTheme="minorHAnsi" w:hAnsiTheme="minorHAnsi"/>
          <w:sz w:val="16"/>
        </w:rPr>
        <w:t xml:space="preserve"> </w:t>
      </w:r>
      <w:r w:rsidRPr="00FA487E">
        <w:rPr>
          <w:rStyle w:val="StyleBoldUnderline"/>
          <w:rFonts w:asciiTheme="minorHAnsi" w:hAnsiTheme="minorHAnsi"/>
        </w:rPr>
        <w:t>it is unlikely to secure</w:t>
      </w:r>
      <w:r w:rsidRPr="00FA487E">
        <w:rPr>
          <w:rFonts w:asciiTheme="minorHAnsi" w:hAnsiTheme="minorHAnsi"/>
          <w:sz w:val="16"/>
        </w:rPr>
        <w:t xml:space="preserve"> drone </w:t>
      </w:r>
      <w:proofErr w:type="spellStart"/>
      <w:r w:rsidRPr="00FA487E">
        <w:rPr>
          <w:rStyle w:val="StyleBoldUnderline"/>
          <w:rFonts w:asciiTheme="minorHAnsi" w:hAnsiTheme="minorHAnsi"/>
        </w:rPr>
        <w:t>overflight</w:t>
      </w:r>
      <w:proofErr w:type="spellEnd"/>
      <w:r w:rsidRPr="00FA487E">
        <w:rPr>
          <w:rStyle w:val="StyleBoldUnderline"/>
          <w:rFonts w:asciiTheme="minorHAnsi" w:hAnsiTheme="minorHAnsi"/>
        </w:rPr>
        <w:t xml:space="preserve"> rights</w:t>
      </w:r>
      <w:r w:rsidRPr="00FA487E">
        <w:rPr>
          <w:rFonts w:asciiTheme="minorHAnsi" w:hAnsiTheme="minorHAnsi"/>
          <w:sz w:val="16"/>
        </w:rPr>
        <w:t xml:space="preserve"> similar to those used by the United States in Yemen, Somalia, and Afghanistan. </w:t>
      </w:r>
      <w:r w:rsidRPr="00FA487E">
        <w:rPr>
          <w:rStyle w:val="StyleBoldUnderline"/>
          <w:rFonts w:asciiTheme="minorHAnsi" w:hAnsiTheme="minorHAnsi"/>
        </w:rPr>
        <w:t xml:space="preserve">It is also unlikely that </w:t>
      </w:r>
      <w:r w:rsidRPr="00FA487E">
        <w:rPr>
          <w:rFonts w:asciiTheme="minorHAnsi" w:hAnsiTheme="minorHAnsi"/>
          <w:sz w:val="16"/>
        </w:rPr>
        <w:t xml:space="preserve">Turkish ally </w:t>
      </w:r>
      <w:proofErr w:type="spellStart"/>
      <w:r w:rsidRPr="00FA487E">
        <w:rPr>
          <w:rFonts w:asciiTheme="minorHAnsi" w:hAnsiTheme="minorHAnsi"/>
          <w:sz w:val="16"/>
        </w:rPr>
        <w:t>Masoud</w:t>
      </w:r>
      <w:proofErr w:type="spellEnd"/>
      <w:r w:rsidRPr="00FA487E">
        <w:rPr>
          <w:rFonts w:asciiTheme="minorHAnsi" w:hAnsiTheme="minorHAnsi"/>
          <w:sz w:val="16"/>
        </w:rPr>
        <w:t xml:space="preserve"> </w:t>
      </w:r>
      <w:proofErr w:type="spellStart"/>
      <w:r w:rsidRPr="00FA487E">
        <w:rPr>
          <w:rFonts w:asciiTheme="minorHAnsi" w:hAnsiTheme="minorHAnsi"/>
          <w:sz w:val="16"/>
        </w:rPr>
        <w:t>Barzani</w:t>
      </w:r>
      <w:proofErr w:type="spellEnd"/>
      <w:r w:rsidRPr="00FA487E">
        <w:rPr>
          <w:rFonts w:asciiTheme="minorHAnsi" w:hAnsiTheme="minorHAnsi"/>
          <w:sz w:val="16"/>
        </w:rPr>
        <w:t xml:space="preserve">, </w:t>
      </w:r>
      <w:r w:rsidRPr="00FA487E">
        <w:rPr>
          <w:rStyle w:val="StyleBoldUnderline"/>
          <w:rFonts w:asciiTheme="minorHAnsi" w:hAnsiTheme="minorHAnsi"/>
        </w:rPr>
        <w:t>the president of the Kurdistan Regional Government</w:t>
      </w:r>
      <w:r w:rsidRPr="00FA487E">
        <w:rPr>
          <w:rFonts w:asciiTheme="minorHAnsi" w:hAnsiTheme="minorHAnsi"/>
          <w:sz w:val="16"/>
        </w:rPr>
        <w:t xml:space="preserve"> (KRG), </w:t>
      </w:r>
      <w:r w:rsidRPr="00FA487E">
        <w:rPr>
          <w:rStyle w:val="StyleBoldUnderline"/>
          <w:rFonts w:asciiTheme="minorHAnsi" w:hAnsiTheme="minorHAnsi"/>
        </w:rPr>
        <w:t>would turn a blind eye to the Turkish military operating and using armed drones to kill Iraqi Kurds</w:t>
      </w:r>
      <w:r w:rsidRPr="00FA487E">
        <w:rPr>
          <w:rFonts w:asciiTheme="minorHAnsi" w:hAnsiTheme="minorHAnsi"/>
          <w:sz w:val="16"/>
        </w:rPr>
        <w:t xml:space="preserve">. True, it is widely believed that Turkey is using its fleet of Herons to violate Iraqi airspace to monitor PKK bases in </w:t>
      </w:r>
      <w:proofErr w:type="spellStart"/>
      <w:r w:rsidRPr="00FA487E">
        <w:rPr>
          <w:rFonts w:asciiTheme="minorHAnsi" w:hAnsiTheme="minorHAnsi"/>
          <w:sz w:val="16"/>
        </w:rPr>
        <w:t>Kandil</w:t>
      </w:r>
      <w:proofErr w:type="spellEnd"/>
      <w:r w:rsidRPr="00FA487E">
        <w:rPr>
          <w:rFonts w:asciiTheme="minorHAnsi" w:hAnsiTheme="minorHAnsi"/>
          <w:sz w:val="16"/>
        </w:rPr>
        <w:t xml:space="preserve">. However, </w:t>
      </w:r>
      <w:r w:rsidRPr="00FA487E">
        <w:rPr>
          <w:rStyle w:val="StyleBoldUnderline"/>
          <w:rFonts w:asciiTheme="minorHAnsi" w:hAnsiTheme="minorHAnsi"/>
        </w:rPr>
        <w:t xml:space="preserve">if Iraqi territory were repeatedly targeted with drone-fired missiles, </w:t>
      </w:r>
      <w:r w:rsidRPr="00FA487E">
        <w:rPr>
          <w:rStyle w:val="Emphasis"/>
          <w:rFonts w:asciiTheme="minorHAnsi" w:hAnsiTheme="minorHAnsi"/>
        </w:rPr>
        <w:t>relations with Baghdad would sour and Turkey's close alliance with the KRG would flag</w:t>
      </w:r>
      <w:r w:rsidRPr="00FA487E">
        <w:rPr>
          <w:rFonts w:asciiTheme="minorHAnsi" w:hAnsiTheme="minorHAnsi"/>
          <w:sz w:val="16"/>
        </w:rPr>
        <w:t xml:space="preserve">. </w:t>
      </w:r>
      <w:r w:rsidRPr="00FA487E">
        <w:rPr>
          <w:rStyle w:val="StyleBoldUnderline"/>
          <w:rFonts w:asciiTheme="minorHAnsi" w:hAnsiTheme="minorHAnsi"/>
        </w:rPr>
        <w:t>Turkey's desire</w:t>
      </w:r>
      <w:r w:rsidRPr="00FA487E">
        <w:rPr>
          <w:rFonts w:asciiTheme="minorHAnsi" w:hAnsiTheme="minorHAnsi"/>
          <w:sz w:val="16"/>
        </w:rPr>
        <w:t xml:space="preserve"> to export the </w:t>
      </w:r>
      <w:proofErr w:type="spellStart"/>
      <w:r w:rsidRPr="00FA487E">
        <w:rPr>
          <w:rFonts w:asciiTheme="minorHAnsi" w:hAnsiTheme="minorHAnsi"/>
          <w:sz w:val="16"/>
        </w:rPr>
        <w:t>Anka</w:t>
      </w:r>
      <w:proofErr w:type="spellEnd"/>
      <w:r w:rsidRPr="00FA487E">
        <w:rPr>
          <w:rFonts w:asciiTheme="minorHAnsi" w:hAnsiTheme="minorHAnsi"/>
          <w:sz w:val="16"/>
        </w:rPr>
        <w:t xml:space="preserve"> </w:t>
      </w:r>
      <w:r w:rsidRPr="00FA487E">
        <w:rPr>
          <w:rStyle w:val="StyleBoldUnderline"/>
          <w:rFonts w:asciiTheme="minorHAnsi" w:hAnsiTheme="minorHAnsi"/>
        </w:rPr>
        <w:t>could</w:t>
      </w:r>
      <w:r w:rsidRPr="00FA487E">
        <w:rPr>
          <w:rFonts w:asciiTheme="minorHAnsi" w:hAnsiTheme="minorHAnsi"/>
          <w:sz w:val="16"/>
        </w:rPr>
        <w:t xml:space="preserve"> also </w:t>
      </w:r>
      <w:r w:rsidRPr="00FA487E">
        <w:rPr>
          <w:rStyle w:val="Emphasis"/>
          <w:rFonts w:asciiTheme="minorHAnsi" w:hAnsiTheme="minorHAnsi"/>
        </w:rPr>
        <w:t>undermine its recent efforts to stem proliferation in the region</w:t>
      </w:r>
      <w:r w:rsidRPr="00FA487E">
        <w:rPr>
          <w:rFonts w:asciiTheme="minorHAnsi" w:hAnsiTheme="minorHAnsi"/>
          <w:sz w:val="16"/>
        </w:rPr>
        <w:t xml:space="preserve">. Turkish President Abdullah </w:t>
      </w:r>
      <w:proofErr w:type="spellStart"/>
      <w:r w:rsidRPr="00FA487E">
        <w:rPr>
          <w:rFonts w:asciiTheme="minorHAnsi" w:hAnsiTheme="minorHAnsi"/>
          <w:sz w:val="16"/>
        </w:rPr>
        <w:t>Gul</w:t>
      </w:r>
      <w:proofErr w:type="spellEnd"/>
      <w:r w:rsidRPr="00FA487E">
        <w:rPr>
          <w:rFonts w:asciiTheme="minorHAnsi" w:hAnsiTheme="minorHAnsi"/>
          <w:sz w:val="16"/>
        </w:rPr>
        <w:t xml:space="preserve"> told the opening session of Turkey's parliament in October 2012 that the threats posed by WMD in the region reinforced the need to make progress towards a Middle East WMD-free zone. But </w:t>
      </w:r>
      <w:r w:rsidRPr="00FA487E">
        <w:rPr>
          <w:rStyle w:val="StyleBoldUnderline"/>
          <w:rFonts w:asciiTheme="minorHAnsi" w:hAnsiTheme="minorHAnsi"/>
        </w:rPr>
        <w:t>Egypt, which is not a signatory to the Chemical Weapons Convention</w:t>
      </w:r>
      <w:r w:rsidRPr="00FA487E">
        <w:rPr>
          <w:rFonts w:asciiTheme="minorHAnsi" w:hAnsiTheme="minorHAnsi"/>
          <w:sz w:val="16"/>
        </w:rPr>
        <w:t xml:space="preserve"> (CWC), </w:t>
      </w:r>
      <w:r w:rsidRPr="00FA487E">
        <w:rPr>
          <w:rStyle w:val="StyleBoldUnderline"/>
          <w:rFonts w:asciiTheme="minorHAnsi" w:hAnsiTheme="minorHAnsi"/>
        </w:rPr>
        <w:t xml:space="preserve">has agreed to purchase ten </w:t>
      </w:r>
      <w:proofErr w:type="spellStart"/>
      <w:r w:rsidRPr="00FA487E">
        <w:rPr>
          <w:rStyle w:val="StyleBoldUnderline"/>
          <w:rFonts w:asciiTheme="minorHAnsi" w:hAnsiTheme="minorHAnsi"/>
        </w:rPr>
        <w:t>Anka</w:t>
      </w:r>
      <w:proofErr w:type="spellEnd"/>
      <w:r w:rsidRPr="00FA487E">
        <w:rPr>
          <w:rStyle w:val="StyleBoldUnderline"/>
          <w:rFonts w:asciiTheme="minorHAnsi" w:hAnsiTheme="minorHAnsi"/>
        </w:rPr>
        <w:t xml:space="preserve"> drones from Turkey</w:t>
      </w:r>
      <w:r w:rsidRPr="00FA487E">
        <w:rPr>
          <w:rFonts w:asciiTheme="minorHAnsi" w:hAnsiTheme="minorHAnsi"/>
          <w:sz w:val="16"/>
        </w:rPr>
        <w:t xml:space="preserve">'s Turkish </w:t>
      </w:r>
      <w:proofErr w:type="spellStart"/>
      <w:r w:rsidRPr="00FA487E">
        <w:rPr>
          <w:rFonts w:asciiTheme="minorHAnsi" w:hAnsiTheme="minorHAnsi"/>
          <w:sz w:val="16"/>
        </w:rPr>
        <w:t>Aersopace</w:t>
      </w:r>
      <w:proofErr w:type="spellEnd"/>
      <w:r w:rsidRPr="00FA487E">
        <w:rPr>
          <w:rFonts w:asciiTheme="minorHAnsi" w:hAnsiTheme="minorHAnsi"/>
          <w:sz w:val="16"/>
        </w:rPr>
        <w:t xml:space="preserve"> Industries. </w:t>
      </w:r>
      <w:r w:rsidRPr="00FA487E">
        <w:rPr>
          <w:rStyle w:val="StyleBoldUnderline"/>
          <w:rFonts w:asciiTheme="minorHAnsi" w:hAnsiTheme="minorHAnsi"/>
        </w:rPr>
        <w:t>If the sale is finalized, Ankara will have agreed to export a dual-use item to a non-signatory of the CWC that has a history of chemical weapons use</w:t>
      </w:r>
      <w:r w:rsidRPr="00FA487E">
        <w:rPr>
          <w:rFonts w:asciiTheme="minorHAnsi" w:hAnsiTheme="minorHAnsi"/>
          <w:sz w:val="16"/>
        </w:rPr>
        <w:t xml:space="preserve"> (in North Yemen in the 1960s). While it is unlikely that Egypt would arm the </w:t>
      </w:r>
      <w:proofErr w:type="spellStart"/>
      <w:r w:rsidRPr="00FA487E">
        <w:rPr>
          <w:rFonts w:asciiTheme="minorHAnsi" w:hAnsiTheme="minorHAnsi"/>
          <w:sz w:val="16"/>
        </w:rPr>
        <w:t>Anka</w:t>
      </w:r>
      <w:proofErr w:type="spellEnd"/>
      <w:r w:rsidRPr="00FA487E">
        <w:rPr>
          <w:rFonts w:asciiTheme="minorHAnsi" w:hAnsiTheme="minorHAnsi"/>
          <w:sz w:val="16"/>
        </w:rPr>
        <w:t xml:space="preserve"> with chemical weapons, </w:t>
      </w:r>
      <w:r w:rsidRPr="00FA487E">
        <w:rPr>
          <w:rStyle w:val="StyleBoldUnderline"/>
          <w:rFonts w:asciiTheme="minorHAnsi" w:hAnsiTheme="minorHAnsi"/>
        </w:rPr>
        <w:t>the sale would</w:t>
      </w:r>
      <w:r w:rsidRPr="00FA487E">
        <w:rPr>
          <w:rFonts w:asciiTheme="minorHAnsi" w:hAnsiTheme="minorHAnsi"/>
          <w:sz w:val="16"/>
        </w:rPr>
        <w:t xml:space="preserve"> nevertheless </w:t>
      </w:r>
      <w:r w:rsidRPr="00FA487E">
        <w:rPr>
          <w:rStyle w:val="StyleBoldUnderline"/>
          <w:rFonts w:asciiTheme="minorHAnsi" w:hAnsiTheme="minorHAnsi"/>
        </w:rPr>
        <w:t xml:space="preserve">send </w:t>
      </w:r>
      <w:r w:rsidRPr="00FA487E">
        <w:rPr>
          <w:rStyle w:val="Emphasis"/>
        </w:rPr>
        <w:t>conflicting messages about Turkey's commitment to regional disarmament and nonproliferation</w:t>
      </w:r>
      <w:r w:rsidRPr="00FA487E">
        <w:rPr>
          <w:rFonts w:asciiTheme="minorHAnsi" w:hAnsiTheme="minorHAnsi"/>
          <w:sz w:val="16"/>
        </w:rPr>
        <w:t xml:space="preserve">. So, just like the United States, </w:t>
      </w:r>
      <w:r w:rsidRPr="00FA487E">
        <w:rPr>
          <w:rStyle w:val="StyleBoldUnderline"/>
          <w:rFonts w:asciiTheme="minorHAnsi" w:hAnsiTheme="minorHAnsi"/>
        </w:rPr>
        <w:t>Turkey faces a series of unresolved political, legal, and strategic issues as it moves forward with its drone program</w:t>
      </w:r>
      <w:r w:rsidRPr="00FA487E">
        <w:rPr>
          <w:rFonts w:asciiTheme="minorHAnsi" w:hAnsiTheme="minorHAnsi"/>
          <w:sz w:val="16"/>
        </w:rPr>
        <w:t xml:space="preserve">. It may well conclude that armed drones -- and even the assassination of Turkish citizens -- are vital for Turkish security. But whatever debate the government is having is a mystery. </w:t>
      </w:r>
      <w:r w:rsidRPr="00FA487E">
        <w:rPr>
          <w:rStyle w:val="StyleBoldUnderline"/>
          <w:rFonts w:asciiTheme="minorHAnsi" w:hAnsiTheme="minorHAnsi"/>
        </w:rPr>
        <w:t>Turkey</w:t>
      </w:r>
      <w:r w:rsidRPr="00FA487E">
        <w:rPr>
          <w:rFonts w:asciiTheme="minorHAnsi" w:hAnsiTheme="minorHAnsi"/>
          <w:sz w:val="16"/>
        </w:rPr>
        <w:t xml:space="preserve">, therefore, </w:t>
      </w:r>
      <w:r w:rsidRPr="00FA487E">
        <w:rPr>
          <w:rStyle w:val="StyleBoldUnderline"/>
          <w:rFonts w:asciiTheme="minorHAnsi" w:hAnsiTheme="minorHAnsi"/>
        </w:rPr>
        <w:t>appears to have adopted</w:t>
      </w:r>
      <w:r w:rsidRPr="00FA487E">
        <w:rPr>
          <w:rFonts w:asciiTheme="minorHAnsi" w:hAnsiTheme="minorHAnsi"/>
          <w:sz w:val="16"/>
        </w:rPr>
        <w:t xml:space="preserve"> almost all of </w:t>
      </w:r>
      <w:r w:rsidRPr="00FA487E">
        <w:rPr>
          <w:rStyle w:val="StyleBoldUnderline"/>
          <w:rFonts w:asciiTheme="minorHAnsi" w:hAnsiTheme="minorHAnsi"/>
        </w:rPr>
        <w:t>the American established norms associated with drones</w:t>
      </w:r>
      <w:r w:rsidRPr="00FA487E">
        <w:rPr>
          <w:rFonts w:asciiTheme="minorHAnsi" w:hAnsiTheme="minorHAnsi"/>
          <w:sz w:val="16"/>
        </w:rPr>
        <w:t xml:space="preserve">. </w:t>
      </w:r>
      <w:r w:rsidRPr="00FA487E">
        <w:rPr>
          <w:rStyle w:val="StyleBoldUnderline"/>
          <w:rFonts w:asciiTheme="minorHAnsi" w:hAnsiTheme="minorHAnsi"/>
        </w:rPr>
        <w:t>The problem is those norms are to keep all of the details secret and to prevent the public from weighing in.</w:t>
      </w:r>
    </w:p>
    <w:p w:rsidR="00461EDD" w:rsidRDefault="00461EDD" w:rsidP="00461EDD"/>
    <w:p w:rsidR="00461EDD" w:rsidRPr="00EA5B21" w:rsidRDefault="00461EDD" w:rsidP="00461EDD">
      <w:pPr>
        <w:pStyle w:val="Heading4"/>
      </w:pPr>
      <w:r w:rsidRPr="00EA5B21">
        <w:t xml:space="preserve">No impact to Iran </w:t>
      </w:r>
      <w:proofErr w:type="spellStart"/>
      <w:r w:rsidRPr="00EA5B21">
        <w:t>prolif</w:t>
      </w:r>
      <w:proofErr w:type="spellEnd"/>
      <w:r w:rsidRPr="00EA5B21">
        <w:t xml:space="preserve"> – their </w:t>
      </w:r>
      <w:proofErr w:type="spellStart"/>
      <w:proofErr w:type="gramStart"/>
      <w:r w:rsidRPr="00EA5B21">
        <w:t>ev</w:t>
      </w:r>
      <w:proofErr w:type="spellEnd"/>
      <w:proofErr w:type="gramEnd"/>
      <w:r w:rsidRPr="00EA5B21">
        <w:t xml:space="preserve"> is biased </w:t>
      </w:r>
    </w:p>
    <w:p w:rsidR="00461EDD" w:rsidRPr="00EA5B21" w:rsidRDefault="00461EDD" w:rsidP="00461EDD">
      <w:r w:rsidRPr="00EA5B21">
        <w:t xml:space="preserve">– </w:t>
      </w:r>
      <w:proofErr w:type="gramStart"/>
      <w:r w:rsidRPr="00EA5B21">
        <w:t>rationality</w:t>
      </w:r>
      <w:proofErr w:type="gramEnd"/>
      <w:r w:rsidRPr="00EA5B21">
        <w:t>, nuclear deterrence and defense posture check escalation</w:t>
      </w:r>
    </w:p>
    <w:p w:rsidR="00461EDD" w:rsidRPr="00EA5B21" w:rsidRDefault="00461EDD" w:rsidP="00461EDD">
      <w:r w:rsidRPr="00EA5B21">
        <w:rPr>
          <w:rStyle w:val="StyleStyleBold12pt"/>
        </w:rPr>
        <w:t>Waltz 12</w:t>
      </w:r>
      <w:r w:rsidRPr="00EA5B21">
        <w:t xml:space="preserve"> – Senior Research Scholar at the Saltzman Institute of War and Peace Studies and Adjunct Professor of Political Science at Columbia University (Kenneth N., Jul/Aug, “Why Iran Should Get the Bomb,” EBSCO)</w:t>
      </w:r>
    </w:p>
    <w:p w:rsidR="00461EDD" w:rsidRPr="00EA5B21" w:rsidRDefault="00461EDD" w:rsidP="00461EDD"/>
    <w:p w:rsidR="00461EDD" w:rsidRPr="00EA5B21" w:rsidRDefault="00461EDD" w:rsidP="00461EDD">
      <w:r w:rsidRPr="00EA5B21">
        <w:t xml:space="preserve">UNFOUNDED FEARS One reason </w:t>
      </w:r>
      <w:r w:rsidRPr="006A65EC">
        <w:rPr>
          <w:rStyle w:val="StyleBoldUnderline"/>
          <w:highlight w:val="green"/>
        </w:rPr>
        <w:t xml:space="preserve">the danger of a nuclear Iran has been </w:t>
      </w:r>
      <w:r w:rsidRPr="006A65EC">
        <w:rPr>
          <w:rStyle w:val="Emphasis"/>
          <w:highlight w:val="green"/>
        </w:rPr>
        <w:t>grossly exaggerated</w:t>
      </w:r>
      <w:r w:rsidRPr="00EA5B21">
        <w:t xml:space="preserve"> is that the debate surrounding it has been distorted </w:t>
      </w:r>
      <w:r w:rsidRPr="006A65EC">
        <w:rPr>
          <w:rStyle w:val="StyleBoldUnderline"/>
          <w:highlight w:val="green"/>
        </w:rPr>
        <w:t xml:space="preserve">by </w:t>
      </w:r>
      <w:r w:rsidRPr="006A65EC">
        <w:rPr>
          <w:rStyle w:val="Emphasis"/>
          <w:highlight w:val="green"/>
        </w:rPr>
        <w:t>misplaced worries</w:t>
      </w:r>
      <w:r w:rsidRPr="006A65EC">
        <w:rPr>
          <w:rStyle w:val="StyleBoldUnderline"/>
          <w:highlight w:val="green"/>
        </w:rPr>
        <w:t xml:space="preserve"> and </w:t>
      </w:r>
      <w:r w:rsidRPr="006A65EC">
        <w:rPr>
          <w:rStyle w:val="Emphasis"/>
          <w:highlight w:val="green"/>
        </w:rPr>
        <w:t>fundamental misunderstandings</w:t>
      </w:r>
      <w:r w:rsidRPr="006A65EC">
        <w:rPr>
          <w:rStyle w:val="StyleBoldUnderline"/>
          <w:highlight w:val="green"/>
        </w:rPr>
        <w:t xml:space="preserve"> of how states</w:t>
      </w:r>
      <w:r w:rsidRPr="00EA5B21">
        <w:t xml:space="preserve"> generally </w:t>
      </w:r>
      <w:r w:rsidRPr="006A65EC">
        <w:rPr>
          <w:rStyle w:val="StyleBoldUnderline"/>
          <w:highlight w:val="green"/>
        </w:rPr>
        <w:t>behave</w:t>
      </w:r>
      <w:r w:rsidRPr="00EA5B21">
        <w:t xml:space="preserve"> in the international system. The first prominent concern, which undergirds many others, is that the Iranian regime is innately irrational. Despite a widespread belief to the contrary, </w:t>
      </w:r>
      <w:r w:rsidRPr="006A65EC">
        <w:rPr>
          <w:rStyle w:val="StyleBoldUnderline"/>
          <w:highlight w:val="green"/>
        </w:rPr>
        <w:t>Iranian policy is made</w:t>
      </w:r>
      <w:r w:rsidRPr="00EA5B21">
        <w:t xml:space="preserve"> not by "mad mullahs" but </w:t>
      </w:r>
      <w:r w:rsidRPr="006A65EC">
        <w:rPr>
          <w:rStyle w:val="StyleBoldUnderline"/>
          <w:highlight w:val="green"/>
        </w:rPr>
        <w:t xml:space="preserve">by </w:t>
      </w:r>
      <w:r w:rsidRPr="006A65EC">
        <w:rPr>
          <w:rStyle w:val="Emphasis"/>
          <w:highlight w:val="green"/>
        </w:rPr>
        <w:t>perfectly sane</w:t>
      </w:r>
      <w:r w:rsidRPr="006A65EC">
        <w:rPr>
          <w:rStyle w:val="StyleBoldUnderline"/>
          <w:highlight w:val="green"/>
        </w:rPr>
        <w:t xml:space="preserve"> ayatollahs who want to survive</w:t>
      </w:r>
      <w:r w:rsidRPr="00EA5B21">
        <w:t xml:space="preserve"> just like any other leaders. Although Iran's leaders indulge in inflammatory and hateful rhetoric, </w:t>
      </w:r>
      <w:r w:rsidRPr="006A65EC">
        <w:rPr>
          <w:rStyle w:val="StyleBoldUnderline"/>
          <w:highlight w:val="green"/>
        </w:rPr>
        <w:t xml:space="preserve">they show </w:t>
      </w:r>
      <w:r w:rsidRPr="006A65EC">
        <w:rPr>
          <w:rStyle w:val="Emphasis"/>
          <w:highlight w:val="green"/>
        </w:rPr>
        <w:t>no propensity for self-destruction</w:t>
      </w:r>
      <w:r w:rsidRPr="006A65EC">
        <w:rPr>
          <w:rStyle w:val="StyleBoldUnderline"/>
          <w:highlight w:val="green"/>
        </w:rPr>
        <w:t>.</w:t>
      </w:r>
      <w:r w:rsidRPr="00EA5B21">
        <w:t xml:space="preserve"> It would be a grave error for policymakers in the United States and Israel to assume otherwise. </w:t>
      </w:r>
      <w:r w:rsidRPr="006A65EC">
        <w:rPr>
          <w:rStyle w:val="StyleBoldUnderline"/>
          <w:highlight w:val="green"/>
        </w:rPr>
        <w:t>Yet</w:t>
      </w:r>
      <w:r w:rsidRPr="00EA5B21">
        <w:t xml:space="preserve"> that is precisely what many U.S. and Israeli officials and </w:t>
      </w:r>
      <w:r w:rsidRPr="006A65EC">
        <w:rPr>
          <w:rStyle w:val="StyleBoldUnderline"/>
          <w:highlight w:val="green"/>
        </w:rPr>
        <w:t>analysts</w:t>
      </w:r>
      <w:r w:rsidRPr="00EA5B21">
        <w:t xml:space="preserve"> have done. </w:t>
      </w:r>
      <w:r w:rsidRPr="006A65EC">
        <w:rPr>
          <w:rStyle w:val="StyleBoldUnderline"/>
          <w:highlight w:val="green"/>
        </w:rPr>
        <w:t>Portray</w:t>
      </w:r>
      <w:r w:rsidRPr="00EA5B21">
        <w:t xml:space="preserve">ing </w:t>
      </w:r>
      <w:r w:rsidRPr="006A65EC">
        <w:rPr>
          <w:rStyle w:val="StyleBoldUnderline"/>
          <w:highlight w:val="green"/>
        </w:rPr>
        <w:t>Iran as irrational</w:t>
      </w:r>
      <w:r w:rsidRPr="00EA5B21">
        <w:t xml:space="preserve"> has allowed them to argue that the logic of nuclear deterrence does not apply to the Islamic Republic. If Iran acquired a nuclear weapon, they warn, it would not hesitate to use it in a first strike against Israel, even though doing so would invite massive retaliation and risk destroying everything the Iranian regime holds dear. Although it is impossible to be certain of Iranian intentions, it is far more likely that </w:t>
      </w:r>
      <w:r w:rsidRPr="006A65EC">
        <w:rPr>
          <w:rStyle w:val="StyleBoldUnderline"/>
          <w:highlight w:val="green"/>
        </w:rPr>
        <w:t>if Iran desires nuclear weapons, it is</w:t>
      </w:r>
      <w:r w:rsidRPr="00EA5B21">
        <w:t xml:space="preserve"> for the purpose of providing </w:t>
      </w:r>
      <w:r w:rsidRPr="006A65EC">
        <w:rPr>
          <w:rStyle w:val="StyleBoldUnderline"/>
          <w:highlight w:val="green"/>
        </w:rPr>
        <w:t>for its own security, not to improve its offensive capabilities</w:t>
      </w:r>
      <w:r w:rsidRPr="00EA5B21">
        <w:t xml:space="preserve"> (or destroy itself). Iran may be intransigent at the negotiating table and defiant in the face of sanctions, but it still acts to secure its own preservation. Iran's leaders did not, for example, attempt to close the Strait of Hormuz despite issuing blustery warnings that they might do so after the EU announced its planned oil embargo in January. The Iranian regime clearly concluded that it did not want to provoke what would surely have been a swift and devastating American response to such a move. Nevertheless, even some observers and policymakers who accept that the Iranian regime is rational still worry that a nuclear weapon would embolden it, providing Tehran with a shield that would allow it to act more aggressively and increase its support for terrorism. Some analysts even fear that Iran would directly provide terrorists with nuclear arms. The problem with these concerns is that they contradict the record of every other nuclear weapons state going back to 1945. </w:t>
      </w:r>
      <w:r w:rsidRPr="006A65EC">
        <w:rPr>
          <w:rStyle w:val="StyleBoldUnderline"/>
          <w:highlight w:val="green"/>
        </w:rPr>
        <w:t xml:space="preserve">History shows that when countries acquire the bomb, they feel </w:t>
      </w:r>
      <w:r w:rsidRPr="006A65EC">
        <w:rPr>
          <w:rStyle w:val="Emphasis"/>
          <w:highlight w:val="green"/>
        </w:rPr>
        <w:t>increasingly vulnerable</w:t>
      </w:r>
      <w:r w:rsidRPr="006A65EC">
        <w:rPr>
          <w:rStyle w:val="StyleBoldUnderline"/>
          <w:highlight w:val="green"/>
        </w:rPr>
        <w:t xml:space="preserve"> and become </w:t>
      </w:r>
      <w:r w:rsidRPr="006A65EC">
        <w:rPr>
          <w:rStyle w:val="Emphasis"/>
          <w:highlight w:val="green"/>
        </w:rPr>
        <w:t>acutely aware</w:t>
      </w:r>
      <w:r w:rsidRPr="006A65EC">
        <w:rPr>
          <w:rStyle w:val="StyleBoldUnderline"/>
          <w:highlight w:val="green"/>
        </w:rPr>
        <w:t xml:space="preserve"> that their nuclear weapons make them a potential target</w:t>
      </w:r>
      <w:r w:rsidRPr="00EA5B21">
        <w:t xml:space="preserve"> in the eyes of major powers. </w:t>
      </w:r>
      <w:r w:rsidRPr="006A65EC">
        <w:rPr>
          <w:rStyle w:val="StyleBoldUnderline"/>
          <w:highlight w:val="green"/>
        </w:rPr>
        <w:t>This</w:t>
      </w:r>
      <w:r w:rsidRPr="00EA5B21">
        <w:t xml:space="preserve"> awareness </w:t>
      </w:r>
      <w:r w:rsidRPr="006A65EC">
        <w:rPr>
          <w:rStyle w:val="StyleBoldUnderline"/>
          <w:highlight w:val="green"/>
        </w:rPr>
        <w:t>discourages nuclear states from</w:t>
      </w:r>
      <w:r w:rsidRPr="00EA5B21">
        <w:t xml:space="preserve"> bold and </w:t>
      </w:r>
      <w:r w:rsidRPr="006A65EC">
        <w:rPr>
          <w:rStyle w:val="StyleBoldUnderline"/>
          <w:highlight w:val="green"/>
        </w:rPr>
        <w:t>aggressive action.</w:t>
      </w:r>
      <w:r w:rsidRPr="00EA5B21">
        <w:t xml:space="preserve"> Maoist China, for example, became much less bellicose after acquiring nuclear weapons in 1964, and India and Pakistan have both become more cautious since going nuclear. There is little reason to believe Iran would break this mold.</w:t>
      </w:r>
    </w:p>
    <w:p w:rsidR="00461EDD" w:rsidRPr="0047133E" w:rsidRDefault="00461EDD" w:rsidP="00461EDD">
      <w:pPr>
        <w:pStyle w:val="Heading4"/>
      </w:pPr>
      <w:r w:rsidRPr="0047133E">
        <w:t>US says no to Israel</w:t>
      </w:r>
    </w:p>
    <w:p w:rsidR="00461EDD" w:rsidRPr="0047133E" w:rsidRDefault="00461EDD" w:rsidP="00461EDD">
      <w:r w:rsidRPr="0047133E">
        <w:rPr>
          <w:rStyle w:val="StyleStyleBold12pt"/>
        </w:rPr>
        <w:t>Golan ’12</w:t>
      </w:r>
      <w:r>
        <w:t xml:space="preserve"> (</w:t>
      </w:r>
      <w:proofErr w:type="spellStart"/>
      <w:r>
        <w:t>Matti</w:t>
      </w:r>
      <w:proofErr w:type="spellEnd"/>
      <w:r>
        <w:t xml:space="preserve"> Golan, V</w:t>
      </w:r>
      <w:r w:rsidRPr="0047133E">
        <w:t>eteran Israeli journalist, former editor-i</w:t>
      </w:r>
      <w:r>
        <w:t xml:space="preserve">n-chief of </w:t>
      </w:r>
      <w:proofErr w:type="spellStart"/>
      <w:r>
        <w:t>Ha'aretz</w:t>
      </w:r>
      <w:proofErr w:type="spellEnd"/>
      <w:r>
        <w:t xml:space="preserve"> and Globes</w:t>
      </w:r>
      <w:r w:rsidRPr="0047133E">
        <w:t xml:space="preserve">, “Israel won't attack Iran without US go-ahead.” </w:t>
      </w:r>
      <w:hyperlink r:id="rId31" w:history="1">
        <w:r w:rsidRPr="002E38B8">
          <w:rPr>
            <w:rStyle w:val="Hyperlink"/>
          </w:rPr>
          <w:t>http://www.globes.co.il/serveen/globes/docview.asp?did=1000716538&amp;fid=411</w:t>
        </w:r>
      </w:hyperlink>
      <w:r>
        <w:t>, 2012)</w:t>
      </w:r>
    </w:p>
    <w:p w:rsidR="00461EDD" w:rsidRPr="00F02F63" w:rsidRDefault="00461EDD" w:rsidP="00461EDD">
      <w:pPr>
        <w:rPr>
          <w:rFonts w:eastAsia="Calibri"/>
          <w:sz w:val="16"/>
        </w:rPr>
      </w:pPr>
    </w:p>
    <w:p w:rsidR="00461EDD" w:rsidRPr="00F02F63" w:rsidRDefault="00461EDD" w:rsidP="00461EDD">
      <w:pPr>
        <w:rPr>
          <w:rFonts w:eastAsia="Calibri"/>
          <w:sz w:val="16"/>
          <w:szCs w:val="20"/>
        </w:rPr>
      </w:pPr>
      <w:r w:rsidRPr="00F02F63">
        <w:rPr>
          <w:rFonts w:eastAsia="Calibri"/>
          <w:sz w:val="16"/>
        </w:rPr>
        <w:t xml:space="preserve">What is really going on between Israel and the US over Iran? Is what we read and hear all that </w:t>
      </w:r>
      <w:r w:rsidRPr="0047133E">
        <w:rPr>
          <w:rFonts w:eastAsia="Calibri"/>
          <w:sz w:val="16"/>
        </w:rPr>
        <w:t xml:space="preserve">there is? In other words, </w:t>
      </w:r>
      <w:r w:rsidRPr="00DA78A4">
        <w:rPr>
          <w:rFonts w:eastAsia="Calibri"/>
          <w:u w:val="single"/>
        </w:rPr>
        <w:t xml:space="preserve">is Israel really planning to attack Iran without coordination with the US? </w:t>
      </w:r>
      <w:r w:rsidRPr="0047133E">
        <w:rPr>
          <w:rFonts w:eastAsia="Calibri"/>
          <w:sz w:val="16"/>
        </w:rPr>
        <w:t>Does Washington really oppose an Israeli attack on Iran?</w:t>
      </w:r>
      <w:r w:rsidRPr="0047133E">
        <w:rPr>
          <w:rFonts w:eastAsia="Calibri"/>
          <w:sz w:val="16"/>
          <w:szCs w:val="20"/>
        </w:rPr>
        <w:t xml:space="preserve"> </w:t>
      </w:r>
      <w:r w:rsidRPr="0047133E">
        <w:rPr>
          <w:rFonts w:eastAsia="Calibri"/>
          <w:sz w:val="16"/>
        </w:rPr>
        <w:t xml:space="preserve"> </w:t>
      </w:r>
      <w:proofErr w:type="spellStart"/>
      <w:proofErr w:type="gramStart"/>
      <w:r w:rsidRPr="0047133E">
        <w:rPr>
          <w:rFonts w:eastAsia="Calibri"/>
          <w:sz w:val="16"/>
        </w:rPr>
        <w:t>eports</w:t>
      </w:r>
      <w:proofErr w:type="spellEnd"/>
      <w:proofErr w:type="gramEnd"/>
      <w:r w:rsidRPr="0047133E">
        <w:rPr>
          <w:rFonts w:eastAsia="Calibri"/>
          <w:sz w:val="16"/>
        </w:rPr>
        <w:t xml:space="preserve"> say yes, that is exactly the case. But these reports do not meet my test of common sense, and at the margins </w:t>
      </w:r>
      <w:r w:rsidRPr="00DA78A4">
        <w:rPr>
          <w:rFonts w:eastAsia="Calibri"/>
          <w:u w:val="single"/>
        </w:rPr>
        <w:t>the reports,</w:t>
      </w:r>
      <w:r w:rsidRPr="0047133E">
        <w:rPr>
          <w:rFonts w:eastAsia="Calibri"/>
          <w:sz w:val="16"/>
        </w:rPr>
        <w:t xml:space="preserve"> at least to me, </w:t>
      </w:r>
      <w:r w:rsidRPr="00DA78A4">
        <w:rPr>
          <w:rFonts w:eastAsia="Calibri"/>
          <w:u w:val="single"/>
        </w:rPr>
        <w:t>do not make sense</w:t>
      </w:r>
      <w:r w:rsidRPr="0047133E">
        <w:rPr>
          <w:rFonts w:eastAsia="Calibri"/>
          <w:sz w:val="16"/>
        </w:rPr>
        <w:t>.</w:t>
      </w:r>
      <w:r w:rsidRPr="0047133E">
        <w:rPr>
          <w:rFonts w:eastAsia="Calibri"/>
          <w:sz w:val="16"/>
          <w:szCs w:val="20"/>
        </w:rPr>
        <w:t xml:space="preserve"> </w:t>
      </w:r>
      <w:r w:rsidRPr="0047133E">
        <w:rPr>
          <w:rFonts w:eastAsia="Calibri"/>
          <w:sz w:val="16"/>
        </w:rPr>
        <w:t>For example, reports that the US is protecting its facilities and bases in Europe on the</w:t>
      </w:r>
      <w:r w:rsidRPr="00F02F63">
        <w:rPr>
          <w:rFonts w:eastAsia="Calibri"/>
          <w:sz w:val="16"/>
        </w:rPr>
        <w:t xml:space="preserve"> basis of an assessment that Israel will attack Iran and that a counterattack would soon follow. I read these reports that the US has accepted the possibility of an Israeli attack, and that all the superpower can say in the matter is that it is readying for such a possibility.</w:t>
      </w:r>
      <w:r w:rsidRPr="00F02F63">
        <w:rPr>
          <w:rFonts w:eastAsia="Calibri"/>
          <w:sz w:val="16"/>
          <w:szCs w:val="20"/>
        </w:rPr>
        <w:t xml:space="preserve"> </w:t>
      </w:r>
      <w:proofErr w:type="gramStart"/>
      <w:r w:rsidRPr="00F02F63">
        <w:rPr>
          <w:rFonts w:eastAsia="Calibri"/>
          <w:sz w:val="16"/>
        </w:rPr>
        <w:t>Protection?</w:t>
      </w:r>
      <w:proofErr w:type="gramEnd"/>
      <w:r w:rsidRPr="00F02F63">
        <w:rPr>
          <w:rFonts w:eastAsia="Calibri"/>
          <w:sz w:val="16"/>
        </w:rPr>
        <w:t xml:space="preserve"> That's a response?</w:t>
      </w:r>
      <w:r w:rsidRPr="00F02F63">
        <w:rPr>
          <w:rFonts w:eastAsia="Calibri"/>
          <w:sz w:val="16"/>
          <w:szCs w:val="20"/>
        </w:rPr>
        <w:t xml:space="preserve"> </w:t>
      </w:r>
      <w:r w:rsidRPr="00F02F63">
        <w:rPr>
          <w:rFonts w:eastAsia="Calibri"/>
          <w:sz w:val="16"/>
        </w:rPr>
        <w:t xml:space="preserve">I would expect that </w:t>
      </w:r>
      <w:r w:rsidRPr="00DA78A4">
        <w:rPr>
          <w:rFonts w:eastAsia="Calibri"/>
          <w:u w:val="single"/>
        </w:rPr>
        <w:t xml:space="preserve">alongside protecting its facilities, </w:t>
      </w:r>
      <w:r w:rsidRPr="006A65EC">
        <w:rPr>
          <w:rFonts w:eastAsia="Calibri"/>
          <w:highlight w:val="green"/>
          <w:u w:val="single"/>
        </w:rPr>
        <w:t xml:space="preserve">the US would press Israel </w:t>
      </w:r>
      <w:r w:rsidRPr="006A65EC">
        <w:rPr>
          <w:rStyle w:val="Emphasis"/>
          <w:highlight w:val="green"/>
        </w:rPr>
        <w:t>not to attack</w:t>
      </w:r>
      <w:r w:rsidRPr="006A65EC">
        <w:rPr>
          <w:rFonts w:eastAsia="Calibri"/>
          <w:highlight w:val="green"/>
          <w:u w:val="single"/>
        </w:rPr>
        <w:t>; and not</w:t>
      </w:r>
      <w:r w:rsidRPr="00DA78A4">
        <w:rPr>
          <w:rFonts w:eastAsia="Calibri"/>
          <w:u w:val="single"/>
        </w:rPr>
        <w:t xml:space="preserve"> just the </w:t>
      </w:r>
      <w:r w:rsidRPr="006A65EC">
        <w:rPr>
          <w:rFonts w:eastAsia="Calibri"/>
          <w:highlight w:val="green"/>
          <w:u w:val="single"/>
        </w:rPr>
        <w:t xml:space="preserve">usual </w:t>
      </w:r>
      <w:r w:rsidRPr="00DA78A4">
        <w:rPr>
          <w:rFonts w:eastAsia="Calibri"/>
          <w:u w:val="single"/>
        </w:rPr>
        <w:t xml:space="preserve">and not-so-painful </w:t>
      </w:r>
      <w:r w:rsidRPr="006A65EC">
        <w:rPr>
          <w:rFonts w:eastAsia="Calibri"/>
          <w:highlight w:val="green"/>
          <w:u w:val="single"/>
        </w:rPr>
        <w:t xml:space="preserve">pressure, but </w:t>
      </w:r>
      <w:r w:rsidRPr="006A65EC">
        <w:rPr>
          <w:rStyle w:val="Emphasis"/>
          <w:highlight w:val="green"/>
        </w:rPr>
        <w:t>measures that fit the deed</w:t>
      </w:r>
      <w:r w:rsidRPr="00F02F63">
        <w:rPr>
          <w:rFonts w:eastAsia="Calibri"/>
          <w:sz w:val="16"/>
        </w:rPr>
        <w:t>. After all, an Israeli attack would result in an Iranian response.</w:t>
      </w:r>
      <w:r w:rsidRPr="00F02F63">
        <w:rPr>
          <w:rFonts w:eastAsia="Calibri"/>
          <w:sz w:val="16"/>
          <w:szCs w:val="20"/>
        </w:rPr>
        <w:t xml:space="preserve"> </w:t>
      </w:r>
      <w:r w:rsidRPr="00F02F63">
        <w:rPr>
          <w:rFonts w:eastAsia="Calibri"/>
          <w:sz w:val="16"/>
        </w:rPr>
        <w:t xml:space="preserve">What this response would entail, and whether it would target Israel or other countries as well - this cannot be known, but it is possible. The US knows this - how could it not know - and its response is to protect facilities? Not a full assault on Israel with all the means at its disposal (non-military means of course)? </w:t>
      </w:r>
      <w:proofErr w:type="gramStart"/>
      <w:r w:rsidRPr="00F02F63">
        <w:rPr>
          <w:rFonts w:eastAsia="Calibri"/>
          <w:sz w:val="16"/>
        </w:rPr>
        <w:t>Behind the scenes?</w:t>
      </w:r>
      <w:proofErr w:type="gramEnd"/>
      <w:r w:rsidRPr="00F02F63">
        <w:rPr>
          <w:rFonts w:eastAsia="Calibri"/>
          <w:sz w:val="16"/>
          <w:szCs w:val="20"/>
        </w:rPr>
        <w:t xml:space="preserve"> </w:t>
      </w:r>
      <w:r w:rsidRPr="00F02F63">
        <w:rPr>
          <w:rFonts w:eastAsia="Calibri"/>
          <w:sz w:val="16"/>
        </w:rPr>
        <w:t xml:space="preserve">Obviously, there are people who will say that the US is undoubtedly doing just this behind the scenes. I don’t buy it. </w:t>
      </w:r>
      <w:r w:rsidRPr="00DA78A4">
        <w:rPr>
          <w:rFonts w:eastAsia="Calibri"/>
          <w:u w:val="single"/>
        </w:rPr>
        <w:t>I know a bit about how these things work</w:t>
      </w:r>
      <w:r w:rsidRPr="00F02F63">
        <w:rPr>
          <w:rFonts w:eastAsia="Calibri"/>
          <w:sz w:val="16"/>
        </w:rPr>
        <w:t>, and the accepted way to work is both behind the scenes and on the front stage. If there were real and serious pressures, we would know about them. The US would make sure that we know, because it would undoubtedly want to create public opinion, which is an integral part of managing pressure.</w:t>
      </w:r>
      <w:r w:rsidRPr="00F02F63">
        <w:rPr>
          <w:rFonts w:eastAsia="Calibri"/>
          <w:sz w:val="16"/>
          <w:szCs w:val="20"/>
        </w:rPr>
        <w:t xml:space="preserve"> </w:t>
      </w:r>
      <w:r w:rsidRPr="00F02F63">
        <w:rPr>
          <w:rFonts w:eastAsia="Calibri"/>
          <w:sz w:val="16"/>
        </w:rPr>
        <w:t xml:space="preserve">The bottom line that I want to reach is </w:t>
      </w:r>
      <w:r w:rsidRPr="0047133E">
        <w:rPr>
          <w:rFonts w:eastAsia="Calibri"/>
          <w:sz w:val="16"/>
        </w:rPr>
        <w:t xml:space="preserve">that </w:t>
      </w:r>
      <w:r w:rsidRPr="00DA78A4">
        <w:rPr>
          <w:rFonts w:eastAsia="Calibri"/>
          <w:u w:val="single"/>
        </w:rPr>
        <w:t xml:space="preserve">if there are </w:t>
      </w:r>
      <w:r w:rsidRPr="006A65EC">
        <w:rPr>
          <w:rFonts w:eastAsia="Calibri"/>
          <w:highlight w:val="green"/>
          <w:u w:val="single"/>
        </w:rPr>
        <w:t xml:space="preserve">disagreements </w:t>
      </w:r>
      <w:r w:rsidRPr="00DA78A4">
        <w:rPr>
          <w:rFonts w:eastAsia="Calibri"/>
          <w:u w:val="single"/>
        </w:rPr>
        <w:t xml:space="preserve">between Israel and the US, </w:t>
      </w:r>
      <w:r w:rsidRPr="0047133E">
        <w:rPr>
          <w:rStyle w:val="StyleBoldUnderline"/>
        </w:rPr>
        <w:t>they</w:t>
      </w:r>
      <w:r w:rsidRPr="006A65EC">
        <w:rPr>
          <w:rStyle w:val="Emphasis"/>
          <w:highlight w:val="green"/>
        </w:rPr>
        <w:t xml:space="preserve"> are at the margins</w:t>
      </w:r>
      <w:r w:rsidRPr="00F02F63">
        <w:rPr>
          <w:rFonts w:eastAsia="Calibri"/>
          <w:sz w:val="16"/>
        </w:rPr>
        <w:t xml:space="preserve">. I believe that </w:t>
      </w:r>
      <w:r w:rsidRPr="006A65EC">
        <w:rPr>
          <w:rStyle w:val="Emphasis"/>
          <w:highlight w:val="green"/>
        </w:rPr>
        <w:t xml:space="preserve">there is no such thing </w:t>
      </w:r>
      <w:r w:rsidRPr="0047133E">
        <w:t>that</w:t>
      </w:r>
      <w:r w:rsidRPr="006A65EC">
        <w:rPr>
          <w:rStyle w:val="Emphasis"/>
          <w:highlight w:val="green"/>
        </w:rPr>
        <w:t xml:space="preserve"> Israel would embark on an action </w:t>
      </w:r>
      <w:r w:rsidRPr="00DA78A4">
        <w:rPr>
          <w:rFonts w:eastAsia="Calibri"/>
          <w:u w:val="single"/>
        </w:rPr>
        <w:t>with such severe consequences,</w:t>
      </w:r>
      <w:r w:rsidRPr="0047133E">
        <w:rPr>
          <w:rFonts w:eastAsia="Calibri"/>
          <w:sz w:val="16"/>
        </w:rPr>
        <w:t xml:space="preserve"> possibly</w:t>
      </w:r>
      <w:r w:rsidRPr="00F02F63">
        <w:rPr>
          <w:rFonts w:eastAsia="Calibri"/>
          <w:sz w:val="16"/>
        </w:rPr>
        <w:t xml:space="preserve"> even existential consequences, </w:t>
      </w:r>
      <w:r w:rsidRPr="006A65EC">
        <w:rPr>
          <w:rStyle w:val="Emphasis"/>
          <w:highlight w:val="green"/>
        </w:rPr>
        <w:t>without</w:t>
      </w:r>
      <w:r w:rsidRPr="00DA78A4">
        <w:rPr>
          <w:rFonts w:eastAsia="Calibri"/>
          <w:u w:val="single"/>
        </w:rPr>
        <w:t xml:space="preserve"> coordination with </w:t>
      </w:r>
      <w:r w:rsidRPr="006A65EC">
        <w:rPr>
          <w:rStyle w:val="Emphasis"/>
          <w:highlight w:val="green"/>
        </w:rPr>
        <w:t>the US.</w:t>
      </w:r>
      <w:r w:rsidRPr="00F02F63">
        <w:rPr>
          <w:rFonts w:eastAsia="Calibri"/>
          <w:sz w:val="16"/>
        </w:rPr>
        <w:t xml:space="preserve"> </w:t>
      </w:r>
      <w:r w:rsidRPr="00DA78A4">
        <w:rPr>
          <w:rFonts w:eastAsia="Calibri"/>
          <w:u w:val="single"/>
        </w:rPr>
        <w:t>There is no such thing</w:t>
      </w:r>
      <w:r w:rsidRPr="00F02F63">
        <w:rPr>
          <w:rFonts w:eastAsia="Calibri"/>
          <w:sz w:val="16"/>
        </w:rPr>
        <w:t xml:space="preserve">, in my opinion, </w:t>
      </w:r>
      <w:r w:rsidRPr="00DA78A4">
        <w:rPr>
          <w:rFonts w:eastAsia="Calibri"/>
          <w:u w:val="single"/>
        </w:rPr>
        <w:t>that</w:t>
      </w:r>
      <w:r w:rsidRPr="00F02F63">
        <w:rPr>
          <w:rFonts w:eastAsia="Calibri"/>
          <w:sz w:val="16"/>
        </w:rPr>
        <w:t xml:space="preserve"> President Barack </w:t>
      </w:r>
      <w:r w:rsidRPr="00DA78A4">
        <w:rPr>
          <w:rFonts w:eastAsia="Calibri"/>
          <w:u w:val="single"/>
        </w:rPr>
        <w:t>Obama will be woken up one night with the news of an Israeli attack. If Israel were to attack, it will be with his consent, support, and knowledge</w:t>
      </w:r>
      <w:r w:rsidRPr="00F02F63">
        <w:rPr>
          <w:rFonts w:eastAsia="Calibri"/>
          <w:sz w:val="16"/>
        </w:rPr>
        <w:t>.</w:t>
      </w:r>
      <w:r w:rsidRPr="00F02F63">
        <w:rPr>
          <w:rFonts w:eastAsia="Calibri"/>
          <w:sz w:val="16"/>
          <w:szCs w:val="20"/>
        </w:rPr>
        <w:t xml:space="preserve"> </w:t>
      </w:r>
      <w:r w:rsidRPr="00DA78A4">
        <w:rPr>
          <w:rFonts w:eastAsia="Calibri"/>
          <w:u w:val="single"/>
        </w:rPr>
        <w:t>So how do I explain the many reports that Israel will launch an attack without coordinating it with the US? It seems like a game</w:t>
      </w:r>
      <w:r w:rsidRPr="00F02F63">
        <w:rPr>
          <w:rFonts w:eastAsia="Calibri"/>
          <w:sz w:val="16"/>
        </w:rPr>
        <w:t xml:space="preserve"> to me. It's objective? Many to give the US an alibi, as if it didn’t know, in order to avoid a confrontation with Iran; maybe it's a smokescreen to conceal the real contacts and agreements between Washington and Jerusalem; and maybe it's disinformation targeting Iran.</w:t>
      </w:r>
      <w:r w:rsidRPr="00F02F63">
        <w:rPr>
          <w:rFonts w:eastAsia="Calibri"/>
          <w:sz w:val="16"/>
          <w:szCs w:val="20"/>
        </w:rPr>
        <w:t xml:space="preserve"> </w:t>
      </w:r>
      <w:r w:rsidRPr="006A65EC">
        <w:rPr>
          <w:rFonts w:eastAsia="Calibri"/>
          <w:highlight w:val="green"/>
          <w:u w:val="single"/>
        </w:rPr>
        <w:t xml:space="preserve">Everything is possible, except for </w:t>
      </w:r>
      <w:r w:rsidRPr="00DA78A4">
        <w:rPr>
          <w:rFonts w:eastAsia="Calibri"/>
          <w:u w:val="single"/>
        </w:rPr>
        <w:t xml:space="preserve">one thing: that </w:t>
      </w:r>
      <w:r w:rsidRPr="006A65EC">
        <w:rPr>
          <w:rFonts w:eastAsia="Calibri"/>
          <w:highlight w:val="green"/>
          <w:u w:val="single"/>
        </w:rPr>
        <w:t xml:space="preserve">Israel </w:t>
      </w:r>
      <w:r w:rsidRPr="00DA78A4">
        <w:rPr>
          <w:rFonts w:eastAsia="Calibri"/>
          <w:u w:val="single"/>
        </w:rPr>
        <w:t xml:space="preserve">would attack </w:t>
      </w:r>
      <w:r w:rsidRPr="006A65EC">
        <w:rPr>
          <w:rFonts w:eastAsia="Calibri"/>
          <w:highlight w:val="green"/>
          <w:u w:val="single"/>
        </w:rPr>
        <w:t xml:space="preserve">Iran without coordinating </w:t>
      </w:r>
      <w:r w:rsidRPr="00DA78A4">
        <w:rPr>
          <w:rFonts w:eastAsia="Calibri"/>
          <w:u w:val="single"/>
        </w:rPr>
        <w:t xml:space="preserve">it </w:t>
      </w:r>
      <w:r w:rsidRPr="006A65EC">
        <w:rPr>
          <w:rFonts w:eastAsia="Calibri"/>
          <w:highlight w:val="green"/>
          <w:u w:val="single"/>
        </w:rPr>
        <w:t xml:space="preserve">with </w:t>
      </w:r>
      <w:r w:rsidRPr="00DA78A4">
        <w:rPr>
          <w:rFonts w:eastAsia="Calibri"/>
          <w:u w:val="single"/>
        </w:rPr>
        <w:t xml:space="preserve">the world's great power and </w:t>
      </w:r>
      <w:r w:rsidRPr="006A65EC">
        <w:rPr>
          <w:rStyle w:val="Emphasis"/>
          <w:highlight w:val="green"/>
        </w:rPr>
        <w:t>Israel's only friend</w:t>
      </w:r>
      <w:r w:rsidRPr="00F02F63">
        <w:rPr>
          <w:rFonts w:eastAsia="Calibri"/>
          <w:sz w:val="16"/>
        </w:rPr>
        <w:t>. It does not matter what is said and asserted, I don’t believe it.</w:t>
      </w:r>
    </w:p>
    <w:p w:rsidR="00461EDD" w:rsidRDefault="00461EDD" w:rsidP="00461EDD"/>
    <w:p w:rsidR="00461EDD" w:rsidRPr="00BD0D8E" w:rsidRDefault="00461EDD" w:rsidP="00461EDD">
      <w:pPr>
        <w:pStyle w:val="Heading4"/>
      </w:pPr>
      <w:r>
        <w:t>No Middle East war- leaders weak</w:t>
      </w:r>
    </w:p>
    <w:p w:rsidR="00461EDD" w:rsidRPr="00BD0D8E" w:rsidRDefault="00461EDD" w:rsidP="00461EDD">
      <w:r w:rsidRPr="00BD0D8E">
        <w:rPr>
          <w:rStyle w:val="StyleStyleBold12pt"/>
        </w:rPr>
        <w:t xml:space="preserve">Cook ‘7 </w:t>
      </w:r>
      <w:r>
        <w:t xml:space="preserve">(Steven, </w:t>
      </w:r>
      <w:r w:rsidRPr="00BD0D8E">
        <w:t xml:space="preserve">CFR senior fellow for </w:t>
      </w:r>
      <w:proofErr w:type="spellStart"/>
      <w:r w:rsidRPr="00BD0D8E">
        <w:t>Mid East</w:t>
      </w:r>
      <w:proofErr w:type="spellEnd"/>
      <w:r w:rsidRPr="00BD0D8E">
        <w:t xml:space="preserve"> Studies. BA in international studies from Vassar College, an MA in international relations from the Johns Hopkins School of Advanced International Studies, and both an MA and PhD in political science from</w:t>
      </w:r>
      <w:r>
        <w:t xml:space="preserve"> the University of Pennsylvania</w:t>
      </w:r>
      <w:r w:rsidRPr="00BD0D8E">
        <w:t xml:space="preserve">, Ray </w:t>
      </w:r>
      <w:proofErr w:type="spellStart"/>
      <w:r w:rsidRPr="00BD0D8E">
        <w:t>Takeyh</w:t>
      </w:r>
      <w:proofErr w:type="spellEnd"/>
      <w:r w:rsidRPr="00BD0D8E">
        <w:t>, CFR fellow, and Suzanne M</w:t>
      </w:r>
      <w:r>
        <w:t xml:space="preserve">aloney, Brookings fellow, </w:t>
      </w:r>
      <w:r w:rsidRPr="00BD0D8E">
        <w:t xml:space="preserve">Why the Iraq war won't engulf the Mideast, </w:t>
      </w:r>
      <w:hyperlink r:id="rId32" w:history="1">
        <w:r w:rsidRPr="00606694">
          <w:rPr>
            <w:rStyle w:val="Hyperlink"/>
          </w:rPr>
          <w:t>http://www.iht.com/bin/print.php?id=6383265</w:t>
        </w:r>
      </w:hyperlink>
      <w:r>
        <w:t>, June 28, 2007</w:t>
      </w:r>
      <w:r w:rsidRPr="00BD0D8E">
        <w:t>)</w:t>
      </w:r>
    </w:p>
    <w:p w:rsidR="00461EDD" w:rsidRDefault="00461EDD" w:rsidP="00461EDD">
      <w:pPr>
        <w:rPr>
          <w:rFonts w:cs="Georgia"/>
          <w:sz w:val="15"/>
          <w:szCs w:val="15"/>
        </w:rPr>
      </w:pPr>
    </w:p>
    <w:p w:rsidR="00461EDD" w:rsidRPr="00BD0D8E" w:rsidRDefault="00461EDD" w:rsidP="00461EDD">
      <w:pPr>
        <w:pStyle w:val="cardtext"/>
        <w:ind w:left="0"/>
        <w:rPr>
          <w:u w:val="single"/>
        </w:rPr>
      </w:pPr>
      <w:r w:rsidRPr="00BD0D8E">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6A65EC">
        <w:rPr>
          <w:highlight w:val="green"/>
          <w:u w:val="single"/>
        </w:rPr>
        <w:t>leaders</w:t>
      </w:r>
      <w:r w:rsidRPr="00BD0D8E">
        <w:t xml:space="preserve">, like politicians everywhere, </w:t>
      </w:r>
      <w:r w:rsidRPr="006A65EC">
        <w:rPr>
          <w:highlight w:val="green"/>
          <w:u w:val="single"/>
        </w:rPr>
        <w:t>are</w:t>
      </w:r>
      <w:r w:rsidRPr="00BD0D8E">
        <w:rPr>
          <w:u w:val="single"/>
        </w:rPr>
        <w:t xml:space="preserve"> primarily </w:t>
      </w:r>
      <w:r w:rsidRPr="006A65EC">
        <w:rPr>
          <w:highlight w:val="green"/>
          <w:u w:val="single"/>
        </w:rPr>
        <w:t>interested in</w:t>
      </w:r>
      <w:r w:rsidRPr="00BD0D8E">
        <w:t xml:space="preserve"> one thing: </w:t>
      </w:r>
      <w:r w:rsidRPr="006A65EC">
        <w:rPr>
          <w:highlight w:val="green"/>
          <w:u w:val="single"/>
        </w:rPr>
        <w:t>self-preservation</w:t>
      </w:r>
      <w:r w:rsidRPr="00BD0D8E">
        <w:t xml:space="preserve">. Committing forces to Iraq is an inherently risky proposition, which, if the conflict went badly, could threaten domestic political stability. Moreover, most </w:t>
      </w:r>
      <w:r w:rsidRPr="006A65EC">
        <w:rPr>
          <w:rStyle w:val="Emphasis"/>
          <w:highlight w:val="green"/>
        </w:rPr>
        <w:t>Arab armies are geared toward regime protection rather than projecting power and</w:t>
      </w:r>
      <w:r w:rsidRPr="00BD0D8E">
        <w:t xml:space="preserve"> thus </w:t>
      </w:r>
      <w:r w:rsidRPr="006A65EC">
        <w:rPr>
          <w:rStyle w:val="Emphasis"/>
          <w:highlight w:val="green"/>
        </w:rPr>
        <w:t>have little capability</w:t>
      </w:r>
      <w:r w:rsidRPr="00BD0D8E">
        <w:t xml:space="preserve"> for sending troops to Iraq. Second, there is cause for concern about the so-called blowback scenario in which </w:t>
      </w:r>
      <w:proofErr w:type="spellStart"/>
      <w:r w:rsidRPr="00BD0D8E">
        <w:t>jihadis</w:t>
      </w:r>
      <w:proofErr w:type="spellEnd"/>
      <w:r w:rsidRPr="00BD0D8E">
        <w:t xml:space="preserve">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6A65EC">
        <w:rPr>
          <w:highlight w:val="green"/>
          <w:u w:val="single"/>
        </w:rPr>
        <w:t>there is no precedent for Arab leaders to commit forces to conflicts in which they are not</w:t>
      </w:r>
      <w:r w:rsidRPr="00BD0D8E">
        <w:rPr>
          <w:u w:val="single"/>
        </w:rPr>
        <w:t xml:space="preserve"> directly </w:t>
      </w:r>
      <w:r w:rsidRPr="006A65EC">
        <w:rPr>
          <w:highlight w:val="green"/>
          <w:u w:val="single"/>
        </w:rPr>
        <w:t>involved</w:t>
      </w:r>
      <w:r w:rsidRPr="00BD0D8E">
        <w:rPr>
          <w:u w:val="single"/>
        </w:rPr>
        <w:t xml:space="preserve">. </w:t>
      </w:r>
      <w:r w:rsidRPr="00BD0D8E">
        <w:t xml:space="preserve">The Iraqis and the Saudis did send small contingents to fight the Israelis in 1948 and 1967, but they were either ineffective or never made it. In the 1970s and 1980s, </w:t>
      </w:r>
      <w:r w:rsidRPr="006A65EC">
        <w:rPr>
          <w:highlight w:val="green"/>
          <w:u w:val="single"/>
        </w:rPr>
        <w:t>Arab countries</w:t>
      </w:r>
      <w:r w:rsidRPr="00BD0D8E">
        <w:t xml:space="preserve"> other than Syria, </w:t>
      </w:r>
      <w:r w:rsidRPr="006A65EC">
        <w:rPr>
          <w:rStyle w:val="StyleBoldUnderline"/>
          <w:highlight w:val="green"/>
        </w:rPr>
        <w:t>which had a compelling interest in establishing</w:t>
      </w:r>
      <w:r w:rsidRPr="00BD0D8E">
        <w:rPr>
          <w:rStyle w:val="StyleBoldUnderline"/>
        </w:rPr>
        <w:t xml:space="preserve"> its </w:t>
      </w:r>
      <w:r w:rsidRPr="006A65EC">
        <w:rPr>
          <w:rStyle w:val="StyleBoldUnderline"/>
          <w:highlight w:val="green"/>
        </w:rPr>
        <w:t xml:space="preserve">hegemony over Lebanon, </w:t>
      </w:r>
      <w:r w:rsidRPr="006A65EC">
        <w:rPr>
          <w:rStyle w:val="Emphasis"/>
          <w:highlight w:val="green"/>
        </w:rPr>
        <w:t xml:space="preserve">never committed </w:t>
      </w:r>
      <w:proofErr w:type="gramStart"/>
      <w:r w:rsidRPr="006A65EC">
        <w:rPr>
          <w:rStyle w:val="Emphasis"/>
          <w:highlight w:val="green"/>
        </w:rPr>
        <w:t>forces</w:t>
      </w:r>
      <w:proofErr w:type="gramEnd"/>
      <w:r w:rsidRPr="00BD0D8E">
        <w:rPr>
          <w:u w:val="single"/>
        </w:rPr>
        <w:t xml:space="preserve"> either to protect the Lebanese from the Israelis or from other </w:t>
      </w:r>
      <w:r w:rsidRPr="00BD0D8E">
        <w:rPr>
          <w:rStyle w:val="StyleBoldUnderline"/>
        </w:rPr>
        <w:t xml:space="preserve">Lebanese. </w:t>
      </w:r>
      <w:r w:rsidRPr="006A65EC">
        <w:rPr>
          <w:rStyle w:val="StyleBoldUnderline"/>
          <w:highlight w:val="green"/>
        </w:rPr>
        <w:t>The civil war</w:t>
      </w:r>
      <w:r w:rsidRPr="00BD0D8E">
        <w:rPr>
          <w:u w:val="single"/>
        </w:rPr>
        <w:t xml:space="preserve"> in Lebanon </w:t>
      </w:r>
      <w:r w:rsidRPr="006A65EC">
        <w:rPr>
          <w:highlight w:val="green"/>
          <w:u w:val="single"/>
        </w:rPr>
        <w:t>was regarded</w:t>
      </w:r>
      <w:r w:rsidRPr="00BD0D8E">
        <w:rPr>
          <w:u w:val="single"/>
        </w:rPr>
        <w:t xml:space="preserve"> as </w:t>
      </w:r>
      <w:r w:rsidRPr="006A65EC">
        <w:rPr>
          <w:highlight w:val="green"/>
          <w:u w:val="single"/>
        </w:rPr>
        <w:t>someone else's fight</w:t>
      </w:r>
      <w:r w:rsidRPr="006A65EC">
        <w:rPr>
          <w:highlight w:val="green"/>
        </w:rPr>
        <w:t>.</w:t>
      </w:r>
      <w:r w:rsidRPr="00BD0D8E">
        <w:t xml:space="preserve"> Indeed, </w:t>
      </w:r>
      <w:r w:rsidRPr="00BD0D8E">
        <w:rPr>
          <w:rStyle w:val="StyleBoldUnderline"/>
        </w:rPr>
        <w:t>this is the way many leaders view the current situation</w:t>
      </w:r>
      <w:r w:rsidRPr="00BD0D8E">
        <w:t xml:space="preserve"> in Iraq. To Cairo, Amman and Riyadh, </w:t>
      </w:r>
      <w:r w:rsidRPr="00BD0D8E">
        <w:rPr>
          <w:rStyle w:val="StyleBoldUnderline"/>
        </w:rPr>
        <w:t>the situation</w:t>
      </w:r>
      <w:r w:rsidRPr="00BD0D8E">
        <w:t xml:space="preserve"> in Iraq </w:t>
      </w:r>
      <w:r w:rsidRPr="00BD0D8E">
        <w:rPr>
          <w:rStyle w:val="StyleBoldUnderline"/>
        </w:rPr>
        <w:t>is worrisome, but in the end it is an Iraqi and American fight</w:t>
      </w:r>
      <w:r w:rsidRPr="00BD0D8E">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BD0D8E">
        <w:rPr>
          <w:rStyle w:val="StyleBoldUnderline"/>
        </w:rPr>
        <w:t>The Middle East is a region both prone and accustomed to civil wars</w:t>
      </w:r>
      <w:r w:rsidRPr="00BD0D8E">
        <w:t xml:space="preserve">. But </w:t>
      </w:r>
      <w:r w:rsidRPr="006A65EC">
        <w:rPr>
          <w:highlight w:val="green"/>
          <w:u w:val="single"/>
        </w:rPr>
        <w:t>given its experience with</w:t>
      </w:r>
      <w:r w:rsidRPr="00BD0D8E">
        <w:t xml:space="preserve"> ambiguous </w:t>
      </w:r>
      <w:r w:rsidRPr="006A65EC">
        <w:rPr>
          <w:highlight w:val="green"/>
          <w:u w:val="single"/>
        </w:rPr>
        <w:t>conflicts, the region</w:t>
      </w:r>
      <w:r w:rsidRPr="00BD0D8E">
        <w:rPr>
          <w:u w:val="single"/>
        </w:rPr>
        <w:t xml:space="preserve"> has </w:t>
      </w:r>
      <w:r w:rsidRPr="00BD0D8E">
        <w:t xml:space="preserve">also </w:t>
      </w:r>
      <w:r w:rsidRPr="006A65EC">
        <w:rPr>
          <w:highlight w:val="green"/>
          <w:u w:val="single"/>
        </w:rPr>
        <w:t xml:space="preserve">developed an </w:t>
      </w:r>
      <w:r w:rsidRPr="00BD0D8E">
        <w:rPr>
          <w:u w:val="single"/>
        </w:rPr>
        <w:t xml:space="preserve">intuitive </w:t>
      </w:r>
      <w:r w:rsidRPr="006A65EC">
        <w:rPr>
          <w:highlight w:val="green"/>
          <w:u w:val="single"/>
        </w:rPr>
        <w:t>ability to contain its</w:t>
      </w:r>
      <w:r w:rsidRPr="00BD0D8E">
        <w:rPr>
          <w:u w:val="single"/>
        </w:rPr>
        <w:t xml:space="preserve"> civil </w:t>
      </w:r>
      <w:r w:rsidRPr="006A65EC">
        <w:rPr>
          <w:highlight w:val="green"/>
          <w:u w:val="single"/>
        </w:rPr>
        <w:t>strife and prevent</w:t>
      </w:r>
      <w:r w:rsidRPr="00BD0D8E">
        <w:rPr>
          <w:u w:val="single"/>
        </w:rPr>
        <w:t xml:space="preserve"> local </w:t>
      </w:r>
      <w:r w:rsidRPr="006A65EC">
        <w:rPr>
          <w:highlight w:val="green"/>
          <w:u w:val="single"/>
        </w:rPr>
        <w:t>conflicts from enveloping the entire Middle East.</w:t>
      </w:r>
      <w:r w:rsidRPr="00BD0D8E">
        <w:rPr>
          <w:u w:val="single"/>
        </w:rPr>
        <w:t xml:space="preserve"> </w:t>
      </w:r>
    </w:p>
    <w:p w:rsidR="00461EDD" w:rsidRDefault="00461EDD" w:rsidP="00461EDD"/>
    <w:p w:rsidR="00461EDD" w:rsidRDefault="00461EDD" w:rsidP="00D17C4E"/>
    <w:p w:rsidR="00461EDD" w:rsidRDefault="00461EDD" w:rsidP="00461EDD">
      <w:pPr>
        <w:pStyle w:val="Heading1"/>
      </w:pPr>
      <w:r>
        <w:t>2nc</w:t>
      </w:r>
    </w:p>
    <w:p w:rsidR="00461EDD" w:rsidRDefault="00461EDD" w:rsidP="00461EDD"/>
    <w:p w:rsidR="00461EDD" w:rsidRDefault="00461EDD" w:rsidP="00461EDD"/>
    <w:p w:rsidR="00461EDD" w:rsidRDefault="00461EDD" w:rsidP="00461EDD"/>
    <w:p w:rsidR="00461EDD" w:rsidRDefault="00461EDD" w:rsidP="00461EDD"/>
    <w:p w:rsidR="00461EDD" w:rsidRDefault="00461EDD" w:rsidP="00461EDD">
      <w:pPr>
        <w:pStyle w:val="Heading3"/>
      </w:pPr>
      <w:r>
        <w:t>Overview card</w:t>
      </w:r>
    </w:p>
    <w:p w:rsidR="00461EDD" w:rsidRDefault="00461EDD" w:rsidP="00461EDD"/>
    <w:p w:rsidR="00461EDD" w:rsidRDefault="00461EDD" w:rsidP="00461EDD">
      <w:pPr>
        <w:pStyle w:val="Heading4"/>
      </w:pPr>
      <w:r>
        <w:t>Broad interpretations cause unmanageable research burdens</w:t>
      </w:r>
    </w:p>
    <w:p w:rsidR="00461EDD" w:rsidRDefault="00461EDD" w:rsidP="00461EDD">
      <w:r w:rsidRPr="005F7179">
        <w:rPr>
          <w:rStyle w:val="StyleStyleBold12pt"/>
        </w:rPr>
        <w:t>Taylor</w:t>
      </w:r>
      <w:r>
        <w:t xml:space="preserve"> III, now a JD from William and Mary, </w:t>
      </w:r>
      <w:r w:rsidRPr="005F7179">
        <w:rPr>
          <w:rStyle w:val="StyleStyleBold12pt"/>
        </w:rPr>
        <w:t>2005</w:t>
      </w:r>
    </w:p>
    <w:p w:rsidR="00461EDD" w:rsidRDefault="00461EDD" w:rsidP="00461EDD">
      <w:r>
        <w:t xml:space="preserve">(Jarred, “Searching for a More Perfect Union,” </w:t>
      </w:r>
      <w:r w:rsidRPr="005F7179">
        <w:t>https://docs.google.com/document/d/1ypiOXjRVPWzNxDsFVJ0S1n-QfIGtXzp7Y59meEwd-bE/edit?hl=en_US</w:t>
      </w:r>
      <w:r>
        <w:t>)</w:t>
      </w:r>
    </w:p>
    <w:p w:rsidR="00461EDD" w:rsidRDefault="00461EDD" w:rsidP="00461EDD">
      <w:r w:rsidRPr="0093508E">
        <w:rPr>
          <w:b/>
          <w:highlight w:val="cyan"/>
          <w:u w:val="single"/>
        </w:rPr>
        <w:t xml:space="preserve">It would take </w:t>
      </w:r>
      <w:r w:rsidRPr="0093508E">
        <w:rPr>
          <w:b/>
          <w:highlight w:val="cyan"/>
          <w:u w:val="single"/>
          <w:bdr w:val="single" w:sz="4" w:space="0" w:color="auto"/>
        </w:rPr>
        <w:t>even the most seasoned scholar</w:t>
      </w:r>
      <w:r w:rsidRPr="0093508E">
        <w:rPr>
          <w:b/>
          <w:highlight w:val="cyan"/>
          <w:u w:val="single"/>
        </w:rPr>
        <w:t xml:space="preserve"> </w:t>
      </w:r>
      <w:r w:rsidRPr="0093508E">
        <w:rPr>
          <w:b/>
          <w:highlight w:val="cyan"/>
          <w:u w:val="single"/>
          <w:bdr w:val="single" w:sz="4" w:space="0" w:color="auto"/>
        </w:rPr>
        <w:t>years of research</w:t>
      </w:r>
      <w:r w:rsidRPr="0093508E">
        <w:rPr>
          <w:b/>
          <w:highlight w:val="cyan"/>
          <w:u w:val="single"/>
        </w:rPr>
        <w:t xml:space="preserve"> and hundreds of pages to</w:t>
      </w:r>
      <w:r w:rsidRPr="005F7179">
        <w:t xml:space="preserve"> adequately </w:t>
      </w:r>
      <w:r w:rsidRPr="0093508E">
        <w:rPr>
          <w:b/>
          <w:highlight w:val="cyan"/>
          <w:u w:val="single"/>
        </w:rPr>
        <w:t>analyze</w:t>
      </w:r>
      <w:r w:rsidRPr="005F7179">
        <w:t xml:space="preserve"> the development of </w:t>
      </w:r>
      <w:r w:rsidRPr="0093508E">
        <w:rPr>
          <w:b/>
          <w:highlight w:val="cyan"/>
          <w:u w:val="single"/>
        </w:rPr>
        <w:t>any presidential power</w:t>
      </w:r>
      <w:r w:rsidRPr="005F7179">
        <w:t xml:space="preserve"> over the course of American history; </w:t>
      </w:r>
      <w:r w:rsidRPr="0093508E">
        <w:rPr>
          <w:b/>
          <w:highlight w:val="cyan"/>
          <w:u w:val="single"/>
        </w:rPr>
        <w:t>war power is</w:t>
      </w:r>
      <w:r w:rsidRPr="005F7179">
        <w:t xml:space="preserve"> certainly </w:t>
      </w:r>
      <w:r w:rsidRPr="0093508E">
        <w:rPr>
          <w:b/>
          <w:highlight w:val="cyan"/>
          <w:u w:val="single"/>
        </w:rPr>
        <w:t>no exception</w:t>
      </w:r>
      <w:r w:rsidRPr="0093508E">
        <w:rPr>
          <w:highlight w:val="cyan"/>
        </w:rPr>
        <w:t>.</w:t>
      </w:r>
      <w:r w:rsidRPr="005F7179">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461EDD" w:rsidRDefault="00461EDD" w:rsidP="00461EDD"/>
    <w:p w:rsidR="00461EDD" w:rsidRDefault="00461EDD" w:rsidP="00461EDD">
      <w:pPr>
        <w:rPr>
          <w:rFonts w:ascii="Times New Roman" w:hAnsi="Times New Roman"/>
          <w:color w:val="000000"/>
          <w:szCs w:val="20"/>
          <w:shd w:val="clear" w:color="auto" w:fill="FFFFFF"/>
        </w:rPr>
      </w:pPr>
    </w:p>
    <w:p w:rsidR="00461EDD" w:rsidRPr="005F4A85" w:rsidRDefault="00461EDD" w:rsidP="00461EDD">
      <w:pPr>
        <w:pStyle w:val="Heading3"/>
      </w:pPr>
      <w:r>
        <w:t>War Power is Directing war Operations</w:t>
      </w:r>
    </w:p>
    <w:p w:rsidR="00461EDD" w:rsidRPr="0068511B" w:rsidRDefault="00461EDD" w:rsidP="00461EDD">
      <w:pPr>
        <w:pStyle w:val="Heading4"/>
        <w:rPr>
          <w:rStyle w:val="StyleStyleBold12pt"/>
          <w:rFonts w:ascii="Times New Roman" w:hAnsi="Times New Roman" w:cs="Times New Roman"/>
          <w:b/>
        </w:rPr>
      </w:pPr>
      <w:r>
        <w:rPr>
          <w:rStyle w:val="StyleStyleBold12pt"/>
          <w:rFonts w:ascii="Times New Roman" w:hAnsi="Times New Roman" w:cs="Times New Roman"/>
          <w:b/>
        </w:rPr>
        <w:t>The power of DIRECTING WAR is</w:t>
      </w:r>
      <w:r w:rsidRPr="0068511B">
        <w:rPr>
          <w:rStyle w:val="StyleStyleBold12pt"/>
          <w:rFonts w:ascii="Times New Roman" w:hAnsi="Times New Roman" w:cs="Times New Roman"/>
          <w:b/>
        </w:rPr>
        <w:t xml:space="preserve"> executive war power</w:t>
      </w:r>
    </w:p>
    <w:p w:rsidR="00461EDD" w:rsidRPr="0068511B" w:rsidRDefault="00461EDD" w:rsidP="00461EDD">
      <w:pPr>
        <w:rPr>
          <w:rStyle w:val="StyleStyleBold12pt"/>
          <w:rFonts w:ascii="Times New Roman" w:hAnsi="Times New Roman"/>
        </w:rPr>
      </w:pPr>
    </w:p>
    <w:p w:rsidR="00461EDD" w:rsidRPr="0068511B" w:rsidRDefault="00461EDD" w:rsidP="00461EDD">
      <w:pPr>
        <w:rPr>
          <w:rFonts w:ascii="Times New Roman" w:hAnsi="Times New Roman"/>
        </w:rPr>
      </w:pPr>
      <w:r w:rsidRPr="0068511B">
        <w:rPr>
          <w:rStyle w:val="StyleStyleBold12pt"/>
          <w:rFonts w:ascii="Times New Roman" w:hAnsi="Times New Roman"/>
        </w:rPr>
        <w:t>Fisher 12</w:t>
      </w:r>
      <w:r w:rsidRPr="0068511B">
        <w:rPr>
          <w:rFonts w:ascii="Times New Roman" w:hAnsi="Times New Roman"/>
        </w:rPr>
        <w:t xml:space="preserve"> (Louis, Scholar in Residence at The Constitution Project; served for four decades at the Library of Congress, as Senior Specialist, Congressional Research Service, “Basic Principles of the War Power,” 2012 Journal of National Security Law &amp; Policy 5 J. Nat'l Security L. &amp; </w:t>
      </w:r>
      <w:proofErr w:type="spellStart"/>
      <w:r w:rsidRPr="0068511B">
        <w:rPr>
          <w:rFonts w:ascii="Times New Roman" w:hAnsi="Times New Roman"/>
        </w:rPr>
        <w:t>Pol'y</w:t>
      </w:r>
      <w:proofErr w:type="spellEnd"/>
      <w:r w:rsidRPr="0068511B">
        <w:rPr>
          <w:rFonts w:ascii="Times New Roman" w:hAnsi="Times New Roman"/>
        </w:rPr>
        <w:t xml:space="preserve"> 319) </w:t>
      </w:r>
    </w:p>
    <w:p w:rsidR="00461EDD" w:rsidRPr="0068511B" w:rsidRDefault="00461EDD" w:rsidP="00461EDD">
      <w:pPr>
        <w:rPr>
          <w:rFonts w:ascii="Times New Roman" w:hAnsi="Times New Roman"/>
        </w:rPr>
      </w:pPr>
    </w:p>
    <w:p w:rsidR="00461EDD" w:rsidRPr="0068511B" w:rsidRDefault="00461EDD" w:rsidP="00461EDD">
      <w:pPr>
        <w:rPr>
          <w:rStyle w:val="StyleBoldUnderline"/>
          <w:rFonts w:ascii="Times New Roman" w:hAnsi="Times New Roman"/>
        </w:rPr>
      </w:pPr>
      <w:r w:rsidRPr="0068511B">
        <w:rPr>
          <w:rFonts w:ascii="Times New Roman" w:hAnsi="Times New Roman"/>
        </w:rPr>
        <w:t xml:space="preserve">The second value that the Founders embraced in the Commander-in-Chief Clause is accountability. Hamilton in Federalist No. 74 wrote that the direction of war "most peculiarly demands those qualities which distinguish the exercise of power by a single hand." </w:t>
      </w:r>
      <w:r w:rsidRPr="000F1B4A">
        <w:rPr>
          <w:rStyle w:val="StyleBoldUnderline"/>
          <w:rFonts w:ascii="Times New Roman" w:hAnsi="Times New Roman"/>
          <w:highlight w:val="green"/>
        </w:rPr>
        <w:t>The power of directing war</w:t>
      </w:r>
      <w:r w:rsidRPr="0068511B">
        <w:rPr>
          <w:rStyle w:val="StyleBoldUnderline"/>
          <w:rFonts w:ascii="Times New Roman" w:hAnsi="Times New Roman"/>
        </w:rPr>
        <w:t xml:space="preserve"> and emphasizing the common strength "</w:t>
      </w:r>
      <w:r w:rsidRPr="000F1B4A">
        <w:rPr>
          <w:rStyle w:val="StyleBoldUnderline"/>
          <w:rFonts w:ascii="Times New Roman" w:hAnsi="Times New Roman"/>
          <w:highlight w:val="green"/>
        </w:rPr>
        <w:t>forms</w:t>
      </w:r>
      <w:r w:rsidRPr="0068511B">
        <w:rPr>
          <w:rStyle w:val="StyleBoldUnderline"/>
          <w:rFonts w:ascii="Times New Roman" w:hAnsi="Times New Roman"/>
        </w:rPr>
        <w:t xml:space="preserve"> a usual </w:t>
      </w:r>
      <w:r w:rsidRPr="000F1B4A">
        <w:rPr>
          <w:rStyle w:val="StyleBoldUnderline"/>
          <w:rFonts w:ascii="Times New Roman" w:hAnsi="Times New Roman"/>
          <w:highlight w:val="green"/>
        </w:rPr>
        <w:t>an</w:t>
      </w:r>
      <w:r w:rsidRPr="0068511B">
        <w:rPr>
          <w:rStyle w:val="StyleBoldUnderline"/>
          <w:rFonts w:ascii="Times New Roman" w:hAnsi="Times New Roman"/>
        </w:rPr>
        <w:t xml:space="preserve">d </w:t>
      </w:r>
      <w:r w:rsidRPr="000F1B4A">
        <w:rPr>
          <w:rStyle w:val="StyleBoldUnderline"/>
          <w:rFonts w:ascii="Times New Roman" w:hAnsi="Times New Roman"/>
          <w:highlight w:val="green"/>
        </w:rPr>
        <w:t xml:space="preserve">essential part in the definition of the </w:t>
      </w:r>
      <w:r w:rsidRPr="000F1B4A">
        <w:rPr>
          <w:rStyle w:val="Emphasis"/>
          <w:rFonts w:ascii="Times New Roman" w:hAnsi="Times New Roman"/>
          <w:highlight w:val="green"/>
        </w:rPr>
        <w:t>executive authority</w:t>
      </w:r>
      <w:r w:rsidRPr="0068511B">
        <w:rPr>
          <w:rFonts w:ascii="Times New Roman" w:hAnsi="Times New Roman"/>
        </w:rPr>
        <w:t xml:space="preserve">." n29 Presidential leadership is essential but it cannot operate outside legislative control. </w:t>
      </w:r>
      <w:r w:rsidRPr="000F1B4A">
        <w:rPr>
          <w:rStyle w:val="StyleBoldUnderline"/>
          <w:rFonts w:ascii="Times New Roman" w:hAnsi="Times New Roman"/>
          <w:highlight w:val="green"/>
        </w:rPr>
        <w:t xml:space="preserve">The President is subject to the rule of law, </w:t>
      </w:r>
      <w:r w:rsidRPr="000F1B4A">
        <w:rPr>
          <w:rStyle w:val="Emphasis"/>
          <w:rFonts w:ascii="Times New Roman" w:hAnsi="Times New Roman"/>
          <w:highlight w:val="green"/>
        </w:rPr>
        <w:t>including statutory and judicial restrictions</w:t>
      </w:r>
      <w:r w:rsidRPr="0068511B">
        <w:rPr>
          <w:rStyle w:val="StyleBoldUnderline"/>
          <w:rFonts w:ascii="Times New Roman" w:hAnsi="Times New Roman"/>
        </w:rPr>
        <w:t>.</w:t>
      </w:r>
    </w:p>
    <w:p w:rsidR="00461EDD" w:rsidRDefault="00461EDD" w:rsidP="00461EDD"/>
    <w:p w:rsidR="00461EDD" w:rsidRDefault="00461EDD" w:rsidP="00461EDD">
      <w:pPr>
        <w:pStyle w:val="Heading3"/>
        <w:rPr>
          <w:shd w:val="clear" w:color="auto" w:fill="FFFFFF"/>
        </w:rPr>
      </w:pPr>
      <w:r>
        <w:rPr>
          <w:shd w:val="clear" w:color="auto" w:fill="FFFFFF"/>
        </w:rPr>
        <w:t>A2 We Meet</w:t>
      </w:r>
    </w:p>
    <w:p w:rsidR="00461EDD" w:rsidRDefault="00461EDD" w:rsidP="00461EDD"/>
    <w:p w:rsidR="00461EDD" w:rsidRDefault="00461EDD" w:rsidP="00461EDD"/>
    <w:p w:rsidR="00461EDD" w:rsidRDefault="00461EDD" w:rsidP="00461EDD">
      <w:pPr>
        <w:pStyle w:val="Heading4"/>
      </w:pPr>
      <w:r>
        <w:t>Contextual definitions bad – intent to define outweighs</w:t>
      </w:r>
    </w:p>
    <w:p w:rsidR="00461EDD" w:rsidRDefault="00461EDD" w:rsidP="00461EDD">
      <w:r>
        <w:t xml:space="preserve">Eric </w:t>
      </w:r>
      <w:proofErr w:type="spellStart"/>
      <w:r w:rsidRPr="00F71790">
        <w:rPr>
          <w:rStyle w:val="StyleStyleBold12pt"/>
        </w:rPr>
        <w:t>Kupferbreg</w:t>
      </w:r>
      <w:proofErr w:type="spellEnd"/>
      <w:r w:rsidRPr="00F71790">
        <w:rPr>
          <w:rStyle w:val="StyleStyleBold12pt"/>
        </w:rPr>
        <w:t xml:space="preserve"> 87</w:t>
      </w:r>
      <w:r>
        <w:t xml:space="preserve">, University of Kentucky, Senior Assistant Dean, Academic &amp; Faculty Affairs at Northeastern University, College of Professional Studies Associate Director, Trust Initiative at Harvard School of Public Health </w:t>
      </w:r>
      <w:r w:rsidRPr="00F71790">
        <w:t>1987</w:t>
      </w:r>
      <w:r>
        <w:t xml:space="preserve"> “Limits - The Essence of Topicality” http://groups.wfu.edu/debate/MiscSites/DRGArticles/Kupferberg1987LatAmer.htm</w:t>
      </w:r>
    </w:p>
    <w:p w:rsidR="00461EDD" w:rsidRPr="003F04AB" w:rsidRDefault="00461EDD" w:rsidP="00461EDD">
      <w:pPr>
        <w:rPr>
          <w:sz w:val="16"/>
        </w:rPr>
      </w:pPr>
      <w:r w:rsidRPr="000F1B4A">
        <w:rPr>
          <w:rStyle w:val="StyleBoldUnderline"/>
          <w:highlight w:val="green"/>
        </w:rPr>
        <w:t>Often, field contextual definitions are too broad</w:t>
      </w:r>
      <w:r w:rsidRPr="00460B45">
        <w:rPr>
          <w:rStyle w:val="StyleBoldUnderline"/>
        </w:rPr>
        <w:t xml:space="preserve"> </w:t>
      </w:r>
      <w:r w:rsidRPr="00F71790">
        <w:rPr>
          <w:sz w:val="16"/>
        </w:rPr>
        <w:t>or too narrow</w:t>
      </w:r>
      <w:r w:rsidRPr="00460B45">
        <w:rPr>
          <w:rStyle w:val="StyleBoldUnderline"/>
        </w:rPr>
        <w:t xml:space="preserve"> </w:t>
      </w:r>
      <w:r w:rsidRPr="000F1B4A">
        <w:rPr>
          <w:rStyle w:val="StyleBoldUnderline"/>
          <w:highlight w:val="green"/>
        </w:rPr>
        <w:t>for debate purposes</w:t>
      </w:r>
      <w:r w:rsidRPr="00460B45">
        <w:rPr>
          <w:rStyle w:val="StyleBoldUnderline"/>
        </w:rPr>
        <w:t xml:space="preserve">. </w:t>
      </w:r>
      <w:r w:rsidRPr="000F1B4A">
        <w:rPr>
          <w:rStyle w:val="StyleBoldUnderline"/>
          <w:highlight w:val="green"/>
        </w:rPr>
        <w:t>Definitions</w:t>
      </w:r>
      <w:r w:rsidRPr="00460B45">
        <w:rPr>
          <w:rStyle w:val="StyleBoldUnderline"/>
        </w:rPr>
        <w:t xml:space="preserve"> derived from the agricultural sector necessarily </w:t>
      </w:r>
      <w:r w:rsidRPr="000F1B4A">
        <w:rPr>
          <w:rStyle w:val="StyleBoldUnderline"/>
          <w:highlight w:val="green"/>
        </w:rPr>
        <w:t>incorporated financial and bureaucratic factors which are less relevant in considering a 'should' proposition.</w:t>
      </w:r>
      <w:r w:rsidRPr="00460B45">
        <w:rPr>
          <w:rStyle w:val="StyleBoldUnderline"/>
        </w:rPr>
        <w:t xml:space="preserve"> Often subject </w:t>
      </w:r>
      <w:r w:rsidRPr="000F1B4A">
        <w:rPr>
          <w:rStyle w:val="StyleBoldUnderline"/>
          <w:highlight w:val="green"/>
        </w:rPr>
        <w:t>experts' definitions reflected</w:t>
      </w:r>
      <w:r w:rsidRPr="00460B45">
        <w:rPr>
          <w:rStyle w:val="StyleBoldUnderline"/>
        </w:rPr>
        <w:t xml:space="preserve"> administrative or </w:t>
      </w:r>
      <w:r w:rsidRPr="000F1B4A">
        <w:rPr>
          <w:rStyle w:val="StyleBoldUnderline"/>
          <w:highlight w:val="green"/>
        </w:rPr>
        <w:t>political motives to expand</w:t>
      </w:r>
      <w:r w:rsidRPr="00460B45">
        <w:rPr>
          <w:rStyle w:val="StyleBoldUnderline"/>
        </w:rPr>
        <w:t xml:space="preserve"> or limit the relevant </w:t>
      </w:r>
      <w:r w:rsidRPr="000F1B4A">
        <w:rPr>
          <w:rStyle w:val="StyleBoldUnderline"/>
          <w:highlight w:val="green"/>
        </w:rPr>
        <w:t>jurisdiction</w:t>
      </w:r>
      <w:r w:rsidRPr="00460B45">
        <w:rPr>
          <w:rStyle w:val="StyleBoldUnderline"/>
        </w:rPr>
        <w:t xml:space="preserve"> of certain actors. Moreover, </w:t>
      </w:r>
      <w:r w:rsidRPr="000F1B4A">
        <w:rPr>
          <w:rStyle w:val="StyleBoldUnderline"/>
          <w:highlight w:val="green"/>
        </w:rPr>
        <w:t xml:space="preserve">field context is an insufficient </w:t>
      </w:r>
      <w:proofErr w:type="gramStart"/>
      <w:r w:rsidRPr="000F1B4A">
        <w:rPr>
          <w:rStyle w:val="StyleBoldUnderline"/>
          <w:highlight w:val="green"/>
        </w:rPr>
        <w:t>criteria</w:t>
      </w:r>
      <w:proofErr w:type="gramEnd"/>
      <w:r w:rsidRPr="000F1B4A">
        <w:rPr>
          <w:rStyle w:val="StyleBoldUnderline"/>
          <w:highlight w:val="green"/>
        </w:rPr>
        <w:t xml:space="preserve"> for choosing between competing definitions. A particularly broad field might have several subsets</w:t>
      </w:r>
      <w:r w:rsidRPr="00460B45">
        <w:rPr>
          <w:rStyle w:val="StyleBoldUnderline"/>
        </w:rPr>
        <w:t xml:space="preserve"> that invite restrictive and even exclusive definitions</w:t>
      </w:r>
      <w:r w:rsidRPr="00F71790">
        <w:rPr>
          <w:sz w:val="16"/>
        </w:rPr>
        <w:t xml:space="preserve">. (e.g., </w:t>
      </w:r>
      <w:proofErr w:type="gramStart"/>
      <w:r w:rsidRPr="00F71790">
        <w:rPr>
          <w:sz w:val="16"/>
        </w:rPr>
        <w:t>What</w:t>
      </w:r>
      <w:proofErr w:type="gramEnd"/>
      <w:r w:rsidRPr="00F71790">
        <w:rPr>
          <w:sz w:val="16"/>
        </w:rPr>
        <w:t xml:space="preserve"> is considered 'long-term'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461EDD" w:rsidRDefault="00461EDD" w:rsidP="00461EDD">
      <w:pPr>
        <w:pStyle w:val="Heading4"/>
      </w:pPr>
      <w:r>
        <w:t xml:space="preserve">Authority is the exercise of power over others </w:t>
      </w:r>
    </w:p>
    <w:p w:rsidR="00461EDD" w:rsidRDefault="00461EDD" w:rsidP="00461EDD">
      <w:r w:rsidRPr="00B62B77">
        <w:rPr>
          <w:rStyle w:val="StyleStyleBold12pt"/>
        </w:rPr>
        <w:t>OED 13</w:t>
      </w:r>
      <w:r w:rsidRPr="00B62B77">
        <w:t xml:space="preserve"> (http://www.oed.com/viewdictionaryentry/Entry/13349)</w:t>
      </w:r>
    </w:p>
    <w:p w:rsidR="00461EDD" w:rsidRDefault="00461EDD" w:rsidP="00461EDD">
      <w:proofErr w:type="gramStart"/>
      <w:r w:rsidRPr="00B51C1A">
        <w:rPr>
          <w:rStyle w:val="StyleBoldUnderline"/>
        </w:rPr>
        <w:t>authority</w:t>
      </w:r>
      <w:proofErr w:type="gramEnd"/>
      <w:r>
        <w:t>, n.</w:t>
      </w:r>
    </w:p>
    <w:p w:rsidR="00461EDD" w:rsidRPr="00B51C1A" w:rsidRDefault="00461EDD" w:rsidP="00461EDD">
      <w:pPr>
        <w:rPr>
          <w:sz w:val="14"/>
          <w:szCs w:val="14"/>
        </w:rPr>
      </w:pPr>
      <w:r w:rsidRPr="00B51C1A">
        <w:rPr>
          <w:sz w:val="14"/>
          <w:szCs w:val="14"/>
        </w:rPr>
        <w:t xml:space="preserve"> I. Power to enforce obedience.</w:t>
      </w:r>
    </w:p>
    <w:p w:rsidR="00461EDD" w:rsidRPr="00B51C1A" w:rsidRDefault="00461EDD" w:rsidP="00461EDD">
      <w:pPr>
        <w:rPr>
          <w:sz w:val="14"/>
          <w:szCs w:val="14"/>
        </w:rPr>
      </w:pPr>
      <w:r w:rsidRPr="00B51C1A">
        <w:rPr>
          <w:sz w:val="14"/>
          <w:szCs w:val="14"/>
        </w:rPr>
        <w:t>a. Power or right to enforce obedience; moral or legal supremacy; the right to command, or give an ultimate decision.</w:t>
      </w:r>
    </w:p>
    <w:p w:rsidR="00461EDD" w:rsidRDefault="00461EDD" w:rsidP="00461EDD">
      <w:r w:rsidRPr="00B51C1A">
        <w:rPr>
          <w:sz w:val="14"/>
          <w:szCs w:val="14"/>
        </w:rPr>
        <w:t xml:space="preserve"> </w:t>
      </w:r>
      <w:proofErr w:type="gramStart"/>
      <w:r w:rsidRPr="00B51C1A">
        <w:rPr>
          <w:sz w:val="14"/>
          <w:szCs w:val="14"/>
        </w:rPr>
        <w:t>b</w:t>
      </w:r>
      <w:proofErr w:type="gramEnd"/>
      <w:r w:rsidRPr="00B51C1A">
        <w:rPr>
          <w:sz w:val="14"/>
          <w:szCs w:val="14"/>
        </w:rPr>
        <w:t>. in authority:</w:t>
      </w:r>
      <w:r>
        <w:t xml:space="preserve"> </w:t>
      </w:r>
      <w:r w:rsidRPr="000F1B4A">
        <w:rPr>
          <w:rStyle w:val="StyleBoldUnderline"/>
          <w:highlight w:val="green"/>
        </w:rPr>
        <w:t>in a position of power; in possession of power over others</w:t>
      </w:r>
      <w:r>
        <w:t>.</w:t>
      </w:r>
    </w:p>
    <w:p w:rsidR="00461EDD" w:rsidRDefault="00461EDD" w:rsidP="00461EDD"/>
    <w:p w:rsidR="00461EDD" w:rsidRDefault="00461EDD" w:rsidP="00461EDD"/>
    <w:p w:rsidR="00461EDD" w:rsidRDefault="00461EDD" w:rsidP="00461EDD">
      <w:pPr>
        <w:pStyle w:val="Heading3"/>
      </w:pPr>
      <w:r>
        <w:t>A2 CI</w:t>
      </w:r>
    </w:p>
    <w:p w:rsidR="00461EDD" w:rsidRDefault="00461EDD" w:rsidP="00461EDD"/>
    <w:p w:rsidR="00461EDD" w:rsidRPr="00171F56" w:rsidRDefault="00461EDD" w:rsidP="00461EDD">
      <w:pPr>
        <w:pStyle w:val="Heading4"/>
      </w:pPr>
      <w:r>
        <w:t xml:space="preserve">There's a clear </w:t>
      </w:r>
      <w:proofErr w:type="spellStart"/>
      <w:r>
        <w:t>brightline</w:t>
      </w:r>
      <w:proofErr w:type="spellEnd"/>
      <w:r>
        <w:t xml:space="preserve">---restrictions require a floor and a ceiling---oversight is a floor but doesn't set a cap on the President's potential actions </w:t>
      </w:r>
    </w:p>
    <w:p w:rsidR="00461EDD" w:rsidRDefault="00461EDD" w:rsidP="00461EDD">
      <w:r w:rsidRPr="004651FE">
        <w:rPr>
          <w:rStyle w:val="StyleStyleBold12pt"/>
        </w:rPr>
        <w:t>USCA 77</w:t>
      </w:r>
      <w:r w:rsidRPr="008E721C">
        <w:t xml:space="preserve">, </w:t>
      </w:r>
      <w:r>
        <w:t>UNITED STATES COURT OF APPEALS FOR THE NINTH CIRCUIT, 564 F.2d 292, 1977 U.S. App. LEXIS 10899</w:t>
      </w:r>
      <w:proofErr w:type="gramStart"/>
      <w:r>
        <w:t>,.</w:t>
      </w:r>
      <w:proofErr w:type="gramEnd"/>
      <w:r>
        <w:t xml:space="preserve"> 1978 Fire &amp; Casualty Cases (CCH) P317</w:t>
      </w:r>
    </w:p>
    <w:p w:rsidR="00461EDD" w:rsidRPr="001411A5" w:rsidRDefault="00461EDD" w:rsidP="00461EDD">
      <w:pPr>
        <w:rPr>
          <w:sz w:val="12"/>
        </w:rPr>
      </w:pPr>
      <w:r w:rsidRPr="001411A5">
        <w:rPr>
          <w:sz w:val="12"/>
        </w:rPr>
        <w:t xml:space="preserve">Continental argues that even if the Aetna and Continental policies provide coverage for the </w:t>
      </w:r>
      <w:proofErr w:type="spellStart"/>
      <w:r w:rsidRPr="001411A5">
        <w:rPr>
          <w:sz w:val="12"/>
        </w:rPr>
        <w:t>Cattuzzo</w:t>
      </w:r>
      <w:proofErr w:type="spellEnd"/>
      <w:r w:rsidRPr="001411A5">
        <w:rPr>
          <w:sz w:val="12"/>
        </w:rPr>
        <w:t xml:space="preserve"> accident, that coverage should [**8</w:t>
      </w:r>
      <w:proofErr w:type="gramStart"/>
      <w:r w:rsidRPr="001411A5">
        <w:rPr>
          <w:sz w:val="12"/>
        </w:rPr>
        <w:t>]  be</w:t>
      </w:r>
      <w:proofErr w:type="gramEnd"/>
      <w:r w:rsidRPr="001411A5">
        <w:rPr>
          <w:sz w:val="12"/>
        </w:rPr>
        <w:t xml:space="preserve"> limited to a total of $300,000 because Atlas agreed to procure "not less than" $300,000 coverage. </w:t>
      </w:r>
      <w:r w:rsidRPr="000F1B4A">
        <w:rPr>
          <w:rStyle w:val="StyleBoldUnderline"/>
          <w:highlight w:val="green"/>
        </w:rPr>
        <w:t>The District</w:t>
      </w:r>
      <w:r w:rsidRPr="004651FE">
        <w:rPr>
          <w:rStyle w:val="StyleBoldUnderline"/>
        </w:rPr>
        <w:t xml:space="preserve"> </w:t>
      </w:r>
      <w:r w:rsidRPr="000F1B4A">
        <w:rPr>
          <w:rStyle w:val="StyleBoldUnderline"/>
          <w:highlight w:val="green"/>
        </w:rPr>
        <w:t>Court properly found that the</w:t>
      </w:r>
      <w:r w:rsidRPr="001411A5">
        <w:rPr>
          <w:sz w:val="12"/>
        </w:rPr>
        <w:t xml:space="preserve"> </w:t>
      </w:r>
      <w:r w:rsidRPr="004651FE">
        <w:rPr>
          <w:rStyle w:val="StyleBoldUnderline"/>
        </w:rPr>
        <w:t>subcontract</w:t>
      </w:r>
      <w:r w:rsidRPr="001411A5">
        <w:rPr>
          <w:sz w:val="12"/>
        </w:rPr>
        <w:t xml:space="preserve"> </w:t>
      </w:r>
      <w:r w:rsidRPr="000F1B4A">
        <w:rPr>
          <w:rStyle w:val="StyleBoldUnderline"/>
          <w:highlight w:val="green"/>
        </w:rPr>
        <w:t>language does not support a</w:t>
      </w:r>
      <w:r w:rsidRPr="000F1B4A">
        <w:rPr>
          <w:sz w:val="12"/>
          <w:highlight w:val="green"/>
        </w:rPr>
        <w:t xml:space="preserve"> </w:t>
      </w:r>
      <w:r w:rsidRPr="000F1B4A">
        <w:rPr>
          <w:rStyle w:val="Emphasis"/>
          <w:highlight w:val="green"/>
        </w:rPr>
        <w:t>restriction</w:t>
      </w:r>
      <w:r w:rsidRPr="000F1B4A">
        <w:rPr>
          <w:sz w:val="12"/>
          <w:highlight w:val="green"/>
        </w:rPr>
        <w:t xml:space="preserve"> </w:t>
      </w:r>
      <w:r w:rsidRPr="000F1B4A">
        <w:rPr>
          <w:rStyle w:val="StyleBoldUnderline"/>
          <w:highlight w:val="green"/>
        </w:rPr>
        <w:t>on the</w:t>
      </w:r>
      <w:r w:rsidRPr="001411A5">
        <w:rPr>
          <w:sz w:val="12"/>
        </w:rPr>
        <w:t xml:space="preserve"> terms of Continental's </w:t>
      </w:r>
      <w:r w:rsidRPr="000F1B4A">
        <w:rPr>
          <w:rStyle w:val="StyleBoldUnderline"/>
          <w:highlight w:val="green"/>
        </w:rPr>
        <w:t xml:space="preserve">policy because the subcontract </w:t>
      </w:r>
      <w:r w:rsidRPr="000F1B4A">
        <w:rPr>
          <w:rStyle w:val="Emphasis"/>
          <w:highlight w:val="green"/>
        </w:rPr>
        <w:t>only sets a floor, not a ceiling</w:t>
      </w:r>
      <w:r w:rsidRPr="001411A5">
        <w:rPr>
          <w:sz w:val="12"/>
        </w:rPr>
        <w:t>, for coverage.</w:t>
      </w:r>
    </w:p>
    <w:p w:rsidR="00461EDD" w:rsidRDefault="00461EDD" w:rsidP="00461EDD"/>
    <w:p w:rsidR="00461EDD" w:rsidRDefault="00461EDD" w:rsidP="00461EDD">
      <w:pPr>
        <w:pStyle w:val="Heading4"/>
      </w:pPr>
      <w:r>
        <w:t xml:space="preserve">Their </w:t>
      </w:r>
      <w:proofErr w:type="spellStart"/>
      <w:proofErr w:type="gramStart"/>
      <w:r>
        <w:t>ev</w:t>
      </w:r>
      <w:proofErr w:type="spellEnd"/>
      <w:proofErr w:type="gramEnd"/>
      <w:r>
        <w:t xml:space="preserve"> only defines "restrictions," not "restrictions on authority" - that kills predictability </w:t>
      </w:r>
    </w:p>
    <w:p w:rsidR="00461EDD" w:rsidRPr="008F158F" w:rsidRDefault="00461EDD" w:rsidP="00461EDD">
      <w:proofErr w:type="gramStart"/>
      <w:r w:rsidRPr="008F158F">
        <w:t xml:space="preserve">J.A.D. </w:t>
      </w:r>
      <w:proofErr w:type="spellStart"/>
      <w:r w:rsidRPr="008F158F">
        <w:rPr>
          <w:rStyle w:val="Heading4Char"/>
        </w:rPr>
        <w:t>Haneman</w:t>
      </w:r>
      <w:proofErr w:type="spellEnd"/>
      <w:r w:rsidRPr="008F158F">
        <w:rPr>
          <w:rStyle w:val="Heading4Char"/>
        </w:rPr>
        <w:t xml:space="preserve"> 59</w:t>
      </w:r>
      <w:r>
        <w:t xml:space="preserve">, </w:t>
      </w:r>
      <w:r w:rsidRPr="008F158F">
        <w:t>justice of the Superior Court of New Jersey, Appellate Division.</w:t>
      </w:r>
      <w:proofErr w:type="gramEnd"/>
      <w:r w:rsidRPr="008F158F">
        <w:t xml:space="preserve"> </w:t>
      </w:r>
      <w:proofErr w:type="gramStart"/>
      <w:r w:rsidRPr="008F158F">
        <w:t>“Russell S. Bertrand et al. v. Donald T. Jones et al.,” 58 NJ Super.</w:t>
      </w:r>
      <w:proofErr w:type="gramEnd"/>
      <w:r w:rsidRPr="008F158F">
        <w:t xml:space="preserve"> 273; 156 A.2d 161; 1959 N.J. Super, Lexis</w:t>
      </w:r>
    </w:p>
    <w:p w:rsidR="00461EDD" w:rsidRPr="005623F2" w:rsidRDefault="00461EDD" w:rsidP="00461EDD">
      <w:pPr>
        <w:rPr>
          <w:sz w:val="14"/>
        </w:rPr>
      </w:pPr>
      <w:r w:rsidRPr="005623F2">
        <w:rPr>
          <w:sz w:val="14"/>
        </w:rPr>
        <w:t xml:space="preserve"> HN4 </w:t>
      </w:r>
      <w:r w:rsidRPr="00802EDE">
        <w:rPr>
          <w:rStyle w:val="StyleBoldUnderline"/>
        </w:rPr>
        <w:t xml:space="preserve">In ascertaining </w:t>
      </w:r>
      <w:r w:rsidRPr="000F1B4A">
        <w:rPr>
          <w:rStyle w:val="StyleBoldUnderline"/>
          <w:highlight w:val="green"/>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0F1B4A">
        <w:rPr>
          <w:rStyle w:val="Emphasis"/>
          <w:highlight w:val="green"/>
        </w:rPr>
        <w:t>must be considered in context with the</w:t>
      </w:r>
      <w:r w:rsidRPr="005623F2">
        <w:rPr>
          <w:rStyle w:val="Emphasis"/>
        </w:rPr>
        <w:t xml:space="preserve"> entire </w:t>
      </w:r>
      <w:r w:rsidRPr="000F1B4A">
        <w:rPr>
          <w:rStyle w:val="Emphasis"/>
          <w:highlight w:val="green"/>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proofErr w:type="gramStart"/>
      <w:r w:rsidRPr="000F1B4A">
        <w:rPr>
          <w:rStyle w:val="StyleBoldUnderline"/>
          <w:highlight w:val="green"/>
        </w:rPr>
        <w:t>A</w:t>
      </w:r>
      <w:proofErr w:type="gramEnd"/>
      <w:r w:rsidRPr="005623F2">
        <w:rPr>
          <w:rStyle w:val="StyleBoldUnderline"/>
        </w:rPr>
        <w:t xml:space="preserve"> familiar </w:t>
      </w:r>
      <w:r w:rsidRPr="000F1B4A">
        <w:rPr>
          <w:rStyle w:val="StyleBoldUnderline"/>
          <w:highlight w:val="green"/>
        </w:rPr>
        <w:t>maxim to aid in</w:t>
      </w:r>
      <w:r w:rsidRPr="005623F2">
        <w:rPr>
          <w:rStyle w:val="StyleBoldUnderline"/>
        </w:rPr>
        <w:t xml:space="preserve"> the </w:t>
      </w:r>
      <w:r w:rsidRPr="000F1B4A">
        <w:rPr>
          <w:rStyle w:val="StyleBoldUnderline"/>
          <w:highlight w:val="green"/>
        </w:rPr>
        <w:t>construction of contracts is</w:t>
      </w:r>
      <w:r w:rsidRPr="005623F2">
        <w:rPr>
          <w:sz w:val="14"/>
        </w:rPr>
        <w:t xml:space="preserve"> </w:t>
      </w:r>
      <w:proofErr w:type="spellStart"/>
      <w:r w:rsidRPr="005623F2">
        <w:rPr>
          <w:sz w:val="14"/>
        </w:rPr>
        <w:t>noscitur</w:t>
      </w:r>
      <w:proofErr w:type="spellEnd"/>
      <w:r w:rsidRPr="005623F2">
        <w:rPr>
          <w:sz w:val="14"/>
        </w:rPr>
        <w:t xml:space="preserve"> a </w:t>
      </w:r>
      <w:proofErr w:type="spellStart"/>
      <w:r w:rsidRPr="005623F2">
        <w:rPr>
          <w:sz w:val="14"/>
        </w:rPr>
        <w:t>sociis</w:t>
      </w:r>
      <w:proofErr w:type="spellEnd"/>
      <w:r w:rsidRPr="005623F2">
        <w:rPr>
          <w:sz w:val="14"/>
        </w:rPr>
        <w:t xml:space="preserve">. Simply stated, this means that </w:t>
      </w:r>
      <w:r w:rsidRPr="000F1B4A">
        <w:rPr>
          <w:rStyle w:val="Emphasis"/>
          <w:highlight w:val="green"/>
        </w:rPr>
        <w:t>a word is known from its associates.</w:t>
      </w:r>
      <w:r w:rsidRPr="000F1B4A">
        <w:rPr>
          <w:sz w:val="14"/>
          <w:highlight w:val="green"/>
        </w:rPr>
        <w:t xml:space="preserve"> </w:t>
      </w:r>
      <w:r w:rsidRPr="000F1B4A">
        <w:rPr>
          <w:rStyle w:val="StyleBoldUnderline"/>
          <w:highlight w:val="green"/>
        </w:rPr>
        <w:t>Words of general</w:t>
      </w:r>
      <w:r w:rsidRPr="00047A4D">
        <w:rPr>
          <w:rStyle w:val="StyleBoldUnderline"/>
        </w:rPr>
        <w:t xml:space="preserve"> and specific </w:t>
      </w:r>
      <w:r w:rsidRPr="000F1B4A">
        <w:rPr>
          <w:rStyle w:val="StyleBoldUnderline"/>
          <w:highlight w:val="green"/>
        </w:rPr>
        <w:t>import take color</w:t>
      </w:r>
      <w:r w:rsidRPr="00047A4D">
        <w:rPr>
          <w:rStyle w:val="StyleBoldUnderline"/>
        </w:rPr>
        <w:t xml:space="preserve"> from</w:t>
      </w:r>
      <w:r w:rsidRPr="00802EDE">
        <w:rPr>
          <w:rStyle w:val="StyleBoldUnderline"/>
        </w:rPr>
        <w:t xml:space="preserve"> each other </w:t>
      </w:r>
      <w:r w:rsidRPr="000F1B4A">
        <w:rPr>
          <w:rStyle w:val="StyleBoldUnderline"/>
          <w:highlight w:val="green"/>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w:t>
      </w:r>
      <w:proofErr w:type="gramStart"/>
      <w:r w:rsidRPr="005623F2">
        <w:rPr>
          <w:sz w:val="14"/>
        </w:rPr>
        <w:t>3 Corbin on Contracts, § 552, p. 110; cf. Ford Motor Co. v.</w:t>
      </w:r>
      <w:proofErr w:type="gramEnd"/>
      <w:r w:rsidRPr="005623F2">
        <w:rPr>
          <w:sz w:val="14"/>
        </w:rPr>
        <w:t xml:space="preserve"> </w:t>
      </w:r>
      <w:proofErr w:type="gramStart"/>
      <w:r w:rsidRPr="005623F2">
        <w:rPr>
          <w:sz w:val="14"/>
        </w:rPr>
        <w:t>New Jersey Department of Labor and Industry, 5 N.J. 494 (1950).</w:t>
      </w:r>
      <w:proofErr w:type="gramEnd"/>
      <w:r w:rsidRPr="005623F2">
        <w:rPr>
          <w:sz w:val="14"/>
        </w:rPr>
        <w:t xml:space="preserve"> The [*284] word "restrictions," therefore, should be construed as being used in the same limited fashion as "zoning."</w:t>
      </w:r>
    </w:p>
    <w:p w:rsidR="00461EDD" w:rsidRDefault="00461EDD" w:rsidP="00461EDD"/>
    <w:p w:rsidR="00461EDD" w:rsidRPr="006969E3" w:rsidRDefault="00461EDD" w:rsidP="00461EDD">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rsidR="00461EDD" w:rsidRPr="001B0384" w:rsidRDefault="00461EDD" w:rsidP="00461EDD">
      <w:r w:rsidRPr="001B0384">
        <w:rPr>
          <w:rStyle w:val="StyleStyleBold12pt"/>
        </w:rPr>
        <w:t>Words &amp; Phrases 64</w:t>
      </w:r>
      <w:r>
        <w:t>, 40 W&amp;P 759</w:t>
      </w:r>
    </w:p>
    <w:p w:rsidR="00461EDD" w:rsidRPr="003E4D0C" w:rsidRDefault="00461EDD" w:rsidP="00461EDD">
      <w:pPr>
        <w:rPr>
          <w:sz w:val="14"/>
        </w:rPr>
      </w:pPr>
      <w:r w:rsidRPr="000F1B4A">
        <w:rPr>
          <w:rStyle w:val="StyleBoldUnderline"/>
          <w:highlight w:val="green"/>
        </w:rPr>
        <w:t>The words</w:t>
      </w:r>
      <w:r w:rsidRPr="003E4D0C">
        <w:rPr>
          <w:sz w:val="14"/>
        </w:rPr>
        <w:t xml:space="preserve"> "outward, open, actual, risible, </w:t>
      </w:r>
      <w:r w:rsidRPr="000F1B4A">
        <w:rPr>
          <w:rStyle w:val="StyleBoldUnderline"/>
          <w:highlight w:val="green"/>
        </w:rPr>
        <w:t>substantial</w:t>
      </w:r>
      <w:r w:rsidRPr="003E4D0C">
        <w:rPr>
          <w:sz w:val="14"/>
        </w:rPr>
        <w:t xml:space="preserve">, and exclusive," in connection with a change of possession, mean substantially the same thing. They </w:t>
      </w:r>
      <w:r w:rsidRPr="000F1B4A">
        <w:rPr>
          <w:rStyle w:val="StyleBoldUnderline"/>
          <w:highlight w:val="green"/>
        </w:rPr>
        <w:t>mean</w:t>
      </w:r>
      <w:r w:rsidRPr="003E4D0C">
        <w:rPr>
          <w:sz w:val="14"/>
        </w:rPr>
        <w:t xml:space="preserve"> not concealed; not bidden; </w:t>
      </w:r>
      <w:r w:rsidRPr="000F1B4A">
        <w:rPr>
          <w:rStyle w:val="StyleBoldUnderline"/>
          <w:highlight w:val="green"/>
        </w:rPr>
        <w:t xml:space="preserve">exposed to view; </w:t>
      </w:r>
      <w:r w:rsidRPr="003E4D0C">
        <w:rPr>
          <w:rStyle w:val="StyleBoldUnderline"/>
        </w:rPr>
        <w:t>free from concealment</w:t>
      </w:r>
      <w:r w:rsidRPr="003E4D0C">
        <w:rPr>
          <w:sz w:val="14"/>
        </w:rPr>
        <w:t xml:space="preserve"> dissimulation, reserve, or disguise; </w:t>
      </w:r>
      <w:r w:rsidRPr="000F1B4A">
        <w:rPr>
          <w:rStyle w:val="StyleBoldUnderline"/>
          <w:highlight w:val="green"/>
        </w:rPr>
        <w:t>in full existence</w:t>
      </w:r>
      <w:r w:rsidRPr="000F1B4A">
        <w:rPr>
          <w:sz w:val="14"/>
          <w:highlight w:val="green"/>
        </w:rPr>
        <w:t xml:space="preserve">; </w:t>
      </w:r>
      <w:r w:rsidRPr="000F1B4A">
        <w:rPr>
          <w:rStyle w:val="StyleBoldUnderline"/>
          <w:highlight w:val="green"/>
        </w:rPr>
        <w:t>denoting that</w:t>
      </w:r>
      <w:r w:rsidRPr="003E4D0C">
        <w:rPr>
          <w:rStyle w:val="StyleBoldUnderline"/>
        </w:rPr>
        <w:t xml:space="preserve"> </w:t>
      </w:r>
      <w:r w:rsidRPr="000F1B4A">
        <w:rPr>
          <w:rStyle w:val="StyleBoldUnderline"/>
          <w:highlight w:val="green"/>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0F1B4A">
        <w:rPr>
          <w:rStyle w:val="Emphasis"/>
          <w:highlight w:val="green"/>
        </w:rPr>
        <w:t>certain; absolute; real at present time</w:t>
      </w:r>
      <w:r w:rsidRPr="003E4D0C">
        <w:rPr>
          <w:sz w:val="14"/>
        </w:rPr>
        <w:t xml:space="preserve">, as a matter of fact, not merely nominal; opposed to form; actually existing; true; not including, admitting, or pertaining to any others; undivided; sole; opposed to inclusive. </w:t>
      </w:r>
      <w:proofErr w:type="gramStart"/>
      <w:r w:rsidRPr="003E4D0C">
        <w:rPr>
          <w:sz w:val="14"/>
        </w:rPr>
        <w:t>Bass v. Pease, 79 111.</w:t>
      </w:r>
      <w:proofErr w:type="gramEnd"/>
      <w:r w:rsidRPr="003E4D0C">
        <w:rPr>
          <w:sz w:val="14"/>
        </w:rPr>
        <w:t xml:space="preserve"> App. 308, 31R</w:t>
      </w:r>
    </w:p>
    <w:p w:rsidR="00461EDD" w:rsidRDefault="00461EDD" w:rsidP="00461EDD"/>
    <w:p w:rsidR="00461EDD" w:rsidRDefault="00461EDD" w:rsidP="00461EDD">
      <w:pPr>
        <w:pStyle w:val="Heading4"/>
      </w:pPr>
      <w:r>
        <w:t>Increase means from a baseline – that’s an independent voter because you can’t make nothing from something</w:t>
      </w:r>
    </w:p>
    <w:p w:rsidR="00461EDD" w:rsidRDefault="00461EDD" w:rsidP="00461EDD">
      <w:r>
        <w:rPr>
          <w:rStyle w:val="StyleStyleBold12pt"/>
        </w:rPr>
        <w:t>Rogers 5</w:t>
      </w:r>
      <w:r>
        <w:t xml:space="preserve"> Judge, STATE OF NEW YORK, ET AL., PETITIONERS v. U.S. ENVIRONMENTAL PROTECTION AGENCY, RESPONDENT, NSR MANUFACTURERS ROUNDTABLE, ET AL., INTERVENORS, 2005 U.S. App. LEXIS 12378, **; 60 ERC (BNA) 1791, 6/24, lexis</w:t>
      </w:r>
    </w:p>
    <w:p w:rsidR="00461EDD" w:rsidRDefault="00461EDD" w:rsidP="00461EDD">
      <w:pPr>
        <w:rPr>
          <w:sz w:val="16"/>
        </w:rPr>
      </w:pPr>
      <w:r>
        <w:rPr>
          <w:sz w:val="16"/>
        </w:rPr>
        <w:t xml:space="preserve"> [**48]  </w:t>
      </w:r>
      <w:proofErr w:type="gramStart"/>
      <w:r>
        <w:rPr>
          <w:sz w:val="16"/>
        </w:rPr>
        <w:t>Statutory Interpretation.</w:t>
      </w:r>
      <w:proofErr w:type="gramEnd"/>
      <w:r>
        <w:rPr>
          <w:sz w:val="16"/>
        </w:rPr>
        <w:t xml:space="preserve"> </w:t>
      </w:r>
      <w:hyperlink r:id="rId33" w:anchor="clscc16" w:history="1">
        <w:r>
          <w:rPr>
            <w:rStyle w:val="Hyperlink"/>
            <w:sz w:val="16"/>
          </w:rPr>
          <w:t>HN16</w:t>
        </w:r>
      </w:hyperlink>
      <w:r>
        <w:rPr>
          <w:sz w:val="16"/>
        </w:rPr>
        <w:t xml:space="preserve">While the CAA defines a "modification" as any physical or operational change that "increases" emissions, it is silent on how to calculate such "increases" in emissions. </w:t>
      </w:r>
      <w:hyperlink r:id="rId34" w:history="1">
        <w:r>
          <w:rPr>
            <w:rStyle w:val="Hyperlink"/>
            <w:sz w:val="16"/>
          </w:rPr>
          <w:t>42 U.S.C. § 7411(a</w:t>
        </w:r>
        <w:proofErr w:type="gramStart"/>
        <w:r>
          <w:rPr>
            <w:rStyle w:val="Hyperlink"/>
            <w:sz w:val="16"/>
          </w:rPr>
          <w:t>)(</w:t>
        </w:r>
        <w:proofErr w:type="gramEnd"/>
        <w:r>
          <w:rPr>
            <w:rStyle w:val="Hyperlink"/>
            <w:sz w:val="16"/>
          </w:rPr>
          <w:t>4)</w:t>
        </w:r>
      </w:hyperlink>
      <w:r>
        <w:rPr>
          <w:sz w:val="16"/>
        </w:rPr>
        <w:t xml:space="preserve">. According to government petitioners, the lack of a statutory definition does not render the term "increases" ambiguous, but merely compels the court to give the term its "ordinary meaning." See </w:t>
      </w:r>
      <w:hyperlink r:id="rId35" w:history="1">
        <w:r>
          <w:rPr>
            <w:rStyle w:val="Hyperlink"/>
            <w:sz w:val="16"/>
          </w:rPr>
          <w:t xml:space="preserve">Engine </w:t>
        </w:r>
        <w:proofErr w:type="spellStart"/>
        <w:r>
          <w:rPr>
            <w:rStyle w:val="Hyperlink"/>
            <w:sz w:val="16"/>
          </w:rPr>
          <w:t>Mfrs.Ass'nv.S.Coast</w:t>
        </w:r>
        <w:proofErr w:type="spellEnd"/>
        <w:r>
          <w:rPr>
            <w:rStyle w:val="Hyperlink"/>
            <w:sz w:val="16"/>
          </w:rPr>
          <w:t xml:space="preserve"> </w:t>
        </w:r>
        <w:proofErr w:type="spellStart"/>
        <w:r>
          <w:rPr>
            <w:rStyle w:val="Hyperlink"/>
            <w:sz w:val="16"/>
          </w:rPr>
          <w:t>AirQualityMgmt.Dist</w:t>
        </w:r>
        <w:proofErr w:type="spellEnd"/>
        <w:r>
          <w:rPr>
            <w:rStyle w:val="Hyperlink"/>
            <w:sz w:val="16"/>
          </w:rPr>
          <w:t>., 541 U.S. 246, 124 S. Ct. 1756, 1761, 158 L. Ed. 2d 529(2004)</w:t>
        </w:r>
      </w:hyperlink>
      <w:r>
        <w:rPr>
          <w:sz w:val="16"/>
        </w:rPr>
        <w:t xml:space="preserve">; </w:t>
      </w:r>
      <w:hyperlink r:id="rId36" w:history="1">
        <w:proofErr w:type="spellStart"/>
        <w:r>
          <w:rPr>
            <w:rStyle w:val="Hyperlink"/>
            <w:sz w:val="16"/>
          </w:rPr>
          <w:t>Bluewater</w:t>
        </w:r>
        <w:proofErr w:type="spellEnd"/>
        <w:r>
          <w:rPr>
            <w:rStyle w:val="Hyperlink"/>
            <w:sz w:val="16"/>
          </w:rPr>
          <w:t xml:space="preserve"> Network, 370 F.3d at 13</w:t>
        </w:r>
      </w:hyperlink>
      <w:r>
        <w:rPr>
          <w:sz w:val="16"/>
        </w:rPr>
        <w:t xml:space="preserve">; </w:t>
      </w:r>
      <w:hyperlink r:id="rId37" w:history="1">
        <w:r>
          <w:rPr>
            <w:rStyle w:val="Hyperlink"/>
            <w:sz w:val="16"/>
          </w:rPr>
          <w:t xml:space="preserve">Am. </w:t>
        </w:r>
        <w:proofErr w:type="spellStart"/>
        <w:r>
          <w:rPr>
            <w:rStyle w:val="Hyperlink"/>
            <w:sz w:val="16"/>
          </w:rPr>
          <w:t>Fed'n</w:t>
        </w:r>
        <w:proofErr w:type="spellEnd"/>
        <w:r>
          <w:rPr>
            <w:rStyle w:val="Hyperlink"/>
            <w:sz w:val="16"/>
          </w:rPr>
          <w:t xml:space="preserve"> of Gov't Employees v. Glickman, 342 U.S. App. D.C. 7, 215 F.3d 7, 10 [*23]  (D.C. Cir. 2000)</w:t>
        </w:r>
      </w:hyperlink>
      <w:r>
        <w:rPr>
          <w:sz w:val="16"/>
        </w:rPr>
        <w:t xml:space="preserve">. Relying on two "real world" analogies, government petitioners contend that </w:t>
      </w:r>
      <w:r>
        <w:rPr>
          <w:rStyle w:val="StyleBoldUnderline"/>
        </w:rPr>
        <w:t>the ordinary meaning of "</w:t>
      </w:r>
      <w:r w:rsidRPr="000F1B4A">
        <w:rPr>
          <w:rStyle w:val="StyleBoldUnderline"/>
          <w:highlight w:val="green"/>
        </w:rPr>
        <w:t>increases" requires the baseline to be calculated from a period</w:t>
      </w:r>
      <w:r>
        <w:rPr>
          <w:rStyle w:val="StyleBoldUnderline"/>
        </w:rPr>
        <w:t xml:space="preserve"> immediately </w:t>
      </w:r>
      <w:r w:rsidRPr="000F1B4A">
        <w:rPr>
          <w:rStyle w:val="StyleBoldUnderline"/>
          <w:highlight w:val="green"/>
        </w:rPr>
        <w:t>preceding</w:t>
      </w:r>
      <w:r>
        <w:rPr>
          <w:rStyle w:val="StyleBoldUnderline"/>
        </w:rPr>
        <w:t xml:space="preserve"> the </w:t>
      </w:r>
      <w:r w:rsidRPr="000F1B4A">
        <w:rPr>
          <w:rStyle w:val="StyleBoldUnderline"/>
          <w:highlight w:val="green"/>
        </w:rPr>
        <w:t>change</w:t>
      </w:r>
      <w:r>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0F1B4A">
        <w:rPr>
          <w:rStyle w:val="StyleBoldUnderline"/>
          <w:highlight w:val="green"/>
        </w:rPr>
        <w:t>in determining whether a new engine "increases" the value of a car, the relevant baseline is the value</w:t>
      </w:r>
      <w:r>
        <w:rPr>
          <w:rStyle w:val="StyleBoldUnderline"/>
        </w:rPr>
        <w:t xml:space="preserve"> of the car immediately </w:t>
      </w:r>
      <w:r w:rsidRPr="000F1B4A">
        <w:rPr>
          <w:rStyle w:val="StyleBoldUnderline"/>
          <w:highlight w:val="green"/>
        </w:rPr>
        <w:t>preceding</w:t>
      </w:r>
      <w:r>
        <w:rPr>
          <w:rStyle w:val="StyleBoldUnderline"/>
        </w:rPr>
        <w:t xml:space="preserve"> the replacement of the engine</w:t>
      </w:r>
      <w:r>
        <w:rPr>
          <w:sz w:val="16"/>
        </w:rPr>
        <w:t xml:space="preserve">, not the value of the car five or ten years ago when the engine was in perfect condition.  </w:t>
      </w:r>
    </w:p>
    <w:p w:rsidR="00461EDD" w:rsidRPr="00504B64" w:rsidRDefault="00461EDD" w:rsidP="00461EDD"/>
    <w:p w:rsidR="00461EDD" w:rsidRDefault="00461EDD" w:rsidP="00461EDD"/>
    <w:p w:rsidR="00461EDD" w:rsidRDefault="00461EDD" w:rsidP="00461EDD"/>
    <w:p w:rsidR="00461EDD" w:rsidRDefault="00461EDD" w:rsidP="00461EDD">
      <w:pPr>
        <w:rPr>
          <w:rFonts w:ascii="Times New Roman" w:hAnsi="Times New Roman"/>
          <w:color w:val="000000"/>
          <w:szCs w:val="20"/>
          <w:shd w:val="clear" w:color="auto" w:fill="FFFFFF"/>
        </w:rPr>
      </w:pPr>
    </w:p>
    <w:p w:rsidR="00461EDD" w:rsidRDefault="00461EDD" w:rsidP="00461EDD">
      <w:pPr>
        <w:pStyle w:val="Heading1"/>
      </w:pPr>
      <w:proofErr w:type="spellStart"/>
      <w:r>
        <w:t>Cp</w:t>
      </w:r>
      <w:proofErr w:type="spellEnd"/>
    </w:p>
    <w:p w:rsidR="00461EDD" w:rsidRDefault="00461EDD" w:rsidP="00461EDD"/>
    <w:p w:rsidR="00461EDD" w:rsidRDefault="00461EDD" w:rsidP="00461EDD">
      <w:pPr>
        <w:pStyle w:val="Heading3"/>
      </w:pPr>
      <w:r>
        <w:t>Solves</w:t>
      </w:r>
    </w:p>
    <w:p w:rsidR="00461EDD" w:rsidRDefault="00461EDD" w:rsidP="00461EDD"/>
    <w:p w:rsidR="00461EDD" w:rsidRPr="00693585" w:rsidRDefault="00461EDD" w:rsidP="00461EDD"/>
    <w:p w:rsidR="00461EDD" w:rsidRDefault="00461EDD" w:rsidP="00461EDD"/>
    <w:p w:rsidR="00461EDD" w:rsidRDefault="00461EDD" w:rsidP="00461EDD">
      <w:pPr>
        <w:pStyle w:val="TagText"/>
      </w:pPr>
      <w:r>
        <w:t>Transparency of targeting decisions resolves drone legitimacy and resentment</w:t>
      </w:r>
    </w:p>
    <w:p w:rsidR="00461EDD" w:rsidRDefault="00461EDD" w:rsidP="00461EDD">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461EDD" w:rsidRPr="002A0EEF" w:rsidRDefault="00461EDD" w:rsidP="00461EDD"/>
    <w:p w:rsidR="00461EDD" w:rsidRDefault="00461EDD" w:rsidP="00461EDD">
      <w:r>
        <w:t>4. Procedural Requirements</w:t>
      </w:r>
    </w:p>
    <w:p w:rsidR="00461EDD" w:rsidRDefault="00461EDD" w:rsidP="00461EDD">
      <w:r>
        <w:t xml:space="preserve">Currently, </w:t>
      </w:r>
      <w:r w:rsidRPr="00745966">
        <w:rPr>
          <w:rStyle w:val="StyleBoldUnderline"/>
          <w:highlight w:val="green"/>
        </w:rPr>
        <w:t xml:space="preserve">officials </w:t>
      </w:r>
      <w:r w:rsidRPr="002A0EEF">
        <w:rPr>
          <w:rStyle w:val="StyleBoldUnderline"/>
        </w:rPr>
        <w:t xml:space="preserve">in the executive branch </w:t>
      </w:r>
      <w:r w:rsidRPr="00745966">
        <w:rPr>
          <w:rStyle w:val="StyleBoldUnderline"/>
          <w:highlight w:val="green"/>
        </w:rPr>
        <w:t xml:space="preserve">carry out </w:t>
      </w:r>
      <w:r w:rsidRPr="002A0EEF">
        <w:rPr>
          <w:rStyle w:val="StyleBoldUnderline"/>
        </w:rPr>
        <w:t>all</w:t>
      </w:r>
      <w:r>
        <w:t xml:space="preserve"> such </w:t>
      </w:r>
      <w:r w:rsidRPr="002A0EEF">
        <w:rPr>
          <w:rStyle w:val="StyleBoldUnderline"/>
        </w:rPr>
        <w:t xml:space="preserve">ex ante </w:t>
      </w:r>
      <w:r w:rsidRPr="00745966">
        <w:rPr>
          <w:rStyle w:val="StyleBoldUnderline"/>
          <w:highlight w:val="green"/>
        </w:rPr>
        <w:t>review of out-of-battlefield targeting</w:t>
      </w:r>
      <w:r>
        <w:t xml:space="preserve"> and detention decisions, reportedly with the involvement of the President, </w:t>
      </w:r>
      <w:r w:rsidRPr="00745966">
        <w:rPr>
          <w:highlight w:val="green"/>
        </w:rPr>
        <w:t xml:space="preserve">but </w:t>
      </w:r>
      <w:r w:rsidRPr="00745966">
        <w:rPr>
          <w:rStyle w:val="Emphasis"/>
          <w:highlight w:val="green"/>
        </w:rPr>
        <w:t xml:space="preserve">without </w:t>
      </w:r>
      <w:r w:rsidRPr="002A0EEF">
        <w:rPr>
          <w:rStyle w:val="Emphasis"/>
        </w:rPr>
        <w:t>any binding</w:t>
      </w:r>
      <w:r w:rsidRPr="002A0EEF">
        <w:t xml:space="preserve"> and </w:t>
      </w:r>
      <w:r w:rsidRPr="00745966">
        <w:rPr>
          <w:rStyle w:val="Emphasis"/>
          <w:highlight w:val="green"/>
        </w:rPr>
        <w:t>publicly articulated standards governing the exercise of</w:t>
      </w:r>
      <w:r w:rsidRPr="002A0EEF">
        <w:rPr>
          <w:rStyle w:val="Emphasis"/>
        </w:rPr>
        <w:t xml:space="preserve"> these </w:t>
      </w:r>
      <w:r w:rsidRPr="00745966">
        <w:rPr>
          <w:rStyle w:val="Emphasis"/>
          <w:highlight w:val="green"/>
        </w:rPr>
        <w:t>authorities</w:t>
      </w:r>
      <w:r>
        <w:t xml:space="preserve">. </w:t>
      </w:r>
      <w:proofErr w:type="gramStart"/>
      <w:r>
        <w:t>n163</w:t>
      </w:r>
      <w:proofErr w:type="gramEnd"/>
      <w:r>
        <w:t xml:space="preserve"> All ex </w:t>
      </w:r>
      <w:r w:rsidRPr="0028456F">
        <w:t xml:space="preserve">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28456F">
        <w:t>solatia</w:t>
      </w:r>
      <w:proofErr w:type="spellEnd"/>
      <w:r w:rsidRPr="0028456F">
        <w:t xml:space="preserve"> or condolence</w:t>
      </w:r>
      <w:r>
        <w:t xml:space="preserve"> payments to Afghan civilians who are killed or injured as a result of military actions in Afghanistan (and formerly did so in Iraq), there is no equivalent effort in areas outside the active conflict zone. n164</w:t>
      </w:r>
    </w:p>
    <w:p w:rsidR="00461EDD" w:rsidRDefault="00461EDD" w:rsidP="00461EDD">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461EDD" w:rsidRDefault="00461EDD" w:rsidP="00461EDD">
      <w:r w:rsidRPr="00745966">
        <w:rPr>
          <w:rStyle w:val="StyleBoldUnderline"/>
          <w:highlight w:val="gree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745966">
        <w:rPr>
          <w:rStyle w:val="StyleBoldUnderline"/>
          <w:highlight w:val="green"/>
        </w:rPr>
        <w:t>transparency</w:t>
      </w:r>
      <w:r w:rsidRPr="002F6067">
        <w:t xml:space="preserve"> as to the standards and processes employed, </w:t>
      </w:r>
      <w:r w:rsidRPr="002F6067">
        <w:rPr>
          <w:rStyle w:val="StyleBoldUnderline"/>
        </w:rPr>
        <w:t xml:space="preserve">serve several important functions: they </w:t>
      </w:r>
      <w:r w:rsidRPr="00745966">
        <w:rPr>
          <w:rStyle w:val="StyleBoldUnderline"/>
          <w:highlight w:val="green"/>
        </w:rPr>
        <w:t>can minimize error</w:t>
      </w:r>
      <w:r w:rsidRPr="002A0EEF">
        <w:rPr>
          <w:rStyle w:val="StyleBoldUnderline"/>
        </w:rPr>
        <w:t xml:space="preserve"> and abuse by creating time for advance reflection, </w:t>
      </w:r>
      <w:r w:rsidRPr="00745966">
        <w:rPr>
          <w:rStyle w:val="StyleBoldUnderline"/>
          <w:highlight w:val="green"/>
        </w:rPr>
        <w:t xml:space="preserve">correct </w:t>
      </w:r>
      <w:r w:rsidRPr="002A0EEF">
        <w:rPr>
          <w:rStyle w:val="StyleBoldUnderline"/>
        </w:rPr>
        <w:t xml:space="preserve">erroneous </w:t>
      </w:r>
      <w:r w:rsidRPr="00745966">
        <w:rPr>
          <w:rStyle w:val="StyleBoldUnderline"/>
          <w:highlight w:val="green"/>
        </w:rPr>
        <w:t>deprivations of liberty, create endogenous incentives to avoid mistake</w:t>
      </w:r>
      <w:r w:rsidRPr="002A0EEF">
        <w:rPr>
          <w:rStyle w:val="StyleBoldUnderline"/>
        </w:rPr>
        <w:t xml:space="preserve"> or abuse, </w:t>
      </w:r>
      <w:r w:rsidRPr="00745966">
        <w:rPr>
          <w:rStyle w:val="Emphasis"/>
          <w:highlight w:val="green"/>
        </w:rPr>
        <w:t>and increase the legitimacy of</w:t>
      </w:r>
      <w:r w:rsidRPr="002A0EEF">
        <w:rPr>
          <w:rStyle w:val="StyleBoldUnderline"/>
        </w:rPr>
        <w:t xml:space="preserve"> state </w:t>
      </w:r>
      <w:r w:rsidRPr="00745966">
        <w:rPr>
          <w:rStyle w:val="Emphasis"/>
          <w:highlight w:val="green"/>
        </w:rPr>
        <w:t>action</w:t>
      </w:r>
      <w:r>
        <w:t>.</w:t>
      </w:r>
    </w:p>
    <w:p w:rsidR="00461EDD" w:rsidRPr="007843BD" w:rsidRDefault="00461EDD" w:rsidP="00461EDD">
      <w:pPr>
        <w:rPr>
          <w:sz w:val="12"/>
          <w:szCs w:val="12"/>
        </w:rPr>
      </w:pPr>
      <w:proofErr w:type="gramStart"/>
      <w:r w:rsidRPr="007843BD">
        <w:rPr>
          <w:sz w:val="12"/>
          <w:szCs w:val="12"/>
        </w:rPr>
        <w:t>a</w:t>
      </w:r>
      <w:proofErr w:type="gramEnd"/>
      <w:r w:rsidRPr="007843BD">
        <w:rPr>
          <w:sz w:val="12"/>
          <w:szCs w:val="12"/>
        </w:rPr>
        <w:t>. Ex Ante Procedures</w:t>
      </w:r>
    </w:p>
    <w:p w:rsidR="00461EDD" w:rsidRPr="007843BD" w:rsidRDefault="00461EDD" w:rsidP="00461EDD">
      <w:pPr>
        <w:rPr>
          <w:sz w:val="12"/>
          <w:szCs w:val="12"/>
        </w:rPr>
      </w:pPr>
      <w:r w:rsidRPr="007843BD">
        <w:rPr>
          <w:sz w:val="12"/>
          <w:szCs w:val="12"/>
        </w:rPr>
        <w:t xml:space="preserve">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7843BD">
        <w:rPr>
          <w:sz w:val="12"/>
          <w:szCs w:val="12"/>
        </w:rPr>
        <w:t>n166</w:t>
      </w:r>
      <w:proofErr w:type="gramEnd"/>
      <w:r w:rsidRPr="007843BD">
        <w:rPr>
          <w:sz w:val="12"/>
          <w:szCs w:val="12"/>
        </w:rPr>
        <w:t xml:space="preserve"> Rather, there is often the time and need for advance planning. In fact, advance planning is often necessary to minimize damage to one's own troops and nearby civilians. </w:t>
      </w:r>
      <w:proofErr w:type="gramStart"/>
      <w:r w:rsidRPr="007843BD">
        <w:rPr>
          <w:sz w:val="12"/>
          <w:szCs w:val="12"/>
        </w:rPr>
        <w:t>n167</w:t>
      </w:r>
      <w:proofErr w:type="gramEnd"/>
      <w:r w:rsidRPr="007843BD">
        <w:rPr>
          <w:sz w:val="12"/>
          <w:szCs w:val="12"/>
        </w:rPr>
        <w:t xml:space="preserve"> Third, the procedures and standards employed must be transparent and sufficiently credible to achieve the desired legitimacy gains.</w:t>
      </w:r>
    </w:p>
    <w:p w:rsidR="00461EDD" w:rsidRPr="007843BD" w:rsidRDefault="00461EDD" w:rsidP="00461EDD">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461EDD" w:rsidRPr="007843BD" w:rsidRDefault="00461EDD" w:rsidP="00461EDD">
      <w:pPr>
        <w:rPr>
          <w:sz w:val="12"/>
          <w:szCs w:val="12"/>
        </w:rPr>
      </w:pPr>
      <w:r w:rsidRPr="007843BD">
        <w:rPr>
          <w:sz w:val="12"/>
          <w:szCs w:val="12"/>
        </w:rPr>
        <w:t xml:space="preserve">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7843BD">
        <w:rPr>
          <w:sz w:val="12"/>
          <w:szCs w:val="12"/>
        </w:rPr>
        <w:t>n172</w:t>
      </w:r>
      <w:proofErr w:type="gramEnd"/>
      <w:r w:rsidRPr="007843BD">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sidRPr="007843BD">
        <w:rPr>
          <w:sz w:val="12"/>
          <w:szCs w:val="12"/>
        </w:rPr>
        <w:t>n173</w:t>
      </w:r>
      <w:proofErr w:type="gramEnd"/>
      <w:r w:rsidRPr="007843BD">
        <w:rPr>
          <w:sz w:val="12"/>
          <w:szCs w:val="12"/>
        </w:rPr>
        <w:t xml:space="preserve"> Notably, the process has been extraordinarily successful in protecting extremely sensitive sources and methods. To date, there has never been an unauthorized disclosure of an application to or order from the FISC court.</w:t>
      </w:r>
    </w:p>
    <w:p w:rsidR="00461EDD" w:rsidRPr="007843BD" w:rsidRDefault="00461EDD" w:rsidP="00461EDD">
      <w:pPr>
        <w:rPr>
          <w:sz w:val="12"/>
          <w:szCs w:val="12"/>
        </w:rPr>
      </w:pPr>
      <w:r w:rsidRPr="007843BD">
        <w:rPr>
          <w:sz w:val="12"/>
          <w:szCs w:val="12"/>
        </w:rPr>
        <w:t xml:space="preserve">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t>
      </w:r>
      <w:proofErr w:type="gramStart"/>
      <w:r w:rsidRPr="007843BD">
        <w:rPr>
          <w:sz w:val="12"/>
          <w:szCs w:val="12"/>
        </w:rPr>
        <w:t>would  [</w:t>
      </w:r>
      <w:proofErr w:type="gramEnd"/>
      <w:r w:rsidRPr="007843BD">
        <w:rPr>
          <w:sz w:val="12"/>
          <w:szCs w:val="12"/>
        </w:rPr>
        <w:t xml:space="preserve">*1221]  evaluate the overarching procedures for making least harmful means-determinations, but would leave target identification and time-sensitive </w:t>
      </w:r>
      <w:proofErr w:type="spellStart"/>
      <w:r w:rsidRPr="007843BD">
        <w:rPr>
          <w:sz w:val="12"/>
          <w:szCs w:val="12"/>
        </w:rPr>
        <w:t>decisionmaking</w:t>
      </w:r>
      <w:proofErr w:type="spellEnd"/>
      <w:r w:rsidRPr="007843BD">
        <w:rPr>
          <w:sz w:val="12"/>
          <w:szCs w:val="12"/>
        </w:rPr>
        <w:t xml:space="preserve"> to the operators. n174</w:t>
      </w:r>
    </w:p>
    <w:p w:rsidR="00461EDD" w:rsidRPr="007843BD" w:rsidRDefault="00461EDD" w:rsidP="00461EDD">
      <w:pPr>
        <w:rPr>
          <w:sz w:val="12"/>
          <w:szCs w:val="12"/>
        </w:rPr>
      </w:pPr>
      <w:r w:rsidRPr="007843BD">
        <w:rPr>
          <w:sz w:val="12"/>
          <w:szCs w:val="12"/>
        </w:rPr>
        <w:t xml:space="preserve">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7843BD">
        <w:rPr>
          <w:sz w:val="12"/>
          <w:szCs w:val="12"/>
        </w:rPr>
        <w:t>decisionmakers</w:t>
      </w:r>
      <w:proofErr w:type="spellEnd"/>
      <w:r w:rsidRPr="007843BD">
        <w:rPr>
          <w:sz w:val="12"/>
          <w:szCs w:val="12"/>
        </w:rPr>
        <w:t xml:space="preserve"> should have to seek court or review board approval (or review, if the strike has already taken place) as soon as practicable but at most within seven days. n176</w:t>
      </w:r>
    </w:p>
    <w:p w:rsidR="00461EDD" w:rsidRPr="007843BD" w:rsidRDefault="00461EDD" w:rsidP="00461EDD">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461EDD" w:rsidRPr="007843BD" w:rsidRDefault="00461EDD" w:rsidP="00461EDD">
      <w:pPr>
        <w:rPr>
          <w:sz w:val="12"/>
          <w:szCs w:val="12"/>
        </w:rPr>
      </w:pPr>
      <w:r w:rsidRPr="007843BD">
        <w:rPr>
          <w:sz w:val="12"/>
          <w:szCs w:val="12"/>
        </w:rPr>
        <w:t xml:space="preserve">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7843BD">
        <w:rPr>
          <w:sz w:val="12"/>
          <w:szCs w:val="12"/>
        </w:rPr>
        <w:t>n177</w:t>
      </w:r>
      <w:proofErr w:type="gramEnd"/>
      <w:r w:rsidRPr="007843BD">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7843BD">
        <w:rPr>
          <w:sz w:val="12"/>
          <w:szCs w:val="12"/>
        </w:rPr>
        <w:t>decisionmaking</w:t>
      </w:r>
      <w:proofErr w:type="spellEnd"/>
      <w:r w:rsidRPr="007843BD">
        <w:rPr>
          <w:sz w:val="12"/>
          <w:szCs w:val="12"/>
        </w:rPr>
        <w:t xml:space="preserve"> and will ensure consistency across administrations and time.</w:t>
      </w:r>
    </w:p>
    <w:p w:rsidR="00461EDD" w:rsidRPr="007843BD" w:rsidRDefault="00461EDD" w:rsidP="00461EDD">
      <w:pPr>
        <w:rPr>
          <w:sz w:val="12"/>
          <w:szCs w:val="12"/>
        </w:rPr>
      </w:pPr>
      <w:r w:rsidRPr="007843BD">
        <w:rPr>
          <w:sz w:val="12"/>
          <w:szCs w:val="12"/>
        </w:rPr>
        <w:t xml:space="preserve">Some also condemn the ex parte nature of such reviews. </w:t>
      </w:r>
      <w:proofErr w:type="gramStart"/>
      <w:r w:rsidRPr="007843BD">
        <w:rPr>
          <w:sz w:val="12"/>
          <w:szCs w:val="12"/>
        </w:rPr>
        <w:t>n179</w:t>
      </w:r>
      <w:proofErr w:type="gramEnd"/>
      <w:r w:rsidRPr="007843BD">
        <w:rPr>
          <w:sz w:val="12"/>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7843BD">
        <w:rPr>
          <w:sz w:val="12"/>
          <w:szCs w:val="12"/>
        </w:rPr>
        <w:t>decisionmaking</w:t>
      </w:r>
      <w:proofErr w:type="spellEnd"/>
      <w:r w:rsidRPr="007843BD">
        <w:rPr>
          <w:sz w:val="12"/>
          <w:szCs w:val="12"/>
        </w:rPr>
        <w:t>, particularly if a quasi-adversarial model is adopted, in which an official is obligated to act as advocate for the potential target.</w:t>
      </w:r>
    </w:p>
    <w:p w:rsidR="00461EDD" w:rsidRPr="007843BD" w:rsidRDefault="00461EDD" w:rsidP="00461EDD">
      <w:pPr>
        <w:rPr>
          <w:sz w:val="12"/>
          <w:szCs w:val="12"/>
        </w:rPr>
      </w:pPr>
      <w:r w:rsidRPr="007843BD">
        <w:rPr>
          <w:sz w:val="12"/>
          <w:szCs w:val="12"/>
        </w:rPr>
        <w:t>That said</w:t>
      </w:r>
      <w:proofErr w:type="gramStart"/>
      <w:r w:rsidRPr="007843BD">
        <w:rPr>
          <w:sz w:val="12"/>
          <w:szCs w:val="12"/>
        </w:rPr>
        <w:t>,</w:t>
      </w:r>
      <w:proofErr w:type="gramEnd"/>
      <w:r w:rsidRPr="007843BD">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7843BD">
        <w:rPr>
          <w:sz w:val="12"/>
          <w:szCs w:val="12"/>
        </w:rPr>
        <w:t>n180</w:t>
      </w:r>
      <w:proofErr w:type="gramEnd"/>
      <w:r w:rsidRPr="007843BD">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7843BD">
        <w:rPr>
          <w:sz w:val="12"/>
          <w:szCs w:val="12"/>
        </w:rPr>
        <w:t>n181</w:t>
      </w:r>
      <w:proofErr w:type="gramEnd"/>
      <w:r w:rsidRPr="007843BD">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461EDD" w:rsidRPr="007843BD" w:rsidRDefault="00461EDD" w:rsidP="00461EDD">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461EDD" w:rsidRPr="007843BD" w:rsidRDefault="00461EDD" w:rsidP="00461EDD">
      <w:pPr>
        <w:rPr>
          <w:sz w:val="12"/>
          <w:szCs w:val="12"/>
        </w:rPr>
      </w:pPr>
      <w:r w:rsidRPr="007843BD">
        <w:rPr>
          <w:sz w:val="12"/>
          <w:szCs w:val="12"/>
        </w:rPr>
        <w:t xml:space="preserve">Conversely, some object to the use of courts or court-like review as stymying executive power in wartime, and interfering with the President's Article II powers. </w:t>
      </w:r>
      <w:proofErr w:type="gramStart"/>
      <w:r w:rsidRPr="007843BD">
        <w:rPr>
          <w:sz w:val="12"/>
          <w:szCs w:val="12"/>
        </w:rPr>
        <w:t>n183</w:t>
      </w:r>
      <w:proofErr w:type="gramEnd"/>
      <w:r w:rsidRPr="007843BD">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7843BD">
        <w:rPr>
          <w:sz w:val="12"/>
          <w:szCs w:val="12"/>
        </w:rPr>
        <w:t>decisionmaking</w:t>
      </w:r>
      <w:proofErr w:type="spellEnd"/>
      <w:r w:rsidRPr="007843BD">
        <w:rPr>
          <w:sz w:val="12"/>
          <w:szCs w:val="12"/>
        </w:rPr>
        <w:t>. The adoption of an Article II review board, rather than an Article III-FISC model, further addresses some of the constitutional concerns.</w:t>
      </w:r>
    </w:p>
    <w:p w:rsidR="00461EDD" w:rsidRPr="007843BD" w:rsidRDefault="00461EDD" w:rsidP="00461EDD">
      <w:pPr>
        <w:rPr>
          <w:sz w:val="12"/>
          <w:szCs w:val="12"/>
        </w:rPr>
      </w:pPr>
      <w:r w:rsidRPr="007843BD">
        <w:rPr>
          <w:sz w:val="12"/>
          <w:szCs w:val="12"/>
        </w:rPr>
        <w:t xml:space="preserve">Some also have warned that there may be no "case or controversy" for an Article III, FISC-like court to review, further suggesting a preference for an Article II review board. </w:t>
      </w:r>
      <w:proofErr w:type="gramStart"/>
      <w:r w:rsidRPr="007843BD">
        <w:rPr>
          <w:sz w:val="12"/>
          <w:szCs w:val="12"/>
        </w:rPr>
        <w:t>n184</w:t>
      </w:r>
      <w:proofErr w:type="gramEnd"/>
      <w:r w:rsidRPr="007843BD">
        <w:rPr>
          <w:sz w:val="12"/>
          <w:szCs w:val="12"/>
        </w:rPr>
        <w:t xml:space="preserve"> That said, similar concerns have been raised with respect to FISA and rejected. </w:t>
      </w:r>
      <w:proofErr w:type="gramStart"/>
      <w:r w:rsidRPr="007843BD">
        <w:rPr>
          <w:sz w:val="12"/>
          <w:szCs w:val="12"/>
        </w:rPr>
        <w:t>n185</w:t>
      </w:r>
      <w:proofErr w:type="gramEnd"/>
      <w:r w:rsidRPr="007843BD">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w:t>
      </w:r>
      <w:proofErr w:type="gramStart"/>
      <w:r w:rsidRPr="007843BD">
        <w:rPr>
          <w:sz w:val="12"/>
          <w:szCs w:val="12"/>
        </w:rPr>
        <w:t>n186  [</w:t>
      </w:r>
      <w:proofErr w:type="gramEnd"/>
      <w:r w:rsidRPr="007843BD">
        <w:rPr>
          <w:sz w:val="12"/>
          <w:szCs w:val="12"/>
        </w:rPr>
        <w:t xml:space="preserve">*1224]  Here, the judges would be issuing a warrant to kill rather than </w:t>
      </w:r>
      <w:proofErr w:type="spellStart"/>
      <w:r w:rsidRPr="007843BD">
        <w:rPr>
          <w:sz w:val="12"/>
          <w:szCs w:val="12"/>
        </w:rPr>
        <w:t>surveil</w:t>
      </w:r>
      <w:proofErr w:type="spellEnd"/>
      <w:r w:rsidRPr="007843BD">
        <w:rPr>
          <w:sz w:val="12"/>
          <w:szCs w:val="12"/>
        </w:rPr>
        <w:t xml:space="preserve">. While this is significant, it should not fundamentally alter the legal analysis. </w:t>
      </w:r>
      <w:proofErr w:type="gramStart"/>
      <w:r w:rsidRPr="007843BD">
        <w:rPr>
          <w:sz w:val="12"/>
          <w:szCs w:val="12"/>
        </w:rPr>
        <w:t>n187</w:t>
      </w:r>
      <w:proofErr w:type="gramEnd"/>
      <w:r w:rsidRPr="007843BD">
        <w:rPr>
          <w:sz w:val="12"/>
          <w:szCs w:val="12"/>
        </w:rPr>
        <w:t xml:space="preserve"> As the Supreme Court has ruled, killing is a type of seizure. </w:t>
      </w:r>
      <w:proofErr w:type="gramStart"/>
      <w:r w:rsidRPr="007843BD">
        <w:rPr>
          <w:sz w:val="12"/>
          <w:szCs w:val="12"/>
        </w:rPr>
        <w:t>n188</w:t>
      </w:r>
      <w:proofErr w:type="gramEnd"/>
      <w:r w:rsidRPr="007843BD">
        <w:rPr>
          <w:sz w:val="12"/>
          <w:szCs w:val="12"/>
        </w:rPr>
        <w:t xml:space="preserve"> The judges would be issuing a warrant for the most extreme type of seizure. n189</w:t>
      </w:r>
    </w:p>
    <w:p w:rsidR="00461EDD" w:rsidRPr="007843BD" w:rsidRDefault="00461EDD" w:rsidP="00461EDD">
      <w:pPr>
        <w:rPr>
          <w:sz w:val="12"/>
          <w:szCs w:val="12"/>
        </w:rPr>
      </w:pPr>
      <w:r w:rsidRPr="007843BD">
        <w:rPr>
          <w:sz w:val="12"/>
          <w:szCs w:val="12"/>
        </w:rPr>
        <w:t xml:space="preserve">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7843BD">
        <w:rPr>
          <w:sz w:val="12"/>
          <w:szCs w:val="12"/>
        </w:rPr>
        <w:t>decisionmaking</w:t>
      </w:r>
      <w:proofErr w:type="spellEnd"/>
      <w:r w:rsidRPr="007843BD">
        <w:rPr>
          <w:sz w:val="12"/>
          <w:szCs w:val="12"/>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461EDD" w:rsidRPr="007843BD" w:rsidRDefault="00461EDD" w:rsidP="00461EDD">
      <w:pPr>
        <w:rPr>
          <w:sz w:val="12"/>
          <w:szCs w:val="12"/>
        </w:rPr>
      </w:pPr>
      <w:r w:rsidRPr="007843BD">
        <w:rPr>
          <w:sz w:val="12"/>
          <w:szCs w:val="12"/>
        </w:rPr>
        <w:t xml:space="preserve">Additional details will need to be addressed, including the temporal limits of the court's or review board's authorizations. For some high-level operatives, inclusion on a target list would presumably be valid for some set period </w:t>
      </w:r>
      <w:proofErr w:type="gramStart"/>
      <w:r w:rsidRPr="007843BD">
        <w:rPr>
          <w:sz w:val="12"/>
          <w:szCs w:val="12"/>
        </w:rPr>
        <w:t>of  [</w:t>
      </w:r>
      <w:proofErr w:type="gramEnd"/>
      <w:r w:rsidRPr="007843BD">
        <w:rPr>
          <w:sz w:val="12"/>
          <w:szCs w:val="12"/>
        </w:rPr>
        <w:t>*1225]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461EDD" w:rsidRDefault="00461EDD" w:rsidP="00461EDD">
      <w:r>
        <w:t xml:space="preserve">In the absence of such a system, </w:t>
      </w:r>
      <w:r w:rsidRPr="00745966">
        <w:rPr>
          <w:rStyle w:val="StyleBoldUnderline"/>
          <w:highlight w:val="green"/>
        </w:rPr>
        <w:t>the President ought to</w:t>
      </w:r>
      <w:r>
        <w:t xml:space="preserve">, at a minimum, </w:t>
      </w:r>
      <w:r w:rsidRPr="00745966">
        <w:rPr>
          <w:rStyle w:val="StyleBoldUnderline"/>
          <w:highlight w:val="green"/>
        </w:rPr>
        <w:t>issue</w:t>
      </w:r>
      <w:r w:rsidRPr="002F6067">
        <w:rPr>
          <w:rStyle w:val="StyleBoldUnderline"/>
        </w:rPr>
        <w:t xml:space="preserve"> an executive order establishing </w:t>
      </w:r>
      <w:r w:rsidRPr="00745966">
        <w:rPr>
          <w:rStyle w:val="StyleBoldUnderline"/>
          <w:highlight w:val="green"/>
        </w:rPr>
        <w:t>a transparent set of standards and procedures for 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t>n193</w:t>
      </w:r>
      <w:proofErr w:type="gramEnd"/>
      <w:r>
        <w:t xml:space="preserve"> In all cases, </w:t>
      </w:r>
      <w:r w:rsidRPr="002A0EEF">
        <w:rPr>
          <w:rStyle w:val="StyleBoldUnderline"/>
        </w:rPr>
        <w:t>decisions should be unanimous, or, in the absence of consensus, elevated to the President</w:t>
      </w:r>
      <w:r>
        <w:t xml:space="preserve"> of the United States. </w:t>
      </w:r>
      <w:proofErr w:type="gramStart"/>
      <w:r>
        <w:t>n194</w:t>
      </w:r>
      <w:proofErr w:type="gramEnd"/>
      <w:r>
        <w:t xml:space="preserve"> Additional details will need to be worked out, including critical questions about the standard of proof that applies. Given the stakes, a clear and convincing evidentiary standard is warranted. n195</w:t>
      </w:r>
    </w:p>
    <w:p w:rsidR="00461EDD" w:rsidRDefault="00461EDD" w:rsidP="00461EDD">
      <w:r>
        <w:t xml:space="preserve">While this proposal is obviously geared toward the United States, the </w:t>
      </w:r>
      <w:r w:rsidRPr="002A0EEF">
        <w:rPr>
          <w:rStyle w:val="StyleBoldUnderline"/>
        </w:rPr>
        <w:t>same principles should apply for all states engaged in targeting operations</w:t>
      </w:r>
      <w:r>
        <w:t xml:space="preserve">. </w:t>
      </w:r>
      <w:proofErr w:type="gramStart"/>
      <w:r>
        <w:t>n196</w:t>
      </w:r>
      <w:proofErr w:type="gramEnd"/>
      <w:r>
        <w:t xml:space="preserve">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w:t>
      </w:r>
      <w:proofErr w:type="spellStart"/>
      <w:r>
        <w:t>decisionmaking</w:t>
      </w:r>
      <w:proofErr w:type="spellEnd"/>
      <w:r>
        <w:t>, thus enhancing accountability.</w:t>
      </w:r>
    </w:p>
    <w:p w:rsidR="00461EDD" w:rsidRDefault="00461EDD" w:rsidP="00461EDD">
      <w:proofErr w:type="gramStart"/>
      <w:r>
        <w:t>b</w:t>
      </w:r>
      <w:proofErr w:type="gramEnd"/>
      <w:r>
        <w:t>. Ex Post Review</w:t>
      </w:r>
    </w:p>
    <w:p w:rsidR="00461EDD" w:rsidRDefault="00461EDD" w:rsidP="00461EDD">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w:t>
      </w:r>
      <w:proofErr w:type="gramStart"/>
      <w:r>
        <w:t>either by a FISC-like court or review board can serve to identify errors or overreaching and</w:t>
      </w:r>
      <w:proofErr w:type="gramEnd"/>
      <w:r>
        <w:t xml:space="preserve"> thereby help avoid future mistakes. This can, and ideally would, be supplemented by the adoption of an additional Article III damages mechanism. </w:t>
      </w:r>
      <w:proofErr w:type="gramStart"/>
      <w:r>
        <w:t>n197</w:t>
      </w:r>
      <w:proofErr w:type="gramEnd"/>
      <w:r>
        <w:t xml:space="preserve"> At a minimum, the relevant Inspectors General should engage in regular and extensive reviews of targeted-killing operations. Such </w:t>
      </w:r>
      <w:r w:rsidRPr="00745966">
        <w:rPr>
          <w:rStyle w:val="StyleBoldUnderline"/>
          <w:highlight w:val="green"/>
        </w:rPr>
        <w:t>post hoc analysis helps</w:t>
      </w:r>
      <w:r w:rsidRPr="002A0EEF">
        <w:rPr>
          <w:rStyle w:val="StyleBoldUnderline"/>
        </w:rPr>
        <w:t xml:space="preserve"> to </w:t>
      </w:r>
      <w:r w:rsidRPr="00745966">
        <w:rPr>
          <w:rStyle w:val="StyleBoldUnderline"/>
          <w:highlight w:val="green"/>
        </w:rPr>
        <w:t>set standards and controls that</w:t>
      </w:r>
      <w:r w:rsidRPr="002A0EEF">
        <w:rPr>
          <w:rStyle w:val="StyleBoldUnderline"/>
        </w:rPr>
        <w:t xml:space="preserve"> then </w:t>
      </w:r>
      <w:r w:rsidRPr="00745966">
        <w:rPr>
          <w:rStyle w:val="StyleBoldUnderline"/>
          <w:highlight w:val="green"/>
        </w:rPr>
        <w:t xml:space="preserve">get incorporated into ex ante </w:t>
      </w:r>
      <w:proofErr w:type="spellStart"/>
      <w:r w:rsidRPr="00745966">
        <w:rPr>
          <w:rStyle w:val="StyleBoldUnderline"/>
          <w:highlight w:val="green"/>
        </w:rPr>
        <w:t>decisionmaking</w:t>
      </w:r>
      <w:proofErr w:type="spellEnd"/>
      <w:r>
        <w:t xml:space="preserve">. In fact, </w:t>
      </w:r>
      <w:r w:rsidRPr="002A0EEF">
        <w:rPr>
          <w:rStyle w:val="StyleBoldUnderline"/>
        </w:rPr>
        <w:t xml:space="preserve">post hoc </w:t>
      </w:r>
      <w:r w:rsidRPr="00745966">
        <w:rPr>
          <w:rStyle w:val="StyleBoldUnderline"/>
          <w:highlight w:val="green"/>
        </w:rPr>
        <w:t xml:space="preserve">review can </w:t>
      </w:r>
      <w:r w:rsidRPr="002A0EEF">
        <w:rPr>
          <w:rStyle w:val="StyleBoldUnderline"/>
        </w:rPr>
        <w:t xml:space="preserve">often </w:t>
      </w:r>
      <w:r w:rsidRPr="00745966">
        <w:rPr>
          <w:rStyle w:val="StyleBoldUnderline"/>
          <w:highlight w:val="green"/>
        </w:rPr>
        <w:t xml:space="preserve">serve as a more meaningful </w:t>
      </w:r>
      <w:r w:rsidRPr="002A0EEF">
        <w:rPr>
          <w:rStyle w:val="StyleBoldUnderline"/>
        </w:rPr>
        <w:t xml:space="preserve">and often more searching </w:t>
      </w:r>
      <w:r w:rsidRPr="00745966">
        <w:rPr>
          <w:rStyle w:val="StyleBoldUnderline"/>
          <w:highlight w:val="green"/>
        </w:rPr>
        <w:t>inquiry into the legitimacy of targeting decisions</w:t>
      </w:r>
      <w:r>
        <w:t xml:space="preserve">. Even the mere knowledge that an ex post review will occur can help to protect against rash ex ante </w:t>
      </w:r>
      <w:proofErr w:type="spellStart"/>
      <w:r>
        <w:t>decisionmaking</w:t>
      </w:r>
      <w:proofErr w:type="spellEnd"/>
      <w:r>
        <w:t>, thereby providing a self-correcting mechanism.</w:t>
      </w:r>
    </w:p>
    <w:p w:rsidR="00461EDD" w:rsidRDefault="00461EDD" w:rsidP="00461EDD">
      <w:r>
        <w:t xml:space="preserve">Ex post review should also be accompanied by the establishment of a </w:t>
      </w:r>
      <w:proofErr w:type="spellStart"/>
      <w:r>
        <w:t>solatia</w:t>
      </w:r>
      <w:proofErr w:type="spellEnd"/>
      <w:r>
        <w:t xml:space="preserve"> and condolence payment system for activities that occur outside the active zone of hostilities. </w:t>
      </w:r>
      <w:r w:rsidRPr="00745966">
        <w:rPr>
          <w:rStyle w:val="StyleBoldUnderline"/>
          <w:highlight w:val="green"/>
        </w:rPr>
        <w:t xml:space="preserve">Extension of such </w:t>
      </w:r>
      <w:r w:rsidRPr="002A0EEF">
        <w:rPr>
          <w:rStyle w:val="StyleBoldUnderline"/>
        </w:rPr>
        <w:t xml:space="preserve">a system </w:t>
      </w:r>
      <w:r w:rsidRPr="00745966">
        <w:rPr>
          <w:rStyle w:val="StyleBoldUnderline"/>
          <w:highlight w:val="green"/>
        </w:rPr>
        <w:t xml:space="preserve">beyond Afghanistan </w:t>
      </w:r>
      <w:r w:rsidRPr="002A0EEF">
        <w:rPr>
          <w:rStyle w:val="StyleBoldUnderline"/>
        </w:rPr>
        <w:t xml:space="preserve">and Iraq </w:t>
      </w:r>
      <w:r w:rsidRPr="00745966">
        <w:rPr>
          <w:rStyle w:val="StyleBoldUnderline"/>
          <w:highlight w:val="green"/>
        </w:rPr>
        <w:t xml:space="preserve">would </w:t>
      </w:r>
      <w:r w:rsidRPr="002A0EEF">
        <w:rPr>
          <w:rStyle w:val="StyleBoldUnderline"/>
        </w:rPr>
        <w:t xml:space="preserve">help </w:t>
      </w:r>
      <w:r w:rsidRPr="00745966">
        <w:rPr>
          <w:rStyle w:val="StyleBoldUnderline"/>
          <w:highlight w:val="green"/>
        </w:rPr>
        <w:t xml:space="preserve">mitigate resentment </w:t>
      </w:r>
      <w:r w:rsidRPr="002A0EEF">
        <w:rPr>
          <w:rStyle w:val="StyleBoldUnderline"/>
        </w:rPr>
        <w:t xml:space="preserve">caused by civilian deaths or injuries </w:t>
      </w:r>
      <w:r w:rsidRPr="00745966">
        <w:rPr>
          <w:rStyle w:val="StyleBoldUnderline"/>
          <w:highlight w:val="green"/>
        </w:rPr>
        <w:t xml:space="preserve">and </w:t>
      </w:r>
      <w:r w:rsidRPr="002A0EEF">
        <w:rPr>
          <w:rStyle w:val="StyleBoldUnderline"/>
        </w:rPr>
        <w:t xml:space="preserve">would </w:t>
      </w:r>
      <w:r w:rsidRPr="00745966">
        <w:rPr>
          <w:rStyle w:val="StyleBoldUnderline"/>
          <w:highlight w:val="green"/>
        </w:rPr>
        <w:t xml:space="preserve">promote better accounting of </w:t>
      </w:r>
      <w:r w:rsidRPr="002A0EEF">
        <w:rPr>
          <w:rStyle w:val="StyleBoldUnderline"/>
        </w:rPr>
        <w:t xml:space="preserve">the civilian costs of </w:t>
      </w:r>
      <w:r w:rsidRPr="00745966">
        <w:rPr>
          <w:rStyle w:val="StyleBoldUnderline"/>
          <w:highlight w:val="green"/>
        </w:rPr>
        <w:t>targeting operations</w:t>
      </w:r>
      <w:r>
        <w:t>. n198</w:t>
      </w:r>
    </w:p>
    <w:p w:rsidR="00461EDD" w:rsidRDefault="00461EDD" w:rsidP="00461EDD"/>
    <w:p w:rsidR="00461EDD" w:rsidRDefault="00461EDD" w:rsidP="00461EDD"/>
    <w:p w:rsidR="00461EDD" w:rsidRDefault="00461EDD" w:rsidP="00461EDD">
      <w:pPr>
        <w:pStyle w:val="Heading3"/>
      </w:pPr>
      <w:r>
        <w:t xml:space="preserve">Solves – </w:t>
      </w:r>
    </w:p>
    <w:p w:rsidR="00461EDD" w:rsidRDefault="00461EDD" w:rsidP="00461EDD"/>
    <w:p w:rsidR="00461EDD" w:rsidRPr="00693585" w:rsidRDefault="00461EDD" w:rsidP="00461EDD">
      <w:pPr>
        <w:pStyle w:val="Heading4"/>
      </w:pPr>
      <w:r w:rsidRPr="00693585">
        <w:t xml:space="preserve">Obama can do it – their author is a </w:t>
      </w:r>
      <w:proofErr w:type="spellStart"/>
      <w:r w:rsidRPr="00693585">
        <w:t>neg</w:t>
      </w:r>
      <w:proofErr w:type="spellEnd"/>
      <w:r w:rsidRPr="00693585">
        <w:t xml:space="preserve"> card says </w:t>
      </w:r>
      <w:proofErr w:type="spellStart"/>
      <w:r w:rsidRPr="00693585">
        <w:t>cp</w:t>
      </w:r>
      <w:proofErr w:type="spellEnd"/>
      <w:r w:rsidRPr="00693585">
        <w:t xml:space="preserve"> solves signaling</w:t>
      </w:r>
    </w:p>
    <w:p w:rsidR="00461EDD" w:rsidRPr="00752800" w:rsidRDefault="00461EDD" w:rsidP="00461EDD">
      <w:pPr>
        <w:rPr>
          <w:sz w:val="16"/>
        </w:rPr>
      </w:pPr>
      <w:proofErr w:type="spellStart"/>
      <w:r w:rsidRPr="00EF10E6">
        <w:rPr>
          <w:rStyle w:val="StyleStyleBold12pt"/>
        </w:rPr>
        <w:t>Zenko</w:t>
      </w:r>
      <w:proofErr w:type="spellEnd"/>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r>
        <w:rPr>
          <w:sz w:val="18"/>
        </w:rPr>
        <w:tab/>
      </w:r>
    </w:p>
    <w:p w:rsidR="00461EDD" w:rsidRPr="00693585" w:rsidRDefault="00461EDD" w:rsidP="00461EDD">
      <w:r w:rsidRPr="00693585">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it is likely that </w:t>
      </w:r>
      <w:r w:rsidRPr="00693585">
        <w:rPr>
          <w:highlight w:val="cyan"/>
        </w:rPr>
        <w:t>the U</w:t>
      </w:r>
      <w:r w:rsidRPr="00693585">
        <w:t xml:space="preserve">nited </w:t>
      </w:r>
      <w:r w:rsidRPr="00693585">
        <w:rPr>
          <w:highlight w:val="cyan"/>
        </w:rPr>
        <w:t>S</w:t>
      </w:r>
      <w:r w:rsidRPr="00693585">
        <w:t xml:space="preserve">tates </w:t>
      </w:r>
      <w:r w:rsidRPr="00693585">
        <w:rPr>
          <w:highlight w:val="cyan"/>
        </w:rPr>
        <w:t>will</w:t>
      </w:r>
      <w:r w:rsidRPr="00693585">
        <w:t xml:space="preserve"> ultimately </w:t>
      </w:r>
      <w:r w:rsidRPr="00693585">
        <w:rPr>
          <w:highlight w:val="cyan"/>
        </w:rPr>
        <w:t>be forced by domestic and international pressure to scale back its drone</w:t>
      </w:r>
      <w:r w:rsidRPr="00693585">
        <w:t xml:space="preserve"> strike </w:t>
      </w:r>
      <w:r w:rsidRPr="00693585">
        <w:rPr>
          <w:highlight w:val="cyan"/>
        </w:rPr>
        <w:t>policies</w:t>
      </w:r>
      <w:r w:rsidRPr="00693585">
        <w:t xml:space="preserve">. The </w:t>
      </w:r>
      <w:r w:rsidRPr="00693585">
        <w:rPr>
          <w:rStyle w:val="Emphasis"/>
        </w:rPr>
        <w:t>Obama</w:t>
      </w:r>
      <w:r w:rsidRPr="00693585">
        <w:t xml:space="preserve"> administration </w:t>
      </w:r>
      <w:r w:rsidRPr="00693585">
        <w:rPr>
          <w:rStyle w:val="Emphasis"/>
        </w:rPr>
        <w:t>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w:t>
      </w:r>
      <w:r w:rsidRPr="00693585">
        <w:t xml:space="preserve"> (which would reduce the likelihood of civilian casualties since the total number of strikes would significantly decrease). </w:t>
      </w:r>
      <w:r w:rsidRPr="00693585">
        <w:rPr>
          <w:highlight w:val="cyan"/>
        </w:rPr>
        <w:t>The choice the U</w:t>
      </w:r>
      <w:r w:rsidRPr="00693585">
        <w:t xml:space="preserve">nited </w:t>
      </w:r>
      <w:r w:rsidRPr="00693585">
        <w:rPr>
          <w:highlight w:val="cyan"/>
        </w:rPr>
        <w:t>S</w:t>
      </w:r>
      <w:r w:rsidRPr="00693585">
        <w:t xml:space="preserve">tates </w:t>
      </w:r>
      <w:r w:rsidRPr="00693585">
        <w:rPr>
          <w:highlight w:val="cyan"/>
        </w:rPr>
        <w:t>faces is</w:t>
      </w:r>
      <w:r w:rsidRPr="00693585">
        <w:t xml:space="preserve"> not between unfettered drone use and sacrificing freedom of action, but </w:t>
      </w:r>
      <w:r w:rsidRPr="00693585">
        <w:rPr>
          <w:highlight w:val="cyan"/>
        </w:rPr>
        <w:t>between drone policy reforms by design or</w:t>
      </w:r>
      <w:r w:rsidRPr="00693585">
        <w:t xml:space="preserve"> drone policy reforms by </w:t>
      </w:r>
      <w:r w:rsidRPr="00693585">
        <w:rPr>
          <w:highlight w:val="cyan"/>
        </w:rPr>
        <w:t xml:space="preserve">default. </w:t>
      </w:r>
      <w:r w:rsidRPr="00693585">
        <w:t xml:space="preserve">Recent history demonstrates that domestic political pressure could severely limit drone strikes in ways that the CIA or JSOC have not anticipated.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w:t>
      </w:r>
      <w:proofErr w:type="gramStart"/>
      <w:r w:rsidRPr="00693585">
        <w:t>outrage,</w:t>
      </w:r>
      <w:proofErr w:type="gramEnd"/>
      <w:r w:rsidRPr="00693585">
        <w:t xml:space="preserve"> and they are even more susceptible to political constraints because they occur in plain sight. Indeed, </w:t>
      </w:r>
      <w:r w:rsidRPr="00693585">
        <w:rPr>
          <w:highlight w:val="cyan"/>
        </w:rPr>
        <w:t xml:space="preserve">a negative trend in U.S. public opinion on drones is </w:t>
      </w:r>
      <w:r w:rsidRPr="00693585">
        <w:t xml:space="preserve">already </w:t>
      </w:r>
      <w:r w:rsidRPr="00693585">
        <w:rPr>
          <w:highlight w:val="cyan"/>
        </w:rPr>
        <w:t>apparent</w:t>
      </w:r>
      <w:r w:rsidRPr="00693585">
        <w:t xml:space="preserve">.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w:t>
      </w:r>
      <w:r w:rsidRPr="00693585">
        <w:rPr>
          <w:highlight w:val="cyan"/>
        </w:rPr>
        <w:t>strikes require the</w:t>
      </w:r>
      <w:r w:rsidRPr="00693585">
        <w:t xml:space="preserve"> tacit or overt </w:t>
      </w:r>
      <w:r w:rsidRPr="00693585">
        <w:rPr>
          <w:highlight w:val="cyan"/>
        </w:rPr>
        <w:t>support of host states</w:t>
      </w:r>
      <w:r w:rsidRPr="00693585">
        <w:t xml:space="preserve"> or neighbors. </w:t>
      </w:r>
      <w:r w:rsidRPr="00693585">
        <w:rPr>
          <w:highlight w:val="cyan"/>
        </w:rPr>
        <w:t xml:space="preserve">If such states decided </w:t>
      </w:r>
      <w:r w:rsidRPr="00693585">
        <w:t xml:space="preserve">not to cooperate—or </w:t>
      </w:r>
      <w:r w:rsidRPr="00693585">
        <w:rPr>
          <w:highlight w:val="cyan"/>
        </w:rPr>
        <w:t>to actively resist</w:t>
      </w:r>
      <w:r w:rsidRPr="00693585">
        <w:t xml:space="preserve">—U.S. </w:t>
      </w:r>
      <w:r w:rsidRPr="00693585">
        <w:rPr>
          <w:highlight w:val="cyan"/>
        </w:rPr>
        <w:t>drone strikes, their effectiveness would be</w:t>
      </w:r>
      <w:r w:rsidRPr="00693585">
        <w:t xml:space="preserve"> immediately and </w:t>
      </w:r>
      <w:r w:rsidRPr="00693585">
        <w:rPr>
          <w:highlight w:val="cyan"/>
        </w:rPr>
        <w:t>sharply reduced, and the likelihood of civilian casualties would increase</w:t>
      </w:r>
      <w:r w:rsidRPr="00693585">
        <w:t xml:space="preserve">. This danger is not hypothetical. In 2007, the Ethiopian government terminated its U.S. military presence after public revelations that U.S. AC-130 gunships were launching attacks from Ethiopia into Somalia. Similarly, </w:t>
      </w:r>
      <w:r w:rsidRPr="00693585">
        <w:rPr>
          <w:highlight w:val="cyan"/>
        </w:rPr>
        <w:t>in late 2011, Pakistan evicted all</w:t>
      </w:r>
      <w:r w:rsidRPr="00693585">
        <w:t xml:space="preserve"> U.S. military and intelligence </w:t>
      </w:r>
      <w:r w:rsidRPr="00693585">
        <w:rPr>
          <w:highlight w:val="cyan"/>
        </w:rPr>
        <w:t>drones</w:t>
      </w:r>
      <w:r w:rsidRPr="00693585">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w:t>
      </w:r>
      <w:proofErr w:type="gramStart"/>
      <w:r w:rsidRPr="00693585">
        <w:t>Beyond</w:t>
      </w:r>
      <w:proofErr w:type="gramEnd"/>
      <w:r w:rsidRPr="00693585">
        <w:t xml:space="preserve"> where drone strikes currently take place, </w:t>
      </w:r>
      <w:r w:rsidRPr="00693585">
        <w:rPr>
          <w:highlight w:val="cyan"/>
        </w:rPr>
        <w:t>political pressure could severely limit options for new</w:t>
      </w:r>
      <w:r w:rsidRPr="00693585">
        <w:t xml:space="preserve"> U.S. </w:t>
      </w:r>
      <w:r w:rsidRPr="00693585">
        <w:rPr>
          <w:highlight w:val="cyan"/>
        </w:rPr>
        <w:t>drone bases</w:t>
      </w:r>
      <w:r w:rsidRPr="00693585">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693585">
        <w:rPr>
          <w:highlight w:val="cyan"/>
        </w:rPr>
        <w:t>domestic anger would</w:t>
      </w:r>
      <w:r w:rsidRPr="00693585">
        <w:t xml:space="preserve"> partially or fully </w:t>
      </w:r>
      <w:r w:rsidRPr="00693585">
        <w:rPr>
          <w:highlight w:val="cyan"/>
        </w:rPr>
        <w:t>abate if the United States modified its drone policy</w:t>
      </w:r>
      <w:r w:rsidRPr="00693585">
        <w:t xml:space="preserve"> in the ways suggested below.</w:t>
      </w:r>
    </w:p>
    <w:p w:rsidR="00461EDD" w:rsidRPr="00693585" w:rsidRDefault="00461EDD" w:rsidP="00461EDD"/>
    <w:p w:rsidR="00461EDD" w:rsidRDefault="00461EDD" w:rsidP="00461EDD"/>
    <w:p w:rsidR="00461EDD" w:rsidRDefault="00461EDD" w:rsidP="00461EDD">
      <w:pPr>
        <w:pStyle w:val="Heading4"/>
      </w:pPr>
      <w:r>
        <w:t>Their author even says the CP is key to our net benefit</w:t>
      </w:r>
    </w:p>
    <w:p w:rsidR="00461EDD" w:rsidRPr="00F427F3" w:rsidRDefault="00461EDD" w:rsidP="00461EDD">
      <w:pPr>
        <w:rPr>
          <w:b/>
          <w:bCs/>
          <w:sz w:val="26"/>
        </w:rPr>
      </w:pPr>
      <w:proofErr w:type="spellStart"/>
      <w:r w:rsidRPr="006E7FD1">
        <w:rPr>
          <w:rStyle w:val="StyleStyleBold12pt"/>
        </w:rPr>
        <w:t>Zenko</w:t>
      </w:r>
      <w:proofErr w:type="spellEnd"/>
      <w:r w:rsidRPr="006E7FD1">
        <w:rPr>
          <w:rStyle w:val="StyleStyleBold12pt"/>
        </w:rPr>
        <w:t xml:space="preserve">, </w:t>
      </w:r>
      <w:r>
        <w:rPr>
          <w:rStyle w:val="StyleStyleBold12pt"/>
        </w:rPr>
        <w:t>Council on Foreign Relations, 13</w:t>
      </w:r>
      <w:r w:rsidRPr="006E7FD1">
        <w:rPr>
          <w:sz w:val="16"/>
        </w:rPr>
        <w:t xml:space="preserve"> (Micah, Douglas Dillon fellow in the Center for Preventive Action (CPA) at the Council on Foreign Relations (CFR), previously worked at: Harvard Kennedy School and in Washington, DC, at the Brookings Institution, Congressional Research Service, and State Department’s Office of Policy Planning, “Reforming US Drone Strike Policies”, Council on Foreign Relations Special Report No. 65, January 2013, pg. 24-25)</w:t>
      </w:r>
    </w:p>
    <w:p w:rsidR="00461EDD" w:rsidRPr="00693585" w:rsidRDefault="00461EDD" w:rsidP="00461EDD">
      <w:pPr>
        <w:rPr>
          <w:sz w:val="14"/>
        </w:rPr>
      </w:pPr>
      <w:r w:rsidRPr="00693585">
        <w:rPr>
          <w:sz w:val="14"/>
        </w:rPr>
        <w:t xml:space="preserve">History shows that how states adopt and use new military capabilities is often influenced by how other states have—or have not—used them in the past. Furthermore, </w:t>
      </w:r>
      <w:r w:rsidRPr="00693585">
        <w:rPr>
          <w:sz w:val="14"/>
          <w:highlight w:val="cyan"/>
        </w:rPr>
        <w:t>norms</w:t>
      </w:r>
      <w:r w:rsidRPr="00693585">
        <w:rPr>
          <w:sz w:val="14"/>
        </w:rPr>
        <w:t xml:space="preserve"> </w:t>
      </w:r>
      <w:r w:rsidRPr="00693585">
        <w:rPr>
          <w:sz w:val="14"/>
          <w:highlight w:val="cyan"/>
        </w:rPr>
        <w:t>can deter states from acquiring new</w:t>
      </w:r>
      <w:r w:rsidRPr="00693585">
        <w:rPr>
          <w:sz w:val="14"/>
        </w:rPr>
        <w:t xml:space="preserve"> </w:t>
      </w:r>
      <w:r w:rsidRPr="00693585">
        <w:rPr>
          <w:sz w:val="14"/>
          <w:highlight w:val="cyan"/>
        </w:rPr>
        <w:t>tech</w:t>
      </w:r>
      <w:r w:rsidRPr="00693585">
        <w:rPr>
          <w:sz w:val="14"/>
        </w:rPr>
        <w:t xml:space="preserve">nologies.72 </w:t>
      </w:r>
      <w:r w:rsidRPr="00693585">
        <w:rPr>
          <w:sz w:val="14"/>
          <w:highlight w:val="cyan"/>
        </w:rPr>
        <w:t>Norms</w:t>
      </w:r>
      <w:r w:rsidRPr="00693585">
        <w:rPr>
          <w:sz w:val="14"/>
        </w:rPr>
        <w:t xml:space="preserve">—sometimes but not always codified as legal regimes—have </w:t>
      </w:r>
      <w:r w:rsidRPr="00693585">
        <w:rPr>
          <w:sz w:val="14"/>
          <w:highlight w:val="cyan"/>
        </w:rPr>
        <w:t>dissuaded states from deploying</w:t>
      </w:r>
      <w:r w:rsidRPr="00693585">
        <w:rPr>
          <w:sz w:val="14"/>
        </w:rPr>
        <w:t xml:space="preserve"> blinding </w:t>
      </w:r>
      <w:r w:rsidRPr="00693585">
        <w:rPr>
          <w:sz w:val="14"/>
          <w:highlight w:val="cyan"/>
        </w:rPr>
        <w:t>lasers and landmines</w:t>
      </w:r>
      <w:r w:rsidRPr="00693585">
        <w:rPr>
          <w:sz w:val="14"/>
        </w:rPr>
        <w:t xml:space="preserve">, as well as chemical, </w:t>
      </w:r>
      <w:r w:rsidRPr="00693585">
        <w:rPr>
          <w:sz w:val="14"/>
          <w:highlight w:val="cyan"/>
        </w:rPr>
        <w:t>biological, and nuc</w:t>
      </w:r>
      <w:r w:rsidRPr="00693585">
        <w:rPr>
          <w:sz w:val="14"/>
        </w:rPr>
        <w:t xml:space="preserve">lear </w:t>
      </w:r>
      <w:r w:rsidRPr="00693585">
        <w:rPr>
          <w:sz w:val="14"/>
          <w:highlight w:val="cyan"/>
        </w:rPr>
        <w:t>weapons</w:t>
      </w:r>
      <w:r w:rsidRPr="00693585">
        <w:rPr>
          <w:sz w:val="14"/>
        </w:rPr>
        <w:t xml:space="preserve">. </w:t>
      </w:r>
      <w:r w:rsidRPr="00693585">
        <w:rPr>
          <w:sz w:val="14"/>
          <w:highlight w:val="cyan"/>
        </w:rPr>
        <w:t>A</w:t>
      </w:r>
      <w:r w:rsidRPr="00693585">
        <w:rPr>
          <w:sz w:val="14"/>
        </w:rPr>
        <w:t xml:space="preserve"> well-articulated and internationally supported normative </w:t>
      </w:r>
      <w:r w:rsidRPr="00693585">
        <w:rPr>
          <w:sz w:val="14"/>
          <w:highlight w:val="cyan"/>
        </w:rPr>
        <w:t>framework, bolstered by</w:t>
      </w:r>
      <w:r w:rsidRPr="00693585">
        <w:rPr>
          <w:sz w:val="14"/>
        </w:rPr>
        <w:t xml:space="preserve"> a strong </w:t>
      </w:r>
      <w:r w:rsidRPr="00693585">
        <w:rPr>
          <w:sz w:val="14"/>
          <w:highlight w:val="cyan"/>
        </w:rPr>
        <w:t>U.S. example</w:t>
      </w:r>
      <w:r w:rsidRPr="00693585">
        <w:rPr>
          <w:sz w:val="14"/>
        </w:rPr>
        <w:t xml:space="preserve">, </w:t>
      </w:r>
      <w:r w:rsidRPr="00693585">
        <w:rPr>
          <w:sz w:val="14"/>
          <w:highlight w:val="cyan"/>
        </w:rPr>
        <w:t>can shape armed drone</w:t>
      </w:r>
      <w:r w:rsidRPr="00693585">
        <w:rPr>
          <w:sz w:val="14"/>
        </w:rPr>
        <w:t xml:space="preserve"> </w:t>
      </w:r>
      <w:r w:rsidRPr="00693585">
        <w:rPr>
          <w:sz w:val="14"/>
          <w:highlight w:val="cyan"/>
        </w:rPr>
        <w:t>prolif</w:t>
      </w:r>
      <w:r w:rsidRPr="00693585">
        <w:rPr>
          <w:sz w:val="14"/>
        </w:rPr>
        <w:t xml:space="preserve">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693585">
        <w:rPr>
          <w:sz w:val="14"/>
          <w:highlight w:val="cyan"/>
        </w:rPr>
        <w:t>even if hostile</w:t>
      </w:r>
      <w:r w:rsidRPr="00693585">
        <w:rPr>
          <w:sz w:val="14"/>
        </w:rPr>
        <w:t xml:space="preserve"> </w:t>
      </w:r>
      <w:r w:rsidRPr="00693585">
        <w:rPr>
          <w:sz w:val="14"/>
          <w:highlight w:val="cyan"/>
        </w:rPr>
        <w:t>states do not accept norms regulating drone use, the existence of an international normative framework</w:t>
      </w:r>
      <w:r w:rsidRPr="00693585">
        <w:rPr>
          <w:sz w:val="14"/>
        </w:rPr>
        <w:t xml:space="preserve">, and U.S. compliance with that framework, </w:t>
      </w:r>
      <w:r w:rsidRPr="00693585">
        <w:rPr>
          <w:sz w:val="14"/>
          <w:highlight w:val="cyan"/>
        </w:rPr>
        <w:t>would preserve Washington’s</w:t>
      </w:r>
      <w:r w:rsidRPr="00693585">
        <w:rPr>
          <w:sz w:val="14"/>
        </w:rPr>
        <w:t xml:space="preserve"> </w:t>
      </w:r>
      <w:r w:rsidRPr="00693585">
        <w:rPr>
          <w:sz w:val="14"/>
          <w:highlight w:val="cyan"/>
        </w:rPr>
        <w:t>ability to apply diplomatic pressure</w:t>
      </w:r>
      <w:r w:rsidRPr="00693585">
        <w:rPr>
          <w:sz w:val="14"/>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693585">
        <w:rPr>
          <w:sz w:val="14"/>
          <w:highlight w:val="cyan"/>
        </w:rPr>
        <w:t>a world characterized by</w:t>
      </w:r>
      <w:r w:rsidRPr="00693585">
        <w:rPr>
          <w:sz w:val="14"/>
        </w:rPr>
        <w:t xml:space="preserve"> </w:t>
      </w:r>
      <w:r w:rsidRPr="00693585">
        <w:rPr>
          <w:sz w:val="14"/>
          <w:highlight w:val="cyan"/>
        </w:rPr>
        <w:t>the prolif</w:t>
      </w:r>
      <w:r w:rsidRPr="00693585">
        <w:rPr>
          <w:sz w:val="14"/>
        </w:rPr>
        <w:t xml:space="preserve">eration </w:t>
      </w:r>
      <w:r w:rsidRPr="00693585">
        <w:rPr>
          <w:sz w:val="14"/>
          <w:highlight w:val="cyan"/>
        </w:rPr>
        <w:t>of</w:t>
      </w:r>
      <w:r w:rsidRPr="00693585">
        <w:rPr>
          <w:sz w:val="14"/>
        </w:rPr>
        <w:t xml:space="preserve"> </w:t>
      </w:r>
      <w:r w:rsidRPr="00693585">
        <w:rPr>
          <w:sz w:val="14"/>
          <w:highlight w:val="cyan"/>
        </w:rPr>
        <w:t>armed drones</w:t>
      </w:r>
      <w:r w:rsidRPr="00693585">
        <w:rPr>
          <w:sz w:val="14"/>
        </w:rPr>
        <w:t>—used with little transparency or constraint—</w:t>
      </w:r>
      <w:r w:rsidRPr="00693585">
        <w:rPr>
          <w:sz w:val="14"/>
          <w:highlight w:val="cyan"/>
        </w:rPr>
        <w:t>would</w:t>
      </w:r>
      <w:r w:rsidRPr="00693585">
        <w:rPr>
          <w:sz w:val="14"/>
        </w:rPr>
        <w:t xml:space="preserve"> </w:t>
      </w:r>
      <w:r w:rsidRPr="00693585">
        <w:rPr>
          <w:sz w:val="14"/>
          <w:highlight w:val="cyan"/>
        </w:rPr>
        <w:t>undermine</w:t>
      </w:r>
      <w:r w:rsidRPr="00693585">
        <w:rPr>
          <w:sz w:val="14"/>
        </w:rPr>
        <w:t xml:space="preserve"> </w:t>
      </w:r>
      <w:r w:rsidRPr="00693585">
        <w:rPr>
          <w:sz w:val="14"/>
          <w:highlight w:val="cyan"/>
        </w:rPr>
        <w:t>core</w:t>
      </w:r>
      <w:r w:rsidRPr="00693585">
        <w:rPr>
          <w:sz w:val="14"/>
        </w:rPr>
        <w:t xml:space="preserve"> </w:t>
      </w:r>
      <w:r w:rsidRPr="00693585">
        <w:rPr>
          <w:sz w:val="14"/>
          <w:highlight w:val="cyan"/>
        </w:rPr>
        <w:t>U.S. interests</w:t>
      </w:r>
      <w:r w:rsidRPr="00693585">
        <w:rPr>
          <w:sz w:val="14"/>
        </w:rPr>
        <w:t xml:space="preserve">, such as preventing armed conflict, promoting human rights, and strengthening international legal regimes. It would be a world in which targeted killings occur with impunity against anyone deemed an “enemy” by states or </w:t>
      </w:r>
      <w:proofErr w:type="spellStart"/>
      <w:r w:rsidRPr="00693585">
        <w:rPr>
          <w:sz w:val="14"/>
        </w:rPr>
        <w:t>nonstate</w:t>
      </w:r>
      <w:proofErr w:type="spellEnd"/>
      <w:r w:rsidRPr="00693585">
        <w:rPr>
          <w:sz w:val="14"/>
        </w:rPr>
        <w:t xml:space="preserve"> actors, without accountability for legal justification, civilian casualties, and proportionality. Perhaps more troubling, </w:t>
      </w:r>
      <w:r w:rsidRPr="00693585">
        <w:rPr>
          <w:sz w:val="14"/>
          <w:highlight w:val="cyan"/>
        </w:rPr>
        <w:t>it would be a world where such lethal force no longer heeds the borders of sovereign states</w:t>
      </w:r>
      <w:r w:rsidRPr="00693585">
        <w:rPr>
          <w:sz w:val="14"/>
        </w:rPr>
        <w:t xml:space="preserve">. Because of drones’ inherent advantages over other weapons platforms, states and </w:t>
      </w:r>
      <w:proofErr w:type="spellStart"/>
      <w:r w:rsidRPr="00693585">
        <w:rPr>
          <w:sz w:val="14"/>
        </w:rPr>
        <w:t>nonstate</w:t>
      </w:r>
      <w:proofErr w:type="spellEnd"/>
      <w:r w:rsidRPr="00693585">
        <w:rPr>
          <w:sz w:val="14"/>
        </w:rPr>
        <w:t xml:space="preserve"> actors would be much more likely to use lethal force against the United States and its allies. Much like policies governing the use of nuclear weapons, offensive cyber capabilities, and space, developing rules and frameworks for innovative weapons systems, much less reaching a consensus within the U.S. government, is a long and arduous process. In its second term, the Obama administration has a narrow policy window of opportunity to pursue reforms of the targeted killings program. The </w:t>
      </w:r>
      <w:r w:rsidRPr="00693585">
        <w:rPr>
          <w:rStyle w:val="Emphasis"/>
        </w:rPr>
        <w:t xml:space="preserve">Obama </w:t>
      </w:r>
      <w:r w:rsidRPr="00693585">
        <w:rPr>
          <w:sz w:val="14"/>
        </w:rPr>
        <w:t>administration</w:t>
      </w:r>
      <w:r w:rsidRPr="00693585">
        <w:rPr>
          <w:rStyle w:val="Emphasis"/>
        </w:rPr>
        <w:t xml:space="preserve"> can proactively shape U.S. and international use of armed drones in </w:t>
      </w:r>
      <w:proofErr w:type="spellStart"/>
      <w:r w:rsidRPr="00693585">
        <w:rPr>
          <w:rStyle w:val="Emphasis"/>
        </w:rPr>
        <w:t>nonbattlefield</w:t>
      </w:r>
      <w:proofErr w:type="spellEnd"/>
      <w:r w:rsidRPr="00693585">
        <w:rPr>
          <w:rStyle w:val="Emphasis"/>
        </w:rPr>
        <w:t xml:space="preserve">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r w:rsidRPr="00693585">
        <w:rPr>
          <w:sz w:val="14"/>
        </w:rPr>
        <w:t>.</w:t>
      </w:r>
    </w:p>
    <w:p w:rsidR="00461EDD" w:rsidRDefault="00461EDD" w:rsidP="00461EDD"/>
    <w:p w:rsidR="00461EDD" w:rsidRDefault="00461EDD" w:rsidP="00461EDD">
      <w:pPr>
        <w:pStyle w:val="Tag2"/>
      </w:pPr>
      <w:r>
        <w:t xml:space="preserve">Solves drone </w:t>
      </w:r>
      <w:proofErr w:type="spellStart"/>
      <w:r>
        <w:t>prolif</w:t>
      </w:r>
      <w:proofErr w:type="spellEnd"/>
      <w:r>
        <w:t xml:space="preserve"> and—their author</w:t>
      </w:r>
    </w:p>
    <w:p w:rsidR="00461EDD" w:rsidRPr="00FB4F61" w:rsidRDefault="00461EDD" w:rsidP="00461EDD">
      <w:pPr>
        <w:rPr>
          <w:rFonts w:eastAsia="Cambria"/>
        </w:rPr>
      </w:pPr>
      <w:r w:rsidRPr="00FB4F61">
        <w:rPr>
          <w:rFonts w:eastAsia="Cambria"/>
        </w:rPr>
        <w:t xml:space="preserve">Michael J. </w:t>
      </w:r>
      <w:r w:rsidRPr="00FB4F61">
        <w:rPr>
          <w:rFonts w:eastAsia="Cambria"/>
          <w:b/>
          <w:bCs/>
          <w:sz w:val="26"/>
        </w:rPr>
        <w:t>Boyle 13</w:t>
      </w:r>
      <w:r w:rsidRPr="00FB4F61">
        <w:rPr>
          <w:rFonts w:eastAsia="Cambria"/>
        </w:rPr>
        <w:t>, Assistant Professor, Political Science – La Salle, International Affairs 89: 1 (2013) 1–29</w:t>
      </w:r>
    </w:p>
    <w:p w:rsidR="00461EDD" w:rsidRDefault="00461EDD" w:rsidP="00461EDD"/>
    <w:p w:rsidR="00461EDD" w:rsidRDefault="00461EDD" w:rsidP="00461EDD">
      <w:r>
        <w:t xml:space="preserve">In his second term, President </w:t>
      </w:r>
      <w:r w:rsidRPr="00693585">
        <w:rPr>
          <w:highlight w:val="green"/>
          <w:u w:val="single"/>
        </w:rPr>
        <w:t>Obama has an opportunity to reverse course</w:t>
      </w:r>
      <w:r w:rsidRPr="00693585">
        <w:rPr>
          <w:highlight w:val="green"/>
        </w:rPr>
        <w:t xml:space="preserve"> </w:t>
      </w:r>
      <w:r w:rsidRPr="00693585">
        <w:rPr>
          <w:highlight w:val="green"/>
          <w:u w:val="single"/>
        </w:rPr>
        <w:t xml:space="preserve">and establish a new </w:t>
      </w:r>
      <w:proofErr w:type="gramStart"/>
      <w:r w:rsidRPr="00693585">
        <w:rPr>
          <w:highlight w:val="green"/>
          <w:u w:val="single"/>
        </w:rPr>
        <w:t>drones</w:t>
      </w:r>
      <w:proofErr w:type="gramEnd"/>
      <w:r w:rsidRPr="00693585">
        <w:rPr>
          <w:highlight w:val="green"/>
          <w:u w:val="single"/>
        </w:rPr>
        <w:t xml:space="preserve"> policy</w:t>
      </w:r>
      <w:r w:rsidRPr="00693585">
        <w:rPr>
          <w:highlight w:val="green"/>
        </w:rPr>
        <w:t xml:space="preserve"> </w:t>
      </w:r>
      <w:r w:rsidRPr="00693585">
        <w:rPr>
          <w:highlight w:val="green"/>
          <w:u w:val="single"/>
        </w:rPr>
        <w:t>which</w:t>
      </w:r>
      <w:r>
        <w:t xml:space="preserve"> mitigates these costs and </w:t>
      </w:r>
      <w:r w:rsidRPr="00693585">
        <w:rPr>
          <w:b/>
          <w:highlight w:val="green"/>
          <w:u w:val="single"/>
        </w:rPr>
        <w:t>avoids</w:t>
      </w:r>
      <w:r>
        <w:t xml:space="preserve"> some of the long-term </w:t>
      </w:r>
      <w:r w:rsidRPr="00693585">
        <w:rPr>
          <w:b/>
          <w:highlight w:val="green"/>
          <w:u w:val="single"/>
        </w:rPr>
        <w:t>consequences</w:t>
      </w:r>
      <w:r>
        <w:t xml:space="preserve">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693585">
        <w:rPr>
          <w:highlight w:val="green"/>
          <w:u w:val="single"/>
        </w:rPr>
        <w:t xml:space="preserve">a </w:t>
      </w:r>
      <w:r w:rsidRPr="00693585">
        <w:rPr>
          <w:b/>
          <w:highlight w:val="green"/>
          <w:u w:val="single"/>
        </w:rPr>
        <w:t>self-limiting approach</w:t>
      </w:r>
      <w:r w:rsidRPr="009D4AA2">
        <w:rPr>
          <w:u w:val="single"/>
        </w:rPr>
        <w:t xml:space="preserve"> to drones </w:t>
      </w:r>
      <w:r w:rsidRPr="00693585">
        <w:rPr>
          <w:highlight w:val="green"/>
          <w:u w:val="single"/>
        </w:rPr>
        <w:t>might</w:t>
      </w:r>
      <w:r>
        <w:t xml:space="preserve"> also </w:t>
      </w:r>
      <w:r w:rsidRPr="00693585">
        <w:rPr>
          <w:b/>
          <w:highlight w:val="green"/>
          <w:u w:val="single"/>
        </w:rPr>
        <w:t>minimize the degree of political opposition</w:t>
      </w:r>
      <w:r w:rsidRPr="009D4AA2">
        <w:rPr>
          <w:u w:val="single"/>
        </w:rPr>
        <w:t xml:space="preserve"> </w:t>
      </w:r>
      <w:r w:rsidRPr="00693585">
        <w:t>that US drone strikes generate in states such as Pakistan and Yemen, as their leaders, and even the civilian population, often</w:t>
      </w:r>
      <w:r>
        <w:t xml:space="preserve"> tolerate or even </w:t>
      </w:r>
      <w:r w:rsidRPr="009D4AA2">
        <w:rPr>
          <w:b/>
          <w:u w:val="single"/>
        </w:rPr>
        <w:t>approve of</w:t>
      </w:r>
      <w:r>
        <w:rPr>
          <w:b/>
          <w:u w:val="single"/>
        </w:rPr>
        <w:t xml:space="preserve"> </w:t>
      </w:r>
      <w:r w:rsidRPr="009D4AA2">
        <w:rPr>
          <w:b/>
          <w:u w:val="single"/>
        </w:rPr>
        <w:t>strikes</w:t>
      </w:r>
      <w:r>
        <w:t xml:space="preserve"> against HVTs. </w:t>
      </w:r>
      <w:r w:rsidRPr="00693585">
        <w:rPr>
          <w:highlight w:val="green"/>
          <w:u w:val="single"/>
        </w:rPr>
        <w:t>Another</w:t>
      </w:r>
      <w:r w:rsidRPr="009D4AA2">
        <w:rPr>
          <w:u w:val="single"/>
        </w:rPr>
        <w:t xml:space="preserve"> step </w:t>
      </w:r>
      <w:r w:rsidRPr="00693585">
        <w:rPr>
          <w:highlight w:val="green"/>
          <w:u w:val="single"/>
        </w:rPr>
        <w:t xml:space="preserve">might be to </w:t>
      </w:r>
      <w:r w:rsidRPr="00693585">
        <w:rPr>
          <w:b/>
          <w:highlight w:val="green"/>
          <w:u w:val="single"/>
        </w:rPr>
        <w:t>improve the levels of transparency</w:t>
      </w:r>
      <w:r>
        <w:t xml:space="preserve"> of the drone </w:t>
      </w:r>
      <w:proofErr w:type="spellStart"/>
      <w:r>
        <w:t>programme</w:t>
      </w:r>
      <w:proofErr w:type="spellEnd"/>
      <w:r>
        <w:t xml:space="preserve">. At present, there are no publicly articulated guidelines stipulating who can be killed by a drone and who cannot, and no data on drone strikes are released to the public.154 Even </w:t>
      </w:r>
      <w:r w:rsidRPr="009D4AA2">
        <w:rPr>
          <w:u w:val="single"/>
        </w:rPr>
        <w:t>a</w:t>
      </w:r>
      <w:r>
        <w:t xml:space="preserve"> Department of Justice </w:t>
      </w:r>
      <w:r w:rsidRPr="009D4AA2">
        <w:rPr>
          <w:u w:val="single"/>
        </w:rPr>
        <w:t>memo</w:t>
      </w:r>
      <w:r>
        <w:t xml:space="preserve">randum </w:t>
      </w:r>
      <w:r w:rsidRPr="009D4AA2">
        <w:rPr>
          <w:u w:val="single"/>
        </w:rPr>
        <w:t>which authorized the</w:t>
      </w:r>
      <w:r>
        <w:t xml:space="preserve"> Obama </w:t>
      </w:r>
      <w:r w:rsidRPr="009D4AA2">
        <w:rPr>
          <w:u w:val="single"/>
        </w:rPr>
        <w:t>administration to</w:t>
      </w:r>
      <w:r>
        <w:t xml:space="preserve"> kill Anwar </w:t>
      </w:r>
      <w:r w:rsidRPr="009D4AA2">
        <w:rPr>
          <w:u w:val="single"/>
        </w:rPr>
        <w:t>al-</w:t>
      </w:r>
      <w:proofErr w:type="spellStart"/>
      <w:r w:rsidRPr="009D4AA2">
        <w:rPr>
          <w:u w:val="single"/>
        </w:rPr>
        <w:t>Awlaki</w:t>
      </w:r>
      <w:proofErr w:type="spellEnd"/>
      <w:r>
        <w:t xml:space="preserve">, an American citizen, </w:t>
      </w:r>
      <w:r w:rsidRPr="009D4AA2">
        <w:rPr>
          <w:u w:val="single"/>
        </w:rPr>
        <w:t>remains classified.</w:t>
      </w:r>
      <w:r>
        <w:t xml:space="preserve">155 Such </w:t>
      </w:r>
      <w:r w:rsidRPr="00693585">
        <w:rPr>
          <w:b/>
          <w:highlight w:val="green"/>
          <w:u w:val="single"/>
        </w:rPr>
        <w:t>non-transparency fuels suspicions</w:t>
      </w:r>
      <w:r>
        <w:t xml:space="preserve"> </w:t>
      </w:r>
      <w:r w:rsidRPr="009D4AA2">
        <w:rPr>
          <w:u w:val="single"/>
        </w:rPr>
        <w:t>that the US is</w:t>
      </w:r>
      <w:r>
        <w:rPr>
          <w:u w:val="single"/>
        </w:rPr>
        <w:t xml:space="preserve"> </w:t>
      </w:r>
      <w:r w:rsidRPr="009D4AA2">
        <w:rPr>
          <w:u w:val="single"/>
        </w:rPr>
        <w:t>indifferent to</w:t>
      </w:r>
      <w:r>
        <w:t xml:space="preserve"> the </w:t>
      </w:r>
      <w:r w:rsidRPr="009D4AA2">
        <w:rPr>
          <w:u w:val="single"/>
        </w:rPr>
        <w:t>civilian casualties</w:t>
      </w:r>
      <w:r>
        <w:t xml:space="preserve"> caused by drone strikes, a perception which in turn magnifies the deleterious political consequences of the strikes. </w:t>
      </w:r>
      <w:r w:rsidRPr="009D4AA2">
        <w:rPr>
          <w:u w:val="single"/>
        </w:rPr>
        <w:t>Letting</w:t>
      </w:r>
      <w:r>
        <w:t xml:space="preserve"> some </w:t>
      </w:r>
      <w:r w:rsidRPr="009D4AA2">
        <w:rPr>
          <w:u w:val="single"/>
        </w:rPr>
        <w:t xml:space="preserve">sunlight in on the drones </w:t>
      </w:r>
      <w:proofErr w:type="spellStart"/>
      <w:r w:rsidRPr="009D4AA2">
        <w:rPr>
          <w:u w:val="single"/>
        </w:rPr>
        <w:t>programme</w:t>
      </w:r>
      <w:proofErr w:type="spellEnd"/>
      <w:r w:rsidRPr="009D4AA2">
        <w:rPr>
          <w:u w:val="single"/>
        </w:rPr>
        <w:t xml:space="preserve"> would</w:t>
      </w:r>
      <w:r>
        <w:t xml:space="preserve"> not eliminate all of the opposition to it, but it would </w:t>
      </w:r>
      <w:r w:rsidRPr="009D4AA2">
        <w:rPr>
          <w:u w:val="single"/>
        </w:rPr>
        <w:t>go some way towards undercutting</w:t>
      </w:r>
      <w:r>
        <w:t xml:space="preserve"> the worst </w:t>
      </w:r>
      <w:r w:rsidRPr="009D4AA2">
        <w:rPr>
          <w:u w:val="single"/>
        </w:rPr>
        <w:t>conspiracy theories</w:t>
      </w:r>
      <w:r>
        <w:rPr>
          <w:u w:val="single"/>
        </w:rPr>
        <w:t xml:space="preserve"> </w:t>
      </w:r>
      <w:r w:rsidRPr="009D4AA2">
        <w:rPr>
          <w:u w:val="single"/>
        </w:rPr>
        <w:t>about drone use</w:t>
      </w:r>
      <w:r>
        <w:t xml:space="preserve"> in these countries </w:t>
      </w:r>
      <w:r w:rsidRPr="009D4AA2">
        <w:rPr>
          <w:u w:val="single"/>
        </w:rPr>
        <w:t>while</w:t>
      </w:r>
      <w:r>
        <w:t xml:space="preserve"> also </w:t>
      </w:r>
      <w:proofErr w:type="spellStart"/>
      <w:r w:rsidRPr="009D4AA2">
        <w:rPr>
          <w:u w:val="single"/>
        </w:rPr>
        <w:t>signalling</w:t>
      </w:r>
      <w:proofErr w:type="spellEnd"/>
      <w:r w:rsidRPr="009D4AA2">
        <w:rPr>
          <w:u w:val="single"/>
        </w:rPr>
        <w:t xml:space="preserve"> that the US government</w:t>
      </w:r>
      <w:r>
        <w:rPr>
          <w:u w:val="single"/>
        </w:rPr>
        <w:t xml:space="preserve"> </w:t>
      </w:r>
      <w:r w:rsidRPr="009D4AA2">
        <w:rPr>
          <w:u w:val="single"/>
        </w:rPr>
        <w:t>holds itself legally and morally accountable</w:t>
      </w:r>
      <w:r>
        <w:t xml:space="preserve"> for its </w:t>
      </w:r>
      <w:proofErr w:type="spellStart"/>
      <w:r>
        <w:t>behaviour</w:t>
      </w:r>
      <w:proofErr w:type="spellEnd"/>
      <w:r>
        <w:t>. 156</w:t>
      </w:r>
    </w:p>
    <w:p w:rsidR="00461EDD" w:rsidRDefault="00461EDD" w:rsidP="00461EDD"/>
    <w:p w:rsidR="00461EDD" w:rsidRDefault="00461EDD" w:rsidP="00461EDD">
      <w:pPr>
        <w:pStyle w:val="Heading4"/>
      </w:pPr>
      <w:r>
        <w:t xml:space="preserve">Their </w:t>
      </w:r>
      <w:proofErr w:type="spellStart"/>
      <w:r>
        <w:t>aff</w:t>
      </w:r>
      <w:proofErr w:type="spellEnd"/>
      <w:r>
        <w:t xml:space="preserve"> only makes sense because </w:t>
      </w:r>
      <w:proofErr w:type="spellStart"/>
      <w:r>
        <w:t>obama’s</w:t>
      </w:r>
      <w:proofErr w:type="spellEnd"/>
      <w:r>
        <w:t xml:space="preserve"> being secret about it – </w:t>
      </w:r>
      <w:proofErr w:type="spellStart"/>
      <w:r>
        <w:t>cp</w:t>
      </w:r>
      <w:proofErr w:type="spellEnd"/>
      <w:r>
        <w:t xml:space="preserve"> solves that warrant – here are parts of their card that prove</w:t>
      </w:r>
    </w:p>
    <w:p w:rsidR="00461EDD" w:rsidRDefault="00461EDD" w:rsidP="00461EDD">
      <w:r w:rsidRPr="008E1858">
        <w:rPr>
          <w:rStyle w:val="StyleStyleBold12pt"/>
        </w:rPr>
        <w:t>Kennedy</w:t>
      </w:r>
      <w:r>
        <w:rPr>
          <w:rStyle w:val="StyleStyleBold12pt"/>
        </w:rPr>
        <w:t>, Foreign Policy prof-Kings College,</w:t>
      </w:r>
      <w:r w:rsidRPr="008E1858">
        <w:rPr>
          <w:rStyle w:val="StyleStyleBold12pt"/>
        </w:rPr>
        <w:t xml:space="preserve"> 13</w:t>
      </w:r>
      <w:r>
        <w:t xml:space="preserve"> </w:t>
      </w:r>
      <w:r w:rsidRPr="00336D0E">
        <w:t xml:space="preserve">(Greg, Professor of Strategic Foreign Policy at the </w:t>
      </w:r>
      <w:proofErr w:type="spellStart"/>
      <w:r w:rsidRPr="00336D0E">
        <w:t>Defence</w:t>
      </w:r>
      <w:proofErr w:type="spellEnd"/>
      <w:r w:rsidRPr="00336D0E">
        <w:t xml:space="preserve"> Studies Department, King's College London, </w:t>
      </w:r>
      <w:proofErr w:type="gramStart"/>
      <w:r w:rsidRPr="00336D0E">
        <w:t>Drones</w:t>
      </w:r>
      <w:proofErr w:type="gramEnd"/>
      <w:r w:rsidRPr="00336D0E">
        <w:t xml:space="preserve">: Legitimacy and Anti-Americanism, </w:t>
      </w:r>
      <w:r w:rsidRPr="00336D0E">
        <w:rPr>
          <w:sz w:val="18"/>
        </w:rPr>
        <w:t>http://www.strategicstudiesinstitute.army.mil/pubs/parameters/Issues/WinterSpring_2013/3_Article_Kennedy.pdf</w:t>
      </w:r>
      <w:r w:rsidRPr="00336D0E">
        <w:t>)</w:t>
      </w:r>
    </w:p>
    <w:p w:rsidR="00461EDD" w:rsidRPr="00693585" w:rsidRDefault="00461EDD" w:rsidP="00461EDD">
      <w:pPr>
        <w:rPr>
          <w:sz w:val="16"/>
        </w:rPr>
      </w:pPr>
      <w:r w:rsidRPr="00693585">
        <w:rPr>
          <w:sz w:val="16"/>
        </w:rPr>
        <w:t xml:space="preserve">The current debate over the legitimacy of America’s use of drones to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sidRPr="00693585">
        <w:rPr>
          <w:sz w:val="16"/>
          <w:highlight w:val="cyan"/>
        </w:rPr>
        <w:t>the impact of the unresolved legitimacy issues will have</w:t>
      </w:r>
      <w:r w:rsidRPr="00693585">
        <w:rPr>
          <w:sz w:val="16"/>
        </w:rPr>
        <w:t xml:space="preserve"> a number of </w:t>
      </w:r>
      <w:r w:rsidRPr="00693585">
        <w:rPr>
          <w:sz w:val="16"/>
          <w:highlight w:val="cyan"/>
        </w:rPr>
        <w:t>repercussions for American foreign</w:t>
      </w:r>
      <w:r w:rsidRPr="00693585">
        <w:rPr>
          <w:sz w:val="16"/>
        </w:rPr>
        <w:t xml:space="preserve"> and military </w:t>
      </w:r>
      <w:r w:rsidRPr="00693585">
        <w:rPr>
          <w:sz w:val="16"/>
          <w:highlight w:val="cyan"/>
        </w:rPr>
        <w:t>policies: “Without a new doctrine for the use of drones</w:t>
      </w:r>
      <w:r w:rsidRPr="00693585">
        <w:rPr>
          <w:sz w:val="16"/>
        </w:rPr>
        <w:t xml:space="preserve"> that is </w:t>
      </w:r>
      <w:r w:rsidRPr="00693585">
        <w:rPr>
          <w:sz w:val="16"/>
          <w:highlight w:val="cyan"/>
        </w:rPr>
        <w:t>understandable to friends and foes, the U</w:t>
      </w:r>
      <w:r w:rsidRPr="00693585">
        <w:rPr>
          <w:sz w:val="16"/>
        </w:rPr>
        <w:t xml:space="preserve">nited </w:t>
      </w:r>
      <w:r w:rsidRPr="00693585">
        <w:rPr>
          <w:sz w:val="16"/>
          <w:highlight w:val="cyan"/>
        </w:rPr>
        <w:t>S</w:t>
      </w:r>
      <w:r w:rsidRPr="00693585">
        <w:rPr>
          <w:sz w:val="16"/>
        </w:rPr>
        <w:t xml:space="preserve">tates </w:t>
      </w:r>
      <w:r w:rsidRPr="00693585">
        <w:rPr>
          <w:sz w:val="16"/>
          <w:highlight w:val="cyan"/>
        </w:rPr>
        <w:t>risks</w:t>
      </w:r>
      <w:r w:rsidRPr="00693585">
        <w:rPr>
          <w:sz w:val="16"/>
        </w:rPr>
        <w:t xml:space="preserve"> achieving near-term tactical benefits in killing terrorists while incurring potentially </w:t>
      </w:r>
      <w:r w:rsidRPr="00693585">
        <w:rPr>
          <w:sz w:val="16"/>
          <w:highlight w:val="cyan"/>
        </w:rPr>
        <w:t>significant longer-term costs to its alliances, global public opinion, the war on terrorism and international stability.</w:t>
      </w:r>
      <w:r w:rsidRPr="00693585">
        <w:rPr>
          <w:sz w:val="16"/>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w:t>
      </w:r>
      <w:r w:rsidRPr="00693585">
        <w:rPr>
          <w:rStyle w:val="Emphasis"/>
        </w:rPr>
        <w:t>the intense questioning</w:t>
      </w:r>
      <w:r w:rsidRPr="00693585">
        <w:rPr>
          <w:sz w:val="16"/>
        </w:rPr>
        <w:t xml:space="preserve"> of John O. </w:t>
      </w:r>
      <w:r w:rsidRPr="00693585">
        <w:rPr>
          <w:rStyle w:val="Emphasis"/>
        </w:rPr>
        <w:t>Brennan, President Obama’s nominee for director of the CIA in February 2013, over drone usage, the secrecy of their controllers and orders, and the legality of their missions confirmed the level of concern America’s elected officials have regarding the legitimacy of drone use</w:t>
      </w:r>
      <w:r w:rsidRPr="00693585">
        <w:rPr>
          <w:sz w:val="16"/>
        </w:rPr>
        <w:t>.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w:t>
      </w:r>
      <w:proofErr w:type="spellStart"/>
      <w:r w:rsidRPr="00693585">
        <w:rPr>
          <w:sz w:val="16"/>
        </w:rPr>
        <w:t>Awlaki</w:t>
      </w:r>
      <w:proofErr w:type="spellEnd"/>
      <w:r w:rsidRPr="00693585">
        <w:rPr>
          <w:sz w:val="16"/>
        </w:rPr>
        <w:t xml:space="preserve"> and his son in September 2011, both classified by the CIA as al-</w:t>
      </w:r>
      <w:proofErr w:type="spellStart"/>
      <w:r w:rsidRPr="00693585">
        <w:rPr>
          <w:sz w:val="16"/>
        </w:rPr>
        <w:t>Qaedalinked</w:t>
      </w:r>
      <w:proofErr w:type="spellEnd"/>
      <w:r w:rsidRPr="00693585">
        <w:rPr>
          <w:sz w:val="16"/>
        </w:rPr>
        <w:t xml:space="preserve"> threats to US security, only deepened such suspicions. Despite the fact that Gulf State observers and officials knew about American drones operating from the Arabian peninsula for years, the existence of the CIA base was not openly admitted in case such knowledge should </w:t>
      </w:r>
      <w:proofErr w:type="gramStart"/>
      <w:r w:rsidRPr="00693585">
        <w:rPr>
          <w:sz w:val="16"/>
        </w:rPr>
        <w:t>“ .</w:t>
      </w:r>
      <w:proofErr w:type="gramEnd"/>
      <w:r w:rsidRPr="00693585">
        <w:rPr>
          <w:sz w:val="16"/>
        </w:rPr>
        <w:t xml:space="preserve">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w:t>
      </w:r>
      <w:proofErr w:type="gramStart"/>
      <w:r w:rsidRPr="00693585">
        <w:rPr>
          <w:sz w:val="16"/>
        </w:rPr>
        <w:t>Most</w:t>
      </w:r>
      <w:proofErr w:type="gramEnd"/>
      <w:r w:rsidRPr="00693585">
        <w:rPr>
          <w:sz w:val="16"/>
        </w:rPr>
        <w:t xml:space="preserve"> importantly, such </w:t>
      </w:r>
      <w:r w:rsidRPr="00693585">
        <w:rPr>
          <w:sz w:val="16"/>
          <w:highlight w:val="cyan"/>
        </w:rPr>
        <w:t xml:space="preserve">oversight would go a long way towards allaying fears of </w:t>
      </w:r>
      <w:r w:rsidRPr="00693585">
        <w:rPr>
          <w:sz w:val="16"/>
        </w:rPr>
        <w:t xml:space="preserve">the drone usage </w:t>
      </w:r>
      <w:r w:rsidRPr="00693585">
        <w:rPr>
          <w:sz w:val="16"/>
          <w:highlight w:val="cyan"/>
        </w:rPr>
        <w:t xml:space="preserve">lacking </w:t>
      </w:r>
      <w:r w:rsidRPr="00693585">
        <w:rPr>
          <w:sz w:val="16"/>
        </w:rPr>
        <w:t xml:space="preserve">true political </w:t>
      </w:r>
      <w:r w:rsidRPr="00693585">
        <w:rPr>
          <w:sz w:val="16"/>
          <w:highlight w:val="cyan"/>
        </w:rPr>
        <w:t xml:space="preserve">accountability </w:t>
      </w:r>
      <w:r w:rsidRPr="00693585">
        <w:rPr>
          <w:sz w:val="16"/>
        </w:rPr>
        <w:t xml:space="preserve">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w:t>
      </w:r>
      <w:proofErr w:type="gramStart"/>
      <w:r w:rsidRPr="00693585">
        <w:rPr>
          <w:sz w:val="16"/>
        </w:rPr>
        <w:t>It</w:t>
      </w:r>
      <w:proofErr w:type="gramEnd"/>
      <w:r w:rsidRPr="00693585">
        <w:rPr>
          <w:sz w:val="16"/>
        </w:rPr>
        <w:t xml:space="preserve"> can thus be argued that, at the strategic level, </w:t>
      </w:r>
      <w:r w:rsidRPr="00693585">
        <w:rPr>
          <w:sz w:val="16"/>
          <w:highlight w:val="cyan"/>
        </w:rPr>
        <w:t>drone strikes are fuelling anti-American resentment among enemies and allies</w:t>
      </w:r>
      <w:r w:rsidRPr="00693585">
        <w:rPr>
          <w:sz w:val="16"/>
        </w:rPr>
        <w:t xml:space="preserve"> alike. </w:t>
      </w:r>
      <w:r w:rsidRPr="00693585">
        <w:rPr>
          <w:sz w:val="16"/>
          <w:highlight w:val="cyan"/>
        </w:rPr>
        <w:t xml:space="preserve">Those reactions are often based on questions regarding the </w:t>
      </w:r>
      <w:r w:rsidRPr="00693585">
        <w:rPr>
          <w:sz w:val="16"/>
        </w:rPr>
        <w:t xml:space="preserve">legality, ethicality, and operational </w:t>
      </w:r>
      <w:r w:rsidRPr="00693585">
        <w:rPr>
          <w:sz w:val="16"/>
          <w:highlight w:val="cyan"/>
        </w:rPr>
        <w:t>legitimacy of those acts</w:t>
      </w:r>
      <w:r w:rsidRPr="00693585">
        <w:rPr>
          <w:sz w:val="16"/>
        </w:rPr>
        <w:t xml:space="preserve"> to deter opponents. Therefore, </w:t>
      </w:r>
      <w:r w:rsidRPr="00693585">
        <w:rPr>
          <w:sz w:val="16"/>
          <w:highlight w:val="cyan"/>
        </w:rPr>
        <w:t xml:space="preserve">specifically related to the reaction of allies, the military legitimacy question arises if the use of drones endangers </w:t>
      </w:r>
      <w:r w:rsidRPr="00693585">
        <w:rPr>
          <w:sz w:val="16"/>
        </w:rPr>
        <w:t xml:space="preserve">vital strategic </w:t>
      </w:r>
      <w:r w:rsidRPr="00693585">
        <w:rPr>
          <w:sz w:val="16"/>
          <w:highlight w:val="cyan"/>
        </w:rPr>
        <w:t>relationships</w:t>
      </w:r>
      <w:r w:rsidRPr="00693585">
        <w:rPr>
          <w:sz w:val="16"/>
        </w:rPr>
        <w:t xml:space="preserve">.13 </w:t>
      </w:r>
      <w:proofErr w:type="gramStart"/>
      <w:r w:rsidRPr="00693585">
        <w:rPr>
          <w:sz w:val="16"/>
        </w:rPr>
        <w:t>One</w:t>
      </w:r>
      <w:proofErr w:type="gramEnd"/>
      <w:r w:rsidRPr="00693585">
        <w:rPr>
          <w:sz w:val="16"/>
        </w:rPr>
        <w:t xml:space="preserv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693585">
        <w:rPr>
          <w:sz w:val="16"/>
          <w:highlight w:val="cyan"/>
        </w:rPr>
        <w:t>the</w:t>
      </w:r>
      <w:r w:rsidRPr="00693585">
        <w:rPr>
          <w:sz w:val="16"/>
        </w:rPr>
        <w:t xml:space="preserve"> apparent </w:t>
      </w:r>
      <w:r w:rsidRPr="00693585">
        <w:rPr>
          <w:sz w:val="16"/>
          <w:highlight w:val="cyan"/>
        </w:rPr>
        <w:t>gap between stated</w:t>
      </w:r>
      <w:r w:rsidRPr="00693585">
        <w:rPr>
          <w:sz w:val="16"/>
        </w:rPr>
        <w:t xml:space="preserve"> core policies and </w:t>
      </w:r>
      <w:r w:rsidRPr="00693585">
        <w:rPr>
          <w:sz w:val="16"/>
          <w:highlight w:val="cyan"/>
        </w:rPr>
        <w:t xml:space="preserve">values and </w:t>
      </w:r>
      <w:r w:rsidRPr="00693585">
        <w:rPr>
          <w:sz w:val="16"/>
        </w:rPr>
        <w:t xml:space="preserve">the ability </w:t>
      </w:r>
      <w:r w:rsidRPr="00693585">
        <w:rPr>
          <w:sz w:val="16"/>
          <w:highlight w:val="cyan"/>
        </w:rPr>
        <w:t>to practice targeted killings appears</w:t>
      </w:r>
      <w:r w:rsidRPr="00693585">
        <w:rPr>
          <w:sz w:val="16"/>
        </w:rPr>
        <w:t xml:space="preserve"> to be a starkly </w:t>
      </w:r>
      <w:r w:rsidRPr="00693585">
        <w:rPr>
          <w:sz w:val="16"/>
          <w:highlight w:val="cyan"/>
        </w:rPr>
        <w:t>hypocritical</w:t>
      </w:r>
      <w:r w:rsidRPr="00693585">
        <w:rPr>
          <w:sz w:val="16"/>
        </w:rPr>
        <w:t xml:space="preserve"> and deceitful position internationally, a condition that once again makes British policymakers uncomfortable with being tarred by such a brush.15 The divide between US policy and action is exacerbated by drone technology, which makes the once covert practice of targeted killing commonplace and undeniable. </w:t>
      </w:r>
      <w:r w:rsidRPr="00693585">
        <w:rPr>
          <w:sz w:val="16"/>
          <w:highlight w:val="cyan"/>
        </w:rPr>
        <w:t>It may</w:t>
      </w:r>
      <w:r w:rsidRPr="00693585">
        <w:rPr>
          <w:sz w:val="16"/>
        </w:rPr>
        <w:t xml:space="preserve"> also </w:t>
      </w:r>
      <w:r w:rsidRPr="00693585">
        <w:rPr>
          <w:sz w:val="16"/>
          <w:highlight w:val="cyan"/>
        </w:rPr>
        <w:t>cause deep-rooted distrust due to a spectrum of legitimacy issues</w:t>
      </w:r>
      <w:r w:rsidRPr="00693585">
        <w:rPr>
          <w:sz w:val="16"/>
        </w:rPr>
        <w:t xml:space="preserve">. Such questions will, therefore, undermine the US desire to export liberal democratic principles. Indeed, it may be beneficial for Western democracies to achieve adequate rather than decisive victories, thereby setting an example of restraint for the international order.16 </w:t>
      </w:r>
      <w:r w:rsidRPr="00693585">
        <w:rPr>
          <w:sz w:val="16"/>
          <w:highlight w:val="cyan"/>
        </w:rPr>
        <w:t>The U</w:t>
      </w:r>
      <w:r w:rsidRPr="00693585">
        <w:rPr>
          <w:sz w:val="16"/>
        </w:rPr>
        <w:t xml:space="preserve">nited </w:t>
      </w:r>
      <w:r w:rsidRPr="00693585">
        <w:rPr>
          <w:sz w:val="16"/>
          <w:highlight w:val="cyan"/>
        </w:rPr>
        <w:t>S</w:t>
      </w:r>
      <w:r w:rsidRPr="00693585">
        <w:rPr>
          <w:sz w:val="16"/>
        </w:rPr>
        <w:t xml:space="preserve">tates </w:t>
      </w:r>
      <w:r w:rsidRPr="00693585">
        <w:rPr>
          <w:sz w:val="16"/>
          <w:highlight w:val="cyan"/>
        </w:rPr>
        <w:t>must be willing to engage and deal with drone-legitimacy issues</w:t>
      </w:r>
      <w:r w:rsidRPr="00693585">
        <w:rPr>
          <w:sz w:val="16"/>
        </w:rPr>
        <w:t xml:space="preserve"> across the entire spectrum of tactical, operational, strategic, and political levels </w:t>
      </w:r>
      <w:r w:rsidRPr="00693585">
        <w:rPr>
          <w:sz w:val="16"/>
          <w:highlight w:val="cyan"/>
        </w:rPr>
        <w:t>to ensure its strategic aims are not derailed by operational</w:t>
      </w:r>
      <w:r w:rsidRPr="00693585">
        <w:rPr>
          <w:sz w:val="16"/>
        </w:rPr>
        <w:t xml:space="preserve"> and tactical </w:t>
      </w:r>
      <w:r w:rsidRPr="00693585">
        <w:rPr>
          <w:sz w:val="16"/>
          <w:highlight w:val="cyan"/>
        </w:rPr>
        <w:t>expediency</w:t>
      </w:r>
      <w:r w:rsidRPr="00693585">
        <w:rPr>
          <w:sz w:val="16"/>
        </w:rPr>
        <w:t>.</w:t>
      </w:r>
    </w:p>
    <w:p w:rsidR="00461EDD" w:rsidRPr="00693585" w:rsidRDefault="00461EDD" w:rsidP="00461EDD"/>
    <w:p w:rsidR="00461EDD" w:rsidRDefault="00461EDD" w:rsidP="00461EDD"/>
    <w:p w:rsidR="00461EDD" w:rsidRDefault="00461EDD" w:rsidP="00461EDD">
      <w:pPr>
        <w:pStyle w:val="Heading3"/>
      </w:pPr>
      <w:r>
        <w:t>Signaling</w:t>
      </w:r>
    </w:p>
    <w:p w:rsidR="00461EDD" w:rsidRDefault="00461EDD" w:rsidP="00461EDD"/>
    <w:p w:rsidR="00461EDD" w:rsidRDefault="00461EDD" w:rsidP="00461EDD">
      <w:pPr>
        <w:pStyle w:val="TagText"/>
      </w:pPr>
      <w:r>
        <w:t>Transparency creates an incentive to constrain drone strikes</w:t>
      </w:r>
    </w:p>
    <w:p w:rsidR="00461EDD" w:rsidRDefault="00461EDD" w:rsidP="00461EDD">
      <w:r w:rsidRPr="00157EC4">
        <w:t xml:space="preserve">Gregory </w:t>
      </w:r>
      <w:r w:rsidRPr="00157EC4">
        <w:rPr>
          <w:rStyle w:val="StyleStyleBold12pt"/>
        </w:rPr>
        <w:t>McNeal</w:t>
      </w:r>
      <w:r w:rsidRPr="00157EC4">
        <w:t>, Pepperdine University Professor, 3/15/</w:t>
      </w:r>
      <w:r w:rsidRPr="00157EC4">
        <w:rPr>
          <w:rStyle w:val="StyleStyleBold12pt"/>
        </w:rPr>
        <w:t>13</w:t>
      </w:r>
      <w:r w:rsidRPr="00157EC4">
        <w:t>, Presidential Politics, International Affairs and (a bit on) Pakistani Sovereignty, www.lawfareblog.com/2013/03/presidential-politics-international-affairs-and-a-bit-on-pakistani-sovereignty/</w:t>
      </w:r>
    </w:p>
    <w:p w:rsidR="00461EDD" w:rsidRPr="00157EC4" w:rsidRDefault="00461EDD" w:rsidP="00461EDD"/>
    <w:p w:rsidR="00461EDD" w:rsidRDefault="00461EDD" w:rsidP="00461EDD">
      <w:r w:rsidRPr="00770880">
        <w:rPr>
          <w:rStyle w:val="StyleBoldUnderline"/>
        </w:rPr>
        <w:t>Despite</w:t>
      </w:r>
      <w:r>
        <w:t xml:space="preserve"> this </w:t>
      </w:r>
      <w:r w:rsidRPr="00770880">
        <w:rPr>
          <w:rStyle w:val="StyleBoldUnderline"/>
        </w:rPr>
        <w:t>lack of interest</w:t>
      </w:r>
      <w:r>
        <w:t xml:space="preserve">, some </w:t>
      </w:r>
      <w:r w:rsidRPr="00770880">
        <w:rPr>
          <w:rStyle w:val="StyleBoldUnderline"/>
        </w:rPr>
        <w:t xml:space="preserve">evidence exists to suggest that </w:t>
      </w:r>
      <w:r w:rsidRPr="00745966">
        <w:rPr>
          <w:rStyle w:val="StyleBoldUnderline"/>
          <w:highlight w:val="green"/>
        </w:rPr>
        <w:t>presidents</w:t>
      </w:r>
      <w:r>
        <w:t xml:space="preserve"> do </w:t>
      </w:r>
      <w:r w:rsidRPr="00745966">
        <w:rPr>
          <w:rStyle w:val="StyleBoldUnderline"/>
          <w:highlight w:val="green"/>
        </w:rPr>
        <w:t>care about how their activities may be viewed by the public.</w:t>
      </w:r>
      <w:r>
        <w:t xml:space="preserve"> As Baker has noted, during the bombing campaign in Kosovo, the possibility of civilian casualties from any given airstrike was seen as both a legal and political constraint. Due to this fact, some individual target decisions were deemed to have strategic policy implications that only the president could resolve (and we see similar presidential approvals for certain strikes in current operations).  Moreover, </w:t>
      </w:r>
      <w:r w:rsidRPr="00770880">
        <w:rPr>
          <w:rStyle w:val="StyleBoldUnderline"/>
          <w:b/>
        </w:rPr>
        <w:t>even in the absence of effective judicial constraints, and even without evidence of public concern</w:t>
      </w:r>
      <w:r>
        <w:t xml:space="preserve"> over matters of foreign policy, </w:t>
      </w:r>
      <w:r w:rsidRPr="00745966">
        <w:rPr>
          <w:rStyle w:val="StyleBoldUnderline"/>
          <w:b/>
          <w:highlight w:val="green"/>
        </w:rPr>
        <w:t>the president is still constrained by politics</w:t>
      </w:r>
      <w:r w:rsidRPr="00770880">
        <w:rPr>
          <w:rStyle w:val="StyleBoldUnderline"/>
          <w:b/>
        </w:rPr>
        <w:t xml:space="preserve"> and public opinion</w:t>
      </w:r>
      <w:r>
        <w:t xml:space="preserve">. As Posner and </w:t>
      </w:r>
      <w:proofErr w:type="spellStart"/>
      <w:r>
        <w:t>Vermeule</w:t>
      </w:r>
      <w:proofErr w:type="spellEnd"/>
      <w:r>
        <w:t xml:space="preserve"> state, </w:t>
      </w:r>
      <w:r w:rsidRPr="00745966">
        <w:rPr>
          <w:rStyle w:val="StyleBoldUnderline"/>
          <w:highlight w:val="green"/>
        </w:rPr>
        <w:t>the president needs</w:t>
      </w:r>
      <w:r w:rsidRPr="00770880">
        <w:rPr>
          <w:rStyle w:val="StyleBoldUnderline"/>
        </w:rPr>
        <w:t xml:space="preserve"> “both </w:t>
      </w:r>
      <w:r w:rsidRPr="00745966">
        <w:rPr>
          <w:rStyle w:val="StyleBoldUnderline"/>
          <w:highlight w:val="green"/>
        </w:rPr>
        <w:t>popularity</w:t>
      </w:r>
      <w:r w:rsidRPr="00770880">
        <w:rPr>
          <w:rStyle w:val="StyleBoldUnderline"/>
        </w:rPr>
        <w:t xml:space="preserve">, in order to obtain political support for his policies, </w:t>
      </w:r>
      <w:r w:rsidRPr="00745966">
        <w:rPr>
          <w:rStyle w:val="StyleBoldUnderline"/>
          <w:highlight w:val="green"/>
        </w:rPr>
        <w:t>and credibility</w:t>
      </w:r>
      <w:r w:rsidRPr="00770880">
        <w:rPr>
          <w:rStyle w:val="StyleBoldUnderline"/>
        </w:rPr>
        <w:t>, in order to persuade others that his</w:t>
      </w:r>
      <w:r>
        <w:t xml:space="preserve"> factual and causal </w:t>
      </w:r>
      <w:r w:rsidRPr="00770880">
        <w:rPr>
          <w:rStyle w:val="StyleBoldUnderline"/>
        </w:rPr>
        <w:t>assertions are true</w:t>
      </w:r>
      <w:r>
        <w:t xml:space="preserve"> </w:t>
      </w:r>
      <w:r w:rsidRPr="00770880">
        <w:rPr>
          <w:rStyle w:val="StyleBoldUnderline"/>
        </w:rPr>
        <w:t>and his intentions are benevolent</w:t>
      </w:r>
      <w:r>
        <w:t>.”</w:t>
      </w:r>
    </w:p>
    <w:p w:rsidR="00461EDD" w:rsidRDefault="00461EDD" w:rsidP="00461EDD">
      <w:r>
        <w:t xml:space="preserve">As was described in prior posts, the President is oftentimes directly involved in targeting decisions.  This is due in part to globalized communications and also because as precision has increased, so too has the expectation (unrealistic as it is) that civilian casualties will be low or nonexistent. Given these expectations, presidents have oftentimes felt compelled to involve themselves to a greater degree in targeting decisions. This involvement brings with it enhanced political accountability. It allows for greater public awareness of kinetic operations and creates direct responsibility for results tied to the commander in chief’s immediate involvement in the decision-making process. </w:t>
      </w:r>
      <w:r w:rsidRPr="00770880">
        <w:rPr>
          <w:rStyle w:val="StyleBoldUnderline"/>
        </w:rPr>
        <w:t>Successes and failures are imputed</w:t>
      </w:r>
      <w:r>
        <w:t xml:space="preserve"> (or at least can be imputed) </w:t>
      </w:r>
      <w:r w:rsidRPr="00770880">
        <w:rPr>
          <w:rStyle w:val="StyleBoldUnderline"/>
        </w:rPr>
        <w:t>directly to the president</w:t>
      </w:r>
      <w:r>
        <w:t>.</w:t>
      </w:r>
    </w:p>
    <w:p w:rsidR="00461EDD" w:rsidRDefault="00461EDD" w:rsidP="00461EDD">
      <w:r>
        <w:t xml:space="preserve">Presidential decision-making brings to light public recognition that the military and intelligence community are implementing rather than making policy. </w:t>
      </w:r>
      <w:r w:rsidRPr="00770880">
        <w:rPr>
          <w:rStyle w:val="StyleBoldUnderline"/>
        </w:rPr>
        <w:t>Moreover, when the president chooses to nominate people to assist him in</w:t>
      </w:r>
      <w:r>
        <w:t xml:space="preserve"> making </w:t>
      </w:r>
      <w:r w:rsidRPr="00770880">
        <w:rPr>
          <w:rStyle w:val="StyleBoldUnderline"/>
        </w:rPr>
        <w:t>targeted killing</w:t>
      </w:r>
      <w:r>
        <w:t xml:space="preserve"> </w:t>
      </w:r>
      <w:r w:rsidRPr="00770880">
        <w:t xml:space="preserve">decisions, </w:t>
      </w:r>
      <w:r w:rsidRPr="00770880">
        <w:rPr>
          <w:rStyle w:val="StyleBoldUnderline"/>
        </w:rPr>
        <w:t>the nomination process provides a mechanism of political accountability over the executive branch</w:t>
      </w:r>
      <w:r>
        <w:t>. This was aptly demonstrated by President Obama’s nomination of John Brennan to head the CIA. Given Brennan’s outsized role as an adviser to the president in the supervision of targeted killings, his nomination provided an opportunity to hold the president politically accountable by allowing senators to openly question him about the targeted killing process, and by allowing interest groups and other commentators to suggest questions that should be asked of him.  Of course, secrecy can stifle some aspects of political accountability, but secrecy also has costs.  Presidents require public support for their actions, and if the public does not trust him, that lack of trust may undermine other items on the administration’s agenda.</w:t>
      </w:r>
    </w:p>
    <w:p w:rsidR="00461EDD" w:rsidRDefault="00461EDD" w:rsidP="00461EDD">
      <w:r>
        <w:t>INTERNATIONAL POLITICAL CONSTRAINTS</w:t>
      </w:r>
    </w:p>
    <w:p w:rsidR="00461EDD" w:rsidRDefault="00461EDD" w:rsidP="00461EDD">
      <w:r>
        <w:t xml:space="preserve">Other political </w:t>
      </w:r>
      <w:r w:rsidRPr="00745966">
        <w:rPr>
          <w:rStyle w:val="StyleBoldUnderline"/>
          <w:highlight w:val="green"/>
        </w:rPr>
        <w:t>constraints from outside the U.S.</w:t>
      </w:r>
      <w:r w:rsidRPr="00157EC4">
        <w:rPr>
          <w:rStyle w:val="StyleBoldUnderline"/>
        </w:rPr>
        <w:t xml:space="preserve"> </w:t>
      </w:r>
      <w:r>
        <w:t xml:space="preserve">may also </w:t>
      </w:r>
      <w:r w:rsidRPr="00745966">
        <w:rPr>
          <w:rStyle w:val="StyleBoldUnderline"/>
          <w:highlight w:val="green"/>
        </w:rPr>
        <w:t>impose costs on</w:t>
      </w:r>
      <w:r>
        <w:t xml:space="preserve"> the conduct of </w:t>
      </w:r>
      <w:r w:rsidRPr="00745966">
        <w:rPr>
          <w:rStyle w:val="StyleBoldUnderline"/>
          <w:highlight w:val="green"/>
        </w:rPr>
        <w:t>targeted killings</w:t>
      </w:r>
      <w:r>
        <w:t xml:space="preserve"> and those costs may serve as a form of accountability.  For example, in current operations, </w:t>
      </w:r>
      <w:r w:rsidRPr="00157EC4">
        <w:rPr>
          <w:rStyle w:val="StyleBoldUnderline"/>
        </w:rPr>
        <w:t>targeted killings that affect foreign governments</w:t>
      </w:r>
      <w:r>
        <w:t xml:space="preserve"> (as in domestic public opinion in Pakistan) </w:t>
      </w:r>
      <w:r w:rsidRPr="00157EC4">
        <w:rPr>
          <w:rStyle w:val="StyleBoldUnderline"/>
        </w:rPr>
        <w:t xml:space="preserve">or alliances </w:t>
      </w:r>
      <w:r>
        <w:t xml:space="preserve">(as in the case of UK support to targeting) </w:t>
      </w:r>
      <w:r w:rsidRPr="00157EC4">
        <w:rPr>
          <w:rStyle w:val="StyleBoldUnderline"/>
        </w:rPr>
        <w:t>all have associated with them higher political costs</w:t>
      </w:r>
      <w:r>
        <w:t xml:space="preserve">.  Other </w:t>
      </w:r>
      <w:r w:rsidRPr="00157EC4">
        <w:rPr>
          <w:rStyle w:val="StyleBoldUnderline"/>
          <w:b/>
        </w:rPr>
        <w:t>international political constraints can impose accountability on the targeting process</w:t>
      </w:r>
      <w:r w:rsidRPr="00157EC4">
        <w:t>. For example</w:t>
      </w:r>
      <w:r>
        <w:t xml:space="preserve">, if Pakistan wanted to credibly protest the U.S. conduct of targeted killings, they could do so through formal mechanisms such as complaining at the UN General Assembly, petitioning the UN Security Council to have the matter of strikes in their country added to the Security Council’s agenda, or they could lodge a formal complaint with the UN Human Rights Committee. (UPDATE: In </w:t>
      </w:r>
      <w:proofErr w:type="spellStart"/>
      <w:r>
        <w:t>Emmerson’s</w:t>
      </w:r>
      <w:proofErr w:type="spellEnd"/>
      <w:r>
        <w:t xml:space="preserve"> letter he notes that the Pakistani government says they have at least made “public statements” regarding their lack of consent and their calls for “an immediate end to the use of drones by any other State on the territory of Pakistan.”).  Pakistan could also expel U.S. personnel from their country, reject U.S. foreign aid, cut off diplomatic relations, and even threaten to shoot down U.S. aircraft.  Despite apoplectic headlines, </w:t>
      </w:r>
      <w:proofErr w:type="spellStart"/>
      <w:r>
        <w:t>ledes</w:t>
      </w:r>
      <w:proofErr w:type="spellEnd"/>
      <w:r>
        <w:t xml:space="preserve"> and press releases, the fact that Pakistan has not pursued these means of international political accountability says a lot about the credibility of the sovereignty complaint.</w:t>
      </w:r>
    </w:p>
    <w:p w:rsidR="00461EDD" w:rsidRDefault="00461EDD" w:rsidP="00461EDD">
      <w:r>
        <w:t xml:space="preserve">Another </w:t>
      </w:r>
      <w:r w:rsidRPr="00770880">
        <w:rPr>
          <w:rStyle w:val="StyleBoldUnderline"/>
        </w:rPr>
        <w:t xml:space="preserve">international political mechanism can be seen </w:t>
      </w:r>
      <w:r w:rsidRPr="00745966">
        <w:rPr>
          <w:rStyle w:val="StyleBoldUnderline"/>
          <w:highlight w:val="green"/>
        </w:rPr>
        <w:t>in</w:t>
      </w:r>
      <w:r w:rsidRPr="00770880">
        <w:rPr>
          <w:rStyle w:val="StyleBoldUnderline"/>
        </w:rPr>
        <w:t xml:space="preserve"> the form of </w:t>
      </w:r>
      <w:proofErr w:type="spellStart"/>
      <w:r w:rsidRPr="00745966">
        <w:rPr>
          <w:rStyle w:val="StyleBoldUnderline"/>
          <w:highlight w:val="green"/>
        </w:rPr>
        <w:t>overflight</w:t>
      </w:r>
      <w:proofErr w:type="spellEnd"/>
      <w:r w:rsidRPr="00745966">
        <w:rPr>
          <w:rStyle w:val="StyleBoldUnderline"/>
          <w:highlight w:val="green"/>
        </w:rPr>
        <w:t xml:space="preserve"> rights</w:t>
      </w:r>
      <w:r>
        <w:t xml:space="preserve">.  As </w:t>
      </w:r>
      <w:proofErr w:type="spellStart"/>
      <w:r>
        <w:t>Zenko</w:t>
      </w:r>
      <w:proofErr w:type="spellEnd"/>
      <w:r>
        <w:t xml:space="preserve"> notes, </w:t>
      </w:r>
      <w:r w:rsidRPr="002B4DCC">
        <w:rPr>
          <w:rStyle w:val="StyleBoldUnderline"/>
        </w:rPr>
        <w:t xml:space="preserve">sovereign </w:t>
      </w:r>
      <w:r w:rsidRPr="00745966">
        <w:rPr>
          <w:rStyle w:val="StyleBoldUnderline"/>
          <w:highlight w:val="green"/>
        </w:rPr>
        <w:t>states can constrain U.S.</w:t>
      </w:r>
      <w:r>
        <w:t xml:space="preserve"> intelligence and military </w:t>
      </w:r>
      <w:r w:rsidRPr="00745966">
        <w:rPr>
          <w:rStyle w:val="StyleBoldUnderline"/>
          <w:highlight w:val="green"/>
        </w:rPr>
        <w:t>activities</w:t>
      </w:r>
      <w:r w:rsidRPr="00157EC4">
        <w:rPr>
          <w:rStyle w:val="StyleBoldUnderline"/>
        </w:rPr>
        <w:t>; “[t]</w:t>
      </w:r>
      <w:proofErr w:type="spellStart"/>
      <w:r w:rsidRPr="00157EC4">
        <w:rPr>
          <w:rStyle w:val="StyleBoldUnderline"/>
        </w:rPr>
        <w:t>hough</w:t>
      </w:r>
      <w:proofErr w:type="spellEnd"/>
      <w:r w:rsidRPr="00157EC4">
        <w:rPr>
          <w:rStyle w:val="StyleBoldUnderline"/>
        </w:rPr>
        <w:t xml:space="preserve"> not sexy and little reported, deploying</w:t>
      </w:r>
      <w:r>
        <w:t xml:space="preserve"> CIA </w:t>
      </w:r>
      <w:r w:rsidRPr="00157EC4">
        <w:rPr>
          <w:rStyle w:val="StyleBoldUnderline"/>
        </w:rPr>
        <w:t>drones</w:t>
      </w:r>
      <w:r>
        <w:t xml:space="preserve"> or special operations forces </w:t>
      </w:r>
      <w:r w:rsidRPr="00157EC4">
        <w:rPr>
          <w:rStyle w:val="StyleBoldUnderline"/>
        </w:rPr>
        <w:t>requires constant behind-the-scenes diplomacy</w:t>
      </w:r>
      <w:r>
        <w:t xml:space="preserve">: with very rare exceptions—like the Bin Laden raid—the U.S. military follows the rules of the world’s other 194 sovereign, independent states.” Other </w:t>
      </w:r>
      <w:r w:rsidRPr="00157EC4">
        <w:rPr>
          <w:rStyle w:val="StyleBoldUnderline"/>
        </w:rPr>
        <w:t>international political checks can be seen in the conduct of military operations</w:t>
      </w:r>
      <w:r>
        <w:t xml:space="preserve">. For example, during the 1991 Gulf War, the U.S. lawfully targeted Iraqi troops as they fled on what became known as the “highway of death.” The images of destruction broadcast on the news caused a rift in the coalition. </w:t>
      </w:r>
      <w:r w:rsidRPr="00157EC4">
        <w:rPr>
          <w:rStyle w:val="StyleBoldUnderline"/>
        </w:rPr>
        <w:t>Rather than lose coalition partners, the U.S. chose to stop engaging</w:t>
      </w:r>
      <w:r>
        <w:t xml:space="preserve"> fleeing Iraqi troops, </w:t>
      </w:r>
      <w:r w:rsidRPr="00157EC4">
        <w:rPr>
          <w:rStyle w:val="StyleBoldUnderline"/>
        </w:rPr>
        <w:t>even though those troops were lawful targets</w:t>
      </w:r>
      <w:r>
        <w:t>. The U.S. government has similarly noted the importance of international public opinion, even highlighting its importance in its own military manuals. For example, the Army’s Civilian Casualty Mitigation manual states civilian casualties may “lead to ill will among the host-nation population and political pressure that can limit freedom of action of military forces. If Army units fail to protect civilians, for whatever reason, the legitimacy of U.S. operations is likely to be questioned by the host nation and other partners.”(See more here).</w:t>
      </w:r>
    </w:p>
    <w:p w:rsidR="00461EDD" w:rsidRDefault="00461EDD" w:rsidP="00461EDD">
      <w:r w:rsidRPr="00770880">
        <w:rPr>
          <w:rStyle w:val="StyleBoldUnderline"/>
        </w:rPr>
        <w:t>Critics of targeted killings tend to favor</w:t>
      </w:r>
      <w:r>
        <w:t xml:space="preserve"> judicial mechanisms of accountability, believing that such </w:t>
      </w:r>
      <w:r w:rsidRPr="00770880">
        <w:rPr>
          <w:rStyle w:val="StyleBoldUnderline"/>
        </w:rPr>
        <w:t>externally imposed measures</w:t>
      </w:r>
      <w:r>
        <w:t xml:space="preserve"> are the only effective mechanism of control </w:t>
      </w:r>
      <w:r w:rsidRPr="00770880">
        <w:rPr>
          <w:rStyle w:val="StyleBoldUnderline"/>
        </w:rPr>
        <w:t>over executive action</w:t>
      </w:r>
      <w:r>
        <w:t xml:space="preserve">.  </w:t>
      </w:r>
      <w:r w:rsidRPr="00745966">
        <w:rPr>
          <w:rStyle w:val="StyleBoldUnderline"/>
          <w:highlight w:val="green"/>
        </w:rPr>
        <w:t>However, judicial accountability is not the only mechanism of control</w:t>
      </w:r>
      <w:r w:rsidRPr="00770880">
        <w:rPr>
          <w:rStyle w:val="StyleBoldUnderline"/>
        </w:rPr>
        <w:t xml:space="preserve"> over targeted killings</w:t>
      </w:r>
      <w:r>
        <w:t xml:space="preserve"> — </w:t>
      </w:r>
      <w:r w:rsidRPr="00745966">
        <w:rPr>
          <w:rStyle w:val="StyleBoldUnderline"/>
          <w:b/>
          <w:highlight w:val="green"/>
        </w:rPr>
        <w:t>political accountability can</w:t>
      </w:r>
      <w:r>
        <w:t xml:space="preserve">, under the right circumstances, </w:t>
      </w:r>
      <w:r w:rsidRPr="00745966">
        <w:rPr>
          <w:rStyle w:val="StyleBoldUnderline"/>
          <w:b/>
          <w:highlight w:val="green"/>
        </w:rPr>
        <w:t>serve as an effective mechanism</w:t>
      </w:r>
      <w:r w:rsidRPr="00770880">
        <w:rPr>
          <w:rStyle w:val="StyleBoldUnderline"/>
          <w:b/>
        </w:rPr>
        <w:t xml:space="preserve"> of control</w:t>
      </w:r>
      <w:r>
        <w:t>.  In the paper I also discuss bureaucratic and professional accountability, two of the less visible mechanisms of control in the targeted killing process.  My next post will discuss reform recommendations that can enhance accountability for targeted killings.</w:t>
      </w:r>
    </w:p>
    <w:p w:rsidR="00461EDD" w:rsidRDefault="00461EDD" w:rsidP="00461EDD"/>
    <w:p w:rsidR="00461EDD" w:rsidRDefault="00461EDD" w:rsidP="00461EDD">
      <w:pPr>
        <w:pStyle w:val="TagText"/>
      </w:pPr>
      <w:r>
        <w:t>Solves drone modeling</w:t>
      </w:r>
    </w:p>
    <w:p w:rsidR="00461EDD" w:rsidRPr="004C3BAC" w:rsidRDefault="00461EDD" w:rsidP="00461EDD">
      <w:proofErr w:type="spellStart"/>
      <w:r w:rsidRPr="004C3BAC">
        <w:t>Twomey</w:t>
      </w:r>
      <w:proofErr w:type="spellEnd"/>
      <w:r>
        <w:t>, JD candidate – Trinity College Dublin, 3/14/</w:t>
      </w:r>
      <w:r w:rsidRPr="004C3BAC">
        <w:t>’13</w:t>
      </w:r>
    </w:p>
    <w:p w:rsidR="00461EDD" w:rsidRDefault="00461EDD" w:rsidP="00461EDD">
      <w:r>
        <w:t>(Laura, “</w:t>
      </w:r>
      <w:r w:rsidRPr="004C3BAC">
        <w:t>Setting a Global Precedent: President Obama's Codification of Drone Warfare</w:t>
      </w:r>
      <w:r>
        <w:t>,” Cambridge Journal of International and Comparative Law Blog)</w:t>
      </w:r>
    </w:p>
    <w:p w:rsidR="00461EDD" w:rsidRDefault="00461EDD" w:rsidP="00461EDD"/>
    <w:p w:rsidR="00461EDD" w:rsidRDefault="00461EDD" w:rsidP="00461EDD">
      <w:r>
        <w:t xml:space="preserve">It is clear that, as the first State to deploy remote targeting technology in a </w:t>
      </w:r>
      <w:proofErr w:type="spellStart"/>
      <w:r>
        <w:t>non international</w:t>
      </w:r>
      <w:proofErr w:type="spellEnd"/>
      <w:r>
        <w:t xml:space="preserve"> armed conflict, </w:t>
      </w:r>
      <w:r w:rsidRPr="00745966">
        <w:rPr>
          <w:highlight w:val="green"/>
          <w:u w:val="single"/>
        </w:rPr>
        <w:t>the legal framework forged by the US</w:t>
      </w:r>
      <w:r>
        <w:t xml:space="preserve"> during President Obama's second term </w:t>
      </w:r>
      <w:r w:rsidRPr="00745966">
        <w:rPr>
          <w:highlight w:val="green"/>
          <w:u w:val="single"/>
        </w:rPr>
        <w:t>will set significant precedent</w:t>
      </w:r>
      <w:r w:rsidRPr="00BD2C77">
        <w:rPr>
          <w:u w:val="single"/>
        </w:rPr>
        <w:t xml:space="preserve"> for</w:t>
      </w:r>
      <w:r>
        <w:t xml:space="preserve"> the future practice of </w:t>
      </w:r>
      <w:r w:rsidRPr="00BD2C77">
        <w:rPr>
          <w:u w:val="single"/>
        </w:rPr>
        <w:t>the</w:t>
      </w:r>
      <w:r>
        <w:t xml:space="preserve"> estimated </w:t>
      </w:r>
      <w:r w:rsidRPr="00BD2C77">
        <w:rPr>
          <w:u w:val="single"/>
        </w:rPr>
        <w:t>40 States developing</w:t>
      </w:r>
      <w:r>
        <w:t xml:space="preserve"> their own </w:t>
      </w:r>
      <w:r w:rsidRPr="00BD2C77">
        <w:rPr>
          <w:u w:val="single"/>
        </w:rPr>
        <w:t>drone tech</w:t>
      </w:r>
      <w:r>
        <w:t>nology.</w:t>
      </w:r>
    </w:p>
    <w:p w:rsidR="00461EDD" w:rsidRDefault="00461EDD" w:rsidP="00461EDD">
      <w:r>
        <w:t xml:space="preserve">On 7 March 2013, members of the European Parliament expressed deep concern about the “unwelcome precedent” the </w:t>
      </w:r>
      <w:proofErr w:type="spellStart"/>
      <w:r>
        <w:t>programme</w:t>
      </w:r>
      <w:proofErr w:type="spellEnd"/>
      <w:r>
        <w:t xml:space="preserve"> sets, citing its “</w:t>
      </w:r>
      <w:proofErr w:type="spellStart"/>
      <w:r>
        <w:t>destabilising</w:t>
      </w:r>
      <w:proofErr w:type="spellEnd"/>
      <w:r>
        <w:t xml:space="preserve"> effect on the international legal framework” that “destroys ... our common legal heritage.” This '</w:t>
      </w:r>
      <w:proofErr w:type="spellStart"/>
      <w:r>
        <w:t>destabilising</w:t>
      </w:r>
      <w:proofErr w:type="spellEnd"/>
      <w:r>
        <w:t xml:space="preserve"> effect' arises from the classified and seemingly amorphous substantive legal basis for the </w:t>
      </w:r>
      <w:proofErr w:type="spellStart"/>
      <w:r>
        <w:t>programme</w:t>
      </w:r>
      <w:proofErr w:type="spellEnd"/>
      <w:r>
        <w:t xml:space="preserve"> and the apparent lack of procedural standards in place. It remains to be seen if the classified 'rulebook' will be released for public scrutiny, and allay these concerns.</w:t>
      </w:r>
    </w:p>
    <w:p w:rsidR="00461EDD" w:rsidRDefault="00461EDD" w:rsidP="00461EDD">
      <w:r>
        <w:t xml:space="preserve">Reliance </w:t>
      </w:r>
      <w:r w:rsidRPr="00BD2C77">
        <w:t xml:space="preserve">on international law in world order is based on consent, consensus, </w:t>
      </w:r>
      <w:proofErr w:type="gramStart"/>
      <w:r w:rsidRPr="00BD2C77">
        <w:t>good</w:t>
      </w:r>
      <w:proofErr w:type="gramEnd"/>
      <w:r w:rsidRPr="00BD2C77">
        <w:t xml:space="preserve"> faith and, crucially in this instance, reciprocity. The US </w:t>
      </w:r>
      <w:proofErr w:type="spellStart"/>
      <w:r w:rsidRPr="00BD2C77">
        <w:t>programme</w:t>
      </w:r>
      <w:proofErr w:type="spellEnd"/>
      <w:r w:rsidRPr="00BD2C77">
        <w:t xml:space="preserve"> may </w:t>
      </w:r>
      <w:proofErr w:type="spellStart"/>
      <w:r w:rsidRPr="00BD2C77">
        <w:t>harbour</w:t>
      </w:r>
      <w:proofErr w:type="spellEnd"/>
      <w:r w:rsidRPr="00BD2C77">
        <w:t xml:space="preserve">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rsidR="00461EDD" w:rsidRDefault="00461EDD" w:rsidP="00461EDD">
      <w:r w:rsidRPr="00BD2C77">
        <w:t>It is</w:t>
      </w:r>
      <w:r>
        <w:t xml:space="preserve"> therefore suggested that </w:t>
      </w:r>
      <w:r w:rsidRPr="00745966">
        <w:rPr>
          <w:rStyle w:val="StyleBoldUnderline"/>
          <w:highlight w:val="green"/>
        </w:rPr>
        <w:t>the Administration should</w:t>
      </w:r>
      <w:r>
        <w:t xml:space="preserve"> take this opportunity to </w:t>
      </w:r>
      <w:r w:rsidRPr="00745966">
        <w:rPr>
          <w:rStyle w:val="StyleBoldUnderline"/>
          <w:highlight w:val="green"/>
        </w:rPr>
        <w:t>codify</w:t>
      </w:r>
      <w:r w:rsidRPr="00BD2C77">
        <w:rPr>
          <w:rStyle w:val="StyleBoldUnderline"/>
        </w:rPr>
        <w:t xml:space="preserve"> the </w:t>
      </w:r>
      <w:r w:rsidRPr="00745966">
        <w:rPr>
          <w:rStyle w:val="StyleBoldUnderline"/>
          <w:highlight w:val="green"/>
        </w:rPr>
        <w:t>rules</w:t>
      </w:r>
      <w:r w:rsidRPr="00745966">
        <w:rPr>
          <w:highlight w:val="green"/>
        </w:rPr>
        <w:t xml:space="preserve">, </w:t>
      </w:r>
      <w:r w:rsidRPr="00745966">
        <w:rPr>
          <w:rStyle w:val="StyleBoldUnderline"/>
          <w:highlight w:val="green"/>
        </w:rPr>
        <w:t>clarify</w:t>
      </w:r>
      <w:r w:rsidRPr="00BD2C77">
        <w:rPr>
          <w:rStyle w:val="StyleBoldUnderline"/>
        </w:rPr>
        <w:t xml:space="preserve"> terms where </w:t>
      </w:r>
      <w:r w:rsidRPr="002B4DCC">
        <w:rPr>
          <w:rStyle w:val="StyleBoldUnderline"/>
        </w:rPr>
        <w:t>ambiguity</w:t>
      </w:r>
      <w:r w:rsidRPr="00BD2C77">
        <w:rPr>
          <w:rStyle w:val="StyleBoldUnderline"/>
        </w:rPr>
        <w:t xml:space="preserve"> may currently allow for broader </w:t>
      </w:r>
      <w:r w:rsidRPr="00745966">
        <w:rPr>
          <w:rStyle w:val="StyleBoldUnderline"/>
          <w:highlight w:val="green"/>
        </w:rPr>
        <w:t>interpretations</w:t>
      </w:r>
      <w:r w:rsidRPr="00745966">
        <w:rPr>
          <w:highlight w:val="green"/>
        </w:rPr>
        <w:t xml:space="preserve">, </w:t>
      </w:r>
      <w:r w:rsidRPr="00745966">
        <w:rPr>
          <w:rStyle w:val="StyleBoldUnderline"/>
          <w:highlight w:val="green"/>
        </w:rPr>
        <w:t>and</w:t>
      </w:r>
      <w:r w:rsidRPr="00BD2C77">
        <w:rPr>
          <w:rStyle w:val="StyleBoldUnderline"/>
        </w:rPr>
        <w:t xml:space="preserve"> to </w:t>
      </w:r>
      <w:r w:rsidRPr="00745966">
        <w:rPr>
          <w:rStyle w:val="StyleBoldUnderline"/>
          <w:highlight w:val="green"/>
        </w:rPr>
        <w:t>bring its regulations in line with</w:t>
      </w:r>
      <w:r>
        <w:t xml:space="preserve"> the existing framework of </w:t>
      </w:r>
      <w:r w:rsidRPr="00BD2C77">
        <w:rPr>
          <w:rStyle w:val="Emphasis"/>
        </w:rPr>
        <w:t>i</w:t>
      </w:r>
      <w:r>
        <w:t xml:space="preserve">nternational </w:t>
      </w:r>
      <w:r w:rsidRPr="00745966">
        <w:rPr>
          <w:rStyle w:val="StyleBoldUnderline"/>
          <w:highlight w:val="green"/>
        </w:rPr>
        <w:t>law</w:t>
      </w:r>
      <w:r w:rsidRPr="00745966">
        <w:rPr>
          <w:highlight w:val="green"/>
        </w:rPr>
        <w:t xml:space="preserve">. </w:t>
      </w:r>
      <w:r w:rsidRPr="00745966">
        <w:rPr>
          <w:highlight w:val="green"/>
          <w:u w:val="single"/>
        </w:rPr>
        <w:t>This</w:t>
      </w:r>
      <w:r w:rsidRPr="00BD2C77">
        <w:rPr>
          <w:u w:val="single"/>
        </w:rPr>
        <w:t xml:space="preserve"> legal framework </w:t>
      </w:r>
      <w:r w:rsidRPr="00745966">
        <w:rPr>
          <w:highlight w:val="green"/>
          <w:u w:val="single"/>
        </w:rPr>
        <w:t>should</w:t>
      </w:r>
      <w:r w:rsidRPr="00BD2C77">
        <w:rPr>
          <w:u w:val="single"/>
        </w:rPr>
        <w:t xml:space="preserve"> then </w:t>
      </w:r>
      <w:r w:rsidRPr="00745966">
        <w:rPr>
          <w:highlight w:val="green"/>
          <w:u w:val="single"/>
        </w:rPr>
        <w:t>be made available to the public</w:t>
      </w:r>
      <w:r>
        <w:t xml:space="preserve">, with covert operational necessities redacted. </w:t>
      </w:r>
      <w:r w:rsidRPr="00745966">
        <w:rPr>
          <w:rStyle w:val="StyleBoldUnderline"/>
          <w:highlight w:val="green"/>
        </w:rPr>
        <w:t xml:space="preserve">This could </w:t>
      </w:r>
      <w:r w:rsidRPr="00745966">
        <w:rPr>
          <w:rStyle w:val="Emphasis"/>
          <w:highlight w:val="green"/>
        </w:rPr>
        <w:t>set a valuable</w:t>
      </w:r>
      <w:r w:rsidRPr="00BD2C77">
        <w:t xml:space="preserve"> legal </w:t>
      </w:r>
      <w:r w:rsidRPr="00745966">
        <w:rPr>
          <w:rStyle w:val="Emphasis"/>
          <w:highlight w:val="green"/>
        </w:rPr>
        <w:t>precedent</w:t>
      </w:r>
      <w:r>
        <w:t>, of particular importance at this turning point wherein international law must adapt to the 21st century model of warfare, a model which lacks a clear enemy and a demarcated battlefield.</w:t>
      </w:r>
    </w:p>
    <w:p w:rsidR="00461EDD" w:rsidRDefault="00461EDD" w:rsidP="00461EDD"/>
    <w:p w:rsidR="00461EDD" w:rsidRDefault="00461EDD" w:rsidP="00461EDD"/>
    <w:p w:rsidR="00461EDD" w:rsidRDefault="00461EDD" w:rsidP="00461EDD">
      <w:pPr>
        <w:pStyle w:val="Heading3"/>
      </w:pPr>
      <w:r>
        <w:t xml:space="preserve">Exec CP – A2 Perm do </w:t>
      </w:r>
      <w:proofErr w:type="gramStart"/>
      <w:r>
        <w:t>Both</w:t>
      </w:r>
      <w:proofErr w:type="gramEnd"/>
      <w:r>
        <w:t xml:space="preserve"> 2NC</w:t>
      </w:r>
    </w:p>
    <w:p w:rsidR="00461EDD" w:rsidRDefault="00461EDD" w:rsidP="00461EDD"/>
    <w:p w:rsidR="00461EDD" w:rsidRDefault="00461EDD" w:rsidP="00461EDD">
      <w:pPr>
        <w:pStyle w:val="Heading4"/>
      </w:pPr>
      <w:r>
        <w:t>Links to net benefit:</w:t>
      </w:r>
    </w:p>
    <w:p w:rsidR="00461EDD" w:rsidRDefault="00461EDD" w:rsidP="00461EDD">
      <w:pPr>
        <w:pStyle w:val="Heading4"/>
      </w:pPr>
      <w:r>
        <w:t>(A) External checks trigger backlash against Obama --- both international and domestically</w:t>
      </w:r>
    </w:p>
    <w:p w:rsidR="00461EDD" w:rsidRDefault="00461EDD" w:rsidP="00461EDD"/>
    <w:p w:rsidR="00461EDD" w:rsidRPr="00991114" w:rsidRDefault="00461EDD" w:rsidP="00461EDD">
      <w:pPr>
        <w:pStyle w:val="Heading4"/>
      </w:pPr>
      <w:r>
        <w:t>(B) Perception of the micromanagement by the plan causes military backlash</w:t>
      </w:r>
    </w:p>
    <w:p w:rsidR="00461EDD" w:rsidRDefault="00461EDD" w:rsidP="00461EDD">
      <w:proofErr w:type="spellStart"/>
      <w:r w:rsidRPr="003F26AB">
        <w:rPr>
          <w:b/>
        </w:rPr>
        <w:t>Ruffaa</w:t>
      </w:r>
      <w:proofErr w:type="spellEnd"/>
      <w:r w:rsidRPr="003F26AB">
        <w:rPr>
          <w:b/>
        </w:rPr>
        <w:t xml:space="preserve"> et al ’13</w:t>
      </w:r>
      <w:r>
        <w:t xml:space="preserve"> [Chiara </w:t>
      </w:r>
      <w:proofErr w:type="spellStart"/>
      <w:r>
        <w:t>Ruffaa</w:t>
      </w:r>
      <w:proofErr w:type="spellEnd"/>
      <w:r>
        <w:t xml:space="preserve">, Department of Peace and Conﬂict Research, Uppsala University, Christopher </w:t>
      </w:r>
      <w:proofErr w:type="spellStart"/>
      <w:r>
        <w:t>Dandekerb</w:t>
      </w:r>
      <w:proofErr w:type="spellEnd"/>
      <w:r>
        <w:t xml:space="preserve">, Department of Peace and Conﬂict Research, Uppsala University, Pascal </w:t>
      </w:r>
      <w:proofErr w:type="spellStart"/>
      <w:r>
        <w:t>Vennessonc</w:t>
      </w:r>
      <w:proofErr w:type="spellEnd"/>
      <w:r>
        <w:t xml:space="preserve">, S. </w:t>
      </w:r>
      <w:proofErr w:type="spellStart"/>
      <w:r>
        <w:t>Rajaratnam</w:t>
      </w:r>
      <w:proofErr w:type="spellEnd"/>
      <w:r>
        <w:t xml:space="preserve"> School of International Studies (RSIS), </w:t>
      </w:r>
      <w:proofErr w:type="spellStart"/>
      <w:r>
        <w:t>Nanyang</w:t>
      </w:r>
      <w:proofErr w:type="spellEnd"/>
      <w:r>
        <w:t xml:space="preserve"> Technological University, “Soldiers drawn into politics? The inﬂuence of tactics in civil –military relations,” June, Small Wars &amp; Insurgencies, Vol. 24, No. 2, 322–334, </w:t>
      </w:r>
      <w:hyperlink r:id="rId38" w:history="1">
        <w:r w:rsidRPr="002B4111">
          <w:rPr>
            <w:rStyle w:val="Hyperlink"/>
          </w:rPr>
          <w:t>http://www.kcl.ac.uk/kcmhr/publications/assetfiles/other/Ruffa2013politics.pdf</w:t>
        </w:r>
      </w:hyperlink>
      <w:r>
        <w:t>]</w:t>
      </w:r>
    </w:p>
    <w:p w:rsidR="00461EDD" w:rsidRPr="00991114" w:rsidRDefault="00461EDD" w:rsidP="00461EDD"/>
    <w:p w:rsidR="00461EDD" w:rsidRPr="00255091" w:rsidRDefault="00461EDD" w:rsidP="00461EDD">
      <w:pPr>
        <w:rPr>
          <w:sz w:val="14"/>
        </w:rPr>
      </w:pPr>
      <w:r w:rsidRPr="00C644B5">
        <w:rPr>
          <w:highlight w:val="green"/>
          <w:u w:val="single"/>
        </w:rPr>
        <w:t xml:space="preserve">Actions in the theater </w:t>
      </w:r>
      <w:r w:rsidRPr="00255091">
        <w:rPr>
          <w:u w:val="single"/>
        </w:rPr>
        <w:t xml:space="preserve">of operation </w:t>
      </w:r>
      <w:r w:rsidRPr="00C644B5">
        <w:rPr>
          <w:highlight w:val="green"/>
          <w:u w:val="single"/>
        </w:rPr>
        <w:t>may have consequences for c</w:t>
      </w:r>
      <w:r w:rsidRPr="00255091">
        <w:rPr>
          <w:sz w:val="14"/>
        </w:rPr>
        <w:t>ivil–</w:t>
      </w:r>
      <w:r w:rsidRPr="00C644B5">
        <w:rPr>
          <w:highlight w:val="green"/>
          <w:u w:val="single"/>
        </w:rPr>
        <w:t>m</w:t>
      </w:r>
      <w:r w:rsidRPr="00255091">
        <w:rPr>
          <w:sz w:val="14"/>
        </w:rPr>
        <w:t>ilitary</w:t>
      </w:r>
      <w:r w:rsidRPr="00255091">
        <w:rPr>
          <w:sz w:val="12"/>
        </w:rPr>
        <w:t>¶</w:t>
      </w:r>
      <w:r w:rsidRPr="00255091">
        <w:rPr>
          <w:sz w:val="14"/>
        </w:rPr>
        <w:t xml:space="preserve"> </w:t>
      </w:r>
      <w:r w:rsidRPr="00C644B5">
        <w:rPr>
          <w:highlight w:val="green"/>
          <w:u w:val="single"/>
        </w:rPr>
        <w:t>r</w:t>
      </w:r>
      <w:r w:rsidRPr="00255091">
        <w:rPr>
          <w:sz w:val="14"/>
        </w:rPr>
        <w:t xml:space="preserve">elations </w:t>
      </w:r>
      <w:r w:rsidRPr="00C644B5">
        <w:rPr>
          <w:highlight w:val="green"/>
          <w:u w:val="single"/>
        </w:rPr>
        <w:t>back home</w:t>
      </w:r>
      <w:r w:rsidRPr="00255091">
        <w:rPr>
          <w:sz w:val="14"/>
        </w:rPr>
        <w:t xml:space="preserve">. Furthermore, </w:t>
      </w:r>
      <w:r w:rsidRPr="00991114">
        <w:rPr>
          <w:u w:val="single"/>
        </w:rPr>
        <w:t>the desired objectives to be achieved have</w:t>
      </w:r>
      <w:r w:rsidRPr="00255091">
        <w:rPr>
          <w:sz w:val="12"/>
        </w:rPr>
        <w:t>¶</w:t>
      </w:r>
      <w:r w:rsidRPr="00991114">
        <w:rPr>
          <w:sz w:val="12"/>
          <w:u w:val="single"/>
        </w:rPr>
        <w:t xml:space="preserve"> </w:t>
      </w:r>
      <w:r w:rsidRPr="00991114">
        <w:rPr>
          <w:u w:val="single"/>
        </w:rPr>
        <w:t>shifted</w:t>
      </w:r>
      <w:r w:rsidRPr="00255091">
        <w:rPr>
          <w:sz w:val="14"/>
        </w:rPr>
        <w:t>. Recent literature has agreed on ‘a shift away from the idea of the pursuit</w:t>
      </w:r>
      <w:r w:rsidRPr="00255091">
        <w:rPr>
          <w:sz w:val="12"/>
        </w:rPr>
        <w:t>¶</w:t>
      </w:r>
      <w:r w:rsidRPr="00255091">
        <w:rPr>
          <w:sz w:val="14"/>
        </w:rPr>
        <w:t xml:space="preserve"> of victory to that of success’ speciﬁcally at ‘establishing security condition’.16</w:t>
      </w:r>
      <w:r w:rsidRPr="00255091">
        <w:rPr>
          <w:sz w:val="12"/>
        </w:rPr>
        <w:t>¶</w:t>
      </w:r>
      <w:r w:rsidRPr="00255091">
        <w:rPr>
          <w:sz w:val="14"/>
        </w:rPr>
        <w:t xml:space="preserve"> </w:t>
      </w:r>
      <w:r w:rsidRPr="00255091">
        <w:rPr>
          <w:u w:val="single"/>
        </w:rPr>
        <w:t xml:space="preserve">Another feature of </w:t>
      </w:r>
      <w:r w:rsidRPr="00255091">
        <w:rPr>
          <w:u w:val="single"/>
          <w:bdr w:val="single" w:sz="4" w:space="0" w:color="auto"/>
        </w:rPr>
        <w:t>contemporary operations</w:t>
      </w:r>
      <w:r w:rsidRPr="00255091">
        <w:rPr>
          <w:u w:val="single"/>
        </w:rPr>
        <w:t xml:space="preserve"> is the ‘process of dispersion of</w:t>
      </w:r>
      <w:r w:rsidRPr="00255091">
        <w:rPr>
          <w:sz w:val="12"/>
        </w:rPr>
        <w:t>¶</w:t>
      </w:r>
      <w:r w:rsidRPr="00255091">
        <w:rPr>
          <w:sz w:val="12"/>
          <w:u w:val="single"/>
        </w:rPr>
        <w:t xml:space="preserve"> </w:t>
      </w:r>
      <w:r w:rsidRPr="00255091">
        <w:rPr>
          <w:u w:val="single"/>
        </w:rPr>
        <w:t>military authority to lower levels of the command chain’</w:t>
      </w:r>
      <w:r w:rsidRPr="00255091">
        <w:rPr>
          <w:sz w:val="14"/>
        </w:rPr>
        <w:t xml:space="preserve">.17 </w:t>
      </w:r>
      <w:r w:rsidRPr="00991114">
        <w:rPr>
          <w:u w:val="single"/>
        </w:rPr>
        <w:t xml:space="preserve">The </w:t>
      </w:r>
      <w:r w:rsidRPr="00C644B5">
        <w:rPr>
          <w:highlight w:val="green"/>
          <w:u w:val="single"/>
        </w:rPr>
        <w:t>dispersion of</w:t>
      </w:r>
      <w:r w:rsidRPr="00C644B5">
        <w:rPr>
          <w:sz w:val="12"/>
          <w:highlight w:val="green"/>
        </w:rPr>
        <w:t>¶</w:t>
      </w:r>
      <w:r w:rsidRPr="00C644B5">
        <w:rPr>
          <w:sz w:val="12"/>
          <w:highlight w:val="green"/>
          <w:u w:val="single"/>
        </w:rPr>
        <w:t xml:space="preserve"> </w:t>
      </w:r>
      <w:r w:rsidRPr="00C644B5">
        <w:rPr>
          <w:highlight w:val="green"/>
          <w:u w:val="single"/>
        </w:rPr>
        <w:t>military authority combines coercive and hierarchical elements</w:t>
      </w:r>
      <w:r w:rsidRPr="00991114">
        <w:rPr>
          <w:u w:val="single"/>
        </w:rPr>
        <w:t xml:space="preserve"> typical of a</w:t>
      </w:r>
      <w:r w:rsidRPr="00255091">
        <w:rPr>
          <w:sz w:val="12"/>
        </w:rPr>
        <w:t>¶</w:t>
      </w:r>
      <w:r w:rsidRPr="00991114">
        <w:rPr>
          <w:sz w:val="12"/>
          <w:u w:val="single"/>
        </w:rPr>
        <w:t xml:space="preserve"> </w:t>
      </w:r>
      <w:r w:rsidRPr="00991114">
        <w:rPr>
          <w:u w:val="single"/>
        </w:rPr>
        <w:t xml:space="preserve">military organization </w:t>
      </w:r>
      <w:r w:rsidRPr="00C644B5">
        <w:rPr>
          <w:highlight w:val="green"/>
          <w:u w:val="single"/>
        </w:rPr>
        <w:t>with ‘</w:t>
      </w:r>
      <w:r w:rsidRPr="00C644B5">
        <w:rPr>
          <w:highlight w:val="green"/>
          <w:u w:val="single"/>
          <w:bdr w:val="single" w:sz="4" w:space="0" w:color="auto"/>
        </w:rPr>
        <w:t>group consensus’</w:t>
      </w:r>
      <w:r w:rsidRPr="00255091">
        <w:rPr>
          <w:sz w:val="14"/>
        </w:rPr>
        <w:t xml:space="preserve"> and persuasive forms of authority</w:t>
      </w:r>
      <w:r w:rsidRPr="00255091">
        <w:rPr>
          <w:sz w:val="12"/>
        </w:rPr>
        <w:t>¶</w:t>
      </w:r>
      <w:r w:rsidRPr="00255091">
        <w:rPr>
          <w:sz w:val="14"/>
        </w:rPr>
        <w:t xml:space="preserve"> and it has led to the emergence of different leadership styles.18While sometimes</w:t>
      </w:r>
      <w:r w:rsidRPr="00255091">
        <w:rPr>
          <w:sz w:val="12"/>
        </w:rPr>
        <w:t>¶</w:t>
      </w:r>
      <w:r w:rsidRPr="00255091">
        <w:rPr>
          <w:sz w:val="14"/>
        </w:rPr>
        <w:t xml:space="preserve"> combined with micromanagement, </w:t>
      </w:r>
      <w:r w:rsidRPr="00C644B5">
        <w:rPr>
          <w:highlight w:val="green"/>
          <w:u w:val="single"/>
        </w:rPr>
        <w:t>this</w:t>
      </w:r>
      <w:r w:rsidRPr="00991114">
        <w:rPr>
          <w:u w:val="single"/>
        </w:rPr>
        <w:t xml:space="preserve"> dispersion </w:t>
      </w:r>
      <w:r w:rsidRPr="00C644B5">
        <w:rPr>
          <w:highlight w:val="green"/>
          <w:u w:val="single"/>
        </w:rPr>
        <w:t>has led to greater autonomy for</w:t>
      </w:r>
      <w:r w:rsidRPr="00C644B5">
        <w:rPr>
          <w:sz w:val="12"/>
          <w:highlight w:val="green"/>
        </w:rPr>
        <w:t>¶</w:t>
      </w:r>
      <w:r w:rsidRPr="00C644B5">
        <w:rPr>
          <w:sz w:val="12"/>
          <w:highlight w:val="green"/>
          <w:u w:val="single"/>
        </w:rPr>
        <w:t xml:space="preserve"> </w:t>
      </w:r>
      <w:r w:rsidRPr="00C644B5">
        <w:rPr>
          <w:highlight w:val="green"/>
          <w:u w:val="single"/>
        </w:rPr>
        <w:t>soldiers in the ﬁeld</w:t>
      </w:r>
      <w:r w:rsidRPr="00991114">
        <w:rPr>
          <w:u w:val="single"/>
        </w:rPr>
        <w:t xml:space="preserve"> and to a reduced control</w:t>
      </w:r>
      <w:r w:rsidRPr="00255091">
        <w:rPr>
          <w:sz w:val="14"/>
        </w:rPr>
        <w:t>. Military operations have traditionally</w:t>
      </w:r>
      <w:r w:rsidRPr="00255091">
        <w:rPr>
          <w:sz w:val="12"/>
        </w:rPr>
        <w:t>¶</w:t>
      </w:r>
      <w:r w:rsidRPr="00255091">
        <w:rPr>
          <w:sz w:val="14"/>
        </w:rPr>
        <w:t xml:space="preserve"> been exceptional environments but in contemporary missions decisions often</w:t>
      </w:r>
      <w:r w:rsidRPr="00255091">
        <w:rPr>
          <w:sz w:val="12"/>
        </w:rPr>
        <w:t>¶</w:t>
      </w:r>
      <w:r w:rsidRPr="00255091">
        <w:rPr>
          <w:sz w:val="14"/>
        </w:rPr>
        <w:t xml:space="preserve"> have to be taken without orders.19 To be sure, communication technology has</w:t>
      </w:r>
      <w:r w:rsidRPr="00255091">
        <w:rPr>
          <w:sz w:val="12"/>
        </w:rPr>
        <w:t>¶</w:t>
      </w:r>
      <w:r w:rsidRPr="00255091">
        <w:rPr>
          <w:sz w:val="14"/>
        </w:rPr>
        <w:t xml:space="preserve"> encouraged both decentralization and centralization. Still, it is only a technology</w:t>
      </w:r>
      <w:r w:rsidRPr="00255091">
        <w:rPr>
          <w:sz w:val="12"/>
        </w:rPr>
        <w:t>¶</w:t>
      </w:r>
      <w:r w:rsidRPr="00255091">
        <w:rPr>
          <w:sz w:val="14"/>
        </w:rPr>
        <w:t xml:space="preserve"> and much depends on culture and organization of the user. This becomes</w:t>
      </w:r>
      <w:r w:rsidRPr="00255091">
        <w:rPr>
          <w:sz w:val="12"/>
        </w:rPr>
        <w:t>¶</w:t>
      </w:r>
      <w:r w:rsidRPr="00255091">
        <w:rPr>
          <w:sz w:val="14"/>
        </w:rPr>
        <w:t xml:space="preserve"> particularly difﬁcult to control when soldiers have wider margins of maneuver.</w:t>
      </w:r>
      <w:r w:rsidRPr="00255091">
        <w:rPr>
          <w:sz w:val="12"/>
        </w:rPr>
        <w:t>¶</w:t>
      </w:r>
      <w:r w:rsidRPr="00255091">
        <w:rPr>
          <w:sz w:val="14"/>
        </w:rPr>
        <w:t xml:space="preserve"> These interventions, Afghanistan and Iraq in particular, are ‘wars of contested</w:t>
      </w:r>
      <w:r w:rsidRPr="00255091">
        <w:rPr>
          <w:sz w:val="12"/>
        </w:rPr>
        <w:t>¶</w:t>
      </w:r>
      <w:r w:rsidRPr="00255091">
        <w:rPr>
          <w:sz w:val="14"/>
        </w:rPr>
        <w:t xml:space="preserve"> choice’, meaning that notwithstanding their differences they are not of existential</w:t>
      </w:r>
      <w:r w:rsidRPr="00255091">
        <w:rPr>
          <w:sz w:val="12"/>
        </w:rPr>
        <w:t>¶</w:t>
      </w:r>
      <w:r w:rsidRPr="00255091">
        <w:rPr>
          <w:sz w:val="14"/>
        </w:rPr>
        <w:t xml:space="preserve"> necessity.20 To complicate things further, </w:t>
      </w:r>
      <w:r w:rsidRPr="00C644B5">
        <w:rPr>
          <w:highlight w:val="green"/>
          <w:u w:val="single"/>
        </w:rPr>
        <w:t>politicians</w:t>
      </w:r>
      <w:r w:rsidRPr="00991114">
        <w:rPr>
          <w:u w:val="single"/>
        </w:rPr>
        <w:t xml:space="preserve"> get involved while the</w:t>
      </w:r>
      <w:r w:rsidRPr="00255091">
        <w:rPr>
          <w:sz w:val="12"/>
        </w:rPr>
        <w:t>¶</w:t>
      </w:r>
      <w:r w:rsidRPr="00991114">
        <w:rPr>
          <w:sz w:val="12"/>
          <w:u w:val="single"/>
        </w:rPr>
        <w:t xml:space="preserve"> </w:t>
      </w:r>
      <w:r w:rsidRPr="00991114">
        <w:rPr>
          <w:u w:val="single"/>
        </w:rPr>
        <w:t xml:space="preserve">operation is ongoing; they </w:t>
      </w:r>
      <w:r w:rsidRPr="00C644B5">
        <w:rPr>
          <w:b/>
          <w:highlight w:val="green"/>
          <w:u w:val="single"/>
        </w:rPr>
        <w:t>sometimes change the political objectives during the</w:t>
      </w:r>
      <w:r w:rsidRPr="00C644B5">
        <w:rPr>
          <w:b/>
          <w:sz w:val="12"/>
          <w:highlight w:val="green"/>
          <w:u w:val="single"/>
        </w:rPr>
        <w:t xml:space="preserve"> </w:t>
      </w:r>
      <w:r w:rsidRPr="00C644B5">
        <w:rPr>
          <w:b/>
          <w:highlight w:val="green"/>
          <w:u w:val="single"/>
        </w:rPr>
        <w:t>mission</w:t>
      </w:r>
      <w:r w:rsidRPr="00255091">
        <w:rPr>
          <w:sz w:val="14"/>
        </w:rPr>
        <w:t xml:space="preserve"> or they have a moral and politically unrealistic view of the political</w:t>
      </w:r>
      <w:r w:rsidRPr="00255091">
        <w:rPr>
          <w:sz w:val="12"/>
        </w:rPr>
        <w:t>¶</w:t>
      </w:r>
      <w:r w:rsidRPr="00255091">
        <w:rPr>
          <w:sz w:val="14"/>
        </w:rPr>
        <w:t xml:space="preserve"> objectives to be achieved. This is the result of a combination of two constituent</w:t>
      </w:r>
      <w:r w:rsidRPr="00255091">
        <w:rPr>
          <w:sz w:val="12"/>
        </w:rPr>
        <w:t>¶</w:t>
      </w:r>
      <w:r w:rsidRPr="00255091">
        <w:rPr>
          <w:sz w:val="14"/>
        </w:rPr>
        <w:t xml:space="preserve"> elements, of what has been called the ‘dialectic of control’: dispersion and</w:t>
      </w:r>
      <w:r w:rsidRPr="00255091">
        <w:rPr>
          <w:sz w:val="12"/>
        </w:rPr>
        <w:t>¶</w:t>
      </w:r>
      <w:r w:rsidRPr="00255091">
        <w:rPr>
          <w:sz w:val="14"/>
        </w:rPr>
        <w:t xml:space="preserve"> micromanagement.21 </w:t>
      </w:r>
      <w:r w:rsidRPr="00991114">
        <w:rPr>
          <w:u w:val="single"/>
        </w:rPr>
        <w:t>Dispersion occurs when the military authority is dispersed</w:t>
      </w:r>
      <w:r w:rsidRPr="00255091">
        <w:rPr>
          <w:sz w:val="12"/>
        </w:rPr>
        <w:t>¶</w:t>
      </w:r>
      <w:r w:rsidRPr="00991114">
        <w:rPr>
          <w:sz w:val="12"/>
          <w:u w:val="single"/>
        </w:rPr>
        <w:t xml:space="preserve"> </w:t>
      </w:r>
      <w:r w:rsidRPr="00991114">
        <w:rPr>
          <w:u w:val="single"/>
        </w:rPr>
        <w:t>across levels of command; while micromanagement refers to a growing tendency</w:t>
      </w:r>
      <w:r w:rsidRPr="00255091">
        <w:rPr>
          <w:sz w:val="12"/>
        </w:rPr>
        <w:t>¶</w:t>
      </w:r>
      <w:r w:rsidRPr="00991114">
        <w:rPr>
          <w:sz w:val="12"/>
          <w:u w:val="single"/>
        </w:rPr>
        <w:t xml:space="preserve"> </w:t>
      </w:r>
      <w:r w:rsidRPr="00991114">
        <w:rPr>
          <w:u w:val="single"/>
        </w:rPr>
        <w:t>of centralizing control</w:t>
      </w:r>
      <w:r w:rsidRPr="00255091">
        <w:rPr>
          <w:sz w:val="14"/>
        </w:rPr>
        <w:t xml:space="preserve">.22 </w:t>
      </w:r>
      <w:r w:rsidRPr="00991114">
        <w:rPr>
          <w:u w:val="single"/>
        </w:rPr>
        <w:t>Dispersion and micromanagement lead to a</w:t>
      </w:r>
      <w:r w:rsidRPr="00255091">
        <w:rPr>
          <w:sz w:val="12"/>
        </w:rPr>
        <w:t>¶</w:t>
      </w:r>
      <w:r w:rsidRPr="00991114">
        <w:rPr>
          <w:sz w:val="12"/>
          <w:u w:val="single"/>
        </w:rPr>
        <w:t xml:space="preserve"> </w:t>
      </w:r>
      <w:r w:rsidRPr="00991114">
        <w:rPr>
          <w:u w:val="single"/>
        </w:rPr>
        <w:t>compression of the three levels of war, namely strategic, operational, and</w:t>
      </w:r>
      <w:r w:rsidRPr="00255091">
        <w:rPr>
          <w:sz w:val="12"/>
        </w:rPr>
        <w:t>¶</w:t>
      </w:r>
      <w:r w:rsidRPr="00991114">
        <w:rPr>
          <w:sz w:val="12"/>
          <w:u w:val="single"/>
        </w:rPr>
        <w:t xml:space="preserve"> </w:t>
      </w:r>
      <w:r w:rsidRPr="00991114">
        <w:rPr>
          <w:u w:val="single"/>
        </w:rPr>
        <w:t>tactical</w:t>
      </w:r>
      <w:r w:rsidRPr="00255091">
        <w:rPr>
          <w:sz w:val="14"/>
        </w:rPr>
        <w:t>.23 While these two elements may seem at odds with each other, they are</w:t>
      </w:r>
      <w:r w:rsidRPr="00255091">
        <w:rPr>
          <w:sz w:val="12"/>
        </w:rPr>
        <w:t>¶</w:t>
      </w:r>
      <w:r w:rsidRPr="00255091">
        <w:rPr>
          <w:sz w:val="14"/>
        </w:rPr>
        <w:t xml:space="preserve"> in fact connected. Micromanagement matters as much as dispersion. </w:t>
      </w:r>
      <w:r w:rsidRPr="00991114">
        <w:rPr>
          <w:u w:val="single"/>
        </w:rPr>
        <w:t xml:space="preserve">The </w:t>
      </w:r>
      <w:r w:rsidRPr="00C644B5">
        <w:rPr>
          <w:highlight w:val="green"/>
          <w:u w:val="single"/>
        </w:rPr>
        <w:t>tensions</w:t>
      </w:r>
      <w:r w:rsidRPr="00C644B5">
        <w:rPr>
          <w:sz w:val="12"/>
          <w:highlight w:val="green"/>
        </w:rPr>
        <w:t>¶</w:t>
      </w:r>
      <w:r w:rsidRPr="00C644B5">
        <w:rPr>
          <w:sz w:val="12"/>
          <w:highlight w:val="green"/>
          <w:u w:val="single"/>
        </w:rPr>
        <w:t xml:space="preserve"> </w:t>
      </w:r>
      <w:r w:rsidRPr="00C644B5">
        <w:rPr>
          <w:highlight w:val="green"/>
          <w:u w:val="single"/>
        </w:rPr>
        <w:t xml:space="preserve">between </w:t>
      </w:r>
      <w:r w:rsidRPr="00C644B5">
        <w:rPr>
          <w:highlight w:val="green"/>
          <w:u w:val="single"/>
          <w:bdr w:val="single" w:sz="4" w:space="0" w:color="auto"/>
        </w:rPr>
        <w:t>micromanagement</w:t>
      </w:r>
      <w:r w:rsidRPr="00255091">
        <w:rPr>
          <w:sz w:val="14"/>
          <w:bdr w:val="single" w:sz="4" w:space="0" w:color="auto"/>
        </w:rPr>
        <w:t xml:space="preserve"> </w:t>
      </w:r>
      <w:r w:rsidRPr="00255091">
        <w:rPr>
          <w:sz w:val="14"/>
        </w:rPr>
        <w:t xml:space="preserve">– which refers to a centralized control and a </w:t>
      </w:r>
      <w:proofErr w:type="spellStart"/>
      <w:r w:rsidRPr="00255091">
        <w:rPr>
          <w:sz w:val="14"/>
        </w:rPr>
        <w:t>topdown</w:t>
      </w:r>
      <w:proofErr w:type="spellEnd"/>
      <w:r w:rsidRPr="00255091">
        <w:rPr>
          <w:sz w:val="14"/>
        </w:rPr>
        <w:t xml:space="preserve"> process – </w:t>
      </w:r>
      <w:r w:rsidRPr="00C644B5">
        <w:rPr>
          <w:highlight w:val="green"/>
          <w:u w:val="single"/>
        </w:rPr>
        <w:t>and diffusion lead to inconsistencies between orders given from</w:t>
      </w:r>
      <w:r w:rsidRPr="00C644B5">
        <w:rPr>
          <w:sz w:val="12"/>
          <w:highlight w:val="green"/>
        </w:rPr>
        <w:t>¶</w:t>
      </w:r>
      <w:r w:rsidRPr="00C644B5">
        <w:rPr>
          <w:sz w:val="12"/>
          <w:highlight w:val="green"/>
          <w:u w:val="single"/>
        </w:rPr>
        <w:t xml:space="preserve"> </w:t>
      </w:r>
      <w:r w:rsidRPr="00C644B5">
        <w:rPr>
          <w:highlight w:val="green"/>
          <w:u w:val="single"/>
        </w:rPr>
        <w:t>the top</w:t>
      </w:r>
      <w:r w:rsidRPr="00991114">
        <w:rPr>
          <w:u w:val="single"/>
        </w:rPr>
        <w:t xml:space="preserve"> (without in-depth knowledge of the context) </w:t>
      </w:r>
      <w:r w:rsidRPr="00C644B5">
        <w:rPr>
          <w:highlight w:val="green"/>
          <w:u w:val="single"/>
        </w:rPr>
        <w:t>and diffusion of the level of</w:t>
      </w:r>
      <w:r w:rsidRPr="00C644B5">
        <w:rPr>
          <w:sz w:val="12"/>
          <w:highlight w:val="green"/>
        </w:rPr>
        <w:t>¶</w:t>
      </w:r>
      <w:r w:rsidRPr="00C644B5">
        <w:rPr>
          <w:sz w:val="12"/>
          <w:highlight w:val="green"/>
          <w:u w:val="single"/>
        </w:rPr>
        <w:t xml:space="preserve"> </w:t>
      </w:r>
      <w:r w:rsidRPr="00C644B5">
        <w:rPr>
          <w:highlight w:val="green"/>
          <w:u w:val="single"/>
        </w:rPr>
        <w:t>command</w:t>
      </w:r>
      <w:r w:rsidRPr="00C644B5">
        <w:rPr>
          <w:sz w:val="14"/>
          <w:highlight w:val="green"/>
        </w:rPr>
        <w:t>.</w:t>
      </w:r>
      <w:r w:rsidRPr="00255091">
        <w:rPr>
          <w:sz w:val="14"/>
        </w:rPr>
        <w:t xml:space="preserve"> While potentially effective for operational activities, </w:t>
      </w:r>
      <w:r w:rsidRPr="00C644B5">
        <w:rPr>
          <w:highlight w:val="green"/>
          <w:u w:val="single"/>
        </w:rPr>
        <w:t xml:space="preserve">micromanagement risks being </w:t>
      </w:r>
      <w:r w:rsidRPr="008F4944">
        <w:rPr>
          <w:u w:val="single"/>
        </w:rPr>
        <w:t xml:space="preserve">potentially </w:t>
      </w:r>
      <w:r w:rsidRPr="00C644B5">
        <w:rPr>
          <w:highlight w:val="green"/>
          <w:u w:val="single"/>
        </w:rPr>
        <w:t>frustrating</w:t>
      </w:r>
      <w:r w:rsidRPr="00255091">
        <w:rPr>
          <w:sz w:val="14"/>
        </w:rPr>
        <w:t xml:space="preserve"> when soldiers have to carry out activities</w:t>
      </w:r>
      <w:r w:rsidRPr="00255091">
        <w:rPr>
          <w:sz w:val="12"/>
        </w:rPr>
        <w:t>¶</w:t>
      </w:r>
      <w:r w:rsidRPr="00255091">
        <w:rPr>
          <w:sz w:val="14"/>
        </w:rPr>
        <w:t xml:space="preserve"> that range from humanitarian tasks to building bridges because they need to</w:t>
      </w:r>
      <w:r w:rsidRPr="00255091">
        <w:rPr>
          <w:sz w:val="12"/>
        </w:rPr>
        <w:t>¶</w:t>
      </w:r>
      <w:r w:rsidRPr="00255091">
        <w:rPr>
          <w:sz w:val="14"/>
        </w:rPr>
        <w:t xml:space="preserve"> assess on the ground where this is needed. Thus communications technologies are</w:t>
      </w:r>
      <w:r w:rsidRPr="00255091">
        <w:rPr>
          <w:sz w:val="12"/>
        </w:rPr>
        <w:t>¶</w:t>
      </w:r>
      <w:r w:rsidRPr="00255091">
        <w:rPr>
          <w:sz w:val="14"/>
        </w:rPr>
        <w:t xml:space="preserve"> double edged: (a) technology allows for either dispersion with local actors being</w:t>
      </w:r>
      <w:r w:rsidRPr="00255091">
        <w:rPr>
          <w:sz w:val="12"/>
        </w:rPr>
        <w:t>¶</w:t>
      </w:r>
      <w:r w:rsidRPr="00255091">
        <w:rPr>
          <w:sz w:val="14"/>
        </w:rPr>
        <w:t xml:space="preserve"> able to use a common picture with others to make local decisions that nonetheless</w:t>
      </w:r>
      <w:r w:rsidRPr="00255091">
        <w:rPr>
          <w:sz w:val="12"/>
        </w:rPr>
        <w:t>¶</w:t>
      </w:r>
      <w:r w:rsidRPr="00255091">
        <w:rPr>
          <w:sz w:val="14"/>
        </w:rPr>
        <w:t xml:space="preserve"> conform to the strategic principles set down by higher authority, or (b) they allow</w:t>
      </w:r>
      <w:r w:rsidRPr="00255091">
        <w:rPr>
          <w:sz w:val="12"/>
        </w:rPr>
        <w:t>¶</w:t>
      </w:r>
      <w:r w:rsidRPr="00255091">
        <w:rPr>
          <w:sz w:val="14"/>
        </w:rPr>
        <w:t xml:space="preserve"> senior ofﬁcers to micromanage as they think they know best because they can see</w:t>
      </w:r>
      <w:r w:rsidRPr="00255091">
        <w:rPr>
          <w:sz w:val="12"/>
        </w:rPr>
        <w:t>¶</w:t>
      </w:r>
      <w:r w:rsidRPr="00255091">
        <w:rPr>
          <w:sz w:val="14"/>
        </w:rPr>
        <w:t xml:space="preserve"> the detail that the lower levels </w:t>
      </w:r>
      <w:proofErr w:type="spellStart"/>
      <w:r w:rsidRPr="00255091">
        <w:rPr>
          <w:sz w:val="14"/>
        </w:rPr>
        <w:t>can not</w:t>
      </w:r>
      <w:proofErr w:type="spellEnd"/>
      <w:r w:rsidRPr="00255091">
        <w:rPr>
          <w:sz w:val="14"/>
        </w:rPr>
        <w:t xml:space="preserve">. The key point here is that </w:t>
      </w:r>
      <w:r w:rsidRPr="00C644B5">
        <w:rPr>
          <w:highlight w:val="green"/>
          <w:u w:val="single"/>
        </w:rPr>
        <w:t>which direction</w:t>
      </w:r>
      <w:r w:rsidRPr="00C644B5">
        <w:rPr>
          <w:sz w:val="12"/>
          <w:highlight w:val="green"/>
        </w:rPr>
        <w:t>¶</w:t>
      </w:r>
      <w:r w:rsidRPr="00C644B5">
        <w:rPr>
          <w:sz w:val="12"/>
          <w:highlight w:val="green"/>
          <w:u w:val="single"/>
        </w:rPr>
        <w:t xml:space="preserve"> </w:t>
      </w:r>
      <w:r w:rsidRPr="00C644B5">
        <w:rPr>
          <w:highlight w:val="green"/>
          <w:u w:val="single"/>
        </w:rPr>
        <w:t>is taken</w:t>
      </w:r>
      <w:r w:rsidRPr="00255091">
        <w:rPr>
          <w:sz w:val="14"/>
        </w:rPr>
        <w:t xml:space="preserve"> – (a) or (b) – </w:t>
      </w:r>
      <w:r w:rsidRPr="00C644B5">
        <w:rPr>
          <w:highlight w:val="green"/>
          <w:u w:val="single"/>
        </w:rPr>
        <w:t>depends on</w:t>
      </w:r>
      <w:r w:rsidRPr="00991114">
        <w:rPr>
          <w:u w:val="single"/>
        </w:rPr>
        <w:t xml:space="preserve"> factors such as the command culture of </w:t>
      </w:r>
      <w:r w:rsidRPr="00C644B5">
        <w:rPr>
          <w:highlight w:val="green"/>
          <w:u w:val="single"/>
        </w:rPr>
        <w:t>the military organization</w:t>
      </w:r>
      <w:r w:rsidRPr="00255091">
        <w:rPr>
          <w:sz w:val="14"/>
        </w:rPr>
        <w:t>; the personality and orientation of senior ofﬁcers; and the</w:t>
      </w:r>
      <w:r w:rsidRPr="00255091">
        <w:rPr>
          <w:sz w:val="12"/>
        </w:rPr>
        <w:t>¶</w:t>
      </w:r>
      <w:r w:rsidRPr="00255091">
        <w:rPr>
          <w:sz w:val="14"/>
        </w:rPr>
        <w:t xml:space="preserve"> political nervousness/sensitivity/choices of ministers worried or not about what is</w:t>
      </w:r>
      <w:r w:rsidRPr="00255091">
        <w:rPr>
          <w:sz w:val="12"/>
        </w:rPr>
        <w:t>¶</w:t>
      </w:r>
      <w:r w:rsidRPr="00255091">
        <w:rPr>
          <w:sz w:val="14"/>
        </w:rPr>
        <w:t xml:space="preserve"> going on ‘down there’ and the consequences for the mission, their reputation, and</w:t>
      </w:r>
      <w:r w:rsidRPr="00255091">
        <w:rPr>
          <w:sz w:val="12"/>
        </w:rPr>
        <w:t>¶</w:t>
      </w:r>
      <w:r w:rsidRPr="00255091">
        <w:rPr>
          <w:sz w:val="14"/>
        </w:rPr>
        <w:t xml:space="preserve"> that of the government of which they are a part. </w:t>
      </w:r>
      <w:r w:rsidRPr="00991114">
        <w:rPr>
          <w:u w:val="single"/>
        </w:rPr>
        <w:t xml:space="preserve">These elements </w:t>
      </w:r>
      <w:r w:rsidRPr="00255091">
        <w:rPr>
          <w:sz w:val="14"/>
        </w:rPr>
        <w:t>taken together</w:t>
      </w:r>
      <w:r w:rsidRPr="00255091">
        <w:rPr>
          <w:sz w:val="12"/>
        </w:rPr>
        <w:t>¶</w:t>
      </w:r>
      <w:r w:rsidRPr="00255091">
        <w:rPr>
          <w:sz w:val="14"/>
        </w:rPr>
        <w:t xml:space="preserve"> </w:t>
      </w:r>
      <w:r w:rsidRPr="00991114">
        <w:rPr>
          <w:u w:val="single"/>
        </w:rPr>
        <w:t xml:space="preserve">have created </w:t>
      </w:r>
      <w:r w:rsidRPr="00255091">
        <w:rPr>
          <w:sz w:val="14"/>
        </w:rPr>
        <w:t xml:space="preserve">a set of </w:t>
      </w:r>
      <w:r w:rsidRPr="00991114">
        <w:rPr>
          <w:u w:val="single"/>
        </w:rPr>
        <w:t>conditions that have changed soldiers’ role in operations and</w:t>
      </w:r>
      <w:r w:rsidRPr="00255091">
        <w:rPr>
          <w:sz w:val="12"/>
        </w:rPr>
        <w:t>¶</w:t>
      </w:r>
      <w:r w:rsidRPr="00991114">
        <w:rPr>
          <w:sz w:val="12"/>
          <w:u w:val="single"/>
        </w:rPr>
        <w:t xml:space="preserve"> </w:t>
      </w:r>
      <w:r w:rsidRPr="00991114">
        <w:rPr>
          <w:u w:val="single"/>
        </w:rPr>
        <w:t>have made the tactical level more relevant and altered the ways in which they</w:t>
      </w:r>
      <w:r w:rsidRPr="00255091">
        <w:rPr>
          <w:sz w:val="12"/>
        </w:rPr>
        <w:t>¶</w:t>
      </w:r>
      <w:r w:rsidRPr="00991114">
        <w:rPr>
          <w:sz w:val="12"/>
          <w:u w:val="single"/>
        </w:rPr>
        <w:t xml:space="preserve"> </w:t>
      </w:r>
      <w:r w:rsidRPr="00991114">
        <w:rPr>
          <w:u w:val="single"/>
        </w:rPr>
        <w:t>connect to politicians and the political process</w:t>
      </w:r>
      <w:r w:rsidRPr="00255091">
        <w:rPr>
          <w:sz w:val="14"/>
        </w:rPr>
        <w:t>.</w:t>
      </w:r>
    </w:p>
    <w:p w:rsidR="00461EDD" w:rsidRDefault="00461EDD" w:rsidP="00461EDD">
      <w:pPr>
        <w:rPr>
          <w:lang w:eastAsia="ko-KR"/>
        </w:rPr>
      </w:pPr>
    </w:p>
    <w:p w:rsidR="00461EDD" w:rsidRDefault="00461EDD" w:rsidP="00461EDD">
      <w:pPr>
        <w:spacing w:after="200" w:line="276" w:lineRule="auto"/>
        <w:rPr>
          <w:b/>
          <w:sz w:val="32"/>
          <w:u w:val="single"/>
        </w:rPr>
      </w:pPr>
      <w:r>
        <w:rPr>
          <w:b/>
          <w:sz w:val="32"/>
          <w:u w:val="single"/>
        </w:rPr>
        <w:br w:type="page"/>
      </w:r>
    </w:p>
    <w:p w:rsidR="00461EDD" w:rsidRPr="00A36485" w:rsidRDefault="00461EDD" w:rsidP="00461EDD">
      <w:pPr>
        <w:jc w:val="center"/>
        <w:rPr>
          <w:b/>
          <w:sz w:val="32"/>
          <w:u w:val="single"/>
        </w:rPr>
      </w:pPr>
      <w:r>
        <w:rPr>
          <w:b/>
          <w:sz w:val="32"/>
          <w:u w:val="single"/>
        </w:rPr>
        <w:t xml:space="preserve">Exec CP A2 Perm </w:t>
      </w:r>
      <w:proofErr w:type="gramStart"/>
      <w:r>
        <w:rPr>
          <w:b/>
          <w:sz w:val="32"/>
          <w:u w:val="single"/>
        </w:rPr>
        <w:t>do</w:t>
      </w:r>
      <w:proofErr w:type="gramEnd"/>
      <w:r>
        <w:rPr>
          <w:b/>
          <w:sz w:val="32"/>
          <w:u w:val="single"/>
        </w:rPr>
        <w:t xml:space="preserve"> Both 2NC </w:t>
      </w:r>
      <w:r w:rsidRPr="00A36485">
        <w:rPr>
          <w:b/>
          <w:sz w:val="32"/>
          <w:u w:val="single"/>
        </w:rPr>
        <w:t>[</w:t>
      </w:r>
      <w:r>
        <w:rPr>
          <w:b/>
          <w:sz w:val="32"/>
          <w:u w:val="single"/>
        </w:rPr>
        <w:t>2/2</w:t>
      </w:r>
      <w:r w:rsidRPr="00A36485">
        <w:rPr>
          <w:b/>
          <w:sz w:val="32"/>
          <w:u w:val="single"/>
        </w:rPr>
        <w:t>]</w:t>
      </w:r>
    </w:p>
    <w:p w:rsidR="00461EDD" w:rsidRDefault="00461EDD" w:rsidP="00461EDD">
      <w:pPr>
        <w:rPr>
          <w:lang w:eastAsia="ko-KR"/>
        </w:rPr>
      </w:pPr>
    </w:p>
    <w:p w:rsidR="00461EDD" w:rsidRDefault="00461EDD" w:rsidP="00461EDD">
      <w:pPr>
        <w:pStyle w:val="Heading4"/>
        <w:rPr>
          <w:lang w:eastAsia="ko-KR"/>
        </w:rPr>
      </w:pPr>
      <w:r>
        <w:rPr>
          <w:lang w:eastAsia="ko-KR"/>
        </w:rPr>
        <w:t>That triggers the DA and there’s an independent nuclear war impact</w:t>
      </w:r>
    </w:p>
    <w:p w:rsidR="00461EDD" w:rsidRDefault="00461EDD" w:rsidP="00461EDD">
      <w:pPr>
        <w:rPr>
          <w:lang w:eastAsia="ko-KR"/>
        </w:rPr>
      </w:pPr>
    </w:p>
    <w:p w:rsidR="00461EDD" w:rsidRDefault="00461EDD" w:rsidP="00461EDD">
      <w:pPr>
        <w:rPr>
          <w:lang w:eastAsia="ko-KR"/>
        </w:rPr>
      </w:pPr>
      <w:r w:rsidRPr="00255091">
        <w:rPr>
          <w:rStyle w:val="StyleStyleBold12pt"/>
          <w:u w:val="single"/>
        </w:rPr>
        <w:t>COHEN 1997</w:t>
      </w:r>
      <w:r>
        <w:rPr>
          <w:lang w:eastAsia="ko-KR"/>
        </w:rPr>
        <w:t xml:space="preserve"> [Eliot, PhD from Harvard in political science, Professor of Strategic Studies at the Paul H. </w:t>
      </w:r>
      <w:proofErr w:type="spellStart"/>
      <w:r>
        <w:rPr>
          <w:lang w:eastAsia="ko-KR"/>
        </w:rPr>
        <w:t>Nitze</w:t>
      </w:r>
      <w:proofErr w:type="spellEnd"/>
      <w:r>
        <w:rPr>
          <w:lang w:eastAsia="ko-KR"/>
        </w:rPr>
        <w:t xml:space="preserve"> School of Advanced International Studies (SAIS) at the Johns Hopkins University, Director of the Strategic Studies Program at SAIS, served as Counselor to the United States Department of State under Secretary Condoleezza Rice from 2007 to 2009, http://www.fpri.org/americavulnerable/06.CivilMilitaryRelations.Cohen.pdf]</w:t>
      </w:r>
    </w:p>
    <w:p w:rsidR="00461EDD" w:rsidRDefault="00461EDD" w:rsidP="00461EDD">
      <w:pPr>
        <w:rPr>
          <w:lang w:eastAsia="ko-KR"/>
        </w:rPr>
      </w:pPr>
    </w:p>
    <w:p w:rsidR="00461EDD" w:rsidRPr="00255091" w:rsidRDefault="00461EDD" w:rsidP="00461EDD">
      <w:pPr>
        <w:rPr>
          <w:sz w:val="14"/>
          <w:lang w:eastAsia="ko-KR"/>
        </w:rPr>
      </w:pPr>
      <w:r w:rsidRPr="00255091">
        <w:rPr>
          <w:sz w:val="14"/>
          <w:lang w:eastAsia="ko-KR"/>
        </w:rPr>
        <w:t xml:space="preserve">Left uncorrected, the trends in American civil-military relations could breed certain pathologies. </w:t>
      </w:r>
      <w:r w:rsidRPr="00C644B5">
        <w:rPr>
          <w:rStyle w:val="StyleBoldUnderline"/>
          <w:highlight w:val="green"/>
        </w:rPr>
        <w:t>The most serious</w:t>
      </w:r>
      <w:r w:rsidRPr="00C644B5">
        <w:rPr>
          <w:sz w:val="14"/>
          <w:highlight w:val="green"/>
          <w:lang w:eastAsia="ko-KR"/>
        </w:rPr>
        <w:t xml:space="preserve"> </w:t>
      </w:r>
      <w:r w:rsidRPr="00C644B5">
        <w:rPr>
          <w:rStyle w:val="StyleBoldUnderline"/>
          <w:highlight w:val="green"/>
        </w:rPr>
        <w:t>possibility is that of a</w:t>
      </w:r>
      <w:r w:rsidRPr="00255091">
        <w:rPr>
          <w:rStyle w:val="StyleBoldUnderline"/>
        </w:rPr>
        <w:t xml:space="preserve"> </w:t>
      </w:r>
      <w:r w:rsidRPr="00C644B5">
        <w:rPr>
          <w:rStyle w:val="StyleBoldUnderline"/>
          <w:highlight w:val="green"/>
        </w:rPr>
        <w:t>dramatic civil-military split during</w:t>
      </w:r>
      <w:r w:rsidRPr="00255091">
        <w:rPr>
          <w:rStyle w:val="StyleBoldUnderline"/>
        </w:rPr>
        <w:t xml:space="preserve"> a </w:t>
      </w:r>
      <w:r w:rsidRPr="00C644B5">
        <w:rPr>
          <w:rStyle w:val="StyleBoldUnderline"/>
          <w:highlight w:val="green"/>
        </w:rPr>
        <w:t xml:space="preserve">crisis </w:t>
      </w:r>
      <w:r w:rsidRPr="00C644B5">
        <w:rPr>
          <w:rStyle w:val="StyleBoldUnderline"/>
          <w:b/>
          <w:highlight w:val="green"/>
        </w:rPr>
        <w:t xml:space="preserve">involving </w:t>
      </w:r>
      <w:r w:rsidRPr="00C644B5">
        <w:rPr>
          <w:rStyle w:val="StyleBoldUnderline"/>
          <w:b/>
          <w:highlight w:val="green"/>
          <w:bdr w:val="single" w:sz="4" w:space="0" w:color="auto"/>
        </w:rPr>
        <w:t>the use of force</w:t>
      </w:r>
      <w:r w:rsidRPr="00255091">
        <w:rPr>
          <w:rStyle w:val="StyleBoldUnderline"/>
        </w:rPr>
        <w:t xml:space="preserve">. </w:t>
      </w:r>
      <w:r w:rsidRPr="00255091">
        <w:rPr>
          <w:sz w:val="14"/>
        </w:rPr>
        <w:t>In the</w:t>
      </w:r>
      <w:r w:rsidRPr="00255091">
        <w:rPr>
          <w:sz w:val="14"/>
          <w:lang w:eastAsia="ko-KR"/>
        </w:rPr>
        <w:t xml:space="preserv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w:t>
      </w:r>
      <w:r w:rsidRPr="00255091">
        <w:rPr>
          <w:rStyle w:val="StyleBoldUnderline"/>
        </w:rPr>
        <w:t>Back then it was inconceivable that a senior military officer would leak word of such a split to the media, where it would have reverberated loudly and destructively</w:t>
      </w:r>
      <w:r w:rsidRPr="00255091">
        <w:rPr>
          <w:sz w:val="14"/>
          <w:lang w:eastAsia="ko-KR"/>
        </w:rPr>
        <w:t xml:space="preserve">. To be sure, from time to time individual officers broke the vow of professional silence to protest a course of action, but in these isolated cases the officers paid the accepted price of termination of their careers. </w:t>
      </w:r>
      <w:r w:rsidRPr="00C644B5">
        <w:rPr>
          <w:rStyle w:val="StyleBoldUnderline"/>
          <w:highlight w:val="green"/>
        </w:rPr>
        <w:t>In the modern environment</w:t>
      </w:r>
      <w:r w:rsidRPr="00255091">
        <w:rPr>
          <w:rStyle w:val="StyleBoldUnderline"/>
        </w:rPr>
        <w:t xml:space="preserve">, such </w:t>
      </w:r>
      <w:r w:rsidRPr="00C644B5">
        <w:rPr>
          <w:rStyle w:val="StyleBoldUnderline"/>
          <w:highlight w:val="green"/>
        </w:rPr>
        <w:t>cases might no longer be</w:t>
      </w:r>
      <w:r w:rsidRPr="00255091">
        <w:rPr>
          <w:rStyle w:val="StyleBoldUnderline"/>
        </w:rPr>
        <w:t xml:space="preserve"> </w:t>
      </w:r>
      <w:r w:rsidRPr="00C644B5">
        <w:rPr>
          <w:rStyle w:val="StyleBoldUnderline"/>
          <w:highlight w:val="green"/>
        </w:rPr>
        <w:t>isolated</w:t>
      </w:r>
      <w:r w:rsidRPr="00255091">
        <w:rPr>
          <w:rStyle w:val="StyleBoldUnderline"/>
        </w:rPr>
        <w:t>.</w:t>
      </w:r>
      <w:r w:rsidRPr="00255091">
        <w:rPr>
          <w:sz w:val="14"/>
          <w:lang w:eastAsia="ko-KR"/>
        </w:rPr>
        <w:t xml:space="preserve"> Thus, presidents might try to shape U.S. strategy so that it complies with military opinion, and rarely in the annals of statecraft has military opinion alone been an adequate guide to sound foreign policy choices. Had Lincoln followed the advice of his senior military advisers there is a good chance that the Union would have </w:t>
      </w:r>
      <w:proofErr w:type="gramStart"/>
      <w:r w:rsidRPr="00255091">
        <w:rPr>
          <w:sz w:val="14"/>
          <w:lang w:eastAsia="ko-KR"/>
        </w:rPr>
        <w:t>fallen.</w:t>
      </w:r>
      <w:proofErr w:type="gramEnd"/>
      <w:r w:rsidRPr="00255091">
        <w:rPr>
          <w:sz w:val="14"/>
          <w:lang w:eastAsia="ko-KR"/>
        </w:rPr>
        <w:t xml:space="preserve">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w:t>
      </w:r>
      <w:r w:rsidRPr="00C644B5">
        <w:rPr>
          <w:rStyle w:val="StyleBoldUnderline"/>
          <w:highlight w:val="green"/>
        </w:rPr>
        <w:t>there might</w:t>
      </w:r>
      <w:r w:rsidRPr="00255091">
        <w:rPr>
          <w:sz w:val="14"/>
          <w:lang w:eastAsia="ko-KR"/>
        </w:rPr>
        <w:t xml:space="preserve"> have </w:t>
      </w:r>
      <w:r w:rsidRPr="00C644B5">
        <w:rPr>
          <w:rStyle w:val="StyleBoldUnderline"/>
          <w:highlight w:val="green"/>
        </w:rPr>
        <w:t>be</w:t>
      </w:r>
      <w:r w:rsidRPr="00255091">
        <w:rPr>
          <w:sz w:val="14"/>
          <w:lang w:eastAsia="ko-KR"/>
        </w:rPr>
        <w:t xml:space="preserve">en </w:t>
      </w:r>
      <w:r w:rsidRPr="00C644B5">
        <w:rPr>
          <w:rStyle w:val="StyleBoldUnderline"/>
          <w:b/>
          <w:highlight w:val="green"/>
          <w:bdr w:val="single" w:sz="4" w:space="0" w:color="auto"/>
        </w:rPr>
        <w:t>a third world war</w:t>
      </w:r>
      <w:r w:rsidRPr="00255091">
        <w:rPr>
          <w:rStyle w:val="StyleBoldUnderline"/>
        </w:rPr>
        <w:t>.</w:t>
      </w:r>
      <w:r w:rsidRPr="00255091">
        <w:rPr>
          <w:sz w:val="14"/>
          <w:lang w:eastAsia="ko-KR"/>
        </w:rPr>
        <w:t xml:space="preserve"> Throughout much of its history, the U.S. military was remarkably politicized by contemporary standards. One commander of the army, Winfield Scott, even ran for president while in uniform, and others (Leonard Wood, for example) have made no secret of their political views and aspirations. But </w:t>
      </w:r>
      <w:r w:rsidRPr="00255091">
        <w:rPr>
          <w:rStyle w:val="StyleBoldUnderline"/>
        </w:rPr>
        <w:t>until 1940, and with the exception of periods of outright warfare, the military was a negligible force in American life, and America was not a central force in international politics</w:t>
      </w:r>
      <w:r w:rsidRPr="00255091">
        <w:rPr>
          <w:sz w:val="14"/>
          <w:lang w:eastAsia="ko-KR"/>
        </w:rPr>
        <w:t xml:space="preserve">. That has changed. Despite the near halving of the defense budget from its high in the 1980s, it remains a significant portion of the federal budget, and the military continues to employ millions of Americans. More important, </w:t>
      </w:r>
      <w:r w:rsidRPr="00C644B5">
        <w:rPr>
          <w:rStyle w:val="StyleBoldUnderline"/>
          <w:highlight w:val="green"/>
        </w:rPr>
        <w:t>civil-military relations in</w:t>
      </w:r>
      <w:r w:rsidRPr="00255091">
        <w:rPr>
          <w:rStyle w:val="StyleBoldUnderline"/>
        </w:rPr>
        <w:t xml:space="preserve"> </w:t>
      </w:r>
      <w:r w:rsidRPr="00C644B5">
        <w:rPr>
          <w:rStyle w:val="StyleBoldUnderline"/>
          <w:highlight w:val="green"/>
        </w:rPr>
        <w:t>the U</w:t>
      </w:r>
      <w:r w:rsidRPr="00255091">
        <w:rPr>
          <w:rStyle w:val="StyleBoldUnderline"/>
        </w:rPr>
        <w:t xml:space="preserve">nited </w:t>
      </w:r>
      <w:r w:rsidRPr="00C644B5">
        <w:rPr>
          <w:rStyle w:val="StyleBoldUnderline"/>
          <w:highlight w:val="green"/>
        </w:rPr>
        <w:t>S</w:t>
      </w:r>
      <w:r w:rsidRPr="00255091">
        <w:rPr>
          <w:rStyle w:val="StyleBoldUnderline"/>
        </w:rPr>
        <w:t xml:space="preserve">tates now </w:t>
      </w:r>
      <w:r w:rsidRPr="00C644B5">
        <w:rPr>
          <w:rStyle w:val="StyleBoldUnderline"/>
          <w:highlight w:val="green"/>
        </w:rPr>
        <w:t>no longer affect merely</w:t>
      </w:r>
      <w:r w:rsidRPr="00255091">
        <w:rPr>
          <w:rStyle w:val="StyleBoldUnderline"/>
        </w:rPr>
        <w:t xml:space="preserve"> the closet-</w:t>
      </w:r>
      <w:proofErr w:type="gramStart"/>
      <w:r w:rsidRPr="00255091">
        <w:rPr>
          <w:rStyle w:val="StyleBoldUnderline"/>
        </w:rPr>
        <w:t xml:space="preserve">room </w:t>
      </w:r>
      <w:r>
        <w:rPr>
          <w:rStyle w:val="StyleBoldUnderline"/>
        </w:rPr>
        <w:t xml:space="preserve"> </w:t>
      </w:r>
      <w:r w:rsidRPr="00C644B5">
        <w:rPr>
          <w:rStyle w:val="StyleBoldUnderline"/>
          <w:highlight w:val="green"/>
        </w:rPr>
        <w:t>politics</w:t>
      </w:r>
      <w:proofErr w:type="gramEnd"/>
      <w:r w:rsidRPr="00C644B5">
        <w:rPr>
          <w:rStyle w:val="StyleBoldUnderline"/>
          <w:highlight w:val="green"/>
        </w:rPr>
        <w:t xml:space="preserve"> of Washington, but </w:t>
      </w:r>
      <w:r w:rsidRPr="00255091">
        <w:rPr>
          <w:rStyle w:val="StyleBoldUnderline"/>
        </w:rPr>
        <w:t xml:space="preserve">the relations of countries around </w:t>
      </w:r>
      <w:r w:rsidRPr="00C644B5">
        <w:rPr>
          <w:rStyle w:val="StyleBoldUnderline"/>
          <w:b/>
          <w:highlight w:val="green"/>
          <w:bdr w:val="single" w:sz="4" w:space="0" w:color="auto"/>
        </w:rPr>
        <w:t>the world</w:t>
      </w:r>
      <w:r w:rsidRPr="00255091">
        <w:rPr>
          <w:sz w:val="14"/>
          <w:lang w:eastAsia="ko-KR"/>
        </w:rPr>
        <w:t xml:space="preserve">. </w:t>
      </w:r>
      <w:r w:rsidRPr="00C644B5">
        <w:rPr>
          <w:rStyle w:val="StyleBoldUnderline"/>
          <w:highlight w:val="green"/>
        </w:rPr>
        <w:t xml:space="preserve">American </w:t>
      </w:r>
      <w:r w:rsidRPr="00C644B5">
        <w:rPr>
          <w:rStyle w:val="StyleBoldUnderline"/>
          <w:b/>
          <w:highlight w:val="green"/>
          <w:bdr w:val="single" w:sz="4" w:space="0" w:color="auto"/>
        </w:rPr>
        <w:t>choices</w:t>
      </w:r>
      <w:r w:rsidRPr="00C644B5">
        <w:rPr>
          <w:rStyle w:val="StyleBoldUnderline"/>
          <w:highlight w:val="green"/>
          <w:bdr w:val="single" w:sz="4" w:space="0" w:color="auto"/>
        </w:rPr>
        <w:t xml:space="preserve"> about the use of force</w:t>
      </w:r>
      <w:r w:rsidRPr="00C644B5">
        <w:rPr>
          <w:rStyle w:val="StyleBoldUnderline"/>
          <w:highlight w:val="green"/>
        </w:rPr>
        <w:t>,</w:t>
      </w:r>
      <w:r w:rsidRPr="00255091">
        <w:rPr>
          <w:rStyle w:val="StyleBoldUnderline"/>
        </w:rPr>
        <w:t xml:space="preserve"> the </w:t>
      </w:r>
      <w:r w:rsidRPr="00C644B5">
        <w:rPr>
          <w:rStyle w:val="StyleBoldUnderline"/>
          <w:b/>
          <w:highlight w:val="green"/>
          <w:bdr w:val="single" w:sz="4" w:space="0" w:color="auto"/>
        </w:rPr>
        <w:t>shrewdness</w:t>
      </w:r>
      <w:r w:rsidRPr="00C644B5">
        <w:rPr>
          <w:rStyle w:val="StyleBoldUnderline"/>
          <w:highlight w:val="green"/>
          <w:bdr w:val="single" w:sz="4" w:space="0" w:color="auto"/>
        </w:rPr>
        <w:t xml:space="preserve"> of</w:t>
      </w:r>
      <w:r w:rsidRPr="00255091">
        <w:rPr>
          <w:rStyle w:val="StyleBoldUnderline"/>
          <w:bdr w:val="single" w:sz="4" w:space="0" w:color="auto"/>
        </w:rPr>
        <w:t xml:space="preserve"> American </w:t>
      </w:r>
      <w:r w:rsidRPr="00C644B5">
        <w:rPr>
          <w:rStyle w:val="StyleBoldUnderline"/>
          <w:highlight w:val="green"/>
          <w:bdr w:val="single" w:sz="4" w:space="0" w:color="auto"/>
        </w:rPr>
        <w:t>strategy</w:t>
      </w:r>
      <w:r w:rsidRPr="00255091">
        <w:rPr>
          <w:rStyle w:val="StyleBoldUnderline"/>
        </w:rPr>
        <w:t xml:space="preserve">, the </w:t>
      </w:r>
      <w:r w:rsidRPr="00C644B5">
        <w:rPr>
          <w:rStyle w:val="StyleBoldUnderline"/>
          <w:b/>
          <w:highlight w:val="green"/>
          <w:bdr w:val="single" w:sz="4" w:space="0" w:color="auto"/>
        </w:rPr>
        <w:t>soundness</w:t>
      </w:r>
      <w:r w:rsidRPr="00255091">
        <w:rPr>
          <w:rStyle w:val="StyleBoldUnderline"/>
          <w:bdr w:val="single" w:sz="4" w:space="0" w:color="auto"/>
        </w:rPr>
        <w:t xml:space="preserve"> of American tactics</w:t>
      </w:r>
      <w:r w:rsidRPr="00255091">
        <w:rPr>
          <w:rStyle w:val="StyleBoldUnderline"/>
        </w:rPr>
        <w:t xml:space="preserve">, </w:t>
      </w:r>
      <w:r w:rsidRPr="00C644B5">
        <w:rPr>
          <w:rStyle w:val="StyleBoldUnderline"/>
          <w:highlight w:val="green"/>
        </w:rPr>
        <w:t xml:space="preserve">and the </w:t>
      </w:r>
      <w:r w:rsidRPr="00C644B5">
        <w:rPr>
          <w:rStyle w:val="StyleBoldUnderline"/>
          <w:b/>
          <w:highlight w:val="green"/>
          <w:bdr w:val="single" w:sz="4" w:space="0" w:color="auto"/>
        </w:rPr>
        <w:t>will</w:t>
      </w:r>
      <w:r w:rsidRPr="00C644B5">
        <w:rPr>
          <w:rStyle w:val="StyleBoldUnderline"/>
          <w:highlight w:val="green"/>
          <w:bdr w:val="single" w:sz="4" w:space="0" w:color="auto"/>
        </w:rPr>
        <w:t xml:space="preserve"> </w:t>
      </w:r>
      <w:r w:rsidRPr="00255091">
        <w:rPr>
          <w:rStyle w:val="StyleBoldUnderline"/>
          <w:bdr w:val="single" w:sz="4" w:space="0" w:color="auto"/>
        </w:rPr>
        <w:t>of American leaders</w:t>
      </w:r>
      <w:r w:rsidRPr="00255091">
        <w:rPr>
          <w:rStyle w:val="StyleBoldUnderline"/>
        </w:rPr>
        <w:t xml:space="preserve"> </w:t>
      </w:r>
      <w:r w:rsidRPr="00C644B5">
        <w:rPr>
          <w:rStyle w:val="StyleBoldUnderline"/>
          <w:highlight w:val="green"/>
        </w:rPr>
        <w:t>have global consequences</w:t>
      </w:r>
      <w:r w:rsidRPr="00255091">
        <w:rPr>
          <w:sz w:val="14"/>
          <w:lang w:eastAsia="ko-KR"/>
        </w:rPr>
        <w:t xml:space="preserve">. </w:t>
      </w:r>
      <w:r w:rsidRPr="00255091">
        <w:rPr>
          <w:rStyle w:val="StyleBoldUnderline"/>
        </w:rPr>
        <w:t xml:space="preserve">What might have been </w:t>
      </w:r>
      <w:r w:rsidRPr="00C644B5">
        <w:rPr>
          <w:rStyle w:val="StyleBoldUnderline"/>
          <w:highlight w:val="green"/>
        </w:rPr>
        <w:t>petty squabbles</w:t>
      </w:r>
      <w:r w:rsidRPr="00255091">
        <w:rPr>
          <w:rStyle w:val="StyleBoldUnderline"/>
        </w:rPr>
        <w:t xml:space="preserve"> in bygone years </w:t>
      </w:r>
      <w:r w:rsidRPr="00C644B5">
        <w:rPr>
          <w:rStyle w:val="StyleBoldUnderline"/>
          <w:highlight w:val="green"/>
        </w:rPr>
        <w:t xml:space="preserve">are now </w:t>
      </w:r>
      <w:r w:rsidRPr="00C644B5">
        <w:rPr>
          <w:rStyle w:val="StyleBoldUnderline"/>
          <w:highlight w:val="green"/>
          <w:bdr w:val="single" w:sz="4" w:space="0" w:color="auto"/>
        </w:rPr>
        <w:t>magnified</w:t>
      </w:r>
      <w:r w:rsidRPr="00255091">
        <w:rPr>
          <w:rStyle w:val="StyleBoldUnderline"/>
          <w:bdr w:val="single" w:sz="4" w:space="0" w:color="auto"/>
        </w:rPr>
        <w:t xml:space="preserve"> </w:t>
      </w:r>
      <w:r w:rsidRPr="00255091">
        <w:rPr>
          <w:rStyle w:val="StyleBoldUnderline"/>
        </w:rPr>
        <w:t>into quarrels of a far larger scale, and conceivably with far more grievous consequences</w:t>
      </w:r>
      <w:r w:rsidRPr="00255091">
        <w:rPr>
          <w:sz w:val="14"/>
          <w:lang w:eastAsia="ko-KR"/>
        </w:rPr>
        <w:t>. To ignore the problem would neglect one of the cardinal purposes of the federal government: “to provide for the common defense” in a world in which security cannot be taken for granted.</w:t>
      </w:r>
    </w:p>
    <w:p w:rsidR="00461EDD" w:rsidRPr="00255091" w:rsidRDefault="00461EDD" w:rsidP="00461EDD"/>
    <w:p w:rsidR="00461EDD" w:rsidRPr="000D6225" w:rsidRDefault="00461EDD" w:rsidP="00461EDD"/>
    <w:p w:rsidR="00461EDD" w:rsidRDefault="00461EDD" w:rsidP="00461EDD">
      <w:pPr>
        <w:pStyle w:val="Heading1"/>
      </w:pPr>
      <w:r>
        <w:t>1nr</w:t>
      </w:r>
    </w:p>
    <w:p w:rsidR="00461EDD" w:rsidRDefault="00461EDD" w:rsidP="00461EDD"/>
    <w:p w:rsidR="00461EDD" w:rsidRDefault="00461EDD" w:rsidP="00461EDD"/>
    <w:p w:rsidR="00461EDD" w:rsidRDefault="00461EDD" w:rsidP="00461EDD">
      <w:pPr>
        <w:pStyle w:val="Heading3"/>
      </w:pPr>
      <w:r>
        <w:t>1NC/ 2AC- Terrorism</w:t>
      </w:r>
    </w:p>
    <w:p w:rsidR="00461EDD" w:rsidRDefault="00461EDD" w:rsidP="00461EDD">
      <w:pPr>
        <w:pStyle w:val="Heading4"/>
      </w:pPr>
      <w:r>
        <w:t>No nuke terror- can’t use, steal, or transfer bombs</w:t>
      </w:r>
    </w:p>
    <w:p w:rsidR="00461EDD" w:rsidRDefault="00461EDD" w:rsidP="00461EDD">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461EDD" w:rsidRDefault="00461EDD" w:rsidP="00461EDD"/>
    <w:p w:rsidR="00461EDD" w:rsidRDefault="00461EDD" w:rsidP="00461EDD">
      <w:pPr>
        <w:rPr>
          <w:sz w:val="16"/>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w:t>
      </w:r>
      <w:proofErr w:type="gramStart"/>
      <w:r w:rsidRPr="00ED7E7A">
        <w:rPr>
          <w:sz w:val="16"/>
        </w:rPr>
        <w:t>,5</w:t>
      </w:r>
      <w:proofErr w:type="gramEnd"/>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t xml:space="preserve">The </w:t>
      </w:r>
      <w:r w:rsidRPr="00DC1FDC">
        <w:rPr>
          <w:u w:val="single"/>
        </w:rPr>
        <w:t xml:space="preserve">direct </w:t>
      </w:r>
      <w:r w:rsidRPr="00DC1FDC">
        <w:rPr>
          <w:highlight w:val="yellow"/>
          <w:u w:val="single"/>
        </w:rPr>
        <w:t>transfer</w:t>
      </w:r>
      <w:r w:rsidRPr="00ED7E7A">
        <w:rPr>
          <w:sz w:val="12"/>
        </w:rPr>
        <w:t>¶</w:t>
      </w:r>
      <w:r w:rsidRPr="001D6252">
        <w:rPr>
          <w:sz w:val="12"/>
          <w:u w:val="single"/>
        </w:rPr>
        <w:t xml:space="preserve"> </w:t>
      </w:r>
      <w:r w:rsidRPr="001D6252">
        <w:rPr>
          <w:u w:val="single"/>
        </w:rPr>
        <w:t xml:space="preserve">scenario </w:t>
      </w:r>
      <w:r w:rsidRPr="00DC1FDC">
        <w:rPr>
          <w:highlight w:val="yellow"/>
          <w:u w:val="single"/>
        </w:rPr>
        <w:t>is</w:t>
      </w:r>
      <w:r w:rsidRPr="001D6252">
        <w:rPr>
          <w:u w:val="single"/>
        </w:rPr>
        <w:t xml:space="preserve"> difﬁcult to imagine as it is </w:t>
      </w:r>
      <w:r w:rsidRPr="00DC1FDC">
        <w:rPr>
          <w:highlight w:val="yellow"/>
          <w:u w:val="single"/>
        </w:rPr>
        <w:t>almost impossible to conceive of any national</w:t>
      </w:r>
      <w:r w:rsidRPr="00ED7E7A">
        <w:rPr>
          <w:sz w:val="12"/>
          <w:highlight w:val="yellow"/>
        </w:rPr>
        <w:t>¶</w:t>
      </w:r>
      <w:r w:rsidRPr="00DC1FDC">
        <w:rPr>
          <w:sz w:val="12"/>
          <w:highlight w:val="yellow"/>
          <w:u w:val="single"/>
        </w:rPr>
        <w:t xml:space="preserve"> </w:t>
      </w:r>
      <w:r w:rsidRPr="00DC1FDC">
        <w:rPr>
          <w:highlight w:val="yellow"/>
          <w:u w:val="single"/>
        </w:rPr>
        <w:t>government voluntarily gifting their “crown jewels” to a terrorist group due to</w:t>
      </w:r>
      <w:r w:rsidRPr="001D6252">
        <w:rPr>
          <w:u w:val="single"/>
        </w:rPr>
        <w:t xml:space="preserve"> the likely</w:t>
      </w:r>
      <w:r w:rsidRPr="00ED7E7A">
        <w:rPr>
          <w:sz w:val="12"/>
        </w:rPr>
        <w:t>¶</w:t>
      </w:r>
      <w:r w:rsidRPr="001D6252">
        <w:rPr>
          <w:sz w:val="12"/>
          <w:u w:val="single"/>
        </w:rPr>
        <w:t xml:space="preserve"> </w:t>
      </w:r>
      <w:r w:rsidRPr="00DC1FDC">
        <w:rPr>
          <w:highlight w:val="yellow"/>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DC1FDC">
        <w:rPr>
          <w:highlight w:val="yellow"/>
          <w:u w:val="single"/>
        </w:rPr>
        <w:t>most advanced nuclear weapons 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DC1FDC">
        <w:rPr>
          <w:highlight w:val="yellow"/>
          <w:u w:val="single"/>
        </w:rPr>
        <w:t>have instituted</w:t>
      </w:r>
      <w:r w:rsidRPr="00ED7E7A">
        <w:rPr>
          <w:sz w:val="16"/>
        </w:rPr>
        <w:t xml:space="preserve"> Personnel Reliability Programs (</w:t>
      </w:r>
      <w:r w:rsidRPr="00DC1FDC">
        <w:rPr>
          <w:highlight w:val="yellow"/>
          <w:u w:val="single"/>
        </w:rPr>
        <w:t>PRP</w:t>
      </w:r>
      <w:r w:rsidRPr="00ED7E7A">
        <w:rPr>
          <w:sz w:val="16"/>
          <w:highlight w:val="yellow"/>
        </w:rPr>
        <w:t xml:space="preserve">), </w:t>
      </w:r>
      <w:r w:rsidRPr="00DC1FDC">
        <w:rPr>
          <w:highlight w:val="yellow"/>
          <w:u w:val="single"/>
        </w:rPr>
        <w:t>which establishes</w:t>
      </w:r>
      <w:r w:rsidRPr="001D6252">
        <w:rPr>
          <w:u w:val="single"/>
        </w:rPr>
        <w:t xml:space="preserve"> a </w:t>
      </w:r>
      <w:r w:rsidRPr="00DC1FDC">
        <w:rPr>
          <w:highlight w:val="yellow"/>
          <w:u w:val="single"/>
        </w:rPr>
        <w:t>centralized</w:t>
      </w:r>
      <w:r w:rsidRPr="001D6252">
        <w:rPr>
          <w:u w:val="single"/>
        </w:rPr>
        <w:t xml:space="preserve"> set of</w:t>
      </w:r>
      <w:r w:rsidRPr="00ED7E7A">
        <w:rPr>
          <w:sz w:val="12"/>
        </w:rPr>
        <w:t>¶</w:t>
      </w:r>
      <w:r w:rsidRPr="001D6252">
        <w:rPr>
          <w:sz w:val="12"/>
          <w:u w:val="single"/>
        </w:rPr>
        <w:t xml:space="preserve"> </w:t>
      </w:r>
      <w:r w:rsidRPr="00DC1FDC">
        <w:rPr>
          <w:highlight w:val="yellow"/>
          <w:u w:val="single"/>
        </w:rPr>
        <w:t>procedures</w:t>
      </w:r>
      <w:r w:rsidRPr="00ED7E7A">
        <w:rPr>
          <w:sz w:val="16"/>
        </w:rPr>
        <w:t xml:space="preserve"> designed to ensure that individuals developing, managing, and </w:t>
      </w:r>
      <w:r w:rsidRPr="00DC1FDC">
        <w:rPr>
          <w:highlight w:val="yellow"/>
          <w:u w:val="single"/>
        </w:rPr>
        <w:t>guarding nuclear</w:t>
      </w:r>
      <w:r w:rsidRPr="00ED7E7A">
        <w:rPr>
          <w:sz w:val="12"/>
          <w:highlight w:val="yellow"/>
        </w:rPr>
        <w:t>¶</w:t>
      </w:r>
      <w:r w:rsidRPr="00DC1FDC">
        <w:rPr>
          <w:sz w:val="12"/>
          <w:highlight w:val="yellow"/>
          <w:u w:val="single"/>
        </w:rPr>
        <w:t xml:space="preserve"> </w:t>
      </w:r>
      <w:r w:rsidRPr="00DC1FDC">
        <w:rPr>
          <w:highlight w:val="yellow"/>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xml:space="preserve">. </w:t>
      </w:r>
      <w:proofErr w:type="gramStart"/>
      <w:r w:rsidRPr="00ED7E7A">
        <w:rPr>
          <w:sz w:val="16"/>
        </w:rPr>
        <w:t>For example.</w:t>
      </w:r>
      <w:proofErr w:type="gramEnd"/>
      <w:r w:rsidRPr="00ED7E7A">
        <w:rPr>
          <w:sz w:val="16"/>
        </w:rPr>
        <w:t xml:space="preserv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proofErr w:type="gramStart"/>
      <w:r w:rsidRPr="00ED7E7A">
        <w:rPr>
          <w:sz w:val="16"/>
        </w:rPr>
        <w:t>,</w:t>
      </w:r>
      <w:r w:rsidRPr="00ED7E7A">
        <w:rPr>
          <w:sz w:val="12"/>
        </w:rPr>
        <w:t>¶</w:t>
      </w:r>
      <w:proofErr w:type="gramEnd"/>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DC1FDC">
        <w:rPr>
          <w:highlight w:val="yellow"/>
          <w:u w:val="single"/>
        </w:rPr>
        <w:t>even if a terrorist</w:t>
      </w:r>
      <w:r w:rsidRPr="00ED7E7A">
        <w:rPr>
          <w:sz w:val="12"/>
          <w:highlight w:val="yellow"/>
        </w:rPr>
        <w:t>¶</w:t>
      </w:r>
      <w:r w:rsidRPr="00DC1FDC">
        <w:rPr>
          <w:sz w:val="12"/>
          <w:highlight w:val="yellow"/>
          <w:u w:val="single"/>
        </w:rPr>
        <w:t xml:space="preserve"> </w:t>
      </w:r>
      <w:r w:rsidRPr="00DC1FDC">
        <w:rPr>
          <w:highlight w:val="yellow"/>
          <w:u w:val="single"/>
        </w:rPr>
        <w:t>organization did manage to acquire an intact weapon</w:t>
      </w:r>
      <w:r w:rsidRPr="00ED7E7A">
        <w:rPr>
          <w:sz w:val="16"/>
        </w:rPr>
        <w:t xml:space="preserve"> through one of these scenarios, </w:t>
      </w:r>
      <w:r w:rsidRPr="00DC1FDC">
        <w:rPr>
          <w:highlight w:val="yellow"/>
          <w:u w:val="single"/>
        </w:rPr>
        <w:t>there</w:t>
      </w:r>
      <w:r w:rsidRPr="00ED7E7A">
        <w:rPr>
          <w:sz w:val="12"/>
          <w:highlight w:val="yellow"/>
        </w:rPr>
        <w:t>¶</w:t>
      </w:r>
      <w:r w:rsidRPr="00DC1FDC">
        <w:rPr>
          <w:sz w:val="12"/>
          <w:highlight w:val="yellow"/>
          <w:u w:val="single"/>
        </w:rPr>
        <w:t xml:space="preserve"> </w:t>
      </w:r>
      <w:r w:rsidRPr="00DC1FDC">
        <w:rPr>
          <w:highlight w:val="yellow"/>
          <w:u w:val="single"/>
        </w:rPr>
        <w:t>would remain a variety of 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DC1FDC">
        <w:rPr>
          <w:highlight w:val="yellow"/>
          <w:u w:val="single"/>
        </w:rPr>
        <w:t>there are</w:t>
      </w:r>
      <w:r w:rsidRPr="00A018B0">
        <w:rPr>
          <w:u w:val="single"/>
        </w:rPr>
        <w:t xml:space="preserve"> a variety of safety and </w:t>
      </w:r>
      <w:r w:rsidRPr="00DC1FDC">
        <w:rPr>
          <w:highlight w:val="yellow"/>
          <w:u w:val="single"/>
        </w:rPr>
        <w:t>security measures</w:t>
      </w:r>
      <w:r w:rsidRPr="00A018B0">
        <w:rPr>
          <w:u w:val="single"/>
        </w:rPr>
        <w:t xml:space="preserve">/procedures </w:t>
      </w:r>
      <w:r w:rsidRPr="00DC1FDC">
        <w:rPr>
          <w:highlight w:val="yellow"/>
          <w:u w:val="single"/>
        </w:rPr>
        <w:t>that protect nuclear</w:t>
      </w:r>
      <w:r w:rsidRPr="00ED7E7A">
        <w:rPr>
          <w:sz w:val="12"/>
          <w:highlight w:val="yellow"/>
        </w:rPr>
        <w:t>¶</w:t>
      </w:r>
      <w:r w:rsidRPr="00DC1FDC">
        <w:rPr>
          <w:sz w:val="12"/>
          <w:highlight w:val="yellow"/>
          <w:u w:val="single"/>
        </w:rPr>
        <w:t xml:space="preserve"> </w:t>
      </w:r>
      <w:r w:rsidRPr="00DC1FDC">
        <w:rPr>
          <w:highlight w:val="yellow"/>
          <w:u w:val="single"/>
        </w:rPr>
        <w:t>weapons against accidents or unauthorized use, such as</w:t>
      </w:r>
      <w:r w:rsidRPr="00ED7E7A">
        <w:rPr>
          <w:sz w:val="16"/>
        </w:rPr>
        <w:t xml:space="preserve"> environmental sensing devices</w:t>
      </w:r>
      <w:r w:rsidRPr="00ED7E7A">
        <w:rPr>
          <w:sz w:val="12"/>
        </w:rPr>
        <w:t>¶</w:t>
      </w:r>
      <w:r w:rsidRPr="00ED7E7A">
        <w:rPr>
          <w:sz w:val="16"/>
        </w:rPr>
        <w:t xml:space="preserve"> (</w:t>
      </w:r>
      <w:r w:rsidRPr="00DC1FDC">
        <w:rPr>
          <w:highlight w:val="yellow"/>
          <w:u w:val="single"/>
        </w:rPr>
        <w:t>ESD</w:t>
      </w:r>
      <w:r w:rsidRPr="00ED7E7A">
        <w:rPr>
          <w:sz w:val="16"/>
          <w:highlight w:val="yellow"/>
        </w:rPr>
        <w:t xml:space="preserve">) </w:t>
      </w:r>
      <w:r w:rsidRPr="00DC1FDC">
        <w:rPr>
          <w:highlight w:val="yellow"/>
          <w:u w:val="single"/>
        </w:rPr>
        <w:t>that block 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DC1FDC">
        <w:rPr>
          <w:highlight w:val="yellow"/>
          <w:u w:val="single"/>
        </w:rPr>
        <w:t>IHE</w:t>
      </w:r>
      <w:r w:rsidRPr="00ED7E7A">
        <w:rPr>
          <w:sz w:val="16"/>
        </w:rPr>
        <w:t xml:space="preserve">) </w:t>
      </w:r>
    </w:p>
    <w:p w:rsidR="00461EDD" w:rsidRDefault="00461EDD" w:rsidP="00461EDD">
      <w:pPr>
        <w:rPr>
          <w:sz w:val="16"/>
        </w:rPr>
      </w:pPr>
    </w:p>
    <w:p w:rsidR="00461EDD" w:rsidRDefault="00461EDD" w:rsidP="00461EDD">
      <w:pPr>
        <w:rPr>
          <w:sz w:val="16"/>
        </w:rPr>
      </w:pPr>
    </w:p>
    <w:p w:rsidR="00461EDD" w:rsidRPr="00ED7E7A" w:rsidRDefault="00461EDD" w:rsidP="00461EDD">
      <w:pPr>
        <w:rPr>
          <w:sz w:val="16"/>
        </w:rPr>
      </w:pPr>
      <w:r w:rsidRPr="00A018B0">
        <w:rPr>
          <w:u w:val="single"/>
        </w:rPr>
        <w:t xml:space="preserve">that make the weapon </w:t>
      </w:r>
      <w:r w:rsidRPr="00DC1FDC">
        <w:rPr>
          <w:highlight w:val="yellow"/>
          <w:u w:val="single"/>
        </w:rPr>
        <w:t>resistant to</w:t>
      </w:r>
      <w:r w:rsidRPr="00A018B0">
        <w:rPr>
          <w:u w:val="single"/>
        </w:rPr>
        <w:t xml:space="preserve"> being detonated by mechanical </w:t>
      </w:r>
      <w:r w:rsidRPr="00DC1FDC">
        <w:rPr>
          <w:highlight w:val="yellow"/>
          <w:u w:val="single"/>
        </w:rPr>
        <w:t>shock</w:t>
      </w:r>
      <w:r w:rsidRPr="00A018B0">
        <w:rPr>
          <w:u w:val="single"/>
        </w:rPr>
        <w:t>; and</w:t>
      </w:r>
      <w:r w:rsidRPr="00ED7E7A">
        <w:rPr>
          <w:sz w:val="16"/>
        </w:rPr>
        <w:t xml:space="preserve"> permissive action links (</w:t>
      </w:r>
      <w:r w:rsidRPr="00DC1FDC">
        <w:rPr>
          <w:highlight w:val="yellow"/>
          <w:u w:val="single"/>
        </w:rPr>
        <w:t>PALs</w:t>
      </w:r>
      <w:r w:rsidRPr="00ED7E7A">
        <w:rPr>
          <w:sz w:val="16"/>
        </w:rPr>
        <w:t>), which is an</w:t>
      </w:r>
      <w:r w:rsidRPr="00ED7E7A">
        <w:rPr>
          <w:sz w:val="12"/>
        </w:rPr>
        <w:t>¶</w:t>
      </w:r>
      <w:r w:rsidRPr="00ED7E7A">
        <w:rPr>
          <w:sz w:val="16"/>
        </w:rPr>
        <w:t xml:space="preserve"> electronic device </w:t>
      </w:r>
      <w:r w:rsidRPr="00DC1FDC">
        <w:rPr>
          <w:highlight w:val="yellow"/>
          <w:u w:val="single"/>
        </w:rPr>
        <w:t>that prevents arming</w:t>
      </w:r>
      <w:r w:rsidRPr="00A018B0">
        <w:rPr>
          <w:u w:val="single"/>
        </w:rPr>
        <w:t xml:space="preserve"> of the weapon </w:t>
      </w:r>
      <w:r w:rsidRPr="00DC1FDC">
        <w:rPr>
          <w:highlight w:val="yellow"/>
          <w:u w:val="single"/>
        </w:rPr>
        <w:t>unless</w:t>
      </w:r>
      <w:r w:rsidRPr="00A018B0">
        <w:rPr>
          <w:u w:val="single"/>
        </w:rPr>
        <w:t xml:space="preserve"> correct </w:t>
      </w:r>
      <w:r w:rsidRPr="00DC1FDC">
        <w:rPr>
          <w:highlight w:val="yellow"/>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DC1FDC">
        <w:rPr>
          <w:highlight w:val="yellow"/>
          <w:u w:val="single"/>
        </w:rPr>
        <w:t>terrorists would need</w:t>
      </w:r>
      <w:r w:rsidRPr="00DC1FDC">
        <w:rPr>
          <w:u w:val="single"/>
        </w:rPr>
        <w:t xml:space="preserve"> to acquire </w:t>
      </w:r>
      <w:r w:rsidRPr="00DC1FDC">
        <w:rPr>
          <w:highlight w:val="yellow"/>
          <w:u w:val="single"/>
        </w:rPr>
        <w:t>signiﬁcant</w:t>
      </w:r>
      <w:r w:rsidRPr="00DC1FDC">
        <w:rPr>
          <w:u w:val="single"/>
        </w:rPr>
        <w:t xml:space="preserve"> quantities of ﬁssile</w:t>
      </w:r>
      <w:r w:rsidRPr="00ED7E7A">
        <w:rPr>
          <w:sz w:val="12"/>
        </w:rPr>
        <w:t>¶</w:t>
      </w:r>
      <w:r w:rsidRPr="00DC1FDC">
        <w:rPr>
          <w:sz w:val="12"/>
          <w:u w:val="single"/>
        </w:rPr>
        <w:t xml:space="preserve"> </w:t>
      </w:r>
      <w:r w:rsidRPr="00DC1FDC">
        <w:rPr>
          <w:highlight w:val="yellow"/>
          <w:u w:val="single"/>
        </w:rPr>
        <w:t>material</w:t>
      </w:r>
      <w:r w:rsidRPr="00ED7E7A">
        <w:rPr>
          <w:sz w:val="16"/>
        </w:rPr>
        <w:t>, either HEU or plutonium.12 Two types of INDs are considered to be theoretically</w:t>
      </w:r>
      <w:r w:rsidRPr="00ED7E7A">
        <w:rPr>
          <w:sz w:val="12"/>
        </w:rPr>
        <w:t>¶</w:t>
      </w:r>
      <w:r w:rsidRPr="00ED7E7A">
        <w:rPr>
          <w:sz w:val="16"/>
        </w:rPr>
        <w:t xml:space="preserve"> possible for a terrorist </w:t>
      </w:r>
      <w:proofErr w:type="spellStart"/>
      <w:r w:rsidRPr="00ED7E7A">
        <w:rPr>
          <w:sz w:val="16"/>
        </w:rPr>
        <w:t>organisation</w:t>
      </w:r>
      <w:proofErr w:type="spellEnd"/>
      <w:r w:rsidRPr="00ED7E7A">
        <w:rPr>
          <w:sz w:val="16"/>
        </w:rPr>
        <w:t xml:space="preserve"> to construct—the gun-type weapon and the </w:t>
      </w:r>
      <w:proofErr w:type="spellStart"/>
      <w:r w:rsidRPr="00ED7E7A">
        <w:rPr>
          <w:sz w:val="16"/>
        </w:rPr>
        <w:t>implosiontype</w:t>
      </w:r>
      <w:proofErr w:type="spellEnd"/>
      <w:r w:rsidRPr="00ED7E7A">
        <w:rPr>
          <w:sz w:val="16"/>
        </w:rPr>
        <w:t xml:space="preserv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t>
      </w:r>
      <w:proofErr w:type="spellStart"/>
      <w:r w:rsidRPr="00ED7E7A">
        <w:rPr>
          <w:sz w:val="16"/>
        </w:rPr>
        <w:t>Wier</w:t>
      </w:r>
      <w:proofErr w:type="spellEnd"/>
      <w:r w:rsidRPr="00ED7E7A">
        <w:rPr>
          <w:sz w:val="16"/>
        </w:rPr>
        <w:t xml:space="preserve">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DC1FDC">
        <w:rPr>
          <w:highlight w:val="yellow"/>
          <w:u w:val="single"/>
        </w:rPr>
        <w:t>production of plutonium</w:t>
      </w:r>
      <w:r w:rsidRPr="00ED7E7A">
        <w:rPr>
          <w:sz w:val="16"/>
        </w:rPr>
        <w:t>, however, “</w:t>
      </w:r>
      <w:r w:rsidRPr="00DC1FDC">
        <w:rPr>
          <w:highlight w:val="yellow"/>
          <w:u w:val="single"/>
        </w:rPr>
        <w:t>is made</w:t>
      </w:r>
      <w:r w:rsidRPr="00ED7E7A">
        <w:rPr>
          <w:sz w:val="16"/>
        </w:rPr>
        <w:t xml:space="preserve"> greatly more </w:t>
      </w:r>
      <w:r w:rsidRPr="00DC1FDC">
        <w:rPr>
          <w:highlight w:val="yellow"/>
          <w:u w:val="single"/>
        </w:rPr>
        <w:t>difﬁcult by</w:t>
      </w:r>
      <w:r w:rsidRPr="00ED7E7A">
        <w:rPr>
          <w:sz w:val="16"/>
        </w:rPr>
        <w:t xml:space="preserve"> the</w:t>
      </w:r>
      <w:r w:rsidRPr="00ED7E7A">
        <w:rPr>
          <w:sz w:val="12"/>
        </w:rPr>
        <w:t>¶</w:t>
      </w:r>
      <w:r w:rsidRPr="00ED7E7A">
        <w:rPr>
          <w:sz w:val="16"/>
        </w:rPr>
        <w:t xml:space="preserve"> </w:t>
      </w:r>
      <w:r w:rsidRPr="00DC1FDC">
        <w:rPr>
          <w:highlight w:val="yellow"/>
          <w:u w:val="single"/>
        </w:rPr>
        <w:t>intense radiation</w:t>
      </w:r>
      <w:r w:rsidRPr="00ED7E7A">
        <w:rPr>
          <w:sz w:val="16"/>
        </w:rPr>
        <w:t xml:space="preserve"> emanating from the commingled ﬁssion products.”19 </w:t>
      </w:r>
      <w:r w:rsidRPr="001D6252">
        <w:rPr>
          <w:u w:val="single"/>
        </w:rPr>
        <w:t xml:space="preserve">The </w:t>
      </w:r>
      <w:r w:rsidRPr="00DC1FDC">
        <w:rPr>
          <w:highlight w:val="yellow"/>
          <w:u w:val="single"/>
        </w:rPr>
        <w:t>complexity of</w:t>
      </w:r>
      <w:r w:rsidRPr="00DC1FDC">
        <w:rPr>
          <w:sz w:val="12"/>
          <w:highlight w:val="yellow"/>
          <w:u w:val="single"/>
        </w:rPr>
        <w:t xml:space="preserve"> </w:t>
      </w:r>
      <w:r w:rsidRPr="00DC1FDC">
        <w:rPr>
          <w:highlight w:val="yellow"/>
          <w:u w:val="single"/>
        </w:rPr>
        <w:t>an implosion device also poses additional challenges in terms of manufacture/acquisition</w:t>
      </w:r>
      <w:r w:rsidRPr="00ED7E7A">
        <w:rPr>
          <w:sz w:val="12"/>
          <w:highlight w:val="yellow"/>
        </w:rPr>
        <w:t>¶</w:t>
      </w:r>
      <w:r w:rsidRPr="00DC1FDC">
        <w:rPr>
          <w:sz w:val="12"/>
          <w:highlight w:val="yellow"/>
          <w:u w:val="single"/>
        </w:rPr>
        <w:t xml:space="preserve"> </w:t>
      </w:r>
      <w:r w:rsidRPr="00DC1FDC">
        <w:rPr>
          <w:highlight w:val="yellow"/>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w:t>
      </w:r>
      <w:proofErr w:type="gramStart"/>
      <w:r w:rsidRPr="00ED7E7A">
        <w:rPr>
          <w:sz w:val="16"/>
        </w:rPr>
        <w:t>The</w:t>
      </w:r>
      <w:proofErr w:type="gramEnd"/>
      <w:r w:rsidRPr="00ED7E7A">
        <w:rPr>
          <w:sz w:val="16"/>
        </w:rPr>
        <w:t xml:space="preserv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DC1FDC">
        <w:rPr>
          <w:highlight w:val="yellow"/>
          <w:u w:val="single"/>
        </w:rPr>
        <w:t xml:space="preserve">enrichment of </w:t>
      </w:r>
      <w:r w:rsidRPr="00DC1FDC">
        <w:rPr>
          <w:u w:val="single"/>
        </w:rPr>
        <w:t xml:space="preserve">natural </w:t>
      </w:r>
      <w:r w:rsidRPr="00DC1FDC">
        <w:rPr>
          <w:highlight w:val="yellow"/>
          <w:u w:val="single"/>
        </w:rPr>
        <w:t>uranium</w:t>
      </w:r>
      <w:r w:rsidRPr="00982321">
        <w:rPr>
          <w:u w:val="single"/>
        </w:rPr>
        <w:t xml:space="preserve"> as this is a </w:t>
      </w:r>
      <w:r w:rsidRPr="00DC1FDC">
        <w:rPr>
          <w:highlight w:val="yellow"/>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DC1FDC">
        <w:rPr>
          <w:highlight w:val="yellow"/>
          <w:u w:val="single"/>
        </w:rPr>
        <w:t>are tightly controlled</w:t>
      </w:r>
      <w:r w:rsidRPr="00ED7E7A">
        <w:rPr>
          <w:sz w:val="16"/>
        </w:rPr>
        <w:t xml:space="preserve">.21 </w:t>
      </w:r>
      <w:proofErr w:type="gramStart"/>
      <w:r w:rsidRPr="00ED7E7A">
        <w:rPr>
          <w:sz w:val="16"/>
        </w:rPr>
        <w:t>The</w:t>
      </w:r>
      <w:proofErr w:type="gramEnd"/>
      <w:r w:rsidRPr="00ED7E7A">
        <w:rPr>
          <w:sz w:val="16"/>
        </w:rPr>
        <w:t xml:space="preserv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461EDD" w:rsidRDefault="00461EDD" w:rsidP="00461EDD">
      <w:pPr>
        <w:pStyle w:val="Heading4"/>
      </w:pPr>
      <w:r>
        <w:t>Zero risk of terrorism- their impact is alarmism</w:t>
      </w:r>
    </w:p>
    <w:p w:rsidR="00461EDD" w:rsidRPr="00FE419D" w:rsidRDefault="00461EDD" w:rsidP="00461EDD">
      <w:r w:rsidRPr="00FE419D">
        <w:rPr>
          <w:rStyle w:val="StyleStyleBold12pt"/>
        </w:rPr>
        <w:t>Mueller ’12</w:t>
      </w:r>
      <w:r w:rsidRPr="00FE419D">
        <w:t xml:space="preserve"> (John, Senior Research Scientist at the </w:t>
      </w:r>
      <w:proofErr w:type="spellStart"/>
      <w:r w:rsidRPr="00FE419D">
        <w:t>Mershon</w:t>
      </w:r>
      <w:proofErr w:type="spellEnd"/>
      <w:r w:rsidRPr="00FE419D">
        <w:t xml:space="preserve"> Center for International Security Studies and Adjunct Professor in the Department of Political Science, both at Ohio State </w:t>
      </w:r>
      <w:proofErr w:type="gramStart"/>
      <w:r w:rsidRPr="00FE419D">
        <w:t>University,</w:t>
      </w:r>
      <w:proofErr w:type="gramEnd"/>
      <w:r w:rsidRPr="00FE419D">
        <w:t xml:space="preserve">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w:t>
      </w:r>
      <w:r>
        <w:t>, Vol. 37, No. 1</w:t>
      </w:r>
      <w:r w:rsidRPr="00FE419D">
        <w:t>, pp. 81–110</w:t>
      </w:r>
      <w:r>
        <w:t xml:space="preserve">, </w:t>
      </w:r>
      <w:proofErr w:type="gramStart"/>
      <w:r>
        <w:t>Summer</w:t>
      </w:r>
      <w:proofErr w:type="gramEnd"/>
      <w:r>
        <w:t xml:space="preserve"> 2012</w:t>
      </w:r>
      <w:r w:rsidRPr="00FE419D">
        <w:t>)</w:t>
      </w:r>
    </w:p>
    <w:p w:rsidR="00461EDD" w:rsidRPr="00E93CE8" w:rsidRDefault="00461EDD" w:rsidP="00461EDD">
      <w:pPr>
        <w:rPr>
          <w:rStyle w:val="StyleStyleBold12pt"/>
          <w:b w:val="0"/>
          <w:sz w:val="18"/>
        </w:rPr>
      </w:pPr>
    </w:p>
    <w:p w:rsidR="00461EDD" w:rsidRPr="00FE419D" w:rsidRDefault="00461EDD" w:rsidP="00461EDD">
      <w:r w:rsidRPr="00FE419D">
        <w:t xml:space="preserve">Over the course of time, such essentially </w:t>
      </w:r>
      <w:r w:rsidRPr="00FE419D">
        <w:rPr>
          <w:rStyle w:val="StyleBoldUnderline"/>
        </w:rPr>
        <w:t>delusionary thinking has been internalized and institutionalized</w:t>
      </w:r>
      <w:r w:rsidRPr="00FE419D">
        <w:t xml:space="preserve"> in a great many ways. For example, an extrapolation of </w:t>
      </w:r>
      <w:r w:rsidRPr="006A65EC">
        <w:rPr>
          <w:rStyle w:val="StyleBoldUnderline"/>
          <w:highlight w:val="green"/>
        </w:rPr>
        <w:t>delusionary proportions is evident in</w:t>
      </w:r>
      <w:r w:rsidRPr="006A65EC">
        <w:rPr>
          <w:highlight w:val="green"/>
        </w:rPr>
        <w:t xml:space="preserve"> </w:t>
      </w:r>
      <w:r w:rsidRPr="00FE419D">
        <w:t xml:space="preserve">the </w:t>
      </w:r>
      <w:r w:rsidRPr="006A65EC">
        <w:rPr>
          <w:rStyle w:val="StyleBoldUnderline"/>
          <w:highlight w:val="green"/>
        </w:rPr>
        <w:t>common</w:t>
      </w:r>
      <w:r w:rsidRPr="006A65EC">
        <w:rPr>
          <w:highlight w:val="green"/>
        </w:rPr>
        <w:t xml:space="preserve"> </w:t>
      </w:r>
      <w:r w:rsidRPr="006A65EC">
        <w:rPr>
          <w:rStyle w:val="StyleBoldUnderline"/>
          <w:highlight w:val="green"/>
        </w:rPr>
        <w:t>observation</w:t>
      </w:r>
      <w:r w:rsidRPr="006A65EC">
        <w:rPr>
          <w:highlight w:val="green"/>
        </w:rPr>
        <w:t xml:space="preserve"> </w:t>
      </w:r>
      <w:r w:rsidRPr="006A65EC">
        <w:rPr>
          <w:rStyle w:val="StyleBoldUnderline"/>
          <w:highlight w:val="green"/>
        </w:rPr>
        <w:t>that</w:t>
      </w:r>
      <w:r w:rsidRPr="00FE419D">
        <w:t xml:space="preserve">, because </w:t>
      </w:r>
      <w:r w:rsidRPr="006A65EC">
        <w:rPr>
          <w:rStyle w:val="StyleBoldUnderline"/>
          <w:highlight w:val="green"/>
        </w:rPr>
        <w:t>terrorists</w:t>
      </w:r>
      <w:r w:rsidRPr="006A65EC">
        <w:rPr>
          <w:highlight w:val="green"/>
        </w:rPr>
        <w:t xml:space="preserve"> </w:t>
      </w:r>
      <w:r w:rsidRPr="00FE419D">
        <w:t xml:space="preserve">were able, mostly by thuggish means, to crash airplanes into buildings, they </w:t>
      </w:r>
      <w:r w:rsidRPr="006A65EC">
        <w:rPr>
          <w:rStyle w:val="StyleBoldUnderline"/>
          <w:highlight w:val="green"/>
        </w:rPr>
        <w:t>might</w:t>
      </w:r>
      <w:r w:rsidRPr="006A65EC">
        <w:rPr>
          <w:highlight w:val="green"/>
        </w:rPr>
        <w:t xml:space="preserve"> </w:t>
      </w:r>
      <w:r w:rsidRPr="00FE419D">
        <w:t xml:space="preserve">therefore </w:t>
      </w:r>
      <w:r w:rsidRPr="006A65EC">
        <w:rPr>
          <w:rStyle w:val="StyleBoldUnderline"/>
          <w:highlight w:val="green"/>
        </w:rPr>
        <w:t>be able to construct a nuclear bomb.</w:t>
      </w:r>
      <w:r w:rsidRPr="006A65EC">
        <w:rPr>
          <w:highlight w:val="green"/>
        </w:rPr>
        <w:t xml:space="preserve"> </w:t>
      </w:r>
      <w:r w:rsidRPr="00FE419D">
        <w:t xml:space="preserve">In 2005 an </w:t>
      </w:r>
      <w:r w:rsidRPr="006A65EC">
        <w:rPr>
          <w:rStyle w:val="StyleBoldUnderline"/>
          <w:highlight w:val="green"/>
        </w:rPr>
        <w:t xml:space="preserve">FBI </w:t>
      </w:r>
      <w:r w:rsidRPr="00FE419D">
        <w:t xml:space="preserve">report </w:t>
      </w:r>
      <w:r w:rsidRPr="00FE419D">
        <w:rPr>
          <w:rStyle w:val="StyleBoldUnderline"/>
        </w:rPr>
        <w:t xml:space="preserve">found that, despite years of well-funded sleuthing, the Bureau </w:t>
      </w:r>
      <w:r w:rsidRPr="006A65EC">
        <w:rPr>
          <w:rStyle w:val="StyleBoldUnderline"/>
          <w:highlight w:val="green"/>
        </w:rPr>
        <w:t>had yet to uncover a single true al-Qaida sleeper cell in the U</w:t>
      </w:r>
      <w:r w:rsidRPr="00FE419D">
        <w:t xml:space="preserve">nited </w:t>
      </w:r>
      <w:r w:rsidRPr="006A65EC">
        <w:rPr>
          <w:rStyle w:val="StyleBoldUnderline"/>
          <w:highlight w:val="green"/>
        </w:rPr>
        <w:t>S</w:t>
      </w:r>
      <w:r w:rsidRPr="00FE419D">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E419D">
        <w:rPr>
          <w:rStyle w:val="StyleBoldUnderline"/>
        </w:rPr>
        <w:t xml:space="preserve">an al-Qaida computer seized in Afghanistan in 2001 indicated that the group’s budget for </w:t>
      </w:r>
      <w:r w:rsidRPr="00FE419D">
        <w:t xml:space="preserve">research on </w:t>
      </w:r>
      <w:r w:rsidRPr="00FE419D">
        <w:rPr>
          <w:rStyle w:val="StyleBoldUnderline"/>
        </w:rPr>
        <w:t>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(almost all of it </w:t>
      </w:r>
      <w:r w:rsidRPr="00FE419D">
        <w:rPr>
          <w:rStyle w:val="StyleBoldUnderline"/>
        </w:rPr>
        <w:t xml:space="preserve">focused on primitive chemical weapons </w:t>
      </w:r>
      <w:r w:rsidRPr="00FE419D">
        <w:t xml:space="preserve">work) </w:t>
      </w:r>
      <w:r w:rsidRPr="00FE419D">
        <w:rPr>
          <w:rStyle w:val="StyleBoldUnderline"/>
        </w:rPr>
        <w:t xml:space="preserve">was $2,000 </w:t>
      </w:r>
      <w:r w:rsidRPr="00FE419D">
        <w:t xml:space="preserve">to $4,000. 49 In the wake of the killing of Osama bin Laden, </w:t>
      </w:r>
      <w:r w:rsidRPr="00FE419D">
        <w:rPr>
          <w:rStyle w:val="StyleBoldUnderline"/>
        </w:rPr>
        <w:t xml:space="preserve">officials now have many more al-Qaida computers, </w:t>
      </w:r>
      <w:r w:rsidRPr="00FE419D">
        <w:t xml:space="preserve">and </w:t>
      </w:r>
      <w:r w:rsidRPr="006A65EC">
        <w:rPr>
          <w:rStyle w:val="StyleBoldUnderline"/>
          <w:highlight w:val="green"/>
        </w:rPr>
        <w:t>nothing</w:t>
      </w:r>
      <w:r w:rsidRPr="00FE419D">
        <w:t xml:space="preserve"> in their content appears to </w:t>
      </w:r>
      <w:r w:rsidRPr="006A65EC">
        <w:rPr>
          <w:rStyle w:val="StyleBoldUnderline"/>
          <w:highlight w:val="green"/>
        </w:rPr>
        <w:t>suggest</w:t>
      </w:r>
      <w:r w:rsidRPr="006A65EC">
        <w:rPr>
          <w:highlight w:val="green"/>
        </w:rPr>
        <w:t xml:space="preserve"> </w:t>
      </w:r>
      <w:r w:rsidRPr="00FE419D">
        <w:t xml:space="preserve">that the group had </w:t>
      </w:r>
      <w:r w:rsidRPr="006A65EC">
        <w:rPr>
          <w:rStyle w:val="StyleBoldUnderline"/>
          <w:highlight w:val="green"/>
        </w:rPr>
        <w:t>the time</w:t>
      </w:r>
      <w:r w:rsidRPr="006A65EC">
        <w:rPr>
          <w:highlight w:val="green"/>
        </w:rPr>
        <w:t xml:space="preserve"> </w:t>
      </w:r>
      <w:r w:rsidRPr="00FE419D">
        <w:t xml:space="preserve">or </w:t>
      </w:r>
      <w:r w:rsidRPr="006A65EC">
        <w:rPr>
          <w:rStyle w:val="StyleBoldUnderline"/>
          <w:highlight w:val="green"/>
        </w:rPr>
        <w:t>inclination</w:t>
      </w:r>
      <w:r w:rsidRPr="00FE419D">
        <w:t xml:space="preserve">, </w:t>
      </w:r>
      <w:r w:rsidRPr="006A65EC">
        <w:rPr>
          <w:rStyle w:val="StyleBoldUnderline"/>
          <w:highlight w:val="green"/>
        </w:rPr>
        <w:t>let alone the money, to</w:t>
      </w:r>
      <w:r w:rsidRPr="006A65EC">
        <w:rPr>
          <w:highlight w:val="green"/>
        </w:rPr>
        <w:t xml:space="preserve"> </w:t>
      </w:r>
      <w:r w:rsidRPr="00FE419D">
        <w:t xml:space="preserve">set up and </w:t>
      </w:r>
      <w:r w:rsidRPr="006A65EC">
        <w:rPr>
          <w:rStyle w:val="StyleBoldUnderline"/>
          <w:highlight w:val="green"/>
        </w:rPr>
        <w:t>staff</w:t>
      </w:r>
      <w:r w:rsidRPr="006A65EC">
        <w:rPr>
          <w:highlight w:val="green"/>
        </w:rPr>
        <w:t xml:space="preserve"> </w:t>
      </w:r>
      <w:r w:rsidRPr="00FE419D">
        <w:t xml:space="preserve">a uranium-seizing operation, as well as </w:t>
      </w:r>
      <w:r w:rsidRPr="006A65EC">
        <w:rPr>
          <w:rStyle w:val="StyleBoldUnderline"/>
          <w:highlight w:val="green"/>
        </w:rPr>
        <w:t>a</w:t>
      </w:r>
      <w:r w:rsidRPr="00FE419D">
        <w:t xml:space="preserve"> fancy, </w:t>
      </w:r>
      <w:r w:rsidRPr="006A65EC">
        <w:rPr>
          <w:rStyle w:val="StyleBoldUnderline"/>
          <w:highlight w:val="green"/>
        </w:rPr>
        <w:t>super-high-tech</w:t>
      </w:r>
      <w:r w:rsidRPr="00FE419D">
        <w:t xml:space="preserve">nology </w:t>
      </w:r>
      <w:r w:rsidRPr="006A65EC">
        <w:rPr>
          <w:rStyle w:val="StyleBoldUnderline"/>
          <w:highlight w:val="green"/>
        </w:rPr>
        <w:t>facility to fabricate a bomb</w:t>
      </w:r>
      <w:r w:rsidRPr="00FE419D">
        <w:t xml:space="preserve">. </w:t>
      </w:r>
      <w:r w:rsidRPr="00FE419D">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FE419D">
        <w:t xml:space="preserve"> 50 If the miscreants in the American cases have been unable to create and set off even the simplest conventional bombs, it stands to reason that </w:t>
      </w:r>
      <w:r w:rsidRPr="006A65EC">
        <w:rPr>
          <w:rStyle w:val="Emphasis"/>
          <w:highlight w:val="green"/>
        </w:rPr>
        <w:t>none of them were</w:t>
      </w:r>
      <w:r w:rsidRPr="006A65EC">
        <w:rPr>
          <w:highlight w:val="green"/>
        </w:rPr>
        <w:t xml:space="preserve"> </w:t>
      </w:r>
      <w:r w:rsidRPr="00FE419D">
        <w:t xml:space="preserve">very </w:t>
      </w:r>
      <w:r w:rsidRPr="006A65EC">
        <w:rPr>
          <w:rStyle w:val="Emphasis"/>
          <w:highlight w:val="green"/>
        </w:rPr>
        <w:t>close to</w:t>
      </w:r>
      <w:r w:rsidRPr="00FE419D">
        <w:t xml:space="preserve"> </w:t>
      </w:r>
      <w:r w:rsidRPr="00FE419D">
        <w:rPr>
          <w:rStyle w:val="StyleBoldUnderline"/>
        </w:rPr>
        <w:t>creating, or having anything to do with,</w:t>
      </w:r>
      <w:r w:rsidRPr="00FE419D">
        <w:t xml:space="preserve"> </w:t>
      </w:r>
      <w:r w:rsidRPr="006A65EC">
        <w:rPr>
          <w:rStyle w:val="Emphasis"/>
          <w:highlight w:val="green"/>
        </w:rPr>
        <w:t>nuclear weapons</w:t>
      </w:r>
      <w:r w:rsidRPr="00FE419D">
        <w:t xml:space="preserve">—or for that matter </w:t>
      </w:r>
      <w:r w:rsidRPr="006A65EC">
        <w:rPr>
          <w:rStyle w:val="Emphasis"/>
          <w:highlight w:val="green"/>
        </w:rPr>
        <w:t>biological, radiological, or chemical ones</w:t>
      </w:r>
      <w:r w:rsidRPr="00FE419D">
        <w:t xml:space="preserve">. In fact, with perhaps one exception, </w:t>
      </w:r>
      <w:r w:rsidRPr="00FE419D">
        <w:rPr>
          <w:rStyle w:val="StyleBoldUnderline"/>
        </w:rPr>
        <w:t>none seems to have even dreamed of the prospect</w:t>
      </w:r>
      <w:r w:rsidRPr="00FE419D">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6A65EC">
        <w:rPr>
          <w:rStyle w:val="StyleBoldUnderline"/>
          <w:highlight w:val="green"/>
        </w:rPr>
        <w:t>Even if a weapon were made abroad and then brought into the U</w:t>
      </w:r>
      <w:r w:rsidRPr="00FE419D">
        <w:t xml:space="preserve">nited </w:t>
      </w:r>
      <w:r w:rsidRPr="006A65EC">
        <w:rPr>
          <w:rStyle w:val="StyleBoldUnderline"/>
          <w:highlight w:val="green"/>
        </w:rPr>
        <w:t>S</w:t>
      </w:r>
      <w:r w:rsidRPr="00FE419D">
        <w:t xml:space="preserve">tates, </w:t>
      </w:r>
      <w:r w:rsidRPr="006A65EC">
        <w:rPr>
          <w:rStyle w:val="StyleBoldUnderline"/>
          <w:highlight w:val="green"/>
        </w:rPr>
        <w:t>its detonation would require individuals</w:t>
      </w:r>
      <w:r w:rsidRPr="006A65EC">
        <w:rPr>
          <w:highlight w:val="green"/>
        </w:rPr>
        <w:t xml:space="preserve"> </w:t>
      </w:r>
      <w:r w:rsidRPr="00FE419D">
        <w:t xml:space="preserve">in-country </w:t>
      </w:r>
      <w:r w:rsidRPr="006A65EC">
        <w:rPr>
          <w:rStyle w:val="StyleBoldUnderline"/>
          <w:highlight w:val="green"/>
        </w:rPr>
        <w:t>with the capacity to</w:t>
      </w:r>
      <w:r w:rsidRPr="006A65EC">
        <w:rPr>
          <w:highlight w:val="green"/>
        </w:rPr>
        <w:t xml:space="preserve"> </w:t>
      </w:r>
      <w:r w:rsidRPr="00FE419D">
        <w:t xml:space="preserve">receive and </w:t>
      </w:r>
      <w:r w:rsidRPr="006A65EC">
        <w:rPr>
          <w:rStyle w:val="StyleBoldUnderline"/>
          <w:highlight w:val="green"/>
        </w:rPr>
        <w:t>handle the complicated weapons and</w:t>
      </w:r>
      <w:r w:rsidRPr="006A65EC">
        <w:rPr>
          <w:highlight w:val="green"/>
        </w:rPr>
        <w:t xml:space="preserve"> </w:t>
      </w:r>
      <w:r w:rsidRPr="00FE419D">
        <w:t xml:space="preserve">then to </w:t>
      </w:r>
      <w:r w:rsidRPr="006A65EC">
        <w:rPr>
          <w:rStyle w:val="StyleBoldUnderline"/>
          <w:highlight w:val="green"/>
        </w:rPr>
        <w:t>set them off.</w:t>
      </w:r>
      <w:r w:rsidRPr="00FE419D">
        <w:t xml:space="preserve"> Thus far, </w:t>
      </w:r>
      <w:r w:rsidRPr="006A65EC">
        <w:rPr>
          <w:rStyle w:val="StyleBoldUnderline"/>
          <w:highlight w:val="green"/>
        </w:rPr>
        <w:t>the talent pool appears</w:t>
      </w:r>
      <w:r w:rsidRPr="00FE419D">
        <w:t xml:space="preserve">, to put mildly, </w:t>
      </w:r>
      <w:r w:rsidRPr="006A65EC">
        <w:rPr>
          <w:rStyle w:val="StyleBoldUnderline"/>
          <w:highlight w:val="green"/>
        </w:rPr>
        <w:t>very thin</w:t>
      </w:r>
      <w:r w:rsidRPr="00FE419D">
        <w:t xml:space="preserve">. </w:t>
      </w:r>
      <w:r w:rsidRPr="00FE419D">
        <w:rPr>
          <w:rStyle w:val="StyleBoldUnderline"/>
        </w:rPr>
        <w:t>There is delusion</w:t>
      </w:r>
      <w:r w:rsidRPr="00FE419D">
        <w:t xml:space="preserve">, as well, in the legal expansion </w:t>
      </w:r>
      <w:r w:rsidRPr="00FE419D">
        <w:rPr>
          <w:rStyle w:val="StyleBoldUnderline"/>
        </w:rPr>
        <w:t>of the concept of “w</w:t>
      </w:r>
      <w:r w:rsidRPr="00FE419D">
        <w:t xml:space="preserve">eapons of </w:t>
      </w:r>
      <w:r w:rsidRPr="00FE419D">
        <w:rPr>
          <w:rStyle w:val="StyleBoldUnderline"/>
        </w:rPr>
        <w:t>m</w:t>
      </w:r>
      <w:r w:rsidRPr="00FE419D">
        <w:t xml:space="preserve">ass </w:t>
      </w:r>
      <w:r w:rsidRPr="00FE419D">
        <w:rPr>
          <w:rStyle w:val="StyleBoldUnderline"/>
        </w:rPr>
        <w:t>d</w:t>
      </w:r>
      <w:r w:rsidRPr="00FE419D">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461EDD" w:rsidRDefault="00461EDD" w:rsidP="00461EDD">
      <w:pPr>
        <w:pStyle w:val="Heading4"/>
      </w:pPr>
      <w:r>
        <w:t>Not attractive to nukes</w:t>
      </w:r>
    </w:p>
    <w:p w:rsidR="00461EDD" w:rsidRPr="007B7C33" w:rsidRDefault="00461EDD" w:rsidP="00461EDD">
      <w:r w:rsidRPr="007B7C33">
        <w:rPr>
          <w:rStyle w:val="StyleStyleBold12pt"/>
        </w:rPr>
        <w:t>Mueller ’11</w:t>
      </w:r>
      <w:r>
        <w:t xml:space="preserve"> (</w:t>
      </w:r>
      <w:r w:rsidRPr="007B7C33">
        <w:t>John</w:t>
      </w:r>
      <w:r>
        <w:t xml:space="preserve">, </w:t>
      </w:r>
      <w:r w:rsidRPr="007B7C33">
        <w:t xml:space="preserve">IR </w:t>
      </w:r>
      <w:r>
        <w:t>Professor at Ohio State,</w:t>
      </w:r>
      <w:r w:rsidRPr="007B7C33">
        <w:t xml:space="preserve"> PhD in pol </w:t>
      </w:r>
      <w:proofErr w:type="spellStart"/>
      <w:r w:rsidRPr="007B7C33">
        <w:t>sci</w:t>
      </w:r>
      <w:proofErr w:type="spellEnd"/>
      <w:r w:rsidRPr="007B7C33">
        <w:t xml:space="preserve"> from UCLA, The Truth about Al Qaeda, </w:t>
      </w:r>
      <w:hyperlink r:id="rId39" w:history="1">
        <w:r w:rsidRPr="00606694">
          <w:rPr>
            <w:rStyle w:val="Hyperlink"/>
          </w:rPr>
          <w:t>http://www.foreignaffairs.com/articles/68012/john-mueller/the-truth-about-al-qaeda?page=show</w:t>
        </w:r>
      </w:hyperlink>
      <w:r>
        <w:t>, August 2, 2011</w:t>
      </w:r>
      <w:r w:rsidRPr="007B7C33">
        <w:t>)</w:t>
      </w:r>
    </w:p>
    <w:p w:rsidR="00461EDD" w:rsidRPr="007C7644" w:rsidRDefault="00461EDD" w:rsidP="00461EDD">
      <w:pPr>
        <w:rPr>
          <w:rStyle w:val="apple-converted-space"/>
          <w:color w:val="000000"/>
          <w:sz w:val="16"/>
          <w:shd w:val="clear" w:color="auto" w:fill="FFFFFF"/>
        </w:rPr>
      </w:pPr>
      <w:r w:rsidRPr="007C7644">
        <w:rPr>
          <w:rStyle w:val="apple-converted-space"/>
          <w:color w:val="000000"/>
          <w:sz w:val="16"/>
          <w:shd w:val="clear" w:color="auto" w:fill="FFFFFF"/>
        </w:rPr>
        <w:t xml:space="preserve"> </w:t>
      </w:r>
    </w:p>
    <w:p w:rsidR="00461EDD" w:rsidRPr="002637AD" w:rsidRDefault="00461EDD" w:rsidP="00461EDD">
      <w:pPr>
        <w:rPr>
          <w:u w:val="single"/>
        </w:rPr>
      </w:pPr>
      <w:r w:rsidRPr="007B7C33">
        <w:rPr>
          <w:color w:val="000000"/>
        </w:rPr>
        <w:t xml:space="preserve">As a misguided Turkish proverb holds, "If your enemy be an ant, imagine him to be an elephant." The </w:t>
      </w:r>
      <w:r w:rsidRPr="006A65EC">
        <w:rPr>
          <w:color w:val="000000"/>
          <w:highlight w:val="green"/>
          <w:u w:val="single"/>
        </w:rPr>
        <w:t>new information unearthed in</w:t>
      </w:r>
      <w:r w:rsidRPr="007B7C33">
        <w:rPr>
          <w:color w:val="000000"/>
        </w:rPr>
        <w:t xml:space="preserve"> Osama </w:t>
      </w:r>
      <w:r w:rsidRPr="007B7C33">
        <w:rPr>
          <w:color w:val="000000"/>
          <w:u w:val="single"/>
        </w:rPr>
        <w:t xml:space="preserve">bin </w:t>
      </w:r>
      <w:r w:rsidRPr="006A65EC">
        <w:rPr>
          <w:color w:val="000000"/>
          <w:highlight w:val="green"/>
          <w:u w:val="single"/>
        </w:rPr>
        <w:t>Laden's hideout</w:t>
      </w:r>
      <w:r w:rsidRPr="007B7C33">
        <w:rPr>
          <w:color w:val="000000"/>
        </w:rPr>
        <w:t xml:space="preserve"> in Abbottabad, Pakistan, </w:t>
      </w:r>
      <w:r w:rsidRPr="006A65EC">
        <w:rPr>
          <w:color w:val="000000"/>
          <w:highlight w:val="green"/>
          <w:u w:val="single"/>
        </w:rPr>
        <w:t>suggests</w:t>
      </w:r>
      <w:r w:rsidRPr="007B7C33">
        <w:rPr>
          <w:color w:val="000000"/>
          <w:u w:val="single"/>
        </w:rPr>
        <w:t xml:space="preserve"> that</w:t>
      </w:r>
      <w:r w:rsidRPr="007B7C33">
        <w:rPr>
          <w:color w:val="000000"/>
        </w:rPr>
        <w:t xml:space="preserve"> the United States has been doing so for a full decade. </w:t>
      </w:r>
      <w:proofErr w:type="gramStart"/>
      <w:r w:rsidRPr="007B7C33">
        <w:rPr>
          <w:color w:val="000000"/>
          <w:u w:val="single"/>
        </w:rPr>
        <w:t>Whatever al Qaeda's threatening rhetoric</w:t>
      </w:r>
      <w:r w:rsidRPr="007B7C33">
        <w:rPr>
          <w:color w:val="000000"/>
        </w:rPr>
        <w:t xml:space="preserve"> and occasional nuclear fantasies</w:t>
      </w:r>
      <w:r w:rsidRPr="007B7C33">
        <w:rPr>
          <w:color w:val="000000"/>
          <w:u w:val="single"/>
        </w:rPr>
        <w:t xml:space="preserve">, </w:t>
      </w:r>
      <w:r w:rsidRPr="006A65EC">
        <w:rPr>
          <w:rStyle w:val="Emphasis"/>
          <w:highlight w:val="green"/>
        </w:rPr>
        <w:t>its potential</w:t>
      </w:r>
      <w:r w:rsidRPr="007B7C33">
        <w:rPr>
          <w:color w:val="000000"/>
          <w:u w:val="single"/>
        </w:rPr>
        <w:t xml:space="preserve"> as a </w:t>
      </w:r>
      <w:r w:rsidRPr="006A65EC">
        <w:rPr>
          <w:rStyle w:val="Emphasis"/>
          <w:highlight w:val="green"/>
        </w:rPr>
        <w:t>menace</w:t>
      </w:r>
      <w:r w:rsidRPr="007B7C33">
        <w:rPr>
          <w:color w:val="000000"/>
          <w:u w:val="single"/>
        </w:rPr>
        <w:t>, particularly</w:t>
      </w:r>
      <w:r w:rsidRPr="007B7C33">
        <w:rPr>
          <w:color w:val="000000"/>
        </w:rPr>
        <w:t xml:space="preserve"> </w:t>
      </w:r>
      <w:r w:rsidRPr="006A65EC">
        <w:rPr>
          <w:rStyle w:val="Emphasis"/>
          <w:highlight w:val="green"/>
        </w:rPr>
        <w:t>as</w:t>
      </w:r>
      <w:r w:rsidRPr="007B7C33">
        <w:rPr>
          <w:color w:val="000000"/>
        </w:rPr>
        <w:t xml:space="preserve"> </w:t>
      </w:r>
      <w:r w:rsidRPr="007B7C33">
        <w:rPr>
          <w:color w:val="000000"/>
          <w:u w:val="single"/>
        </w:rPr>
        <w:t xml:space="preserve">an </w:t>
      </w:r>
      <w:r w:rsidRPr="006A65EC">
        <w:rPr>
          <w:rStyle w:val="Emphasis"/>
          <w:highlight w:val="green"/>
        </w:rPr>
        <w:t>atomic</w:t>
      </w:r>
      <w:r w:rsidRPr="007B7C33">
        <w:rPr>
          <w:color w:val="000000"/>
          <w:u w:val="single"/>
        </w:rPr>
        <w:t xml:space="preserve"> one, </w:t>
      </w:r>
      <w:r w:rsidRPr="006A65EC">
        <w:rPr>
          <w:rStyle w:val="Emphasis"/>
          <w:highlight w:val="green"/>
        </w:rPr>
        <w:t>has been much inflated</w:t>
      </w:r>
      <w:r w:rsidRPr="007B7C33">
        <w:rPr>
          <w:color w:val="000000"/>
        </w:rPr>
        <w:t>.</w:t>
      </w:r>
      <w:proofErr w:type="gramEnd"/>
      <w:r w:rsidRPr="007B7C33">
        <w:rPr>
          <w:color w:val="000000"/>
        </w:rPr>
        <w:t xml:space="preserve"> </w:t>
      </w:r>
      <w:r w:rsidRPr="006A65EC">
        <w:rPr>
          <w:color w:val="000000"/>
          <w:highlight w:val="green"/>
          <w:u w:val="single"/>
        </w:rPr>
        <w:t xml:space="preserve">The public has now endured </w:t>
      </w:r>
      <w:r w:rsidRPr="006A65EC">
        <w:rPr>
          <w:rStyle w:val="Emphasis"/>
          <w:highlight w:val="green"/>
        </w:rPr>
        <w:t>a decade</w:t>
      </w:r>
      <w:r w:rsidRPr="006A65EC">
        <w:rPr>
          <w:color w:val="000000"/>
          <w:highlight w:val="green"/>
          <w:u w:val="single"/>
        </w:rPr>
        <w:t xml:space="preserve"> of</w:t>
      </w:r>
      <w:r w:rsidRPr="007B7C33">
        <w:rPr>
          <w:color w:val="000000"/>
          <w:u w:val="single"/>
        </w:rPr>
        <w:t xml:space="preserve"> dire </w:t>
      </w:r>
      <w:r w:rsidRPr="006A65EC">
        <w:rPr>
          <w:color w:val="000000"/>
          <w:highlight w:val="green"/>
          <w:u w:val="single"/>
        </w:rPr>
        <w:t>warnings about</w:t>
      </w:r>
      <w:r w:rsidRPr="007B7C33">
        <w:rPr>
          <w:color w:val="000000"/>
          <w:u w:val="single"/>
        </w:rPr>
        <w:t xml:space="preserve"> the imminence of a </w:t>
      </w:r>
      <w:r w:rsidRPr="006A65EC">
        <w:rPr>
          <w:color w:val="000000"/>
          <w:highlight w:val="green"/>
          <w:u w:val="single"/>
        </w:rPr>
        <w:t>terrorist atomic attack</w:t>
      </w:r>
      <w:r w:rsidRPr="006A65EC">
        <w:rPr>
          <w:color w:val="000000"/>
          <w:highlight w:val="green"/>
        </w:rPr>
        <w:t>.</w:t>
      </w:r>
      <w:r w:rsidRPr="007B7C33">
        <w:rPr>
          <w:color w:val="000000"/>
        </w:rPr>
        <w:t xml:space="preserve"> In 2004, the former CIA spook Michael </w:t>
      </w:r>
      <w:proofErr w:type="spellStart"/>
      <w:r w:rsidRPr="007B7C33">
        <w:rPr>
          <w:color w:val="000000"/>
        </w:rPr>
        <w:t>Scheuer</w:t>
      </w:r>
      <w:proofErr w:type="spellEnd"/>
      <w:r w:rsidRPr="007B7C33">
        <w:rPr>
          <w:color w:val="000000"/>
        </w:rPr>
        <w:t xml:space="preserve"> proclaimed on television's 60 Minutes that it was "probably a near thing," and in 2007, the physicist Richard </w:t>
      </w:r>
      <w:proofErr w:type="spellStart"/>
      <w:r w:rsidRPr="007B7C33">
        <w:rPr>
          <w:color w:val="000000"/>
        </w:rPr>
        <w:t>Garwin</w:t>
      </w:r>
      <w:proofErr w:type="spellEnd"/>
      <w:r w:rsidRPr="007B7C33">
        <w:rPr>
          <w:color w:val="000000"/>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w:t>
      </w:r>
      <w:r w:rsidRPr="006A65EC">
        <w:rPr>
          <w:color w:val="000000"/>
          <w:highlight w:val="green"/>
          <w:u w:val="single"/>
        </w:rPr>
        <w:t>the group's budget for research on</w:t>
      </w:r>
      <w:r w:rsidRPr="007B7C33">
        <w:rPr>
          <w:color w:val="000000"/>
          <w:u w:val="single"/>
        </w:rPr>
        <w:t xml:space="preserve"> </w:t>
      </w:r>
      <w:r w:rsidRPr="006A65EC">
        <w:rPr>
          <w:rStyle w:val="Emphasis"/>
          <w:highlight w:val="green"/>
        </w:rPr>
        <w:t>w</w:t>
      </w:r>
      <w:r w:rsidRPr="007B7C33">
        <w:rPr>
          <w:color w:val="000000"/>
          <w:u w:val="single"/>
        </w:rPr>
        <w:t xml:space="preserve">eapons of </w:t>
      </w:r>
      <w:r w:rsidRPr="006A65EC">
        <w:rPr>
          <w:rStyle w:val="Emphasis"/>
          <w:highlight w:val="green"/>
        </w:rPr>
        <w:t>m</w:t>
      </w:r>
      <w:r w:rsidRPr="007B7C33">
        <w:rPr>
          <w:color w:val="000000"/>
          <w:u w:val="single"/>
        </w:rPr>
        <w:t xml:space="preserve">ass </w:t>
      </w:r>
      <w:r w:rsidRPr="006A65EC">
        <w:rPr>
          <w:rStyle w:val="Emphasis"/>
          <w:highlight w:val="green"/>
        </w:rPr>
        <w:t>d</w:t>
      </w:r>
      <w:r w:rsidRPr="007B7C33">
        <w:rPr>
          <w:color w:val="000000"/>
          <w:u w:val="single"/>
        </w:rPr>
        <w:t>estruction</w:t>
      </w:r>
      <w:r w:rsidRPr="007B7C33">
        <w:rPr>
          <w:color w:val="000000"/>
        </w:rPr>
        <w:t xml:space="preserve"> (</w:t>
      </w:r>
      <w:r w:rsidRPr="006A65EC">
        <w:rPr>
          <w:rStyle w:val="StyleBoldUnderline"/>
          <w:highlight w:val="green"/>
        </w:rPr>
        <w:t>almost all</w:t>
      </w:r>
      <w:r w:rsidRPr="007B7C33">
        <w:rPr>
          <w:color w:val="000000"/>
        </w:rPr>
        <w:t xml:space="preserve"> of it focused </w:t>
      </w:r>
      <w:r w:rsidRPr="006A65EC">
        <w:rPr>
          <w:rStyle w:val="StyleBoldUnderline"/>
          <w:highlight w:val="green"/>
        </w:rPr>
        <w:t>on</w:t>
      </w:r>
      <w:r w:rsidRPr="007B7C33">
        <w:rPr>
          <w:color w:val="000000"/>
        </w:rPr>
        <w:t xml:space="preserve"> primitive </w:t>
      </w:r>
      <w:r w:rsidRPr="006A65EC">
        <w:rPr>
          <w:rStyle w:val="StyleBoldUnderline"/>
          <w:highlight w:val="green"/>
        </w:rPr>
        <w:t>chemical</w:t>
      </w:r>
      <w:r w:rsidRPr="007B7C33">
        <w:rPr>
          <w:color w:val="000000"/>
        </w:rPr>
        <w:t xml:space="preserve"> weapons work) </w:t>
      </w:r>
      <w:r w:rsidRPr="006A65EC">
        <w:rPr>
          <w:color w:val="000000"/>
          <w:highlight w:val="green"/>
          <w:u w:val="single"/>
        </w:rPr>
        <w:t>was</w:t>
      </w:r>
      <w:r w:rsidRPr="007B7C33">
        <w:rPr>
          <w:color w:val="000000"/>
          <w:u w:val="single"/>
        </w:rPr>
        <w:t xml:space="preserve"> </w:t>
      </w:r>
      <w:r w:rsidRPr="007B7C33">
        <w:rPr>
          <w:color w:val="000000"/>
        </w:rPr>
        <w:t xml:space="preserve">some </w:t>
      </w:r>
      <w:r w:rsidRPr="006A65EC">
        <w:rPr>
          <w:rStyle w:val="Emphasis"/>
          <w:highlight w:val="green"/>
        </w:rPr>
        <w:t>$2</w:t>
      </w:r>
      <w:r w:rsidRPr="007B7C33">
        <w:rPr>
          <w:color w:val="000000"/>
          <w:u w:val="single"/>
        </w:rPr>
        <w:t>,000</w:t>
      </w:r>
      <w:r w:rsidRPr="007B7C33">
        <w:rPr>
          <w:color w:val="000000"/>
        </w:rPr>
        <w:t xml:space="preserve"> </w:t>
      </w:r>
      <w:r w:rsidRPr="006A65EC">
        <w:rPr>
          <w:rStyle w:val="Emphasis"/>
          <w:highlight w:val="green"/>
        </w:rPr>
        <w:t>to $4,000</w:t>
      </w:r>
      <w:r w:rsidRPr="007B7C33">
        <w:rPr>
          <w:color w:val="000000"/>
        </w:rPr>
        <w:t xml:space="preserve">. In the wake of the killing of Osama bin Laden, officials now have more </w:t>
      </w:r>
      <w:r w:rsidRPr="007B7C33">
        <w:rPr>
          <w:color w:val="000000"/>
          <w:u w:val="single"/>
        </w:rPr>
        <w:t>al Qaeda computers</w:t>
      </w:r>
      <w:r w:rsidRPr="007B7C33">
        <w:rPr>
          <w:color w:val="000000"/>
        </w:rPr>
        <w:t xml:space="preserve">, which reportedly contain a wealth of information about the workings of the organization in the intervening decade. A multi-agency task force has completed its assessment, and according to first reports, it has found that </w:t>
      </w:r>
      <w:r w:rsidRPr="006A65EC">
        <w:rPr>
          <w:color w:val="000000"/>
          <w:highlight w:val="green"/>
          <w:u w:val="single"/>
        </w:rPr>
        <w:t>al Qaeda</w:t>
      </w:r>
      <w:r w:rsidRPr="007B7C33">
        <w:rPr>
          <w:color w:val="000000"/>
          <w:u w:val="single"/>
        </w:rPr>
        <w:t xml:space="preserve"> members have </w:t>
      </w:r>
      <w:r w:rsidRPr="006A65EC">
        <w:rPr>
          <w:color w:val="000000"/>
          <w:highlight w:val="green"/>
          <w:u w:val="single"/>
        </w:rPr>
        <w:t>primarily</w:t>
      </w:r>
      <w:r w:rsidRPr="007B7C33">
        <w:rPr>
          <w:color w:val="000000"/>
          <w:u w:val="single"/>
        </w:rPr>
        <w:t xml:space="preserve"> been </w:t>
      </w:r>
      <w:r w:rsidRPr="006A65EC">
        <w:rPr>
          <w:color w:val="000000"/>
          <w:highlight w:val="green"/>
          <w:u w:val="single"/>
        </w:rPr>
        <w:t>engaged in dodging drone strikes</w:t>
      </w:r>
      <w:r w:rsidRPr="007B7C33">
        <w:rPr>
          <w:color w:val="000000"/>
          <w:u w:val="single"/>
        </w:rPr>
        <w:t xml:space="preserve"> and complaining about how cash-strapped they are</w:t>
      </w:r>
      <w:r w:rsidRPr="007B7C33">
        <w:rPr>
          <w:color w:val="000000"/>
        </w:rPr>
        <w:t xml:space="preserve">. Some reports suggest they've also been looking at quite a bit of pornography. The full story is not out yet, but </w:t>
      </w:r>
      <w:r w:rsidRPr="006A65EC">
        <w:rPr>
          <w:color w:val="000000"/>
          <w:highlight w:val="green"/>
          <w:u w:val="single"/>
        </w:rPr>
        <w:t>it seems breathtakingly unlikely</w:t>
      </w:r>
      <w:r w:rsidRPr="007B7C33">
        <w:rPr>
          <w:color w:val="000000"/>
          <w:u w:val="single"/>
        </w:rPr>
        <w:t xml:space="preserve"> that </w:t>
      </w:r>
      <w:r w:rsidRPr="006A65EC">
        <w:rPr>
          <w:color w:val="000000"/>
          <w:highlight w:val="green"/>
          <w:u w:val="single"/>
        </w:rPr>
        <w:t>the</w:t>
      </w:r>
      <w:r w:rsidRPr="007B7C33">
        <w:rPr>
          <w:color w:val="000000"/>
          <w:u w:val="single"/>
        </w:rPr>
        <w:t xml:space="preserve"> miserable little </w:t>
      </w:r>
      <w:r w:rsidRPr="006A65EC">
        <w:rPr>
          <w:color w:val="000000"/>
          <w:highlight w:val="green"/>
          <w:u w:val="single"/>
        </w:rPr>
        <w:t>group has</w:t>
      </w:r>
      <w:r w:rsidRPr="007B7C33">
        <w:rPr>
          <w:color w:val="000000"/>
          <w:u w:val="single"/>
        </w:rPr>
        <w:t xml:space="preserve"> had </w:t>
      </w:r>
      <w:r w:rsidRPr="006A65EC">
        <w:rPr>
          <w:color w:val="000000"/>
          <w:highlight w:val="green"/>
          <w:u w:val="single"/>
        </w:rPr>
        <w:t>the</w:t>
      </w:r>
      <w:r w:rsidRPr="007B7C33">
        <w:rPr>
          <w:color w:val="000000"/>
          <w:u w:val="single"/>
        </w:rPr>
        <w:t xml:space="preserve"> time or </w:t>
      </w:r>
      <w:r w:rsidRPr="006A65EC">
        <w:rPr>
          <w:color w:val="000000"/>
          <w:highlight w:val="green"/>
          <w:u w:val="single"/>
        </w:rPr>
        <w:t>inclination</w:t>
      </w:r>
      <w:r w:rsidRPr="007B7C33">
        <w:rPr>
          <w:color w:val="000000"/>
          <w:u w:val="single"/>
        </w:rPr>
        <w:t xml:space="preserve">, let alone the </w:t>
      </w:r>
      <w:r w:rsidRPr="006A65EC">
        <w:rPr>
          <w:color w:val="000000"/>
          <w:highlight w:val="green"/>
          <w:u w:val="single"/>
        </w:rPr>
        <w:t>money, to set up</w:t>
      </w:r>
      <w:r w:rsidRPr="007B7C33">
        <w:rPr>
          <w:color w:val="000000"/>
          <w:u w:val="single"/>
        </w:rPr>
        <w:t xml:space="preserve"> and staff </w:t>
      </w:r>
      <w:r w:rsidRPr="006A65EC">
        <w:rPr>
          <w:color w:val="000000"/>
          <w:highlight w:val="green"/>
          <w:u w:val="single"/>
        </w:rPr>
        <w:t>a uranium</w:t>
      </w:r>
      <w:r w:rsidRPr="007B7C33">
        <w:rPr>
          <w:color w:val="000000"/>
          <w:u w:val="single"/>
        </w:rPr>
        <w:t xml:space="preserve">-seizing </w:t>
      </w:r>
      <w:r w:rsidRPr="006A65EC">
        <w:rPr>
          <w:color w:val="000000"/>
          <w:highlight w:val="green"/>
          <w:u w:val="single"/>
        </w:rPr>
        <w:t>operation</w:t>
      </w:r>
      <w:r w:rsidRPr="007B7C33">
        <w:rPr>
          <w:color w:val="000000"/>
          <w:u w:val="single"/>
        </w:rPr>
        <w:t xml:space="preserve">, as well as a fancy, super-high-tech facility to fabricate a bomb.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 </w:t>
      </w:r>
      <w:r w:rsidRPr="007B7C33">
        <w:rPr>
          <w:color w:val="00000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7B7C33">
        <w:rPr>
          <w:color w:val="000000"/>
        </w:rPr>
        <w:t>Gadahn</w:t>
      </w:r>
      <w:proofErr w:type="spellEnd"/>
      <w:r w:rsidRPr="007B7C33">
        <w:rPr>
          <w:color w:val="000000"/>
        </w:rPr>
        <w:t xml:space="preserve">, proclaimed in 2004 that "the streets of America shall run red with blood" and that "the next wave of attacks may come at any moment." The obsessive desire notwithstanding, </w:t>
      </w:r>
      <w:r w:rsidRPr="007B7C33">
        <w:rPr>
          <w:color w:val="000000"/>
          <w:u w:val="single"/>
        </w:rPr>
        <w:t>such fulminations have clearly lacked substance</w:t>
      </w:r>
      <w:r w:rsidRPr="007B7C33">
        <w:rPr>
          <w:color w:val="000000"/>
        </w:rPr>
        <w:t xml:space="preserve">. Although hundreds of millions of people enter the United States legally every year, and countless others illegally, </w:t>
      </w:r>
      <w:r w:rsidRPr="006A65EC">
        <w:rPr>
          <w:rStyle w:val="StyleBoldUnderline"/>
          <w:highlight w:val="green"/>
        </w:rPr>
        <w:t>no true al Qaeda cell has been found</w:t>
      </w:r>
      <w:r w:rsidRPr="007B7C33">
        <w:rPr>
          <w:color w:val="000000"/>
        </w:rPr>
        <w:t xml:space="preserve"> in the country since 9/11 and </w:t>
      </w:r>
      <w:r w:rsidRPr="007B7C33">
        <w:rPr>
          <w:color w:val="000000"/>
          <w:u w:val="single"/>
        </w:rPr>
        <w:t>exceedingly few people have been uncovered who even have any sort of "link" to the organization.</w:t>
      </w:r>
      <w:r w:rsidRPr="007B7C33">
        <w:rPr>
          <w:color w:val="000000"/>
        </w:rPr>
        <w:t xml:space="preserve"> The closest effort at an al Qaeda operation within the country was a decidedly nonnuclear one by an Afghan-American, </w:t>
      </w:r>
      <w:proofErr w:type="spellStart"/>
      <w:r w:rsidRPr="007B7C33">
        <w:rPr>
          <w:color w:val="000000"/>
        </w:rPr>
        <w:t>Najibullah</w:t>
      </w:r>
      <w:proofErr w:type="spellEnd"/>
      <w:r w:rsidRPr="007B7C33">
        <w:rPr>
          <w:color w:val="000000"/>
        </w:rPr>
        <w:t xml:space="preserve"> </w:t>
      </w:r>
      <w:proofErr w:type="spellStart"/>
      <w:r w:rsidRPr="007B7C33">
        <w:rPr>
          <w:color w:val="000000"/>
        </w:rPr>
        <w:t>Zazi</w:t>
      </w:r>
      <w:proofErr w:type="spellEnd"/>
      <w:r w:rsidRPr="007B7C33">
        <w:rPr>
          <w:color w:val="000000"/>
        </w:rPr>
        <w:t xml:space="preserve">, in 2009. Outraged at the U.S.-led war on his home country, </w:t>
      </w:r>
      <w:proofErr w:type="spellStart"/>
      <w:r w:rsidRPr="007B7C33">
        <w:rPr>
          <w:color w:val="000000"/>
        </w:rPr>
        <w:t>Zazi</w:t>
      </w:r>
      <w:proofErr w:type="spellEnd"/>
      <w:r w:rsidRPr="007B7C33">
        <w:rPr>
          <w:color w:val="00000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7B7C33">
        <w:rPr>
          <w:color w:val="000000"/>
        </w:rPr>
        <w:t>Zazi</w:t>
      </w:r>
      <w:proofErr w:type="spellEnd"/>
      <w:r w:rsidRPr="007B7C33">
        <w:rPr>
          <w:color w:val="00000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w:t>
      </w:r>
      <w:r w:rsidRPr="007B7C33">
        <w:rPr>
          <w:color w:val="000000"/>
          <w:u w:val="single"/>
        </w:rPr>
        <w:t xml:space="preserve">, </w:t>
      </w:r>
      <w:r w:rsidRPr="006A65EC">
        <w:rPr>
          <w:color w:val="000000"/>
          <w:highlight w:val="green"/>
          <w:u w:val="single"/>
        </w:rPr>
        <w:t>no</w:t>
      </w:r>
      <w:r w:rsidRPr="007B7C33">
        <w:rPr>
          <w:color w:val="000000"/>
          <w:u w:val="single"/>
        </w:rPr>
        <w:t xml:space="preserve"> Muslim </w:t>
      </w:r>
      <w:r w:rsidRPr="006A65EC">
        <w:rPr>
          <w:color w:val="000000"/>
          <w:highlight w:val="green"/>
          <w:u w:val="single"/>
        </w:rPr>
        <w:t xml:space="preserve">extremist has succeeded in detonating </w:t>
      </w:r>
      <w:r w:rsidRPr="006A65EC">
        <w:rPr>
          <w:rStyle w:val="Emphasis"/>
          <w:highlight w:val="green"/>
        </w:rPr>
        <w:t>even a simple bomb</w:t>
      </w:r>
      <w:r w:rsidRPr="007B7C33">
        <w:rPr>
          <w:color w:val="000000"/>
          <w:u w:val="single"/>
        </w:rPr>
        <w:t xml:space="preserve"> in the United States </w:t>
      </w:r>
      <w:r w:rsidRPr="006A65EC">
        <w:rPr>
          <w:rStyle w:val="Emphasis"/>
          <w:highlight w:val="green"/>
        </w:rPr>
        <w:t>in the last ten years</w:t>
      </w:r>
      <w:r w:rsidRPr="007B7C33">
        <w:rPr>
          <w:color w:val="000000"/>
        </w:rPr>
        <w:t xml:space="preserve">, and except for the attacks on the London Underground in 2005, neither has any in the United Kingdom. It seems wildly unlikely that al Qaeda is remotely ready to go nuclear. </w:t>
      </w:r>
      <w:r w:rsidRPr="007B7C33">
        <w:rPr>
          <w:color w:val="000000"/>
          <w:u w:val="single"/>
        </w:rPr>
        <w:t xml:space="preserve">Outside of war zones, the amount of killing carried out by al Qaeda and al Qaeda </w:t>
      </w:r>
      <w:proofErr w:type="spellStart"/>
      <w:r w:rsidRPr="007B7C33">
        <w:rPr>
          <w:color w:val="000000"/>
          <w:u w:val="single"/>
        </w:rPr>
        <w:t>linkees</w:t>
      </w:r>
      <w:proofErr w:type="spellEnd"/>
      <w:r w:rsidRPr="007B7C33">
        <w:rPr>
          <w:color w:val="000000"/>
          <w:u w:val="single"/>
        </w:rPr>
        <w:t>, maybes, and wannabes throughout the entire world since 9/11 stands at perhaps a few hundred per year. That's a few hundred too many, of course, but it scarcely presents an existential, or elephantine, threat</w:t>
      </w:r>
      <w:r w:rsidRPr="007B7C33">
        <w:rPr>
          <w:color w:val="000000"/>
        </w:rPr>
        <w:t xml:space="preserve">. And </w:t>
      </w:r>
      <w:r w:rsidRPr="006A65EC">
        <w:rPr>
          <w:color w:val="000000"/>
          <w:highlight w:val="green"/>
          <w:u w:val="single"/>
        </w:rPr>
        <w:t>the likelihood</w:t>
      </w:r>
      <w:r w:rsidRPr="007B7C33">
        <w:rPr>
          <w:color w:val="000000"/>
          <w:u w:val="single"/>
        </w:rPr>
        <w:t xml:space="preserve"> that an American will be killed by a terrorist of any ilk </w:t>
      </w:r>
      <w:r w:rsidRPr="006A65EC">
        <w:rPr>
          <w:color w:val="000000"/>
          <w:highlight w:val="green"/>
          <w:u w:val="single"/>
        </w:rPr>
        <w:t xml:space="preserve">stands at one in 3.5 million </w:t>
      </w:r>
      <w:r w:rsidRPr="007B7C33">
        <w:rPr>
          <w:color w:val="000000"/>
          <w:u w:val="single"/>
        </w:rPr>
        <w:t xml:space="preserve">per year, </w:t>
      </w:r>
      <w:r w:rsidRPr="006A65EC">
        <w:rPr>
          <w:rStyle w:val="Emphasis"/>
          <w:highlight w:val="green"/>
        </w:rPr>
        <w:t>even with 9/11 included</w:t>
      </w:r>
      <w:r w:rsidRPr="007B7C33">
        <w:rPr>
          <w:color w:val="000000"/>
          <w:u w:val="single"/>
        </w:rPr>
        <w:t>.</w:t>
      </w:r>
    </w:p>
    <w:p w:rsidR="00461EDD" w:rsidRPr="003D1E0F" w:rsidRDefault="00461EDD" w:rsidP="00461EDD">
      <w:pPr>
        <w:pStyle w:val="Heading4"/>
      </w:pPr>
      <w:r>
        <w:t>No Retaliation</w:t>
      </w:r>
      <w:r w:rsidRPr="003D1E0F">
        <w:t xml:space="preserve"> </w:t>
      </w:r>
    </w:p>
    <w:p w:rsidR="00461EDD" w:rsidRPr="003D1E0F" w:rsidRDefault="00461EDD" w:rsidP="00461EDD">
      <w:proofErr w:type="gramStart"/>
      <w:r w:rsidRPr="00C368DD">
        <w:rPr>
          <w:rStyle w:val="StyleStyleBold12pt"/>
        </w:rPr>
        <w:t>Jenks-Smith and Herron ‘5</w:t>
      </w:r>
      <w:r>
        <w:t xml:space="preserve"> (Hank and Kerry, P</w:t>
      </w:r>
      <w:r w:rsidRPr="003D1E0F">
        <w:t>rofessor and adjunct professor at George Bush School of Government and Public Service at Texas A&amp;M University.</w:t>
      </w:r>
      <w:proofErr w:type="gramEnd"/>
      <w:r w:rsidRPr="003D1E0F">
        <w:t xml:space="preserve"> “United States Public Response to Terrorism: Fault Lines or Bedrock?</w:t>
      </w:r>
      <w:proofErr w:type="gramStart"/>
      <w:r w:rsidRPr="003D1E0F">
        <w:t>”</w:t>
      </w:r>
      <w:r>
        <w:t>,</w:t>
      </w:r>
      <w:proofErr w:type="gramEnd"/>
      <w:r w:rsidRPr="003D1E0F">
        <w:t xml:space="preserve"> Review of</w:t>
      </w:r>
      <w:r>
        <w:t xml:space="preserve"> Policy Research, </w:t>
      </w:r>
      <w:r w:rsidRPr="003D1E0F">
        <w:t>Lexis</w:t>
      </w:r>
      <w:r>
        <w:t>, September 2005</w:t>
      </w:r>
      <w:r w:rsidRPr="003D1E0F">
        <w:t>)</w:t>
      </w:r>
    </w:p>
    <w:p w:rsidR="00461EDD" w:rsidRDefault="00461EDD" w:rsidP="00461EDD"/>
    <w:p w:rsidR="00461EDD" w:rsidRPr="003D1E0F" w:rsidRDefault="00461EDD" w:rsidP="00461EDD">
      <w:r w:rsidRPr="003D1E0F">
        <w:t xml:space="preserve">Our final contrasting set of expectations relates to the degree to which the public will support or demand retribution against terrorists and supporting states. Here our data show that </w:t>
      </w:r>
      <w:r w:rsidRPr="006A65EC">
        <w:rPr>
          <w:rStyle w:val="StyleBoldUnderline"/>
          <w:highlight w:val="green"/>
        </w:rPr>
        <w:t>support for using</w:t>
      </w:r>
      <w:r w:rsidRPr="00C93EF3">
        <w:rPr>
          <w:rStyle w:val="StyleBoldUnderline"/>
        </w:rPr>
        <w:t xml:space="preserve"> conventional United States </w:t>
      </w:r>
      <w:r w:rsidRPr="006A65EC">
        <w:rPr>
          <w:rStyle w:val="StyleBoldUnderline"/>
          <w:highlight w:val="green"/>
        </w:rPr>
        <w:t>military force to retaliate against terrorists</w:t>
      </w:r>
      <w:r w:rsidRPr="00C93EF3">
        <w:rPr>
          <w:rStyle w:val="StyleBoldUnderline"/>
        </w:rPr>
        <w:t xml:space="preserve"> initially averaged above midscale, but </w:t>
      </w:r>
      <w:r w:rsidRPr="006A65EC">
        <w:rPr>
          <w:rStyle w:val="StyleBoldUnderline"/>
          <w:highlight w:val="green"/>
        </w:rPr>
        <w:t>did not reach a high level of demand</w:t>
      </w:r>
      <w:r w:rsidRPr="003D1E0F">
        <w:t xml:space="preserve"> for military action. Initial support declined significantly across all demographic and belief categories by the time of our survey in 2002. Furthermore, panelists both in 2001 and 2002 preferred that </w:t>
      </w:r>
      <w:r w:rsidRPr="006A65EC">
        <w:rPr>
          <w:rStyle w:val="StyleBoldUnderline"/>
          <w:highlight w:val="green"/>
        </w:rPr>
        <w:t>high levels of certainty about culpability</w:t>
      </w:r>
      <w:r w:rsidRPr="00C93EF3">
        <w:rPr>
          <w:rStyle w:val="StyleBoldUnderline"/>
        </w:rPr>
        <w:t xml:space="preserve"> (above 8.5 on a scale from zero to ten) </w:t>
      </w:r>
      <w:r w:rsidRPr="006A65EC">
        <w:rPr>
          <w:rStyle w:val="StyleBoldUnderline"/>
          <w:highlight w:val="green"/>
        </w:rPr>
        <w:t>be established before taking military action</w:t>
      </w:r>
      <w:r w:rsidRPr="003D1E0F">
        <w:t xml:space="preserve">. Again, we find the weight of evidence supporting revisionist expectations of public opinion. Overall, </w:t>
      </w:r>
      <w:r w:rsidRPr="006A65EC">
        <w:rPr>
          <w:rStyle w:val="StyleBoldUnderline"/>
          <w:highlight w:val="green"/>
        </w:rPr>
        <w:t>these results are inconsistent with the contention that highly charged events will result in volatile</w:t>
      </w:r>
      <w:r w:rsidRPr="00C93EF3">
        <w:rPr>
          <w:rStyle w:val="StyleBoldUnderline"/>
        </w:rPr>
        <w:t xml:space="preserve"> and unstructured </w:t>
      </w:r>
      <w:r w:rsidRPr="006A65EC">
        <w:rPr>
          <w:rStyle w:val="StyleBoldUnderline"/>
          <w:highlight w:val="green"/>
        </w:rPr>
        <w:t>responses among mass publics</w:t>
      </w:r>
      <w:r w:rsidRPr="00C93EF3">
        <w:rPr>
          <w:rStyle w:val="StyleBoldUnderline"/>
        </w:rPr>
        <w:t xml:space="preserve"> </w:t>
      </w:r>
      <w:r w:rsidRPr="003D1E0F">
        <w:t xml:space="preserve">that prove problematic for policy processes. The initial response to the terrorist strikes demonstrated a broad and consistent shift in public assessments toward a greater perceived threat from terrorism, and greater willingness to support policies to reduce that threat. But </w:t>
      </w:r>
      <w:r w:rsidRPr="006A65EC">
        <w:rPr>
          <w:rStyle w:val="Emphasis"/>
          <w:highlight w:val="green"/>
        </w:rPr>
        <w:t>even in the highly charged context of such a serious attack</w:t>
      </w:r>
      <w:r w:rsidRPr="006A65EC">
        <w:rPr>
          <w:rStyle w:val="StyleBoldUnderline"/>
          <w:highlight w:val="green"/>
        </w:rPr>
        <w:t xml:space="preserve"> on</w:t>
      </w:r>
      <w:r w:rsidRPr="00C93EF3">
        <w:rPr>
          <w:rStyle w:val="StyleBoldUnderline"/>
        </w:rPr>
        <w:t xml:space="preserve"> the </w:t>
      </w:r>
      <w:r w:rsidRPr="006A65EC">
        <w:rPr>
          <w:rStyle w:val="StyleBoldUnderline"/>
          <w:highlight w:val="green"/>
        </w:rPr>
        <w:t>America</w:t>
      </w:r>
      <w:r w:rsidRPr="00C93EF3">
        <w:rPr>
          <w:rStyle w:val="StyleBoldUnderline"/>
        </w:rPr>
        <w:t xml:space="preserve">n homeland, the overall public response was quite measured. On average, </w:t>
      </w:r>
      <w:r w:rsidRPr="006A65EC">
        <w:rPr>
          <w:rStyle w:val="StyleBoldUnderline"/>
          <w:highlight w:val="green"/>
        </w:rPr>
        <w:t xml:space="preserve">the public showed </w:t>
      </w:r>
      <w:r w:rsidRPr="006A65EC">
        <w:rPr>
          <w:rStyle w:val="Emphasis"/>
          <w:highlight w:val="green"/>
        </w:rPr>
        <w:t>very little propensity</w:t>
      </w:r>
      <w:r w:rsidRPr="006A65EC">
        <w:rPr>
          <w:rStyle w:val="StyleBoldUnderline"/>
          <w:highlight w:val="green"/>
        </w:rPr>
        <w:t xml:space="preserve"> to</w:t>
      </w:r>
      <w:r w:rsidRPr="003D1E0F">
        <w:t xml:space="preserve"> undermine speech protections, and initial willingness to </w:t>
      </w:r>
      <w:r w:rsidRPr="006A65EC">
        <w:rPr>
          <w:rStyle w:val="StyleBoldUnderline"/>
          <w:highlight w:val="green"/>
        </w:rPr>
        <w:t>engage in military retaliation</w:t>
      </w:r>
      <w:r w:rsidRPr="00C93EF3">
        <w:rPr>
          <w:rStyle w:val="StyleBoldUnderline"/>
        </w:rPr>
        <w:t xml:space="preserve"> moderated significantly over the following year</w:t>
      </w:r>
      <w:r w:rsidRPr="003D1E0F">
        <w:t xml:space="preserve">. </w:t>
      </w:r>
    </w:p>
    <w:p w:rsidR="00461EDD" w:rsidRDefault="00461EDD" w:rsidP="00461EDD"/>
    <w:p w:rsidR="00461EDD" w:rsidRDefault="00461EDD" w:rsidP="00461EDD">
      <w:pPr>
        <w:pStyle w:val="Heading3"/>
      </w:pPr>
      <w:r>
        <w:t>Terror</w:t>
      </w:r>
    </w:p>
    <w:p w:rsidR="00461EDD" w:rsidRDefault="00461EDD" w:rsidP="00461EDD">
      <w:pPr>
        <w:pStyle w:val="Heading4"/>
      </w:pPr>
      <w:r>
        <w:t>US influence can’t solve terrorism- too many hypocrisies like Iraq, Abu-Ghraib and the Ground Zero mosque controversy</w:t>
      </w:r>
    </w:p>
    <w:p w:rsidR="00461EDD" w:rsidRDefault="00461EDD" w:rsidP="00461EDD">
      <w:r w:rsidRPr="007C580F">
        <w:rPr>
          <w:b/>
        </w:rPr>
        <w:t>Smith et al ’11</w:t>
      </w:r>
      <w:r>
        <w:t xml:space="preserve"> [Adam,  Henry M. Jackson School of International Studies Task Force Advisor, along with Task Force members Alexander </w:t>
      </w:r>
      <w:proofErr w:type="spellStart"/>
      <w:r>
        <w:t>Bezovics</w:t>
      </w:r>
      <w:proofErr w:type="spellEnd"/>
      <w:r>
        <w:t xml:space="preserve"> Joseph </w:t>
      </w:r>
      <w:proofErr w:type="spellStart"/>
      <w:r>
        <w:t>Corigliano</w:t>
      </w:r>
      <w:proofErr w:type="spellEnd"/>
      <w:r>
        <w:t xml:space="preserve"> Gillian </w:t>
      </w:r>
      <w:proofErr w:type="spellStart"/>
      <w:r>
        <w:t>Frackelton</w:t>
      </w:r>
      <w:proofErr w:type="spellEnd"/>
      <w:r>
        <w:t xml:space="preserve"> Linn </w:t>
      </w:r>
      <w:proofErr w:type="spellStart"/>
      <w:r>
        <w:t>Gracey</w:t>
      </w:r>
      <w:proofErr w:type="spellEnd"/>
      <w:r>
        <w:t xml:space="preserve"> Jonathan Humphrey Joelle Jackson Alexander Jeffers Juliana Mendel </w:t>
      </w:r>
      <w:proofErr w:type="spellStart"/>
      <w:r>
        <w:t>Grasilda</w:t>
      </w:r>
      <w:proofErr w:type="spellEnd"/>
      <w:r>
        <w:t xml:space="preserve"> </w:t>
      </w:r>
      <w:proofErr w:type="spellStart"/>
      <w:r>
        <w:t>Mincin</w:t>
      </w:r>
      <w:proofErr w:type="spellEnd"/>
      <w:r>
        <w:t xml:space="preserve"> Peter Muller </w:t>
      </w:r>
      <w:proofErr w:type="spellStart"/>
      <w:r>
        <w:t>Arya</w:t>
      </w:r>
      <w:proofErr w:type="spellEnd"/>
      <w:r>
        <w:t xml:space="preserve"> </w:t>
      </w:r>
      <w:proofErr w:type="spellStart"/>
      <w:r>
        <w:t>Nazari</w:t>
      </w:r>
      <w:proofErr w:type="spellEnd"/>
      <w:r>
        <w:t xml:space="preserve"> Matthew </w:t>
      </w:r>
      <w:proofErr w:type="spellStart"/>
      <w:r>
        <w:t>Paulhus</w:t>
      </w:r>
      <w:proofErr w:type="spellEnd"/>
      <w:r>
        <w:t xml:space="preserve"> </w:t>
      </w:r>
      <w:proofErr w:type="spellStart"/>
      <w:r>
        <w:t>Vanja</w:t>
      </w:r>
      <w:proofErr w:type="spellEnd"/>
      <w:r>
        <w:t xml:space="preserve"> </w:t>
      </w:r>
      <w:proofErr w:type="spellStart"/>
      <w:r>
        <w:t>Radunovic</w:t>
      </w:r>
      <w:proofErr w:type="spellEnd"/>
      <w:r>
        <w:t xml:space="preserve"> Allison Stone Matthew Wright Kristen </w:t>
      </w:r>
      <w:proofErr w:type="spellStart"/>
      <w:r>
        <w:t>Zipperer</w:t>
      </w:r>
      <w:proofErr w:type="spellEnd"/>
      <w:r>
        <w:t>, “Countering al-Qaeda’s Ideology: Re-</w:t>
      </w:r>
      <w:proofErr w:type="spellStart"/>
      <w:r>
        <w:t>Asessing</w:t>
      </w:r>
      <w:proofErr w:type="spellEnd"/>
      <w:r>
        <w:t xml:space="preserve"> U.S. Policy Ten Years After 9/11,” </w:t>
      </w:r>
      <w:hyperlink r:id="rId40" w:history="1">
        <w:r>
          <w:rPr>
            <w:rStyle w:val="Hyperlink"/>
          </w:rPr>
          <w:t>https://digital.lib.washington.edu/researchworks/bitstream/handle/1773/16495/Task%20Force%20O%202011.pdf?sequence=1</w:t>
        </w:r>
      </w:hyperlink>
      <w:r>
        <w:t>]</w:t>
      </w:r>
    </w:p>
    <w:p w:rsidR="00461EDD" w:rsidRPr="007F0969" w:rsidRDefault="00461EDD" w:rsidP="00461EDD"/>
    <w:p w:rsidR="00461EDD" w:rsidRDefault="00461EDD" w:rsidP="00461EDD">
      <w:pPr>
        <w:rPr>
          <w:sz w:val="16"/>
        </w:rPr>
      </w:pPr>
      <w:r w:rsidRPr="00AD6271">
        <w:rPr>
          <w:highlight w:val="yellow"/>
          <w:u w:val="single"/>
        </w:rPr>
        <w:t>The US is losing the message war</w:t>
      </w:r>
      <w:r w:rsidRPr="00AD6271">
        <w:rPr>
          <w:u w:val="single"/>
        </w:rPr>
        <w:t xml:space="preserve"> in three ways. First, </w:t>
      </w:r>
      <w:r w:rsidRPr="00AD6271">
        <w:rPr>
          <w:highlight w:val="yellow"/>
          <w:u w:val="single"/>
        </w:rPr>
        <w:t>too many of its policies have not</w:t>
      </w:r>
      <w:r w:rsidRPr="00AD6271">
        <w:rPr>
          <w:u w:val="single"/>
        </w:rPr>
        <w:t xml:space="preserve">, and do not </w:t>
      </w:r>
      <w:r w:rsidRPr="00AD6271">
        <w:rPr>
          <w:highlight w:val="yellow"/>
          <w:u w:val="single"/>
        </w:rPr>
        <w:t>align with the message of cooperative coexistence</w:t>
      </w:r>
      <w:r w:rsidRPr="00AD6271">
        <w:rPr>
          <w:u w:val="single"/>
        </w:rPr>
        <w:t>, and al-Qaeda uses these discontinuities as fodder for propaganda</w:t>
      </w:r>
      <w:r w:rsidRPr="00AD6271">
        <w:rPr>
          <w:sz w:val="16"/>
        </w:rPr>
        <w:t xml:space="preserve">. The term cooperative coexistence embodies the values outlined in the May 2010 National Security Strategy (NSS) and provides a concise term to evaluate U.S. policies. Second, the message of coexistence has not been effectively articulated to the Muslim world. Third, </w:t>
      </w:r>
      <w:r w:rsidRPr="00AD6271">
        <w:rPr>
          <w:u w:val="single"/>
        </w:rPr>
        <w:t xml:space="preserve">the U.S. has not adequately conveyed the violence al-Qaeda has perpetrated against Muslims. The U.S. needs to better show this destruction and violence in order to discredit </w:t>
      </w:r>
      <w:proofErr w:type="spellStart"/>
      <w:r w:rsidRPr="00AD6271">
        <w:rPr>
          <w:u w:val="single"/>
        </w:rPr>
        <w:t>alQaeda</w:t>
      </w:r>
      <w:proofErr w:type="spellEnd"/>
      <w:r w:rsidRPr="00AD6271">
        <w:rPr>
          <w:u w:val="single"/>
        </w:rPr>
        <w:t xml:space="preserve"> in the Muslim world</w:t>
      </w:r>
      <w:r w:rsidRPr="00AD6271">
        <w:rPr>
          <w:sz w:val="16"/>
        </w:rPr>
        <w:t xml:space="preserve">. After September 11 </w:t>
      </w:r>
      <w:proofErr w:type="spellStart"/>
      <w:proofErr w:type="gramStart"/>
      <w:r w:rsidRPr="00AD6271">
        <w:rPr>
          <w:sz w:val="16"/>
        </w:rPr>
        <w:t>th</w:t>
      </w:r>
      <w:proofErr w:type="spellEnd"/>
      <w:r w:rsidRPr="00AD6271">
        <w:rPr>
          <w:sz w:val="16"/>
        </w:rPr>
        <w:t xml:space="preserve"> ,</w:t>
      </w:r>
      <w:proofErr w:type="gramEnd"/>
      <w:r w:rsidRPr="00AD6271">
        <w:rPr>
          <w:sz w:val="16"/>
        </w:rPr>
        <w:t xml:space="preserve"> the Bush administration pursued a message framed along ideological lines, wrapped within the term ―Global War on Terror.‖ 37 America‘s message was that al-Qaeda presents an existential threat to the world system and America‘s moral foundation. 38 However, the ideological rhetoric, the emphasis on preemptive strike, and associations made between Islam and terrorism alienated the greater Muslim population and fed into al-Qaeda‘s message. Furthermore, the </w:t>
      </w:r>
      <w:r w:rsidRPr="00AD6271">
        <w:rPr>
          <w:u w:val="single"/>
        </w:rPr>
        <w:t>broad policy decisions—</w:t>
      </w:r>
      <w:r w:rsidRPr="00AD6271">
        <w:rPr>
          <w:highlight w:val="yellow"/>
          <w:u w:val="single"/>
        </w:rPr>
        <w:t>unbalanced support for Israel and the inability to peacefully resolve the Israel-Palestine conflict, the Iraq invasion, and continued presence in Afghanistan</w:t>
      </w:r>
      <w:r w:rsidRPr="00AD6271">
        <w:rPr>
          <w:u w:val="single"/>
        </w:rPr>
        <w:t>—</w:t>
      </w:r>
      <w:r w:rsidRPr="00AD6271">
        <w:rPr>
          <w:highlight w:val="yellow"/>
          <w:u w:val="single"/>
        </w:rPr>
        <w:t>substantiated al-Qaeda‘s message and further discredited the U.S</w:t>
      </w:r>
      <w:r w:rsidRPr="00AD6271">
        <w:rPr>
          <w:sz w:val="16"/>
        </w:rPr>
        <w:t xml:space="preserve">. The Iraq Invasion’s Impact on Muslim Perceptions </w:t>
      </w:r>
      <w:proofErr w:type="gramStart"/>
      <w:r w:rsidRPr="00AD6271">
        <w:rPr>
          <w:u w:val="single"/>
        </w:rPr>
        <w:t>The</w:t>
      </w:r>
      <w:proofErr w:type="gramEnd"/>
      <w:r w:rsidRPr="00AD6271">
        <w:rPr>
          <w:u w:val="single"/>
        </w:rPr>
        <w:t xml:space="preserve"> decision to invade Iraq corroded Muslim perception of the U.S. and fostered radicalization. The image of a Western power invading and occupying an Islamic nation substantiates the message that the U.S. is at war with Islam</w:t>
      </w:r>
      <w:r w:rsidRPr="00AD6271">
        <w:rPr>
          <w:sz w:val="16"/>
        </w:rPr>
        <w:t>. As early as 2004, a Pew Global Attitudes Project survey found that a majority of Muslim nations, and a number of Western allies, believed the Iraq invasion undermined US efforts to combat al-Qaeda and fomented radicalization. 39 Prior to the troop surge in 2007, only twenty-nine percent of the global population felt that the U.S. was having a positive impact in the Muslim world despite a marked increase in US media saturation in the Middle East. 40</w:t>
      </w:r>
      <w:proofErr w:type="gramStart"/>
      <w:r w:rsidRPr="00AD6271">
        <w:rPr>
          <w:sz w:val="16"/>
        </w:rPr>
        <w:t>,41</w:t>
      </w:r>
      <w:proofErr w:type="gramEnd"/>
      <w:r w:rsidRPr="00AD6271">
        <w:rPr>
          <w:sz w:val="16"/>
        </w:rPr>
        <w:t xml:space="preserve"> Furthermore, there was support among Muslim nations for attacks against U.S. forces in Iraq, Afghanistan, and the Persian Gulf. 42 The reasons for invasion— securing potential weapons of mass destruction and liberating an oppressed people—were not communicated properly and were not believed by the Muslim audience. Future policy decisions must weigh the immediate tactical importance of invasion with both the sharp reduction in positive attitude towards the U.S. and the use of military intervention as propaganda. Additionally, any military action must coincide with explanations of the reasons for intervention and be expressed through channels that will engage the target audience. Abu Ghraib and Mounting anti-American Propaganda </w:t>
      </w:r>
      <w:proofErr w:type="gramStart"/>
      <w:r w:rsidRPr="00AD6271">
        <w:rPr>
          <w:highlight w:val="yellow"/>
          <w:u w:val="single"/>
        </w:rPr>
        <w:t>The</w:t>
      </w:r>
      <w:proofErr w:type="gramEnd"/>
      <w:r w:rsidRPr="00AD6271">
        <w:rPr>
          <w:highlight w:val="yellow"/>
          <w:u w:val="single"/>
        </w:rPr>
        <w:t xml:space="preserve"> Abu Ghraib scandal fed into fears that the U.S. disregards Islamic culture, fueling anti-U.S. propaganda</w:t>
      </w:r>
      <w:r w:rsidRPr="00AD6271">
        <w:rPr>
          <w:sz w:val="16"/>
        </w:rPr>
        <w:t xml:space="preserve">. A Senate Armed Services Committee Inquiry into the Treatment of Detainees in U.S. Custody found that ―treating detainees harshly only reinforces [the view that the U.S. is at war with Islam], increases resistance to cooperation, and creates new enemies.‖ 43 Further, the April 2006 National Intelligence Estimate cited pervasive anti-American sentiment as an ―underlying factor fueling the spread of the global jihadist movement.‖ 44 General </w:t>
      </w:r>
      <w:proofErr w:type="spellStart"/>
      <w:r w:rsidRPr="00AD6271">
        <w:rPr>
          <w:sz w:val="16"/>
        </w:rPr>
        <w:t>Petraeus</w:t>
      </w:r>
      <w:proofErr w:type="spellEnd"/>
      <w:r w:rsidRPr="00AD6271">
        <w:rPr>
          <w:sz w:val="16"/>
        </w:rPr>
        <w:t xml:space="preserve"> has called the incident a ―non-biodegradable‖ event, stating that </w:t>
      </w:r>
      <w:r w:rsidRPr="00AD6271">
        <w:rPr>
          <w:rFonts w:cs="Georgia"/>
          <w:sz w:val="16"/>
        </w:rPr>
        <w:t>―</w:t>
      </w:r>
      <w:r w:rsidRPr="00AD6271">
        <w:rPr>
          <w:sz w:val="16"/>
        </w:rPr>
        <w:t xml:space="preserve">the human terrain is the decisive terrain.‖ 45 While the incident is an aberration in the processing of detainees, and anything but official U.S. policy, oversight should be extended throughout the Department of Defense to ensure that U.S. values are consistently upheld. While a strategic communications plan which attempts to explain U.S. detainee policies may alleviate discord caused by such incidents, the result of this event cannot be rectified through U.S. messaging alone. </w:t>
      </w:r>
      <w:r w:rsidRPr="00AD6271">
        <w:rPr>
          <w:highlight w:val="yellow"/>
          <w:u w:val="single"/>
        </w:rPr>
        <w:t>The trust gap between U.S. messages and Muslim populations is too great</w:t>
      </w:r>
      <w:r w:rsidRPr="00AD6271">
        <w:rPr>
          <w:sz w:val="16"/>
        </w:rPr>
        <w:t xml:space="preserve">. Regional allies must make it clear that an important aspect of the fight against the spread of al-Qaeda‘s ideology is incarceration/interrogation, and that Abu Ghraib is not representative of U.S. policies towards Muslims. The Ground Zero Mosque and Quran Burning: Muslim perception of American Attitudes Recently, two events have further strained Muslim perception of the U.S.—the debate over building a Muslim community center and mosque near Ground Zero, and the planned burning of Qurans on 11 September 2010, the 9 </w:t>
      </w:r>
      <w:proofErr w:type="spellStart"/>
      <w:r w:rsidRPr="00AD6271">
        <w:rPr>
          <w:sz w:val="16"/>
        </w:rPr>
        <w:t>th</w:t>
      </w:r>
      <w:proofErr w:type="spellEnd"/>
      <w:r w:rsidRPr="00AD6271">
        <w:rPr>
          <w:sz w:val="16"/>
        </w:rPr>
        <w:t xml:space="preserve"> anniversary of the World Trade Center attacks. Opponents of the mosque claim the center will be used as a source for domestic radicalization. 46 Such an argument sends the message that the U.S. is at odds with Islam, not al-Qaeda and its violent ideology. The opposing argument is weakened by the fact that Imam </w:t>
      </w:r>
      <w:proofErr w:type="spellStart"/>
      <w:r w:rsidRPr="00AD6271">
        <w:rPr>
          <w:sz w:val="16"/>
        </w:rPr>
        <w:t>Rauf</w:t>
      </w:r>
      <w:proofErr w:type="spellEnd"/>
      <w:r w:rsidRPr="00AD6271">
        <w:rPr>
          <w:sz w:val="16"/>
        </w:rPr>
        <w:t xml:space="preserve">, the project‘s coordinator, has been sent on diplomatic missions by both Presidents Bush and Obama to spread pro-American sentiment. 47 The State Department distributes his book, What's Right with Islam: a New Vision for Muslims and the West, to promote American values abroad. 48 He is a vocal proponent of the U.S. to Muslim audiences. While President Obama initially provided tentative COUNTERING AL-QAEDA’S IDEOLOGY: RE-ASSESSING U.S. POLICY TEN YEARS AFTER 9/11 TASK FORCE 2011 21 support, stating that all citizens have ―the right to build a place of worship and a community center on private property in Lower Manhattan,‖ 49 the following day he retracted, stating, ―I was not commenting, and I will not comment, on the wisdom of making a decision to put a mosque there.‖ 50 This debate alienates a successful, pro-American, moderate Muslim voice—one which has championed American tolerance. Again, while not official U.S. policy, such events are a significant liability to U.S. image, and the commitment to U.S. values must be articulated in the official response. In remembrance of 9/11, Pastor Terry Jones, who preaches at the Dove World Outreach Center in Gainesville, Florida, decided to burn Qurans, a grievous offense to Muslims sure to incite </w:t>
      </w:r>
      <w:proofErr w:type="spellStart"/>
      <w:r w:rsidRPr="00AD6271">
        <w:rPr>
          <w:sz w:val="16"/>
        </w:rPr>
        <w:t>antiAmerican</w:t>
      </w:r>
      <w:proofErr w:type="spellEnd"/>
      <w:r w:rsidRPr="00AD6271">
        <w:rPr>
          <w:sz w:val="16"/>
        </w:rPr>
        <w:t xml:space="preserve"> violence. Muslim intellectual and fellow at the Brookings Institute M. A. </w:t>
      </w:r>
      <w:proofErr w:type="spellStart"/>
      <w:r w:rsidRPr="00AD6271">
        <w:rPr>
          <w:sz w:val="16"/>
        </w:rPr>
        <w:t>Muqtedar</w:t>
      </w:r>
      <w:proofErr w:type="spellEnd"/>
      <w:r w:rsidRPr="00AD6271">
        <w:rPr>
          <w:sz w:val="16"/>
        </w:rPr>
        <w:t xml:space="preserve"> Khan states ―Quran desecration represents the spiritual, emotional and psychological torture of all Muslims‖. 51 The official American response, in contrast to the debate over the Ground Zero Mosque, was quick to admonish Jones. General </w:t>
      </w:r>
      <w:proofErr w:type="spellStart"/>
      <w:r w:rsidRPr="00AD6271">
        <w:rPr>
          <w:sz w:val="16"/>
        </w:rPr>
        <w:t>Petraeus</w:t>
      </w:r>
      <w:proofErr w:type="spellEnd"/>
      <w:r w:rsidRPr="00AD6271">
        <w:rPr>
          <w:sz w:val="16"/>
        </w:rPr>
        <w:t xml:space="preserve"> warned that video of the incident would be used much the same way as Abu Ghraib, ―to incite violence and to enflame public opinion against [the US] and against [the] mission here in Afghanistan‖, 52 the Presidents of Pakistan and Indonesia also warned such an event would incite violence. 53 The Obama administration, fearing increased recruitment, provided a strong rebuttal of Jones. 54 The official response successfully discredited him, and the event was cancelled. In contrast to the mosque debate, the U.S. successfully conveyed coexistence. The confluence of official policy and the actions of a minority radical wing in the U.S. mirrors the position of al-Qaeda in the Middle East. Al-Qaeda is a minority presence and promotes a minority ideology. The message the U.S. sends must not only emphasize the distance between mainstream American perceptions of Islam and Reverend Jones, but emphasize, in similar terms, that the U.S. understands al-Qaeda to be a fringe element in the Islamic World. Additionally, U.S. media highlighting respect for Islam and the fringe-nature of al-Qaeda would provide a succinct counter-narrative to propaganda, which uses both the debate of building the mosque and the planned Quran burning to fuel anti-American sentiment. </w:t>
      </w:r>
    </w:p>
    <w:p w:rsidR="00461EDD" w:rsidRDefault="00461EDD" w:rsidP="00461EDD">
      <w:pPr>
        <w:pStyle w:val="Heading3"/>
      </w:pPr>
      <w:r>
        <w:t>Politics</w:t>
      </w:r>
    </w:p>
    <w:p w:rsidR="00461EDD" w:rsidRDefault="00461EDD" w:rsidP="00461EDD">
      <w:pPr>
        <w:pStyle w:val="Heading3"/>
      </w:pPr>
      <w:proofErr w:type="spellStart"/>
      <w:r>
        <w:t>Heg</w:t>
      </w:r>
      <w:proofErr w:type="spellEnd"/>
      <w:r>
        <w:t>/ Model/ Terror</w:t>
      </w:r>
    </w:p>
    <w:p w:rsidR="00461EDD" w:rsidRDefault="00461EDD" w:rsidP="00461EDD">
      <w:r w:rsidRPr="009839E2">
        <w:rPr>
          <w:rStyle w:val="StyleStyleBold12pt"/>
        </w:rPr>
        <w:t>Warrick 8</w:t>
      </w:r>
      <w:r>
        <w:t>—</w:t>
      </w:r>
      <w:proofErr w:type="spellStart"/>
      <w:r>
        <w:t>Joby</w:t>
      </w:r>
      <w:proofErr w:type="spellEnd"/>
      <w:r>
        <w:t xml:space="preserve"> Warrick, Washington Post Staff Writer [November 15, 2008, “Experts Warn of Security Risks in Financial Downturn,” http://www.washingtonpost.com/wp-dyn/content/article/2008/11/14/AR2008111403864.html]</w:t>
      </w:r>
    </w:p>
    <w:p w:rsidR="00461EDD" w:rsidRPr="00417A9C" w:rsidRDefault="00461EDD" w:rsidP="00461EDD">
      <w:pPr>
        <w:rPr>
          <w:sz w:val="16"/>
        </w:rPr>
      </w:pPr>
      <w:r w:rsidRPr="0093169B">
        <w:rPr>
          <w:rStyle w:val="StyleBoldUnderline"/>
        </w:rPr>
        <w:t>Intelligence officials</w:t>
      </w:r>
      <w:r w:rsidRPr="009839E2">
        <w:rPr>
          <w:rStyle w:val="StyleBoldUnderline"/>
        </w:rPr>
        <w:t xml:space="preserve"> are warning that the deepening global </w:t>
      </w:r>
      <w:r w:rsidRPr="00D21171">
        <w:rPr>
          <w:rStyle w:val="StyleBoldUnderline"/>
          <w:highlight w:val="yellow"/>
        </w:rPr>
        <w:t>financial crisis could</w:t>
      </w:r>
      <w:r w:rsidRPr="009839E2">
        <w:rPr>
          <w:rStyle w:val="StyleBoldUnderline"/>
        </w:rPr>
        <w:t xml:space="preserve"> weaken fragile governments in the world's most dangerous areas and under</w:t>
      </w:r>
      <w:r w:rsidRPr="00D21171">
        <w:rPr>
          <w:rStyle w:val="StyleBoldUnderline"/>
          <w:highlight w:val="yellow"/>
        </w:rPr>
        <w:t>mine the ability of the U</w:t>
      </w:r>
      <w:r w:rsidRPr="00417A9C">
        <w:rPr>
          <w:sz w:val="16"/>
        </w:rPr>
        <w:t xml:space="preserve">nited </w:t>
      </w:r>
      <w:r w:rsidRPr="00D21171">
        <w:rPr>
          <w:rStyle w:val="StyleBoldUnderline"/>
          <w:highlight w:val="yellow"/>
        </w:rPr>
        <w:t>S</w:t>
      </w:r>
      <w:r w:rsidRPr="00D21171">
        <w:rPr>
          <w:sz w:val="16"/>
          <w:highlight w:val="yellow"/>
        </w:rPr>
        <w:t>t</w:t>
      </w:r>
      <w:r w:rsidRPr="00417A9C">
        <w:rPr>
          <w:sz w:val="16"/>
        </w:rPr>
        <w:t xml:space="preserve">ates and its allies </w:t>
      </w:r>
      <w:r w:rsidRPr="009839E2">
        <w:rPr>
          <w:rStyle w:val="StyleBoldUnderline"/>
        </w:rPr>
        <w:t xml:space="preserve">to </w:t>
      </w:r>
      <w:r w:rsidRPr="00D21171">
        <w:rPr>
          <w:rStyle w:val="StyleBoldUnderline"/>
          <w:highlight w:val="yellow"/>
        </w:rPr>
        <w:t>respond to</w:t>
      </w:r>
      <w:r w:rsidRPr="009839E2">
        <w:rPr>
          <w:rStyle w:val="StyleBoldUnderline"/>
        </w:rPr>
        <w:t xml:space="preserve"> a new wave of security </w:t>
      </w:r>
      <w:r w:rsidRPr="00D21171">
        <w:rPr>
          <w:rStyle w:val="StyleBoldUnderline"/>
          <w:highlight w:val="yellow"/>
        </w:rPr>
        <w:t>threats</w:t>
      </w:r>
      <w:r w:rsidRPr="00417A9C">
        <w:rPr>
          <w:sz w:val="16"/>
        </w:rPr>
        <w:t>.</w:t>
      </w:r>
    </w:p>
    <w:p w:rsidR="00461EDD" w:rsidRPr="00417A9C" w:rsidRDefault="00461EDD" w:rsidP="00461EDD">
      <w:pPr>
        <w:rPr>
          <w:sz w:val="16"/>
        </w:rPr>
      </w:pPr>
      <w:r w:rsidRPr="00417A9C">
        <w:rPr>
          <w:sz w:val="16"/>
        </w:rPr>
        <w:t xml:space="preserve">U.S. government officials and private analysts say the </w:t>
      </w:r>
      <w:r w:rsidRPr="00D21171">
        <w:rPr>
          <w:rStyle w:val="StyleBoldUnderline"/>
          <w:highlight w:val="yellow"/>
        </w:rPr>
        <w:t>economic turmoil has heightened the short-term risk of a terrorist attack,</w:t>
      </w:r>
      <w:r w:rsidRPr="009839E2">
        <w:rPr>
          <w:rStyle w:val="StyleBoldUnderline"/>
        </w:rPr>
        <w:t xml:space="preserve"> as radical groups probe for weakening border protections and new gaps in defenses</w:t>
      </w:r>
      <w:r w:rsidRPr="00417A9C">
        <w:rPr>
          <w:sz w:val="16"/>
        </w:rPr>
        <w:t xml:space="preserve">. </w:t>
      </w:r>
      <w:r w:rsidRPr="002C3E69">
        <w:rPr>
          <w:rStyle w:val="StyleBoldUnderline"/>
        </w:rPr>
        <w:t xml:space="preserve">A </w:t>
      </w:r>
      <w:r w:rsidRPr="00D21171">
        <w:rPr>
          <w:rStyle w:val="StyleBoldUnderline"/>
          <w:highlight w:val="yellow"/>
        </w:rPr>
        <w:t xml:space="preserve">protracted financial crisis could threaten the survival of </w:t>
      </w:r>
      <w:r w:rsidRPr="00D21171">
        <w:rPr>
          <w:rStyle w:val="StyleBoldUnderline"/>
        </w:rPr>
        <w:t>friendly regimes from</w:t>
      </w:r>
      <w:r w:rsidRPr="00D21171">
        <w:rPr>
          <w:rStyle w:val="StyleBoldUnderline"/>
          <w:highlight w:val="yellow"/>
        </w:rPr>
        <w:t xml:space="preserve"> Pakista</w:t>
      </w:r>
      <w:r w:rsidRPr="002C3E69">
        <w:rPr>
          <w:rStyle w:val="StyleBoldUnderline"/>
        </w:rPr>
        <w:t xml:space="preserve">n to the Middle East </w:t>
      </w:r>
      <w:r w:rsidRPr="00D21171">
        <w:rPr>
          <w:rStyle w:val="StyleBoldUnderline"/>
          <w:highlight w:val="yellow"/>
        </w:rPr>
        <w:t>while forcing Western nations to cut spending on defense, intelligence and foreign aid</w:t>
      </w:r>
      <w:r w:rsidRPr="002C3E69">
        <w:rPr>
          <w:rStyle w:val="StyleBoldUnderline"/>
        </w:rPr>
        <w:t>, the sources said</w:t>
      </w:r>
      <w:r w:rsidRPr="00417A9C">
        <w:rPr>
          <w:sz w:val="16"/>
        </w:rPr>
        <w:t>.</w:t>
      </w:r>
    </w:p>
    <w:p w:rsidR="00461EDD" w:rsidRPr="00417A9C" w:rsidRDefault="00461EDD" w:rsidP="00461EDD">
      <w:pPr>
        <w:rPr>
          <w:sz w:val="16"/>
        </w:rPr>
      </w:pPr>
      <w:r w:rsidRPr="00417A9C">
        <w:rPr>
          <w:sz w:val="16"/>
        </w:rPr>
        <w:t>The crisis could also accelerate the shift to a more Asia-centric globe, as rising powers such as China gain more leverage over international financial institutions and greater influence in world capitals.</w:t>
      </w:r>
    </w:p>
    <w:p w:rsidR="00461EDD" w:rsidRPr="00417A9C" w:rsidRDefault="00461EDD" w:rsidP="00461EDD">
      <w:pPr>
        <w:rPr>
          <w:sz w:val="16"/>
        </w:rPr>
      </w:pPr>
      <w:r w:rsidRPr="00417A9C">
        <w:rPr>
          <w:sz w:val="16"/>
        </w:rPr>
        <w:t>Some of the more troubling and immediate scenarios analysts are weighing involve nuclear-armed Pakistan, which already was being battered by inflation and unemployment before the global financial tsunami hit. Since September, Pakistan has seen its national currency devalued and its hard-currency reserves nearly wiped out.</w:t>
      </w:r>
    </w:p>
    <w:p w:rsidR="00461EDD" w:rsidRPr="00417A9C" w:rsidRDefault="00461EDD" w:rsidP="00461EDD">
      <w:pPr>
        <w:rPr>
          <w:sz w:val="16"/>
        </w:rPr>
      </w:pPr>
      <w:r w:rsidRPr="00417A9C">
        <w:rPr>
          <w:sz w:val="16"/>
        </w:rPr>
        <w:t>Analysts also worry about the impact of plummeting crude prices on oil-dependent nations such as Yemen, which has a large population of unemployed youths and a history of support for militant Islamic groups.</w:t>
      </w:r>
    </w:p>
    <w:p w:rsidR="00461EDD" w:rsidRPr="00417A9C" w:rsidRDefault="00461EDD" w:rsidP="00461EDD">
      <w:pPr>
        <w:rPr>
          <w:sz w:val="16"/>
        </w:rPr>
      </w:pPr>
      <w:r w:rsidRPr="002C3E69">
        <w:rPr>
          <w:rStyle w:val="StyleBoldUnderline"/>
        </w:rPr>
        <w:t>The underlying problems</w:t>
      </w:r>
      <w:r w:rsidRPr="00417A9C">
        <w:rPr>
          <w:sz w:val="16"/>
        </w:rPr>
        <w:t xml:space="preserve"> and trends -- especially regional instability and the waning influence of the West -- were already well established, but they </w:t>
      </w:r>
      <w:r w:rsidRPr="002C3E69">
        <w:rPr>
          <w:rStyle w:val="StyleBoldUnderline"/>
        </w:rPr>
        <w:t>are</w:t>
      </w:r>
      <w:r w:rsidRPr="00417A9C">
        <w:rPr>
          <w:sz w:val="16"/>
        </w:rPr>
        <w:t xml:space="preserve"> now "</w:t>
      </w:r>
      <w:r w:rsidRPr="002C3E69">
        <w:rPr>
          <w:rStyle w:val="StyleBoldUnderline"/>
        </w:rPr>
        <w:t>being accelerated by the</w:t>
      </w:r>
      <w:r w:rsidRPr="00417A9C">
        <w:rPr>
          <w:sz w:val="16"/>
        </w:rPr>
        <w:t xml:space="preserve"> current global </w:t>
      </w:r>
      <w:r w:rsidRPr="002C3E69">
        <w:rPr>
          <w:rStyle w:val="StyleBoldUnderline"/>
        </w:rPr>
        <w:t>financial crisis</w:t>
      </w:r>
      <w:r w:rsidRPr="00417A9C">
        <w:rPr>
          <w:sz w:val="16"/>
        </w:rPr>
        <w:t xml:space="preserve">," </w:t>
      </w:r>
      <w:r w:rsidRPr="002C3E69">
        <w:rPr>
          <w:rStyle w:val="StyleBoldUnderline"/>
        </w:rPr>
        <w:t>the nation's top intelligence official, Director of National Intelligence Mike McConnell, said</w:t>
      </w:r>
      <w:r w:rsidRPr="00417A9C">
        <w:rPr>
          <w:sz w:val="16"/>
        </w:rPr>
        <w:t xml:space="preserve"> in a recent speech. McConnell is among several top U.S. intelligence officials warning that deep cuts in military and intelligence budgets could undermine the country's ability to anticipate and defend against new threats.</w:t>
      </w:r>
    </w:p>
    <w:p w:rsidR="00461EDD" w:rsidRPr="00417A9C" w:rsidRDefault="00461EDD" w:rsidP="00461EDD">
      <w:pPr>
        <w:rPr>
          <w:sz w:val="16"/>
        </w:rPr>
      </w:pPr>
      <w:r w:rsidRPr="00417A9C">
        <w:rPr>
          <w:sz w:val="16"/>
        </w:rPr>
        <w:t>Annual spending for U.S. intelligence operations currently totals $47.5 billion, a figure that does not include expensive satellites that fall under the Pentagon's budget. At a recent gathering of geospatial intelligence officials and contractors in Nashville, the outlook for the coming fiscal cycles was uniformly grim: fewer dollars for buying and maintaining sophisticated spy systems.</w:t>
      </w:r>
    </w:p>
    <w:p w:rsidR="00461EDD" w:rsidRPr="00417A9C" w:rsidRDefault="00461EDD" w:rsidP="00461EDD">
      <w:pPr>
        <w:rPr>
          <w:sz w:val="16"/>
        </w:rPr>
      </w:pPr>
      <w:r w:rsidRPr="00417A9C">
        <w:rPr>
          <w:sz w:val="16"/>
        </w:rPr>
        <w:t>"I worry where we'll be five or 10 years from now," Charles Allen, intelligence director for the Department of Homeland Security, said in an interview. "I am deeply worried that we will not have the funding necessary to operate and build the systems already approved."</w:t>
      </w:r>
    </w:p>
    <w:p w:rsidR="00461EDD" w:rsidRPr="00417A9C" w:rsidRDefault="00461EDD" w:rsidP="00461EDD">
      <w:pPr>
        <w:rPr>
          <w:sz w:val="16"/>
        </w:rPr>
      </w:pPr>
      <w:r w:rsidRPr="00417A9C">
        <w:rPr>
          <w:sz w:val="16"/>
        </w:rPr>
        <w:t>Intelligence officials say they have no hard evidence of a pending terrorist attack, and CIA Director Michael V. Hayden said in a news conference Thursday that his agency has not detected increased al-Qaeda communications or other signs of an imminent strike.</w:t>
      </w:r>
    </w:p>
    <w:p w:rsidR="00461EDD" w:rsidRPr="00417A9C" w:rsidRDefault="00461EDD" w:rsidP="00461EDD">
      <w:pPr>
        <w:rPr>
          <w:sz w:val="16"/>
        </w:rPr>
      </w:pPr>
      <w:r w:rsidRPr="00417A9C">
        <w:rPr>
          <w:sz w:val="16"/>
        </w:rPr>
        <w:t>But many government and private terrorism experts say the financial crisis has given al-Qaeda an opening, and judging from public statements and intercepted communications, senior al-Qaeda leaders are elated by the West's economic troubles, which they regard as a vindication of their efforts and a sign of the superpower's weakness.</w:t>
      </w:r>
    </w:p>
    <w:p w:rsidR="00461EDD" w:rsidRPr="00417A9C" w:rsidRDefault="00461EDD" w:rsidP="00461EDD">
      <w:pPr>
        <w:rPr>
          <w:sz w:val="16"/>
        </w:rPr>
      </w:pPr>
      <w:r w:rsidRPr="00417A9C">
        <w:rPr>
          <w:sz w:val="16"/>
        </w:rPr>
        <w:t>"Al-Qaeda's propaganda arm is constantly banging the drum saying that the U.S. economy is on the precipice -- and it's the force of the jihadists that's going to push us over the edge," said Bruce Hoffman, a former scholar-in-residence at the CIA and now a professor at Georgetown University.</w:t>
      </w:r>
    </w:p>
    <w:p w:rsidR="00461EDD" w:rsidRPr="00417A9C" w:rsidRDefault="00461EDD" w:rsidP="00461EDD">
      <w:pPr>
        <w:rPr>
          <w:sz w:val="16"/>
        </w:rPr>
      </w:pPr>
      <w:r w:rsidRPr="00417A9C">
        <w:rPr>
          <w:sz w:val="16"/>
        </w:rPr>
        <w:t>Whether terrorist leader Osama bin Laden is technically capable of another Sept. 11-style attack is unclear, but U.S. officials say he has traditionally picked times of transition to launch major strikes. The two major al-Qaeda-linked attacks on U.S. soil -- the World Trade Center bombing in 1993 and the 2001 hijackings -- occurred in the early months of new administrations.</w:t>
      </w:r>
    </w:p>
    <w:p w:rsidR="00461EDD" w:rsidRPr="00417A9C" w:rsidRDefault="00461EDD" w:rsidP="00461EDD">
      <w:pPr>
        <w:rPr>
          <w:sz w:val="16"/>
        </w:rPr>
      </w:pPr>
      <w:r w:rsidRPr="00417A9C">
        <w:rPr>
          <w:sz w:val="16"/>
        </w:rPr>
        <w:t xml:space="preserve">This year, the presidential transition is occurring as American households and financial institutions are under severe economic strain, and political leaders are devoting great time and effort to that crisis. Frances </w:t>
      </w:r>
      <w:proofErr w:type="spellStart"/>
      <w:r w:rsidRPr="00417A9C">
        <w:rPr>
          <w:sz w:val="16"/>
        </w:rPr>
        <w:t>Fragos</w:t>
      </w:r>
      <w:proofErr w:type="spellEnd"/>
      <w:r w:rsidRPr="00417A9C">
        <w:rPr>
          <w:sz w:val="16"/>
        </w:rPr>
        <w:t xml:space="preserve"> Townsend, who previously served as Bush's homeland security adviser, told a gathering of terrorism experts last month that the confluence of events is "not lost" on bin Laden.</w:t>
      </w:r>
    </w:p>
    <w:p w:rsidR="00461EDD" w:rsidRPr="00417A9C" w:rsidRDefault="00461EDD" w:rsidP="00461EDD">
      <w:pPr>
        <w:rPr>
          <w:sz w:val="16"/>
        </w:rPr>
      </w:pPr>
      <w:r w:rsidRPr="00417A9C">
        <w:rPr>
          <w:sz w:val="16"/>
        </w:rPr>
        <w:t>"We know from prior actions that this is a period of vulnerability," Townsend said.</w:t>
      </w:r>
    </w:p>
    <w:p w:rsidR="00461EDD" w:rsidRPr="00417A9C" w:rsidRDefault="00461EDD" w:rsidP="00461EDD">
      <w:pPr>
        <w:rPr>
          <w:sz w:val="16"/>
        </w:rPr>
      </w:pPr>
      <w:r w:rsidRPr="007B3104">
        <w:rPr>
          <w:rStyle w:val="StyleBoldUnderline"/>
        </w:rPr>
        <w:t>As bad as economic conditions are in the U</w:t>
      </w:r>
      <w:r w:rsidRPr="00417A9C">
        <w:rPr>
          <w:sz w:val="16"/>
        </w:rPr>
        <w:t xml:space="preserve">nited </w:t>
      </w:r>
      <w:r w:rsidRPr="007B3104">
        <w:rPr>
          <w:rStyle w:val="StyleBoldUnderline"/>
        </w:rPr>
        <w:t>S</w:t>
      </w:r>
      <w:r w:rsidRPr="00417A9C">
        <w:rPr>
          <w:sz w:val="16"/>
        </w:rPr>
        <w:t xml:space="preserve">tates </w:t>
      </w:r>
      <w:r w:rsidRPr="007B3104">
        <w:rPr>
          <w:rStyle w:val="StyleBoldUnderline"/>
        </w:rPr>
        <w:t xml:space="preserve">and Europe, where outright </w:t>
      </w:r>
      <w:r w:rsidRPr="00D21171">
        <w:rPr>
          <w:rStyle w:val="StyleBoldUnderline"/>
          <w:highlight w:val="yellow"/>
        </w:rPr>
        <w:t>recessions</w:t>
      </w:r>
      <w:r w:rsidRPr="007B3104">
        <w:rPr>
          <w:rStyle w:val="StyleBoldUnderline"/>
        </w:rPr>
        <w:t xml:space="preserve"> are expected next year, they </w:t>
      </w:r>
      <w:r w:rsidRPr="00D21171">
        <w:rPr>
          <w:rStyle w:val="StyleBoldUnderline"/>
          <w:highlight w:val="yellow"/>
        </w:rPr>
        <w:t>are worse in developing countries such as Pakistan</w:t>
      </w:r>
      <w:r w:rsidRPr="007B3104">
        <w:rPr>
          <w:rStyle w:val="StyleBoldUnderline"/>
        </w:rPr>
        <w:t xml:space="preserve">, a state that was already struggling with violent insurgencies and widespread poverty. Some analysts warn that a </w:t>
      </w:r>
      <w:r w:rsidRPr="00D21171">
        <w:rPr>
          <w:rStyle w:val="StyleBoldUnderline"/>
        </w:rPr>
        <w:t>prolonged</w:t>
      </w:r>
      <w:r w:rsidRPr="007B3104">
        <w:rPr>
          <w:rStyle w:val="StyleBoldUnderline"/>
        </w:rPr>
        <w:t xml:space="preserve"> economic </w:t>
      </w:r>
      <w:r w:rsidRPr="00D21171">
        <w:rPr>
          <w:rStyle w:val="StyleBoldUnderline"/>
          <w:highlight w:val="yellow"/>
        </w:rPr>
        <w:t>crisis could trigger</w:t>
      </w:r>
      <w:r w:rsidRPr="007B3104">
        <w:rPr>
          <w:rStyle w:val="StyleBoldUnderline"/>
        </w:rPr>
        <w:t xml:space="preserve"> a period of wid</w:t>
      </w:r>
      <w:r w:rsidRPr="00D21171">
        <w:rPr>
          <w:rStyle w:val="StyleBoldUnderline"/>
          <w:highlight w:val="yellow"/>
        </w:rPr>
        <w:t>espread unrest that could strengthen the hand of extremists and threaten Pakistan's</w:t>
      </w:r>
      <w:r w:rsidRPr="007B3104">
        <w:rPr>
          <w:rStyle w:val="StyleBoldUnderline"/>
        </w:rPr>
        <w:t xml:space="preserve"> democratically elected </w:t>
      </w:r>
      <w:r w:rsidRPr="00D21171">
        <w:rPr>
          <w:rStyle w:val="StyleBoldUnderline"/>
          <w:highlight w:val="yellow"/>
        </w:rPr>
        <w:t>government</w:t>
      </w:r>
      <w:r w:rsidRPr="00417A9C">
        <w:rPr>
          <w:sz w:val="16"/>
        </w:rPr>
        <w:t xml:space="preserve"> -- </w:t>
      </w:r>
      <w:r w:rsidRPr="007B3104">
        <w:rPr>
          <w:rStyle w:val="StyleBoldUnderline"/>
        </w:rPr>
        <w:t>with potentially grave consequences for the region and perhaps the planet</w:t>
      </w:r>
      <w:r w:rsidRPr="00417A9C">
        <w:rPr>
          <w:sz w:val="16"/>
        </w:rPr>
        <w:t>.</w:t>
      </w:r>
    </w:p>
    <w:p w:rsidR="00461EDD" w:rsidRPr="00417A9C" w:rsidRDefault="00461EDD" w:rsidP="00461EDD">
      <w:pPr>
        <w:rPr>
          <w:sz w:val="16"/>
        </w:rPr>
      </w:pPr>
      <w:r w:rsidRPr="00417A9C">
        <w:rPr>
          <w:sz w:val="16"/>
        </w:rPr>
        <w:t xml:space="preserve">Pakistanis were hit by soaring food and energy prices earlier in the </w:t>
      </w:r>
      <w:proofErr w:type="gramStart"/>
      <w:r w:rsidRPr="00417A9C">
        <w:rPr>
          <w:sz w:val="16"/>
        </w:rPr>
        <w:t>year,</w:t>
      </w:r>
      <w:proofErr w:type="gramEnd"/>
      <w:r w:rsidRPr="00417A9C">
        <w:rPr>
          <w:sz w:val="16"/>
        </w:rPr>
        <w:t xml:space="preserve"> and the country's financial problems have multiplied since late summer. Islamabad's currency reserves have nearly evaporated, forcing the new government to seek new foreign loans or risk defaulting on the country's debt. The national currency, the rupee, has been devalued, and inflation is squeezing Pakistan's poor and middle class alike.</w:t>
      </w:r>
    </w:p>
    <w:p w:rsidR="00461EDD" w:rsidRPr="00417A9C" w:rsidRDefault="00461EDD" w:rsidP="00461EDD">
      <w:pPr>
        <w:rPr>
          <w:sz w:val="16"/>
        </w:rPr>
      </w:pPr>
      <w:proofErr w:type="spellStart"/>
      <w:r w:rsidRPr="00417A9C">
        <w:rPr>
          <w:sz w:val="16"/>
        </w:rPr>
        <w:t>Shahid</w:t>
      </w:r>
      <w:proofErr w:type="spellEnd"/>
      <w:r w:rsidRPr="00417A9C">
        <w:rPr>
          <w:sz w:val="16"/>
        </w:rPr>
        <w:t xml:space="preserve"> </w:t>
      </w:r>
      <w:proofErr w:type="spellStart"/>
      <w:r w:rsidRPr="00417A9C">
        <w:rPr>
          <w:sz w:val="16"/>
        </w:rPr>
        <w:t>Javed</w:t>
      </w:r>
      <w:proofErr w:type="spellEnd"/>
      <w:r w:rsidRPr="00417A9C">
        <w:rPr>
          <w:sz w:val="16"/>
        </w:rPr>
        <w:t xml:space="preserve"> </w:t>
      </w:r>
      <w:proofErr w:type="spellStart"/>
      <w:r w:rsidRPr="00417A9C">
        <w:rPr>
          <w:sz w:val="16"/>
        </w:rPr>
        <w:t>Burki</w:t>
      </w:r>
      <w:proofErr w:type="spellEnd"/>
      <w:r w:rsidRPr="00417A9C">
        <w:rPr>
          <w:sz w:val="16"/>
        </w:rPr>
        <w:t xml:space="preserve">, a native Pakistani and former World Bank official, said job cuts and higher food costs are behind much of the anger and desperation he witnessed during a recent trip. "I'm especially worried about the large urban centers," said </w:t>
      </w:r>
      <w:proofErr w:type="spellStart"/>
      <w:r w:rsidRPr="00417A9C">
        <w:rPr>
          <w:sz w:val="16"/>
        </w:rPr>
        <w:t>Burki</w:t>
      </w:r>
      <w:proofErr w:type="spellEnd"/>
      <w:r w:rsidRPr="00417A9C">
        <w:rPr>
          <w:sz w:val="16"/>
        </w:rPr>
        <w:t>, author of several books on Pakistan's economy. "</w:t>
      </w:r>
      <w:r w:rsidRPr="003D3DA6">
        <w:rPr>
          <w:rStyle w:val="StyleBoldUnderline"/>
        </w:rPr>
        <w:t>If they are badly hurt, it creates incentives for people to look to the extremists to make things better. It's a very dicey situation</w:t>
      </w:r>
      <w:r w:rsidRPr="00417A9C">
        <w:rPr>
          <w:sz w:val="16"/>
        </w:rPr>
        <w:t>."</w:t>
      </w:r>
    </w:p>
    <w:p w:rsidR="00461EDD" w:rsidRPr="00417A9C" w:rsidRDefault="00461EDD" w:rsidP="00461EDD">
      <w:pPr>
        <w:rPr>
          <w:sz w:val="16"/>
        </w:rPr>
      </w:pPr>
      <w:r w:rsidRPr="003D3DA6">
        <w:rPr>
          <w:rStyle w:val="StyleBoldUnderline"/>
        </w:rPr>
        <w:t>U.S. officials are following developments with particular concern because of Pakistan's critical role in the campaign against terrorism, as well as the country's arsenal of dozens of nuclear weapons. Al-Qaeda has appealed directly to Pakistanis to overthrow their government, and its Taliban allies have launched multiple suicide bombings, some aimed at economic targets</w:t>
      </w:r>
      <w:r w:rsidRPr="00417A9C">
        <w:rPr>
          <w:sz w:val="16"/>
        </w:rPr>
        <w:t xml:space="preserve"> such as the posh Marriott hotel in Islamabad, hit in September.</w:t>
      </w:r>
    </w:p>
    <w:p w:rsidR="00461EDD" w:rsidRPr="00417A9C" w:rsidRDefault="00461EDD" w:rsidP="00461EDD">
      <w:pPr>
        <w:rPr>
          <w:sz w:val="16"/>
        </w:rPr>
      </w:pPr>
      <w:r w:rsidRPr="00D21171">
        <w:rPr>
          <w:rStyle w:val="StyleBoldUnderline"/>
          <w:highlight w:val="yellow"/>
        </w:rPr>
        <w:t xml:space="preserve">Economic and social unrest has helped </w:t>
      </w:r>
      <w:r w:rsidRPr="00D21171">
        <w:rPr>
          <w:rStyle w:val="Emphasis"/>
          <w:highlight w:val="yellow"/>
        </w:rPr>
        <w:t>drive recruiting for militant groups</w:t>
      </w:r>
      <w:r w:rsidRPr="003D3DA6">
        <w:rPr>
          <w:rStyle w:val="StyleBoldUnderline"/>
        </w:rPr>
        <w:t xml:space="preserve"> that cross into Afghanistan to attack U.S. troops</w:t>
      </w:r>
      <w:r w:rsidRPr="00417A9C">
        <w:rPr>
          <w:sz w:val="16"/>
        </w:rPr>
        <w:t>.</w:t>
      </w:r>
    </w:p>
    <w:p w:rsidR="00461EDD" w:rsidRDefault="00461EDD" w:rsidP="00461EDD"/>
    <w:p w:rsidR="00461EDD" w:rsidRPr="00F77521" w:rsidRDefault="00461EDD" w:rsidP="00461EDD">
      <w:pPr>
        <w:pStyle w:val="Heading4"/>
      </w:pPr>
      <w:r>
        <w:t xml:space="preserve">Turning inward collapses </w:t>
      </w:r>
      <w:proofErr w:type="spellStart"/>
      <w:r>
        <w:t>hege</w:t>
      </w:r>
      <w:proofErr w:type="spellEnd"/>
      <w:r>
        <w:t>—the impact is great power conflict.</w:t>
      </w:r>
    </w:p>
    <w:p w:rsidR="00461EDD" w:rsidRPr="00FB441E" w:rsidRDefault="00461EDD" w:rsidP="00461EDD">
      <w:proofErr w:type="spellStart"/>
      <w:r w:rsidRPr="00D11B47">
        <w:rPr>
          <w:rStyle w:val="StyleStyleBold12pt"/>
        </w:rPr>
        <w:t>Khalilzad</w:t>
      </w:r>
      <w:proofErr w:type="spellEnd"/>
      <w:r w:rsidRPr="00D11B47">
        <w:rPr>
          <w:rStyle w:val="StyleStyleBold12pt"/>
        </w:rPr>
        <w:t xml:space="preserve"> 11</w:t>
      </w:r>
      <w:r>
        <w:t xml:space="preserve"> — </w:t>
      </w:r>
      <w:proofErr w:type="spellStart"/>
      <w:r>
        <w:t>Zalmay</w:t>
      </w:r>
      <w:proofErr w:type="spellEnd"/>
      <w:r>
        <w:t xml:space="preserve"> </w:t>
      </w:r>
      <w:proofErr w:type="spellStart"/>
      <w:r w:rsidRPr="000B4A99">
        <w:t>Khalilzad</w:t>
      </w:r>
      <w:proofErr w:type="spellEnd"/>
      <w:r w:rsidRPr="000B4A99">
        <w:t>,</w:t>
      </w:r>
      <w:r>
        <w:t xml:space="preserve"> Counselor at the Center for Strategic and International Studies, served as the</w:t>
      </w:r>
      <w:r w:rsidRPr="00FB441E">
        <w:t xml:space="preserve"> United States ambassador to Afghanistan, Iraq, and the United Nations during th</w:t>
      </w:r>
      <w:r>
        <w:t xml:space="preserve">e presidency of George W. Bush, served as </w:t>
      </w:r>
      <w:r w:rsidRPr="00FB441E">
        <w:t>the director of policy planning at the Defen</w:t>
      </w:r>
      <w:r>
        <w:t xml:space="preserve">se Department during the Presidency of George H.W. Bush, holds a Ph.D. from the University of Chicago, </w:t>
      </w:r>
      <w:r w:rsidRPr="000B4A99">
        <w:t xml:space="preserve">2011 </w:t>
      </w:r>
      <w:r>
        <w:t>(“</w:t>
      </w:r>
      <w:r w:rsidRPr="00FB441E">
        <w:t>The Economy and National Security</w:t>
      </w:r>
      <w:r>
        <w:t xml:space="preserve">,” </w:t>
      </w:r>
      <w:r>
        <w:rPr>
          <w:i/>
        </w:rPr>
        <w:t>National Review</w:t>
      </w:r>
      <w:r>
        <w:t>, February 8</w:t>
      </w:r>
      <w:r w:rsidRPr="00FB441E">
        <w:rPr>
          <w:vertAlign w:val="superscript"/>
        </w:rPr>
        <w:t>th</w:t>
      </w:r>
      <w:r>
        <w:t xml:space="preserve">, Available Online at </w:t>
      </w:r>
      <w:r w:rsidRPr="00FB441E">
        <w:t>http://www.nationalreview.com/articles/print/259024</w:t>
      </w:r>
      <w:r>
        <w:t>, Accessed 02-08-2011)</w:t>
      </w:r>
    </w:p>
    <w:p w:rsidR="00461EDD" w:rsidRDefault="00461EDD" w:rsidP="00461EDD"/>
    <w:p w:rsidR="00461EDD" w:rsidRDefault="00461EDD" w:rsidP="00461EDD">
      <w:r>
        <w:t xml:space="preserve">Today, </w:t>
      </w:r>
      <w:r w:rsidRPr="003D279A">
        <w:rPr>
          <w:rStyle w:val="StyleBoldUnderline"/>
        </w:rPr>
        <w:t>economic and fiscal trends pose the most severe long-term threat to the U</w:t>
      </w:r>
      <w:r>
        <w:t xml:space="preserve">nited </w:t>
      </w:r>
      <w:r w:rsidRPr="003D279A">
        <w:rPr>
          <w:rStyle w:val="StyleBoldUnderline"/>
        </w:rPr>
        <w:t>S</w:t>
      </w:r>
      <w:r>
        <w:t xml:space="preserve">tates’ </w:t>
      </w:r>
      <w:r w:rsidRPr="003D279A">
        <w:rPr>
          <w:rStyle w:val="StyleBoldUnderline"/>
        </w:rPr>
        <w:t xml:space="preserve">position as global leader. </w:t>
      </w:r>
      <w:r w:rsidRPr="00317277">
        <w:rPr>
          <w:rStyle w:val="StyleBoldUnderline"/>
          <w:highlight w:val="yellow"/>
        </w:rPr>
        <w:t>While the U</w:t>
      </w:r>
      <w:r>
        <w:t xml:space="preserve">nited </w:t>
      </w:r>
      <w:r w:rsidRPr="00317277">
        <w:rPr>
          <w:rStyle w:val="StyleBoldUnderline"/>
          <w:highlight w:val="yellow"/>
        </w:rPr>
        <w:t>S</w:t>
      </w:r>
      <w:r>
        <w:t xml:space="preserve">tates </w:t>
      </w:r>
      <w:r w:rsidRPr="00317277">
        <w:rPr>
          <w:rStyle w:val="StyleBoldUnderline"/>
          <w:highlight w:val="yellow"/>
        </w:rPr>
        <w:t>suffers from</w:t>
      </w:r>
      <w:r w:rsidRPr="003D279A">
        <w:rPr>
          <w:rStyle w:val="StyleBoldUnderline"/>
        </w:rPr>
        <w:t xml:space="preserve"> fiscal imbalances and </w:t>
      </w:r>
      <w:r w:rsidRPr="00317277">
        <w:rPr>
          <w:rStyle w:val="StyleBoldUnderline"/>
          <w:highlight w:val="yellow"/>
        </w:rPr>
        <w:t>low</w:t>
      </w:r>
      <w:r w:rsidRPr="003D279A">
        <w:rPr>
          <w:rStyle w:val="StyleBoldUnderline"/>
        </w:rPr>
        <w:t xml:space="preserve"> economic </w:t>
      </w:r>
      <w:r w:rsidRPr="00317277">
        <w:rPr>
          <w:rStyle w:val="StyleBoldUnderline"/>
          <w:highlight w:val="yellow"/>
        </w:rPr>
        <w:t>growth, the economies of rival powers are developing</w:t>
      </w:r>
      <w:r w:rsidRPr="003D279A">
        <w:rPr>
          <w:rStyle w:val="StyleBoldUnderline"/>
        </w:rPr>
        <w:t xml:space="preserve"> rapidly. The continuation of </w:t>
      </w:r>
      <w:r w:rsidRPr="00317277">
        <w:rPr>
          <w:rStyle w:val="StyleBoldUnderline"/>
          <w:highlight w:val="yellow"/>
        </w:rPr>
        <w:t>these</w:t>
      </w:r>
      <w:r>
        <w:t xml:space="preserve"> two </w:t>
      </w:r>
      <w:r w:rsidRPr="00317277">
        <w:rPr>
          <w:rStyle w:val="StyleBoldUnderline"/>
          <w:highlight w:val="yellow"/>
        </w:rPr>
        <w:t>trends could lead to a shift from American primacy</w:t>
      </w:r>
      <w:r w:rsidRPr="003D279A">
        <w:rPr>
          <w:rStyle w:val="StyleBoldUnderline"/>
        </w:rPr>
        <w:t xml:space="preserve"> toward a multi-polar global system, </w:t>
      </w:r>
      <w:r w:rsidRPr="00317277">
        <w:rPr>
          <w:rStyle w:val="StyleBoldUnderline"/>
          <w:highlight w:val="yellow"/>
        </w:rPr>
        <w:t>leading</w:t>
      </w:r>
      <w:r>
        <w:t xml:space="preserve"> in turn </w:t>
      </w:r>
      <w:r w:rsidRPr="00317277">
        <w:rPr>
          <w:rStyle w:val="StyleBoldUnderline"/>
          <w:highlight w:val="yellow"/>
        </w:rPr>
        <w:t>to</w:t>
      </w:r>
      <w:r w:rsidRPr="003D279A">
        <w:rPr>
          <w:rStyle w:val="StyleBoldUnderline"/>
        </w:rPr>
        <w:t xml:space="preserve"> increased geopolitical </w:t>
      </w:r>
      <w:r w:rsidRPr="00317277">
        <w:rPr>
          <w:rStyle w:val="StyleBoldUnderline"/>
          <w:highlight w:val="yellow"/>
        </w:rPr>
        <w:t>rivalry and</w:t>
      </w:r>
      <w:r>
        <w:t xml:space="preserve"> even </w:t>
      </w:r>
      <w:r w:rsidRPr="00317277">
        <w:rPr>
          <w:rStyle w:val="StyleBoldUnderline"/>
          <w:highlight w:val="yellow"/>
        </w:rPr>
        <w:t>war</w:t>
      </w:r>
      <w:r w:rsidRPr="003D279A">
        <w:rPr>
          <w:rStyle w:val="StyleBoldUnderline"/>
        </w:rPr>
        <w:t xml:space="preserve"> among</w:t>
      </w:r>
      <w:r>
        <w:t xml:space="preserve"> the </w:t>
      </w:r>
      <w:r w:rsidRPr="003D279A">
        <w:rPr>
          <w:rStyle w:val="StyleBoldUnderline"/>
        </w:rPr>
        <w:t>great powers</w:t>
      </w:r>
      <w:r>
        <w:t>.</w:t>
      </w:r>
    </w:p>
    <w:p w:rsidR="00461EDD" w:rsidRPr="00090C05" w:rsidRDefault="00461EDD" w:rsidP="00461EDD">
      <w:pPr>
        <w:rPr>
          <w:sz w:val="16"/>
          <w:szCs w:val="16"/>
        </w:rPr>
      </w:pPr>
      <w:r w:rsidRPr="00090C05">
        <w:rPr>
          <w:sz w:val="16"/>
          <w:szCs w:val="16"/>
        </w:rPr>
        <w:t>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w:t>
      </w:r>
    </w:p>
    <w:p w:rsidR="00461EDD" w:rsidRPr="00090C05" w:rsidRDefault="00461EDD" w:rsidP="00461EDD">
      <w:pPr>
        <w:rPr>
          <w:sz w:val="16"/>
        </w:rPr>
      </w:pPr>
      <w:r w:rsidRPr="00090C05">
        <w:rPr>
          <w:rStyle w:val="StyleBoldUnderline"/>
        </w:rPr>
        <w:t>Without faster economic growth and actions to reduce deficits, publicly held national debt is projected to reach dangerous proportions. If interest rates were to rise significantly, annual interest</w:t>
      </w:r>
      <w:r w:rsidRPr="003D279A">
        <w:rPr>
          <w:rStyle w:val="StyleBoldUnderline"/>
        </w:rPr>
        <w:t xml:space="preserve"> payments</w:t>
      </w:r>
      <w:r w:rsidRPr="00090C05">
        <w:rPr>
          <w:sz w:val="16"/>
        </w:rPr>
        <w:t xml:space="preserve"> — which already are larger than the defense budget — </w:t>
      </w:r>
      <w:r w:rsidRPr="003D279A">
        <w:rPr>
          <w:rStyle w:val="StyleBoldUnderline"/>
        </w:rPr>
        <w:t>would crowd out other spending or require substantial tax increases that would undercut economic growth</w:t>
      </w:r>
      <w:r w:rsidRPr="00090C05">
        <w:rPr>
          <w:sz w:val="16"/>
        </w:rPr>
        <w:t xml:space="preserve">. Even worse, </w:t>
      </w:r>
      <w:r w:rsidRPr="00317277">
        <w:rPr>
          <w:rStyle w:val="StyleBoldUnderline"/>
          <w:highlight w:val="yellow"/>
        </w:rPr>
        <w:t>if</w:t>
      </w:r>
      <w:r w:rsidRPr="003D279A">
        <w:rPr>
          <w:rStyle w:val="StyleBoldUnderline"/>
        </w:rPr>
        <w:t xml:space="preserve"> unanticipated </w:t>
      </w:r>
      <w:r w:rsidRPr="00317277">
        <w:rPr>
          <w:rStyle w:val="StyleBoldUnderline"/>
          <w:highlight w:val="yellow"/>
        </w:rPr>
        <w:t>events trigger</w:t>
      </w:r>
      <w:r w:rsidRPr="00090C05">
        <w:rPr>
          <w:sz w:val="16"/>
        </w:rPr>
        <w:t xml:space="preserve"> what economists call </w:t>
      </w:r>
      <w:r w:rsidRPr="00317277">
        <w:rPr>
          <w:rStyle w:val="StyleBoldUnderline"/>
          <w:highlight w:val="yellow"/>
        </w:rPr>
        <w:t>a</w:t>
      </w:r>
      <w:r w:rsidRPr="003D279A">
        <w:rPr>
          <w:rStyle w:val="StyleBoldUnderline"/>
        </w:rPr>
        <w:t xml:space="preserve"> “sudden </w:t>
      </w:r>
      <w:r w:rsidRPr="00317277">
        <w:rPr>
          <w:rStyle w:val="StyleBoldUnderline"/>
          <w:highlight w:val="yellow"/>
        </w:rPr>
        <w:t>stop</w:t>
      </w:r>
      <w:r w:rsidRPr="003D279A">
        <w:rPr>
          <w:rStyle w:val="StyleBoldUnderline"/>
        </w:rPr>
        <w:t xml:space="preserve">” </w:t>
      </w:r>
      <w:r w:rsidRPr="00317277">
        <w:rPr>
          <w:rStyle w:val="StyleBoldUnderline"/>
          <w:highlight w:val="yellow"/>
        </w:rPr>
        <w:t>in credit markets for U.S. debt, the U</w:t>
      </w:r>
      <w:r w:rsidRPr="00090C05">
        <w:rPr>
          <w:sz w:val="16"/>
        </w:rPr>
        <w:t xml:space="preserve">nited </w:t>
      </w:r>
      <w:r w:rsidRPr="00317277">
        <w:rPr>
          <w:rStyle w:val="StyleBoldUnderline"/>
          <w:highlight w:val="yellow"/>
        </w:rPr>
        <w:t>S</w:t>
      </w:r>
      <w:r w:rsidRPr="00090C05">
        <w:rPr>
          <w:sz w:val="16"/>
        </w:rPr>
        <w:t xml:space="preserve">tates </w:t>
      </w:r>
      <w:r w:rsidRPr="00317277">
        <w:rPr>
          <w:rStyle w:val="StyleBoldUnderline"/>
          <w:highlight w:val="yellow"/>
        </w:rPr>
        <w:t>would be unable to roll over its outstanding obligations, precipitating a</w:t>
      </w:r>
      <w:r w:rsidRPr="003D279A">
        <w:rPr>
          <w:rStyle w:val="StyleBoldUnderline"/>
        </w:rPr>
        <w:t xml:space="preserve"> sovereign-</w:t>
      </w:r>
      <w:r w:rsidRPr="00317277">
        <w:rPr>
          <w:rStyle w:val="StyleBoldUnderline"/>
          <w:highlight w:val="yellow"/>
        </w:rPr>
        <w:t>debt crisis that would</w:t>
      </w:r>
      <w:r w:rsidRPr="003D279A">
        <w:rPr>
          <w:rStyle w:val="StyleBoldUnderline"/>
        </w:rPr>
        <w:t xml:space="preserve"> almost certainly </w:t>
      </w:r>
      <w:r w:rsidRPr="00317277">
        <w:rPr>
          <w:rStyle w:val="StyleBoldUnderline"/>
          <w:highlight w:val="yellow"/>
        </w:rPr>
        <w:t>compel</w:t>
      </w:r>
      <w:r w:rsidRPr="003D279A">
        <w:rPr>
          <w:rStyle w:val="StyleBoldUnderline"/>
        </w:rPr>
        <w:t xml:space="preserve"> a radical </w:t>
      </w:r>
      <w:r w:rsidRPr="00317277">
        <w:rPr>
          <w:rStyle w:val="StyleBoldUnderline"/>
          <w:highlight w:val="yellow"/>
        </w:rPr>
        <w:t>retrenchment</w:t>
      </w:r>
      <w:r w:rsidRPr="00090C05">
        <w:rPr>
          <w:sz w:val="16"/>
        </w:rPr>
        <w:t xml:space="preserve"> of the United States </w:t>
      </w:r>
      <w:r w:rsidRPr="00317277">
        <w:rPr>
          <w:rStyle w:val="StyleBoldUnderline"/>
          <w:highlight w:val="yellow"/>
        </w:rPr>
        <w:t>internationally</w:t>
      </w:r>
      <w:r w:rsidRPr="00090C05">
        <w:rPr>
          <w:sz w:val="16"/>
        </w:rPr>
        <w:t>.</w:t>
      </w:r>
    </w:p>
    <w:p w:rsidR="00461EDD" w:rsidRPr="00CB6436" w:rsidRDefault="00461EDD" w:rsidP="00461EDD">
      <w:pPr>
        <w:rPr>
          <w:sz w:val="16"/>
        </w:rPr>
      </w:pPr>
      <w:r w:rsidRPr="003D279A">
        <w:rPr>
          <w:rStyle w:val="StyleBoldUnderline"/>
        </w:rPr>
        <w:t>Such scenarios would reshape the international order</w:t>
      </w:r>
      <w:r w:rsidRPr="00090C05">
        <w:rPr>
          <w:sz w:val="16"/>
        </w:rPr>
        <w:t xml:space="preserve">. It was the economic devastation of Britain and France during World War II, as </w:t>
      </w:r>
      <w:r w:rsidRPr="00CB6436">
        <w:rPr>
          <w:sz w:val="16"/>
        </w:rPr>
        <w:t xml:space="preserve">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w:t>
      </w:r>
      <w:r w:rsidRPr="00CB6436">
        <w:rPr>
          <w:rStyle w:val="StyleBoldUnderline"/>
        </w:rPr>
        <w:t>If the U.S. debt problem goes critical, the U</w:t>
      </w:r>
      <w:r w:rsidRPr="00CB6436">
        <w:rPr>
          <w:sz w:val="16"/>
        </w:rPr>
        <w:t xml:space="preserve">nited </w:t>
      </w:r>
      <w:r w:rsidRPr="00CB6436">
        <w:rPr>
          <w:rStyle w:val="StyleBoldUnderline"/>
        </w:rPr>
        <w:t>S</w:t>
      </w:r>
      <w:r w:rsidRPr="00CB6436">
        <w:rPr>
          <w:sz w:val="16"/>
        </w:rPr>
        <w:t xml:space="preserve">tates </w:t>
      </w:r>
      <w:r w:rsidRPr="00CB6436">
        <w:rPr>
          <w:rStyle w:val="StyleBoldUnderline"/>
        </w:rPr>
        <w:t>would be compelled to retrench, reducing its military spending and shedding international commitments</w:t>
      </w:r>
      <w:r w:rsidRPr="00CB6436">
        <w:rPr>
          <w:sz w:val="16"/>
        </w:rPr>
        <w:t>.</w:t>
      </w:r>
    </w:p>
    <w:p w:rsidR="00461EDD" w:rsidRPr="00090C05" w:rsidRDefault="00461EDD" w:rsidP="00461EDD">
      <w:pPr>
        <w:rPr>
          <w:sz w:val="16"/>
        </w:rPr>
      </w:pPr>
      <w:r w:rsidRPr="00CB6436">
        <w:rPr>
          <w:sz w:val="16"/>
        </w:rPr>
        <w:t xml:space="preserve">We face this domestic challenge while </w:t>
      </w:r>
      <w:r w:rsidRPr="00CB6436">
        <w:rPr>
          <w:rStyle w:val="StyleBoldUnderline"/>
        </w:rPr>
        <w:t>other major powers are experiencing rapid economic growth</w:t>
      </w:r>
      <w:r w:rsidRPr="00CB6436">
        <w:rPr>
          <w:sz w:val="16"/>
        </w:rPr>
        <w:t xml:space="preserve">. Even though </w:t>
      </w:r>
      <w:r w:rsidRPr="00CB6436">
        <w:rPr>
          <w:rStyle w:val="StyleBoldUnderline"/>
        </w:rPr>
        <w:t>countries such as China, India, and Brazil</w:t>
      </w:r>
      <w:r w:rsidRPr="00CB6436">
        <w:rPr>
          <w:sz w:val="16"/>
        </w:rPr>
        <w:t xml:space="preserve"> have profound political, social, </w:t>
      </w:r>
      <w:proofErr w:type="gramStart"/>
      <w:r w:rsidRPr="00CB6436">
        <w:rPr>
          <w:sz w:val="16"/>
        </w:rPr>
        <w:t>demographic,</w:t>
      </w:r>
      <w:proofErr w:type="gramEnd"/>
      <w:r w:rsidRPr="00CB6436">
        <w:rPr>
          <w:sz w:val="16"/>
        </w:rPr>
        <w:t xml:space="preserve"> and economic problems, their economies </w:t>
      </w:r>
      <w:r w:rsidRPr="00CB6436">
        <w:rPr>
          <w:rStyle w:val="StyleBoldUnderline"/>
        </w:rPr>
        <w:t>are growing faster</w:t>
      </w:r>
      <w:r w:rsidRPr="00CB6436">
        <w:rPr>
          <w:sz w:val="16"/>
        </w:rPr>
        <w:t xml:space="preserve"> than ours, </w:t>
      </w:r>
      <w:r w:rsidRPr="00CB6436">
        <w:rPr>
          <w:rStyle w:val="StyleBoldUnderline"/>
        </w:rPr>
        <w:t>and</w:t>
      </w:r>
      <w:r w:rsidRPr="00CB6436">
        <w:rPr>
          <w:sz w:val="16"/>
        </w:rPr>
        <w:t xml:space="preserve"> this </w:t>
      </w:r>
      <w:r w:rsidRPr="00CB6436">
        <w:rPr>
          <w:rStyle w:val="StyleBoldUnderline"/>
        </w:rPr>
        <w:t>could alter the global distribution of power. These trends could in the long term produce a multi-polar world. If U.S. policymakers fail to act and other powers continue to grow, it is not a question of whether but when a new international order will emerge. The closing of the gap between the U</w:t>
      </w:r>
      <w:r w:rsidRPr="00CB6436">
        <w:rPr>
          <w:sz w:val="16"/>
        </w:rPr>
        <w:t xml:space="preserve">nited </w:t>
      </w:r>
      <w:r w:rsidRPr="00CB6436">
        <w:rPr>
          <w:rStyle w:val="StyleBoldUnderline"/>
        </w:rPr>
        <w:t>S</w:t>
      </w:r>
      <w:r w:rsidRPr="00CB6436">
        <w:rPr>
          <w:sz w:val="16"/>
        </w:rPr>
        <w:t xml:space="preserve">tates </w:t>
      </w:r>
      <w:r w:rsidRPr="00CB6436">
        <w:rPr>
          <w:rStyle w:val="StyleBoldUnderline"/>
        </w:rPr>
        <w:t>and its rivals could intensify geopolitical competition among major powers, increase incentives for local powers to play major powers against one another, and undercut our will to preclude or respond to international crises because of the higher risk of escalation</w:t>
      </w:r>
      <w:r w:rsidRPr="00CB6436">
        <w:rPr>
          <w:sz w:val="16"/>
        </w:rPr>
        <w:t>.</w:t>
      </w:r>
    </w:p>
    <w:p w:rsidR="00461EDD" w:rsidRDefault="00461EDD" w:rsidP="00461EDD"/>
    <w:p w:rsidR="00461EDD" w:rsidRPr="00317277" w:rsidRDefault="00461EDD" w:rsidP="00461EDD"/>
    <w:p w:rsidR="00461EDD" w:rsidRDefault="00461EDD" w:rsidP="00461EDD">
      <w:pPr>
        <w:pStyle w:val="Heading3"/>
      </w:pPr>
      <w:r>
        <w:t>AT: Court</w:t>
      </w:r>
    </w:p>
    <w:p w:rsidR="00461EDD" w:rsidRPr="00C80D74" w:rsidRDefault="00461EDD" w:rsidP="00461EDD">
      <w:pPr>
        <w:pStyle w:val="Heading4"/>
      </w:pPr>
      <w:r w:rsidRPr="00C80D74">
        <w:t>Times have changed – the Court is now politicized</w:t>
      </w:r>
    </w:p>
    <w:p w:rsidR="00461EDD" w:rsidRPr="00C80D74" w:rsidRDefault="00461EDD" w:rsidP="00461EDD">
      <w:pPr>
        <w:rPr>
          <w:sz w:val="16"/>
        </w:rPr>
      </w:pPr>
      <w:r w:rsidRPr="004A2FA4">
        <w:rPr>
          <w:b/>
        </w:rPr>
        <w:t>Harrison 05</w:t>
      </w:r>
      <w:r w:rsidRPr="00C80D74">
        <w:rPr>
          <w:sz w:val="16"/>
        </w:rPr>
        <w:t xml:space="preserve"> –Lindsay, Lecturer in Law at the University of Miami Law School, JD cum laude from Harvard Law, November 18. “Does the Court Act as "Political Cover" for the Other Branches?” http://legaldebate.blogspot.com/2005/11/does-court-act-as-political-cover-for.html</w:t>
      </w:r>
    </w:p>
    <w:p w:rsidR="00461EDD" w:rsidRPr="00156D42" w:rsidRDefault="00461EDD" w:rsidP="00461EDD">
      <w:pPr>
        <w:rPr>
          <w:sz w:val="18"/>
          <w:u w:val="single"/>
        </w:rPr>
      </w:pPr>
    </w:p>
    <w:p w:rsidR="00461EDD" w:rsidRPr="00156D42" w:rsidRDefault="00461EDD" w:rsidP="00461EDD">
      <w:pPr>
        <w:rPr>
          <w:u w:val="single"/>
        </w:rPr>
      </w:pPr>
      <w:r w:rsidRPr="00156D42">
        <w:rPr>
          <w:highlight w:val="yellow"/>
          <w:u w:val="single"/>
        </w:rPr>
        <w:t>While the Supreme Court may have historically been able to act as political cover for the President</w:t>
      </w:r>
      <w:r w:rsidRPr="00C80D74">
        <w:rPr>
          <w:sz w:val="16"/>
        </w:rPr>
        <w:t xml:space="preserve"> and/or Congress, </w:t>
      </w:r>
      <w:r w:rsidRPr="00156D42">
        <w:rPr>
          <w:highlight w:val="yellow"/>
          <w:u w:val="single"/>
        </w:rPr>
        <w:t xml:space="preserve">that is </w:t>
      </w:r>
      <w:r w:rsidRPr="003D0062">
        <w:rPr>
          <w:highlight w:val="yellow"/>
          <w:u w:val="single"/>
        </w:rPr>
        <w:t>not true</w:t>
      </w:r>
      <w:r w:rsidRPr="00156D42">
        <w:rPr>
          <w:u w:val="single"/>
        </w:rPr>
        <w:t xml:space="preserve"> in a world </w:t>
      </w:r>
      <w:r w:rsidRPr="00156D42">
        <w:rPr>
          <w:highlight w:val="yellow"/>
          <w:u w:val="single"/>
        </w:rPr>
        <w:t>post-Bush v. Gore. The Court is</w:t>
      </w:r>
      <w:r w:rsidRPr="00156D42">
        <w:rPr>
          <w:u w:val="single"/>
        </w:rPr>
        <w:t xml:space="preserve"> seen today as </w:t>
      </w:r>
      <w:r w:rsidRPr="00156D42">
        <w:rPr>
          <w:highlight w:val="yellow"/>
          <w:u w:val="single"/>
        </w:rPr>
        <w:t xml:space="preserve">a </w:t>
      </w:r>
      <w:r w:rsidRPr="003D0062">
        <w:rPr>
          <w:highlight w:val="yellow"/>
          <w:u w:val="single"/>
        </w:rPr>
        <w:t>politicized</w:t>
      </w:r>
      <w:r w:rsidRPr="00156D42">
        <w:rPr>
          <w:highlight w:val="yellow"/>
          <w:u w:val="single"/>
        </w:rPr>
        <w:t xml:space="preserve"> body,</w:t>
      </w:r>
      <w:r w:rsidRPr="00156D42">
        <w:rPr>
          <w:u w:val="single"/>
        </w:rPr>
        <w:t xml:space="preserve"> and </w:t>
      </w:r>
      <w:r w:rsidRPr="00156D42">
        <w:rPr>
          <w:highlight w:val="yellow"/>
          <w:u w:val="single"/>
        </w:rPr>
        <w:t>especially</w:t>
      </w:r>
      <w:r w:rsidRPr="00156D42">
        <w:rPr>
          <w:u w:val="single"/>
        </w:rPr>
        <w:t xml:space="preserve"> now that we are in the era of the Roberts Court, </w:t>
      </w:r>
      <w:r w:rsidRPr="00156D42">
        <w:rPr>
          <w:highlight w:val="yellow"/>
          <w:u w:val="single"/>
        </w:rPr>
        <w:t xml:space="preserve">with a Chief Justice </w:t>
      </w:r>
      <w:proofErr w:type="spellStart"/>
      <w:r w:rsidRPr="00156D42">
        <w:rPr>
          <w:highlight w:val="yellow"/>
          <w:u w:val="single"/>
        </w:rPr>
        <w:t>hand picked</w:t>
      </w:r>
      <w:proofErr w:type="spellEnd"/>
      <w:r w:rsidRPr="00156D42">
        <w:rPr>
          <w:highlight w:val="yellow"/>
          <w:u w:val="single"/>
        </w:rPr>
        <w:t xml:space="preserve"> by the President and approved by the Congress</w:t>
      </w:r>
      <w:r w:rsidRPr="003D0062">
        <w:rPr>
          <w:highlight w:val="yellow"/>
          <w:u w:val="single"/>
        </w:rPr>
        <w:t>, it is highly unlikely that Court action will not</w:t>
      </w:r>
      <w:r w:rsidRPr="004A2FA4">
        <w:rPr>
          <w:b/>
        </w:rPr>
        <w:t>,</w:t>
      </w:r>
      <w:r w:rsidRPr="00C80D74">
        <w:rPr>
          <w:sz w:val="16"/>
        </w:rPr>
        <w:t xml:space="preserve"> at least to some extent, </w:t>
      </w:r>
      <w:r w:rsidRPr="003D0062">
        <w:rPr>
          <w:highlight w:val="yellow"/>
          <w:u w:val="single"/>
        </w:rPr>
        <w:t xml:space="preserve">be blamed on </w:t>
      </w:r>
      <w:r w:rsidRPr="003D0062">
        <w:rPr>
          <w:u w:val="single"/>
        </w:rPr>
        <w:t>and</w:t>
      </w:r>
      <w:r w:rsidRPr="003D0062">
        <w:rPr>
          <w:highlight w:val="yellow"/>
          <w:u w:val="single"/>
        </w:rPr>
        <w:t>/or credited to the President</w:t>
      </w:r>
      <w:r w:rsidRPr="00156D42">
        <w:rPr>
          <w:highlight w:val="yellow"/>
          <w:u w:val="single"/>
        </w:rPr>
        <w:t xml:space="preserve"> and Congress</w:t>
      </w:r>
      <w:r w:rsidRPr="00156D42">
        <w:rPr>
          <w:u w:val="single"/>
        </w:rPr>
        <w:t>.</w:t>
      </w:r>
      <w:r w:rsidRPr="00C80D74">
        <w:rPr>
          <w:sz w:val="16"/>
        </w:rPr>
        <w:t xml:space="preserve">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 </w:t>
      </w:r>
      <w:r w:rsidRPr="00156D42">
        <w:rPr>
          <w:highlight w:val="yellow"/>
          <w:u w:val="single"/>
        </w:rPr>
        <w:t xml:space="preserve">it is </w:t>
      </w:r>
      <w:r w:rsidRPr="003D0062">
        <w:rPr>
          <w:highlight w:val="yellow"/>
          <w:u w:val="single"/>
        </w:rPr>
        <w:t>preposterous</w:t>
      </w:r>
      <w:r w:rsidRPr="00156D42">
        <w:rPr>
          <w:highlight w:val="yellow"/>
          <w:u w:val="single"/>
        </w:rPr>
        <w:t xml:space="preserve"> to argue that the Court is</w:t>
      </w:r>
      <w:r w:rsidRPr="00156D42">
        <w:rPr>
          <w:u w:val="single"/>
        </w:rPr>
        <w:t xml:space="preserve"> entirely </w:t>
      </w:r>
      <w:r w:rsidRPr="00156D42">
        <w:rPr>
          <w:highlight w:val="yellow"/>
          <w:u w:val="single"/>
        </w:rPr>
        <w:t>insulated from politics</w:t>
      </w:r>
      <w:r w:rsidRPr="00156D42">
        <w:rPr>
          <w:u w:val="single"/>
        </w:rPr>
        <w:t xml:space="preserve">, and equally preposterous to argue that Bush and the </w:t>
      </w:r>
      <w:r w:rsidRPr="00156D42">
        <w:rPr>
          <w:highlight w:val="yellow"/>
          <w:u w:val="single"/>
        </w:rPr>
        <w:t>Congress would</w:t>
      </w:r>
      <w:r w:rsidRPr="00156D42">
        <w:rPr>
          <w:u w:val="single"/>
        </w:rPr>
        <w:t xml:space="preserve"> not </w:t>
      </w:r>
      <w:r w:rsidRPr="00156D42">
        <w:rPr>
          <w:highlight w:val="yellow"/>
          <w:u w:val="single"/>
        </w:rPr>
        <w:t xml:space="preserve">receive at least a </w:t>
      </w:r>
      <w:r w:rsidRPr="003D0062">
        <w:rPr>
          <w:highlight w:val="yellow"/>
          <w:u w:val="single"/>
        </w:rPr>
        <w:t>large portion of the blame</w:t>
      </w:r>
      <w:r w:rsidRPr="00156D42">
        <w:rPr>
          <w:highlight w:val="yellow"/>
          <w:u w:val="single"/>
        </w:rPr>
        <w:t xml:space="preserve"> for a Court ruling that</w:t>
      </w:r>
      <w:r w:rsidRPr="00C80D74">
        <w:rPr>
          <w:sz w:val="16"/>
        </w:rPr>
        <w:t xml:space="preserve">, for whatever reason, </w:t>
      </w:r>
      <w:r w:rsidRPr="00156D42">
        <w:rPr>
          <w:highlight w:val="yellow"/>
          <w:u w:val="single"/>
        </w:rPr>
        <w:t>received</w:t>
      </w:r>
      <w:r w:rsidRPr="00156D42">
        <w:rPr>
          <w:u w:val="single"/>
        </w:rPr>
        <w:t xml:space="preserve"> the </w:t>
      </w:r>
      <w:r w:rsidRPr="00156D42">
        <w:rPr>
          <w:highlight w:val="yellow"/>
          <w:u w:val="single"/>
        </w:rPr>
        <w:t>attention</w:t>
      </w:r>
      <w:r w:rsidRPr="00156D42">
        <w:rPr>
          <w:u w:val="single"/>
        </w:rPr>
        <w:t xml:space="preserve"> of the public.</w:t>
      </w:r>
    </w:p>
    <w:p w:rsidR="00461EDD" w:rsidRPr="00C80D74" w:rsidRDefault="00461EDD" w:rsidP="00461EDD">
      <w:pPr>
        <w:rPr>
          <w:sz w:val="16"/>
        </w:rPr>
      </w:pPr>
    </w:p>
    <w:p w:rsidR="00461EDD" w:rsidRPr="00C80D74" w:rsidRDefault="00461EDD" w:rsidP="00461EDD">
      <w:pPr>
        <w:pStyle w:val="Heading4"/>
      </w:pPr>
      <w:r w:rsidRPr="00C80D74">
        <w:t>The Court’s not insulated from politics anymore – public opinion proves</w:t>
      </w:r>
    </w:p>
    <w:p w:rsidR="00461EDD" w:rsidRPr="00C80D74" w:rsidRDefault="00461EDD" w:rsidP="00461EDD">
      <w:pPr>
        <w:rPr>
          <w:sz w:val="16"/>
        </w:rPr>
      </w:pPr>
      <w:proofErr w:type="spellStart"/>
      <w:r w:rsidRPr="004A2FA4">
        <w:rPr>
          <w:b/>
        </w:rPr>
        <w:t>Wittes</w:t>
      </w:r>
      <w:proofErr w:type="spellEnd"/>
      <w:r w:rsidRPr="004A2FA4">
        <w:rPr>
          <w:b/>
        </w:rPr>
        <w:t xml:space="preserve"> 07</w:t>
      </w:r>
      <w:r w:rsidRPr="00C80D74">
        <w:rPr>
          <w:sz w:val="16"/>
        </w:rPr>
        <w:t xml:space="preserve"> </w:t>
      </w:r>
      <w:r w:rsidRPr="004A2FA4">
        <w:rPr>
          <w:b/>
        </w:rPr>
        <w:t xml:space="preserve">– </w:t>
      </w:r>
      <w:r w:rsidRPr="00C80D74">
        <w:rPr>
          <w:sz w:val="16"/>
        </w:rPr>
        <w:t xml:space="preserve">Fellow and Research Director in Public Law, Governance Studies, </w:t>
      </w:r>
      <w:proofErr w:type="gramStart"/>
      <w:r w:rsidRPr="00C80D74">
        <w:rPr>
          <w:sz w:val="16"/>
        </w:rPr>
        <w:t>The</w:t>
      </w:r>
      <w:proofErr w:type="gramEnd"/>
      <w:r w:rsidRPr="00C80D74">
        <w:rPr>
          <w:sz w:val="16"/>
        </w:rPr>
        <w:t xml:space="preserve"> New Republic (Benjamin, 6/25. “The Supreme Court’s Looming Legitimacy Crisis.” Brookings. http://www.brookings.edu/opinions/2007/0625governance_wittes.aspx)</w:t>
      </w:r>
    </w:p>
    <w:p w:rsidR="00461EDD" w:rsidRPr="00C80D74" w:rsidRDefault="00461EDD" w:rsidP="00461EDD">
      <w:pPr>
        <w:rPr>
          <w:sz w:val="16"/>
        </w:rPr>
      </w:pPr>
    </w:p>
    <w:p w:rsidR="00461EDD" w:rsidRDefault="00461EDD" w:rsidP="00461EDD">
      <w:pPr>
        <w:rPr>
          <w:sz w:val="16"/>
        </w:rPr>
      </w:pPr>
      <w:r w:rsidRPr="00C80D74">
        <w:rPr>
          <w:sz w:val="16"/>
        </w:rPr>
        <w:t xml:space="preserve">Yes, </w:t>
      </w:r>
      <w:r w:rsidRPr="00156D42">
        <w:rPr>
          <w:highlight w:val="yellow"/>
          <w:u w:val="single"/>
        </w:rPr>
        <w:t>the justices may be tackling hot-button issues like race</w:t>
      </w:r>
      <w:r w:rsidRPr="00156D42">
        <w:rPr>
          <w:u w:val="single"/>
        </w:rPr>
        <w:t xml:space="preserve"> in school placement </w:t>
      </w:r>
      <w:r w:rsidRPr="00156D42">
        <w:rPr>
          <w:highlight w:val="yellow"/>
          <w:u w:val="single"/>
        </w:rPr>
        <w:t>and</w:t>
      </w:r>
      <w:r w:rsidRPr="00156D42">
        <w:rPr>
          <w:u w:val="single"/>
        </w:rPr>
        <w:t xml:space="preserve"> partial-birth </w:t>
      </w:r>
      <w:r w:rsidRPr="00156D42">
        <w:rPr>
          <w:highlight w:val="yellow"/>
          <w:u w:val="single"/>
        </w:rPr>
        <w:t>abortion</w:t>
      </w:r>
      <w:r w:rsidRPr="00156D42">
        <w:rPr>
          <w:u w:val="single"/>
        </w:rPr>
        <w:t>.</w:t>
      </w:r>
      <w:r w:rsidRPr="00C80D74">
        <w:rPr>
          <w:sz w:val="16"/>
        </w:rPr>
        <w:t xml:space="preserve"> Yes, conservatives may shriek about judicial activism and liberals may wring their hands that the sky is falling and that </w:t>
      </w:r>
      <w:r w:rsidRPr="00C80D74">
        <w:rPr>
          <w:i/>
          <w:sz w:val="16"/>
        </w:rPr>
        <w:t>Roe v. Wade</w:t>
      </w:r>
      <w:r w:rsidRPr="00C80D74">
        <w:rPr>
          <w:sz w:val="16"/>
        </w:rPr>
        <w:t xml:space="preserve"> hangs by a thread. But </w:t>
      </w:r>
      <w:r w:rsidRPr="00156D42">
        <w:rPr>
          <w:u w:val="single"/>
        </w:rPr>
        <w:t xml:space="preserve">the public isn't buying any of it. </w:t>
      </w:r>
      <w:r w:rsidRPr="00156D42">
        <w:rPr>
          <w:highlight w:val="yellow"/>
          <w:u w:val="single"/>
        </w:rPr>
        <w:t xml:space="preserve">The court has some serious Teflon. </w:t>
      </w:r>
      <w:proofErr w:type="gramStart"/>
      <w:r w:rsidRPr="00156D42">
        <w:rPr>
          <w:highlight w:val="yellow"/>
          <w:u w:val="single"/>
        </w:rPr>
        <w:t>Or not</w:t>
      </w:r>
      <w:r w:rsidRPr="00C80D74">
        <w:rPr>
          <w:sz w:val="16"/>
        </w:rPr>
        <w:t>.</w:t>
      </w:r>
      <w:proofErr w:type="gramEnd"/>
      <w:r w:rsidRPr="00C80D74">
        <w:rPr>
          <w:sz w:val="16"/>
        </w:rPr>
        <w:t xml:space="preserve"> When Gallup's pollsters ask a slightly different question, they get a dramatically different figure. </w:t>
      </w:r>
      <w:r w:rsidRPr="00156D42">
        <w:rPr>
          <w:highlight w:val="yellow"/>
          <w:u w:val="single"/>
        </w:rPr>
        <w:t>Gallup</w:t>
      </w:r>
      <w:r w:rsidRPr="00C80D74">
        <w:rPr>
          <w:sz w:val="16"/>
        </w:rPr>
        <w:t xml:space="preserve"> this month </w:t>
      </w:r>
      <w:r w:rsidRPr="00156D42">
        <w:rPr>
          <w:highlight w:val="yellow"/>
          <w:u w:val="single"/>
        </w:rPr>
        <w:t>released polling data on public confidence in</w:t>
      </w:r>
      <w:r w:rsidRPr="00C80D74">
        <w:rPr>
          <w:sz w:val="16"/>
        </w:rPr>
        <w:t xml:space="preserve"> American institutions, including </w:t>
      </w:r>
      <w:r w:rsidRPr="00156D42">
        <w:rPr>
          <w:highlight w:val="yellow"/>
          <w:u w:val="single"/>
        </w:rPr>
        <w:t>the</w:t>
      </w:r>
      <w:r w:rsidRPr="00156D42">
        <w:rPr>
          <w:u w:val="single"/>
        </w:rPr>
        <w:t xml:space="preserve"> Supreme </w:t>
      </w:r>
      <w:r w:rsidRPr="00156D42">
        <w:rPr>
          <w:highlight w:val="yellow"/>
          <w:u w:val="single"/>
        </w:rPr>
        <w:t>Court. Only 34 percent</w:t>
      </w:r>
      <w:r w:rsidRPr="00C80D74">
        <w:rPr>
          <w:sz w:val="16"/>
        </w:rPr>
        <w:t xml:space="preserve"> of those surveyed </w:t>
      </w:r>
      <w:r w:rsidRPr="00156D42">
        <w:rPr>
          <w:highlight w:val="yellow"/>
          <w:u w:val="single"/>
        </w:rPr>
        <w:t>reported</w:t>
      </w:r>
      <w:r w:rsidRPr="00C80D74">
        <w:rPr>
          <w:sz w:val="16"/>
        </w:rPr>
        <w:t xml:space="preserve"> having "</w:t>
      </w:r>
      <w:r w:rsidRPr="00156D42">
        <w:rPr>
          <w:u w:val="single"/>
        </w:rPr>
        <w:t xml:space="preserve">a great deal" or "quite </w:t>
      </w:r>
      <w:r w:rsidRPr="00156D42">
        <w:rPr>
          <w:highlight w:val="yellow"/>
          <w:u w:val="single"/>
        </w:rPr>
        <w:t>a lot" of confidence</w:t>
      </w:r>
      <w:r w:rsidRPr="00156D42">
        <w:rPr>
          <w:u w:val="single"/>
        </w:rPr>
        <w:t xml:space="preserve"> in the court. This figure is </w:t>
      </w:r>
      <w:r w:rsidRPr="00156D42">
        <w:rPr>
          <w:highlight w:val="yellow"/>
          <w:u w:val="single"/>
        </w:rPr>
        <w:t>the lowest since</w:t>
      </w:r>
      <w:r w:rsidRPr="00156D42">
        <w:rPr>
          <w:u w:val="single"/>
        </w:rPr>
        <w:t xml:space="preserve"> Gallup started tracking this</w:t>
      </w:r>
      <w:r w:rsidRPr="00C80D74">
        <w:rPr>
          <w:sz w:val="16"/>
        </w:rPr>
        <w:t xml:space="preserve"> particular </w:t>
      </w:r>
      <w:r w:rsidRPr="00156D42">
        <w:rPr>
          <w:u w:val="single"/>
        </w:rPr>
        <w:t>metric</w:t>
      </w:r>
      <w:r w:rsidRPr="00C80D74">
        <w:rPr>
          <w:sz w:val="16"/>
        </w:rPr>
        <w:t xml:space="preserve"> back in </w:t>
      </w:r>
      <w:r w:rsidRPr="00C80D74">
        <w:rPr>
          <w:sz w:val="16"/>
          <w:highlight w:val="yellow"/>
        </w:rPr>
        <w:t>1973</w:t>
      </w:r>
      <w:r w:rsidRPr="00C80D74">
        <w:rPr>
          <w:sz w:val="16"/>
        </w:rPr>
        <w:t>. The Court's confidence rating has only once before dipped below 40 percent. Yet in the past few years, confidence in the Court has been in steep decline. If you take these numbers seriously, the Court has an incipient legitimacy crisis on its hands. So which is it? Are Americans somehow losing confidence in their Court or cheering it on? My guess is that they're doing both at the same time. The Court's high approval rating is certainly no aberration. In Gallup polling, it has fluctuated since 2000 from a high of 62 percent to an outlying and never-repeated low of 42 percent, most often falling somewhere between 50 and 60 percent. Gallup actually polled the Court's approval twice in May. The first time, using the usual formulation, the Court garnered 51 percent approval; the second time, using a slightly different question, the figure was even higher, at 63 percent, including 55 percent of Democrats. By contrast, only 8 percent of Democrats approve of Bush's performance.  Other recent polls likewise suggest significant public contentment with the Court's job performance. Quinnipiac University's most recent poll has the Court at 58 percent. A CBS News/</w:t>
      </w:r>
      <w:r w:rsidRPr="00C80D74">
        <w:rPr>
          <w:i/>
          <w:sz w:val="16"/>
        </w:rPr>
        <w:t>New York Times</w:t>
      </w:r>
      <w:r w:rsidRPr="00C80D74">
        <w:rPr>
          <w:sz w:val="16"/>
        </w:rPr>
        <w:t xml:space="preserve"> poll in March showed that 44 percent of Americans think that Bush's nominees to the Court have been "about right" politically, with 24 percent thinking they were too conservative and 17 percent thinking they were not conservative enough. A Gallup poll last fall found a similar plurality (43 percent) thinking the Court's politics were "about right," with 31 percent believing it "too conservative" and 21 percent believing it "too liberal."  The Court's approval rating tends to stay high because its actions stray much less from the center of gravity of American politics than either its conservative or liberal critics imagine. Partial-birth abortion laws may offend liberal constituencies, but they are overwhelmingly popular with the public at large, for example. Social conservatives may get riled up in defense of sodomy laws, but the public doesn't. In the most important and high-profile cases, the Court has quite simply has not taken dramatic steps that deeply offend the majority of Americans. In many ways, in fact, it reflects the center of gravity of American politics better than either party's caucus in either house of Congress.  So how then to understand the declining institutional confidence figure? This number has shown more decided trends over time--and since 2002 the trend has been a sharp and continuous decline. Confidence in the Court rose steadily over the course of the 1990s, from its previous trough of 39 percent in 1991 to around 50 percent in 1997; it stayed in that range through June 2002, weathering the firestorm around </w:t>
      </w:r>
      <w:r w:rsidRPr="00C80D74">
        <w:rPr>
          <w:i/>
          <w:sz w:val="16"/>
        </w:rPr>
        <w:t>Bush v. Gore</w:t>
      </w:r>
      <w:r w:rsidRPr="00C80D74">
        <w:rPr>
          <w:sz w:val="16"/>
        </w:rPr>
        <w:t xml:space="preserve"> without much of a flicker. But then it started falling.  One could simply dismiss this drop. It comes amid a much-broader decline in public confidence in institutions over the same period. In the same Gallup poll that this month showed confidence in the Court eroding to record lows, for example, confidence in Congress had plummeted to an all-time low of 14 percent, and the presidency, the press, labor unions, the medical system, and the criminal justice system all took hits too. It is possible that confidence in the Court is being dragged down by collapsing confidence in institutions in general. People are grouchy, this explanation might go, and the Court is feeling their wrath a lot less than are other institutions. Interestingly, other confidence measures concerning the Court have not shown the same degree of slippage; when Gallup asks about confidence in "the judicial branch, headed by the U.S. Supreme Court" and allows respondents to express a "fair amount" of confidence, the confidence rating skyrockets and the decline seems far less dramatic. Maybe this one particular trend line is just noise.  But there is, at least, some reason to take it more seriously than that. For one thing, </w:t>
      </w:r>
      <w:r w:rsidRPr="00156D42">
        <w:rPr>
          <w:u w:val="single"/>
        </w:rPr>
        <w:t>it's been going on for the past five years.</w:t>
      </w:r>
      <w:r w:rsidRPr="00C80D74">
        <w:rPr>
          <w:sz w:val="16"/>
        </w:rPr>
        <w:t xml:space="preserve"> For another</w:t>
      </w:r>
      <w:r w:rsidRPr="00156D42">
        <w:rPr>
          <w:u w:val="single"/>
        </w:rPr>
        <w:t xml:space="preserve">, it coincides with a protracted period in which </w:t>
      </w:r>
      <w:r w:rsidRPr="00156D42">
        <w:rPr>
          <w:highlight w:val="yellow"/>
          <w:u w:val="single"/>
        </w:rPr>
        <w:t xml:space="preserve">the Court has presented itself as just another polarized institution </w:t>
      </w:r>
      <w:r w:rsidRPr="00156D42">
        <w:rPr>
          <w:u w:val="single"/>
        </w:rPr>
        <w:t xml:space="preserve">in American life. </w:t>
      </w:r>
      <w:r w:rsidRPr="00156D42">
        <w:rPr>
          <w:highlight w:val="yellow"/>
          <w:u w:val="single"/>
        </w:rPr>
        <w:t xml:space="preserve">The justices split 5-to-4 along ideological lines in case after case, writing </w:t>
      </w:r>
      <w:r w:rsidRPr="00156D42">
        <w:rPr>
          <w:u w:val="single"/>
        </w:rPr>
        <w:t xml:space="preserve">bitter </w:t>
      </w:r>
      <w:r w:rsidRPr="00156D42">
        <w:rPr>
          <w:highlight w:val="yellow"/>
          <w:u w:val="single"/>
        </w:rPr>
        <w:t>opinions laden with political</w:t>
      </w:r>
      <w:r w:rsidRPr="00156D42">
        <w:rPr>
          <w:u w:val="single"/>
        </w:rPr>
        <w:t xml:space="preserve">-sounding </w:t>
      </w:r>
      <w:r w:rsidRPr="00156D42">
        <w:rPr>
          <w:highlight w:val="yellow"/>
          <w:u w:val="single"/>
        </w:rPr>
        <w:t>rhetoric. Both Democrats and Republicans fight over the Court</w:t>
      </w:r>
      <w:r w:rsidRPr="00156D42">
        <w:rPr>
          <w:u w:val="single"/>
        </w:rPr>
        <w:t>, and the lower courts</w:t>
      </w:r>
      <w:r w:rsidRPr="00C80D74">
        <w:rPr>
          <w:sz w:val="16"/>
        </w:rPr>
        <w:t xml:space="preserve"> for that matter, </w:t>
      </w:r>
      <w:r w:rsidRPr="00156D42">
        <w:rPr>
          <w:highlight w:val="yellow"/>
          <w:u w:val="single"/>
        </w:rPr>
        <w:t xml:space="preserve">as though they were </w:t>
      </w:r>
      <w:r w:rsidRPr="00156D42">
        <w:rPr>
          <w:u w:val="single"/>
        </w:rPr>
        <w:t xml:space="preserve">simply </w:t>
      </w:r>
      <w:r w:rsidRPr="00156D42">
        <w:rPr>
          <w:highlight w:val="yellow"/>
          <w:u w:val="single"/>
        </w:rPr>
        <w:t xml:space="preserve">a political prize, rather than </w:t>
      </w:r>
      <w:r w:rsidRPr="00156D42">
        <w:rPr>
          <w:u w:val="single"/>
        </w:rPr>
        <w:t xml:space="preserve">a branch of government supposedly </w:t>
      </w:r>
      <w:r w:rsidRPr="00156D42">
        <w:rPr>
          <w:highlight w:val="yellow"/>
          <w:u w:val="single"/>
        </w:rPr>
        <w:t>outside of politics</w:t>
      </w:r>
      <w:r w:rsidRPr="00C80D74">
        <w:rPr>
          <w:sz w:val="16"/>
        </w:rPr>
        <w:t xml:space="preserve">. One has to worry, at least a little bit, that </w:t>
      </w:r>
      <w:r w:rsidRPr="00156D42">
        <w:rPr>
          <w:u w:val="single"/>
        </w:rPr>
        <w:t>the Court's institutional prestige is suffering</w:t>
      </w:r>
      <w:r w:rsidRPr="00C80D74">
        <w:rPr>
          <w:sz w:val="16"/>
        </w:rPr>
        <w:t xml:space="preserve"> as a consequence.  Earlier in this Supreme Court term, TNR's Jeffrey Rosen published an interview with Chief Justice John Roberts in which Roberts fretted about the tendency of justices to write separate opinions and to make a fetish of their own jurisprudence, rather than the jurisprudence of the Court as a whole. "If the Court in [Chief Justice John] Marshall's era had issued decisions in important cases the way this Court has over the part thirty years, we would not have a Supreme Court today of the sort that we have," he said. "That suggests that what the Court's been doing over the past thirty years has been eroding, to some extent, the capital that Marshall built up."  Perhaps it is this erosion that the declining institutional confidence rating is capturing--even as the continued high approval rating captures a general public satisfaction with the substance of what the Court is actually doing. One can, after all, harbor no special anxiety about the aggregate direction of the Court's decisions and still find oneself disgusted by the oh-so-predictable manner in which the justices have been dividing--and will likely divide in coming cases about campaign finance and race-conscious public school placements. </w:t>
      </w:r>
      <w:r w:rsidRPr="00156D42">
        <w:rPr>
          <w:highlight w:val="yellow"/>
          <w:u w:val="single"/>
        </w:rPr>
        <w:t>One can agree with</w:t>
      </w:r>
      <w:r w:rsidRPr="00156D42">
        <w:rPr>
          <w:u w:val="single"/>
        </w:rPr>
        <w:t xml:space="preserve"> a lot of </w:t>
      </w:r>
      <w:r w:rsidRPr="00156D42">
        <w:rPr>
          <w:highlight w:val="yellow"/>
          <w:u w:val="single"/>
        </w:rPr>
        <w:t>what the Court does</w:t>
      </w:r>
      <w:r w:rsidRPr="00C80D74">
        <w:rPr>
          <w:sz w:val="16"/>
        </w:rPr>
        <w:t xml:space="preserve">, in other words, </w:t>
      </w:r>
      <w:r w:rsidRPr="00156D42">
        <w:rPr>
          <w:highlight w:val="yellow"/>
          <w:u w:val="single"/>
        </w:rPr>
        <w:t xml:space="preserve">and still recognize that this is </w:t>
      </w:r>
      <w:r w:rsidRPr="003D0062">
        <w:rPr>
          <w:highlight w:val="yellow"/>
          <w:u w:val="single"/>
        </w:rPr>
        <w:t>not</w:t>
      </w:r>
      <w:r w:rsidRPr="00156D42">
        <w:rPr>
          <w:u w:val="single"/>
        </w:rPr>
        <w:t xml:space="preserve">, </w:t>
      </w:r>
      <w:r w:rsidRPr="00C80D74">
        <w:rPr>
          <w:sz w:val="16"/>
        </w:rPr>
        <w:t>in fact,</w:t>
      </w:r>
      <w:r w:rsidRPr="00156D42">
        <w:rPr>
          <w:u w:val="single"/>
        </w:rPr>
        <w:t xml:space="preserve"> </w:t>
      </w:r>
      <w:r w:rsidRPr="003D0062">
        <w:rPr>
          <w:u w:val="single"/>
        </w:rPr>
        <w:t xml:space="preserve">an institution </w:t>
      </w:r>
      <w:r w:rsidRPr="003D0062">
        <w:rPr>
          <w:highlight w:val="yellow"/>
          <w:u w:val="single"/>
        </w:rPr>
        <w:t>insulated from the grime</w:t>
      </w:r>
      <w:r w:rsidRPr="00C80D74">
        <w:rPr>
          <w:sz w:val="16"/>
          <w:highlight w:val="yellow"/>
        </w:rPr>
        <w:t>.</w:t>
      </w:r>
      <w:r w:rsidRPr="00C80D74">
        <w:rPr>
          <w:sz w:val="16"/>
        </w:rPr>
        <w:t xml:space="preserve"> </w:t>
      </w:r>
    </w:p>
    <w:p w:rsidR="00461EDD" w:rsidRDefault="00461EDD" w:rsidP="00461EDD">
      <w:pPr>
        <w:rPr>
          <w:sz w:val="16"/>
        </w:rPr>
      </w:pPr>
    </w:p>
    <w:p w:rsidR="00461EDD" w:rsidRPr="00C80D74" w:rsidRDefault="00461EDD" w:rsidP="00461EDD">
      <w:pPr>
        <w:rPr>
          <w:sz w:val="16"/>
        </w:rPr>
      </w:pPr>
    </w:p>
    <w:p w:rsidR="00461EDD" w:rsidRPr="00D2281A" w:rsidRDefault="00461EDD" w:rsidP="00461EDD"/>
    <w:p w:rsidR="00461EDD" w:rsidRDefault="00461EDD" w:rsidP="00461EDD">
      <w:pPr>
        <w:pStyle w:val="Heading3"/>
      </w:pPr>
      <w:r>
        <w:t xml:space="preserve">Will Pass – 2NC Wall </w:t>
      </w:r>
    </w:p>
    <w:p w:rsidR="00461EDD" w:rsidRDefault="00461EDD" w:rsidP="00461EDD">
      <w:pPr>
        <w:pStyle w:val="Heading4"/>
      </w:pPr>
      <w:r>
        <w:t xml:space="preserve"> -- Detroit News evidence says that Republicans will fold on the debt ceiling but Obama’s leadership is necessary to ensure a deal </w:t>
      </w:r>
    </w:p>
    <w:p w:rsidR="00461EDD" w:rsidRDefault="00461EDD" w:rsidP="00461EDD"/>
    <w:p w:rsidR="00461EDD" w:rsidRDefault="00461EDD" w:rsidP="00461EDD">
      <w:pPr>
        <w:pStyle w:val="Heading4"/>
      </w:pPr>
      <w:r>
        <w:t xml:space="preserve">-- Democrats are confident that the House will raise the debt ceiling now – high level statements prove </w:t>
      </w:r>
    </w:p>
    <w:p w:rsidR="00461EDD" w:rsidRPr="003C3839" w:rsidRDefault="00461EDD" w:rsidP="00461EDD">
      <w:r w:rsidRPr="003C3839">
        <w:rPr>
          <w:rStyle w:val="StyleStyleBold12pt"/>
        </w:rPr>
        <w:t>Bolton 9/14/13</w:t>
      </w:r>
      <w:r w:rsidRPr="003C3839">
        <w:t xml:space="preserve"> (Alexander, Writer for the Hill, "Confident Democrats Want Separate Showdowns on Shutdown and Debt Limit")</w:t>
      </w:r>
    </w:p>
    <w:p w:rsidR="00461EDD" w:rsidRDefault="00461EDD" w:rsidP="00461EDD">
      <w:pPr>
        <w:widowControl w:val="0"/>
        <w:autoSpaceDE w:val="0"/>
        <w:autoSpaceDN w:val="0"/>
        <w:adjustRightInd w:val="0"/>
        <w:rPr>
          <w:rFonts w:ascii="Arial" w:hAnsi="Arial" w:cs="Arial"/>
          <w:sz w:val="26"/>
          <w:szCs w:val="26"/>
        </w:rPr>
      </w:pPr>
      <w:r w:rsidRPr="003C3839">
        <w:rPr>
          <w:sz w:val="12"/>
        </w:rPr>
        <w:t xml:space="preserve">¶ </w:t>
      </w:r>
      <w:r w:rsidRPr="00D2709C">
        <w:rPr>
          <w:rStyle w:val="StyleBoldUnderline"/>
        </w:rPr>
        <w:t xml:space="preserve">Senate </w:t>
      </w:r>
      <w:r w:rsidRPr="00D2709C">
        <w:rPr>
          <w:rStyle w:val="StyleBoldUnderline"/>
          <w:highlight w:val="yellow"/>
        </w:rPr>
        <w:t>Democrats want to have separate fights</w:t>
      </w:r>
      <w:r w:rsidRPr="003C3839">
        <w:t xml:space="preserve"> with the House GOP </w:t>
      </w:r>
      <w:r w:rsidRPr="00D2709C">
        <w:rPr>
          <w:rStyle w:val="StyleBoldUnderline"/>
          <w:highlight w:val="yellow"/>
        </w:rPr>
        <w:t>over</w:t>
      </w:r>
      <w:r w:rsidRPr="003C3839">
        <w:t xml:space="preserve"> a potential government shutdown and </w:t>
      </w:r>
      <w:r w:rsidRPr="00D2709C">
        <w:rPr>
          <w:rStyle w:val="StyleBoldUnderline"/>
          <w:highlight w:val="yellow"/>
        </w:rPr>
        <w:t xml:space="preserve">raising the </w:t>
      </w:r>
      <w:r w:rsidRPr="00D2709C">
        <w:rPr>
          <w:rStyle w:val="StyleBoldUnderline"/>
        </w:rPr>
        <w:t xml:space="preserve">nation’s </w:t>
      </w:r>
      <w:r w:rsidRPr="00D2709C">
        <w:rPr>
          <w:rStyle w:val="StyleBoldUnderline"/>
          <w:highlight w:val="yellow"/>
        </w:rPr>
        <w:t xml:space="preserve">debt limit, </w:t>
      </w:r>
      <w:r w:rsidRPr="00D2709C">
        <w:rPr>
          <w:rStyle w:val="Emphasis"/>
          <w:highlight w:val="yellow"/>
        </w:rPr>
        <w:t>confident they will win</w:t>
      </w:r>
      <w:r w:rsidRPr="00D2709C">
        <w:rPr>
          <w:rStyle w:val="StyleBoldUnderline"/>
          <w:highlight w:val="yellow"/>
        </w:rPr>
        <w:t xml:space="preserve"> showdowns</w:t>
      </w:r>
      <w:r w:rsidRPr="003C3839">
        <w:t xml:space="preserve"> on both issues. [</w:t>
      </w:r>
      <w:hyperlink r:id="rId41" w:history="1">
        <w:r w:rsidRPr="003C3839">
          <w:t>WATCH VIDEO</w:t>
        </w:r>
      </w:hyperlink>
      <w:r w:rsidRPr="003C3839">
        <w:t xml:space="preserve">]  Some House Republicans want to bundle the question of setting federal funding levels and raising the debt limit into one vote but a senior Senate Democrat has rejected that possibility. ¶ Senate Democratic Whip Dick Durbin (D-Ill.) said repeatedly raising the debt limit in small increments wreaks havoc on government operations.¶ “The longer you extend the debt limit, the more thoughtless it is,” he said.¶ Durbin predicted </w:t>
      </w:r>
      <w:r w:rsidRPr="00D2709C">
        <w:rPr>
          <w:rStyle w:val="StyleBoldUnderline"/>
        </w:rPr>
        <w:t xml:space="preserve">Congress would tackle the debt limit question in </w:t>
      </w:r>
      <w:proofErr w:type="spellStart"/>
      <w:r w:rsidRPr="00D2709C">
        <w:rPr>
          <w:rStyle w:val="StyleBoldUnderline"/>
        </w:rPr>
        <w:t>mid October</w:t>
      </w:r>
      <w:proofErr w:type="spellEnd"/>
      <w:r w:rsidRPr="003C3839">
        <w:t xml:space="preserve"> instead of pushing the debate until shortly before Christmas.¶ “October 15, mark your calendar,” he said. </w:t>
      </w:r>
      <w:r w:rsidRPr="00D2709C">
        <w:rPr>
          <w:rStyle w:val="StyleBoldUnderline"/>
        </w:rPr>
        <w:t>“I’m told that come October 15 we better start getting serious about it.”¶</w:t>
      </w:r>
      <w:r w:rsidRPr="003C3839">
        <w:t xml:space="preserve"> Durbin said he wants extend the nation’s borrowing limit for as long as possible in one increment. He cited a year as a reasonable extension.¶ “</w:t>
      </w:r>
      <w:r w:rsidRPr="00D2709C">
        <w:rPr>
          <w:rStyle w:val="StyleBoldUnderline"/>
        </w:rPr>
        <w:t xml:space="preserve">We’re not going to be in the situation where you’re lurching from crisis to crisis and putting the full faith and credit [of the government] at the hands of a Republican caucus that can’t get </w:t>
      </w:r>
      <w:proofErr w:type="spellStart"/>
      <w:r w:rsidRPr="00D2709C">
        <w:rPr>
          <w:rStyle w:val="StyleBoldUnderline"/>
        </w:rPr>
        <w:t>it’s</w:t>
      </w:r>
      <w:proofErr w:type="spellEnd"/>
      <w:r w:rsidRPr="00D2709C">
        <w:rPr>
          <w:rStyle w:val="StyleBoldUnderline"/>
        </w:rPr>
        <w:t xml:space="preserve"> act together</w:t>
      </w:r>
      <w:r w:rsidRPr="003C3839">
        <w:t xml:space="preserve">,” said a senior Senate Democratic aide. “Doing a longer term clean debt-limit extension will prevent that from happening.” Some </w:t>
      </w:r>
      <w:r w:rsidRPr="00D2709C">
        <w:rPr>
          <w:rStyle w:val="StyleBoldUnderline"/>
        </w:rPr>
        <w:t>House Republicans want to maximize their leverage by bundling the debt limit and stopgap</w:t>
      </w:r>
      <w:r w:rsidRPr="003C3839">
        <w:t xml:space="preserve"> measure funding government. They could accomplish this by extending government funding until mid-December and bumping up the debt limit just enough to delay a medium-term solution until year’s end.¶ </w:t>
      </w:r>
      <w:r w:rsidRPr="00D2709C">
        <w:rPr>
          <w:rStyle w:val="StyleBoldUnderline"/>
          <w:highlight w:val="yellow"/>
        </w:rPr>
        <w:t>Democrats</w:t>
      </w:r>
      <w:r w:rsidRPr="00D2709C">
        <w:rPr>
          <w:rStyle w:val="StyleBoldUnderline"/>
        </w:rPr>
        <w:t xml:space="preserve">, however, </w:t>
      </w:r>
      <w:r w:rsidRPr="00D2709C">
        <w:rPr>
          <w:rStyle w:val="StyleBoldUnderline"/>
          <w:highlight w:val="yellow"/>
        </w:rPr>
        <w:t>want to force the GOP to debate these issues successively</w:t>
      </w:r>
      <w:r w:rsidRPr="003C3839">
        <w:t>.¶ “</w:t>
      </w:r>
      <w:r w:rsidRPr="00D2709C">
        <w:rPr>
          <w:rStyle w:val="StyleBoldUnderline"/>
          <w:highlight w:val="yellow"/>
        </w:rPr>
        <w:t>We’re not negotiating on the debt ceiling.</w:t>
      </w:r>
      <w:r w:rsidRPr="003C3839">
        <w:t xml:space="preserve"> </w:t>
      </w:r>
      <w:r w:rsidRPr="00D2709C">
        <w:rPr>
          <w:rStyle w:val="StyleBoldUnderline"/>
        </w:rPr>
        <w:t xml:space="preserve">We think </w:t>
      </w:r>
      <w:r w:rsidRPr="00D2709C">
        <w:rPr>
          <w:rStyle w:val="StyleBoldUnderline"/>
          <w:highlight w:val="yellow"/>
        </w:rPr>
        <w:t>we have the high ground in both of those fights,</w:t>
      </w:r>
      <w:r w:rsidRPr="003C3839">
        <w:t>” said a senior Senate Democratic aide.¶ The Senate Democratic strategy over the next several weeks will be to stand pat and refuse to make any significant concessions in exchange for funding the government or raising the debt ceiling.  “</w:t>
      </w:r>
      <w:r w:rsidRPr="00D2709C">
        <w:rPr>
          <w:rStyle w:val="Emphasis"/>
          <w:highlight w:val="yellow"/>
        </w:rPr>
        <w:t xml:space="preserve">If push comes to shove </w:t>
      </w:r>
      <w:r w:rsidRPr="00D2709C">
        <w:rPr>
          <w:rStyle w:val="Emphasis"/>
        </w:rPr>
        <w:t>on debt ceiling</w:t>
      </w:r>
      <w:r w:rsidRPr="00D2709C">
        <w:rPr>
          <w:rStyle w:val="Emphasis"/>
          <w:highlight w:val="yellow"/>
        </w:rPr>
        <w:t>, I’m virtually certain they’ll blink,</w:t>
      </w:r>
      <w:r w:rsidRPr="003C3839">
        <w:t xml:space="preserve">” </w:t>
      </w:r>
      <w:r w:rsidRPr="00D2709C">
        <w:rPr>
          <w:rStyle w:val="StyleBoldUnderline"/>
        </w:rPr>
        <w:t>said</w:t>
      </w:r>
      <w:r w:rsidRPr="003C3839">
        <w:t xml:space="preserve"> Sen. Charles </w:t>
      </w:r>
      <w:r w:rsidRPr="00D2709C">
        <w:rPr>
          <w:rStyle w:val="StyleBoldUnderline"/>
        </w:rPr>
        <w:t>Schumer</w:t>
      </w:r>
      <w:r w:rsidRPr="003C3839">
        <w:t xml:space="preserve"> (N.Y.), the third-ranking member of the Senate Democratic leadership. “</w:t>
      </w:r>
      <w:r w:rsidRPr="00D2709C">
        <w:rPr>
          <w:rStyle w:val="StyleBoldUnderline"/>
        </w:rPr>
        <w:t>They know they shouldn’t be playing havoc with the markets</w:t>
      </w:r>
      <w:r w:rsidRPr="003C3839">
        <w:t xml:space="preserve">.”¶ </w:t>
      </w:r>
    </w:p>
    <w:p w:rsidR="00461EDD" w:rsidRPr="00D2709C" w:rsidRDefault="00461EDD" w:rsidP="00461EDD"/>
    <w:p w:rsidR="00461EDD" w:rsidRDefault="00461EDD" w:rsidP="00461EDD">
      <w:pPr>
        <w:pStyle w:val="Heading4"/>
      </w:pPr>
      <w:r>
        <w:t xml:space="preserve">-- Republicans will cave now </w:t>
      </w:r>
    </w:p>
    <w:p w:rsidR="00461EDD" w:rsidRPr="00720775" w:rsidRDefault="00461EDD" w:rsidP="00461EDD">
      <w:r w:rsidRPr="00720775">
        <w:rPr>
          <w:rStyle w:val="StyleStyleBold12pt"/>
        </w:rPr>
        <w:t>The Economist 9/21/13</w:t>
      </w:r>
      <w:r w:rsidRPr="00720775">
        <w:t xml:space="preserve"> (Print Edition of the Economist, "Once More to the Brink")</w:t>
      </w:r>
    </w:p>
    <w:p w:rsidR="00461EDD" w:rsidRDefault="00461EDD" w:rsidP="00461EDD">
      <w:pPr>
        <w:rPr>
          <w:rStyle w:val="StyleBoldUnderline"/>
        </w:rPr>
      </w:pPr>
      <w:r w:rsidRPr="00720775">
        <w:t xml:space="preserve">Strangely, the improving economics of the debt have done little for the rotten politics. Both </w:t>
      </w:r>
      <w:r w:rsidRPr="00720775">
        <w:rPr>
          <w:rStyle w:val="StyleBoldUnderline"/>
        </w:rPr>
        <w:t xml:space="preserve">the president and </w:t>
      </w:r>
      <w:r w:rsidRPr="00905702">
        <w:rPr>
          <w:rStyle w:val="StyleBoldUnderline"/>
          <w:highlight w:val="yellow"/>
        </w:rPr>
        <w:t>Republican leaders</w:t>
      </w:r>
      <w:r w:rsidRPr="00720775">
        <w:rPr>
          <w:rStyle w:val="StyleBoldUnderline"/>
        </w:rPr>
        <w:t xml:space="preserve"> in Congress </w:t>
      </w:r>
      <w:r w:rsidRPr="00905702">
        <w:rPr>
          <w:rStyle w:val="StyleBoldUnderline"/>
          <w:highlight w:val="yellow"/>
        </w:rPr>
        <w:t>are anxious to avoid a repeat</w:t>
      </w:r>
      <w:r w:rsidRPr="00720775">
        <w:rPr>
          <w:rStyle w:val="StyleBoldUnderline"/>
        </w:rPr>
        <w:t xml:space="preserve"> </w:t>
      </w:r>
      <w:r w:rsidRPr="00905702">
        <w:rPr>
          <w:rStyle w:val="StyleBoldUnderline"/>
          <w:highlight w:val="yellow"/>
        </w:rPr>
        <w:t>of</w:t>
      </w:r>
      <w:r w:rsidRPr="00720775">
        <w:rPr>
          <w:rStyle w:val="StyleBoldUnderline"/>
        </w:rPr>
        <w:t xml:space="preserve"> their standoff in August </w:t>
      </w:r>
      <w:r w:rsidRPr="00905702">
        <w:rPr>
          <w:rStyle w:val="StyleBoldUnderline"/>
          <w:highlight w:val="yellow"/>
        </w:rPr>
        <w:t>2011</w:t>
      </w:r>
      <w:r w:rsidRPr="00720775">
        <w:rPr>
          <w:rStyle w:val="StyleBoldUnderline"/>
        </w:rPr>
        <w:t>,</w:t>
      </w:r>
      <w:r w:rsidRPr="00720775">
        <w:t xml:space="preserve"> </w:t>
      </w:r>
      <w:r w:rsidRPr="00905702">
        <w:rPr>
          <w:rStyle w:val="StyleBoldUnderline"/>
          <w:highlight w:val="yellow"/>
        </w:rPr>
        <w:t>when they brought America close to</w:t>
      </w:r>
      <w:r w:rsidRPr="00720775">
        <w:rPr>
          <w:rStyle w:val="StyleBoldUnderline"/>
        </w:rPr>
        <w:t xml:space="preserve"> an unnecessary and catastrophic </w:t>
      </w:r>
      <w:r w:rsidRPr="00905702">
        <w:rPr>
          <w:rStyle w:val="StyleBoldUnderline"/>
          <w:highlight w:val="yellow"/>
        </w:rPr>
        <w:t>default</w:t>
      </w:r>
      <w:r w:rsidRPr="00720775">
        <w:t xml:space="preserve"> by refusing to agree on the terms under which the debt ceiling should be raised.¶ In this section¶ </w:t>
      </w:r>
      <w:hyperlink r:id="rId42" w:history="1">
        <w:r w:rsidRPr="00720775">
          <w:t>Style and substance</w:t>
        </w:r>
      </w:hyperlink>
      <w:r w:rsidRPr="00720775">
        <w:t xml:space="preserve">¶ Once more to the brink¶ </w:t>
      </w:r>
      <w:hyperlink r:id="rId43" w:history="1">
        <w:proofErr w:type="spellStart"/>
        <w:r w:rsidRPr="00720775">
          <w:t>Tokers</w:t>
        </w:r>
        <w:proofErr w:type="spellEnd"/>
        <w:r w:rsidRPr="00720775">
          <w:t>’ delight</w:t>
        </w:r>
      </w:hyperlink>
      <w:r w:rsidRPr="00720775">
        <w:t xml:space="preserve">¶ </w:t>
      </w:r>
      <w:hyperlink r:id="rId44" w:history="1">
        <w:r w:rsidRPr="00720775">
          <w:t>Mass shootings are up; gun murders down</w:t>
        </w:r>
      </w:hyperlink>
      <w:r w:rsidRPr="00720775">
        <w:t xml:space="preserve">¶ </w:t>
      </w:r>
      <w:hyperlink r:id="rId45" w:history="1">
        <w:r w:rsidRPr="00720775">
          <w:t>Of trolls and mistrials</w:t>
        </w:r>
      </w:hyperlink>
      <w:r w:rsidRPr="00720775">
        <w:t xml:space="preserve">¶ </w:t>
      </w:r>
      <w:hyperlink r:id="rId46" w:history="1">
        <w:r w:rsidRPr="00720775">
          <w:t>The risk of rabid raccoons</w:t>
        </w:r>
      </w:hyperlink>
      <w:r w:rsidRPr="00720775">
        <w:t xml:space="preserve">¶ </w:t>
      </w:r>
      <w:hyperlink r:id="rId47" w:history="1">
        <w:r w:rsidRPr="00720775">
          <w:t>The American Dream, RIP?</w:t>
        </w:r>
      </w:hyperlink>
      <w:r w:rsidRPr="00720775">
        <w:t xml:space="preserve">¶ </w:t>
      </w:r>
      <w:hyperlink r:id="rId48" w:history="1">
        <w:r w:rsidRPr="00720775">
          <w:t>Reprints</w:t>
        </w:r>
      </w:hyperlink>
      <w:r w:rsidRPr="00720775">
        <w:t xml:space="preserve">¶ </w:t>
      </w:r>
      <w:proofErr w:type="gramStart"/>
      <w:r w:rsidRPr="00720775">
        <w:t>The</w:t>
      </w:r>
      <w:proofErr w:type="gramEnd"/>
      <w:r w:rsidRPr="00720775">
        <w:t xml:space="preserve"> “debt ceiling” is the legal limit to federal borrowing. Since the Treasury borrows 19 cents of every dollar it spends, Congress has to keep raising the debt ceiling or Uncle Sam will not be able to pay his bills. </w:t>
      </w:r>
      <w:r w:rsidRPr="00905702">
        <w:rPr>
          <w:rStyle w:val="StyleBoldUnderline"/>
          <w:highlight w:val="yellow"/>
        </w:rPr>
        <w:t>When Republicans and Democrats played chicken</w:t>
      </w:r>
      <w:r w:rsidRPr="00720775">
        <w:rPr>
          <w:rStyle w:val="StyleBoldUnderline"/>
        </w:rPr>
        <w:t xml:space="preserve"> with the full faith and credit of the United States, </w:t>
      </w:r>
      <w:r w:rsidRPr="00905702">
        <w:rPr>
          <w:rStyle w:val="StyleBoldUnderline"/>
          <w:highlight w:val="yellow"/>
        </w:rPr>
        <w:t>it undermined confidence in the economy</w:t>
      </w:r>
      <w:r w:rsidRPr="00720775">
        <w:t xml:space="preserve"> and dented the squabbling lawmakers’ approval ratings. Yet they seem poised to do it all again.¶ On October 1st much of the federal government will shut down unless Congress votes to fund the roughly 35% of the budget that requires annual </w:t>
      </w:r>
      <w:proofErr w:type="spellStart"/>
      <w:r w:rsidRPr="00720775">
        <w:t>authorisation</w:t>
      </w:r>
      <w:proofErr w:type="spellEnd"/>
      <w:r w:rsidRPr="00720775">
        <w:t xml:space="preserve">. Then, around mid-October, the Treasury will hit the debt ceiling. Unless Congress votes to raise it, Treasury will have to stop paying bills such as salaries, pensions, and in the extreme, interest on the national debt, which would trigger a cataclysmic default.¶ </w:t>
      </w:r>
      <w:proofErr w:type="gramStart"/>
      <w:r w:rsidRPr="00720775">
        <w:t>In</w:t>
      </w:r>
      <w:proofErr w:type="gramEnd"/>
      <w:r w:rsidRPr="00720775">
        <w:t xml:space="preserve"> theory, a deal should be within grasp. </w:t>
      </w:r>
      <w:proofErr w:type="spellStart"/>
      <w:r w:rsidRPr="00720775">
        <w:t>Mr</w:t>
      </w:r>
      <w:proofErr w:type="spellEnd"/>
      <w:r w:rsidRPr="00720775">
        <w:t xml:space="preserve"> Obama would like to replace the so-called “sequester”—across-the-board spending cuts that resulted from that last showdown, in 2011—with more targeted spending cuts and higher taxes. But with no leverage to force the Republicans to agree, he would almost certainly sign a budget that kept funding at </w:t>
      </w:r>
      <w:proofErr w:type="gramStart"/>
      <w:r w:rsidRPr="00720775">
        <w:t xml:space="preserve">the </w:t>
      </w:r>
      <w:proofErr w:type="spellStart"/>
      <w:r w:rsidRPr="00720775">
        <w:t>sequester</w:t>
      </w:r>
      <w:proofErr w:type="gramEnd"/>
      <w:r w:rsidRPr="00720775">
        <w:t>’s</w:t>
      </w:r>
      <w:proofErr w:type="spellEnd"/>
      <w:r w:rsidRPr="00720775">
        <w:t xml:space="preserve"> levels. </w:t>
      </w:r>
      <w:r w:rsidRPr="00905702">
        <w:rPr>
          <w:rStyle w:val="StyleBoldUnderline"/>
          <w:highlight w:val="yellow"/>
        </w:rPr>
        <w:t>He</w:t>
      </w:r>
      <w:r w:rsidRPr="00720775">
        <w:rPr>
          <w:rStyle w:val="StyleBoldUnderline"/>
        </w:rPr>
        <w:t xml:space="preserve"> also </w:t>
      </w:r>
      <w:r w:rsidRPr="00905702">
        <w:rPr>
          <w:rStyle w:val="StyleBoldUnderline"/>
          <w:highlight w:val="yellow"/>
        </w:rPr>
        <w:t>wants the debt ceiling raised with no strings attached</w:t>
      </w:r>
      <w:r w:rsidRPr="00720775">
        <w:rPr>
          <w:rStyle w:val="StyleBoldUnderline"/>
        </w:rPr>
        <w:t xml:space="preserve">. </w:t>
      </w:r>
      <w:r w:rsidRPr="00905702">
        <w:rPr>
          <w:rStyle w:val="StyleBoldUnderline"/>
          <w:highlight w:val="yellow"/>
        </w:rPr>
        <w:t>Since Republicans did that last January, they should be prepared to do so again</w:t>
      </w:r>
      <w:r w:rsidRPr="00720775">
        <w:rPr>
          <w:rStyle w:val="StyleBoldUnderline"/>
        </w:rPr>
        <w:t>.</w:t>
      </w:r>
      <w:r w:rsidRPr="00720775">
        <w:t xml:space="preserve">¶ </w:t>
      </w:r>
      <w:proofErr w:type="gramStart"/>
      <w:r w:rsidRPr="00720775">
        <w:t>But</w:t>
      </w:r>
      <w:proofErr w:type="gramEnd"/>
      <w:r w:rsidRPr="00720775">
        <w:t xml:space="preserve"> </w:t>
      </w:r>
      <w:r w:rsidRPr="00720775">
        <w:rPr>
          <w:rStyle w:val="StyleBoldUnderline"/>
        </w:rPr>
        <w:t>several dozen conservative Republican congressmen are blocking the way</w:t>
      </w:r>
      <w:r w:rsidRPr="00720775">
        <w:t xml:space="preserve">. They want to use the budget and the debt ceiling to gut </w:t>
      </w:r>
      <w:proofErr w:type="spellStart"/>
      <w:r w:rsidRPr="00720775">
        <w:t>Mr</w:t>
      </w:r>
      <w:proofErr w:type="spellEnd"/>
      <w:r w:rsidRPr="00720775">
        <w:t xml:space="preserve"> Obama’s healthcare plan, the main provisions of which are scheduled to take effect by January. So far, 74 of the 233 House Republicans have sponsored a bill that would wipe out any funds for implementing Obamacare next year, while funding the rest of the government.¶ </w:t>
      </w:r>
      <w:proofErr w:type="spellStart"/>
      <w:r w:rsidRPr="00720775">
        <w:t>Mr</w:t>
      </w:r>
      <w:proofErr w:type="spellEnd"/>
      <w:r w:rsidRPr="00720775">
        <w:t xml:space="preserve"> </w:t>
      </w:r>
      <w:r w:rsidRPr="00905702">
        <w:rPr>
          <w:rStyle w:val="StyleBoldUnderline"/>
          <w:highlight w:val="yellow"/>
        </w:rPr>
        <w:t>Obama</w:t>
      </w:r>
      <w:r w:rsidRPr="00720775">
        <w:t xml:space="preserve">, however, </w:t>
      </w:r>
      <w:r w:rsidRPr="00905702">
        <w:rPr>
          <w:rStyle w:val="StyleBoldUnderline"/>
          <w:highlight w:val="yellow"/>
        </w:rPr>
        <w:t>has vowed not to delay Obamacare</w:t>
      </w:r>
      <w:r w:rsidRPr="00720775">
        <w:rPr>
          <w:rStyle w:val="StyleBoldUnderline"/>
        </w:rPr>
        <w:t xml:space="preserve"> </w:t>
      </w:r>
      <w:r w:rsidRPr="00905702">
        <w:rPr>
          <w:rStyle w:val="StyleBoldUnderline"/>
          <w:highlight w:val="yellow"/>
        </w:rPr>
        <w:t>or negotiate</w:t>
      </w:r>
      <w:r w:rsidRPr="00720775">
        <w:rPr>
          <w:rStyle w:val="StyleBoldUnderline"/>
        </w:rPr>
        <w:t xml:space="preserve"> over the debt ceiling. </w:t>
      </w:r>
      <w:r w:rsidRPr="00905702">
        <w:rPr>
          <w:rStyle w:val="Emphasis"/>
          <w:highlight w:val="yellow"/>
        </w:rPr>
        <w:t>This has saddled Republican leaders</w:t>
      </w:r>
      <w:r w:rsidRPr="00720775">
        <w:t xml:space="preserve"> with a dilemma: how to satisfy their members’ Quixotic longing to kill Obamacare without committing political suicide by shutting down the government or causing a default. Last week John Boehner, the Speaker of the House of Representatives, and Eric Cantor, the Majority Leader, proposed passing two bills, one that defunded Obamacare, and another that funded the government. </w:t>
      </w:r>
      <w:r w:rsidRPr="00905702">
        <w:rPr>
          <w:rStyle w:val="StyleBoldUnderline"/>
          <w:highlight w:val="yellow"/>
        </w:rPr>
        <w:t>The Senate could reject the first and pass the second.</w:t>
      </w:r>
    </w:p>
    <w:p w:rsidR="00461EDD" w:rsidRDefault="00461EDD" w:rsidP="00461EDD">
      <w:pPr>
        <w:rPr>
          <w:rStyle w:val="StyleBoldUnderline"/>
        </w:rPr>
      </w:pPr>
    </w:p>
    <w:p w:rsidR="00461EDD" w:rsidRDefault="00461EDD" w:rsidP="00461EDD">
      <w:pPr>
        <w:pStyle w:val="Heading4"/>
      </w:pPr>
      <w:r>
        <w:t>-- Obama is pushing</w:t>
      </w:r>
    </w:p>
    <w:p w:rsidR="00461EDD" w:rsidRPr="00497BB4" w:rsidRDefault="00461EDD" w:rsidP="00461EDD">
      <w:r w:rsidRPr="00497BB4">
        <w:rPr>
          <w:rStyle w:val="StyleStyleBold12pt"/>
        </w:rPr>
        <w:t>Blake 9/18/13</w:t>
      </w:r>
      <w:r w:rsidRPr="00497BB4">
        <w:t xml:space="preserve">  (Aaron, Covers National Politics for the Washington Post, The Washington Post, Post Politics, Carney Assures That Obama 'Has Twisted Arms')</w:t>
      </w:r>
    </w:p>
    <w:p w:rsidR="00461EDD" w:rsidRDefault="00461EDD" w:rsidP="00461EDD">
      <w:r w:rsidRPr="00497BB4">
        <w:t xml:space="preserve">White House press secretary Jay </w:t>
      </w:r>
      <w:r w:rsidRPr="00497BB4">
        <w:rPr>
          <w:rStyle w:val="StyleBoldUnderline"/>
          <w:highlight w:val="yellow"/>
        </w:rPr>
        <w:t>Carney</w:t>
      </w:r>
      <w:r w:rsidRPr="00497BB4">
        <w:t xml:space="preserve"> on Wednesday </w:t>
      </w:r>
      <w:r w:rsidRPr="00497BB4">
        <w:rPr>
          <w:rStyle w:val="StyleBoldUnderline"/>
          <w:highlight w:val="yellow"/>
        </w:rPr>
        <w:t xml:space="preserve">fought back </w:t>
      </w:r>
      <w:r w:rsidRPr="00497BB4">
        <w:rPr>
          <w:rStyle w:val="StyleBoldUnderline"/>
        </w:rPr>
        <w:t>against</w:t>
      </w:r>
      <w:r w:rsidRPr="00497BB4">
        <w:rPr>
          <w:rStyle w:val="StyleBoldUnderline"/>
          <w:highlight w:val="yellow"/>
        </w:rPr>
        <w:t xml:space="preserve"> criticism that</w:t>
      </w:r>
      <w:r w:rsidRPr="00497BB4">
        <w:t xml:space="preserve"> President </w:t>
      </w:r>
      <w:r w:rsidRPr="00497BB4">
        <w:rPr>
          <w:rStyle w:val="StyleBoldUnderline"/>
          <w:highlight w:val="yellow"/>
        </w:rPr>
        <w:t>Obama has been disengaged</w:t>
      </w:r>
      <w:r w:rsidRPr="00497BB4">
        <w:t xml:space="preserve"> from legislative battles on Capitol Hill.¶ "</w:t>
      </w:r>
      <w:r w:rsidRPr="00497BB4">
        <w:rPr>
          <w:rStyle w:val="Emphasis"/>
          <w:highlight w:val="yellow"/>
        </w:rPr>
        <w:t>He has twisted arms,"</w:t>
      </w:r>
      <w:r w:rsidRPr="00497BB4">
        <w:t xml:space="preserve"> Carney said. "</w:t>
      </w:r>
      <w:r w:rsidRPr="00497BB4">
        <w:rPr>
          <w:rStyle w:val="StyleBoldUnderline"/>
          <w:highlight w:val="yellow"/>
        </w:rPr>
        <w:t>He has used the powers</w:t>
      </w:r>
      <w:r w:rsidRPr="00497BB4">
        <w:t xml:space="preserve"> that are available to him </w:t>
      </w:r>
      <w:r w:rsidRPr="00497BB4">
        <w:rPr>
          <w:rStyle w:val="StyleBoldUnderline"/>
          <w:highlight w:val="yellow"/>
        </w:rPr>
        <w:t xml:space="preserve">to try to </w:t>
      </w:r>
      <w:r w:rsidRPr="00497BB4">
        <w:rPr>
          <w:rStyle w:val="StyleBoldUnderline"/>
        </w:rPr>
        <w:t>convince,</w:t>
      </w:r>
      <w:r w:rsidRPr="00497BB4">
        <w:t xml:space="preserve"> </w:t>
      </w:r>
      <w:r w:rsidRPr="00497BB4">
        <w:rPr>
          <w:rStyle w:val="Emphasis"/>
          <w:highlight w:val="yellow"/>
        </w:rPr>
        <w:t xml:space="preserve">persuade, </w:t>
      </w:r>
      <w:r w:rsidRPr="00497BB4">
        <w:rPr>
          <w:rStyle w:val="Emphasis"/>
        </w:rPr>
        <w:t xml:space="preserve">cajole </w:t>
      </w:r>
      <w:r w:rsidRPr="00497BB4">
        <w:rPr>
          <w:rStyle w:val="Emphasis"/>
          <w:highlight w:val="yellow"/>
        </w:rPr>
        <w:t>Republicans</w:t>
      </w:r>
      <w:r w:rsidRPr="00497BB4">
        <w:t xml:space="preserve"> into doing the sensible thing...."¶ </w:t>
      </w:r>
      <w:r w:rsidRPr="0061728D">
        <w:rPr>
          <w:rStyle w:val="StyleBoldUnderline"/>
          <w:highlight w:val="yellow"/>
        </w:rPr>
        <w:t>Pressed on</w:t>
      </w:r>
      <w:r w:rsidRPr="00497BB4">
        <w:rPr>
          <w:rStyle w:val="StyleBoldUnderline"/>
        </w:rPr>
        <w:t xml:space="preserve"> </w:t>
      </w:r>
      <w:r w:rsidRPr="00497BB4">
        <w:rPr>
          <w:rStyle w:val="StyleBoldUnderline"/>
          <w:highlight w:val="yellow"/>
        </w:rPr>
        <w:t>Obama's role in the</w:t>
      </w:r>
      <w:r w:rsidRPr="00497BB4">
        <w:rPr>
          <w:rStyle w:val="StyleBoldUnderline"/>
        </w:rPr>
        <w:t xml:space="preserve"> current budget debate and his refusal to negotiate over the </w:t>
      </w:r>
      <w:r w:rsidRPr="00497BB4">
        <w:rPr>
          <w:rStyle w:val="StyleBoldUnderline"/>
          <w:highlight w:val="yellow"/>
        </w:rPr>
        <w:t>debt ceiling</w:t>
      </w:r>
      <w:r w:rsidRPr="00497BB4">
        <w:t xml:space="preserve">, </w:t>
      </w:r>
      <w:r w:rsidRPr="00497BB4">
        <w:rPr>
          <w:rStyle w:val="StyleBoldUnderline"/>
        </w:rPr>
        <w:t>Carney rebuffed the idea that the president isn't involved.</w:t>
      </w:r>
      <w:r w:rsidRPr="00497BB4">
        <w:t>¶ “</w:t>
      </w:r>
      <w:r w:rsidRPr="0061728D">
        <w:rPr>
          <w:rStyle w:val="StyleBoldUnderline"/>
          <w:highlight w:val="yellow"/>
        </w:rPr>
        <w:t>You’re assuming he’s above the fray</w:t>
      </w:r>
      <w:r w:rsidRPr="00497BB4">
        <w:t>," Carney said. "</w:t>
      </w:r>
      <w:r w:rsidRPr="00497BB4">
        <w:rPr>
          <w:rStyle w:val="Emphasis"/>
          <w:highlight w:val="yellow"/>
        </w:rPr>
        <w:t>He’s not. He’s in the fray.</w:t>
      </w:r>
      <w:r w:rsidRPr="00497BB4">
        <w:t xml:space="preserve"> And he was in the fray today, and he'll be in the fray until Congress does the right thing.”</w:t>
      </w:r>
    </w:p>
    <w:p w:rsidR="00461EDD" w:rsidRPr="00512F14" w:rsidRDefault="00461EDD" w:rsidP="00461EDD"/>
    <w:p w:rsidR="00461EDD" w:rsidRPr="009D0B25" w:rsidRDefault="00461EDD" w:rsidP="00461EDD">
      <w:pPr>
        <w:rPr>
          <w:b/>
          <w:iCs/>
          <w:u w:val="single"/>
          <w:bdr w:val="single" w:sz="18" w:space="0" w:color="auto"/>
        </w:rPr>
      </w:pPr>
    </w:p>
    <w:p w:rsidR="00461EDD" w:rsidRDefault="00461EDD" w:rsidP="00461EDD">
      <w:pPr>
        <w:pStyle w:val="Heading4"/>
      </w:pPr>
      <w:r>
        <w:t xml:space="preserve">- Obama has the momentum  </w:t>
      </w:r>
    </w:p>
    <w:p w:rsidR="00461EDD" w:rsidRPr="006B1909" w:rsidRDefault="00461EDD" w:rsidP="00461EDD">
      <w:r w:rsidRPr="006B1909">
        <w:rPr>
          <w:rStyle w:val="StyleStyleBold12pt"/>
        </w:rPr>
        <w:t>Easley 9/18/13</w:t>
      </w:r>
      <w:r w:rsidRPr="006B1909">
        <w:t xml:space="preserve"> (Jason, "Obama's Genius Labeling of GOP Demands Extortion Has Already Won the Debt Ceiling Fight")</w:t>
      </w:r>
    </w:p>
    <w:p w:rsidR="00461EDD" w:rsidRDefault="00461EDD" w:rsidP="00461EDD">
      <w:pPr>
        <w:rPr>
          <w:rStyle w:val="StyleBoldUnderline"/>
        </w:rPr>
      </w:pPr>
      <w:r w:rsidRPr="006B1909">
        <w:t xml:space="preserve">President </w:t>
      </w:r>
      <w:r w:rsidRPr="00467876">
        <w:rPr>
          <w:rStyle w:val="StyleBoldUnderline"/>
          <w:highlight w:val="yellow"/>
        </w:rPr>
        <w:t>Obama</w:t>
      </w:r>
      <w:r w:rsidRPr="006B1909">
        <w:rPr>
          <w:rStyle w:val="StyleBoldUnderline"/>
        </w:rPr>
        <w:t xml:space="preserve"> effectively </w:t>
      </w:r>
      <w:r w:rsidRPr="00467876">
        <w:rPr>
          <w:rStyle w:val="StyleBoldUnderline"/>
          <w:highlight w:val="yellow"/>
        </w:rPr>
        <w:t>ended</w:t>
      </w:r>
      <w:r w:rsidRPr="006B1909">
        <w:rPr>
          <w:rStyle w:val="StyleBoldUnderline"/>
        </w:rPr>
        <w:t xml:space="preserve"> any </w:t>
      </w:r>
      <w:r w:rsidRPr="00467876">
        <w:rPr>
          <w:rStyle w:val="StyleBoldUnderline"/>
          <w:highlight w:val="yellow"/>
        </w:rPr>
        <w:t>Republican</w:t>
      </w:r>
      <w:r w:rsidRPr="006B1909">
        <w:rPr>
          <w:rStyle w:val="StyleBoldUnderline"/>
        </w:rPr>
        <w:t xml:space="preserve"> </w:t>
      </w:r>
      <w:r w:rsidRPr="00467876">
        <w:rPr>
          <w:rStyle w:val="StyleBoldUnderline"/>
          <w:highlight w:val="yellow"/>
        </w:rPr>
        <w:t>hopes</w:t>
      </w:r>
      <w:r w:rsidRPr="006B1909">
        <w:rPr>
          <w:rStyle w:val="StyleBoldUnderline"/>
        </w:rPr>
        <w:t xml:space="preserve"> </w:t>
      </w:r>
      <w:r w:rsidRPr="00467876">
        <w:rPr>
          <w:rStyle w:val="StyleBoldUnderline"/>
          <w:highlight w:val="yellow"/>
        </w:rPr>
        <w:t>of</w:t>
      </w:r>
      <w:r w:rsidRPr="006B1909">
        <w:rPr>
          <w:rStyle w:val="StyleBoldUnderline"/>
        </w:rPr>
        <w:t xml:space="preserve"> getting </w:t>
      </w:r>
      <w:r w:rsidRPr="00467876">
        <w:rPr>
          <w:rStyle w:val="StyleBoldUnderline"/>
          <w:highlight w:val="yellow"/>
        </w:rPr>
        <w:t>a political victory</w:t>
      </w:r>
      <w:r w:rsidRPr="006B1909">
        <w:t xml:space="preserve"> </w:t>
      </w:r>
      <w:r w:rsidRPr="00467876">
        <w:rPr>
          <w:rStyle w:val="StyleBoldUnderline"/>
          <w:highlight w:val="yellow"/>
        </w:rPr>
        <w:t>on the debt ceiling</w:t>
      </w:r>
      <w:r w:rsidRPr="006B1909">
        <w:t xml:space="preserve"> </w:t>
      </w:r>
      <w:r w:rsidRPr="00467876">
        <w:rPr>
          <w:rStyle w:val="StyleBoldUnderline"/>
        </w:rPr>
        <w:t>when he called their demands extortion</w:t>
      </w:r>
      <w:r w:rsidRPr="00467876">
        <w:rPr>
          <w:rStyle w:val="StyleBoldUnderline"/>
          <w:highlight w:val="yellow"/>
        </w:rPr>
        <w:t>. Nobody likes being extorted</w:t>
      </w:r>
      <w:r w:rsidRPr="006B1909">
        <w:t xml:space="preserve">. The American people don’t like feeling like they are being shaken down. The White House knows this, which is why </w:t>
      </w:r>
      <w:r w:rsidRPr="00467876">
        <w:rPr>
          <w:rStyle w:val="StyleBoldUnderline"/>
          <w:highlight w:val="yellow"/>
        </w:rPr>
        <w:t>they are using such strong language to criticize the Republicans</w:t>
      </w:r>
      <w:r w:rsidRPr="006B1909">
        <w:t xml:space="preserve">. Obama is doing the same thing to House Republicans that he has been doing to the entire party for the last few years. The president is defining them before they can define themselves.¶ Obama is taking the same tactics that he used to define Mitt Romney in the summer of 2012 and applying them to John Boehner and his House Republicans. </w:t>
      </w:r>
      <w:r w:rsidRPr="00467876">
        <w:rPr>
          <w:rStyle w:val="StyleBoldUnderline"/>
          <w:highlight w:val="yellow"/>
        </w:rPr>
        <w:t>While Republicans are fighting</w:t>
      </w:r>
      <w:r w:rsidRPr="006B1909">
        <w:rPr>
          <w:rStyle w:val="StyleBoldUnderline"/>
        </w:rPr>
        <w:t xml:space="preserve"> among themselves and </w:t>
      </w:r>
      <w:r w:rsidRPr="00467876">
        <w:rPr>
          <w:rStyle w:val="StyleBoldUnderline"/>
          <w:highlight w:val="yellow"/>
        </w:rPr>
        <w:t>gearing up for another</w:t>
      </w:r>
      <w:r w:rsidRPr="006B1909">
        <w:rPr>
          <w:rStyle w:val="StyleBoldUnderline"/>
        </w:rPr>
        <w:t xml:space="preserve"> pointless </w:t>
      </w:r>
      <w:r w:rsidRPr="00467876">
        <w:rPr>
          <w:rStyle w:val="StyleBoldUnderline"/>
          <w:highlight w:val="yellow"/>
        </w:rPr>
        <w:t>run</w:t>
      </w:r>
      <w:r w:rsidRPr="006B1909">
        <w:t xml:space="preserve"> at defunding Obamacare, </w:t>
      </w:r>
      <w:r w:rsidRPr="00467876">
        <w:rPr>
          <w:rStyle w:val="StyleBoldUnderline"/>
          <w:highlight w:val="yellow"/>
        </w:rPr>
        <w:t>the president is already winning the political battle</w:t>
      </w:r>
      <w:r w:rsidRPr="006B1909">
        <w:rPr>
          <w:rStyle w:val="StyleBoldUnderline"/>
        </w:rPr>
        <w:t xml:space="preserve"> over the debt ceiling. </w:t>
      </w:r>
      <w:r w:rsidRPr="00467876">
        <w:rPr>
          <w:rStyle w:val="StyleBoldUnderline"/>
          <w:highlight w:val="yellow"/>
        </w:rPr>
        <w:t>His comments</w:t>
      </w:r>
      <w:r w:rsidRPr="006B1909">
        <w:rPr>
          <w:rStyle w:val="StyleBoldUnderline"/>
        </w:rPr>
        <w:t xml:space="preserve"> today </w:t>
      </w:r>
      <w:r w:rsidRPr="00467876">
        <w:rPr>
          <w:rStyle w:val="Emphasis"/>
          <w:highlight w:val="yellow"/>
        </w:rPr>
        <w:t>were a masterstroke of strategy that will pay political dividends</w:t>
      </w:r>
      <w:r w:rsidRPr="006B1909">
        <w:rPr>
          <w:rStyle w:val="StyleBoldUnderline"/>
        </w:rPr>
        <w:t xml:space="preserve"> </w:t>
      </w:r>
      <w:r w:rsidRPr="006B1909">
        <w:t>now and in the future. If the president is successful anytime a Republican talks about defunding Obamacare, the American people will think extortion. Republicans keep insisting on unconstitutional plots to kill Obamacare, and the</w:t>
      </w:r>
      <w:hyperlink r:id="rId49" w:history="1">
        <w:r w:rsidRPr="006B1909">
          <w:t xml:space="preserve"> president is calling them out on it. </w:t>
        </w:r>
      </w:hyperlink>
      <w:r w:rsidRPr="006B1909">
        <w:t xml:space="preserve"> Republicans haven’t realized it yet, but </w:t>
      </w:r>
      <w:r w:rsidRPr="00467876">
        <w:rPr>
          <w:rStyle w:val="StyleBoldUnderline"/>
          <w:highlight w:val="yellow"/>
        </w:rPr>
        <w:t>while they are chasing the fool’s gold</w:t>
      </w:r>
      <w:r w:rsidRPr="006B1909">
        <w:t xml:space="preserve"> of defunding Obamacare </w:t>
      </w:r>
      <w:r w:rsidRPr="00467876">
        <w:rPr>
          <w:rStyle w:val="StyleBoldUnderline"/>
          <w:highlight w:val="yellow"/>
        </w:rPr>
        <w:t>they have already lost on the debt ceiling</w:t>
      </w:r>
      <w:r w:rsidRPr="00467876">
        <w:rPr>
          <w:highlight w:val="yellow"/>
        </w:rPr>
        <w:t>.</w:t>
      </w:r>
      <w:r w:rsidRPr="006B1909">
        <w:t xml:space="preserve"> By caving to the lunatic fringe in his party, John Boehner may have</w:t>
      </w:r>
      <w:hyperlink r:id="rId50" w:history="1">
        <w:r w:rsidRPr="006B1909">
          <w:t xml:space="preserve"> handed control of the House of Representatives back to Democrats on a silver platter.</w:t>
        </w:r>
      </w:hyperlink>
      <w:r w:rsidRPr="006B1909">
        <w:t xml:space="preserve"> </w:t>
      </w:r>
      <w:r w:rsidRPr="006B1909">
        <w:rPr>
          <w:rStyle w:val="StyleBoldUnderline"/>
        </w:rPr>
        <w:t>While Republicans posture on Obamacare, Obama is routing them on the debt ceiling.</w:t>
      </w:r>
    </w:p>
    <w:p w:rsidR="00461EDD" w:rsidRDefault="00461EDD" w:rsidP="00461EDD">
      <w:pPr>
        <w:rPr>
          <w:rStyle w:val="StyleBoldUnderline"/>
        </w:rPr>
      </w:pPr>
    </w:p>
    <w:p w:rsidR="00461EDD" w:rsidRDefault="00461EDD" w:rsidP="00461EDD">
      <w:pPr>
        <w:pStyle w:val="Heading4"/>
      </w:pPr>
      <w:r>
        <w:t>Delay risks economic collapse</w:t>
      </w:r>
    </w:p>
    <w:p w:rsidR="00461EDD" w:rsidRDefault="00461EDD" w:rsidP="00461EDD">
      <w:proofErr w:type="spellStart"/>
      <w:r>
        <w:rPr>
          <w:b/>
        </w:rPr>
        <w:t>Puzzanghera</w:t>
      </w:r>
      <w:proofErr w:type="spellEnd"/>
      <w:r>
        <w:rPr>
          <w:b/>
        </w:rPr>
        <w:t xml:space="preserve">, 9/18/13 </w:t>
      </w:r>
      <w:r>
        <w:t>(Jim, “Delay in raising debt limit risky, Lew says” Los Angeles Times, lexis)</w:t>
      </w:r>
    </w:p>
    <w:p w:rsidR="00461EDD" w:rsidRDefault="00461EDD" w:rsidP="00461EDD"/>
    <w:p w:rsidR="00461EDD" w:rsidRPr="002E7B69" w:rsidRDefault="00461EDD" w:rsidP="00461EDD">
      <w:pPr>
        <w:rPr>
          <w:rStyle w:val="StyleBoldUnderline"/>
        </w:rPr>
      </w:pPr>
      <w:r w:rsidRPr="00705FAA">
        <w:rPr>
          <w:rStyle w:val="StyleBoldUnderline"/>
          <w:highlight w:val="yellow"/>
        </w:rPr>
        <w:t>As the nation</w:t>
      </w:r>
      <w:r>
        <w:t xml:space="preserve"> fast </w:t>
      </w:r>
      <w:r w:rsidRPr="00705FAA">
        <w:rPr>
          <w:rStyle w:val="StyleBoldUnderline"/>
          <w:highlight w:val="yellow"/>
        </w:rPr>
        <w:t>approaches its debt limit</w:t>
      </w:r>
      <w:r w:rsidRPr="002E7B69">
        <w:rPr>
          <w:rStyle w:val="StyleBoldUnderline"/>
        </w:rPr>
        <w:t>, Treasury Secretary</w:t>
      </w:r>
      <w:r>
        <w:t xml:space="preserve"> Jacob J. </w:t>
      </w:r>
      <w:r w:rsidRPr="00705FAA">
        <w:rPr>
          <w:rStyle w:val="StyleBoldUnderline"/>
          <w:highlight w:val="yellow"/>
        </w:rPr>
        <w:t>Lew issued his</w:t>
      </w:r>
      <w:r w:rsidRPr="002E7B69">
        <w:rPr>
          <w:rStyle w:val="StyleBoldUnderline"/>
        </w:rPr>
        <w:t xml:space="preserve"> </w:t>
      </w:r>
      <w:r w:rsidRPr="00705FAA">
        <w:rPr>
          <w:rStyle w:val="StyleBoldUnderline"/>
          <w:highlight w:val="yellow"/>
        </w:rPr>
        <w:t>strongest warning</w:t>
      </w:r>
      <w:r w:rsidRPr="002E7B69">
        <w:rPr>
          <w:rStyle w:val="StyleBoldUnderline"/>
        </w:rPr>
        <w:t xml:space="preserve"> yet to Congress</w:t>
      </w:r>
      <w:r>
        <w:t xml:space="preserve"> </w:t>
      </w:r>
      <w:r w:rsidRPr="00705FAA">
        <w:rPr>
          <w:rStyle w:val="StyleBoldUnderline"/>
          <w:highlight w:val="yellow"/>
        </w:rPr>
        <w:t>about the economic consequences of waiting</w:t>
      </w:r>
      <w:r w:rsidRPr="002E7B69">
        <w:rPr>
          <w:rStyle w:val="StyleBoldUnderline"/>
        </w:rPr>
        <w:t xml:space="preserve"> until just before the deadline to pass an increase.</w:t>
      </w:r>
    </w:p>
    <w:p w:rsidR="00461EDD" w:rsidRDefault="00461EDD" w:rsidP="00461EDD">
      <w:r w:rsidRPr="002E7B69">
        <w:rPr>
          <w:rStyle w:val="StyleBoldUnderline"/>
        </w:rPr>
        <w:t>"</w:t>
      </w:r>
      <w:r w:rsidRPr="00705FAA">
        <w:rPr>
          <w:rStyle w:val="StyleBoldUnderline"/>
          <w:highlight w:val="yellow"/>
        </w:rPr>
        <w:t>Trying to time a debt-limit</w:t>
      </w:r>
      <w:r w:rsidRPr="002E7B69">
        <w:rPr>
          <w:rStyle w:val="StyleBoldUnderline"/>
        </w:rPr>
        <w:t xml:space="preserve"> increase to the last minute </w:t>
      </w:r>
      <w:r w:rsidRPr="00705FAA">
        <w:rPr>
          <w:rStyle w:val="StyleBoldUnderline"/>
          <w:highlight w:val="yellow"/>
        </w:rPr>
        <w:t>could be very dangerous</w:t>
      </w:r>
      <w:r w:rsidRPr="002E7B69">
        <w:rPr>
          <w:rStyle w:val="StyleBoldUnderline"/>
        </w:rPr>
        <w:t>,</w:t>
      </w:r>
      <w:r>
        <w:t>" Lew told the Economic Club of Washington on Tuesday. "We cannot afford for Congress to gamble with the full faith and credit of the United States of America."</w:t>
      </w:r>
    </w:p>
    <w:p w:rsidR="00461EDD" w:rsidRDefault="00461EDD" w:rsidP="00461EDD">
      <w:r>
        <w:t>Republicans are balking at raising the $16.7-trillion debt limit, which Congress must do by as early as mid-October, unless the Obama administration agrees to major concessions including deep spending cuts and a delay in implementing the healthcare reform law.</w:t>
      </w:r>
    </w:p>
    <w:p w:rsidR="00461EDD" w:rsidRDefault="00461EDD" w:rsidP="00461EDD">
      <w:r>
        <w:t>During a meeting last week, House Speaker John A. Boehner (R-Ohio) gave Lew a list of times in the past when the White House and Congress used the need to raise the debt limit as a way to find bipartisan solutions on fiscal issues, Boehner's office said.</w:t>
      </w:r>
    </w:p>
    <w:p w:rsidR="00461EDD" w:rsidRDefault="00461EDD" w:rsidP="00461EDD">
      <w:r>
        <w:t>Boehner has said that any increase in the debt limit must be offset by budget cuts or spending reforms at least as large as the increase.</w:t>
      </w:r>
    </w:p>
    <w:p w:rsidR="00461EDD" w:rsidRDefault="00461EDD" w:rsidP="00461EDD">
      <w:r>
        <w:t>But Lew reiterated Tuesday that President Obama would not negotiate over raising the debt limit because it involves paying for bills already authorized by Congress and because the notion of a federal government default should not be a bargaining chip.</w:t>
      </w:r>
    </w:p>
    <w:p w:rsidR="00461EDD" w:rsidRDefault="00461EDD" w:rsidP="00461EDD">
      <w:r>
        <w:t>Lew specifically ruled out a delay in the healthcare law, the Affordable Care Act, a move being pushed by some House conservatives.</w:t>
      </w:r>
    </w:p>
    <w:p w:rsidR="00461EDD" w:rsidRDefault="00461EDD" w:rsidP="00461EDD">
      <w:r>
        <w:t>"That's just not reality, and they're going to have to start dealing in reality," he said.</w:t>
      </w:r>
    </w:p>
    <w:p w:rsidR="00461EDD" w:rsidRDefault="00461EDD" w:rsidP="00461EDD">
      <w:r>
        <w:t>But as the Treasury runs out of the accounting maneuvers it has used since the spring to continue borrowing to pay the nation's bills, Lew said lawmakers needed to act.</w:t>
      </w:r>
    </w:p>
    <w:p w:rsidR="00461EDD" w:rsidRDefault="00461EDD" w:rsidP="00461EDD">
      <w:r>
        <w:t>Since the U.S. technically reached its debt limit in the spring, the Treasury has been using so-called extraordinary measures, such as suspending investments in some federal pension funds, to juggle the nation's finances to pay bills. Those measures will be exhausted by the middle of October.</w:t>
      </w:r>
    </w:p>
    <w:p w:rsidR="00461EDD" w:rsidRDefault="00461EDD" w:rsidP="00461EDD">
      <w:r w:rsidRPr="002E7B69">
        <w:rPr>
          <w:rStyle w:val="StyleBoldUnderline"/>
        </w:rPr>
        <w:t xml:space="preserve">Lew noted that Washington </w:t>
      </w:r>
      <w:r w:rsidRPr="00705FAA">
        <w:rPr>
          <w:rStyle w:val="StyleBoldUnderline"/>
          <w:highlight w:val="yellow"/>
        </w:rPr>
        <w:t>politicians like to wait until</w:t>
      </w:r>
      <w:r w:rsidRPr="002E7B69">
        <w:rPr>
          <w:rStyle w:val="StyleBoldUnderline"/>
        </w:rPr>
        <w:t xml:space="preserve"> they are </w:t>
      </w:r>
      <w:r w:rsidRPr="00705FAA">
        <w:rPr>
          <w:rStyle w:val="StyleBoldUnderline"/>
          <w:highlight w:val="yellow"/>
        </w:rPr>
        <w:t>up against a deadline</w:t>
      </w:r>
      <w:r w:rsidRPr="002E7B69">
        <w:rPr>
          <w:rStyle w:val="StyleBoldUnderline"/>
        </w:rPr>
        <w:t xml:space="preserve"> to act</w:t>
      </w:r>
      <w:r>
        <w:t>, as they often do with spending bills and did last year with the so-called fiscal cliff, the combination of automatic tax increases and government spending cuts.</w:t>
      </w:r>
    </w:p>
    <w:p w:rsidR="00461EDD" w:rsidRDefault="00461EDD" w:rsidP="00461EDD">
      <w:r w:rsidRPr="002E7B69">
        <w:rPr>
          <w:rStyle w:val="StyleBoldUnderline"/>
        </w:rPr>
        <w:t>But</w:t>
      </w:r>
      <w:r>
        <w:t xml:space="preserve"> </w:t>
      </w:r>
      <w:r w:rsidRPr="00705FAA">
        <w:rPr>
          <w:rStyle w:val="StyleBoldUnderline"/>
          <w:highlight w:val="yellow"/>
        </w:rPr>
        <w:t>the debt limit is different</w:t>
      </w:r>
      <w:r>
        <w:t xml:space="preserve">, Lew said, </w:t>
      </w:r>
      <w:r w:rsidRPr="00705FAA">
        <w:rPr>
          <w:rStyle w:val="StyleBoldUnderline"/>
          <w:highlight w:val="yellow"/>
        </w:rPr>
        <w:t xml:space="preserve">because of </w:t>
      </w:r>
      <w:r w:rsidRPr="00705FAA">
        <w:rPr>
          <w:rStyle w:val="StyleBoldUnderline"/>
        </w:rPr>
        <w:t>the complexity of</w:t>
      </w:r>
      <w:r w:rsidRPr="002E7B69">
        <w:rPr>
          <w:rStyle w:val="StyleBoldUnderline"/>
        </w:rPr>
        <w:t xml:space="preserve"> </w:t>
      </w:r>
      <w:r w:rsidRPr="00705FAA">
        <w:rPr>
          <w:rStyle w:val="StyleBoldUnderline"/>
          <w:highlight w:val="yellow"/>
        </w:rPr>
        <w:t>identifying an exact</w:t>
      </w:r>
      <w:r w:rsidRPr="002E7B69">
        <w:rPr>
          <w:rStyle w:val="StyleBoldUnderline"/>
        </w:rPr>
        <w:t xml:space="preserve"> </w:t>
      </w:r>
      <w:r w:rsidRPr="00705FAA">
        <w:rPr>
          <w:rStyle w:val="StyleBoldUnderline"/>
          <w:highlight w:val="yellow"/>
        </w:rPr>
        <w:t>date when the nation would run out of</w:t>
      </w:r>
      <w:r w:rsidRPr="002E7B69">
        <w:rPr>
          <w:rStyle w:val="StyleBoldUnderline"/>
        </w:rPr>
        <w:t xml:space="preserve"> </w:t>
      </w:r>
      <w:r w:rsidRPr="00705FAA">
        <w:rPr>
          <w:rStyle w:val="StyleBoldUnderline"/>
          <w:highlight w:val="yellow"/>
        </w:rPr>
        <w:t>borrowing</w:t>
      </w:r>
      <w:r w:rsidRPr="002E7B69">
        <w:rPr>
          <w:rStyle w:val="StyleBoldUnderline"/>
        </w:rPr>
        <w:t xml:space="preserve"> authority -- and because of the consequences of a first-ever federal government default.</w:t>
      </w:r>
    </w:p>
    <w:p w:rsidR="00461EDD" w:rsidRDefault="00461EDD" w:rsidP="00461EDD">
      <w:r>
        <w:t>Lew said a default would be "a self-inflicted wound that can do harm to our economy right at a moment when the recovery is strengthening."</w:t>
      </w:r>
    </w:p>
    <w:p w:rsidR="00461EDD" w:rsidRDefault="00461EDD" w:rsidP="00461EDD">
      <w:r>
        <w:t>A bitter battle over the debt limit in 2011, resolved at the last minute, raised fears of a first-ever U.S. government default. The lengthy standoff led Standard &amp; Poor's to downgrade the nation's credit rating for the first time and triggered financial market turmoil along with a deep drop in consumer confidence.</w:t>
      </w:r>
    </w:p>
    <w:p w:rsidR="00461EDD" w:rsidRDefault="00461EDD" w:rsidP="00461EDD">
      <w:r>
        <w:t>"Some in Congress seem to think they can keep us from failing to pay our nation's bills by simply raising the debt ceiling right before the moment our cash balance is depleted," Lew said. Such a view is misguided, he said.</w:t>
      </w:r>
    </w:p>
    <w:p w:rsidR="00461EDD" w:rsidRDefault="00461EDD" w:rsidP="00461EDD">
      <w:r w:rsidRPr="00705FAA">
        <w:rPr>
          <w:rStyle w:val="StyleBoldUnderline"/>
          <w:highlight w:val="yellow"/>
        </w:rPr>
        <w:t>The Treasury</w:t>
      </w:r>
      <w:r w:rsidRPr="002E7B69">
        <w:rPr>
          <w:rStyle w:val="StyleBoldUnderline"/>
        </w:rPr>
        <w:t xml:space="preserve"> Department </w:t>
      </w:r>
      <w:r w:rsidRPr="00705FAA">
        <w:rPr>
          <w:rStyle w:val="StyleBoldUnderline"/>
          <w:highlight w:val="yellow"/>
        </w:rPr>
        <w:t>doesn't know</w:t>
      </w:r>
      <w:r w:rsidRPr="002E7B69">
        <w:rPr>
          <w:rStyle w:val="StyleBoldUnderline"/>
        </w:rPr>
        <w:t xml:space="preserve"> with precision </w:t>
      </w:r>
      <w:r w:rsidRPr="00705FAA">
        <w:rPr>
          <w:rStyle w:val="StyleBoldUnderline"/>
          <w:highlight w:val="yellow"/>
        </w:rPr>
        <w:t>the exact day</w:t>
      </w:r>
      <w:r w:rsidRPr="002E7B69">
        <w:rPr>
          <w:rStyle w:val="StyleBoldUnderline"/>
        </w:rPr>
        <w:t xml:space="preserve"> that </w:t>
      </w:r>
      <w:r w:rsidRPr="00705FAA">
        <w:rPr>
          <w:rStyle w:val="StyleBoldUnderline"/>
          <w:highlight w:val="yellow"/>
        </w:rPr>
        <w:t>it won't have enough</w:t>
      </w:r>
      <w:r w:rsidRPr="002E7B69">
        <w:rPr>
          <w:rStyle w:val="StyleBoldUnderline"/>
        </w:rPr>
        <w:t xml:space="preserve"> incoming </w:t>
      </w:r>
      <w:r w:rsidRPr="00705FAA">
        <w:rPr>
          <w:rStyle w:val="StyleBoldUnderline"/>
          <w:highlight w:val="yellow"/>
        </w:rPr>
        <w:t>cash</w:t>
      </w:r>
      <w:r>
        <w:t xml:space="preserve"> to make all the required outgoing payments once it runs out of borrowing authority.</w:t>
      </w:r>
    </w:p>
    <w:p w:rsidR="00461EDD" w:rsidRDefault="00461EDD" w:rsidP="00461EDD">
      <w:r>
        <w:t>Lew formally told Congress last month that the Treasury would run out of borrowing authority in mid-October. At that point, the government would be able to pay bills only with cash on hand of about $50 billion on any given day.</w:t>
      </w:r>
    </w:p>
    <w:p w:rsidR="00461EDD" w:rsidRDefault="00461EDD" w:rsidP="00461EDD">
      <w:r>
        <w:t>An analysis released last week by the Bipartisan Policy Center, which also cited the difficulty of pegging an exact date, estimated that the U.S. would run out of borrowing authority between Oct. 18 and Nov. 5.</w:t>
      </w:r>
    </w:p>
    <w:p w:rsidR="00461EDD" w:rsidRDefault="00461EDD" w:rsidP="00461EDD">
      <w:r w:rsidRPr="002E7B69">
        <w:rPr>
          <w:rStyle w:val="StyleBoldUnderline"/>
        </w:rPr>
        <w:t xml:space="preserve">The </w:t>
      </w:r>
      <w:r w:rsidRPr="00705FAA">
        <w:rPr>
          <w:rStyle w:val="StyleBoldUnderline"/>
          <w:highlight w:val="yellow"/>
        </w:rPr>
        <w:t>vagaries of the debt-limit issue mean that Congress must act sooner</w:t>
      </w:r>
      <w:r w:rsidRPr="002E7B69">
        <w:rPr>
          <w:rStyle w:val="StyleBoldUnderline"/>
        </w:rPr>
        <w:t xml:space="preserve"> rather than later</w:t>
      </w:r>
      <w:r>
        <w:t>, Lew said.</w:t>
      </w:r>
    </w:p>
    <w:p w:rsidR="00461EDD" w:rsidRDefault="00461EDD" w:rsidP="00461EDD">
      <w:r>
        <w:t xml:space="preserve">"I'm nervous about the desire to drive this to the last minute when the last minute is inherently unknowable and </w:t>
      </w:r>
      <w:r w:rsidRPr="002E7B69">
        <w:rPr>
          <w:rStyle w:val="StyleBoldUnderline"/>
        </w:rPr>
        <w:t xml:space="preserve">the risk of </w:t>
      </w:r>
      <w:r w:rsidRPr="00705FAA">
        <w:rPr>
          <w:rStyle w:val="StyleBoldUnderline"/>
          <w:highlight w:val="yellow"/>
        </w:rPr>
        <w:t>making a mistake could be catastrophic</w:t>
      </w:r>
      <w:r>
        <w:t>," he said.</w:t>
      </w:r>
    </w:p>
    <w:p w:rsidR="00461EDD" w:rsidRDefault="00461EDD" w:rsidP="00461EDD"/>
    <w:p w:rsidR="00461EDD" w:rsidRDefault="00461EDD" w:rsidP="00461EDD">
      <w:pPr>
        <w:pStyle w:val="Heading4"/>
      </w:pPr>
      <w:r>
        <w:t>PC key to quick debt ceiling resolution</w:t>
      </w:r>
    </w:p>
    <w:p w:rsidR="00461EDD" w:rsidRDefault="00461EDD" w:rsidP="00461EDD">
      <w:r>
        <w:rPr>
          <w:rStyle w:val="StyleStyleBold12pt"/>
        </w:rPr>
        <w:t>PACE, 9/12/13</w:t>
      </w:r>
      <w:r>
        <w:t xml:space="preserve"> — AP White House Correspondent (Julie, “Syria debate on hold, Obama refocuses on agenda” </w:t>
      </w:r>
      <w:hyperlink r:id="rId51" w:anchor="storylink=cpy" w:history="1">
        <w:r w:rsidRPr="008F054A">
          <w:rPr>
            <w:rStyle w:val="Hyperlink"/>
          </w:rPr>
          <w:t>http://www.myrtlebeachonline.com/2013/09/12/3704721/obama-seeks-to-focus-on-domestic.html#storylink=cpy</w:t>
        </w:r>
      </w:hyperlink>
      <w:r>
        <w:t>)</w:t>
      </w:r>
    </w:p>
    <w:p w:rsidR="00461EDD" w:rsidRDefault="00461EDD" w:rsidP="00461EDD"/>
    <w:p w:rsidR="00461EDD" w:rsidRDefault="00461EDD" w:rsidP="00461EDD">
      <w:pPr>
        <w:rPr>
          <w:sz w:val="16"/>
        </w:rPr>
      </w:pPr>
      <w:r>
        <w:rPr>
          <w:sz w:val="16"/>
        </w:rPr>
        <w:t xml:space="preserve">WASHINGTON — </w:t>
      </w:r>
      <w:proofErr w:type="gramStart"/>
      <w:r>
        <w:rPr>
          <w:sz w:val="16"/>
        </w:rPr>
        <w:t>With</w:t>
      </w:r>
      <w:proofErr w:type="gramEnd"/>
      <w:r>
        <w:rPr>
          <w:sz w:val="16"/>
        </w:rPr>
        <w:t xml:space="preserve"> a military strike against Syria on hold, President Barack </w:t>
      </w:r>
      <w:r w:rsidRPr="002E7B69">
        <w:rPr>
          <w:rStyle w:val="StyleBoldUnderline"/>
          <w:highlight w:val="yellow"/>
        </w:rPr>
        <w:t>Obama tried</w:t>
      </w:r>
      <w:r>
        <w:rPr>
          <w:rStyle w:val="StyleBoldUnderline"/>
        </w:rPr>
        <w:t xml:space="preserve"> </w:t>
      </w:r>
      <w:r w:rsidRPr="002E7B69">
        <w:rPr>
          <w:rStyle w:val="StyleBoldUnderline"/>
        </w:rPr>
        <w:t>Thursday</w:t>
      </w:r>
      <w:r w:rsidRPr="002E7B69">
        <w:rPr>
          <w:rStyle w:val="StyleBoldUnderline"/>
          <w:highlight w:val="yellow"/>
        </w:rPr>
        <w:t xml:space="preserve"> to reignite momentum for his </w:t>
      </w:r>
      <w:r w:rsidRPr="00705FAA">
        <w:rPr>
          <w:rStyle w:val="StyleBoldUnderline"/>
        </w:rPr>
        <w:t xml:space="preserve">second-term domestic </w:t>
      </w:r>
      <w:r w:rsidRPr="002E7B69">
        <w:rPr>
          <w:rStyle w:val="StyleBoldUnderline"/>
          <w:highlight w:val="yellow"/>
        </w:rPr>
        <w:t xml:space="preserve">agenda. But his </w:t>
      </w:r>
      <w:r w:rsidRPr="00FD2707">
        <w:rPr>
          <w:rStyle w:val="Emphasis"/>
          <w:highlight w:val="yellow"/>
        </w:rPr>
        <w:t>progress could hinge on the strength of his standing</w:t>
      </w:r>
      <w:r w:rsidRPr="002E7B69">
        <w:rPr>
          <w:rStyle w:val="StyleBoldUnderline"/>
          <w:highlight w:val="yellow"/>
        </w:rPr>
        <w:t xml:space="preserve"> on Capitol Hill</w:t>
      </w:r>
      <w:r>
        <w:rPr>
          <w:rStyle w:val="StyleBoldUnderline"/>
        </w:rPr>
        <w:t xml:space="preserve"> </w:t>
      </w:r>
      <w:r>
        <w:rPr>
          <w:sz w:val="16"/>
        </w:rPr>
        <w:t xml:space="preserve">after what even allies acknowledge were missteps in the latest foreign crisis. "It is still important to recognize that we have a lot of things left to do here in this government," Obama told his Cabinet, </w:t>
      </w:r>
      <w:r>
        <w:rPr>
          <w:rStyle w:val="StyleBoldUnderline"/>
        </w:rPr>
        <w:t>starting a sustained White House push to refocus the nation on matters at home as key benchmarks on the budget</w:t>
      </w:r>
      <w:r>
        <w:rPr>
          <w:sz w:val="16"/>
        </w:rPr>
        <w:t xml:space="preserve">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w:t>
      </w:r>
      <w:r>
        <w:rPr>
          <w:rStyle w:val="StyleBoldUnderline"/>
        </w:rPr>
        <w:t xml:space="preserve">. </w:t>
      </w:r>
      <w:r w:rsidRPr="002E7B69">
        <w:rPr>
          <w:rStyle w:val="StyleBoldUnderline"/>
          <w:highlight w:val="yellow"/>
        </w:rPr>
        <w:t xml:space="preserve">Polls show the economy, jobs and health care remain Americans' top concerns. </w:t>
      </w:r>
      <w:r w:rsidRPr="00705FAA">
        <w:rPr>
          <w:rStyle w:val="StyleBoldUnderline"/>
        </w:rPr>
        <w:t xml:space="preserve">And </w:t>
      </w:r>
      <w:r w:rsidRPr="002E7B69">
        <w:rPr>
          <w:rStyle w:val="StyleBoldUnderline"/>
          <w:highlight w:val="yellow"/>
        </w:rPr>
        <w:t xml:space="preserve">Obama has a limited window to make progress on those </w:t>
      </w:r>
      <w:r w:rsidRPr="00705FAA">
        <w:rPr>
          <w:rStyle w:val="StyleBoldUnderline"/>
        </w:rPr>
        <w:t>matters in a second term</w:t>
      </w:r>
      <w:r w:rsidRPr="00705FAA">
        <w:rPr>
          <w:sz w:val="16"/>
        </w:rPr>
        <w:t xml:space="preserve">, when lame-duck status can quickly creep up 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w:t>
      </w:r>
      <w:r w:rsidRPr="00705FAA">
        <w:rPr>
          <w:rStyle w:val="StyleBoldUnderline"/>
        </w:rPr>
        <w:t xml:space="preserve">The most pressing matters are a Sept. 30 deadline to approve funding to keep the government open </w:t>
      </w:r>
      <w:r w:rsidRPr="00705FAA">
        <w:rPr>
          <w:sz w:val="16"/>
        </w:rPr>
        <w:t>— the new fiscal year</w:t>
      </w:r>
      <w:r>
        <w:rPr>
          <w:sz w:val="16"/>
        </w:rPr>
        <w:t xml:space="preserve">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2E7B69">
        <w:rPr>
          <w:sz w:val="16"/>
          <w:highlight w:val="yellow"/>
        </w:rPr>
        <w:t xml:space="preserve">. </w:t>
      </w:r>
      <w:r w:rsidRPr="002E7B69">
        <w:rPr>
          <w:rStyle w:val="StyleBoldUnderline"/>
          <w:highlight w:val="yellow"/>
        </w:rPr>
        <w:t>The White House</w:t>
      </w:r>
      <w:r w:rsidRPr="002E7B69">
        <w:rPr>
          <w:rStyle w:val="StyleBoldUnderline"/>
        </w:rPr>
        <w:t xml:space="preserve"> also </w:t>
      </w:r>
      <w:r w:rsidRPr="002E7B69">
        <w:rPr>
          <w:rStyle w:val="StyleBoldUnderline"/>
          <w:highlight w:val="yellow"/>
        </w:rPr>
        <w:t>may face a fight with Republicans over raising the nation's debt ceiling</w:t>
      </w:r>
      <w:r w:rsidRPr="002E7B69">
        <w:rPr>
          <w:rStyle w:val="StyleBoldUnderline"/>
        </w:rPr>
        <w:t xml:space="preserve"> this fall. </w:t>
      </w:r>
      <w:r w:rsidRPr="002E7B69">
        <w:rPr>
          <w:sz w:val="16"/>
        </w:rPr>
        <w:t>While</w:t>
      </w:r>
      <w:r w:rsidRPr="002E7B69">
        <w:rPr>
          <w:rStyle w:val="StyleBoldUnderline"/>
        </w:rPr>
        <w:t xml:space="preserve"> Obama has insisted he won't negotiate over the debt limit</w:t>
      </w:r>
      <w:r>
        <w:rPr>
          <w:rStyle w:val="StyleBoldUnderline"/>
        </w:rPr>
        <w:t>,</w:t>
      </w:r>
      <w:r>
        <w:rPr>
          <w:sz w:val="16"/>
        </w:rPr>
        <w:t xml:space="preserve"> House Speaker John Boehner on Thursday said the GOP will insist on curbing spending. "You can't talk about increasing the debt limit unless you're willing to make changes and reforms that begin to solve the spending problem that Washington has," the Ohio Republican said.</w:t>
      </w:r>
    </w:p>
    <w:p w:rsidR="00461EDD" w:rsidRDefault="00461EDD" w:rsidP="00461EDD">
      <w:pPr>
        <w:rPr>
          <w:rStyle w:val="StyleBoldUnderline"/>
        </w:rPr>
      </w:pPr>
    </w:p>
    <w:p w:rsidR="00461EDD" w:rsidRDefault="00461EDD" w:rsidP="00461EDD">
      <w:pPr>
        <w:pStyle w:val="Heading3"/>
      </w:pPr>
      <w:r>
        <w:t>AT: Treasury Solves</w:t>
      </w:r>
    </w:p>
    <w:p w:rsidR="00461EDD" w:rsidRDefault="00461EDD" w:rsidP="00461EDD">
      <w:pPr>
        <w:pStyle w:val="Heading4"/>
      </w:pPr>
      <w:r>
        <w:t>No treasury measure can stop the impact of a shutdown</w:t>
      </w:r>
    </w:p>
    <w:p w:rsidR="00461EDD" w:rsidRPr="00496A92" w:rsidRDefault="00461EDD" w:rsidP="00461EDD">
      <w:r w:rsidRPr="00496A92">
        <w:rPr>
          <w:rStyle w:val="StyleStyleBold12pt"/>
        </w:rPr>
        <w:t>The Christian Science Monitor 9/18/13</w:t>
      </w:r>
      <w:r w:rsidRPr="00496A92">
        <w:t xml:space="preserve"> (Donald </w:t>
      </w:r>
      <w:proofErr w:type="spellStart"/>
      <w:r w:rsidRPr="00496A92">
        <w:t>Marron</w:t>
      </w:r>
      <w:proofErr w:type="spellEnd"/>
      <w:r w:rsidRPr="00496A92">
        <w:t xml:space="preserve">, Why Congress Must Raise </w:t>
      </w:r>
      <w:proofErr w:type="gramStart"/>
      <w:r w:rsidRPr="00496A92">
        <w:t>The</w:t>
      </w:r>
      <w:proofErr w:type="gramEnd"/>
      <w:r w:rsidRPr="00496A92">
        <w:t xml:space="preserve"> Debt Limit")</w:t>
      </w:r>
    </w:p>
    <w:p w:rsidR="00461EDD" w:rsidRDefault="00461EDD" w:rsidP="00461EDD">
      <w:r w:rsidRPr="00496A92">
        <w:t xml:space="preserve">Second, </w:t>
      </w:r>
      <w:r w:rsidRPr="00496A92">
        <w:rPr>
          <w:rStyle w:val="StyleBoldUnderline"/>
        </w:rPr>
        <w:t>Treasury doesn’t have any “super-extraordinary” measures if the debt limit isn’t raised in time.</w:t>
      </w:r>
      <w:r w:rsidRPr="00496A92">
        <w:rPr>
          <w:sz w:val="12"/>
        </w:rPr>
        <w:t xml:space="preserve">¶ </w:t>
      </w:r>
      <w:r w:rsidRPr="00496A92">
        <w:rPr>
          <w:rStyle w:val="StyleBoldUnderline"/>
        </w:rPr>
        <w:t>Pundits have suggested that Treasury might sidestep the debt limit by invoking the 14th Amendment</w:t>
      </w:r>
      <w:r w:rsidRPr="00496A92">
        <w:t xml:space="preserve">, minting extremely large platinum coins, or selling gold and other federal assets. But </w:t>
      </w:r>
      <w:r w:rsidRPr="00496A92">
        <w:rPr>
          <w:rStyle w:val="StyleBoldUnderline"/>
        </w:rPr>
        <w:t>Administration officials have said that none of those strategies would actually work</w:t>
      </w:r>
      <w:r w:rsidRPr="00496A92">
        <w:t>.</w:t>
      </w:r>
    </w:p>
    <w:p w:rsidR="00461EDD" w:rsidRDefault="00461EDD" w:rsidP="00461EDD"/>
    <w:p w:rsidR="00461EDD" w:rsidRDefault="00461EDD" w:rsidP="00461EDD">
      <w:pPr>
        <w:pStyle w:val="Heading4"/>
      </w:pPr>
      <w:r>
        <w:t xml:space="preserve">The fed won’t agree to it </w:t>
      </w:r>
    </w:p>
    <w:p w:rsidR="00461EDD" w:rsidRPr="00E33A58" w:rsidRDefault="00461EDD" w:rsidP="00461EDD">
      <w:r w:rsidRPr="00E33A58">
        <w:rPr>
          <w:rStyle w:val="StyleStyleBold12pt"/>
        </w:rPr>
        <w:t>Drum 8/27/13</w:t>
      </w:r>
      <w:r w:rsidRPr="00E33A58">
        <w:t xml:space="preserve"> (Kevin, Political Blogger for Mother Jones, "This Time Around Obama Really Won't Negotiate Over the Debt Ceiling")</w:t>
      </w:r>
    </w:p>
    <w:p w:rsidR="00461EDD" w:rsidRDefault="00461EDD" w:rsidP="00461EDD">
      <w:bookmarkStart w:id="0" w:name="_GoBack"/>
      <w:bookmarkEnd w:id="0"/>
      <w:r w:rsidRPr="00E33A58">
        <w:t xml:space="preserve">I don't know. But as long as we're on the subject, I'd like to add one pre-emptive note. </w:t>
      </w:r>
      <w:r w:rsidRPr="00E33A58">
        <w:rPr>
          <w:rStyle w:val="StyleBoldUnderline"/>
        </w:rPr>
        <w:t>The debt ceiling crisis is likely to renew calls for Obama to settle the whole thing unilatera</w:t>
      </w:r>
      <w:r w:rsidRPr="00E33A58">
        <w:t xml:space="preserve">lly by issuing a trillion-dollar platinum coin. As you all know, my own view is that </w:t>
      </w:r>
      <w:r w:rsidRPr="00E33A58">
        <w:rPr>
          <w:rStyle w:val="StyleBoldUnderline"/>
        </w:rPr>
        <w:t>this is plainly illegal</w:t>
      </w:r>
      <w:r w:rsidRPr="00E33A58">
        <w:t xml:space="preserve">, but my view doesn't matter. </w:t>
      </w:r>
      <w:r w:rsidRPr="00E33A58">
        <w:rPr>
          <w:rStyle w:val="StyleBoldUnderline"/>
        </w:rPr>
        <w:t>What matters is that the platinum coin option only works if the Fed is willing to accept it on deposit</w:t>
      </w:r>
      <w:r w:rsidRPr="00E33A58">
        <w:t xml:space="preserve">, and this </w:t>
      </w:r>
      <w:r w:rsidRPr="00E33A58">
        <w:rPr>
          <w:rStyle w:val="StyleBoldUnderline"/>
        </w:rPr>
        <w:t>is something they've already said they wouldn't do</w:t>
      </w:r>
      <w:r w:rsidRPr="00E33A58">
        <w:t>. Like it or not, this means there is no platinum coin option. So let's not spill too much ink on it this time around, OK?</w:t>
      </w:r>
    </w:p>
    <w:p w:rsidR="00461EDD" w:rsidRDefault="00461EDD" w:rsidP="00461EDD">
      <w:pPr>
        <w:pStyle w:val="Heading4"/>
      </w:pPr>
      <w:r>
        <w:t>This time is unique – new budget policies have heightened the risk of an economic crisis</w:t>
      </w:r>
    </w:p>
    <w:p w:rsidR="00461EDD" w:rsidRPr="000553BD" w:rsidRDefault="00461EDD" w:rsidP="00461EDD">
      <w:proofErr w:type="spellStart"/>
      <w:r w:rsidRPr="008C2069">
        <w:rPr>
          <w:rStyle w:val="StyleStyleBold12pt"/>
        </w:rPr>
        <w:t>Axelson</w:t>
      </w:r>
      <w:proofErr w:type="spellEnd"/>
      <w:r w:rsidRPr="008C2069">
        <w:rPr>
          <w:rStyle w:val="StyleStyleBold12pt"/>
        </w:rPr>
        <w:t xml:space="preserve"> 8/27/13</w:t>
      </w:r>
      <w:r w:rsidRPr="008C2069">
        <w:t xml:space="preserve"> (Ben, </w:t>
      </w:r>
      <w:proofErr w:type="gramStart"/>
      <w:r w:rsidRPr="008C2069">
        <w:t>The</w:t>
      </w:r>
      <w:proofErr w:type="gramEnd"/>
      <w:r w:rsidRPr="008C2069">
        <w:t xml:space="preserve"> Associated </w:t>
      </w:r>
      <w:proofErr w:type="spellStart"/>
      <w:r w:rsidRPr="008C2069">
        <w:t>Presss</w:t>
      </w:r>
      <w:proofErr w:type="spellEnd"/>
      <w:r w:rsidRPr="008C2069">
        <w:t>, "Debt Ceiling: Obama 'Won't Negotiate' As Deadline Looms")</w:t>
      </w:r>
    </w:p>
    <w:p w:rsidR="00461EDD" w:rsidRDefault="00461EDD" w:rsidP="00461EDD">
      <w:r w:rsidRPr="000553BD">
        <w:rPr>
          <w:rStyle w:val="StyleBoldUnderline"/>
        </w:rPr>
        <w:t>This is not the first time Congress has come face to face with the debt ceiling</w:t>
      </w:r>
      <w:r w:rsidRPr="000553BD">
        <w:t xml:space="preserve">, but an article on </w:t>
      </w:r>
      <w:hyperlink r:id="rId52" w:history="1">
        <w:r w:rsidRPr="000553BD">
          <w:t xml:space="preserve">Bloomberg </w:t>
        </w:r>
        <w:proofErr w:type="spellStart"/>
        <w:r w:rsidRPr="000553BD">
          <w:t>Businessweek</w:t>
        </w:r>
        <w:proofErr w:type="spellEnd"/>
      </w:hyperlink>
      <w:r w:rsidRPr="000553BD">
        <w:t xml:space="preserve"> suggests </w:t>
      </w:r>
      <w:r w:rsidRPr="000553BD">
        <w:rPr>
          <w:rStyle w:val="Emphasis"/>
          <w:highlight w:val="yellow"/>
        </w:rPr>
        <w:t>a few complications which make the situation different</w:t>
      </w:r>
      <w:r w:rsidRPr="000553BD">
        <w:t xml:space="preserve">, </w:t>
      </w:r>
      <w:r w:rsidRPr="000553BD">
        <w:rPr>
          <w:rStyle w:val="StyleBoldUnderline"/>
          <w:highlight w:val="yellow"/>
        </w:rPr>
        <w:t xml:space="preserve">and </w:t>
      </w:r>
      <w:r w:rsidRPr="000553BD">
        <w:rPr>
          <w:rStyle w:val="StyleBoldUnderline"/>
        </w:rPr>
        <w:t xml:space="preserve">perhaps </w:t>
      </w:r>
      <w:r w:rsidRPr="000553BD">
        <w:rPr>
          <w:rStyle w:val="StyleBoldUnderline"/>
          <w:highlight w:val="yellow"/>
        </w:rPr>
        <w:t>more dire</w:t>
      </w:r>
      <w:r w:rsidRPr="000553BD">
        <w:t xml:space="preserve">, </w:t>
      </w:r>
      <w:r w:rsidRPr="000553BD">
        <w:rPr>
          <w:highlight w:val="yellow"/>
        </w:rPr>
        <w:t>than past national debt debates</w:t>
      </w:r>
      <w:r w:rsidRPr="000553BD">
        <w:t xml:space="preserve">.¶ They note that </w:t>
      </w:r>
      <w:r w:rsidRPr="000553BD">
        <w:rPr>
          <w:rStyle w:val="StyleBoldUnderline"/>
          <w:highlight w:val="yellow"/>
        </w:rPr>
        <w:t>the business community has not spoken out</w:t>
      </w:r>
      <w:r w:rsidRPr="000553BD">
        <w:t xml:space="preserve"> as forcefully this time because of the "quiet conclusion of the last two debt ceiling battles." </w:t>
      </w:r>
      <w:r w:rsidRPr="000553BD">
        <w:rPr>
          <w:rStyle w:val="StyleBoldUnderline"/>
          <w:highlight w:val="yellow"/>
        </w:rPr>
        <w:t>That air of complacency may take away a degree of pressure</w:t>
      </w:r>
      <w:r w:rsidRPr="000553BD">
        <w:t xml:space="preserve"> needed to help the parties come to a consensus.¶ In addition, the article says the combination of </w:t>
      </w:r>
      <w:r w:rsidRPr="000553BD">
        <w:rPr>
          <w:rStyle w:val="StyleBoldUnderline"/>
          <w:highlight w:val="yellow"/>
        </w:rPr>
        <w:t>a budget deficit that is shrinking</w:t>
      </w:r>
      <w:r w:rsidRPr="000553BD">
        <w:t xml:space="preserve"> faster than expected </w:t>
      </w:r>
      <w:r w:rsidRPr="000553BD">
        <w:rPr>
          <w:rStyle w:val="StyleBoldUnderline"/>
          <w:highlight w:val="yellow"/>
        </w:rPr>
        <w:t>and a weak economy has convinced Democrats that budget cutting isn't necessary</w:t>
      </w:r>
      <w:r w:rsidRPr="000553BD">
        <w:t xml:space="preserve">. Meanwhile </w:t>
      </w:r>
      <w:r w:rsidRPr="000553BD">
        <w:rPr>
          <w:rStyle w:val="StyleBoldUnderline"/>
          <w:highlight w:val="yellow"/>
        </w:rPr>
        <w:t>Republicans think cutting the deficit will restore economic confidence</w:t>
      </w:r>
      <w:r w:rsidRPr="000553BD">
        <w:t xml:space="preserve">, meaning </w:t>
      </w:r>
      <w:r w:rsidRPr="000553BD">
        <w:rPr>
          <w:rStyle w:val="Emphasis"/>
          <w:highlight w:val="yellow"/>
        </w:rPr>
        <w:t>the debate has driven the parties farther apart</w:t>
      </w:r>
      <w:r w:rsidRPr="000553BD">
        <w:t xml:space="preserve">.¶ </w:t>
      </w:r>
      <w:hyperlink r:id="rId53" w:history="1">
        <w:r w:rsidRPr="000553BD">
          <w:t>TIME</w:t>
        </w:r>
      </w:hyperlink>
      <w:r w:rsidRPr="000553BD">
        <w:t xml:space="preserve"> reported that the practice of capping federal borrowing power comes from a time when Congress individually approved each new issuance of debt. As financing grew in complexity during the 1930s, the government moved towards an "aggregate limit" on debt which granted the Treasury more freedom in terms of debt issuance, as long as it remained below the debt ceiling. </w:t>
      </w:r>
    </w:p>
    <w:p w:rsidR="00461EDD" w:rsidRPr="00090C05" w:rsidRDefault="00461EDD" w:rsidP="00461EDD"/>
    <w:p w:rsidR="00461EDD" w:rsidRPr="00D2281A" w:rsidRDefault="00461EDD" w:rsidP="00461EDD"/>
    <w:p w:rsidR="00461EDD" w:rsidRPr="00461EDD" w:rsidRDefault="00461EDD" w:rsidP="00461EDD"/>
    <w:sectPr w:rsidR="00461EDD" w:rsidRPr="00461EDD"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EDD" w:rsidRDefault="00461EDD" w:rsidP="005F5576">
      <w:r>
        <w:separator/>
      </w:r>
    </w:p>
  </w:endnote>
  <w:endnote w:type="continuationSeparator" w:id="0">
    <w:p w:rsidR="00461EDD" w:rsidRDefault="00461E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EDD" w:rsidRDefault="00461EDD" w:rsidP="005F5576">
      <w:r>
        <w:separator/>
      </w:r>
    </w:p>
  </w:footnote>
  <w:footnote w:type="continuationSeparator" w:id="0">
    <w:p w:rsidR="00461EDD" w:rsidRDefault="00461ED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5">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9"/>
  </w:num>
  <w:num w:numId="4">
    <w:abstractNumId w:val="25"/>
  </w:num>
  <w:num w:numId="5">
    <w:abstractNumId w:val="21"/>
  </w:num>
  <w:num w:numId="6">
    <w:abstractNumId w:val="30"/>
  </w:num>
  <w:num w:numId="7">
    <w:abstractNumId w:val="19"/>
  </w:num>
  <w:num w:numId="8">
    <w:abstractNumId w:val="29"/>
  </w:num>
  <w:num w:numId="9">
    <w:abstractNumId w:val="13"/>
  </w:num>
  <w:num w:numId="10">
    <w:abstractNumId w:val="20"/>
  </w:num>
  <w:num w:numId="11">
    <w:abstractNumId w:val="17"/>
  </w:num>
  <w:num w:numId="12">
    <w:abstractNumId w:val="0"/>
  </w:num>
  <w:num w:numId="13">
    <w:abstractNumId w:val="15"/>
  </w:num>
  <w:num w:numId="14">
    <w:abstractNumId w:val="7"/>
  </w:num>
  <w:num w:numId="15">
    <w:abstractNumId w:val="6"/>
  </w:num>
  <w:num w:numId="16">
    <w:abstractNumId w:val="5"/>
  </w:num>
  <w:num w:numId="17">
    <w:abstractNumId w:val="4"/>
  </w:num>
  <w:num w:numId="18">
    <w:abstractNumId w:val="2"/>
  </w:num>
  <w:num w:numId="19">
    <w:abstractNumId w:val="23"/>
  </w:num>
  <w:num w:numId="20">
    <w:abstractNumId w:val="27"/>
  </w:num>
  <w:num w:numId="21">
    <w:abstractNumId w:val="1"/>
  </w:num>
  <w:num w:numId="22">
    <w:abstractNumId w:val="16"/>
  </w:num>
  <w:num w:numId="23">
    <w:abstractNumId w:val="31"/>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3"/>
  </w:num>
  <w:num w:numId="27">
    <w:abstractNumId w:val="14"/>
  </w:num>
  <w:num w:numId="28">
    <w:abstractNumId w:val="24"/>
  </w:num>
  <w:num w:numId="29">
    <w:abstractNumId w:val="8"/>
  </w:num>
  <w:num w:numId="30">
    <w:abstractNumId w:val="11"/>
  </w:num>
  <w:num w:numId="31">
    <w:abstractNumId w:val="2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ED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1EDD"/>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677A"/>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1EDD"/>
    <w:pPr>
      <w:spacing w:after="0" w:line="240" w:lineRule="auto"/>
    </w:pPr>
    <w:rPr>
      <w:rFonts w:ascii="Georgia" w:hAnsi="Georgia" w:cs="Times New Roman"/>
      <w:sz w:val="20"/>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No Spacing211,small space,Clear,TAG,No Spacing12,No Spacing2111,No Spacing4,No Spacing11111,No Spacing5,No Spacing21,Card,Tags,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and Cit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read Char,No Spacing211 Char,small space Char,Clear Char,TAG Char,Card Char"/>
    <w:basedOn w:val="DefaultParagraphFont"/>
    <w:link w:val="Heading4"/>
    <w:uiPriority w:val="4"/>
    <w:rsid w:val="00D176BE"/>
    <w:rPr>
      <w:rFonts w:ascii="Georgia" w:eastAsiaTheme="majorEastAsia" w:hAnsi="Georgia" w:cstheme="majorBidi"/>
      <w:b/>
      <w:bCs/>
      <w:iCs/>
      <w:sz w:val="24"/>
    </w:rPr>
  </w:style>
  <w:style w:type="character" w:customStyle="1" w:styleId="TitleChar">
    <w:name w:val="Title Char"/>
    <w:basedOn w:val="DefaultParagraphFont"/>
    <w:link w:val="Title"/>
    <w:uiPriority w:val="6"/>
    <w:qFormat/>
    <w:rsid w:val="00461EDD"/>
    <w:rPr>
      <w:bCs/>
      <w:sz w:val="20"/>
      <w:u w:val="single"/>
    </w:rPr>
  </w:style>
  <w:style w:type="paragraph" w:styleId="Title">
    <w:name w:val="Title"/>
    <w:basedOn w:val="Normal"/>
    <w:next w:val="Normal"/>
    <w:link w:val="TitleChar"/>
    <w:uiPriority w:val="6"/>
    <w:qFormat/>
    <w:rsid w:val="00461ED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
    <w:rsid w:val="00461ED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461EDD"/>
    <w:pPr>
      <w:spacing w:after="0" w:line="240" w:lineRule="auto"/>
    </w:pPr>
    <w:rPr>
      <w:rFonts w:eastAsiaTheme="minorEastAsia"/>
      <w:sz w:val="24"/>
      <w:szCs w:val="24"/>
    </w:rPr>
  </w:style>
  <w:style w:type="paragraph" w:styleId="DocumentMap">
    <w:name w:val="Document Map"/>
    <w:basedOn w:val="Normal"/>
    <w:link w:val="DocumentMapChar"/>
    <w:unhideWhenUsed/>
    <w:rsid w:val="00461EDD"/>
    <w:rPr>
      <w:rFonts w:ascii="Lucida Grande" w:hAnsi="Lucida Grande" w:cs="Lucida Grande"/>
    </w:rPr>
  </w:style>
  <w:style w:type="character" w:customStyle="1" w:styleId="DocumentMapChar">
    <w:name w:val="Document Map Char"/>
    <w:basedOn w:val="DefaultParagraphFont"/>
    <w:link w:val="DocumentMap"/>
    <w:rsid w:val="00461EDD"/>
    <w:rPr>
      <w:rFonts w:ascii="Lucida Grande" w:hAnsi="Lucida Grande" w:cs="Lucida Grande"/>
      <w:sz w:val="20"/>
    </w:rPr>
  </w:style>
  <w:style w:type="paragraph" w:styleId="ListParagraph">
    <w:name w:val="List Paragraph"/>
    <w:basedOn w:val="Normal"/>
    <w:uiPriority w:val="34"/>
    <w:rsid w:val="00461EDD"/>
    <w:pPr>
      <w:ind w:left="720"/>
      <w:contextualSpacing/>
    </w:pPr>
  </w:style>
  <w:style w:type="character" w:styleId="PageNumber">
    <w:name w:val="page number"/>
    <w:basedOn w:val="DefaultParagraphFont"/>
    <w:uiPriority w:val="99"/>
    <w:semiHidden/>
    <w:unhideWhenUsed/>
    <w:rsid w:val="00461EDD"/>
  </w:style>
  <w:style w:type="paragraph" w:customStyle="1" w:styleId="card">
    <w:name w:val="card"/>
    <w:basedOn w:val="Normal"/>
    <w:next w:val="Normal"/>
    <w:link w:val="cardChar"/>
    <w:qFormat/>
    <w:rsid w:val="00461EDD"/>
    <w:pPr>
      <w:ind w:left="288" w:right="288"/>
    </w:pPr>
    <w:rPr>
      <w:rFonts w:eastAsia="Times New Roman"/>
      <w:szCs w:val="20"/>
    </w:rPr>
  </w:style>
  <w:style w:type="character" w:customStyle="1" w:styleId="cardChar">
    <w:name w:val="card Char"/>
    <w:link w:val="card"/>
    <w:rsid w:val="00461EDD"/>
    <w:rPr>
      <w:rFonts w:ascii="Georgia" w:eastAsia="Times New Roman" w:hAnsi="Georgia" w:cs="Times New Roman"/>
      <w:sz w:val="20"/>
      <w:szCs w:val="20"/>
    </w:rPr>
  </w:style>
  <w:style w:type="paragraph" w:customStyle="1" w:styleId="Normal20pt">
    <w:name w:val="Normal  + 20 pt"/>
    <w:basedOn w:val="Normal"/>
    <w:uiPriority w:val="6"/>
    <w:qFormat/>
    <w:rsid w:val="00461EDD"/>
    <w:rPr>
      <w:rFonts w:asciiTheme="minorHAnsi" w:hAnsiTheme="minorHAnsi" w:cstheme="minorBidi"/>
      <w:bCs/>
      <w:u w:val="single"/>
    </w:rPr>
  </w:style>
  <w:style w:type="paragraph" w:styleId="Date">
    <w:name w:val="Date"/>
    <w:basedOn w:val="Normal"/>
    <w:next w:val="Normal"/>
    <w:link w:val="DateChar"/>
    <w:uiPriority w:val="99"/>
    <w:semiHidden/>
    <w:rsid w:val="00461EDD"/>
  </w:style>
  <w:style w:type="character" w:customStyle="1" w:styleId="DateChar">
    <w:name w:val="Date Char"/>
    <w:basedOn w:val="DefaultParagraphFont"/>
    <w:link w:val="Date"/>
    <w:uiPriority w:val="99"/>
    <w:semiHidden/>
    <w:rsid w:val="00461EDD"/>
    <w:rPr>
      <w:rFonts w:ascii="Georgia" w:hAnsi="Georgia" w:cs="Times New Roman"/>
      <w:sz w:val="20"/>
    </w:rPr>
  </w:style>
  <w:style w:type="character" w:customStyle="1" w:styleId="underline">
    <w:name w:val="underline"/>
    <w:link w:val="textbold"/>
    <w:qFormat/>
    <w:rsid w:val="00461EDD"/>
    <w:rPr>
      <w:u w:val="single"/>
    </w:rPr>
  </w:style>
  <w:style w:type="character" w:customStyle="1" w:styleId="boldunderline">
    <w:name w:val="bold underline"/>
    <w:basedOn w:val="DefaultParagraphFont"/>
    <w:qFormat/>
    <w:rsid w:val="00461EDD"/>
    <w:rPr>
      <w:b/>
      <w:bCs/>
      <w:sz w:val="20"/>
      <w:u w:val="single"/>
    </w:rPr>
  </w:style>
  <w:style w:type="paragraph" w:customStyle="1" w:styleId="MinimizedText">
    <w:name w:val="Minimized Text"/>
    <w:basedOn w:val="Normal"/>
    <w:link w:val="MinimizedTextChar"/>
    <w:qFormat/>
    <w:rsid w:val="00461EDD"/>
    <w:rPr>
      <w:rFonts w:eastAsia="Times New Roman"/>
      <w:sz w:val="16"/>
      <w:szCs w:val="24"/>
    </w:rPr>
  </w:style>
  <w:style w:type="character" w:customStyle="1" w:styleId="MinimizedTextChar">
    <w:name w:val="Minimized Text Char"/>
    <w:link w:val="MinimizedText"/>
    <w:rsid w:val="00461EDD"/>
    <w:rPr>
      <w:rFonts w:ascii="Georgia" w:eastAsia="Times New Roman" w:hAnsi="Georgia" w:cs="Times New Roman"/>
      <w:sz w:val="16"/>
      <w:szCs w:val="24"/>
    </w:rPr>
  </w:style>
  <w:style w:type="character" w:customStyle="1" w:styleId="StyleTimesNewRoman12ptBold">
    <w:name w:val="Style Times New Roman 12 pt Bold"/>
    <w:rsid w:val="00461EDD"/>
    <w:rPr>
      <w:rFonts w:ascii="Times New Roman" w:hAnsi="Times New Roman"/>
      <w:b/>
      <w:bCs/>
      <w:sz w:val="24"/>
    </w:rPr>
  </w:style>
  <w:style w:type="character" w:customStyle="1" w:styleId="apple-converted-space">
    <w:name w:val="apple-converted-space"/>
    <w:rsid w:val="00461EDD"/>
  </w:style>
  <w:style w:type="character" w:customStyle="1" w:styleId="CardTextChar">
    <w:name w:val="Card Text Char"/>
    <w:locked/>
    <w:rsid w:val="00461EDD"/>
    <w:rPr>
      <w:rFonts w:ascii="Times New Roman" w:hAnsi="Times New Roman"/>
      <w:szCs w:val="24"/>
      <w:lang w:eastAsia="zh-CN"/>
    </w:rPr>
  </w:style>
  <w:style w:type="character" w:customStyle="1" w:styleId="UnderlineBold">
    <w:name w:val="Underline + Bold"/>
    <w:uiPriority w:val="1"/>
    <w:qFormat/>
    <w:rsid w:val="00461EDD"/>
    <w:rPr>
      <w:b/>
      <w:bCs w:val="0"/>
      <w:sz w:val="20"/>
      <w:u w:val="single"/>
    </w:rPr>
  </w:style>
  <w:style w:type="paragraph" w:customStyle="1" w:styleId="Circled">
    <w:name w:val="Circled"/>
    <w:link w:val="CircledChar"/>
    <w:qFormat/>
    <w:rsid w:val="00461EDD"/>
    <w:rPr>
      <w:rFonts w:eastAsia="MS Mincho"/>
      <w:b/>
      <w:szCs w:val="24"/>
      <w:u w:val="single"/>
      <w:lang w:eastAsia="ja-JP"/>
    </w:rPr>
  </w:style>
  <w:style w:type="character" w:customStyle="1" w:styleId="CircledChar">
    <w:name w:val="Circled Char"/>
    <w:link w:val="Circled"/>
    <w:rsid w:val="00461EDD"/>
    <w:rPr>
      <w:rFonts w:eastAsia="MS Mincho"/>
      <w:b/>
      <w:szCs w:val="24"/>
      <w:u w:val="single"/>
      <w:lang w:eastAsia="ja-JP"/>
    </w:rPr>
  </w:style>
  <w:style w:type="character" w:customStyle="1" w:styleId="Underline-WFU">
    <w:name w:val="Underline-WFU"/>
    <w:uiPriority w:val="1"/>
    <w:qFormat/>
    <w:rsid w:val="00461EDD"/>
    <w:rPr>
      <w:rFonts w:ascii="Cambria" w:hAnsi="Cambria"/>
      <w:sz w:val="22"/>
      <w:u w:val="single"/>
    </w:rPr>
  </w:style>
  <w:style w:type="paragraph" w:customStyle="1" w:styleId="Tiny-WFU">
    <w:name w:val="Tiny-WFU"/>
    <w:basedOn w:val="Normal"/>
    <w:qFormat/>
    <w:rsid w:val="00461EDD"/>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461EDD"/>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461EDD"/>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461EDD"/>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461EDD"/>
    <w:pPr>
      <w:ind w:left="144"/>
    </w:pPr>
    <w:rPr>
      <w:rFonts w:ascii="Cambria" w:eastAsia="Calibri" w:hAnsi="Cambria"/>
      <w:szCs w:val="20"/>
      <w:lang w:eastAsia="ko-KR"/>
    </w:rPr>
  </w:style>
  <w:style w:type="character" w:styleId="Strong">
    <w:name w:val="Strong"/>
    <w:aliases w:val="8 pt font"/>
    <w:uiPriority w:val="22"/>
    <w:qFormat/>
    <w:rsid w:val="00461EDD"/>
    <w:rPr>
      <w:b/>
      <w:bCs/>
    </w:rPr>
  </w:style>
  <w:style w:type="paragraph" w:customStyle="1" w:styleId="Smalltext">
    <w:name w:val="Small text"/>
    <w:basedOn w:val="Normal"/>
    <w:link w:val="SmalltextChar"/>
    <w:rsid w:val="00461EDD"/>
    <w:rPr>
      <w:rFonts w:eastAsia="MS Mincho"/>
      <w:sz w:val="16"/>
      <w:szCs w:val="24"/>
      <w:lang w:val="x-none" w:eastAsia="ko-KR"/>
    </w:rPr>
  </w:style>
  <w:style w:type="character" w:customStyle="1" w:styleId="SmalltextChar">
    <w:name w:val="Small text Char"/>
    <w:link w:val="Smalltext"/>
    <w:rsid w:val="00461EDD"/>
    <w:rPr>
      <w:rFonts w:ascii="Georgia" w:eastAsia="MS Mincho" w:hAnsi="Georgia" w:cs="Times New Roman"/>
      <w:sz w:val="16"/>
      <w:szCs w:val="24"/>
      <w:lang w:val="x-none" w:eastAsia="ko-KR"/>
    </w:rPr>
  </w:style>
  <w:style w:type="paragraph" w:customStyle="1" w:styleId="Normal1">
    <w:name w:val="Normal1"/>
    <w:basedOn w:val="Normal"/>
    <w:rsid w:val="00461EDD"/>
    <w:rPr>
      <w:rFonts w:ascii="Cambria" w:eastAsia="Malgun Gothic" w:hAnsi="Cambria"/>
      <w:sz w:val="24"/>
      <w:szCs w:val="24"/>
      <w:lang w:eastAsia="ko-KR"/>
    </w:rPr>
  </w:style>
  <w:style w:type="character" w:customStyle="1" w:styleId="Author">
    <w:name w:val="Author"/>
    <w:rsid w:val="00461EDD"/>
    <w:rPr>
      <w:b/>
      <w:bCs/>
      <w:sz w:val="24"/>
      <w:szCs w:val="24"/>
    </w:rPr>
  </w:style>
  <w:style w:type="paragraph" w:customStyle="1" w:styleId="Default">
    <w:name w:val="Default"/>
    <w:basedOn w:val="Normal"/>
    <w:rsid w:val="00461EDD"/>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461EDD"/>
    <w:pPr>
      <w:contextualSpacing/>
    </w:pPr>
    <w:rPr>
      <w:rFonts w:ascii="Cambria" w:eastAsia="Malgun Gothic" w:hAnsi="Cambria"/>
      <w:sz w:val="24"/>
      <w:lang w:eastAsia="ko-KR"/>
    </w:rPr>
  </w:style>
  <w:style w:type="paragraph" w:customStyle="1" w:styleId="PageHeaderLine1">
    <w:name w:val="PageHeaderLine1"/>
    <w:basedOn w:val="Normal"/>
    <w:rsid w:val="00461EDD"/>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461EDD"/>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461EDD"/>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461EDD"/>
  </w:style>
  <w:style w:type="character" w:customStyle="1" w:styleId="wikiexternallink">
    <w:name w:val="wikiexternallink"/>
    <w:rsid w:val="00461EDD"/>
  </w:style>
  <w:style w:type="character" w:customStyle="1" w:styleId="wikigeneratedlinkcontent">
    <w:name w:val="wikigeneratedlinkcontent"/>
    <w:rsid w:val="00461EDD"/>
  </w:style>
  <w:style w:type="character" w:customStyle="1" w:styleId="post-title">
    <w:name w:val="post-title"/>
    <w:rsid w:val="00461EDD"/>
  </w:style>
  <w:style w:type="character" w:customStyle="1" w:styleId="ilad">
    <w:name w:val="il_ad"/>
    <w:rsid w:val="00461EDD"/>
  </w:style>
  <w:style w:type="paragraph" w:styleId="TOC1">
    <w:name w:val="toc 1"/>
    <w:basedOn w:val="Normal"/>
    <w:next w:val="Normal"/>
    <w:autoRedefine/>
    <w:uiPriority w:val="39"/>
    <w:unhideWhenUsed/>
    <w:rsid w:val="00461EDD"/>
    <w:rPr>
      <w:rFonts w:ascii="Cambria" w:eastAsia="Malgun Gothic" w:hAnsi="Cambria"/>
      <w:sz w:val="24"/>
      <w:lang w:eastAsia="ko-KR"/>
    </w:rPr>
  </w:style>
  <w:style w:type="paragraph" w:styleId="TOC4">
    <w:name w:val="toc 4"/>
    <w:basedOn w:val="Normal"/>
    <w:next w:val="Normal"/>
    <w:autoRedefine/>
    <w:unhideWhenUsed/>
    <w:rsid w:val="00461EDD"/>
    <w:pPr>
      <w:spacing w:before="240"/>
    </w:pPr>
    <w:rPr>
      <w:rFonts w:ascii="Cambria" w:eastAsia="Malgun Gothic" w:hAnsi="Cambria"/>
      <w:b/>
      <w:sz w:val="24"/>
      <w:u w:val="single"/>
      <w:lang w:eastAsia="ko-KR"/>
    </w:rPr>
  </w:style>
  <w:style w:type="paragraph" w:customStyle="1" w:styleId="style49">
    <w:name w:val="style49"/>
    <w:basedOn w:val="Normal"/>
    <w:rsid w:val="00461EDD"/>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461EDD"/>
  </w:style>
  <w:style w:type="character" w:customStyle="1" w:styleId="headline">
    <w:name w:val="headline"/>
    <w:rsid w:val="00461EDD"/>
  </w:style>
  <w:style w:type="character" w:customStyle="1" w:styleId="see">
    <w:name w:val="see"/>
    <w:rsid w:val="00461EDD"/>
  </w:style>
  <w:style w:type="paragraph" w:styleId="BodyTextIndent3">
    <w:name w:val="Body Text Indent 3"/>
    <w:basedOn w:val="Normal"/>
    <w:link w:val="BodyTextIndent3Char"/>
    <w:semiHidden/>
    <w:unhideWhenUsed/>
    <w:rsid w:val="00461EDD"/>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461EDD"/>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46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461EDD"/>
    <w:rPr>
      <w:rFonts w:ascii="Courier New" w:eastAsia="Times New Roman" w:hAnsi="Courier New" w:cs="Courier New"/>
      <w:sz w:val="20"/>
      <w:szCs w:val="20"/>
      <w:lang w:eastAsia="ko-KR"/>
    </w:rPr>
  </w:style>
  <w:style w:type="character" w:customStyle="1" w:styleId="UnunderlinedChar">
    <w:name w:val="Ununderlined Char"/>
    <w:link w:val="Ununderlined"/>
    <w:locked/>
    <w:rsid w:val="00461EDD"/>
    <w:rPr>
      <w:rFonts w:ascii="Arial Narrow" w:hAnsi="Arial Narrow"/>
      <w:sz w:val="12"/>
      <w:szCs w:val="24"/>
    </w:rPr>
  </w:style>
  <w:style w:type="paragraph" w:customStyle="1" w:styleId="Ununderlined">
    <w:name w:val="Ununderlined"/>
    <w:basedOn w:val="Normal"/>
    <w:link w:val="UnunderlinedChar"/>
    <w:rsid w:val="00461EDD"/>
    <w:pPr>
      <w:jc w:val="both"/>
    </w:pPr>
    <w:rPr>
      <w:rFonts w:ascii="Arial Narrow" w:hAnsi="Arial Narrow" w:cstheme="minorBidi"/>
      <w:sz w:val="12"/>
      <w:szCs w:val="24"/>
    </w:rPr>
  </w:style>
  <w:style w:type="paragraph" w:customStyle="1" w:styleId="Style3">
    <w:name w:val="Style3"/>
    <w:basedOn w:val="Normal"/>
    <w:link w:val="Style3Char"/>
    <w:rsid w:val="00461EDD"/>
    <w:rPr>
      <w:rFonts w:ascii="Arial Narrow" w:eastAsia="Times New Roman" w:hAnsi="Arial Narrow"/>
      <w:b/>
      <w:sz w:val="24"/>
      <w:szCs w:val="24"/>
      <w:lang w:eastAsia="ko-KR"/>
    </w:rPr>
  </w:style>
  <w:style w:type="character" w:customStyle="1" w:styleId="Style3Char">
    <w:name w:val="Style3 Char"/>
    <w:link w:val="Style3"/>
    <w:rsid w:val="00461EDD"/>
    <w:rPr>
      <w:rFonts w:ascii="Arial Narrow" w:eastAsia="Times New Roman" w:hAnsi="Arial Narrow" w:cs="Times New Roman"/>
      <w:b/>
      <w:sz w:val="24"/>
      <w:szCs w:val="24"/>
      <w:lang w:eastAsia="ko-KR"/>
    </w:rPr>
  </w:style>
  <w:style w:type="paragraph" w:customStyle="1" w:styleId="bloctitles">
    <w:name w:val="bloc titles"/>
    <w:basedOn w:val="Heading1"/>
    <w:next w:val="Normal"/>
    <w:autoRedefine/>
    <w:rsid w:val="00461EDD"/>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461EDD"/>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461EDD"/>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461EDD"/>
    <w:rPr>
      <w:rFonts w:ascii="Times New Roman" w:eastAsia="Malgun Gothic" w:hAnsi="Times New Roman" w:cs="Times New Roman"/>
      <w:b/>
      <w:szCs w:val="24"/>
    </w:rPr>
  </w:style>
  <w:style w:type="character" w:customStyle="1" w:styleId="NormalWebChar">
    <w:name w:val="Normal (Web) Char"/>
    <w:link w:val="NormalWeb"/>
    <w:uiPriority w:val="99"/>
    <w:rsid w:val="00461EDD"/>
    <w:rPr>
      <w:rFonts w:ascii="Cambria" w:eastAsia="Times New Roman" w:hAnsi="Cambria" w:cs="Times New Roman"/>
      <w:sz w:val="24"/>
      <w:szCs w:val="24"/>
      <w:lang w:eastAsia="ko-KR"/>
    </w:rPr>
  </w:style>
  <w:style w:type="paragraph" w:customStyle="1" w:styleId="docheader">
    <w:name w:val="doc header"/>
    <w:autoRedefine/>
    <w:qFormat/>
    <w:rsid w:val="00461ED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61EDD"/>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461EDD"/>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461EDD"/>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461EDD"/>
    <w:pPr>
      <w:ind w:left="240"/>
    </w:pPr>
    <w:rPr>
      <w:rFonts w:ascii="Cambria" w:eastAsia="Malgun Gothic" w:hAnsi="Cambria"/>
      <w:sz w:val="24"/>
      <w:lang w:eastAsia="ko-KR"/>
    </w:rPr>
  </w:style>
  <w:style w:type="paragraph" w:styleId="TOC3">
    <w:name w:val="toc 3"/>
    <w:basedOn w:val="Normal"/>
    <w:next w:val="Normal"/>
    <w:autoRedefine/>
    <w:rsid w:val="00461EDD"/>
    <w:pPr>
      <w:ind w:left="480"/>
    </w:pPr>
    <w:rPr>
      <w:rFonts w:ascii="Cambria" w:eastAsia="Malgun Gothic" w:hAnsi="Cambria"/>
      <w:sz w:val="24"/>
      <w:lang w:eastAsia="ko-KR"/>
    </w:rPr>
  </w:style>
  <w:style w:type="paragraph" w:styleId="TOC5">
    <w:name w:val="toc 5"/>
    <w:basedOn w:val="Normal"/>
    <w:next w:val="Normal"/>
    <w:autoRedefine/>
    <w:rsid w:val="00461EDD"/>
    <w:pPr>
      <w:ind w:left="960"/>
    </w:pPr>
    <w:rPr>
      <w:rFonts w:ascii="Cambria" w:eastAsia="Malgun Gothic" w:hAnsi="Cambria"/>
      <w:sz w:val="24"/>
      <w:lang w:eastAsia="ko-KR"/>
    </w:rPr>
  </w:style>
  <w:style w:type="paragraph" w:styleId="TOC6">
    <w:name w:val="toc 6"/>
    <w:basedOn w:val="Normal"/>
    <w:next w:val="Normal"/>
    <w:autoRedefine/>
    <w:rsid w:val="00461EDD"/>
    <w:pPr>
      <w:ind w:left="1200"/>
    </w:pPr>
    <w:rPr>
      <w:rFonts w:ascii="Cambria" w:eastAsia="Malgun Gothic" w:hAnsi="Cambria"/>
      <w:sz w:val="24"/>
      <w:lang w:eastAsia="ko-KR"/>
    </w:rPr>
  </w:style>
  <w:style w:type="paragraph" w:styleId="TOC7">
    <w:name w:val="toc 7"/>
    <w:basedOn w:val="Normal"/>
    <w:next w:val="Normal"/>
    <w:autoRedefine/>
    <w:rsid w:val="00461EDD"/>
    <w:pPr>
      <w:ind w:left="1440"/>
    </w:pPr>
    <w:rPr>
      <w:rFonts w:ascii="Cambria" w:eastAsia="Malgun Gothic" w:hAnsi="Cambria"/>
      <w:sz w:val="24"/>
      <w:lang w:eastAsia="ko-KR"/>
    </w:rPr>
  </w:style>
  <w:style w:type="paragraph" w:styleId="TOC8">
    <w:name w:val="toc 8"/>
    <w:basedOn w:val="Normal"/>
    <w:next w:val="Normal"/>
    <w:autoRedefine/>
    <w:rsid w:val="00461EDD"/>
    <w:pPr>
      <w:ind w:left="1680"/>
    </w:pPr>
    <w:rPr>
      <w:rFonts w:ascii="Cambria" w:eastAsia="Malgun Gothic" w:hAnsi="Cambria"/>
      <w:sz w:val="24"/>
      <w:lang w:eastAsia="ko-KR"/>
    </w:rPr>
  </w:style>
  <w:style w:type="paragraph" w:styleId="TOC9">
    <w:name w:val="toc 9"/>
    <w:basedOn w:val="Normal"/>
    <w:next w:val="Normal"/>
    <w:autoRedefine/>
    <w:rsid w:val="00461EDD"/>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461EDD"/>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461EDD"/>
    <w:rPr>
      <w:rFonts w:ascii="Cambria" w:eastAsia="Times New Roman" w:hAnsi="Cambria" w:cs="Arial"/>
      <w:b/>
      <w:i/>
      <w:iCs/>
      <w:sz w:val="24"/>
      <w:szCs w:val="26"/>
      <w:lang w:eastAsia="ko-KR"/>
    </w:rPr>
  </w:style>
  <w:style w:type="character" w:customStyle="1" w:styleId="tinyChar">
    <w:name w:val="tiny Char"/>
    <w:link w:val="tiny"/>
    <w:locked/>
    <w:rsid w:val="00461EDD"/>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461EDD"/>
    <w:rPr>
      <w:sz w:val="24"/>
      <w:szCs w:val="24"/>
      <w:u w:val="thick"/>
    </w:rPr>
  </w:style>
  <w:style w:type="paragraph" w:customStyle="1" w:styleId="CardsFont12pt">
    <w:name w:val="Cards + Font: 12 pt"/>
    <w:aliases w:val="Thick Underline Char"/>
    <w:basedOn w:val="Normal"/>
    <w:link w:val="ThickUnderlineCharChar"/>
    <w:autoRedefine/>
    <w:rsid w:val="00461EDD"/>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461EDD"/>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461EDD"/>
    <w:rPr>
      <w:rFonts w:ascii="Cambria" w:eastAsia="Times New Roman" w:hAnsi="Cambria"/>
      <w:sz w:val="14"/>
      <w:szCs w:val="20"/>
      <w:lang w:eastAsia="ko-KR"/>
    </w:rPr>
  </w:style>
  <w:style w:type="character" w:customStyle="1" w:styleId="CharacterStyle4">
    <w:name w:val="Character Style 4"/>
    <w:rsid w:val="00461EDD"/>
    <w:rPr>
      <w:rFonts w:ascii="Arial Narrow" w:hAnsi="Arial Narrow" w:cs="Arial Narrow"/>
      <w:sz w:val="18"/>
      <w:szCs w:val="18"/>
      <w:u w:val="single"/>
    </w:rPr>
  </w:style>
  <w:style w:type="paragraph" w:customStyle="1" w:styleId="Style101">
    <w:name w:val="Style 101"/>
    <w:basedOn w:val="Normal"/>
    <w:rsid w:val="00461EDD"/>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461EDD"/>
    <w:rPr>
      <w:rFonts w:ascii="Arial Narrow" w:hAnsi="Arial Narrow" w:cs="Arial Narrow"/>
      <w:sz w:val="22"/>
      <w:szCs w:val="22"/>
    </w:rPr>
  </w:style>
  <w:style w:type="paragraph" w:customStyle="1" w:styleId="Style104">
    <w:name w:val="Style 104"/>
    <w:basedOn w:val="Normal"/>
    <w:rsid w:val="00461EDD"/>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461EDD"/>
    <w:rPr>
      <w:rFonts w:ascii="Arial Narrow" w:hAnsi="Arial Narrow" w:cs="Arial Narrow"/>
      <w:sz w:val="22"/>
      <w:szCs w:val="22"/>
      <w:u w:val="single"/>
    </w:rPr>
  </w:style>
  <w:style w:type="paragraph" w:customStyle="1" w:styleId="Style110">
    <w:name w:val="Style 110"/>
    <w:basedOn w:val="Normal"/>
    <w:rsid w:val="00461EDD"/>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461EDD"/>
    <w:rPr>
      <w:rFonts w:ascii="Arial" w:hAnsi="Arial" w:cs="Arial"/>
      <w:b/>
      <w:bCs/>
      <w:sz w:val="6"/>
      <w:szCs w:val="6"/>
    </w:rPr>
  </w:style>
  <w:style w:type="character" w:customStyle="1" w:styleId="CharacterStyle9">
    <w:name w:val="Character Style 9"/>
    <w:rsid w:val="00461EDD"/>
    <w:rPr>
      <w:rFonts w:ascii="Arial Narrow" w:hAnsi="Arial Narrow" w:cs="Arial Narrow"/>
      <w:sz w:val="18"/>
      <w:szCs w:val="18"/>
    </w:rPr>
  </w:style>
  <w:style w:type="paragraph" w:customStyle="1" w:styleId="Style102">
    <w:name w:val="Style 102"/>
    <w:basedOn w:val="Normal"/>
    <w:rsid w:val="00461EDD"/>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461EDD"/>
    <w:rPr>
      <w:rFonts w:ascii="Arial Narrow" w:hAnsi="Arial Narrow" w:cs="Arial Narrow"/>
      <w:b/>
      <w:bCs/>
      <w:sz w:val="26"/>
      <w:szCs w:val="26"/>
    </w:rPr>
  </w:style>
  <w:style w:type="character" w:customStyle="1" w:styleId="UnderliningChar">
    <w:name w:val="Underlining Char"/>
    <w:link w:val="Underlining"/>
    <w:rsid w:val="00461EDD"/>
    <w:rPr>
      <w:rFonts w:ascii="Arial Narrow" w:hAnsi="Arial Narrow"/>
      <w:szCs w:val="24"/>
      <w:u w:val="single"/>
    </w:rPr>
  </w:style>
  <w:style w:type="paragraph" w:customStyle="1" w:styleId="Underlining">
    <w:name w:val="Underlining"/>
    <w:basedOn w:val="Normal"/>
    <w:link w:val="UnderliningChar"/>
    <w:rsid w:val="00461EDD"/>
    <w:rPr>
      <w:rFonts w:ascii="Arial Narrow" w:hAnsi="Arial Narrow" w:cstheme="minorBidi"/>
      <w:sz w:val="22"/>
      <w:szCs w:val="24"/>
      <w:u w:val="single"/>
    </w:rPr>
  </w:style>
  <w:style w:type="character" w:customStyle="1" w:styleId="CharacterStyle8">
    <w:name w:val="Character Style 8"/>
    <w:rsid w:val="00461EDD"/>
    <w:rPr>
      <w:rFonts w:ascii="Arial Narrow" w:hAnsi="Arial Narrow" w:cs="Arial Narrow"/>
      <w:sz w:val="16"/>
      <w:szCs w:val="16"/>
    </w:rPr>
  </w:style>
  <w:style w:type="paragraph" w:customStyle="1" w:styleId="Style107">
    <w:name w:val="Style 107"/>
    <w:basedOn w:val="Normal"/>
    <w:rsid w:val="00461EDD"/>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461EDD"/>
    <w:rPr>
      <w:rFonts w:ascii="Arial" w:hAnsi="Arial" w:cs="Arial"/>
      <w:sz w:val="6"/>
      <w:szCs w:val="6"/>
    </w:rPr>
  </w:style>
  <w:style w:type="character" w:customStyle="1" w:styleId="vitstoryheadline">
    <w:name w:val="vitstoryheadline"/>
    <w:rsid w:val="00461EDD"/>
  </w:style>
  <w:style w:type="character" w:customStyle="1" w:styleId="CharacterStyle14">
    <w:name w:val="Character Style 14"/>
    <w:rsid w:val="00461EDD"/>
    <w:rPr>
      <w:rFonts w:ascii="Arial Narrow" w:hAnsi="Arial Narrow" w:cs="Arial Narrow"/>
      <w:b/>
      <w:bCs/>
      <w:sz w:val="20"/>
      <w:szCs w:val="20"/>
    </w:rPr>
  </w:style>
  <w:style w:type="paragraph" w:customStyle="1" w:styleId="Style77">
    <w:name w:val="Style 77"/>
    <w:basedOn w:val="Normal"/>
    <w:rsid w:val="00461EDD"/>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461EDD"/>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461EDD"/>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461EDD"/>
    <w:pPr>
      <w:spacing w:before="100" w:beforeAutospacing="1" w:after="100" w:afterAutospacing="1"/>
    </w:pPr>
    <w:rPr>
      <w:rFonts w:ascii="Cambria" w:eastAsia="Times New Roman" w:hAnsi="Cambria"/>
      <w:sz w:val="24"/>
      <w:lang w:eastAsia="ko-KR"/>
    </w:rPr>
  </w:style>
  <w:style w:type="character" w:customStyle="1" w:styleId="hit">
    <w:name w:val="hit"/>
    <w:rsid w:val="00461EDD"/>
  </w:style>
  <w:style w:type="character" w:customStyle="1" w:styleId="verdana">
    <w:name w:val="verdana"/>
    <w:rsid w:val="00461EDD"/>
  </w:style>
  <w:style w:type="paragraph" w:customStyle="1" w:styleId="TagCite">
    <w:name w:val="Tag/Cite"/>
    <w:basedOn w:val="Normal"/>
    <w:link w:val="TagCiteChar"/>
    <w:rsid w:val="00461EDD"/>
    <w:rPr>
      <w:rFonts w:ascii="Cambria" w:eastAsia="Times New Roman" w:hAnsi="Cambria"/>
      <w:b/>
      <w:sz w:val="24"/>
      <w:szCs w:val="20"/>
      <w:lang w:eastAsia="ko-KR"/>
    </w:rPr>
  </w:style>
  <w:style w:type="character" w:customStyle="1" w:styleId="TagCiteChar">
    <w:name w:val="Tag/Cite Char"/>
    <w:link w:val="TagCite"/>
    <w:rsid w:val="00461EDD"/>
    <w:rPr>
      <w:rFonts w:ascii="Cambria" w:eastAsia="Times New Roman" w:hAnsi="Cambria" w:cs="Times New Roman"/>
      <w:b/>
      <w:sz w:val="24"/>
      <w:szCs w:val="20"/>
      <w:lang w:eastAsia="ko-KR"/>
    </w:rPr>
  </w:style>
  <w:style w:type="paragraph" w:customStyle="1" w:styleId="Style4">
    <w:name w:val="Style4"/>
    <w:basedOn w:val="Normal"/>
    <w:link w:val="Style4Char"/>
    <w:rsid w:val="00461EDD"/>
    <w:rPr>
      <w:rFonts w:ascii="Arial Narrow" w:eastAsia="Times New Roman" w:hAnsi="Arial Narrow"/>
      <w:u w:val="single"/>
      <w:lang w:eastAsia="ko-KR"/>
    </w:rPr>
  </w:style>
  <w:style w:type="character" w:customStyle="1" w:styleId="Style4Char">
    <w:name w:val="Style4 Char"/>
    <w:link w:val="Style4"/>
    <w:locked/>
    <w:rsid w:val="00461EDD"/>
    <w:rPr>
      <w:rFonts w:ascii="Arial Narrow" w:eastAsia="Times New Roman" w:hAnsi="Arial Narrow" w:cs="Times New Roman"/>
      <w:sz w:val="20"/>
      <w:u w:val="single"/>
      <w:lang w:eastAsia="ko-KR"/>
    </w:rPr>
  </w:style>
  <w:style w:type="paragraph" w:customStyle="1" w:styleId="Style25">
    <w:name w:val="Style25"/>
    <w:basedOn w:val="Normal"/>
    <w:rsid w:val="00461EDD"/>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461EDD"/>
    <w:rPr>
      <w:rFonts w:ascii="Times New Roman" w:hAnsi="Times New Roman" w:cs="Times New Roman"/>
      <w:b/>
      <w:bCs/>
      <w:sz w:val="18"/>
      <w:szCs w:val="18"/>
    </w:rPr>
  </w:style>
  <w:style w:type="character" w:customStyle="1" w:styleId="FontStyle37">
    <w:name w:val="Font Style37"/>
    <w:rsid w:val="00461EDD"/>
    <w:rPr>
      <w:rFonts w:ascii="Times New Roman" w:hAnsi="Times New Roman" w:cs="Times New Roman"/>
      <w:sz w:val="18"/>
      <w:szCs w:val="18"/>
    </w:rPr>
  </w:style>
  <w:style w:type="character" w:customStyle="1" w:styleId="FontStyle45">
    <w:name w:val="Font Style45"/>
    <w:rsid w:val="00461EDD"/>
    <w:rPr>
      <w:rFonts w:ascii="Times New Roman" w:hAnsi="Times New Roman" w:cs="Times New Roman"/>
      <w:sz w:val="22"/>
      <w:szCs w:val="22"/>
    </w:rPr>
  </w:style>
  <w:style w:type="character" w:customStyle="1" w:styleId="FontStyle46">
    <w:name w:val="Font Style46"/>
    <w:rsid w:val="00461EDD"/>
    <w:rPr>
      <w:rFonts w:ascii="Times New Roman" w:hAnsi="Times New Roman" w:cs="Times New Roman"/>
      <w:b/>
      <w:bCs/>
      <w:sz w:val="22"/>
      <w:szCs w:val="22"/>
    </w:rPr>
  </w:style>
  <w:style w:type="paragraph" w:customStyle="1" w:styleId="Style12">
    <w:name w:val="Style12"/>
    <w:basedOn w:val="Normal"/>
    <w:rsid w:val="00461EDD"/>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461EDD"/>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461EDD"/>
    <w:rPr>
      <w:rFonts w:ascii="Times New Roman" w:hAnsi="Times New Roman" w:cs="Times New Roman"/>
      <w:sz w:val="18"/>
      <w:szCs w:val="18"/>
    </w:rPr>
  </w:style>
  <w:style w:type="paragraph" w:customStyle="1" w:styleId="Style26">
    <w:name w:val="Style26"/>
    <w:basedOn w:val="Normal"/>
    <w:rsid w:val="00461EDD"/>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461EDD"/>
    <w:rPr>
      <w:rFonts w:ascii="Times New Roman" w:hAnsi="Times New Roman" w:cs="Times New Roman"/>
      <w:sz w:val="12"/>
      <w:szCs w:val="12"/>
    </w:rPr>
  </w:style>
  <w:style w:type="character" w:customStyle="1" w:styleId="FontStyle38">
    <w:name w:val="Font Style38"/>
    <w:rsid w:val="00461EDD"/>
    <w:rPr>
      <w:rFonts w:ascii="Times New Roman" w:hAnsi="Times New Roman" w:cs="Times New Roman"/>
      <w:b/>
      <w:bCs/>
      <w:smallCaps/>
      <w:sz w:val="26"/>
      <w:szCs w:val="26"/>
    </w:rPr>
  </w:style>
  <w:style w:type="paragraph" w:customStyle="1" w:styleId="Style8">
    <w:name w:val="Style8"/>
    <w:basedOn w:val="Normal"/>
    <w:rsid w:val="00461EDD"/>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461EDD"/>
    <w:rPr>
      <w:rFonts w:ascii="Times New Roman" w:hAnsi="Times New Roman" w:cs="Times New Roman"/>
      <w:sz w:val="18"/>
      <w:szCs w:val="18"/>
    </w:rPr>
  </w:style>
  <w:style w:type="character" w:customStyle="1" w:styleId="FontStyle26">
    <w:name w:val="Font Style26"/>
    <w:rsid w:val="00461EDD"/>
    <w:rPr>
      <w:rFonts w:ascii="Verdana" w:hAnsi="Verdana" w:cs="Verdana"/>
      <w:spacing w:val="20"/>
      <w:sz w:val="18"/>
      <w:szCs w:val="18"/>
    </w:rPr>
  </w:style>
  <w:style w:type="character" w:customStyle="1" w:styleId="updated-short-citation">
    <w:name w:val="updated-short-citation"/>
    <w:rsid w:val="00461EDD"/>
  </w:style>
  <w:style w:type="character" w:customStyle="1" w:styleId="Cite-WFU">
    <w:name w:val="Cite-WFU"/>
    <w:uiPriority w:val="1"/>
    <w:qFormat/>
    <w:rsid w:val="00461EDD"/>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461EDD"/>
    <w:rPr>
      <w:rFonts w:ascii="Arial Narrow" w:eastAsia="Times New Roman" w:hAnsi="Arial Narrow"/>
      <w:szCs w:val="24"/>
      <w:u w:val="single"/>
      <w:lang w:eastAsia="en-US"/>
    </w:rPr>
  </w:style>
  <w:style w:type="character" w:customStyle="1" w:styleId="DebateUnderline">
    <w:name w:val="Debate Underline"/>
    <w:rsid w:val="00461EDD"/>
    <w:rPr>
      <w:rFonts w:ascii="Times New Roman" w:hAnsi="Times New Roman"/>
      <w:sz w:val="24"/>
      <w:u w:val="thick"/>
    </w:rPr>
  </w:style>
  <w:style w:type="character" w:customStyle="1" w:styleId="SmallFontChar">
    <w:name w:val="Small Font Char"/>
    <w:link w:val="SmallFont"/>
    <w:locked/>
    <w:rsid w:val="00461EDD"/>
    <w:rPr>
      <w:sz w:val="14"/>
      <w:szCs w:val="18"/>
    </w:rPr>
  </w:style>
  <w:style w:type="paragraph" w:customStyle="1" w:styleId="SmallFont">
    <w:name w:val="Small Font"/>
    <w:basedOn w:val="Normal"/>
    <w:link w:val="SmallFontChar"/>
    <w:rsid w:val="00461EDD"/>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461EDD"/>
    <w:rPr>
      <w:sz w:val="20"/>
    </w:rPr>
  </w:style>
  <w:style w:type="character" w:customStyle="1" w:styleId="UnderlineChar">
    <w:name w:val="Underline Char"/>
    <w:rsid w:val="00461EDD"/>
    <w:rPr>
      <w:szCs w:val="24"/>
      <w:u w:val="single"/>
      <w:lang w:val="en-US" w:eastAsia="en-US" w:bidi="ar-SA"/>
    </w:rPr>
  </w:style>
  <w:style w:type="paragraph" w:customStyle="1" w:styleId="Style1">
    <w:name w:val="Style1"/>
    <w:basedOn w:val="Normal"/>
    <w:link w:val="Style1Char"/>
    <w:rsid w:val="00461EDD"/>
    <w:rPr>
      <w:rFonts w:eastAsia="SimSun"/>
      <w:szCs w:val="24"/>
      <w:u w:val="single"/>
      <w:lang w:eastAsia="zh-CN"/>
    </w:rPr>
  </w:style>
  <w:style w:type="character" w:customStyle="1" w:styleId="Style1Char">
    <w:name w:val="Style1 Char"/>
    <w:link w:val="Style1"/>
    <w:rsid w:val="00461EDD"/>
    <w:rPr>
      <w:rFonts w:ascii="Georgia" w:eastAsia="SimSun" w:hAnsi="Georgia" w:cs="Times New Roman"/>
      <w:sz w:val="20"/>
      <w:szCs w:val="24"/>
      <w:u w:val="single"/>
      <w:lang w:eastAsia="zh-CN"/>
    </w:rPr>
  </w:style>
  <w:style w:type="paragraph" w:customStyle="1" w:styleId="Tag2">
    <w:name w:val="Tag2"/>
    <w:basedOn w:val="Normal"/>
    <w:qFormat/>
    <w:rsid w:val="00461EDD"/>
    <w:rPr>
      <w:rFonts w:ascii="Arial" w:eastAsia="Calibri" w:hAnsi="Arial" w:cs="Arial"/>
      <w:b/>
      <w:sz w:val="24"/>
    </w:rPr>
  </w:style>
  <w:style w:type="paragraph" w:styleId="BalloonText">
    <w:name w:val="Balloon Text"/>
    <w:basedOn w:val="Normal"/>
    <w:link w:val="BalloonTextChar"/>
    <w:uiPriority w:val="99"/>
    <w:semiHidden/>
    <w:rsid w:val="00461EDD"/>
    <w:rPr>
      <w:rFonts w:ascii="Tahoma" w:hAnsi="Tahoma" w:cs="Tahoma"/>
      <w:sz w:val="16"/>
      <w:szCs w:val="16"/>
    </w:rPr>
  </w:style>
  <w:style w:type="character" w:customStyle="1" w:styleId="BalloonTextChar">
    <w:name w:val="Balloon Text Char"/>
    <w:basedOn w:val="DefaultParagraphFont"/>
    <w:link w:val="BalloonText"/>
    <w:uiPriority w:val="99"/>
    <w:semiHidden/>
    <w:rsid w:val="00461EDD"/>
    <w:rPr>
      <w:rFonts w:ascii="Tahoma" w:hAnsi="Tahoma" w:cs="Tahoma"/>
      <w:sz w:val="16"/>
      <w:szCs w:val="16"/>
    </w:rPr>
  </w:style>
  <w:style w:type="paragraph" w:customStyle="1" w:styleId="textbold">
    <w:name w:val="text bold"/>
    <w:basedOn w:val="Normal"/>
    <w:link w:val="underline"/>
    <w:qFormat/>
    <w:rsid w:val="00461EDD"/>
    <w:pPr>
      <w:ind w:left="720"/>
      <w:jc w:val="both"/>
    </w:pPr>
    <w:rPr>
      <w:rFonts w:asciiTheme="minorHAnsi" w:hAnsiTheme="minorHAnsi" w:cstheme="minorBidi"/>
      <w:sz w:val="22"/>
      <w:u w:val="single"/>
    </w:rPr>
  </w:style>
  <w:style w:type="paragraph" w:customStyle="1" w:styleId="cardtext">
    <w:name w:val="card text"/>
    <w:basedOn w:val="Normal"/>
    <w:link w:val="cardtextChar0"/>
    <w:qFormat/>
    <w:rsid w:val="00461EDD"/>
    <w:pPr>
      <w:ind w:left="288" w:right="288"/>
    </w:pPr>
  </w:style>
  <w:style w:type="character" w:customStyle="1" w:styleId="cardtextChar0">
    <w:name w:val="card text Char"/>
    <w:link w:val="cardtext"/>
    <w:rsid w:val="00461EDD"/>
    <w:rPr>
      <w:rFonts w:ascii="Georgia" w:hAnsi="Georgia" w:cs="Times New Roman"/>
      <w:sz w:val="20"/>
    </w:rPr>
  </w:style>
  <w:style w:type="character" w:customStyle="1" w:styleId="Emphasis2">
    <w:name w:val="Emphasis2"/>
    <w:rsid w:val="00461EDD"/>
    <w:rPr>
      <w:rFonts w:ascii="Franklin Gothic Heavy" w:hAnsi="Franklin Gothic Heavy"/>
      <w:iCs/>
      <w:u w:val="single"/>
    </w:rPr>
  </w:style>
  <w:style w:type="paragraph" w:customStyle="1" w:styleId="TagText">
    <w:name w:val="TagText"/>
    <w:basedOn w:val="Normal"/>
    <w:qFormat/>
    <w:rsid w:val="00461EDD"/>
    <w:rPr>
      <w:rFonts w:ascii="Arial" w:eastAsia="Calibri" w:hAnsi="Arial" w:cs="Arial"/>
      <w:b/>
      <w:sz w:val="24"/>
    </w:rPr>
  </w:style>
  <w:style w:type="paragraph" w:customStyle="1" w:styleId="NormalText">
    <w:name w:val="Normal Text"/>
    <w:basedOn w:val="Normal"/>
    <w:link w:val="NormalTextChar"/>
    <w:autoRedefine/>
    <w:rsid w:val="00461EDD"/>
    <w:pPr>
      <w:jc w:val="both"/>
    </w:pPr>
    <w:rPr>
      <w:rFonts w:eastAsia="Times New Roman"/>
      <w:szCs w:val="26"/>
      <w:lang w:val="x-none" w:eastAsia="ja-JP"/>
    </w:rPr>
  </w:style>
  <w:style w:type="character" w:customStyle="1" w:styleId="NormalTextChar">
    <w:name w:val="Normal Text Char"/>
    <w:link w:val="NormalText"/>
    <w:rsid w:val="00461EDD"/>
    <w:rPr>
      <w:rFonts w:ascii="Georgia" w:eastAsia="Times New Roman" w:hAnsi="Georgia" w:cs="Times New Roman"/>
      <w:sz w:val="20"/>
      <w:szCs w:val="26"/>
      <w:lang w:val="x-none"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1" w:qFormat="1"/>
    <w:lsdException w:name="Default Paragraph Font" w:uiPriority="1" w:unhideWhenUsed="1"/>
    <w:lsdException w:name="Subtitle" w:uiPriority="11"/>
    <w:lsdException w:name="Body Text Inden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1EDD"/>
    <w:pPr>
      <w:spacing w:after="0" w:line="240" w:lineRule="auto"/>
    </w:pPr>
    <w:rPr>
      <w:rFonts w:ascii="Georgia" w:hAnsi="Georgia" w:cs="Times New Roman"/>
      <w:sz w:val="20"/>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read,No Spacing211,small space,Clear,TAG,No Spacing12,No Spacing2111,No Spacing4,No Spacing11111,No Spacing5,No Spacing21,Card,Tags,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and Cit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read Char,No Spacing211 Char,small space Char,Clear Char,TAG Char,Card Char"/>
    <w:basedOn w:val="DefaultParagraphFont"/>
    <w:link w:val="Heading4"/>
    <w:uiPriority w:val="4"/>
    <w:rsid w:val="00D176BE"/>
    <w:rPr>
      <w:rFonts w:ascii="Georgia" w:eastAsiaTheme="majorEastAsia" w:hAnsi="Georgia" w:cstheme="majorBidi"/>
      <w:b/>
      <w:bCs/>
      <w:iCs/>
      <w:sz w:val="24"/>
    </w:rPr>
  </w:style>
  <w:style w:type="character" w:customStyle="1" w:styleId="TitleChar">
    <w:name w:val="Title Char"/>
    <w:basedOn w:val="DefaultParagraphFont"/>
    <w:link w:val="Title"/>
    <w:uiPriority w:val="6"/>
    <w:qFormat/>
    <w:rsid w:val="00461EDD"/>
    <w:rPr>
      <w:bCs/>
      <w:sz w:val="20"/>
      <w:u w:val="single"/>
    </w:rPr>
  </w:style>
  <w:style w:type="paragraph" w:styleId="Title">
    <w:name w:val="Title"/>
    <w:basedOn w:val="Normal"/>
    <w:next w:val="Normal"/>
    <w:link w:val="TitleChar"/>
    <w:uiPriority w:val="6"/>
    <w:qFormat/>
    <w:rsid w:val="00461ED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
    <w:rsid w:val="00461ED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461EDD"/>
    <w:pPr>
      <w:spacing w:after="0" w:line="240" w:lineRule="auto"/>
    </w:pPr>
    <w:rPr>
      <w:rFonts w:eastAsiaTheme="minorEastAsia"/>
      <w:sz w:val="24"/>
      <w:szCs w:val="24"/>
    </w:rPr>
  </w:style>
  <w:style w:type="paragraph" w:styleId="DocumentMap">
    <w:name w:val="Document Map"/>
    <w:basedOn w:val="Normal"/>
    <w:link w:val="DocumentMapChar"/>
    <w:unhideWhenUsed/>
    <w:rsid w:val="00461EDD"/>
    <w:rPr>
      <w:rFonts w:ascii="Lucida Grande" w:hAnsi="Lucida Grande" w:cs="Lucida Grande"/>
    </w:rPr>
  </w:style>
  <w:style w:type="character" w:customStyle="1" w:styleId="DocumentMapChar">
    <w:name w:val="Document Map Char"/>
    <w:basedOn w:val="DefaultParagraphFont"/>
    <w:link w:val="DocumentMap"/>
    <w:rsid w:val="00461EDD"/>
    <w:rPr>
      <w:rFonts w:ascii="Lucida Grande" w:hAnsi="Lucida Grande" w:cs="Lucida Grande"/>
      <w:sz w:val="20"/>
    </w:rPr>
  </w:style>
  <w:style w:type="paragraph" w:styleId="ListParagraph">
    <w:name w:val="List Paragraph"/>
    <w:basedOn w:val="Normal"/>
    <w:uiPriority w:val="34"/>
    <w:rsid w:val="00461EDD"/>
    <w:pPr>
      <w:ind w:left="720"/>
      <w:contextualSpacing/>
    </w:pPr>
  </w:style>
  <w:style w:type="character" w:styleId="PageNumber">
    <w:name w:val="page number"/>
    <w:basedOn w:val="DefaultParagraphFont"/>
    <w:uiPriority w:val="99"/>
    <w:semiHidden/>
    <w:unhideWhenUsed/>
    <w:rsid w:val="00461EDD"/>
  </w:style>
  <w:style w:type="paragraph" w:customStyle="1" w:styleId="card">
    <w:name w:val="card"/>
    <w:basedOn w:val="Normal"/>
    <w:next w:val="Normal"/>
    <w:link w:val="cardChar"/>
    <w:qFormat/>
    <w:rsid w:val="00461EDD"/>
    <w:pPr>
      <w:ind w:left="288" w:right="288"/>
    </w:pPr>
    <w:rPr>
      <w:rFonts w:eastAsia="Times New Roman"/>
      <w:szCs w:val="20"/>
    </w:rPr>
  </w:style>
  <w:style w:type="character" w:customStyle="1" w:styleId="cardChar">
    <w:name w:val="card Char"/>
    <w:link w:val="card"/>
    <w:rsid w:val="00461EDD"/>
    <w:rPr>
      <w:rFonts w:ascii="Georgia" w:eastAsia="Times New Roman" w:hAnsi="Georgia" w:cs="Times New Roman"/>
      <w:sz w:val="20"/>
      <w:szCs w:val="20"/>
    </w:rPr>
  </w:style>
  <w:style w:type="paragraph" w:customStyle="1" w:styleId="Normal20pt">
    <w:name w:val="Normal  + 20 pt"/>
    <w:basedOn w:val="Normal"/>
    <w:uiPriority w:val="6"/>
    <w:qFormat/>
    <w:rsid w:val="00461EDD"/>
    <w:rPr>
      <w:rFonts w:asciiTheme="minorHAnsi" w:hAnsiTheme="minorHAnsi" w:cstheme="minorBidi"/>
      <w:bCs/>
      <w:u w:val="single"/>
    </w:rPr>
  </w:style>
  <w:style w:type="paragraph" w:styleId="Date">
    <w:name w:val="Date"/>
    <w:basedOn w:val="Normal"/>
    <w:next w:val="Normal"/>
    <w:link w:val="DateChar"/>
    <w:uiPriority w:val="99"/>
    <w:semiHidden/>
    <w:rsid w:val="00461EDD"/>
  </w:style>
  <w:style w:type="character" w:customStyle="1" w:styleId="DateChar">
    <w:name w:val="Date Char"/>
    <w:basedOn w:val="DefaultParagraphFont"/>
    <w:link w:val="Date"/>
    <w:uiPriority w:val="99"/>
    <w:semiHidden/>
    <w:rsid w:val="00461EDD"/>
    <w:rPr>
      <w:rFonts w:ascii="Georgia" w:hAnsi="Georgia" w:cs="Times New Roman"/>
      <w:sz w:val="20"/>
    </w:rPr>
  </w:style>
  <w:style w:type="character" w:customStyle="1" w:styleId="underline">
    <w:name w:val="underline"/>
    <w:link w:val="textbold"/>
    <w:qFormat/>
    <w:rsid w:val="00461EDD"/>
    <w:rPr>
      <w:u w:val="single"/>
    </w:rPr>
  </w:style>
  <w:style w:type="character" w:customStyle="1" w:styleId="boldunderline">
    <w:name w:val="bold underline"/>
    <w:basedOn w:val="DefaultParagraphFont"/>
    <w:qFormat/>
    <w:rsid w:val="00461EDD"/>
    <w:rPr>
      <w:b/>
      <w:bCs/>
      <w:sz w:val="20"/>
      <w:u w:val="single"/>
    </w:rPr>
  </w:style>
  <w:style w:type="paragraph" w:customStyle="1" w:styleId="MinimizedText">
    <w:name w:val="Minimized Text"/>
    <w:basedOn w:val="Normal"/>
    <w:link w:val="MinimizedTextChar"/>
    <w:qFormat/>
    <w:rsid w:val="00461EDD"/>
    <w:rPr>
      <w:rFonts w:eastAsia="Times New Roman"/>
      <w:sz w:val="16"/>
      <w:szCs w:val="24"/>
    </w:rPr>
  </w:style>
  <w:style w:type="character" w:customStyle="1" w:styleId="MinimizedTextChar">
    <w:name w:val="Minimized Text Char"/>
    <w:link w:val="MinimizedText"/>
    <w:rsid w:val="00461EDD"/>
    <w:rPr>
      <w:rFonts w:ascii="Georgia" w:eastAsia="Times New Roman" w:hAnsi="Georgia" w:cs="Times New Roman"/>
      <w:sz w:val="16"/>
      <w:szCs w:val="24"/>
    </w:rPr>
  </w:style>
  <w:style w:type="character" w:customStyle="1" w:styleId="StyleTimesNewRoman12ptBold">
    <w:name w:val="Style Times New Roman 12 pt Bold"/>
    <w:rsid w:val="00461EDD"/>
    <w:rPr>
      <w:rFonts w:ascii="Times New Roman" w:hAnsi="Times New Roman"/>
      <w:b/>
      <w:bCs/>
      <w:sz w:val="24"/>
    </w:rPr>
  </w:style>
  <w:style w:type="character" w:customStyle="1" w:styleId="apple-converted-space">
    <w:name w:val="apple-converted-space"/>
    <w:rsid w:val="00461EDD"/>
  </w:style>
  <w:style w:type="character" w:customStyle="1" w:styleId="CardTextChar">
    <w:name w:val="Card Text Char"/>
    <w:locked/>
    <w:rsid w:val="00461EDD"/>
    <w:rPr>
      <w:rFonts w:ascii="Times New Roman" w:hAnsi="Times New Roman"/>
      <w:szCs w:val="24"/>
      <w:lang w:eastAsia="zh-CN"/>
    </w:rPr>
  </w:style>
  <w:style w:type="character" w:customStyle="1" w:styleId="UnderlineBold">
    <w:name w:val="Underline + Bold"/>
    <w:uiPriority w:val="1"/>
    <w:qFormat/>
    <w:rsid w:val="00461EDD"/>
    <w:rPr>
      <w:b/>
      <w:bCs w:val="0"/>
      <w:sz w:val="20"/>
      <w:u w:val="single"/>
    </w:rPr>
  </w:style>
  <w:style w:type="paragraph" w:customStyle="1" w:styleId="Circled">
    <w:name w:val="Circled"/>
    <w:link w:val="CircledChar"/>
    <w:qFormat/>
    <w:rsid w:val="00461EDD"/>
    <w:rPr>
      <w:rFonts w:eastAsia="MS Mincho"/>
      <w:b/>
      <w:szCs w:val="24"/>
      <w:u w:val="single"/>
      <w:lang w:eastAsia="ja-JP"/>
    </w:rPr>
  </w:style>
  <w:style w:type="character" w:customStyle="1" w:styleId="CircledChar">
    <w:name w:val="Circled Char"/>
    <w:link w:val="Circled"/>
    <w:rsid w:val="00461EDD"/>
    <w:rPr>
      <w:rFonts w:eastAsia="MS Mincho"/>
      <w:b/>
      <w:szCs w:val="24"/>
      <w:u w:val="single"/>
      <w:lang w:eastAsia="ja-JP"/>
    </w:rPr>
  </w:style>
  <w:style w:type="character" w:customStyle="1" w:styleId="Underline-WFU">
    <w:name w:val="Underline-WFU"/>
    <w:uiPriority w:val="1"/>
    <w:qFormat/>
    <w:rsid w:val="00461EDD"/>
    <w:rPr>
      <w:rFonts w:ascii="Cambria" w:hAnsi="Cambria"/>
      <w:sz w:val="22"/>
      <w:u w:val="single"/>
    </w:rPr>
  </w:style>
  <w:style w:type="paragraph" w:customStyle="1" w:styleId="Tiny-WFU">
    <w:name w:val="Tiny-WFU"/>
    <w:basedOn w:val="Normal"/>
    <w:qFormat/>
    <w:rsid w:val="00461EDD"/>
    <w:rPr>
      <w:rFonts w:ascii="Cambria" w:eastAsia="Malgun Gothic" w:hAnsi="Cambria"/>
      <w:sz w:val="12"/>
      <w:lang w:eastAsia="ko-KR"/>
    </w:rPr>
  </w:style>
  <w:style w:type="character" w:customStyle="1" w:styleId="Underline-Highlighted-WFU">
    <w:name w:val="Underline-Highlighted-WFU"/>
    <w:basedOn w:val="DefaultParagraphFont"/>
    <w:uiPriority w:val="1"/>
    <w:qFormat/>
    <w:rsid w:val="00461EDD"/>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461EDD"/>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461EDD"/>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461EDD"/>
    <w:pPr>
      <w:ind w:left="144"/>
    </w:pPr>
    <w:rPr>
      <w:rFonts w:ascii="Cambria" w:eastAsia="Calibri" w:hAnsi="Cambria"/>
      <w:szCs w:val="20"/>
      <w:lang w:eastAsia="ko-KR"/>
    </w:rPr>
  </w:style>
  <w:style w:type="character" w:styleId="Strong">
    <w:name w:val="Strong"/>
    <w:aliases w:val="8 pt font"/>
    <w:uiPriority w:val="22"/>
    <w:qFormat/>
    <w:rsid w:val="00461EDD"/>
    <w:rPr>
      <w:b/>
      <w:bCs/>
    </w:rPr>
  </w:style>
  <w:style w:type="paragraph" w:customStyle="1" w:styleId="Smalltext">
    <w:name w:val="Small text"/>
    <w:basedOn w:val="Normal"/>
    <w:link w:val="SmalltextChar"/>
    <w:rsid w:val="00461EDD"/>
    <w:rPr>
      <w:rFonts w:eastAsia="MS Mincho"/>
      <w:sz w:val="16"/>
      <w:szCs w:val="24"/>
      <w:lang w:val="x-none" w:eastAsia="ko-KR"/>
    </w:rPr>
  </w:style>
  <w:style w:type="character" w:customStyle="1" w:styleId="SmalltextChar">
    <w:name w:val="Small text Char"/>
    <w:link w:val="Smalltext"/>
    <w:rsid w:val="00461EDD"/>
    <w:rPr>
      <w:rFonts w:ascii="Georgia" w:eastAsia="MS Mincho" w:hAnsi="Georgia" w:cs="Times New Roman"/>
      <w:sz w:val="16"/>
      <w:szCs w:val="24"/>
      <w:lang w:val="x-none" w:eastAsia="ko-KR"/>
    </w:rPr>
  </w:style>
  <w:style w:type="paragraph" w:customStyle="1" w:styleId="Normal1">
    <w:name w:val="Normal1"/>
    <w:basedOn w:val="Normal"/>
    <w:rsid w:val="00461EDD"/>
    <w:rPr>
      <w:rFonts w:ascii="Cambria" w:eastAsia="Malgun Gothic" w:hAnsi="Cambria"/>
      <w:sz w:val="24"/>
      <w:szCs w:val="24"/>
      <w:lang w:eastAsia="ko-KR"/>
    </w:rPr>
  </w:style>
  <w:style w:type="character" w:customStyle="1" w:styleId="Author">
    <w:name w:val="Author"/>
    <w:rsid w:val="00461EDD"/>
    <w:rPr>
      <w:b/>
      <w:bCs/>
      <w:sz w:val="24"/>
      <w:szCs w:val="24"/>
    </w:rPr>
  </w:style>
  <w:style w:type="paragraph" w:customStyle="1" w:styleId="Default">
    <w:name w:val="Default"/>
    <w:basedOn w:val="Normal"/>
    <w:rsid w:val="00461EDD"/>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461EDD"/>
    <w:pPr>
      <w:contextualSpacing/>
    </w:pPr>
    <w:rPr>
      <w:rFonts w:ascii="Cambria" w:eastAsia="Malgun Gothic" w:hAnsi="Cambria"/>
      <w:sz w:val="24"/>
      <w:lang w:eastAsia="ko-KR"/>
    </w:rPr>
  </w:style>
  <w:style w:type="paragraph" w:customStyle="1" w:styleId="PageHeaderLine1">
    <w:name w:val="PageHeaderLine1"/>
    <w:basedOn w:val="Normal"/>
    <w:rsid w:val="00461EDD"/>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461EDD"/>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461EDD"/>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461EDD"/>
  </w:style>
  <w:style w:type="character" w:customStyle="1" w:styleId="wikiexternallink">
    <w:name w:val="wikiexternallink"/>
    <w:rsid w:val="00461EDD"/>
  </w:style>
  <w:style w:type="character" w:customStyle="1" w:styleId="wikigeneratedlinkcontent">
    <w:name w:val="wikigeneratedlinkcontent"/>
    <w:rsid w:val="00461EDD"/>
  </w:style>
  <w:style w:type="character" w:customStyle="1" w:styleId="post-title">
    <w:name w:val="post-title"/>
    <w:rsid w:val="00461EDD"/>
  </w:style>
  <w:style w:type="character" w:customStyle="1" w:styleId="ilad">
    <w:name w:val="il_ad"/>
    <w:rsid w:val="00461EDD"/>
  </w:style>
  <w:style w:type="paragraph" w:styleId="TOC1">
    <w:name w:val="toc 1"/>
    <w:basedOn w:val="Normal"/>
    <w:next w:val="Normal"/>
    <w:autoRedefine/>
    <w:uiPriority w:val="39"/>
    <w:unhideWhenUsed/>
    <w:rsid w:val="00461EDD"/>
    <w:rPr>
      <w:rFonts w:ascii="Cambria" w:eastAsia="Malgun Gothic" w:hAnsi="Cambria"/>
      <w:sz w:val="24"/>
      <w:lang w:eastAsia="ko-KR"/>
    </w:rPr>
  </w:style>
  <w:style w:type="paragraph" w:styleId="TOC4">
    <w:name w:val="toc 4"/>
    <w:basedOn w:val="Normal"/>
    <w:next w:val="Normal"/>
    <w:autoRedefine/>
    <w:unhideWhenUsed/>
    <w:rsid w:val="00461EDD"/>
    <w:pPr>
      <w:spacing w:before="240"/>
    </w:pPr>
    <w:rPr>
      <w:rFonts w:ascii="Cambria" w:eastAsia="Malgun Gothic" w:hAnsi="Cambria"/>
      <w:b/>
      <w:sz w:val="24"/>
      <w:u w:val="single"/>
      <w:lang w:eastAsia="ko-KR"/>
    </w:rPr>
  </w:style>
  <w:style w:type="paragraph" w:customStyle="1" w:styleId="style49">
    <w:name w:val="style49"/>
    <w:basedOn w:val="Normal"/>
    <w:rsid w:val="00461EDD"/>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461EDD"/>
  </w:style>
  <w:style w:type="character" w:customStyle="1" w:styleId="headline">
    <w:name w:val="headline"/>
    <w:rsid w:val="00461EDD"/>
  </w:style>
  <w:style w:type="character" w:customStyle="1" w:styleId="see">
    <w:name w:val="see"/>
    <w:rsid w:val="00461EDD"/>
  </w:style>
  <w:style w:type="paragraph" w:styleId="BodyTextIndent3">
    <w:name w:val="Body Text Indent 3"/>
    <w:basedOn w:val="Normal"/>
    <w:link w:val="BodyTextIndent3Char"/>
    <w:semiHidden/>
    <w:unhideWhenUsed/>
    <w:rsid w:val="00461EDD"/>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461EDD"/>
    <w:rPr>
      <w:rFonts w:ascii="Cambria" w:eastAsia="Times New Roman" w:hAnsi="Cambria" w:cs="Times New Roman"/>
      <w:sz w:val="20"/>
      <w:szCs w:val="20"/>
      <w:lang w:eastAsia="en-AU"/>
    </w:rPr>
  </w:style>
  <w:style w:type="paragraph" w:styleId="HTMLPreformatted">
    <w:name w:val="HTML Preformatted"/>
    <w:basedOn w:val="Normal"/>
    <w:link w:val="HTMLPreformattedChar"/>
    <w:uiPriority w:val="99"/>
    <w:unhideWhenUsed/>
    <w:rsid w:val="00461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461EDD"/>
    <w:rPr>
      <w:rFonts w:ascii="Courier New" w:eastAsia="Times New Roman" w:hAnsi="Courier New" w:cs="Courier New"/>
      <w:sz w:val="20"/>
      <w:szCs w:val="20"/>
      <w:lang w:eastAsia="ko-KR"/>
    </w:rPr>
  </w:style>
  <w:style w:type="character" w:customStyle="1" w:styleId="UnunderlinedChar">
    <w:name w:val="Ununderlined Char"/>
    <w:link w:val="Ununderlined"/>
    <w:locked/>
    <w:rsid w:val="00461EDD"/>
    <w:rPr>
      <w:rFonts w:ascii="Arial Narrow" w:hAnsi="Arial Narrow"/>
      <w:sz w:val="12"/>
      <w:szCs w:val="24"/>
    </w:rPr>
  </w:style>
  <w:style w:type="paragraph" w:customStyle="1" w:styleId="Ununderlined">
    <w:name w:val="Ununderlined"/>
    <w:basedOn w:val="Normal"/>
    <w:link w:val="UnunderlinedChar"/>
    <w:rsid w:val="00461EDD"/>
    <w:pPr>
      <w:jc w:val="both"/>
    </w:pPr>
    <w:rPr>
      <w:rFonts w:ascii="Arial Narrow" w:hAnsi="Arial Narrow" w:cstheme="minorBidi"/>
      <w:sz w:val="12"/>
      <w:szCs w:val="24"/>
    </w:rPr>
  </w:style>
  <w:style w:type="paragraph" w:customStyle="1" w:styleId="Style3">
    <w:name w:val="Style3"/>
    <w:basedOn w:val="Normal"/>
    <w:link w:val="Style3Char"/>
    <w:rsid w:val="00461EDD"/>
    <w:rPr>
      <w:rFonts w:ascii="Arial Narrow" w:eastAsia="Times New Roman" w:hAnsi="Arial Narrow"/>
      <w:b/>
      <w:sz w:val="24"/>
      <w:szCs w:val="24"/>
      <w:lang w:eastAsia="ko-KR"/>
    </w:rPr>
  </w:style>
  <w:style w:type="character" w:customStyle="1" w:styleId="Style3Char">
    <w:name w:val="Style3 Char"/>
    <w:link w:val="Style3"/>
    <w:rsid w:val="00461EDD"/>
    <w:rPr>
      <w:rFonts w:ascii="Arial Narrow" w:eastAsia="Times New Roman" w:hAnsi="Arial Narrow" w:cs="Times New Roman"/>
      <w:b/>
      <w:sz w:val="24"/>
      <w:szCs w:val="24"/>
      <w:lang w:eastAsia="ko-KR"/>
    </w:rPr>
  </w:style>
  <w:style w:type="paragraph" w:customStyle="1" w:styleId="bloctitles">
    <w:name w:val="bloc titles"/>
    <w:basedOn w:val="Heading1"/>
    <w:next w:val="Normal"/>
    <w:autoRedefine/>
    <w:rsid w:val="00461EDD"/>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461EDD"/>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461EDD"/>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461EDD"/>
    <w:rPr>
      <w:rFonts w:ascii="Times New Roman" w:eastAsia="Malgun Gothic" w:hAnsi="Times New Roman" w:cs="Times New Roman"/>
      <w:b/>
      <w:szCs w:val="24"/>
    </w:rPr>
  </w:style>
  <w:style w:type="character" w:customStyle="1" w:styleId="NormalWebChar">
    <w:name w:val="Normal (Web) Char"/>
    <w:link w:val="NormalWeb"/>
    <w:uiPriority w:val="99"/>
    <w:rsid w:val="00461EDD"/>
    <w:rPr>
      <w:rFonts w:ascii="Cambria" w:eastAsia="Times New Roman" w:hAnsi="Cambria" w:cs="Times New Roman"/>
      <w:sz w:val="24"/>
      <w:szCs w:val="24"/>
      <w:lang w:eastAsia="ko-KR"/>
    </w:rPr>
  </w:style>
  <w:style w:type="paragraph" w:customStyle="1" w:styleId="docheader">
    <w:name w:val="doc header"/>
    <w:autoRedefine/>
    <w:qFormat/>
    <w:rsid w:val="00461ED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61EDD"/>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461EDD"/>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461EDD"/>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461EDD"/>
    <w:pPr>
      <w:ind w:left="240"/>
    </w:pPr>
    <w:rPr>
      <w:rFonts w:ascii="Cambria" w:eastAsia="Malgun Gothic" w:hAnsi="Cambria"/>
      <w:sz w:val="24"/>
      <w:lang w:eastAsia="ko-KR"/>
    </w:rPr>
  </w:style>
  <w:style w:type="paragraph" w:styleId="TOC3">
    <w:name w:val="toc 3"/>
    <w:basedOn w:val="Normal"/>
    <w:next w:val="Normal"/>
    <w:autoRedefine/>
    <w:rsid w:val="00461EDD"/>
    <w:pPr>
      <w:ind w:left="480"/>
    </w:pPr>
    <w:rPr>
      <w:rFonts w:ascii="Cambria" w:eastAsia="Malgun Gothic" w:hAnsi="Cambria"/>
      <w:sz w:val="24"/>
      <w:lang w:eastAsia="ko-KR"/>
    </w:rPr>
  </w:style>
  <w:style w:type="paragraph" w:styleId="TOC5">
    <w:name w:val="toc 5"/>
    <w:basedOn w:val="Normal"/>
    <w:next w:val="Normal"/>
    <w:autoRedefine/>
    <w:rsid w:val="00461EDD"/>
    <w:pPr>
      <w:ind w:left="960"/>
    </w:pPr>
    <w:rPr>
      <w:rFonts w:ascii="Cambria" w:eastAsia="Malgun Gothic" w:hAnsi="Cambria"/>
      <w:sz w:val="24"/>
      <w:lang w:eastAsia="ko-KR"/>
    </w:rPr>
  </w:style>
  <w:style w:type="paragraph" w:styleId="TOC6">
    <w:name w:val="toc 6"/>
    <w:basedOn w:val="Normal"/>
    <w:next w:val="Normal"/>
    <w:autoRedefine/>
    <w:rsid w:val="00461EDD"/>
    <w:pPr>
      <w:ind w:left="1200"/>
    </w:pPr>
    <w:rPr>
      <w:rFonts w:ascii="Cambria" w:eastAsia="Malgun Gothic" w:hAnsi="Cambria"/>
      <w:sz w:val="24"/>
      <w:lang w:eastAsia="ko-KR"/>
    </w:rPr>
  </w:style>
  <w:style w:type="paragraph" w:styleId="TOC7">
    <w:name w:val="toc 7"/>
    <w:basedOn w:val="Normal"/>
    <w:next w:val="Normal"/>
    <w:autoRedefine/>
    <w:rsid w:val="00461EDD"/>
    <w:pPr>
      <w:ind w:left="1440"/>
    </w:pPr>
    <w:rPr>
      <w:rFonts w:ascii="Cambria" w:eastAsia="Malgun Gothic" w:hAnsi="Cambria"/>
      <w:sz w:val="24"/>
      <w:lang w:eastAsia="ko-KR"/>
    </w:rPr>
  </w:style>
  <w:style w:type="paragraph" w:styleId="TOC8">
    <w:name w:val="toc 8"/>
    <w:basedOn w:val="Normal"/>
    <w:next w:val="Normal"/>
    <w:autoRedefine/>
    <w:rsid w:val="00461EDD"/>
    <w:pPr>
      <w:ind w:left="1680"/>
    </w:pPr>
    <w:rPr>
      <w:rFonts w:ascii="Cambria" w:eastAsia="Malgun Gothic" w:hAnsi="Cambria"/>
      <w:sz w:val="24"/>
      <w:lang w:eastAsia="ko-KR"/>
    </w:rPr>
  </w:style>
  <w:style w:type="paragraph" w:styleId="TOC9">
    <w:name w:val="toc 9"/>
    <w:basedOn w:val="Normal"/>
    <w:next w:val="Normal"/>
    <w:autoRedefine/>
    <w:rsid w:val="00461EDD"/>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461EDD"/>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461EDD"/>
    <w:rPr>
      <w:rFonts w:ascii="Cambria" w:eastAsia="Times New Roman" w:hAnsi="Cambria" w:cs="Arial"/>
      <w:b/>
      <w:i/>
      <w:iCs/>
      <w:sz w:val="24"/>
      <w:szCs w:val="26"/>
      <w:lang w:eastAsia="ko-KR"/>
    </w:rPr>
  </w:style>
  <w:style w:type="character" w:customStyle="1" w:styleId="tinyChar">
    <w:name w:val="tiny Char"/>
    <w:link w:val="tiny"/>
    <w:locked/>
    <w:rsid w:val="00461EDD"/>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461EDD"/>
    <w:rPr>
      <w:sz w:val="24"/>
      <w:szCs w:val="24"/>
      <w:u w:val="thick"/>
    </w:rPr>
  </w:style>
  <w:style w:type="paragraph" w:customStyle="1" w:styleId="CardsFont12pt">
    <w:name w:val="Cards + Font: 12 pt"/>
    <w:aliases w:val="Thick Underline Char"/>
    <w:basedOn w:val="Normal"/>
    <w:link w:val="ThickUnderlineCharChar"/>
    <w:autoRedefine/>
    <w:rsid w:val="00461EDD"/>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461EDD"/>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461EDD"/>
    <w:rPr>
      <w:rFonts w:ascii="Cambria" w:eastAsia="Times New Roman" w:hAnsi="Cambria"/>
      <w:sz w:val="14"/>
      <w:szCs w:val="20"/>
      <w:lang w:eastAsia="ko-KR"/>
    </w:rPr>
  </w:style>
  <w:style w:type="character" w:customStyle="1" w:styleId="CharacterStyle4">
    <w:name w:val="Character Style 4"/>
    <w:rsid w:val="00461EDD"/>
    <w:rPr>
      <w:rFonts w:ascii="Arial Narrow" w:hAnsi="Arial Narrow" w:cs="Arial Narrow"/>
      <w:sz w:val="18"/>
      <w:szCs w:val="18"/>
      <w:u w:val="single"/>
    </w:rPr>
  </w:style>
  <w:style w:type="paragraph" w:customStyle="1" w:styleId="Style101">
    <w:name w:val="Style 101"/>
    <w:basedOn w:val="Normal"/>
    <w:rsid w:val="00461EDD"/>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461EDD"/>
    <w:rPr>
      <w:rFonts w:ascii="Arial Narrow" w:hAnsi="Arial Narrow" w:cs="Arial Narrow"/>
      <w:sz w:val="22"/>
      <w:szCs w:val="22"/>
    </w:rPr>
  </w:style>
  <w:style w:type="paragraph" w:customStyle="1" w:styleId="Style104">
    <w:name w:val="Style 104"/>
    <w:basedOn w:val="Normal"/>
    <w:rsid w:val="00461EDD"/>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461EDD"/>
    <w:rPr>
      <w:rFonts w:ascii="Arial Narrow" w:hAnsi="Arial Narrow" w:cs="Arial Narrow"/>
      <w:sz w:val="22"/>
      <w:szCs w:val="22"/>
      <w:u w:val="single"/>
    </w:rPr>
  </w:style>
  <w:style w:type="paragraph" w:customStyle="1" w:styleId="Style110">
    <w:name w:val="Style 110"/>
    <w:basedOn w:val="Normal"/>
    <w:rsid w:val="00461EDD"/>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461EDD"/>
    <w:rPr>
      <w:rFonts w:ascii="Arial" w:hAnsi="Arial" w:cs="Arial"/>
      <w:b/>
      <w:bCs/>
      <w:sz w:val="6"/>
      <w:szCs w:val="6"/>
    </w:rPr>
  </w:style>
  <w:style w:type="character" w:customStyle="1" w:styleId="CharacterStyle9">
    <w:name w:val="Character Style 9"/>
    <w:rsid w:val="00461EDD"/>
    <w:rPr>
      <w:rFonts w:ascii="Arial Narrow" w:hAnsi="Arial Narrow" w:cs="Arial Narrow"/>
      <w:sz w:val="18"/>
      <w:szCs w:val="18"/>
    </w:rPr>
  </w:style>
  <w:style w:type="paragraph" w:customStyle="1" w:styleId="Style102">
    <w:name w:val="Style 102"/>
    <w:basedOn w:val="Normal"/>
    <w:rsid w:val="00461EDD"/>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461EDD"/>
    <w:rPr>
      <w:rFonts w:ascii="Arial Narrow" w:hAnsi="Arial Narrow" w:cs="Arial Narrow"/>
      <w:b/>
      <w:bCs/>
      <w:sz w:val="26"/>
      <w:szCs w:val="26"/>
    </w:rPr>
  </w:style>
  <w:style w:type="character" w:customStyle="1" w:styleId="UnderliningChar">
    <w:name w:val="Underlining Char"/>
    <w:link w:val="Underlining"/>
    <w:rsid w:val="00461EDD"/>
    <w:rPr>
      <w:rFonts w:ascii="Arial Narrow" w:hAnsi="Arial Narrow"/>
      <w:szCs w:val="24"/>
      <w:u w:val="single"/>
    </w:rPr>
  </w:style>
  <w:style w:type="paragraph" w:customStyle="1" w:styleId="Underlining">
    <w:name w:val="Underlining"/>
    <w:basedOn w:val="Normal"/>
    <w:link w:val="UnderliningChar"/>
    <w:rsid w:val="00461EDD"/>
    <w:rPr>
      <w:rFonts w:ascii="Arial Narrow" w:hAnsi="Arial Narrow" w:cstheme="minorBidi"/>
      <w:sz w:val="22"/>
      <w:szCs w:val="24"/>
      <w:u w:val="single"/>
    </w:rPr>
  </w:style>
  <w:style w:type="character" w:customStyle="1" w:styleId="CharacterStyle8">
    <w:name w:val="Character Style 8"/>
    <w:rsid w:val="00461EDD"/>
    <w:rPr>
      <w:rFonts w:ascii="Arial Narrow" w:hAnsi="Arial Narrow" w:cs="Arial Narrow"/>
      <w:sz w:val="16"/>
      <w:szCs w:val="16"/>
    </w:rPr>
  </w:style>
  <w:style w:type="paragraph" w:customStyle="1" w:styleId="Style107">
    <w:name w:val="Style 107"/>
    <w:basedOn w:val="Normal"/>
    <w:rsid w:val="00461EDD"/>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461EDD"/>
    <w:rPr>
      <w:rFonts w:ascii="Arial" w:hAnsi="Arial" w:cs="Arial"/>
      <w:sz w:val="6"/>
      <w:szCs w:val="6"/>
    </w:rPr>
  </w:style>
  <w:style w:type="character" w:customStyle="1" w:styleId="vitstoryheadline">
    <w:name w:val="vitstoryheadline"/>
    <w:rsid w:val="00461EDD"/>
  </w:style>
  <w:style w:type="character" w:customStyle="1" w:styleId="CharacterStyle14">
    <w:name w:val="Character Style 14"/>
    <w:rsid w:val="00461EDD"/>
    <w:rPr>
      <w:rFonts w:ascii="Arial Narrow" w:hAnsi="Arial Narrow" w:cs="Arial Narrow"/>
      <w:b/>
      <w:bCs/>
      <w:sz w:val="20"/>
      <w:szCs w:val="20"/>
    </w:rPr>
  </w:style>
  <w:style w:type="paragraph" w:customStyle="1" w:styleId="Style77">
    <w:name w:val="Style 77"/>
    <w:basedOn w:val="Normal"/>
    <w:rsid w:val="00461EDD"/>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461EDD"/>
    <w:pPr>
      <w:widowControl w:val="0"/>
      <w:autoSpaceDE w:val="0"/>
      <w:autoSpaceDN w:val="0"/>
      <w:spacing w:before="504"/>
    </w:pPr>
    <w:rPr>
      <w:rFonts w:ascii="Arial" w:eastAsia="Times New Roman" w:hAnsi="Arial"/>
      <w:b/>
      <w:bCs/>
      <w:sz w:val="6"/>
      <w:szCs w:val="6"/>
      <w:lang w:eastAsia="ko-KR"/>
    </w:rPr>
  </w:style>
  <w:style w:type="paragraph" w:customStyle="1" w:styleId="attribution">
    <w:name w:val="attribution"/>
    <w:basedOn w:val="Normal"/>
    <w:rsid w:val="00461EDD"/>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461EDD"/>
    <w:pPr>
      <w:spacing w:before="100" w:beforeAutospacing="1" w:after="100" w:afterAutospacing="1"/>
    </w:pPr>
    <w:rPr>
      <w:rFonts w:ascii="Cambria" w:eastAsia="Times New Roman" w:hAnsi="Cambria"/>
      <w:sz w:val="24"/>
      <w:lang w:eastAsia="ko-KR"/>
    </w:rPr>
  </w:style>
  <w:style w:type="character" w:customStyle="1" w:styleId="hit">
    <w:name w:val="hit"/>
    <w:rsid w:val="00461EDD"/>
  </w:style>
  <w:style w:type="character" w:customStyle="1" w:styleId="verdana">
    <w:name w:val="verdana"/>
    <w:rsid w:val="00461EDD"/>
  </w:style>
  <w:style w:type="paragraph" w:customStyle="1" w:styleId="TagCite">
    <w:name w:val="Tag/Cite"/>
    <w:basedOn w:val="Normal"/>
    <w:link w:val="TagCiteChar"/>
    <w:rsid w:val="00461EDD"/>
    <w:rPr>
      <w:rFonts w:ascii="Cambria" w:eastAsia="Times New Roman" w:hAnsi="Cambria"/>
      <w:b/>
      <w:sz w:val="24"/>
      <w:szCs w:val="20"/>
      <w:lang w:eastAsia="ko-KR"/>
    </w:rPr>
  </w:style>
  <w:style w:type="character" w:customStyle="1" w:styleId="TagCiteChar">
    <w:name w:val="Tag/Cite Char"/>
    <w:link w:val="TagCite"/>
    <w:rsid w:val="00461EDD"/>
    <w:rPr>
      <w:rFonts w:ascii="Cambria" w:eastAsia="Times New Roman" w:hAnsi="Cambria" w:cs="Times New Roman"/>
      <w:b/>
      <w:sz w:val="24"/>
      <w:szCs w:val="20"/>
      <w:lang w:eastAsia="ko-KR"/>
    </w:rPr>
  </w:style>
  <w:style w:type="paragraph" w:customStyle="1" w:styleId="Style4">
    <w:name w:val="Style4"/>
    <w:basedOn w:val="Normal"/>
    <w:link w:val="Style4Char"/>
    <w:rsid w:val="00461EDD"/>
    <w:rPr>
      <w:rFonts w:ascii="Arial Narrow" w:eastAsia="Times New Roman" w:hAnsi="Arial Narrow"/>
      <w:u w:val="single"/>
      <w:lang w:eastAsia="ko-KR"/>
    </w:rPr>
  </w:style>
  <w:style w:type="character" w:customStyle="1" w:styleId="Style4Char">
    <w:name w:val="Style4 Char"/>
    <w:link w:val="Style4"/>
    <w:locked/>
    <w:rsid w:val="00461EDD"/>
    <w:rPr>
      <w:rFonts w:ascii="Arial Narrow" w:eastAsia="Times New Roman" w:hAnsi="Arial Narrow" w:cs="Times New Roman"/>
      <w:sz w:val="20"/>
      <w:u w:val="single"/>
      <w:lang w:eastAsia="ko-KR"/>
    </w:rPr>
  </w:style>
  <w:style w:type="paragraph" w:customStyle="1" w:styleId="Style25">
    <w:name w:val="Style25"/>
    <w:basedOn w:val="Normal"/>
    <w:rsid w:val="00461EDD"/>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461EDD"/>
    <w:rPr>
      <w:rFonts w:ascii="Times New Roman" w:hAnsi="Times New Roman" w:cs="Times New Roman"/>
      <w:b/>
      <w:bCs/>
      <w:sz w:val="18"/>
      <w:szCs w:val="18"/>
    </w:rPr>
  </w:style>
  <w:style w:type="character" w:customStyle="1" w:styleId="FontStyle37">
    <w:name w:val="Font Style37"/>
    <w:rsid w:val="00461EDD"/>
    <w:rPr>
      <w:rFonts w:ascii="Times New Roman" w:hAnsi="Times New Roman" w:cs="Times New Roman"/>
      <w:sz w:val="18"/>
      <w:szCs w:val="18"/>
    </w:rPr>
  </w:style>
  <w:style w:type="character" w:customStyle="1" w:styleId="FontStyle45">
    <w:name w:val="Font Style45"/>
    <w:rsid w:val="00461EDD"/>
    <w:rPr>
      <w:rFonts w:ascii="Times New Roman" w:hAnsi="Times New Roman" w:cs="Times New Roman"/>
      <w:sz w:val="22"/>
      <w:szCs w:val="22"/>
    </w:rPr>
  </w:style>
  <w:style w:type="character" w:customStyle="1" w:styleId="FontStyle46">
    <w:name w:val="Font Style46"/>
    <w:rsid w:val="00461EDD"/>
    <w:rPr>
      <w:rFonts w:ascii="Times New Roman" w:hAnsi="Times New Roman" w:cs="Times New Roman"/>
      <w:b/>
      <w:bCs/>
      <w:sz w:val="22"/>
      <w:szCs w:val="22"/>
    </w:rPr>
  </w:style>
  <w:style w:type="paragraph" w:customStyle="1" w:styleId="Style12">
    <w:name w:val="Style12"/>
    <w:basedOn w:val="Normal"/>
    <w:rsid w:val="00461EDD"/>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461EDD"/>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461EDD"/>
    <w:rPr>
      <w:rFonts w:ascii="Times New Roman" w:hAnsi="Times New Roman" w:cs="Times New Roman"/>
      <w:sz w:val="18"/>
      <w:szCs w:val="18"/>
    </w:rPr>
  </w:style>
  <w:style w:type="paragraph" w:customStyle="1" w:styleId="Style26">
    <w:name w:val="Style26"/>
    <w:basedOn w:val="Normal"/>
    <w:rsid w:val="00461EDD"/>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461EDD"/>
    <w:rPr>
      <w:rFonts w:ascii="Times New Roman" w:hAnsi="Times New Roman" w:cs="Times New Roman"/>
      <w:sz w:val="12"/>
      <w:szCs w:val="12"/>
    </w:rPr>
  </w:style>
  <w:style w:type="character" w:customStyle="1" w:styleId="FontStyle38">
    <w:name w:val="Font Style38"/>
    <w:rsid w:val="00461EDD"/>
    <w:rPr>
      <w:rFonts w:ascii="Times New Roman" w:hAnsi="Times New Roman" w:cs="Times New Roman"/>
      <w:b/>
      <w:bCs/>
      <w:smallCaps/>
      <w:sz w:val="26"/>
      <w:szCs w:val="26"/>
    </w:rPr>
  </w:style>
  <w:style w:type="paragraph" w:customStyle="1" w:styleId="Style8">
    <w:name w:val="Style8"/>
    <w:basedOn w:val="Normal"/>
    <w:rsid w:val="00461EDD"/>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461EDD"/>
    <w:rPr>
      <w:rFonts w:ascii="Times New Roman" w:hAnsi="Times New Roman" w:cs="Times New Roman"/>
      <w:sz w:val="18"/>
      <w:szCs w:val="18"/>
    </w:rPr>
  </w:style>
  <w:style w:type="character" w:customStyle="1" w:styleId="FontStyle26">
    <w:name w:val="Font Style26"/>
    <w:rsid w:val="00461EDD"/>
    <w:rPr>
      <w:rFonts w:ascii="Verdana" w:hAnsi="Verdana" w:cs="Verdana"/>
      <w:spacing w:val="20"/>
      <w:sz w:val="18"/>
      <w:szCs w:val="18"/>
    </w:rPr>
  </w:style>
  <w:style w:type="character" w:customStyle="1" w:styleId="updated-short-citation">
    <w:name w:val="updated-short-citation"/>
    <w:rsid w:val="00461EDD"/>
  </w:style>
  <w:style w:type="character" w:customStyle="1" w:styleId="Cite-WFU">
    <w:name w:val="Cite-WFU"/>
    <w:uiPriority w:val="1"/>
    <w:qFormat/>
    <w:rsid w:val="00461EDD"/>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461EDD"/>
    <w:rPr>
      <w:rFonts w:ascii="Arial Narrow" w:eastAsia="Times New Roman" w:hAnsi="Arial Narrow"/>
      <w:szCs w:val="24"/>
      <w:u w:val="single"/>
      <w:lang w:eastAsia="en-US"/>
    </w:rPr>
  </w:style>
  <w:style w:type="character" w:customStyle="1" w:styleId="DebateUnderline">
    <w:name w:val="Debate Underline"/>
    <w:rsid w:val="00461EDD"/>
    <w:rPr>
      <w:rFonts w:ascii="Times New Roman" w:hAnsi="Times New Roman"/>
      <w:sz w:val="24"/>
      <w:u w:val="thick"/>
    </w:rPr>
  </w:style>
  <w:style w:type="character" w:customStyle="1" w:styleId="SmallFontChar">
    <w:name w:val="Small Font Char"/>
    <w:link w:val="SmallFont"/>
    <w:locked/>
    <w:rsid w:val="00461EDD"/>
    <w:rPr>
      <w:sz w:val="14"/>
      <w:szCs w:val="18"/>
    </w:rPr>
  </w:style>
  <w:style w:type="paragraph" w:customStyle="1" w:styleId="SmallFont">
    <w:name w:val="Small Font"/>
    <w:basedOn w:val="Normal"/>
    <w:link w:val="SmallFontChar"/>
    <w:rsid w:val="00461EDD"/>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461EDD"/>
    <w:rPr>
      <w:sz w:val="20"/>
    </w:rPr>
  </w:style>
  <w:style w:type="character" w:customStyle="1" w:styleId="UnderlineChar">
    <w:name w:val="Underline Char"/>
    <w:rsid w:val="00461EDD"/>
    <w:rPr>
      <w:szCs w:val="24"/>
      <w:u w:val="single"/>
      <w:lang w:val="en-US" w:eastAsia="en-US" w:bidi="ar-SA"/>
    </w:rPr>
  </w:style>
  <w:style w:type="paragraph" w:customStyle="1" w:styleId="Style1">
    <w:name w:val="Style1"/>
    <w:basedOn w:val="Normal"/>
    <w:link w:val="Style1Char"/>
    <w:rsid w:val="00461EDD"/>
    <w:rPr>
      <w:rFonts w:eastAsia="SimSun"/>
      <w:szCs w:val="24"/>
      <w:u w:val="single"/>
      <w:lang w:eastAsia="zh-CN"/>
    </w:rPr>
  </w:style>
  <w:style w:type="character" w:customStyle="1" w:styleId="Style1Char">
    <w:name w:val="Style1 Char"/>
    <w:link w:val="Style1"/>
    <w:rsid w:val="00461EDD"/>
    <w:rPr>
      <w:rFonts w:ascii="Georgia" w:eastAsia="SimSun" w:hAnsi="Georgia" w:cs="Times New Roman"/>
      <w:sz w:val="20"/>
      <w:szCs w:val="24"/>
      <w:u w:val="single"/>
      <w:lang w:eastAsia="zh-CN"/>
    </w:rPr>
  </w:style>
  <w:style w:type="paragraph" w:customStyle="1" w:styleId="Tag2">
    <w:name w:val="Tag2"/>
    <w:basedOn w:val="Normal"/>
    <w:qFormat/>
    <w:rsid w:val="00461EDD"/>
    <w:rPr>
      <w:rFonts w:ascii="Arial" w:eastAsia="Calibri" w:hAnsi="Arial" w:cs="Arial"/>
      <w:b/>
      <w:sz w:val="24"/>
    </w:rPr>
  </w:style>
  <w:style w:type="paragraph" w:styleId="BalloonText">
    <w:name w:val="Balloon Text"/>
    <w:basedOn w:val="Normal"/>
    <w:link w:val="BalloonTextChar"/>
    <w:uiPriority w:val="99"/>
    <w:semiHidden/>
    <w:rsid w:val="00461EDD"/>
    <w:rPr>
      <w:rFonts w:ascii="Tahoma" w:hAnsi="Tahoma" w:cs="Tahoma"/>
      <w:sz w:val="16"/>
      <w:szCs w:val="16"/>
    </w:rPr>
  </w:style>
  <w:style w:type="character" w:customStyle="1" w:styleId="BalloonTextChar">
    <w:name w:val="Balloon Text Char"/>
    <w:basedOn w:val="DefaultParagraphFont"/>
    <w:link w:val="BalloonText"/>
    <w:uiPriority w:val="99"/>
    <w:semiHidden/>
    <w:rsid w:val="00461EDD"/>
    <w:rPr>
      <w:rFonts w:ascii="Tahoma" w:hAnsi="Tahoma" w:cs="Tahoma"/>
      <w:sz w:val="16"/>
      <w:szCs w:val="16"/>
    </w:rPr>
  </w:style>
  <w:style w:type="paragraph" w:customStyle="1" w:styleId="textbold">
    <w:name w:val="text bold"/>
    <w:basedOn w:val="Normal"/>
    <w:link w:val="underline"/>
    <w:qFormat/>
    <w:rsid w:val="00461EDD"/>
    <w:pPr>
      <w:ind w:left="720"/>
      <w:jc w:val="both"/>
    </w:pPr>
    <w:rPr>
      <w:rFonts w:asciiTheme="minorHAnsi" w:hAnsiTheme="minorHAnsi" w:cstheme="minorBidi"/>
      <w:sz w:val="22"/>
      <w:u w:val="single"/>
    </w:rPr>
  </w:style>
  <w:style w:type="paragraph" w:customStyle="1" w:styleId="cardtext">
    <w:name w:val="card text"/>
    <w:basedOn w:val="Normal"/>
    <w:link w:val="cardtextChar0"/>
    <w:qFormat/>
    <w:rsid w:val="00461EDD"/>
    <w:pPr>
      <w:ind w:left="288" w:right="288"/>
    </w:pPr>
  </w:style>
  <w:style w:type="character" w:customStyle="1" w:styleId="cardtextChar0">
    <w:name w:val="card text Char"/>
    <w:link w:val="cardtext"/>
    <w:rsid w:val="00461EDD"/>
    <w:rPr>
      <w:rFonts w:ascii="Georgia" w:hAnsi="Georgia" w:cs="Times New Roman"/>
      <w:sz w:val="20"/>
    </w:rPr>
  </w:style>
  <w:style w:type="character" w:customStyle="1" w:styleId="Emphasis2">
    <w:name w:val="Emphasis2"/>
    <w:rsid w:val="00461EDD"/>
    <w:rPr>
      <w:rFonts w:ascii="Franklin Gothic Heavy" w:hAnsi="Franklin Gothic Heavy"/>
      <w:iCs/>
      <w:u w:val="single"/>
    </w:rPr>
  </w:style>
  <w:style w:type="paragraph" w:customStyle="1" w:styleId="TagText">
    <w:name w:val="TagText"/>
    <w:basedOn w:val="Normal"/>
    <w:qFormat/>
    <w:rsid w:val="00461EDD"/>
    <w:rPr>
      <w:rFonts w:ascii="Arial" w:eastAsia="Calibri" w:hAnsi="Arial" w:cs="Arial"/>
      <w:b/>
      <w:sz w:val="24"/>
    </w:rPr>
  </w:style>
  <w:style w:type="paragraph" w:customStyle="1" w:styleId="NormalText">
    <w:name w:val="Normal Text"/>
    <w:basedOn w:val="Normal"/>
    <w:link w:val="NormalTextChar"/>
    <w:autoRedefine/>
    <w:rsid w:val="00461EDD"/>
    <w:pPr>
      <w:jc w:val="both"/>
    </w:pPr>
    <w:rPr>
      <w:rFonts w:eastAsia="Times New Roman"/>
      <w:szCs w:val="26"/>
      <w:lang w:val="x-none" w:eastAsia="ja-JP"/>
    </w:rPr>
  </w:style>
  <w:style w:type="character" w:customStyle="1" w:styleId="NormalTextChar">
    <w:name w:val="Normal Text Char"/>
    <w:link w:val="NormalText"/>
    <w:rsid w:val="00461EDD"/>
    <w:rPr>
      <w:rFonts w:ascii="Georgia" w:eastAsia="Times New Roman" w:hAnsi="Georgia" w:cs="Times New Roman"/>
      <w:sz w:val="20"/>
      <w:szCs w:val="26"/>
      <w:lang w:val="x-non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ti.org/gsn/article/police-scrutinize-remnants-boston-blasts/" TargetMode="External"/><Relationship Id="rId18" Type="http://schemas.openxmlformats.org/officeDocument/2006/relationships/hyperlink" Target="http://www.nti.org/gsn/article/synthetic-pathogens-might-pose-bioterror-threat-scientists-warn/" TargetMode="External"/><Relationship Id="rId26" Type="http://schemas.openxmlformats.org/officeDocument/2006/relationships/hyperlink" Target="http://www.globalsecuritynewswire.org/gsn/nw_20100429_7133.php" TargetMode="External"/><Relationship Id="rId39" Type="http://schemas.openxmlformats.org/officeDocument/2006/relationships/hyperlink" Target="http://www.foreignaffairs.com/articles/68012/john-mueller/the-truth-about-al-qaeda?page=show" TargetMode="External"/><Relationship Id="rId21" Type="http://schemas.openxmlformats.org/officeDocument/2006/relationships/hyperlink" Target="http://www.lawschool.cornell.edu/research/cornell-law-review/upload/Druck-final.pdf" TargetMode="External"/><Relationship Id="rId34"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42" Type="http://schemas.openxmlformats.org/officeDocument/2006/relationships/hyperlink" Target="http://www.economist.com/news/united-states/21586553-it-may-not-look-it-barack-obamas-presidency-tied-syria-style-and-substance" TargetMode="External"/><Relationship Id="rId47" Type="http://schemas.openxmlformats.org/officeDocument/2006/relationships/hyperlink" Target="http://www.economist.com/news/united-states/21586581-economist-asks-provocative-questions-about-future-social-mobility-american" TargetMode="External"/><Relationship Id="rId50" Type="http://schemas.openxmlformats.org/officeDocument/2006/relationships/hyperlink" Target="http://www.politicususa.com/2013/09/17/wall-street-journal-warns-gop-government-shutdown-give-democrats-house.html"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nationaljournal.com/nationalsecurity/despite-wmd-fears-terrorists-are-focused-on-conventional-attacks-20130417?page=1&amp;utm_source=feedly" TargetMode="External"/><Relationship Id="rId17" Type="http://schemas.openxmlformats.org/officeDocument/2006/relationships/hyperlink" Target="http://www.nti.org/gsn/article/us-officials-worried-by-release-of-al-qaeda-bioweapons-operative/" TargetMode="External"/><Relationship Id="rId25" Type="http://schemas.openxmlformats.org/officeDocument/2006/relationships/hyperlink" Target="https://digital.lib.washington.edu/researchworks/bitstream/handle/1773/16495/Task%20Force%20O%202011.pdf?sequence=1" TargetMode="External"/><Relationship Id="rId33"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38" Type="http://schemas.openxmlformats.org/officeDocument/2006/relationships/hyperlink" Target="http://www.kcl.ac.uk/kcmhr/publications/assetfiles/other/Ruffa2013politics.pdf" TargetMode="External"/><Relationship Id="rId46" Type="http://schemas.openxmlformats.org/officeDocument/2006/relationships/hyperlink" Target="http://www.economist.com/news/united-states/21586542-using-marshmallow-treats-fight-deadly-disease-risk-rabid-raccoons" TargetMode="External"/><Relationship Id="rId2" Type="http://schemas.openxmlformats.org/officeDocument/2006/relationships/customXml" Target="../customXml/item2.xml"/><Relationship Id="rId16" Type="http://schemas.openxmlformats.org/officeDocument/2006/relationships/hyperlink" Target="http://www.nti.org/gsn/article/al-qaeda-operatives-discussed-wmd-attacks-while-training-prior-to-911-report-says/" TargetMode="External"/><Relationship Id="rId20" Type="http://schemas.openxmlformats.org/officeDocument/2006/relationships/hyperlink" Target="http://www.lawfareblog.com/wiki/the-lawfare-wiki-document-library/targeted-killing/effects-of-particular-tactic-on-issues-related-to-targeted-killings/" TargetMode="External"/><Relationship Id="rId29" Type="http://schemas.openxmlformats.org/officeDocument/2006/relationships/hyperlink" Target="http://usacac.army.mil/CAC2/MilitaryReview/Archives/English/MilitaryReview_20130430_art004.pdf" TargetMode="External"/><Relationship Id="rId41" Type="http://schemas.openxmlformats.org/officeDocument/2006/relationships/hyperlink" Target="http://thehill.com/video/senate/322259-house-gop-prepares-for-last-fight-against-obamacar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ship.law.cornell.edu/clsops_papers/87/" TargetMode="External"/><Relationship Id="rId24" Type="http://schemas.openxmlformats.org/officeDocument/2006/relationships/hyperlink" Target="http://www.rusi.org/downloads/assets/WHR_2-13_Hitting_the_Target.pdf" TargetMode="External"/><Relationship Id="rId32" Type="http://schemas.openxmlformats.org/officeDocument/2006/relationships/hyperlink" Target="http://www.iht.com/bin/print.php?id=6383265" TargetMode="External"/><Relationship Id="rId37"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40" Type="http://schemas.openxmlformats.org/officeDocument/2006/relationships/hyperlink" Target="https://digital.lib.washington.edu/researchworks/bitstream/handle/1773/16495/Task%20Force%20O%202011.pdf?sequence=1" TargetMode="External"/><Relationship Id="rId45" Type="http://schemas.openxmlformats.org/officeDocument/2006/relationships/hyperlink" Target="http://www.economist.com/news/united-states/21586543-idiotic-comments-derail-big-civil-rights-case-trolls-and-mistrials" TargetMode="External"/><Relationship Id="rId53" Type="http://schemas.openxmlformats.org/officeDocument/2006/relationships/hyperlink" Target="http://business.time.com/2013/08/26/treasury-secretary-to-congress-u-s-to-hit-debt-ceiling-in-october/" TargetMode="External"/><Relationship Id="rId5" Type="http://schemas.openxmlformats.org/officeDocument/2006/relationships/styles" Target="styles.xml"/><Relationship Id="rId15" Type="http://schemas.openxmlformats.org/officeDocument/2006/relationships/hyperlink" Target="http://www.nti.org/gsn/article/al-qaeda-magazine-urges-chemical-biological-strikes-us/" TargetMode="External"/><Relationship Id="rId23" Type="http://schemas.openxmlformats.org/officeDocument/2006/relationships/hyperlink" Target="http://www.crisisgroup.org/~/media/Files/asia/south-asia/pakistan/247-drones-myths-and-reality-in-pakistan.pdf" TargetMode="External"/><Relationship Id="rId28" Type="http://schemas.openxmlformats.org/officeDocument/2006/relationships/hyperlink" Target="http://www.lawfareblog.com/2013/03/jeh-johnson-speech-on-a-drone-court-some-pros-and-cons/" TargetMode="External"/><Relationship Id="rId36"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49" Type="http://schemas.openxmlformats.org/officeDocument/2006/relationships/hyperlink" Target="http://www.politicususa.com/2013/09/15/obama-turns-tables-tells-republicans-debt-ceiling-demands-unconstitutional.html" TargetMode="External"/><Relationship Id="rId10" Type="http://schemas.openxmlformats.org/officeDocument/2006/relationships/endnotes" Target="endnotes.xml"/><Relationship Id="rId19" Type="http://schemas.openxmlformats.org/officeDocument/2006/relationships/hyperlink" Target="http://homegrown.newamerica.net/" TargetMode="External"/><Relationship Id="rId31" Type="http://schemas.openxmlformats.org/officeDocument/2006/relationships/hyperlink" Target="http://www.globes.co.il/serveen/globes/docview.asp?did=1000716538&amp;fid=411" TargetMode="External"/><Relationship Id="rId44" Type="http://schemas.openxmlformats.org/officeDocument/2006/relationships/hyperlink" Target="http://www.economist.com/news/united-states/21586585-mass-shootings-are-up-gun-murders-down" TargetMode="External"/><Relationship Id="rId52" Type="http://schemas.openxmlformats.org/officeDocument/2006/relationships/hyperlink" Target="http://www.businessweek.com/articles/2013-08-27/five-reasons-the-debt-ceiling-fight-is-scarier-this-tim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ti.org/gsn/article/lab-confirms-ricin-letter-sent-senator/" TargetMode="External"/><Relationship Id="rId22" Type="http://schemas.openxmlformats.org/officeDocument/2006/relationships/hyperlink" Target="http://www.lawfareblog.com/2013/03/jeh-johnson-speech-on-a-drone-court-some-pros-and-cons/" TargetMode="External"/><Relationship Id="rId27" Type="http://schemas.openxmlformats.org/officeDocument/2006/relationships/hyperlink" Target="http://www.lrb.co.uk/v35/n14/stephen-holmes/whats-in-it-for-obama" TargetMode="External"/><Relationship Id="rId30" Type="http://schemas.openxmlformats.org/officeDocument/2006/relationships/hyperlink" Target="http://www.worldbulletin.net/?aType=haber&amp;ArticleID=72624" TargetMode="External"/><Relationship Id="rId35"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43" Type="http://schemas.openxmlformats.org/officeDocument/2006/relationships/hyperlink" Target="http://www.economist.com/news/united-states/21586584-sensible-drug-policy-decision-federal-government-once-tokers-delight" TargetMode="External"/><Relationship Id="rId48" Type="http://schemas.openxmlformats.org/officeDocument/2006/relationships/hyperlink" Target="http://www.economist.com/rights" TargetMode="External"/><Relationship Id="rId8" Type="http://schemas.openxmlformats.org/officeDocument/2006/relationships/webSettings" Target="webSettings.xml"/><Relationship Id="rId51" Type="http://schemas.openxmlformats.org/officeDocument/2006/relationships/hyperlink" Target="http://www.myrtlebeachonline.com/2013/09/12/3704721/obama-seeks-to-focus-on-domestic.html"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27</Pages>
  <Words>57569</Words>
  <Characters>324049</Characters>
  <Application>Microsoft Office Word</Application>
  <DocSecurity>0</DocSecurity>
  <Lines>2700</Lines>
  <Paragraphs>761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2013-09-22T18:05:00Z</dcterms:created>
  <dcterms:modified xsi:type="dcterms:W3CDTF">2013-09-22T18:07:00Z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