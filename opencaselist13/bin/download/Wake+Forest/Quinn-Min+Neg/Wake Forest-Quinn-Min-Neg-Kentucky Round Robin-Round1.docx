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A32A61" w:rsidRDefault="00A32A61" w:rsidP="00D17C4E"/>
    <w:p w:rsidR="00A32A61" w:rsidRDefault="00A32A61" w:rsidP="00D17C4E"/>
    <w:p w:rsidR="00A32A61" w:rsidRDefault="00A32A61" w:rsidP="00D17C4E"/>
    <w:p w:rsidR="00A32A61" w:rsidRDefault="00A32A61" w:rsidP="00A32A61">
      <w:pPr>
        <w:pStyle w:val="Heading1"/>
      </w:pPr>
      <w:r>
        <w:t>1nc</w:t>
      </w:r>
    </w:p>
    <w:p w:rsidR="00A32A61" w:rsidRDefault="00A32A61" w:rsidP="00A32A61"/>
    <w:p w:rsidR="00A32A61" w:rsidRDefault="00A32A61" w:rsidP="00A32A61"/>
    <w:p w:rsidR="00A32A61" w:rsidRDefault="00A32A61" w:rsidP="00A32A61">
      <w:pPr>
        <w:pStyle w:val="Heading3"/>
      </w:pPr>
      <w:r>
        <w:t>1nc</w:t>
      </w:r>
    </w:p>
    <w:p w:rsidR="00A32A61" w:rsidRDefault="00A32A61" w:rsidP="00A32A61"/>
    <w:p w:rsidR="00A32A61" w:rsidRDefault="00A32A61" w:rsidP="00A32A61"/>
    <w:p w:rsidR="00A32A61" w:rsidRDefault="00A32A61" w:rsidP="00A32A61">
      <w:pPr>
        <w:pStyle w:val="Heading4"/>
      </w:pPr>
      <w:r>
        <w:t xml:space="preserve">Using the law to restrain its own war power authority only re-centralizes power --- Voting </w:t>
      </w:r>
      <w:proofErr w:type="spellStart"/>
      <w:r>
        <w:t>neg</w:t>
      </w:r>
      <w:proofErr w:type="spellEnd"/>
      <w:r>
        <w:t xml:space="preserve"> to reject the 1AC’s </w:t>
      </w:r>
      <w:r w:rsidRPr="00D5308E">
        <w:rPr>
          <w:u w:val="single"/>
        </w:rPr>
        <w:t>institutional war power narrative</w:t>
      </w:r>
      <w:r>
        <w:t xml:space="preserve"> is the </w:t>
      </w:r>
      <w:r>
        <w:rPr>
          <w:u w:val="single"/>
        </w:rPr>
        <w:t>most productive political</w:t>
      </w:r>
      <w:r>
        <w:t xml:space="preserve"> act </w:t>
      </w:r>
    </w:p>
    <w:p w:rsidR="00A32A61" w:rsidRDefault="00A32A61" w:rsidP="00A32A61"/>
    <w:p w:rsidR="00A32A61" w:rsidRPr="00B248D2" w:rsidRDefault="00A32A61" w:rsidP="00A32A61">
      <w:proofErr w:type="gramStart"/>
      <w:r w:rsidRPr="002D6A2F">
        <w:rPr>
          <w:rStyle w:val="StyleStyleBold12pt"/>
          <w:u w:val="single"/>
        </w:rPr>
        <w:t>RANA 2011</w:t>
      </w:r>
      <w:r>
        <w:t xml:space="preserve"> - </w:t>
      </w:r>
      <w:r w:rsidRPr="00B248D2">
        <w:t>A.B. summa cum laude from Harvard College and his J.D. from Yale Law School.</w:t>
      </w:r>
      <w:proofErr w:type="gramEnd"/>
      <w:r w:rsidRPr="00B248D2">
        <w:t xml:space="preserve"> He also earned a Ph.D. in political science at Harvard, where his dissertation was awarded the university's Charles Sumner Prize. He was an Oscar M. </w:t>
      </w:r>
      <w:proofErr w:type="spellStart"/>
      <w:r w:rsidRPr="00B248D2">
        <w:t>Ruebhausen</w:t>
      </w:r>
      <w:proofErr w:type="spellEnd"/>
      <w:r w:rsidRPr="00B248D2">
        <w:t xml:space="preserve"> Fellow in Law at Yale</w:t>
      </w:r>
      <w:r>
        <w:t xml:space="preserve"> (Aziz </w:t>
      </w:r>
      <w:proofErr w:type="spellStart"/>
      <w:r>
        <w:t>Rana</w:t>
      </w:r>
      <w:proofErr w:type="spellEnd"/>
      <w:r>
        <w:t>, “Who Decides on Security?</w:t>
      </w:r>
      <w:proofErr w:type="gramStart"/>
      <w:r>
        <w:t>”,</w:t>
      </w:r>
      <w:proofErr w:type="gramEnd"/>
      <w:r>
        <w:t xml:space="preserve"> August 11, 2011, </w:t>
      </w:r>
      <w:hyperlink r:id="rId11" w:history="1">
        <w:r w:rsidRPr="00B248D2">
          <w:rPr>
            <w:rStyle w:val="Hyperlink"/>
          </w:rPr>
          <w:t>http://scholarship.law.cornell.edu/clsops_papers/87/</w:t>
        </w:r>
      </w:hyperlink>
      <w:r>
        <w:rPr>
          <w:rStyle w:val="Hyperlink"/>
        </w:rPr>
        <w:t>)</w:t>
      </w:r>
    </w:p>
    <w:p w:rsidR="00A32A61" w:rsidRPr="00836858" w:rsidRDefault="00A32A61" w:rsidP="00A32A61"/>
    <w:p w:rsidR="00A32A61" w:rsidRPr="00903BD4" w:rsidRDefault="00A32A61" w:rsidP="00A32A61">
      <w:pPr>
        <w:rPr>
          <w:sz w:val="10"/>
        </w:rPr>
      </w:pPr>
      <w:r w:rsidRPr="00903BD4">
        <w:rPr>
          <w:sz w:val="10"/>
        </w:rPr>
        <w:t xml:space="preserve">Despite such democratic concerns, </w:t>
      </w:r>
      <w:r w:rsidRPr="00465975">
        <w:rPr>
          <w:sz w:val="10"/>
        </w:rPr>
        <w:t>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w:t>
      </w:r>
      <w:r w:rsidRPr="00903BD4">
        <w:rPr>
          <w:sz w:val="10"/>
        </w:rPr>
        <w:t xml:space="preserve">, </w:t>
      </w:r>
      <w:r w:rsidRPr="00CE2F00">
        <w:rPr>
          <w:rStyle w:val="StyleBoldUnderline"/>
        </w:rPr>
        <w:t>they nonetheless create of world of chaos and instability in which American domestic peace is imperiled by decentralized terrorists and aggressive rogue states</w:t>
      </w:r>
      <w:r w:rsidRPr="00903BD4">
        <w:rPr>
          <w:sz w:val="10"/>
        </w:rPr>
        <w:t xml:space="preserve">.187 </w:t>
      </w:r>
      <w:r w:rsidRPr="00CE2F00">
        <w:rPr>
          <w:rStyle w:val="StyleBoldUnderline"/>
        </w:rPr>
        <w:t>Second, and relatedly, the objective complexity of modern threats makes it impossible for ordinary citizens to comprehend fully the causes and likely consequences of existing dangers</w:t>
      </w:r>
      <w:r w:rsidRPr="00903BD4">
        <w:rPr>
          <w:sz w:val="10"/>
        </w:rPr>
        <w:t xml:space="preserve">. </w:t>
      </w:r>
      <w:r w:rsidRPr="00CE2F00">
        <w:rPr>
          <w:rStyle w:val="StyleBoldUnderline"/>
          <w:b/>
        </w:rPr>
        <w:t xml:space="preserve">Thus, </w:t>
      </w:r>
      <w:r w:rsidRPr="00465975">
        <w:rPr>
          <w:rStyle w:val="StyleBoldUnderline"/>
          <w:b/>
          <w:highlight w:val="green"/>
        </w:rPr>
        <w:t>the</w:t>
      </w:r>
      <w:r w:rsidRPr="00CE2F00">
        <w:rPr>
          <w:rStyle w:val="StyleBoldUnderline"/>
          <w:b/>
        </w:rPr>
        <w:t xml:space="preserve"> </w:t>
      </w:r>
      <w:r w:rsidRPr="00465975">
        <w:rPr>
          <w:rStyle w:val="StyleBoldUnderline"/>
          <w:b/>
          <w:bdr w:val="single" w:sz="4" w:space="0" w:color="auto"/>
        </w:rPr>
        <w:t xml:space="preserve">best </w:t>
      </w:r>
      <w:r w:rsidRPr="00FC47F7">
        <w:rPr>
          <w:rStyle w:val="StyleBoldUnderline"/>
          <w:b/>
          <w:highlight w:val="green"/>
          <w:bdr w:val="single" w:sz="4" w:space="0" w:color="auto"/>
        </w:rPr>
        <w:t>response</w:t>
      </w:r>
      <w:r w:rsidRPr="00FC47F7">
        <w:rPr>
          <w:rStyle w:val="StyleBoldUnderline"/>
          <w:b/>
          <w:highlight w:val="green"/>
        </w:rPr>
        <w:t xml:space="preserve"> is</w:t>
      </w:r>
      <w:r w:rsidRPr="002D6A2F">
        <w:rPr>
          <w:rStyle w:val="StyleBoldUnderline"/>
        </w:rPr>
        <w:t xml:space="preserve"> the </w:t>
      </w:r>
      <w:r w:rsidRPr="002D6A2F">
        <w:rPr>
          <w:rStyle w:val="StyleBoldUnderline"/>
          <w:b/>
        </w:rPr>
        <w:t xml:space="preserve">further </w:t>
      </w:r>
      <w:r w:rsidRPr="00FC47F7">
        <w:rPr>
          <w:rStyle w:val="StyleBoldUnderline"/>
          <w:b/>
          <w:highlight w:val="green"/>
          <w:bdr w:val="single" w:sz="4" w:space="0" w:color="auto"/>
        </w:rPr>
        <w:t xml:space="preserve">entrenchment </w:t>
      </w:r>
      <w:r w:rsidRPr="00FC47F7">
        <w:rPr>
          <w:rStyle w:val="StyleBoldUnderline"/>
          <w:highlight w:val="green"/>
        </w:rPr>
        <w:t xml:space="preserve">of </w:t>
      </w:r>
      <w:r w:rsidRPr="00465975">
        <w:rPr>
          <w:rStyle w:val="StyleBoldUnderline"/>
        </w:rPr>
        <w:t>Herring’s national security state</w:t>
      </w:r>
      <w:r w:rsidRPr="002D6A2F">
        <w:rPr>
          <w:rStyle w:val="StyleBoldUnderline"/>
        </w:rPr>
        <w:t xml:space="preserve">, with </w:t>
      </w:r>
      <w:r w:rsidRPr="00465975">
        <w:rPr>
          <w:rStyle w:val="StyleBoldUnderline"/>
          <w:highlight w:val="green"/>
        </w:rPr>
        <w:t xml:space="preserve">the U.S. </w:t>
      </w:r>
      <w:r w:rsidRPr="00465975">
        <w:rPr>
          <w:rStyle w:val="StyleBoldUnderline"/>
          <w:b/>
          <w:highlight w:val="green"/>
        </w:rPr>
        <w:t xml:space="preserve">permanently </w:t>
      </w:r>
      <w:r w:rsidRPr="00FC47F7">
        <w:rPr>
          <w:rStyle w:val="StyleBoldUnderline"/>
          <w:b/>
          <w:highlight w:val="green"/>
        </w:rPr>
        <w:t>mobilized militarily</w:t>
      </w:r>
      <w:r w:rsidRPr="002D6A2F">
        <w:rPr>
          <w:rStyle w:val="StyleBoldUnderline"/>
        </w:rPr>
        <w:t xml:space="preserve"> to gather intelligence and to combat enemies wherever they strike – at home or abroad.</w:t>
      </w:r>
      <w:r w:rsidRPr="00903BD4">
        <w:rPr>
          <w:sz w:val="10"/>
        </w:rPr>
        <w:t xml:space="preserve"> </w:t>
      </w:r>
      <w:r w:rsidRPr="002D6A2F">
        <w:rPr>
          <w:rStyle w:val="StyleBoldUnderline"/>
        </w:rPr>
        <w:t xml:space="preserve">Accordingly, modern legal and political institutions that privilege executive authority and insulated </w:t>
      </w:r>
      <w:proofErr w:type="spellStart"/>
      <w:r w:rsidRPr="002D6A2F">
        <w:rPr>
          <w:rStyle w:val="StyleBoldUnderline"/>
        </w:rPr>
        <w:t>decisionmaking</w:t>
      </w:r>
      <w:proofErr w:type="spellEnd"/>
      <w:r w:rsidRPr="002D6A2F">
        <w:rPr>
          <w:rStyle w:val="StyleBoldUnderline"/>
        </w:rPr>
        <w:t xml:space="preserve"> are simply the necessary consequence of these externally generated crises</w:t>
      </w:r>
      <w:r w:rsidRPr="00903BD4">
        <w:rPr>
          <w:sz w:val="10"/>
        </w:rPr>
        <w:t>. Regardless of these trade-offs, the security benefits of an empowered presidency (one armed with countless secret and public agencies as well as with a truly global military footprint</w:t>
      </w:r>
      <w:proofErr w:type="gramStart"/>
      <w:r w:rsidRPr="00903BD4">
        <w:rPr>
          <w:sz w:val="10"/>
        </w:rPr>
        <w:t>)188</w:t>
      </w:r>
      <w:proofErr w:type="gramEnd"/>
      <w:r w:rsidRPr="00903BD4">
        <w:rPr>
          <w:sz w:val="10"/>
        </w:rPr>
        <w:t xml:space="preserve"> greatly outweigh the costs. 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903BD4">
        <w:rPr>
          <w:sz w:val="10"/>
        </w:rPr>
        <w:t xml:space="preserve">. In particular, a closer examination of contemporary arguments about endemic danger suggests that </w:t>
      </w:r>
      <w:r w:rsidRPr="00465975">
        <w:rPr>
          <w:rStyle w:val="StyleBoldUnderline"/>
        </w:rPr>
        <w:t xml:space="preserve">such claims are </w:t>
      </w:r>
      <w:r w:rsidRPr="00465975">
        <w:rPr>
          <w:rStyle w:val="StyleBoldUnderline"/>
          <w:b/>
          <w:bdr w:val="single" w:sz="4" w:space="0" w:color="auto"/>
        </w:rPr>
        <w:t>not objective</w:t>
      </w:r>
      <w:r w:rsidRPr="00465975">
        <w:rPr>
          <w:rStyle w:val="StyleBoldUnderline"/>
          <w:b/>
        </w:rPr>
        <w:t xml:space="preserve"> empirical judgments</w:t>
      </w:r>
      <w:r w:rsidRPr="00465975">
        <w:rPr>
          <w:rStyle w:val="StyleBoldUnderline"/>
        </w:rPr>
        <w:t xml:space="preserve"> but rather are </w:t>
      </w:r>
      <w:r w:rsidRPr="00465975">
        <w:rPr>
          <w:rStyle w:val="StyleBoldUnderline"/>
          <w:bdr w:val="single" w:sz="4" w:space="0" w:color="auto"/>
        </w:rPr>
        <w:t xml:space="preserve">socially complex and </w:t>
      </w:r>
      <w:r w:rsidRPr="00465975">
        <w:rPr>
          <w:rStyle w:val="StyleBoldUnderline"/>
          <w:b/>
          <w:bdr w:val="single" w:sz="4" w:space="0" w:color="auto"/>
        </w:rPr>
        <w:t>politically infused interpretations</w:t>
      </w:r>
      <w:r w:rsidRPr="00465975">
        <w:rPr>
          <w:sz w:val="10"/>
        </w:rPr>
        <w:t>. Indeed, the openness of existing circumstances to multiple interpretations of threat implies that the presumptive</w:t>
      </w:r>
      <w:r w:rsidRPr="00903BD4">
        <w:rPr>
          <w:sz w:val="10"/>
        </w:rPr>
        <w:t xml:space="preserve"> need for secrecy and centralization is not self-evident. And as underscored by high profile failures in expert assessment, </w:t>
      </w:r>
      <w:r w:rsidRPr="00FC47F7">
        <w:rPr>
          <w:rStyle w:val="StyleBoldUnderline"/>
          <w:highlight w:val="green"/>
        </w:rPr>
        <w:t xml:space="preserve">claims to </w:t>
      </w:r>
      <w:r w:rsidRPr="00F77674">
        <w:rPr>
          <w:rStyle w:val="StyleBoldUnderline"/>
        </w:rPr>
        <w:t xml:space="preserve">security </w:t>
      </w:r>
      <w:r w:rsidRPr="00FC47F7">
        <w:rPr>
          <w:rStyle w:val="StyleBoldUnderline"/>
          <w:highlight w:val="green"/>
        </w:rPr>
        <w:t xml:space="preserve">expertise are </w:t>
      </w:r>
      <w:r w:rsidRPr="00F77674">
        <w:rPr>
          <w:rStyle w:val="StyleBoldUnderline"/>
        </w:rPr>
        <w:t xml:space="preserve">themselves </w:t>
      </w:r>
      <w:r w:rsidRPr="00FC47F7">
        <w:rPr>
          <w:rStyle w:val="StyleBoldUnderline"/>
          <w:b/>
          <w:highlight w:val="green"/>
          <w:bdr w:val="single" w:sz="4" w:space="0" w:color="auto"/>
        </w:rPr>
        <w:t xml:space="preserve">riddled </w:t>
      </w:r>
      <w:r w:rsidRPr="00FC47F7">
        <w:rPr>
          <w:rStyle w:val="StyleBoldUnderline"/>
          <w:b/>
          <w:highlight w:val="green"/>
        </w:rPr>
        <w:t xml:space="preserve">with </w:t>
      </w:r>
      <w:r w:rsidRPr="00FC47F7">
        <w:rPr>
          <w:rStyle w:val="StyleBoldUnderline"/>
          <w:b/>
          <w:highlight w:val="green"/>
          <w:bdr w:val="single" w:sz="4" w:space="0" w:color="auto"/>
        </w:rPr>
        <w:t>ideological presuppositions</w:t>
      </w:r>
      <w:r w:rsidRPr="00FC47F7">
        <w:rPr>
          <w:rStyle w:val="StyleBoldUnderline"/>
          <w:b/>
          <w:highlight w:val="green"/>
        </w:rPr>
        <w:t xml:space="preserve"> and </w:t>
      </w:r>
      <w:r w:rsidRPr="00F77674">
        <w:rPr>
          <w:rStyle w:val="StyleBoldUnderline"/>
          <w:b/>
          <w:bdr w:val="single" w:sz="4" w:space="0" w:color="auto"/>
        </w:rPr>
        <w:t xml:space="preserve">subjective </w:t>
      </w:r>
      <w:r w:rsidRPr="00FC47F7">
        <w:rPr>
          <w:rStyle w:val="StyleBoldUnderline"/>
          <w:b/>
          <w:highlight w:val="green"/>
          <w:bdr w:val="single" w:sz="4" w:space="0" w:color="auto"/>
        </w:rPr>
        <w:t>biases</w:t>
      </w:r>
      <w:r w:rsidRPr="00903BD4">
        <w:rPr>
          <w:sz w:val="10"/>
        </w:rPr>
        <w:t xml:space="preserve">. All this indicates that </w:t>
      </w:r>
      <w:r w:rsidRPr="002D6A2F">
        <w:rPr>
          <w:rStyle w:val="StyleBoldUnderline"/>
        </w:rPr>
        <w:t>the gulf between elite knowledge and lay incomprehension in matters of security may be far less extensive than is ordinarily thought</w:t>
      </w:r>
      <w:r w:rsidRPr="00903BD4">
        <w:rPr>
          <w:sz w:val="10"/>
        </w:rPr>
        <w:t xml:space="preserve">. It also means that </w:t>
      </w:r>
      <w:r w:rsidRPr="00FC47F7">
        <w:rPr>
          <w:rStyle w:val="StyleBoldUnderline"/>
          <w:b/>
          <w:highlight w:val="green"/>
        </w:rPr>
        <w:t xml:space="preserve">the question of </w:t>
      </w:r>
      <w:r w:rsidRPr="00FC47F7">
        <w:rPr>
          <w:rStyle w:val="StyleBoldUnderline"/>
          <w:b/>
          <w:highlight w:val="green"/>
          <w:bdr w:val="single" w:sz="4" w:space="0" w:color="auto"/>
        </w:rPr>
        <w:t>who decides</w:t>
      </w:r>
      <w:r w:rsidRPr="002D6A2F">
        <w:rPr>
          <w:rStyle w:val="StyleBoldUnderline"/>
        </w:rPr>
        <w:t xml:space="preserve"> – and with it the issue of how democratic or insular our institutions should be – </w:t>
      </w:r>
      <w:r w:rsidRPr="00FC47F7">
        <w:rPr>
          <w:rStyle w:val="StyleBoldUnderline"/>
          <w:highlight w:val="green"/>
        </w:rPr>
        <w:t>remains open as well</w:t>
      </w:r>
      <w:r w:rsidRPr="00903BD4">
        <w:rPr>
          <w:sz w:val="10"/>
        </w:rPr>
        <w:t xml:space="preserve">.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w:t>
      </w:r>
      <w:r w:rsidRPr="00465975">
        <w:rPr>
          <w:sz w:val="10"/>
        </w:rPr>
        <w:t>tranquility. The nineteenth century was one of near continuous violence, especially with indigenous communities fighting to protect their territory from expansionist settlers. 189 But even if technological shifts make doomsday scenarios more chilling than those faced by Hamilton, Jefferson, or Taney, the mere existence of these scenarios tells us little about their likelihood or how best to address them</w:t>
      </w:r>
      <w:r w:rsidRPr="00903BD4">
        <w:rPr>
          <w:sz w:val="10"/>
        </w:rPr>
        <w:t>.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903BD4">
        <w:rPr>
          <w:sz w:val="10"/>
        </w:rPr>
        <w:t>preeminen</w:t>
      </w:r>
      <w:proofErr w:type="spellEnd"/>
      <w:r w:rsidRPr="00903BD4">
        <w:rPr>
          <w:sz w:val="10"/>
        </w:rPr>
        <w:t>[</w:t>
      </w:r>
      <w:proofErr w:type="spellStart"/>
      <w:proofErr w:type="gramEnd"/>
      <w:r w:rsidRPr="00903BD4">
        <w:rPr>
          <w:sz w:val="10"/>
        </w:rPr>
        <w:t>ce</w:t>
      </w:r>
      <w:proofErr w:type="spellEnd"/>
      <w:r w:rsidRPr="00903BD4">
        <w:rPr>
          <w:sz w:val="10"/>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A2F">
        <w:rPr>
          <w:rStyle w:val="StyleBoldUnderline"/>
        </w:rPr>
        <w:t xml:space="preserve">rather than being purely objective, </w:t>
      </w:r>
      <w:r w:rsidRPr="00CE2F00">
        <w:rPr>
          <w:rStyle w:val="StyleBoldUnderline"/>
          <w:b/>
        </w:rPr>
        <w:t xml:space="preserve">the American condition of </w:t>
      </w:r>
      <w:r w:rsidRPr="00FC47F7">
        <w:rPr>
          <w:rStyle w:val="StyleBoldUnderline"/>
          <w:b/>
          <w:highlight w:val="green"/>
        </w:rPr>
        <w:t>permanent danger was</w:t>
      </w:r>
      <w:r w:rsidRPr="002D6A2F">
        <w:rPr>
          <w:rStyle w:val="StyleBoldUnderline"/>
          <w:b/>
        </w:rPr>
        <w:t xml:space="preserve"> itself </w:t>
      </w:r>
      <w:r w:rsidRPr="00FC47F7">
        <w:rPr>
          <w:rStyle w:val="StyleBoldUnderline"/>
          <w:b/>
          <w:highlight w:val="green"/>
          <w:bdr w:val="single" w:sz="4" w:space="0" w:color="auto"/>
        </w:rPr>
        <w:t>deeply tied</w:t>
      </w:r>
      <w:r w:rsidRPr="00FC47F7">
        <w:rPr>
          <w:rStyle w:val="StyleBoldUnderline"/>
          <w:b/>
          <w:highlight w:val="green"/>
        </w:rPr>
        <w:t xml:space="preserve"> to </w:t>
      </w:r>
      <w:r w:rsidRPr="00FC47F7">
        <w:rPr>
          <w:rStyle w:val="StyleBoldUnderline"/>
          <w:b/>
          <w:highlight w:val="green"/>
          <w:bdr w:val="single" w:sz="4" w:space="0" w:color="auto"/>
        </w:rPr>
        <w:t>political calculations</w:t>
      </w:r>
      <w:r w:rsidRPr="00FC47F7">
        <w:rPr>
          <w:rStyle w:val="StyleBoldUnderline"/>
          <w:b/>
          <w:highlight w:val="green"/>
        </w:rPr>
        <w:t xml:space="preserve"> about </w:t>
      </w:r>
      <w:r w:rsidRPr="00903BD4">
        <w:rPr>
          <w:rStyle w:val="StyleBoldUnderline"/>
        </w:rPr>
        <w:t xml:space="preserve">the importance of global </w:t>
      </w:r>
      <w:r w:rsidRPr="00FC47F7">
        <w:rPr>
          <w:rStyle w:val="StyleBoldUnderline"/>
          <w:b/>
          <w:highlight w:val="green"/>
        </w:rPr>
        <w:t>primacy</w:t>
      </w:r>
      <w:r w:rsidRPr="00903BD4">
        <w:rPr>
          <w:sz w:val="10"/>
        </w:rPr>
        <w:t xml:space="preserve">. </w:t>
      </w:r>
      <w:r w:rsidRPr="002D6A2F">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903BD4">
        <w:rPr>
          <w:sz w:val="10"/>
        </w:rPr>
        <w:t xml:space="preserve">. </w:t>
      </w:r>
      <w:r w:rsidRPr="00CE2F00">
        <w:rPr>
          <w:rStyle w:val="StyleBoldUnderline"/>
        </w:rPr>
        <w:t>The key point is that</w:t>
      </w:r>
      <w:r w:rsidRPr="002D6A2F">
        <w:rPr>
          <w:rStyle w:val="StyleBoldUnderline"/>
        </w:rPr>
        <w:t xml:space="preserve"> regardless of whether one agrees with such an underlying project, </w:t>
      </w:r>
      <w:r w:rsidRPr="00FC47F7">
        <w:rPr>
          <w:rStyle w:val="StyleBoldUnderline"/>
          <w:highlight w:val="green"/>
        </w:rPr>
        <w:t xml:space="preserve">the </w:t>
      </w:r>
      <w:r w:rsidRPr="00FC47F7">
        <w:rPr>
          <w:rStyle w:val="StyleBoldUnderline"/>
          <w:b/>
          <w:highlight w:val="green"/>
          <w:bdr w:val="single" w:sz="4" w:space="0" w:color="auto"/>
        </w:rPr>
        <w:t>value</w:t>
      </w:r>
      <w:r w:rsidRPr="00FC47F7">
        <w:rPr>
          <w:rStyle w:val="StyleBoldUnderline"/>
          <w:highlight w:val="green"/>
          <w:bdr w:val="single" w:sz="4" w:space="0" w:color="auto"/>
        </w:rPr>
        <w:t xml:space="preserve"> </w:t>
      </w:r>
      <w:r w:rsidRPr="00FC47F7">
        <w:rPr>
          <w:rStyle w:val="StyleBoldUnderline"/>
          <w:b/>
          <w:highlight w:val="green"/>
        </w:rPr>
        <w:t>of this project</w:t>
      </w:r>
      <w:r w:rsidRPr="00FC47F7">
        <w:rPr>
          <w:rStyle w:val="StyleBoldUnderline"/>
          <w:highlight w:val="green"/>
        </w:rPr>
        <w:t xml:space="preserve"> is</w:t>
      </w:r>
      <w:r w:rsidRPr="002D6A2F">
        <w:rPr>
          <w:rStyle w:val="StyleBoldUnderline"/>
        </w:rPr>
        <w:t xml:space="preserve"> </w:t>
      </w:r>
      <w:r w:rsidRPr="002D6A2F">
        <w:rPr>
          <w:rStyle w:val="StyleBoldUnderline"/>
          <w:bdr w:val="single" w:sz="4" w:space="0" w:color="auto"/>
        </w:rPr>
        <w:t xml:space="preserve">ultimately </w:t>
      </w:r>
      <w:r w:rsidRPr="00FC47F7">
        <w:rPr>
          <w:rStyle w:val="StyleBoldUnderline"/>
          <w:b/>
          <w:highlight w:val="green"/>
          <w:bdr w:val="single" w:sz="4" w:space="0" w:color="auto"/>
        </w:rPr>
        <w:t>a</w:t>
      </w:r>
      <w:r w:rsidRPr="00903BD4">
        <w:rPr>
          <w:sz w:val="10"/>
        </w:rPr>
        <w:t xml:space="preserve">n open </w:t>
      </w:r>
      <w:r w:rsidRPr="00FC47F7">
        <w:rPr>
          <w:rStyle w:val="StyleBoldUnderline"/>
          <w:b/>
          <w:highlight w:val="green"/>
          <w:bdr w:val="single" w:sz="4" w:space="0" w:color="auto"/>
        </w:rPr>
        <w:t>political question</w:t>
      </w:r>
      <w:r w:rsidRPr="00903BD4">
        <w:rPr>
          <w:sz w:val="10"/>
        </w:rPr>
        <w:t xml:space="preserve">.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w:t>
      </w:r>
      <w:r w:rsidRPr="00465975">
        <w:rPr>
          <w:sz w:val="8"/>
        </w:rPr>
        <w:t xml:space="preserve">Americans do not face an existential crisis (one presumably comparable to Pearl Harbor) and actually enjoy relative security. Indeed, the disconnect between numbers and resources expended,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465975">
        <w:rPr>
          <w:sz w:val="8"/>
        </w:rPr>
        <w:t>At</w:t>
      </w:r>
      <w:proofErr w:type="gramEnd"/>
      <w:r w:rsidRPr="00465975">
        <w:rPr>
          <w:sz w:val="8"/>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465975">
        <w:rPr>
          <w:sz w:val="8"/>
        </w:rPr>
        <w:t>These</w:t>
      </w:r>
      <w:proofErr w:type="gramEnd"/>
      <w:r w:rsidRPr="00465975">
        <w:rPr>
          <w:sz w:val="8"/>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w:t>
      </w:r>
      <w:proofErr w:type="gramStart"/>
      <w:r w:rsidRPr="00465975">
        <w:rPr>
          <w:sz w:val="8"/>
        </w:rPr>
        <w:t>,197</w:t>
      </w:r>
      <w:proofErr w:type="gramEnd"/>
      <w:r w:rsidRPr="00465975">
        <w:rPr>
          <w:sz w:val="8"/>
        </w:rPr>
        <w:t xml:space="preserve"> its status as secret masks these problems and allows policymakers to cloak their positions in added authority.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 If both objective sociological claims at the center of the modern security concept are themselves profoundly contested, what does this mean for reform efforts that seek to recalibrate the relationship between liberty and security? Above all, it indicates</w:t>
      </w:r>
      <w:r w:rsidRPr="00465975">
        <w:rPr>
          <w:sz w:val="2"/>
        </w:rPr>
        <w:t xml:space="preserve"> </w:t>
      </w:r>
      <w:r w:rsidRPr="00903BD4">
        <w:rPr>
          <w:sz w:val="10"/>
        </w:rPr>
        <w:t xml:space="preserve">that </w:t>
      </w:r>
      <w:r w:rsidRPr="00FC47F7">
        <w:rPr>
          <w:rStyle w:val="StyleBoldUnderline"/>
          <w:b/>
          <w:highlight w:val="green"/>
          <w:bdr w:val="single" w:sz="4" w:space="0" w:color="auto"/>
        </w:rPr>
        <w:t xml:space="preserve">the </w:t>
      </w:r>
      <w:r w:rsidRPr="00903BD4">
        <w:rPr>
          <w:rStyle w:val="StyleBoldUnderline"/>
          <w:b/>
          <w:bdr w:val="single" w:sz="4" w:space="0" w:color="auto"/>
        </w:rPr>
        <w:t xml:space="preserve">central </w:t>
      </w:r>
      <w:r w:rsidRPr="00FC47F7">
        <w:rPr>
          <w:rStyle w:val="StyleBoldUnderline"/>
          <w:b/>
          <w:highlight w:val="green"/>
          <w:bdr w:val="single" w:sz="4" w:space="0" w:color="auto"/>
        </w:rPr>
        <w:t>problem</w:t>
      </w:r>
      <w:r w:rsidRPr="00FC47F7">
        <w:rPr>
          <w:rStyle w:val="StyleBoldUnderline"/>
          <w:highlight w:val="green"/>
        </w:rPr>
        <w:t xml:space="preserve"> with</w:t>
      </w:r>
      <w:r w:rsidRPr="002D6A2F">
        <w:rPr>
          <w:rStyle w:val="StyleBoldUnderline"/>
        </w:rPr>
        <w:t xml:space="preserve"> the </w:t>
      </w:r>
      <w:r w:rsidRPr="00FC47F7">
        <w:rPr>
          <w:rStyle w:val="StyleBoldUnderline"/>
          <w:b/>
          <w:highlight w:val="green"/>
          <w:bdr w:val="single" w:sz="4" w:space="0" w:color="auto"/>
        </w:rPr>
        <w:t>procedural solutions</w:t>
      </w:r>
      <w:r w:rsidRPr="002D6A2F">
        <w:rPr>
          <w:rStyle w:val="StyleBoldUnderline"/>
        </w:rPr>
        <w:t xml:space="preserve"> offered by constitutional scholars – </w:t>
      </w:r>
      <w:r w:rsidRPr="00FC47F7">
        <w:rPr>
          <w:rStyle w:val="StyleBoldUnderline"/>
          <w:highlight w:val="green"/>
        </w:rPr>
        <w:t>emphasizing</w:t>
      </w:r>
      <w:r w:rsidRPr="002D6A2F">
        <w:rPr>
          <w:rStyle w:val="StyleBoldUnderline"/>
        </w:rPr>
        <w:t xml:space="preserve"> </w:t>
      </w:r>
      <w:r w:rsidRPr="00FC47F7">
        <w:rPr>
          <w:rStyle w:val="StyleBoldUnderline"/>
          <w:highlight w:val="green"/>
        </w:rPr>
        <w:t xml:space="preserve">new </w:t>
      </w:r>
      <w:r w:rsidRPr="00FC47F7">
        <w:rPr>
          <w:rStyle w:val="StyleBoldUnderline"/>
          <w:highlight w:val="green"/>
          <w:bdr w:val="single" w:sz="4" w:space="0" w:color="auto"/>
        </w:rPr>
        <w:t>statutory</w:t>
      </w:r>
      <w:r w:rsidRPr="00836858">
        <w:rPr>
          <w:rStyle w:val="StyleBoldUnderline"/>
          <w:bdr w:val="single" w:sz="4" w:space="0" w:color="auto"/>
        </w:rPr>
        <w:t xml:space="preserve"> frameworks </w:t>
      </w:r>
      <w:r w:rsidRPr="00FC47F7">
        <w:rPr>
          <w:rStyle w:val="StyleBoldUnderline"/>
          <w:highlight w:val="green"/>
        </w:rPr>
        <w:t>or</w:t>
      </w:r>
      <w:r w:rsidRPr="002D6A2F">
        <w:rPr>
          <w:rStyle w:val="StyleBoldUnderline"/>
        </w:rPr>
        <w:t xml:space="preserve"> greater </w:t>
      </w:r>
      <w:r w:rsidRPr="00FC47F7">
        <w:rPr>
          <w:rStyle w:val="StyleBoldUnderline"/>
          <w:highlight w:val="green"/>
          <w:bdr w:val="single" w:sz="4" w:space="0" w:color="auto"/>
        </w:rPr>
        <w:t>judicial assertiveness</w:t>
      </w:r>
      <w:r w:rsidRPr="00FC47F7">
        <w:rPr>
          <w:rStyle w:val="StyleBoldUnderline"/>
          <w:highlight w:val="green"/>
        </w:rPr>
        <w:t xml:space="preserve"> – is that they </w:t>
      </w:r>
      <w:r w:rsidRPr="00FC47F7">
        <w:rPr>
          <w:rStyle w:val="StyleBoldUnderline"/>
          <w:b/>
          <w:highlight w:val="green"/>
        </w:rPr>
        <w:t xml:space="preserve">mistake a question of politics for </w:t>
      </w:r>
      <w:r w:rsidRPr="00903BD4">
        <w:rPr>
          <w:rStyle w:val="StyleBoldUnderline"/>
          <w:b/>
        </w:rPr>
        <w:t>one of</w:t>
      </w:r>
      <w:r w:rsidRPr="00FC47F7">
        <w:rPr>
          <w:rStyle w:val="StyleBoldUnderline"/>
          <w:b/>
          <w:highlight w:val="green"/>
        </w:rPr>
        <w:t xml:space="preserve"> law</w:t>
      </w:r>
      <w:r w:rsidRPr="002D6A2F">
        <w:rPr>
          <w:rStyle w:val="StyleBoldUnderline"/>
        </w:rPr>
        <w:t>.</w:t>
      </w:r>
      <w:r w:rsidRPr="00903BD4">
        <w:rPr>
          <w:sz w:val="10"/>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903BD4">
        <w:rPr>
          <w:sz w:val="10"/>
        </w:rPr>
        <w:t xml:space="preserve">. </w:t>
      </w:r>
      <w:r w:rsidRPr="00903BD4">
        <w:rPr>
          <w:rStyle w:val="StyleBoldUnderline"/>
        </w:rPr>
        <w:t>To the extent that Americans are convinced that they face continuous danger from hidden and potentially limitless assailants</w:t>
      </w:r>
      <w:r w:rsidRPr="00903BD4">
        <w:rPr>
          <w:sz w:val="10"/>
        </w:rPr>
        <w:t xml:space="preserve"> – danger too complex for the average citizen to comprehend independently – </w:t>
      </w:r>
      <w:r w:rsidRPr="00FC47F7">
        <w:rPr>
          <w:rStyle w:val="StyleBoldUnderline"/>
          <w:highlight w:val="green"/>
        </w:rPr>
        <w:t>it is inevitable that</w:t>
      </w:r>
      <w:r w:rsidRPr="002D6A2F">
        <w:rPr>
          <w:rStyle w:val="StyleBoldUnderline"/>
        </w:rPr>
        <w:t xml:space="preserve"> </w:t>
      </w:r>
      <w:r w:rsidRPr="00FC47F7">
        <w:rPr>
          <w:rStyle w:val="StyleBoldUnderline"/>
          <w:highlight w:val="green"/>
        </w:rPr>
        <w:t>institutions</w:t>
      </w:r>
      <w:r w:rsidRPr="00903BD4">
        <w:rPr>
          <w:sz w:val="10"/>
        </w:rPr>
        <w:t xml:space="preserve"> (regardless of legal reform initiatives) </w:t>
      </w:r>
      <w:r w:rsidRPr="00FC47F7">
        <w:rPr>
          <w:rStyle w:val="StyleBoldUnderline"/>
          <w:highlight w:val="green"/>
        </w:rPr>
        <w:t>will</w:t>
      </w:r>
      <w:r w:rsidRPr="002D6A2F">
        <w:rPr>
          <w:rStyle w:val="StyleBoldUnderline"/>
        </w:rPr>
        <w:t xml:space="preserve"> </w:t>
      </w:r>
      <w:r w:rsidRPr="002D6A2F">
        <w:rPr>
          <w:rStyle w:val="StyleBoldUnderline"/>
          <w:bdr w:val="single" w:sz="4" w:space="0" w:color="auto"/>
        </w:rPr>
        <w:t xml:space="preserve">operate to </w:t>
      </w:r>
      <w:r w:rsidRPr="00FC47F7">
        <w:rPr>
          <w:rStyle w:val="StyleBoldUnderline"/>
          <w:highlight w:val="green"/>
          <w:bdr w:val="single" w:sz="4" w:space="0" w:color="auto"/>
        </w:rPr>
        <w:t>centralize power</w:t>
      </w:r>
      <w:r w:rsidRPr="002D6A2F">
        <w:rPr>
          <w:rStyle w:val="StyleBoldUnderline"/>
        </w:rPr>
        <w:t xml:space="preserve"> </w:t>
      </w:r>
      <w:r w:rsidRPr="00FC47F7">
        <w:rPr>
          <w:rStyle w:val="StyleBoldUnderline"/>
          <w:highlight w:val="green"/>
        </w:rPr>
        <w:t>in</w:t>
      </w:r>
      <w:r w:rsidRPr="002D6A2F">
        <w:rPr>
          <w:rStyle w:val="StyleBoldUnderline"/>
        </w:rPr>
        <w:t xml:space="preserve"> those hands presumed to enjoy </w:t>
      </w:r>
      <w:r w:rsidRPr="00FC47F7">
        <w:rPr>
          <w:rStyle w:val="StyleBoldUnderline"/>
          <w:highlight w:val="green"/>
        </w:rPr>
        <w:t>military</w:t>
      </w:r>
      <w:r w:rsidRPr="002D6A2F">
        <w:rPr>
          <w:rStyle w:val="StyleBoldUnderline"/>
        </w:rPr>
        <w:t xml:space="preserve"> </w:t>
      </w:r>
      <w:r w:rsidRPr="00903BD4">
        <w:rPr>
          <w:sz w:val="10"/>
        </w:rPr>
        <w:t>and security</w:t>
      </w:r>
      <w:r w:rsidRPr="002D6A2F">
        <w:rPr>
          <w:rStyle w:val="StyleBoldUnderline"/>
        </w:rPr>
        <w:t xml:space="preserve"> </w:t>
      </w:r>
      <w:r w:rsidRPr="00FC47F7">
        <w:rPr>
          <w:rStyle w:val="StyleBoldUnderline"/>
          <w:highlight w:val="green"/>
        </w:rPr>
        <w:t>expertise</w:t>
      </w:r>
      <w:r w:rsidRPr="00903BD4">
        <w:rPr>
          <w:sz w:val="10"/>
        </w:rPr>
        <w:t xml:space="preserve">. Thus, </w:t>
      </w:r>
      <w:r w:rsidRPr="00FC47F7">
        <w:rPr>
          <w:rStyle w:val="StyleBoldUnderline"/>
          <w:highlight w:val="green"/>
        </w:rPr>
        <w:t>any</w:t>
      </w:r>
      <w:r w:rsidRPr="002D6A2F">
        <w:rPr>
          <w:rStyle w:val="StyleBoldUnderline"/>
        </w:rPr>
        <w:t xml:space="preserve"> systematic </w:t>
      </w:r>
      <w:r w:rsidRPr="00FC47F7">
        <w:rPr>
          <w:rStyle w:val="StyleBoldUnderline"/>
          <w:highlight w:val="green"/>
        </w:rPr>
        <w:t xml:space="preserve">effort to </w:t>
      </w:r>
      <w:r w:rsidRPr="00FC47F7">
        <w:rPr>
          <w:rStyle w:val="StyleBoldUnderline"/>
          <w:b/>
          <w:highlight w:val="green"/>
        </w:rPr>
        <w:t xml:space="preserve">challenge the </w:t>
      </w:r>
      <w:r w:rsidRPr="00903BD4">
        <w:rPr>
          <w:rStyle w:val="StyleBoldUnderline"/>
          <w:b/>
          <w:bdr w:val="single" w:sz="4" w:space="0" w:color="auto"/>
        </w:rPr>
        <w:t xml:space="preserve">current </w:t>
      </w:r>
      <w:r w:rsidRPr="00FC47F7">
        <w:rPr>
          <w:rStyle w:val="StyleBoldUnderline"/>
          <w:b/>
          <w:highlight w:val="green"/>
          <w:bdr w:val="single" w:sz="4" w:space="0" w:color="auto"/>
        </w:rPr>
        <w:t>framing</w:t>
      </w:r>
      <w:r w:rsidRPr="002D6A2F">
        <w:rPr>
          <w:rStyle w:val="StyleBoldUnderline"/>
        </w:rPr>
        <w:t xml:space="preserve"> of the relationship between security and liberty </w:t>
      </w:r>
      <w:r w:rsidRPr="00FC47F7">
        <w:rPr>
          <w:rStyle w:val="StyleBoldUnderline"/>
          <w:b/>
          <w:highlight w:val="green"/>
          <w:bdr w:val="single" w:sz="4" w:space="0" w:color="auto"/>
        </w:rPr>
        <w:t>must begin</w:t>
      </w:r>
      <w:r w:rsidRPr="00FC47F7">
        <w:rPr>
          <w:rStyle w:val="StyleBoldUnderline"/>
          <w:b/>
          <w:highlight w:val="green"/>
        </w:rPr>
        <w:t xml:space="preserve"> by challenging the </w:t>
      </w:r>
      <w:r w:rsidRPr="00903BD4">
        <w:rPr>
          <w:rStyle w:val="StyleBoldUnderline"/>
          <w:b/>
        </w:rPr>
        <w:t xml:space="preserve">underlying </w:t>
      </w:r>
      <w:r w:rsidRPr="00FC47F7">
        <w:rPr>
          <w:rStyle w:val="StyleBoldUnderline"/>
          <w:b/>
          <w:highlight w:val="green"/>
        </w:rPr>
        <w:t>assumptions</w:t>
      </w:r>
      <w:r w:rsidRPr="002D6A2F">
        <w:rPr>
          <w:rStyle w:val="StyleBoldUnderline"/>
        </w:rPr>
        <w:t xml:space="preserve"> about knowledge and security upon which legal and political arrangements rest</w:t>
      </w:r>
      <w:r w:rsidRPr="00903BD4">
        <w:rPr>
          <w:sz w:val="10"/>
        </w:rPr>
        <w:t xml:space="preserve">. Without a sustained and public debate about the validity of security expertise, </w:t>
      </w:r>
      <w:proofErr w:type="gramStart"/>
      <w:r w:rsidRPr="00903BD4">
        <w:rPr>
          <w:sz w:val="10"/>
        </w:rPr>
        <w:t>its</w:t>
      </w:r>
      <w:proofErr w:type="gramEnd"/>
      <w:r w:rsidRPr="00903BD4">
        <w:rPr>
          <w:sz w:val="10"/>
        </w:rPr>
        <w:t xml:space="preserve">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p>
    <w:p w:rsidR="00A32A61" w:rsidRDefault="00A32A61" w:rsidP="00A32A61"/>
    <w:p w:rsidR="00A32A61" w:rsidRDefault="00A32A61" w:rsidP="00A32A61">
      <w:pPr>
        <w:pStyle w:val="Heading4"/>
      </w:pPr>
      <w:r>
        <w:t xml:space="preserve">Centralized </w:t>
      </w:r>
      <w:proofErr w:type="spellStart"/>
      <w:r>
        <w:t>institutionalizion</w:t>
      </w:r>
      <w:proofErr w:type="spellEnd"/>
      <w:r>
        <w:t xml:space="preserve"> causes genocide and extinction </w:t>
      </w:r>
    </w:p>
    <w:p w:rsidR="00A32A61" w:rsidRPr="00F5723E" w:rsidRDefault="00A32A61" w:rsidP="00A32A61"/>
    <w:p w:rsidR="00A32A61" w:rsidRDefault="00A32A61" w:rsidP="00A32A61">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proofErr w:type="spellStart"/>
      <w:r w:rsidRPr="00B85D06">
        <w:t>Hindmarsh</w:t>
      </w:r>
      <w:proofErr w:type="spellEnd"/>
      <w:r>
        <w:t xml:space="preserve">, </w:t>
      </w:r>
      <w:r w:rsidRPr="00D470DC">
        <w:t xml:space="preserve">April </w:t>
      </w:r>
      <w:r w:rsidRPr="00B85D06">
        <w:t>2005</w:t>
      </w:r>
      <w:r w:rsidRPr="00D470DC">
        <w:t xml:space="preserve">, Green </w:t>
      </w:r>
      <w:proofErr w:type="spellStart"/>
      <w:r w:rsidRPr="00D470DC">
        <w:t>Biopolitics</w:t>
      </w:r>
      <w:proofErr w:type="spellEnd"/>
      <w:r w:rsidRPr="00D470DC">
        <w:t xml:space="preserve"> &amp; the Molecular Reordering of Nature, </w:t>
      </w:r>
      <w:hyperlink r:id="rId12" w:history="1">
        <w:r w:rsidRPr="00E45020">
          <w:rPr>
            <w:rStyle w:val="Hyperlink"/>
          </w:rPr>
          <w:t>http://www.essex.ac.uk/ecpr/events/jointsessions/paperarchive/granada/ws16/Hindmarsh.pdf</w:t>
        </w:r>
      </w:hyperlink>
      <w:r>
        <w:rPr>
          <w:rStyle w:val="Hyperlink"/>
        </w:rPr>
        <w:t>)</w:t>
      </w:r>
    </w:p>
    <w:p w:rsidR="00A32A61" w:rsidRPr="00D470DC" w:rsidRDefault="00A32A61" w:rsidP="00A32A61"/>
    <w:p w:rsidR="00A32A61" w:rsidRPr="00903BD4" w:rsidRDefault="00A32A61" w:rsidP="00A32A61">
      <w:pPr>
        <w:rPr>
          <w:sz w:val="14"/>
        </w:rPr>
      </w:pPr>
      <w:proofErr w:type="gramStart"/>
      <w:r w:rsidRPr="00903BD4">
        <w:rPr>
          <w:sz w:val="14"/>
        </w:rPr>
        <w:t>The first usage of the term ‘</w:t>
      </w:r>
      <w:proofErr w:type="spellStart"/>
      <w:r w:rsidRPr="00903BD4">
        <w:rPr>
          <w:sz w:val="14"/>
        </w:rPr>
        <w:t>biopolitics</w:t>
      </w:r>
      <w:proofErr w:type="spellEnd"/>
      <w:r w:rsidRPr="00903BD4">
        <w:rPr>
          <w:sz w:val="14"/>
        </w:rPr>
        <w:t xml:space="preserve">’ that Braun and </w:t>
      </w:r>
      <w:proofErr w:type="spellStart"/>
      <w:r w:rsidRPr="00903BD4">
        <w:rPr>
          <w:sz w:val="14"/>
        </w:rPr>
        <w:t>Gottweis</w:t>
      </w:r>
      <w:proofErr w:type="spellEnd"/>
      <w:r w:rsidRPr="00903BD4">
        <w:rPr>
          <w:sz w:val="14"/>
        </w:rPr>
        <w:t xml:space="preserve"> (2004) refer to aligns to my longstanding analysis of the genetic engineering context.</w:t>
      </w:r>
      <w:proofErr w:type="gramEnd"/>
      <w:r w:rsidRPr="00903BD4">
        <w:rPr>
          <w:sz w:val="14"/>
        </w:rPr>
        <w:t xml:space="preserve"> Unconnected to the traditional Foucauldian concept of </w:t>
      </w:r>
      <w:r w:rsidRPr="00431FEE">
        <w:rPr>
          <w:b/>
          <w:bCs/>
          <w:u w:val="single"/>
        </w:rPr>
        <w:t>‘</w:t>
      </w:r>
      <w:proofErr w:type="spellStart"/>
      <w:r w:rsidRPr="00431FEE">
        <w:rPr>
          <w:b/>
          <w:bCs/>
          <w:u w:val="single"/>
        </w:rPr>
        <w:t>biopolitics</w:t>
      </w:r>
      <w:proofErr w:type="spellEnd"/>
      <w:r w:rsidRPr="00431FEE">
        <w:rPr>
          <w:b/>
          <w:bCs/>
          <w:u w:val="single"/>
        </w:rPr>
        <w:t>’</w:t>
      </w:r>
      <w:r w:rsidRPr="00903BD4">
        <w:rPr>
          <w:sz w:val="14"/>
        </w:rPr>
        <w:t xml:space="preserve">, it ‘refers to the new public policy area of biotechnology policy which has co-evolved with the development of the life sciences’ to refer to transformations in medicine and health, or in food, agriculture and the environment. Here, </w:t>
      </w:r>
      <w:proofErr w:type="spellStart"/>
      <w:r w:rsidRPr="00903BD4">
        <w:rPr>
          <w:sz w:val="14"/>
        </w:rPr>
        <w:t>biopolitical</w:t>
      </w:r>
      <w:proofErr w:type="spellEnd"/>
      <w:r w:rsidRPr="00903BD4">
        <w:rPr>
          <w:sz w:val="14"/>
        </w:rPr>
        <w:t xml:space="preserve"> analysis is predominantly on biotechnology regulation and </w:t>
      </w:r>
      <w:proofErr w:type="spellStart"/>
      <w:r w:rsidRPr="00903BD4">
        <w:rPr>
          <w:sz w:val="14"/>
        </w:rPr>
        <w:t>bioscientific</w:t>
      </w:r>
      <w:proofErr w:type="spellEnd"/>
      <w:r w:rsidRPr="00903BD4">
        <w:rPr>
          <w:sz w:val="14"/>
        </w:rPr>
        <w:t xml:space="preserve">-technological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w:t>
      </w:r>
      <w:proofErr w:type="spellStart"/>
      <w:r w:rsidRPr="00431FEE">
        <w:rPr>
          <w:u w:val="single"/>
        </w:rPr>
        <w:t>institutionalisation</w:t>
      </w:r>
      <w:proofErr w:type="spellEnd"/>
      <w:r w:rsidRPr="00431FEE">
        <w:rPr>
          <w:u w:val="single"/>
        </w:rPr>
        <w:t xml:space="preserve">, of individuals, or collections of individuals, for their usefulness </w:t>
      </w:r>
      <w:r w:rsidRPr="00903BD4">
        <w:rPr>
          <w:sz w:val="14"/>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903BD4">
        <w:rPr>
          <w:sz w:val="14"/>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903BD4">
        <w:rPr>
          <w:sz w:val="14"/>
        </w:rPr>
        <w:t xml:space="preserve">their </w:t>
      </w:r>
      <w:r w:rsidRPr="00975EE1">
        <w:rPr>
          <w:u w:val="single"/>
        </w:rPr>
        <w:t xml:space="preserve">productive engagement with </w:t>
      </w:r>
      <w:r w:rsidRPr="00903BD4">
        <w:rPr>
          <w:sz w:val="14"/>
        </w:rPr>
        <w:t xml:space="preserve">the then </w:t>
      </w:r>
      <w:r w:rsidRPr="00975EE1">
        <w:rPr>
          <w:u w:val="single"/>
        </w:rPr>
        <w:t xml:space="preserve">emerging scientific methods </w:t>
      </w:r>
      <w:r w:rsidRPr="00903BD4">
        <w:rPr>
          <w:sz w:val="14"/>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proofErr w:type="gramStart"/>
      <w:r w:rsidRPr="00903BD4">
        <w:rPr>
          <w:u w:val="single"/>
        </w:rPr>
        <w:t>Scientists and engineers</w:t>
      </w:r>
      <w:r w:rsidRPr="00975EE1">
        <w:rPr>
          <w:u w:val="single"/>
        </w:rPr>
        <w:t xml:space="preserve">, deemed </w:t>
      </w:r>
      <w:r w:rsidRPr="00FC47F7">
        <w:rPr>
          <w:highlight w:val="green"/>
          <w:u w:val="single"/>
        </w:rPr>
        <w:t>holders of</w:t>
      </w:r>
      <w:r w:rsidRPr="00975EE1">
        <w:rPr>
          <w:u w:val="single"/>
        </w:rPr>
        <w:t xml:space="preserve"> ‘</w:t>
      </w:r>
      <w:r w:rsidRPr="00FC47F7">
        <w:rPr>
          <w:b/>
          <w:sz w:val="24"/>
          <w:highlight w:val="green"/>
          <w:u w:val="single"/>
        </w:rPr>
        <w:t xml:space="preserve">expert </w:t>
      </w:r>
      <w:proofErr w:type="spellStart"/>
      <w:r w:rsidRPr="00FC47F7">
        <w:rPr>
          <w:b/>
          <w:sz w:val="24"/>
          <w:highlight w:val="green"/>
          <w:u w:val="single"/>
        </w:rPr>
        <w:t>knowledges</w:t>
      </w:r>
      <w:proofErr w:type="spellEnd"/>
      <w:r w:rsidRPr="00FC47F7">
        <w:rPr>
          <w:b/>
          <w:sz w:val="24"/>
          <w:highlight w:val="green"/>
          <w:u w:val="single"/>
        </w:rPr>
        <w:t>’</w:t>
      </w:r>
      <w:r w:rsidRPr="00975EE1">
        <w:rPr>
          <w:u w:val="single"/>
        </w:rPr>
        <w:t xml:space="preserve">, </w:t>
      </w:r>
      <w:r w:rsidRPr="00CE2F00">
        <w:rPr>
          <w:u w:val="single"/>
        </w:rPr>
        <w:t xml:space="preserve">carry out this </w:t>
      </w:r>
      <w:r w:rsidRPr="00CE2F00">
        <w:rPr>
          <w:b/>
          <w:bCs/>
          <w:u w:val="single"/>
        </w:rPr>
        <w:t xml:space="preserve">disciplining and administration </w:t>
      </w:r>
      <w:r w:rsidRPr="00CE2F00">
        <w:rPr>
          <w:u w:val="single"/>
        </w:rPr>
        <w:t xml:space="preserve">on behalf of the government </w:t>
      </w:r>
      <w:r w:rsidRPr="00903BD4">
        <w:rPr>
          <w:sz w:val="14"/>
        </w:rPr>
        <w:t>(Foucault 1977, Rutherford 1999).</w:t>
      </w:r>
      <w:proofErr w:type="gramEnd"/>
      <w:r w:rsidRPr="00903BD4">
        <w:rPr>
          <w:sz w:val="14"/>
        </w:rPr>
        <w:t xml:space="preserve"> </w:t>
      </w:r>
      <w:r w:rsidRPr="00CE2F00">
        <w:rPr>
          <w:u w:val="single"/>
        </w:rPr>
        <w:t>This</w:t>
      </w:r>
      <w:r w:rsidRPr="00975EE1">
        <w:rPr>
          <w:u w:val="single"/>
        </w:rPr>
        <w:t xml:space="preserve"> aims to ‘</w:t>
      </w:r>
      <w:r w:rsidRPr="00FC47F7">
        <w:rPr>
          <w:b/>
          <w:bCs/>
          <w:highlight w:val="green"/>
          <w:u w:val="single"/>
          <w:bdr w:val="single" w:sz="4" w:space="0" w:color="auto"/>
        </w:rPr>
        <w:t xml:space="preserve">normalize’ the </w:t>
      </w:r>
      <w:r w:rsidRPr="00CE2F00">
        <w:rPr>
          <w:b/>
          <w:bCs/>
          <w:u w:val="single"/>
          <w:bdr w:val="single" w:sz="4" w:space="0" w:color="auto"/>
        </w:rPr>
        <w:t>knowledge</w:t>
      </w:r>
      <w:r w:rsidRPr="00CE2F00">
        <w:rPr>
          <w:b/>
          <w:bCs/>
          <w:u w:val="single"/>
        </w:rPr>
        <w:t xml:space="preserve"> </w:t>
      </w:r>
      <w:r w:rsidRPr="00CE2F00">
        <w:rPr>
          <w:u w:val="single"/>
        </w:rPr>
        <w:t xml:space="preserve">of the </w:t>
      </w:r>
      <w:r w:rsidRPr="00FC47F7">
        <w:rPr>
          <w:highlight w:val="green"/>
          <w:u w:val="single"/>
        </w:rPr>
        <w:t xml:space="preserve">experts vis-à-vis other </w:t>
      </w:r>
      <w:proofErr w:type="spellStart"/>
      <w:r w:rsidRPr="00FC47F7">
        <w:rPr>
          <w:highlight w:val="green"/>
          <w:u w:val="single"/>
        </w:rPr>
        <w:t>knowledges</w:t>
      </w:r>
      <w:proofErr w:type="spellEnd"/>
      <w:r w:rsidRPr="00975EE1">
        <w:rPr>
          <w:u w:val="single"/>
        </w:rPr>
        <w:t xml:space="preserve">, although this is not a given but is achieved in a relational way. </w:t>
      </w:r>
      <w:r w:rsidRPr="00903BD4">
        <w:rPr>
          <w:sz w:val="14"/>
        </w:rPr>
        <w:t xml:space="preserve">As such, </w:t>
      </w:r>
      <w:r w:rsidRPr="00CE2F00">
        <w:rPr>
          <w:u w:val="single"/>
        </w:rPr>
        <w:t xml:space="preserve">systems of knowledge-power instead </w:t>
      </w:r>
      <w:r w:rsidRPr="00CE2F00">
        <w:rPr>
          <w:b/>
          <w:bCs/>
          <w:u w:val="single"/>
        </w:rPr>
        <w:t>negotiate and mediate society</w:t>
      </w:r>
      <w:r w:rsidRPr="00975EE1">
        <w:rPr>
          <w:b/>
          <w:bCs/>
          <w:u w:val="single"/>
        </w:rPr>
        <w:t xml:space="preserve"> </w:t>
      </w:r>
      <w:r w:rsidRPr="00975EE1">
        <w:rPr>
          <w:u w:val="single"/>
        </w:rPr>
        <w:t xml:space="preserve">and its directions. Forms of knowledge-power to ‘administer life’ </w:t>
      </w:r>
      <w:r w:rsidRPr="00903BD4">
        <w:rPr>
          <w:sz w:val="14"/>
        </w:rPr>
        <w:t xml:space="preserve">(govern) </w:t>
      </w:r>
      <w:r w:rsidRPr="00975EE1">
        <w:rPr>
          <w:u w:val="single"/>
        </w:rPr>
        <w:t xml:space="preserve">and normalize </w:t>
      </w:r>
      <w:proofErr w:type="spellStart"/>
      <w:r w:rsidRPr="00975EE1">
        <w:rPr>
          <w:u w:val="single"/>
        </w:rPr>
        <w:t>governmentality</w:t>
      </w:r>
      <w:proofErr w:type="spellEnd"/>
      <w:r w:rsidRPr="00903BD4">
        <w:rPr>
          <w:sz w:val="14"/>
        </w:rPr>
        <w:t>, Foucault (1990: 143) refers to as ‘</w:t>
      </w:r>
      <w:r w:rsidRPr="00975EE1">
        <w:rPr>
          <w:u w:val="single"/>
        </w:rPr>
        <w:t>bio-power’</w:t>
      </w:r>
      <w:r w:rsidRPr="00903BD4">
        <w:rPr>
          <w:sz w:val="14"/>
        </w:rPr>
        <w:t xml:space="preserve">, applied as a regime of power within the social body, rather from above it. </w:t>
      </w:r>
      <w:r w:rsidRPr="00975EE1">
        <w:rPr>
          <w:u w:val="single"/>
        </w:rPr>
        <w:t xml:space="preserve">This is carried out through </w:t>
      </w:r>
      <w:r w:rsidRPr="00903BD4">
        <w:rPr>
          <w:sz w:val="14"/>
        </w:rPr>
        <w:t>the application of tactical elements (‘discourses’) or ‘</w:t>
      </w:r>
      <w:r w:rsidRPr="00975EE1">
        <w:rPr>
          <w:u w:val="single"/>
        </w:rPr>
        <w:t>discursive practices’</w:t>
      </w:r>
      <w:r w:rsidRPr="00903BD4">
        <w:rPr>
          <w:sz w:val="14"/>
        </w:rPr>
        <w:t xml:space="preserve">: ‘practices of talk, text, writing, cognition, argumentation, and representation generally’ (Clegg 1989: 151). The exercise of power is thus not understood as a ‘single, all-encompassing strategy’ (Foucault 1990: 103), but, as Clegg (1989: 154) </w:t>
      </w:r>
      <w:proofErr w:type="spellStart"/>
      <w:r w:rsidRPr="00903BD4">
        <w:rPr>
          <w:sz w:val="14"/>
        </w:rPr>
        <w:t>recognises</w:t>
      </w:r>
      <w:proofErr w:type="spellEnd"/>
      <w:r w:rsidRPr="00903BD4">
        <w:rPr>
          <w:sz w:val="14"/>
        </w:rPr>
        <w:t xml:space="preserve">, as ‘a more or less stable or shifting network of alliances extended over a shifting terrain of practice and discursively constituted interests. Points of resistance will open up at many points in the network. Their effect will be to fracture alliances, constitute regroupings and </w:t>
      </w:r>
      <w:proofErr w:type="spellStart"/>
      <w:r w:rsidRPr="00903BD4">
        <w:rPr>
          <w:sz w:val="14"/>
        </w:rPr>
        <w:t>reposit</w:t>
      </w:r>
      <w:proofErr w:type="spellEnd"/>
      <w:r w:rsidRPr="00903BD4">
        <w:rPr>
          <w:sz w:val="14"/>
        </w:rPr>
        <w:t xml:space="preserve"> strategies’. </w:t>
      </w:r>
      <w:r w:rsidRPr="00FC47F7">
        <w:rPr>
          <w:highlight w:val="green"/>
          <w:u w:val="single"/>
        </w:rPr>
        <w:t>Such practices applied to</w:t>
      </w:r>
      <w:r w:rsidRPr="00975EE1">
        <w:rPr>
          <w:u w:val="single"/>
        </w:rPr>
        <w:t xml:space="preserve"> the </w:t>
      </w:r>
      <w:r w:rsidRPr="00903BD4">
        <w:rPr>
          <w:rStyle w:val="StyleBoldUnderline"/>
          <w:b/>
        </w:rPr>
        <w:t xml:space="preserve">administration of resources in </w:t>
      </w:r>
      <w:r w:rsidRPr="00FC47F7">
        <w:rPr>
          <w:rStyle w:val="StyleBoldUnderline"/>
          <w:b/>
          <w:highlight w:val="green"/>
        </w:rPr>
        <w:t>managing human populations</w:t>
      </w:r>
      <w:r w:rsidRPr="00F5723E">
        <w:rPr>
          <w:rStyle w:val="StyleBoldUnderline"/>
          <w:b/>
        </w:rPr>
        <w:t xml:space="preserve"> also </w:t>
      </w:r>
      <w:r w:rsidRPr="00FC47F7">
        <w:rPr>
          <w:rStyle w:val="StyleBoldUnderline"/>
          <w:b/>
          <w:highlight w:val="green"/>
        </w:rPr>
        <w:t>introduces</w:t>
      </w:r>
      <w:r w:rsidRPr="00F5723E">
        <w:rPr>
          <w:rStyle w:val="StyleBoldUnderline"/>
          <w:b/>
        </w:rPr>
        <w:t xml:space="preserve"> the notion of </w:t>
      </w:r>
      <w:r w:rsidRPr="00FC47F7">
        <w:rPr>
          <w:rStyle w:val="StyleBoldUnderline"/>
          <w:b/>
          <w:highlight w:val="green"/>
        </w:rPr>
        <w:t>the environment</w:t>
      </w:r>
      <w:r w:rsidRPr="00F5723E">
        <w:rPr>
          <w:rStyle w:val="StyleBoldUnderline"/>
          <w:b/>
        </w:rPr>
        <w:t xml:space="preserve"> </w:t>
      </w:r>
      <w:r w:rsidRPr="00FC47F7">
        <w:rPr>
          <w:rStyle w:val="StyleBoldUnderline"/>
          <w:b/>
          <w:highlight w:val="green"/>
        </w:rPr>
        <w:t>and its control</w:t>
      </w:r>
      <w:r w:rsidRPr="00903BD4">
        <w:rPr>
          <w:sz w:val="14"/>
        </w:rPr>
        <w:t xml:space="preserve">, and thus the Cartesian body-mind or nature-culture dichotomy — which has been described as ‘the drawing </w:t>
      </w:r>
      <w:proofErr w:type="spellStart"/>
      <w:r w:rsidRPr="00903BD4">
        <w:rPr>
          <w:sz w:val="14"/>
        </w:rPr>
        <w:t>apart</w:t>
      </w:r>
      <w:proofErr w:type="spellEnd"/>
      <w:r w:rsidRPr="00903BD4">
        <w:rPr>
          <w:sz w:val="14"/>
        </w:rPr>
        <w:t xml:space="preserve">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903BD4">
        <w:rPr>
          <w:sz w:val="14"/>
        </w:rPr>
        <w:t xml:space="preserve">, my attention is almost immediately drawn to the point in Foucault’s </w:t>
      </w:r>
      <w:proofErr w:type="spellStart"/>
      <w:r w:rsidRPr="00903BD4">
        <w:rPr>
          <w:sz w:val="14"/>
        </w:rPr>
        <w:t>conceptualisation</w:t>
      </w:r>
      <w:proofErr w:type="spellEnd"/>
      <w:r w:rsidRPr="00903BD4">
        <w:rPr>
          <w:sz w:val="14"/>
        </w:rPr>
        <w:t xml:space="preserve"> of bio-power of his recognition that the techniques of the administration of life cannot </w:t>
      </w:r>
      <w:proofErr w:type="gramStart"/>
      <w:r w:rsidRPr="00903BD4">
        <w:rPr>
          <w:sz w:val="14"/>
        </w:rPr>
        <w:t>effect</w:t>
      </w:r>
      <w:proofErr w:type="gramEnd"/>
      <w:r w:rsidRPr="00903BD4">
        <w:rPr>
          <w:sz w:val="14"/>
        </w:rPr>
        <w:t xml:space="preserve"> total control, that ‘it [life] constantly escapes them’. Thus, </w:t>
      </w:r>
      <w:r w:rsidRPr="00975EE1">
        <w:rPr>
          <w:u w:val="single"/>
        </w:rPr>
        <w:t xml:space="preserve">even though Foucault’s focus is on human life and its regulation, </w:t>
      </w:r>
      <w:r w:rsidRPr="00903BD4">
        <w:rPr>
          <w:sz w:val="14"/>
        </w:rPr>
        <w:t xml:space="preserve">where ‘escape’ equates to resistance, </w:t>
      </w:r>
      <w:r w:rsidRPr="00975EE1">
        <w:rPr>
          <w:u w:val="single"/>
        </w:rPr>
        <w:t xml:space="preserve">‘escape’, </w:t>
      </w:r>
      <w:r w:rsidRPr="00903BD4">
        <w:rPr>
          <w:u w:val="single"/>
        </w:rPr>
        <w:t xml:space="preserve">in reference to </w:t>
      </w:r>
      <w:r w:rsidRPr="00FC47F7">
        <w:rPr>
          <w:highlight w:val="green"/>
          <w:u w:val="single"/>
        </w:rPr>
        <w:t xml:space="preserve">the management of </w:t>
      </w:r>
      <w:r w:rsidRPr="00465975">
        <w:rPr>
          <w:rStyle w:val="StyleBoldUnderline"/>
          <w:bdr w:val="single" w:sz="4" w:space="0" w:color="auto"/>
        </w:rPr>
        <w:t xml:space="preserve">natural </w:t>
      </w:r>
      <w:r w:rsidRPr="00FC47F7">
        <w:rPr>
          <w:rStyle w:val="StyleBoldUnderline"/>
          <w:highlight w:val="green"/>
          <w:bdr w:val="single" w:sz="4" w:space="0" w:color="auto"/>
        </w:rPr>
        <w:t>resources</w:t>
      </w:r>
      <w:r w:rsidRPr="00A6243F">
        <w:rPr>
          <w:sz w:val="24"/>
          <w:u w:val="single"/>
        </w:rPr>
        <w:t xml:space="preserve"> </w:t>
      </w:r>
      <w:r w:rsidRPr="00FC47F7">
        <w:rPr>
          <w:highlight w:val="green"/>
          <w:u w:val="single"/>
        </w:rPr>
        <w:t>where the</w:t>
      </w:r>
      <w:r w:rsidRPr="00975EE1">
        <w:rPr>
          <w:u w:val="single"/>
        </w:rPr>
        <w:t xml:space="preserve"> </w:t>
      </w:r>
      <w:r w:rsidRPr="00903BD4">
        <w:rPr>
          <w:u w:val="single"/>
        </w:rPr>
        <w:t xml:space="preserve">Foucauldian </w:t>
      </w:r>
      <w:r w:rsidRPr="00FC47F7">
        <w:rPr>
          <w:highlight w:val="green"/>
          <w:u w:val="single"/>
        </w:rPr>
        <w:t>gaze is</w:t>
      </w:r>
      <w:r w:rsidRPr="00975EE1">
        <w:rPr>
          <w:u w:val="single"/>
        </w:rPr>
        <w:t xml:space="preserve"> also </w:t>
      </w:r>
      <w:r w:rsidRPr="00FC47F7">
        <w:rPr>
          <w:highlight w:val="green"/>
          <w:u w:val="single"/>
        </w:rPr>
        <w:t>upon the health of the people</w:t>
      </w:r>
      <w:r w:rsidRPr="00975EE1">
        <w:rPr>
          <w:u w:val="single"/>
        </w:rPr>
        <w:t xml:space="preserve">, institutional and/or technological failure of administration </w:t>
      </w:r>
      <w:r w:rsidRPr="00465975">
        <w:rPr>
          <w:b/>
          <w:bCs/>
          <w:u w:val="single"/>
        </w:rPr>
        <w:t>can</w:t>
      </w:r>
      <w:r w:rsidRPr="00975EE1">
        <w:rPr>
          <w:b/>
          <w:bCs/>
          <w:u w:val="single"/>
        </w:rPr>
        <w:t xml:space="preserve"> instead </w:t>
      </w:r>
      <w:r w:rsidRPr="00431FEE">
        <w:rPr>
          <w:b/>
          <w:bCs/>
          <w:highlight w:val="gree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903BD4">
        <w:rPr>
          <w:sz w:val="14"/>
        </w:rPr>
        <w:t xml:space="preserve"> This, I would posit, is posed by Foucault, although rather opaquely, in The Will To Knowledge (1990: 137), </w:t>
      </w:r>
      <w:r w:rsidRPr="00431FEE">
        <w:rPr>
          <w:highlight w:val="green"/>
          <w:u w:val="single"/>
        </w:rPr>
        <w:t>Wars are</w:t>
      </w:r>
      <w:r w:rsidRPr="00975EE1">
        <w:rPr>
          <w:u w:val="single"/>
        </w:rPr>
        <w:t xml:space="preserve"> no longer waged in the name of a sovereign who must be defended; they are </w:t>
      </w:r>
      <w:r w:rsidRPr="00431FEE">
        <w:rPr>
          <w:highlight w:val="green"/>
          <w:u w:val="single"/>
        </w:rPr>
        <w:t>waged on behalf of</w:t>
      </w:r>
      <w:r w:rsidRPr="00975EE1">
        <w:rPr>
          <w:u w:val="single"/>
        </w:rPr>
        <w:t xml:space="preserve"> the existence of </w:t>
      </w:r>
      <w:r w:rsidRPr="00431FEE">
        <w:rPr>
          <w:highlight w:val="green"/>
          <w:u w:val="single"/>
        </w:rPr>
        <w:t>everyone</w:t>
      </w:r>
      <w:r w:rsidRPr="00975EE1">
        <w:rPr>
          <w:u w:val="single"/>
        </w:rPr>
        <w:t xml:space="preserve"> … the decision that initiates them </w:t>
      </w:r>
      <w:r w:rsidRPr="00431FEE">
        <w:rPr>
          <w:highlight w:val="green"/>
          <w:u w:val="single"/>
        </w:rPr>
        <w:t>and</w:t>
      </w:r>
      <w:r w:rsidRPr="00975EE1">
        <w:rPr>
          <w:u w:val="single"/>
        </w:rPr>
        <w:t xml:space="preserve"> the one that </w:t>
      </w:r>
      <w:r w:rsidRPr="00431FEE">
        <w:rPr>
          <w:b/>
          <w:highlight w:val="green"/>
          <w:u w:val="single"/>
          <w:bdr w:val="single" w:sz="4" w:space="0" w:color="auto"/>
        </w:rPr>
        <w:t>terminates them</w:t>
      </w:r>
      <w:r w:rsidRPr="00975EE1">
        <w:rPr>
          <w:u w:val="single"/>
        </w:rPr>
        <w:t xml:space="preserve"> are in fact increasingly informed by the naked question of survival </w:t>
      </w:r>
      <w:r w:rsidRPr="00903BD4">
        <w:rPr>
          <w:sz w:val="14"/>
        </w:rPr>
        <w:t xml:space="preserve">… </w:t>
      </w:r>
      <w:r w:rsidRPr="00FC47F7">
        <w:rPr>
          <w:b/>
          <w:bCs/>
          <w:highlight w:val="green"/>
          <w:u w:val="single"/>
        </w:rPr>
        <w:t>The atomic situation is</w:t>
      </w:r>
      <w:r w:rsidRPr="00975EE1">
        <w:rPr>
          <w:b/>
          <w:bCs/>
          <w:u w:val="single"/>
        </w:rPr>
        <w:t xml:space="preserve"> now </w:t>
      </w:r>
      <w:r w:rsidRPr="00FC47F7">
        <w:rPr>
          <w:b/>
          <w:bCs/>
          <w:highlight w:val="gree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903BD4">
        <w:rPr>
          <w:sz w:val="14"/>
        </w:rPr>
        <w:t xml:space="preserve">— </w:t>
      </w:r>
      <w:r w:rsidRPr="00975EE1">
        <w:rPr>
          <w:b/>
          <w:bCs/>
          <w:u w:val="single"/>
        </w:rPr>
        <w:t xml:space="preserve">that one has to be capable of killing in order to go on living </w:t>
      </w:r>
      <w:r w:rsidRPr="00903BD4">
        <w:rPr>
          <w:sz w:val="14"/>
        </w:rPr>
        <w:t xml:space="preserve">— </w:t>
      </w:r>
      <w:r w:rsidRPr="00975EE1">
        <w:rPr>
          <w:b/>
          <w:bCs/>
          <w:u w:val="single"/>
        </w:rPr>
        <w:t>has become the principle that defines the strategy of states</w:t>
      </w:r>
      <w:r w:rsidRPr="00903BD4">
        <w:rPr>
          <w:sz w:val="14"/>
        </w:rPr>
        <w:t xml:space="preserve">. But the existence in question is no longer the juridical existence of </w:t>
      </w:r>
      <w:proofErr w:type="spellStart"/>
      <w:r w:rsidRPr="00903BD4">
        <w:rPr>
          <w:sz w:val="14"/>
        </w:rPr>
        <w:t>sovereignity</w:t>
      </w:r>
      <w:proofErr w:type="spellEnd"/>
      <w:r w:rsidRPr="00903BD4">
        <w:rPr>
          <w:sz w:val="14"/>
        </w:rPr>
        <w:t xml:space="preserve">; </w:t>
      </w:r>
      <w:r w:rsidRPr="00903BD4">
        <w:rPr>
          <w:b/>
          <w:bCs/>
          <w:u w:val="single"/>
        </w:rPr>
        <w:t xml:space="preserve">at stake is the biological existence </w:t>
      </w:r>
      <w:r w:rsidRPr="00431FEE">
        <w:rPr>
          <w:bCs/>
          <w:u w:val="single"/>
        </w:rPr>
        <w:t>of a population.</w:t>
      </w:r>
      <w:r w:rsidRPr="00431FEE">
        <w:rPr>
          <w:b/>
          <w:bCs/>
          <w:highlight w:val="green"/>
          <w:u w:val="single"/>
        </w:rPr>
        <w:t xml:space="preserve"> </w:t>
      </w:r>
      <w:r w:rsidRPr="00FC47F7">
        <w:rPr>
          <w:b/>
          <w:bCs/>
          <w:highlight w:val="green"/>
          <w:u w:val="single"/>
        </w:rPr>
        <w:t>If genocide is</w:t>
      </w:r>
      <w:r w:rsidRPr="000E1EBB">
        <w:rPr>
          <w:b/>
          <w:bCs/>
          <w:u w:val="single"/>
        </w:rPr>
        <w:t xml:space="preserve"> indeed </w:t>
      </w:r>
      <w:r w:rsidRPr="00FC47F7">
        <w:rPr>
          <w:b/>
          <w:bCs/>
          <w:highlight w:val="green"/>
          <w:u w:val="single"/>
        </w:rPr>
        <w:t>the dream of modern powers</w:t>
      </w:r>
      <w:r w:rsidRPr="000E1EBB">
        <w:rPr>
          <w:u w:val="single"/>
        </w:rPr>
        <w:t>, this is not because of a recent return of the ancient right to kill</w:t>
      </w:r>
      <w:r w:rsidRPr="000E1EBB">
        <w:rPr>
          <w:b/>
          <w:bCs/>
          <w:u w:val="single"/>
        </w:rPr>
        <w:t xml:space="preserve">; </w:t>
      </w:r>
      <w:r w:rsidRPr="00FC47F7">
        <w:rPr>
          <w:b/>
          <w:bCs/>
          <w:highlight w:val="green"/>
          <w:u w:val="single"/>
        </w:rPr>
        <w:t>it is because power is</w:t>
      </w:r>
      <w:r w:rsidRPr="000E1EBB">
        <w:rPr>
          <w:b/>
          <w:bCs/>
          <w:u w:val="single"/>
        </w:rPr>
        <w:t xml:space="preserve"> situated and </w:t>
      </w:r>
      <w:r w:rsidRPr="00FC47F7">
        <w:rPr>
          <w:b/>
          <w:bCs/>
          <w:highlight w:val="green"/>
          <w:u w:val="single"/>
        </w:rPr>
        <w:t>exercised at the level of life</w:t>
      </w:r>
      <w:r w:rsidRPr="000E1EBB">
        <w:rPr>
          <w:b/>
          <w:bCs/>
          <w:u w:val="single"/>
        </w:rPr>
        <w:t xml:space="preserve">, </w:t>
      </w:r>
      <w:r w:rsidRPr="00903BD4">
        <w:rPr>
          <w:sz w:val="14"/>
        </w:rPr>
        <w:t xml:space="preserve">the species, the race, and the large-scale phenomena of population. </w:t>
      </w:r>
    </w:p>
    <w:p w:rsidR="00A32A61" w:rsidRPr="00CE2F00" w:rsidRDefault="00A32A61" w:rsidP="00A32A61"/>
    <w:p w:rsidR="00A32A61" w:rsidRDefault="00A32A61" w:rsidP="00A32A61"/>
    <w:p w:rsidR="00A32A61" w:rsidRDefault="00A32A61" w:rsidP="00A32A61">
      <w:pPr>
        <w:pStyle w:val="Heading3"/>
      </w:pPr>
      <w:r>
        <w:t>1nc</w:t>
      </w:r>
    </w:p>
    <w:p w:rsidR="00A32A61" w:rsidRDefault="00A32A61" w:rsidP="00A32A61"/>
    <w:p w:rsidR="00A32A61" w:rsidRDefault="00A32A61" w:rsidP="00A32A61">
      <w:pPr>
        <w:pStyle w:val="Heading4"/>
        <w:rPr>
          <w:rStyle w:val="StyleStyleBold12pt"/>
          <w:rFonts w:cs="Times New Roman"/>
        </w:rPr>
      </w:pPr>
      <w:r>
        <w:t xml:space="preserve">A. Definitions </w:t>
      </w:r>
    </w:p>
    <w:p w:rsidR="00A32A61" w:rsidRPr="0068511B" w:rsidRDefault="00A32A61" w:rsidP="00A32A61">
      <w:pPr>
        <w:pStyle w:val="Heading4"/>
        <w:rPr>
          <w:rStyle w:val="StyleStyleBold12pt"/>
          <w:rFonts w:cs="Times New Roman"/>
        </w:rPr>
      </w:pPr>
      <w:r>
        <w:rPr>
          <w:rStyle w:val="StyleStyleBold12pt"/>
          <w:rFonts w:cs="Times New Roman"/>
        </w:rPr>
        <w:t>The only War Power authority is the ability to MAKE MILITARY DECISIONS</w:t>
      </w:r>
    </w:p>
    <w:p w:rsidR="00A32A61" w:rsidRPr="0068511B" w:rsidRDefault="00A32A61" w:rsidP="00A32A61">
      <w:pPr>
        <w:rPr>
          <w:rStyle w:val="StyleStyleBold12pt"/>
        </w:rPr>
      </w:pPr>
    </w:p>
    <w:p w:rsidR="00A32A61" w:rsidRPr="0068511B" w:rsidRDefault="00A32A61" w:rsidP="00A32A61">
      <w:proofErr w:type="spellStart"/>
      <w:r w:rsidRPr="0068511B">
        <w:rPr>
          <w:rStyle w:val="StyleStyleBold12pt"/>
        </w:rPr>
        <w:t>Bajesky</w:t>
      </w:r>
      <w:proofErr w:type="spellEnd"/>
      <w:r w:rsidRPr="0068511B">
        <w:rPr>
          <w:rStyle w:val="StyleStyleBold12pt"/>
        </w:rPr>
        <w:t xml:space="preserve">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 xml:space="preserve">LENGTH: 33871 words ARTICLE: Dubitable Security Threats and Low Intensity Interventions as the Achilles' Heel of War Powers NAME: Robert </w:t>
      </w:r>
      <w:proofErr w:type="spellStart"/>
      <w:r w:rsidRPr="0068511B">
        <w:t>Bejesky</w:t>
      </w:r>
      <w:proofErr w:type="spellEnd"/>
      <w:r w:rsidRPr="0068511B">
        <w:t>*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A32A61" w:rsidRPr="0068511B" w:rsidRDefault="00A32A61" w:rsidP="00A32A61">
      <w:pPr>
        <w:tabs>
          <w:tab w:val="left" w:pos="1440"/>
        </w:tabs>
      </w:pPr>
      <w:r>
        <w:tab/>
      </w:r>
    </w:p>
    <w:p w:rsidR="00A32A61" w:rsidRDefault="00A32A61" w:rsidP="00A32A61">
      <w:pPr>
        <w:rPr>
          <w:rStyle w:val="Hyperlink"/>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3" w:anchor="n25" w:history="1">
        <w:r w:rsidRPr="0068511B">
          <w:rPr>
            <w:rStyle w:val="Hyperlink"/>
            <w:sz w:val="16"/>
          </w:rPr>
          <w:t>n25</w:t>
        </w:r>
      </w:hyperlink>
      <w:r w:rsidRPr="0068511B">
        <w:rPr>
          <w:sz w:val="16"/>
        </w:rPr>
        <w:t xml:space="preserve"> In contrast, </w:t>
      </w:r>
      <w:r w:rsidRPr="0068511B">
        <w:rPr>
          <w:rStyle w:val="StyleBoldUnderline"/>
          <w:highlight w:val="yellow"/>
        </w:rPr>
        <w:t xml:space="preserve">the President is endowed with </w:t>
      </w:r>
      <w:r w:rsidRPr="0068511B">
        <w:rPr>
          <w:rStyle w:val="Emphasis"/>
          <w:highlight w:val="yellow"/>
        </w:rPr>
        <w:t>one war power</w:t>
      </w:r>
      <w:r w:rsidRPr="0068511B">
        <w:rPr>
          <w:sz w:val="16"/>
        </w:rPr>
        <w:t xml:space="preserve">, </w:t>
      </w:r>
      <w:r w:rsidRPr="0068511B">
        <w:rPr>
          <w:rStyle w:val="StyleBoldUnderline"/>
          <w:highlight w:val="yellow"/>
        </w:rPr>
        <w:t>named as the Commander-in-Chief of the Army and Navy</w:t>
      </w:r>
      <w:r w:rsidRPr="0068511B">
        <w:rPr>
          <w:sz w:val="16"/>
        </w:rPr>
        <w:t xml:space="preserve">. </w:t>
      </w:r>
      <w:hyperlink r:id="rId14" w:anchor="n26" w:history="1">
        <w:r w:rsidRPr="0068511B">
          <w:rPr>
            <w:rStyle w:val="Hyperlink"/>
            <w:sz w:val="16"/>
          </w:rPr>
          <w:t>n26</w:t>
        </w:r>
      </w:hyperlink>
      <w:r w:rsidRPr="0068511B">
        <w:rPr>
          <w:sz w:val="12"/>
        </w:rPr>
        <w:t>¶</w:t>
      </w:r>
      <w:r w:rsidRPr="0068511B">
        <w:rPr>
          <w:sz w:val="16"/>
        </w:rPr>
        <w:t xml:space="preserve"> </w:t>
      </w:r>
      <w:r w:rsidRPr="0068511B">
        <w:rPr>
          <w:rStyle w:val="Emphasis"/>
          <w:highlight w:val="yellow"/>
        </w:rPr>
        <w:t>The Commander-in-Chief authority is a core preclusive power</w:t>
      </w:r>
      <w:r w:rsidRPr="0068511B">
        <w:rPr>
          <w:sz w:val="16"/>
        </w:rPr>
        <w:t xml:space="preserve">, predominantly designating that </w:t>
      </w:r>
      <w:r w:rsidRPr="0068511B">
        <w:rPr>
          <w:rStyle w:val="StyleBoldUnderline"/>
          <w:highlight w:val="yellow"/>
        </w:rPr>
        <w:t>the President is the head of the military chain of command</w:t>
      </w:r>
      <w:r w:rsidRPr="0068511B">
        <w:rPr>
          <w:sz w:val="16"/>
        </w:rPr>
        <w:t xml:space="preserve"> when Congress activates the power. </w:t>
      </w:r>
      <w:hyperlink r:id="rId15"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16"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17"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18"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9"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20" w:anchor="n32" w:history="1">
        <w:r w:rsidRPr="0068511B">
          <w:rPr>
            <w:rStyle w:val="Hyperlink"/>
            <w:sz w:val="16"/>
          </w:rPr>
          <w:t>n32</w:t>
        </w:r>
      </w:hyperlink>
    </w:p>
    <w:p w:rsidR="00A32A61" w:rsidRDefault="00A32A61" w:rsidP="00A32A61">
      <w:pPr>
        <w:rPr>
          <w:rStyle w:val="Hyperlink"/>
          <w:sz w:val="16"/>
        </w:rPr>
      </w:pPr>
    </w:p>
    <w:p w:rsidR="00A32A61" w:rsidRDefault="00A32A61" w:rsidP="00A32A61">
      <w:pPr>
        <w:pStyle w:val="Heading4"/>
        <w:rPr>
          <w:rStyle w:val="StyleStyleBold12pt"/>
          <w:rFonts w:cs="Times New Roman"/>
          <w:b/>
        </w:rPr>
      </w:pPr>
      <w:r>
        <w:rPr>
          <w:rStyle w:val="StyleStyleBold12pt"/>
          <w:rFonts w:cs="Times New Roman"/>
          <w:b/>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A32A61" w:rsidRDefault="00A32A61" w:rsidP="00A32A61"/>
    <w:p w:rsidR="00A32A61" w:rsidRDefault="00A32A61" w:rsidP="00A32A61">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A32A61" w:rsidRDefault="00A32A61" w:rsidP="00A32A61">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A32A61" w:rsidRDefault="00A32A61" w:rsidP="00A32A61">
      <w:pPr>
        <w:rPr>
          <w:sz w:val="16"/>
          <w:highlight w:val="yellow"/>
        </w:rPr>
      </w:pPr>
      <w:r>
        <w:rPr>
          <w:rStyle w:val="StyleBoldUnderline"/>
          <w:highlight w:val="yellow"/>
        </w:rPr>
        <w:t>Black's Law</w:t>
      </w:r>
      <w:r>
        <w:rPr>
          <w:sz w:val="16"/>
          <w:highlight w:val="yellow"/>
        </w:rPr>
        <w:t xml:space="preserve"> </w:t>
      </w:r>
      <w:r>
        <w:rPr>
          <w:sz w:val="16"/>
        </w:rPr>
        <w:t>Dictionary, 'fifth edition</w:t>
      </w:r>
      <w:proofErr w:type="gramStart"/>
      <w:r>
        <w:rPr>
          <w:sz w:val="16"/>
        </w:rPr>
        <w:t>,(</w:t>
      </w:r>
      <w:proofErr w:type="gramEnd"/>
      <w:r>
        <w:rPr>
          <w:sz w:val="16"/>
        </w:rPr>
        <w:t xml:space="preserve">1979) </w:t>
      </w:r>
      <w:r>
        <w:rPr>
          <w:rStyle w:val="StyleBoldUnderline"/>
          <w:highlight w:val="yellow"/>
        </w:rPr>
        <w:t>defines "restriction" as</w:t>
      </w:r>
      <w:r>
        <w:rPr>
          <w:sz w:val="16"/>
          <w:highlight w:val="yellow"/>
        </w:rPr>
        <w:t xml:space="preserve">; </w:t>
      </w:r>
    </w:p>
    <w:p w:rsidR="00A32A61" w:rsidRDefault="00A32A61" w:rsidP="00A32A61">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Pr>
          <w:rStyle w:val="Emphasis"/>
          <w:highlight w:val="yellow"/>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A32A61" w:rsidRDefault="00A32A61" w:rsidP="00A32A61">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xml:space="preserve">" </w:t>
      </w:r>
      <w:proofErr w:type="gramStart"/>
      <w:r>
        <w:rPr>
          <w:rStyle w:val="StyleBoldUnderline"/>
          <w:highlight w:val="yellow"/>
        </w:rPr>
        <w:t>are</w:t>
      </w:r>
      <w:proofErr w:type="gramEnd"/>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A32A61" w:rsidRDefault="00A32A61" w:rsidP="00A32A61">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Pr>
          <w:rStyle w:val="StyleBoldUnderline"/>
          <w:highlight w:val="yellow"/>
        </w:rPr>
        <w:t>Kincheloe</w:t>
      </w:r>
      <w:proofErr w:type="spellEnd"/>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A32A61" w:rsidRDefault="00A32A61" w:rsidP="00A32A61"/>
    <w:p w:rsidR="00A32A61" w:rsidRDefault="00A32A61" w:rsidP="00A32A61">
      <w:pPr>
        <w:pStyle w:val="Heading4"/>
      </w:pPr>
      <w:r>
        <w:t xml:space="preserve">Vote </w:t>
      </w:r>
      <w:proofErr w:type="spellStart"/>
      <w:r>
        <w:t>neg</w:t>
      </w:r>
      <w:proofErr w:type="spellEnd"/>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A32A61" w:rsidRDefault="00A32A61" w:rsidP="00A32A61"/>
    <w:p w:rsidR="00A32A61" w:rsidRDefault="00A32A61" w:rsidP="00A32A61"/>
    <w:p w:rsidR="00A32A61" w:rsidRPr="003720FB" w:rsidRDefault="00A32A61" w:rsidP="00A32A61"/>
    <w:p w:rsidR="00A32A61" w:rsidRDefault="00A32A61" w:rsidP="00A32A61">
      <w:pPr>
        <w:pStyle w:val="Heading3"/>
      </w:pPr>
      <w:r>
        <w:t>1nc</w:t>
      </w:r>
    </w:p>
    <w:p w:rsidR="00A32A61" w:rsidRPr="00103305" w:rsidRDefault="00A32A61" w:rsidP="00A32A61">
      <w:pPr>
        <w:pStyle w:val="Heading4"/>
      </w:pPr>
      <w:r>
        <w:t>The President of the United States should request his Counsel and the Office of Legal Counsel for coordination over his war powers authority on targeted killing operations. The President should apply an intra-executive ex post review process by allowing a cause of action for damages arising directly out of the constitutional provision allegedly offended.</w:t>
      </w:r>
    </w:p>
    <w:p w:rsidR="00A32A61" w:rsidRDefault="00A32A61" w:rsidP="00A32A61"/>
    <w:p w:rsidR="00A32A61" w:rsidRPr="005F6EB0" w:rsidRDefault="00A32A61" w:rsidP="00A32A61">
      <w:pPr>
        <w:pStyle w:val="Heading4"/>
      </w:pPr>
      <w:r w:rsidRPr="005F6EB0">
        <w:t xml:space="preserve">Constraints through executive coordination solves signaling </w:t>
      </w:r>
    </w:p>
    <w:p w:rsidR="00A32A61" w:rsidRPr="005F6EB0" w:rsidRDefault="00A32A61" w:rsidP="00A32A61"/>
    <w:p w:rsidR="00A32A61" w:rsidRPr="00DE7D40" w:rsidRDefault="00A32A61" w:rsidP="00A32A61">
      <w:r w:rsidRPr="006D0415">
        <w:rPr>
          <w:b/>
          <w:bCs/>
          <w:u w:val="single"/>
        </w:rPr>
        <w:t>POSNER &amp; VERMEULE 2006</w:t>
      </w:r>
      <w:r w:rsidRPr="00DE7D40">
        <w:t xml:space="preserve"> --- *Prof of Law at U Chicago, AND ** Prof of Law at Harvard (9/19/2006, Eric A. Posner &amp; Adrian </w:t>
      </w:r>
      <w:proofErr w:type="spellStart"/>
      <w:r w:rsidRPr="00DE7D40">
        <w:t>Vermeule</w:t>
      </w:r>
      <w:proofErr w:type="spellEnd"/>
      <w:r w:rsidRPr="00DE7D40">
        <w:t xml:space="preserve">, “The Credible Executive,” </w:t>
      </w:r>
      <w:hyperlink r:id="rId21" w:history="1">
        <w:r w:rsidRPr="00DE7D40">
          <w:t>http://papers.ssrn.com/sol3/papers.cfm?abstract_id=931501)</w:t>
        </w:r>
      </w:hyperlink>
      <w:r w:rsidRPr="00DE7D40">
        <w:t>)</w:t>
      </w:r>
    </w:p>
    <w:p w:rsidR="00A32A61" w:rsidRPr="00DE7D40" w:rsidRDefault="00A32A61" w:rsidP="00A32A61"/>
    <w:p w:rsidR="00A32A61" w:rsidRPr="00F005C5" w:rsidRDefault="00A32A61" w:rsidP="00A32A61">
      <w:pPr>
        <w:rPr>
          <w:sz w:val="12"/>
        </w:rPr>
      </w:pPr>
      <w:r w:rsidRPr="00F005C5">
        <w:rPr>
          <w:sz w:val="12"/>
        </w:rPr>
        <w:t>IV. Executive Signaling: Law and Mechanisms</w:t>
      </w:r>
    </w:p>
    <w:p w:rsidR="00A32A61" w:rsidRPr="00DE7D40" w:rsidRDefault="00A32A61" w:rsidP="00A32A61">
      <w:pPr>
        <w:rPr>
          <w:sz w:val="12"/>
          <w:szCs w:val="12"/>
        </w:rPr>
      </w:pPr>
      <w:r w:rsidRPr="00F005C5">
        <w:rPr>
          <w:sz w:val="12"/>
        </w:rPr>
        <w:t xml:space="preserve">We suggest that </w:t>
      </w:r>
      <w:r w:rsidRPr="006C37EE">
        <w:rPr>
          <w:rStyle w:val="StyleBoldUnderline"/>
          <w:highlight w:val="green"/>
        </w:rPr>
        <w:t xml:space="preserve">the executive’s </w:t>
      </w:r>
      <w:r w:rsidRPr="006D0415">
        <w:rPr>
          <w:rStyle w:val="StyleBoldUnderline"/>
          <w:highlight w:val="green"/>
          <w:bdr w:val="single" w:sz="4" w:space="0" w:color="auto"/>
        </w:rPr>
        <w:t>credibility problem</w:t>
      </w:r>
      <w:r w:rsidRPr="006C37EE">
        <w:rPr>
          <w:rStyle w:val="StyleBoldUnderline"/>
          <w:highlight w:val="green"/>
        </w:rPr>
        <w:t xml:space="preserve">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6C37EE">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6C37EE">
        <w:rPr>
          <w:rStyle w:val="StyleBoldUnderline"/>
          <w:highlight w:val="green"/>
          <w:bdr w:val="single" w:sz="4" w:space="0" w:color="auto"/>
        </w:rPr>
        <w:t>self-binding</w:t>
      </w:r>
      <w:r w:rsidRPr="006C37EE">
        <w:rPr>
          <w:rStyle w:val="StyleBoldUnderline"/>
          <w:highlight w:val="green"/>
        </w:rPr>
        <w:t xml:space="preserve">, </w:t>
      </w:r>
      <w:r w:rsidRPr="00F005C5">
        <w:rPr>
          <w:rStyle w:val="StyleBoldUnderline"/>
        </w:rPr>
        <w:t xml:space="preserve">whereby executives commit themselves to a course of action that </w:t>
      </w:r>
      <w:r w:rsidRPr="006C37EE">
        <w:rPr>
          <w:rStyle w:val="StyleBoldUnderline"/>
          <w:highlight w:val="green"/>
        </w:rPr>
        <w:t>would impose higher costs on ill-motivated actors</w:t>
      </w:r>
      <w:r w:rsidRPr="00F005C5">
        <w:rPr>
          <w:rStyle w:val="StyleBoldUnderline"/>
        </w:rPr>
        <w:t>. Commitments themselves have value as signals of benign motivations.</w:t>
      </w:r>
      <w:r>
        <w:rPr>
          <w:b/>
          <w:bCs/>
          <w:u w:val="single"/>
        </w:rPr>
        <w:t xml:space="preserve"> </w:t>
      </w: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sidRPr="00F005C5">
        <w:rPr>
          <w:sz w:val="12"/>
        </w:rPr>
        <w:t>decisionmaking</w:t>
      </w:r>
      <w:proofErr w:type="spellEnd"/>
      <w:r w:rsidRPr="00F005C5">
        <w:rPr>
          <w:sz w:val="12"/>
        </w:rP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r>
        <w:rPr>
          <w:sz w:val="12"/>
        </w:rPr>
        <w:t xml:space="preserve"> </w:t>
      </w:r>
      <w:r w:rsidRPr="00F005C5">
        <w:rPr>
          <w:sz w:val="12"/>
        </w:rPr>
        <w:t xml:space="preserve">Furthermore, </w:t>
      </w:r>
      <w:r w:rsidRPr="00F005C5">
        <w:rPr>
          <w:rStyle w:val="StyleBoldUnderline"/>
        </w:rPr>
        <w:t xml:space="preserve">our question is </w:t>
      </w:r>
      <w:proofErr w:type="spellStart"/>
      <w:r w:rsidRPr="00F005C5">
        <w:rPr>
          <w:rStyle w:val="StyleBoldUnderline"/>
        </w:rPr>
        <w:t>subconstitutional</w:t>
      </w:r>
      <w:proofErr w:type="spellEnd"/>
      <w:r w:rsidRPr="00F005C5">
        <w:rPr>
          <w:rStyle w:val="StyleBoldUnderline"/>
        </w:rPr>
        <w:t>; it is whether a well-motivated executive, acting within an established set of constitutional and statutory rules, can use signaling to generate public trust</w:t>
      </w:r>
      <w:r w:rsidRPr="00F005C5">
        <w:rPr>
          <w:sz w:val="12"/>
        </w:rPr>
        <w:t xml:space="preserve">. Accordingly we proceed by assuming that no constitutional amendments or new statutes will be enacted. Within these constraints, what can a well-motivated executive do to bootstrap </w:t>
      </w:r>
      <w:proofErr w:type="gramStart"/>
      <w:r w:rsidRPr="00F005C5">
        <w:rPr>
          <w:sz w:val="12"/>
        </w:rPr>
        <w:t>himself</w:t>
      </w:r>
      <w:proofErr w:type="gramEnd"/>
      <w:r w:rsidRPr="00F005C5">
        <w:rPr>
          <w:sz w:val="12"/>
        </w:rPr>
        <w:t xml:space="preserve"> to credibility? The problem for the well-motivated executive is to credibly signal his benign motivations; in general, the solution is to engage in actions that are less costly for good types than for bad types.</w:t>
      </w:r>
      <w:r>
        <w:rPr>
          <w:sz w:val="12"/>
        </w:rPr>
        <w:t xml:space="preserve"> </w:t>
      </w:r>
      <w:r w:rsidRPr="00F005C5">
        <w:rPr>
          <w:sz w:val="12"/>
        </w:rPr>
        <w:t>We begin with some relevant law; then examine a set of possible mechanisms, emphasizing both the conditions under which they might succeed and the conditions under which they might not; and then examine the costs of credibility.</w:t>
      </w:r>
      <w:r>
        <w:rPr>
          <w:sz w:val="12"/>
        </w:rPr>
        <w:t xml:space="preserve"> </w:t>
      </w:r>
      <w:r w:rsidRPr="00F005C5">
        <w:rPr>
          <w:sz w:val="12"/>
        </w:rPr>
        <w:t>A. A Preliminary Note on Law and Self-Binding</w:t>
      </w:r>
      <w:r>
        <w:rPr>
          <w:sz w:val="12"/>
        </w:rPr>
        <w:t xml:space="preserve"> </w:t>
      </w:r>
      <w:r w:rsidRPr="00F005C5">
        <w:rPr>
          <w:sz w:val="12"/>
        </w:rPr>
        <w:t xml:space="preserve">Many of our mechanisms are unproblematic from a legal perspective, as they involve presidential actions that are clearly lawful. But a few raise legal questions; in particular, those that involve self-binding.74 </w:t>
      </w:r>
      <w:proofErr w:type="gramStart"/>
      <w:r w:rsidRPr="00F005C5">
        <w:rPr>
          <w:sz w:val="12"/>
        </w:rPr>
        <w:t>Can</w:t>
      </w:r>
      <w:proofErr w:type="gramEnd"/>
      <w:r w:rsidRPr="00F005C5">
        <w:rPr>
          <w:sz w:val="12"/>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F005C5">
        <w:rPr>
          <w:sz w:val="12"/>
        </w:rPr>
        <w:t>abrogated,</w:t>
      </w:r>
      <w:proofErr w:type="gramEnd"/>
      <w:r w:rsidRPr="00F005C5">
        <w:rPr>
          <w:sz w:val="12"/>
        </w:rPr>
        <w:t xml:space="preserve">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6C37EE">
        <w:rPr>
          <w:rStyle w:val="StyleBoldUnderline"/>
          <w:highlight w:val="green"/>
        </w:rPr>
        <w:t>presidents,</w:t>
      </w:r>
      <w:r w:rsidRPr="00F005C5">
        <w:rPr>
          <w:rStyle w:val="StyleBoldUnderline"/>
        </w:rPr>
        <w:t xml:space="preserve"> like legislatures, </w:t>
      </w:r>
      <w:r w:rsidRPr="006C37EE">
        <w:rPr>
          <w:rStyle w:val="StyleBoldUnderline"/>
          <w:highlight w:val="green"/>
        </w:rPr>
        <w:t xml:space="preserve">have </w:t>
      </w:r>
      <w:r w:rsidRPr="006C37EE">
        <w:rPr>
          <w:rStyle w:val="StyleBoldUnderline"/>
          <w:b/>
          <w:highlight w:val="green"/>
          <w:bdr w:val="single" w:sz="4" w:space="0" w:color="auto"/>
        </w:rPr>
        <w:t>great de facto power</w:t>
      </w:r>
      <w:r w:rsidRPr="006C37EE">
        <w:rPr>
          <w:rStyle w:val="StyleBoldUnderline"/>
          <w:b/>
          <w:highlight w:val="green"/>
        </w:rPr>
        <w:t xml:space="preserve"> to</w:t>
      </w:r>
      <w:r w:rsidRPr="00F005C5">
        <w:rPr>
          <w:rStyle w:val="StyleBoldUnderline"/>
          <w:b/>
        </w:rPr>
        <w:t xml:space="preserve"> adopt policies that </w:t>
      </w:r>
      <w:r w:rsidRPr="006C37EE">
        <w:rPr>
          <w:rStyle w:val="StyleBoldUnderline"/>
          <w:b/>
          <w:highlight w:val="green"/>
        </w:rPr>
        <w:t xml:space="preserve">shape the </w:t>
      </w:r>
      <w:r w:rsidRPr="00F005C5">
        <w:rPr>
          <w:rStyle w:val="StyleBoldUnderline"/>
          <w:b/>
        </w:rPr>
        <w:t xml:space="preserve">legal </w:t>
      </w:r>
      <w:r w:rsidRPr="006C37EE">
        <w:rPr>
          <w:rStyle w:val="StyleBoldUnderline"/>
          <w:b/>
          <w:highlight w:val="green"/>
        </w:rPr>
        <w:t xml:space="preserve">landscape for the </w:t>
      </w:r>
      <w:r w:rsidRPr="005F6EB0">
        <w:rPr>
          <w:rStyle w:val="StyleBoldUnderline"/>
          <w:b/>
          <w:highlight w:val="green"/>
          <w:bdr w:val="single" w:sz="4" w:space="0" w:color="auto"/>
        </w:rPr>
        <w:t>future</w:t>
      </w:r>
      <w:r w:rsidRPr="006C37EE">
        <w:rPr>
          <w:b/>
          <w:highlight w:val="green"/>
        </w:rPr>
        <w:t>.</w:t>
      </w:r>
      <w:r w:rsidRPr="006C37EE">
        <w:rPr>
          <w:sz w:val="12"/>
          <w:highlight w:val="green"/>
        </w:rPr>
        <w:t xml:space="preserve"> </w:t>
      </w:r>
      <w:r w:rsidRPr="006C37EE">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6C37EE">
        <w:rPr>
          <w:rStyle w:val="StyleBoldUnderline"/>
          <w:highlight w:val="green"/>
        </w:rPr>
        <w:t xml:space="preserve">future choices and </w:t>
      </w:r>
      <w:r w:rsidRPr="006C37EE">
        <w:rPr>
          <w:rStyle w:val="StyleBoldUnderline"/>
          <w:b/>
          <w:highlight w:val="green"/>
        </w:rPr>
        <w:t xml:space="preserve">generating new </w:t>
      </w:r>
      <w:r w:rsidRPr="00F005C5">
        <w:rPr>
          <w:rStyle w:val="StyleBoldUnderline"/>
          <w:b/>
        </w:rPr>
        <w:t xml:space="preserve">political </w:t>
      </w:r>
      <w:r w:rsidRPr="006C37EE">
        <w:rPr>
          <w:rStyle w:val="StyleBoldUnderline"/>
          <w:b/>
          <w:highlight w:val="green"/>
        </w:rPr>
        <w:t xml:space="preserve">coalitions </w:t>
      </w:r>
      <w:r w:rsidRPr="006C37EE">
        <w:rPr>
          <w:rStyle w:val="StyleBoldUnderline"/>
          <w:highlight w:val="green"/>
        </w:rPr>
        <w:t xml:space="preserve">that will </w:t>
      </w:r>
      <w:r w:rsidRPr="00F005C5">
        <w:rPr>
          <w:rStyle w:val="StyleBoldUnderline"/>
        </w:rPr>
        <w:t xml:space="preserve">act to </w:t>
      </w:r>
      <w:r w:rsidRPr="006C37EE">
        <w:rPr>
          <w:rStyle w:val="StyleBoldUnderline"/>
          <w:highlight w:val="green"/>
          <w:bdr w:val="single" w:sz="4" w:space="0" w:color="auto"/>
        </w:rPr>
        <w:t>defend the new rules</w:t>
      </w:r>
      <w:r w:rsidRPr="006C37EE">
        <w:rPr>
          <w:rStyle w:val="StyleBoldUnderline"/>
          <w:highlight w:val="green"/>
        </w:rPr>
        <w:t xml:space="preserve"> </w:t>
      </w:r>
      <w:r w:rsidRPr="00F005C5">
        <w:rPr>
          <w:rStyle w:val="StyleBoldUnderline"/>
        </w:rPr>
        <w:t>or policies.</w:t>
      </w:r>
      <w:r>
        <w:rPr>
          <w:b/>
          <w:bCs/>
          <w:u w:val="single"/>
        </w:rPr>
        <w:t xml:space="preserve"> </w:t>
      </w:r>
      <w:r w:rsidRPr="00F005C5">
        <w:rPr>
          <w:sz w:val="12"/>
        </w:rPr>
        <w:t>More schematically, we may speak of formal and informal means of self-binding:</w:t>
      </w:r>
      <w:r>
        <w:rPr>
          <w:sz w:val="12"/>
        </w:rPr>
        <w:t xml:space="preserve"> </w:t>
      </w:r>
      <w:r w:rsidRPr="00F005C5">
        <w:rPr>
          <w:sz w:val="12"/>
        </w:rPr>
        <w:t xml:space="preserve">(1) </w:t>
      </w:r>
      <w:proofErr w:type="gramStart"/>
      <w:r w:rsidRPr="006C37EE">
        <w:rPr>
          <w:rStyle w:val="StyleBoldUnderline"/>
          <w:highlight w:val="green"/>
        </w:rPr>
        <w:t>The</w:t>
      </w:r>
      <w:proofErr w:type="gramEnd"/>
      <w:r w:rsidRPr="006C37EE">
        <w:rPr>
          <w:rStyle w:val="StyleBoldUnderline"/>
          <w:highlight w:val="green"/>
        </w:rPr>
        <w:t xml:space="preserve"> president might </w:t>
      </w:r>
      <w:r w:rsidRPr="005F6EB0">
        <w:rPr>
          <w:rStyle w:val="StyleBoldUnderline"/>
        </w:rPr>
        <w:t xml:space="preserve">use formal means to </w:t>
      </w:r>
      <w:r w:rsidRPr="006C37EE">
        <w:rPr>
          <w:rStyle w:val="StyleBoldUnderline"/>
          <w:highlight w:val="green"/>
        </w:rPr>
        <w:t>bind himself</w:t>
      </w:r>
      <w:r w:rsidRPr="00F005C5">
        <w:rPr>
          <w:rStyle w:val="StyleBoldUnderline"/>
        </w:rPr>
        <w:t xml:space="preserve">. This is possible </w:t>
      </w:r>
      <w:r w:rsidRPr="005F6EB0">
        <w:rPr>
          <w:rStyle w:val="StyleBoldUnderline"/>
        </w:rPr>
        <w:t xml:space="preserve">in the sense that </w:t>
      </w:r>
      <w:r w:rsidRPr="006C37EE">
        <w:rPr>
          <w:rStyle w:val="StyleBoldUnderline"/>
          <w:highlight w:val="green"/>
        </w:rPr>
        <w:t>an</w:t>
      </w:r>
      <w:r w:rsidRPr="00F005C5">
        <w:rPr>
          <w:rStyle w:val="StyleBoldUnderline"/>
        </w:rPr>
        <w:t xml:space="preserve"> </w:t>
      </w:r>
      <w:r w:rsidRPr="006C37EE">
        <w:rPr>
          <w:rStyle w:val="StyleBoldUnderline"/>
          <w:highlight w:val="green"/>
        </w:rPr>
        <w:t>executive order</w:t>
      </w:r>
      <w:r w:rsidRPr="00F005C5">
        <w:rPr>
          <w:sz w:val="12"/>
        </w:rPr>
        <w:t xml:space="preserve">, if otherwise valid, </w:t>
      </w:r>
      <w:r w:rsidRPr="006C37EE">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r>
        <w:rPr>
          <w:sz w:val="12"/>
        </w:rPr>
        <w:t xml:space="preserve"> </w:t>
      </w:r>
      <w:r w:rsidRPr="00F005C5">
        <w:rPr>
          <w:sz w:val="12"/>
        </w:rPr>
        <w:t xml:space="preserve">(2) </w:t>
      </w:r>
      <w:r w:rsidRPr="006C37EE">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6C37EE">
        <w:rPr>
          <w:rStyle w:val="StyleBoldUnderline"/>
          <w:highlight w:val="green"/>
        </w:rPr>
        <w:t xml:space="preserve">the repeal of an executive order may be seen as a </w:t>
      </w:r>
      <w:r w:rsidRPr="006C37EE">
        <w:rPr>
          <w:rStyle w:val="StyleBoldUnderline"/>
          <w:highlight w:val="green"/>
          <w:bdr w:val="single" w:sz="4" w:space="0" w:color="auto"/>
        </w:rPr>
        <w:t>breach of faith</w:t>
      </w:r>
      <w:r w:rsidRPr="006C37EE">
        <w:rPr>
          <w:rStyle w:val="StyleBoldUnderline"/>
          <w:highlight w:val="green"/>
        </w:rPr>
        <w:t xml:space="preserve"> </w:t>
      </w:r>
      <w:r w:rsidRPr="00F005C5">
        <w:rPr>
          <w:rStyle w:val="StyleBoldUnderline"/>
        </w:rPr>
        <w:t>even if no other institution ever enforces it.</w:t>
      </w:r>
      <w:r>
        <w:rPr>
          <w:sz w:val="12"/>
        </w:rPr>
        <w:t xml:space="preserve"> </w:t>
      </w: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6C37EE">
        <w:rPr>
          <w:rStyle w:val="StyleBoldUnderline"/>
          <w:highlight w:val="green"/>
        </w:rPr>
        <w:t xml:space="preserve">So long as policies are </w:t>
      </w:r>
      <w:r w:rsidRPr="005F6EB0">
        <w:rPr>
          <w:rStyle w:val="StyleBoldUnderline"/>
          <w:b/>
          <w:highlight w:val="green"/>
          <w:bdr w:val="single" w:sz="4" w:space="0" w:color="auto"/>
        </w:rPr>
        <w:t xml:space="preserve">deliberately </w:t>
      </w:r>
      <w:r w:rsidRPr="006D0415">
        <w:rPr>
          <w:rStyle w:val="StyleBoldUnderline"/>
          <w:b/>
          <w:highlight w:val="green"/>
        </w:rPr>
        <w:t xml:space="preserve">chosen with a </w:t>
      </w:r>
      <w:r w:rsidRPr="006D0415">
        <w:rPr>
          <w:rStyle w:val="StyleBoldUnderline"/>
          <w:b/>
          <w:highlight w:val="green"/>
          <w:bdr w:val="single" w:sz="4" w:space="0" w:color="auto"/>
        </w:rPr>
        <w:t>view to generating credibility</w:t>
      </w:r>
      <w:r w:rsidRPr="006C37EE">
        <w:rPr>
          <w:rStyle w:val="StyleBoldUnderline"/>
          <w:highlight w:val="green"/>
        </w:rPr>
        <w:t xml:space="preserve">, </w:t>
      </w:r>
      <w:r w:rsidRPr="006D0415">
        <w:rPr>
          <w:rStyle w:val="StyleBoldUnderline"/>
        </w:rPr>
        <w:t xml:space="preserve">and do so </w:t>
      </w:r>
      <w:r w:rsidRPr="006C37EE">
        <w:rPr>
          <w:rStyle w:val="StyleBoldUnderline"/>
          <w:highlight w:val="green"/>
        </w:rPr>
        <w:t xml:space="preserve">by constraining the </w:t>
      </w:r>
      <w:r w:rsidRPr="006D0415">
        <w:rPr>
          <w:rStyle w:val="StyleBoldUnderline"/>
          <w:b/>
          <w:highlight w:val="green"/>
        </w:rPr>
        <w:t>president’s own future choices</w:t>
      </w:r>
      <w:r w:rsidRPr="00F005C5">
        <w:rPr>
          <w:rStyle w:val="StyleBoldUnderline"/>
        </w:rPr>
        <w:t xml:space="preserve"> in ways that impose greater costs on ill-motivated presidents than on well-motivated ones, </w:t>
      </w:r>
      <w:r w:rsidRPr="006D0415">
        <w:rPr>
          <w:rStyle w:val="StyleBoldUnderline"/>
          <w:b/>
          <w:highlight w:val="green"/>
        </w:rPr>
        <w:t>it does not</w:t>
      </w:r>
      <w:r w:rsidRPr="006C37EE">
        <w:rPr>
          <w:rStyle w:val="StyleBoldUnderline"/>
          <w:highlight w:val="green"/>
        </w:rPr>
        <w:t xml:space="preserve"> </w:t>
      </w:r>
      <w:r w:rsidRPr="006D0415">
        <w:rPr>
          <w:rStyle w:val="StyleBoldUnderline"/>
          <w:b/>
          <w:highlight w:val="green"/>
        </w:rPr>
        <w:t xml:space="preserve">matter whether the </w:t>
      </w:r>
      <w:r w:rsidRPr="006D0415">
        <w:rPr>
          <w:rStyle w:val="StyleBoldUnderline"/>
          <w:b/>
          <w:highlight w:val="green"/>
          <w:bdr w:val="single" w:sz="4" w:space="0" w:color="auto"/>
        </w:rPr>
        <w:t>constraint is formal or informal</w:t>
      </w:r>
      <w:r w:rsidRPr="00F005C5">
        <w:rPr>
          <w:rStyle w:val="StyleBoldUnderline"/>
        </w:rPr>
        <w:t>.</w:t>
      </w:r>
      <w:r>
        <w:rPr>
          <w:rStyle w:val="StyleBoldUnderline"/>
        </w:rPr>
        <w:t xml:space="preserve"> </w:t>
      </w:r>
      <w:r w:rsidRPr="00F005C5">
        <w:rPr>
          <w:sz w:val="12"/>
        </w:rPr>
        <w:t>B. Mechanisms</w:t>
      </w:r>
      <w:r>
        <w:rPr>
          <w:sz w:val="12"/>
        </w:rPr>
        <w:t xml:space="preserve"> </w:t>
      </w:r>
      <w:r w:rsidRPr="00F005C5">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proofErr w:type="gramStart"/>
      <w:r w:rsidRPr="00F005C5">
        <w:rPr>
          <w:sz w:val="12"/>
        </w:rPr>
        <w:t>Intrabranch</w:t>
      </w:r>
      <w:proofErr w:type="spellEnd"/>
      <w:r w:rsidRPr="00F005C5">
        <w:rPr>
          <w:sz w:val="12"/>
        </w:rPr>
        <w:t xml:space="preserve"> separation of powers.</w:t>
      </w:r>
      <w:proofErr w:type="gramEnd"/>
      <w:r w:rsidRPr="00F005C5">
        <w:rPr>
          <w:sz w:val="12"/>
        </w:rPr>
        <w:t xml:space="preserve"> In an interesting treatment of related problems, Neal </w:t>
      </w:r>
      <w:proofErr w:type="spellStart"/>
      <w:r w:rsidRPr="00F005C5">
        <w:rPr>
          <w:sz w:val="12"/>
        </w:rPr>
        <w:t>Katyal</w:t>
      </w:r>
      <w:proofErr w:type="spellEnd"/>
      <w:r w:rsidRPr="00F005C5">
        <w:rPr>
          <w:sz w:val="12"/>
        </w:rPr>
        <w:t xml:space="preserve"> suggests that the failure of the </w:t>
      </w:r>
      <w:proofErr w:type="spellStart"/>
      <w:r w:rsidRPr="00F005C5">
        <w:rPr>
          <w:sz w:val="12"/>
        </w:rPr>
        <w:t>Madisonian</w:t>
      </w:r>
      <w:proofErr w:type="spellEnd"/>
      <w:r w:rsidRPr="00F005C5">
        <w:rPr>
          <w:sz w:val="12"/>
        </w:rPr>
        <w:t xml:space="preserve"> system counsels “internal separation of powers” within the executive branch.77 Abdication by Congress means that there are few effective checks on executive power; second-best substitutes are necessary. </w:t>
      </w:r>
      <w:proofErr w:type="spellStart"/>
      <w:r w:rsidRPr="00F005C5">
        <w:rPr>
          <w:sz w:val="12"/>
        </w:rPr>
        <w:t>Katyal</w:t>
      </w:r>
      <w:proofErr w:type="spellEnd"/>
      <w:r w:rsidRPr="00F005C5">
        <w:rPr>
          <w:sz w:val="12"/>
        </w:rPr>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sidRPr="00F005C5">
        <w:rPr>
          <w:sz w:val="12"/>
        </w:rPr>
        <w:t>decisionmakers</w:t>
      </w:r>
      <w:proofErr w:type="spellEnd"/>
      <w:r w:rsidRPr="00F005C5">
        <w:rPr>
          <w:sz w:val="12"/>
        </w:rPr>
        <w:t xml:space="preserve">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rsidRPr="00F005C5">
        <w:rPr>
          <w:sz w:val="12"/>
        </w:rPr>
        <w:t>Madisonian</w:t>
      </w:r>
      <w:proofErr w:type="spellEnd"/>
      <w:r w:rsidRPr="00F005C5">
        <w:rPr>
          <w:sz w:val="12"/>
        </w:rP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rsidRPr="00F005C5">
        <w:rPr>
          <w:sz w:val="12"/>
        </w:rPr>
        <w:t>Madisonian</w:t>
      </w:r>
      <w:proofErr w:type="spellEnd"/>
      <w:r w:rsidRPr="00F005C5">
        <w:rPr>
          <w:sz w:val="12"/>
        </w:rPr>
        <w:t xml:space="preserve"> system has failed in the ways </w:t>
      </w:r>
      <w:proofErr w:type="spellStart"/>
      <w:r w:rsidRPr="00F005C5">
        <w:rPr>
          <w:sz w:val="12"/>
        </w:rPr>
        <w:t>Katyal</w:t>
      </w:r>
      <w:proofErr w:type="spellEnd"/>
      <w:r w:rsidRPr="00F005C5">
        <w:rPr>
          <w:sz w:val="12"/>
        </w:rPr>
        <w:t xml:space="preserve"> suggests, the best compensating adjustment might be, for all we know, to switch to a parliamentary system. (We assume that no large-scale changes of this sort are possible, whereas </w:t>
      </w:r>
      <w:proofErr w:type="spellStart"/>
      <w:r w:rsidRPr="00F005C5">
        <w:rPr>
          <w:sz w:val="12"/>
        </w:rPr>
        <w:t>Katyal</w:t>
      </w:r>
      <w:proofErr w:type="spellEnd"/>
      <w:r w:rsidRPr="00F005C5">
        <w:rPr>
          <w:sz w:val="12"/>
        </w:rPr>
        <w:t xml:space="preserve"> seemingly assumes that they are, or at least does not make clear his assumptions in this regard). Overall, </w:t>
      </w:r>
      <w:proofErr w:type="spellStart"/>
      <w:r w:rsidRPr="00F005C5">
        <w:rPr>
          <w:sz w:val="12"/>
        </w:rPr>
        <w:t>Katyal’s</w:t>
      </w:r>
      <w:proofErr w:type="spellEnd"/>
      <w:r w:rsidRPr="00F005C5">
        <w:rPr>
          <w:sz w:val="12"/>
        </w:rPr>
        <w:t xml:space="preserve"> view has a kind of fractal quality – each branch should reproduce within itself the very same separation of powers structure that also describes the whole system – but it is not explained why the constitutional order should be fractal.</w:t>
      </w:r>
      <w:r>
        <w:rPr>
          <w:sz w:val="12"/>
        </w:rPr>
        <w:t xml:space="preserve"> </w:t>
      </w:r>
      <w:r w:rsidRPr="00F005C5">
        <w:rPr>
          <w:sz w:val="12"/>
        </w:rPr>
        <w:t xml:space="preserve">Second, </w:t>
      </w:r>
      <w:proofErr w:type="spellStart"/>
      <w:r w:rsidRPr="00F005C5">
        <w:rPr>
          <w:sz w:val="12"/>
        </w:rPr>
        <w:t>Katyal’s</w:t>
      </w:r>
      <w:proofErr w:type="spellEnd"/>
      <w:r w:rsidRPr="00F005C5">
        <w:rPr>
          <w:sz w:val="12"/>
        </w:rPr>
        <w:t xml:space="preserve"> proposals for internal separation of powers are self-defeating: the motivations that </w:t>
      </w:r>
      <w:proofErr w:type="spellStart"/>
      <w:r w:rsidRPr="00F005C5">
        <w:rPr>
          <w:sz w:val="12"/>
        </w:rPr>
        <w:t>Katyal</w:t>
      </w:r>
      <w:proofErr w:type="spellEnd"/>
      <w:r w:rsidRPr="00F005C5">
        <w:rPr>
          <w:sz w:val="12"/>
        </w:rPr>
        <w:t xml:space="preserve"> ascribes to the executive are inconsistent with the executive adopting or respecting the prescriptions </w:t>
      </w:r>
      <w:proofErr w:type="spellStart"/>
      <w:r w:rsidRPr="00F005C5">
        <w:rPr>
          <w:sz w:val="12"/>
        </w:rPr>
        <w:t>Katyal</w:t>
      </w:r>
      <w:proofErr w:type="spellEnd"/>
      <w:r w:rsidRPr="00F005C5">
        <w:rPr>
          <w:sz w:val="12"/>
        </w:rPr>
        <w:t xml:space="preserve"> recommends.80 </w:t>
      </w:r>
      <w:proofErr w:type="spellStart"/>
      <w:r w:rsidRPr="00F005C5">
        <w:rPr>
          <w:sz w:val="12"/>
        </w:rPr>
        <w:t>Katyal</w:t>
      </w:r>
      <w:proofErr w:type="spellEnd"/>
      <w:r w:rsidRPr="00F005C5">
        <w:rPr>
          <w:sz w:val="12"/>
        </w:rP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rsidRPr="00F005C5">
        <w:rPr>
          <w:sz w:val="12"/>
        </w:rPr>
        <w:t>Katyal</w:t>
      </w:r>
      <w:proofErr w:type="spellEnd"/>
      <w:r w:rsidRPr="00F005C5">
        <w:rPr>
          <w:sz w:val="12"/>
        </w:rPr>
        <w:t xml:space="preserve"> implicitly intends. Although an </w:t>
      </w:r>
      <w:proofErr w:type="spellStart"/>
      <w:r w:rsidRPr="00F005C5">
        <w:rPr>
          <w:sz w:val="12"/>
        </w:rPr>
        <w:t>illmotivated</w:t>
      </w:r>
      <w:proofErr w:type="spellEnd"/>
      <w:r w:rsidRPr="00F005C5">
        <w:rPr>
          <w:sz w:val="12"/>
        </w:rPr>
        <w:t xml:space="preserve"> executive might bind himself to enhance his strategic credibility, as explained above, he would not do so in order to restore the balance of powers. Nor is it possible, given </w:t>
      </w:r>
      <w:proofErr w:type="spellStart"/>
      <w:r w:rsidRPr="00F005C5">
        <w:rPr>
          <w:sz w:val="12"/>
        </w:rPr>
        <w:t>Katyal’s</w:t>
      </w:r>
      <w:proofErr w:type="spellEnd"/>
      <w:r w:rsidRPr="00F005C5">
        <w:rPr>
          <w:sz w:val="12"/>
        </w:rP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Pr>
          <w:sz w:val="12"/>
        </w:rPr>
        <w:t xml:space="preserve"> </w:t>
      </w:r>
      <w:r w:rsidRPr="00F005C5">
        <w:rPr>
          <w:sz w:val="12"/>
        </w:rPr>
        <w:t xml:space="preserve">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rsidRPr="00F005C5">
        <w:rPr>
          <w:sz w:val="12"/>
        </w:rPr>
        <w:t>Katyal</w:t>
      </w:r>
      <w:proofErr w:type="spellEnd"/>
      <w:r w:rsidRPr="00F005C5">
        <w:rPr>
          <w:sz w:val="12"/>
        </w:rP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proofErr w:type="gramStart"/>
      <w:r w:rsidRPr="00F005C5">
        <w:rPr>
          <w:sz w:val="12"/>
        </w:rPr>
        <w:t>Independent commissions.</w:t>
      </w:r>
      <w:proofErr w:type="gramEnd"/>
      <w:r w:rsidRPr="00F005C5">
        <w:rPr>
          <w:sz w:val="12"/>
        </w:rPr>
        <w:t xml:space="preserve"> We now turn to some conceptually coherent mechanisms of executive </w:t>
      </w:r>
      <w:r w:rsidRPr="00AE0B1A">
        <w:rPr>
          <w:sz w:val="12"/>
        </w:rPr>
        <w:t xml:space="preserve">signaling. Somewhat analogously to </w:t>
      </w:r>
      <w:proofErr w:type="spellStart"/>
      <w:r w:rsidRPr="00AE0B1A">
        <w:rPr>
          <w:sz w:val="12"/>
        </w:rPr>
        <w:t>Katyal’s</w:t>
      </w:r>
      <w:proofErr w:type="spellEnd"/>
      <w:r w:rsidRPr="00AE0B1A">
        <w:rPr>
          <w:sz w:val="12"/>
        </w:rPr>
        <w:t xml:space="preserve">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r>
        <w:rPr>
          <w:sz w:val="12"/>
        </w:rPr>
        <w:t xml:space="preserve"> </w:t>
      </w:r>
      <w:proofErr w:type="gramStart"/>
      <w:r w:rsidRPr="00F005C5">
        <w:rPr>
          <w:sz w:val="12"/>
        </w:rPr>
        <w:t>We</w:t>
      </w:r>
      <w:proofErr w:type="gramEnd"/>
      <w:r w:rsidRPr="00F005C5">
        <w:rPr>
          <w:sz w:val="12"/>
        </w:rPr>
        <w:t xml:space="preserve"> add to this familiar process the idea that </w:t>
      </w:r>
      <w:r w:rsidRPr="006C37EE">
        <w:rPr>
          <w:rStyle w:val="StyleBoldUnderline"/>
          <w:highlight w:val="green"/>
        </w:rPr>
        <w:t xml:space="preserve">the President might </w:t>
      </w:r>
      <w:r w:rsidRPr="006C37EE">
        <w:rPr>
          <w:rStyle w:val="StyleBoldUnderline"/>
          <w:highlight w:val="green"/>
          <w:bdr w:val="single" w:sz="4" w:space="0" w:color="auto"/>
        </w:rPr>
        <w:t>gain credibility</w:t>
      </w:r>
      <w:r w:rsidRPr="006C37EE">
        <w:rPr>
          <w:rStyle w:val="StyleBoldUnderline"/>
          <w:highlight w:val="green"/>
        </w:rPr>
        <w:t xml:space="preserve"> by publicly committing </w:t>
      </w:r>
      <w:r w:rsidRPr="00AE0B1A">
        <w:rPr>
          <w:rStyle w:val="StyleBoldUnderline"/>
        </w:rPr>
        <w:t xml:space="preserve">or binding himself </w:t>
      </w:r>
      <w:r w:rsidRPr="006C37EE">
        <w:rPr>
          <w:rStyle w:val="StyleBoldUnderline"/>
          <w:highlight w:val="green"/>
        </w:rPr>
        <w:t xml:space="preserve">to </w:t>
      </w:r>
      <w:r w:rsidRPr="00AE0B1A">
        <w:rPr>
          <w:rStyle w:val="StyleBoldUnderline"/>
        </w:rPr>
        <w:t xml:space="preserve">give the </w:t>
      </w:r>
      <w:r w:rsidRPr="006C37EE">
        <w:rPr>
          <w:rStyle w:val="StyleBoldUnderline"/>
          <w:highlight w:val="green"/>
        </w:rPr>
        <w:t>commission authority</w:t>
      </w:r>
      <w:r w:rsidRPr="00F005C5">
        <w:rPr>
          <w:rStyle w:val="StyleBoldUnderline"/>
        </w:rPr>
        <w:t xml:space="preserve"> on some dimension. The president might publicly promise </w:t>
      </w:r>
      <w:r w:rsidRPr="005F6EB0">
        <w:rPr>
          <w:rStyle w:val="StyleBoldUnderline"/>
          <w:b/>
          <w:highlight w:val="green"/>
          <w:bdr w:val="single" w:sz="4" w:space="0" w:color="auto"/>
        </w:rPr>
        <w:t>to follow the recommendations</w:t>
      </w:r>
      <w:r w:rsidRPr="00F005C5">
        <w:rPr>
          <w:rStyle w:val="StyleBoldUnderline"/>
        </w:rPr>
        <w:t xml:space="preserve"> of such a commission, </w:t>
      </w:r>
      <w:r w:rsidRPr="006C37EE">
        <w:rPr>
          <w:rStyle w:val="StyleBoldUnderline"/>
          <w:highlight w:val="green"/>
        </w:rPr>
        <w:t>or</w:t>
      </w:r>
      <w:r w:rsidRPr="00F005C5">
        <w:rPr>
          <w:rStyle w:val="StyleBoldUnderline"/>
        </w:rPr>
        <w:t xml:space="preserve"> to </w:t>
      </w:r>
      <w:r w:rsidRPr="006C37EE">
        <w:rPr>
          <w:rStyle w:val="StyleBoldUnderline"/>
          <w:highlight w:val="green"/>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6C37EE">
        <w:rPr>
          <w:rStyle w:val="StyleBoldUnderline"/>
          <w:highlight w:val="green"/>
        </w:rPr>
        <w:t>commitments</w:t>
      </w:r>
      <w:r w:rsidRPr="00F005C5">
        <w:rPr>
          <w:rStyle w:val="StyleBoldUnderline"/>
        </w:rPr>
        <w:t xml:space="preserve">, which </w:t>
      </w:r>
      <w:r w:rsidRPr="006C37EE">
        <w:rPr>
          <w:rStyle w:val="StyleBoldUnderline"/>
          <w:highlight w:val="green"/>
        </w:rPr>
        <w:t>raise the costs of wiggling out</w:t>
      </w:r>
      <w:r w:rsidRPr="00F005C5">
        <w:rPr>
          <w:rStyle w:val="StyleBoldUnderline"/>
        </w:rPr>
        <w:t xml:space="preserve"> even if they do not completely prevent it.</w:t>
      </w:r>
      <w:r>
        <w:rPr>
          <w:sz w:val="12"/>
        </w:rPr>
        <w:t xml:space="preserve"> </w:t>
      </w: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r>
        <w:rPr>
          <w:sz w:val="12"/>
        </w:rPr>
        <w:t xml:space="preserve"> </w:t>
      </w: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r>
        <w:rPr>
          <w:sz w:val="12"/>
        </w:rPr>
        <w:t xml:space="preserve"> </w:t>
      </w:r>
      <w:proofErr w:type="gramStart"/>
      <w:r w:rsidRPr="00F005C5">
        <w:rPr>
          <w:sz w:val="12"/>
        </w:rPr>
        <w:t>Bipartisan appointments.</w:t>
      </w:r>
      <w:proofErr w:type="gramEnd"/>
      <w:r w:rsidRPr="00F005C5">
        <w:rPr>
          <w:sz w:val="12"/>
        </w:rPr>
        <w:t xml:space="preserve">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r>
        <w:rPr>
          <w:sz w:val="12"/>
        </w:rPr>
        <w:t xml:space="preserve"> </w:t>
      </w: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sidRPr="00F005C5">
        <w:rPr>
          <w:sz w:val="12"/>
        </w:rPr>
        <w:t>;87</w:t>
      </w:r>
      <w:proofErr w:type="gramEnd"/>
      <w:r w:rsidRPr="00F005C5">
        <w:rPr>
          <w:sz w:val="12"/>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r>
        <w:rPr>
          <w:sz w:val="12"/>
        </w:rPr>
        <w:t xml:space="preserve"> </w:t>
      </w: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r>
        <w:rPr>
          <w:sz w:val="12"/>
        </w:rPr>
        <w:t xml:space="preserve"> </w:t>
      </w:r>
      <w:r w:rsidRPr="00F005C5">
        <w:rPr>
          <w:sz w:val="12"/>
        </w:rPr>
        <w:t xml:space="preserve">The Independent Counsel Statute institutionalized the special prosecutor and strengthened it. But the statute proved unpopular and was allowed to lapse in 1999.88 </w:t>
      </w:r>
      <w:proofErr w:type="gramStart"/>
      <w:r w:rsidRPr="00F005C5">
        <w:rPr>
          <w:sz w:val="12"/>
        </w:rPr>
        <w:t>This</w:t>
      </w:r>
      <w:proofErr w:type="gramEnd"/>
      <w:r w:rsidRPr="00F005C5">
        <w:rPr>
          <w:sz w:val="12"/>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r>
        <w:rPr>
          <w:sz w:val="12"/>
        </w:rPr>
        <w:t xml:space="preserve"> </w:t>
      </w:r>
      <w:r w:rsidRPr="00F005C5">
        <w:rPr>
          <w:sz w:val="12"/>
        </w:rPr>
        <w:t xml:space="preserve">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rsidRPr="00F005C5">
        <w:rPr>
          <w:sz w:val="12"/>
        </w:rPr>
        <w:t>Vandenbergh</w:t>
      </w:r>
      <w:proofErr w:type="spellEnd"/>
      <w:r w:rsidRPr="00F005C5">
        <w:rPr>
          <w:sz w:val="12"/>
        </w:rP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r>
        <w:rPr>
          <w:sz w:val="12"/>
        </w:rPr>
        <w:t xml:space="preserve"> </w:t>
      </w:r>
      <w:proofErr w:type="gramStart"/>
      <w:r w:rsidRPr="00F005C5">
        <w:rPr>
          <w:sz w:val="12"/>
        </w:rPr>
        <w:t>Counter-partisanship.</w:t>
      </w:r>
      <w:proofErr w:type="gramEnd"/>
      <w:r w:rsidRPr="00F005C5">
        <w:rPr>
          <w:sz w:val="12"/>
        </w:rPr>
        <w:t xml:space="preserve"> Related to bipartisanship is what might be called </w:t>
      </w:r>
      <w:proofErr w:type="spellStart"/>
      <w:r w:rsidRPr="00F005C5">
        <w:rPr>
          <w:sz w:val="12"/>
        </w:rPr>
        <w:t>counterpartisanship</w:t>
      </w:r>
      <w:proofErr w:type="spellEnd"/>
      <w:r w:rsidRPr="00F005C5">
        <w:rPr>
          <w:sz w:val="12"/>
        </w:rPr>
        <w:t xml:space="preserve">: presidents have greater credibility when they choose policies that cut against the grain of their party’s platform or their own presumed preferences.91 Only Nixon could go to </w:t>
      </w:r>
      <w:proofErr w:type="gramStart"/>
      <w:r w:rsidRPr="00F005C5">
        <w:rPr>
          <w:sz w:val="12"/>
        </w:rPr>
        <w:t>China,</w:t>
      </w:r>
      <w:proofErr w:type="gramEnd"/>
      <w:r w:rsidRPr="00F005C5">
        <w:rPr>
          <w:sz w:val="12"/>
        </w:rP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r>
        <w:rPr>
          <w:sz w:val="12"/>
        </w:rPr>
        <w:t xml:space="preserve"> </w:t>
      </w: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r>
        <w:rPr>
          <w:sz w:val="12"/>
        </w:rPr>
        <w:t xml:space="preserve"> </w:t>
      </w:r>
      <w:proofErr w:type="gramStart"/>
      <w:r w:rsidRPr="00F005C5">
        <w:rPr>
          <w:sz w:val="12"/>
        </w:rPr>
        <w:t>Transparency.</w:t>
      </w:r>
      <w:proofErr w:type="gramEnd"/>
      <w:r w:rsidRPr="00F005C5">
        <w:rPr>
          <w:sz w:val="12"/>
        </w:rPr>
        <w:t xml:space="preserve"> </w:t>
      </w:r>
      <w:r w:rsidRPr="006C37EE">
        <w:rPr>
          <w:rStyle w:val="StyleBoldUnderline"/>
          <w:highlight w:val="green"/>
        </w:rPr>
        <w:t xml:space="preserve">The </w:t>
      </w:r>
      <w:r w:rsidRPr="00C713CE">
        <w:rPr>
          <w:rStyle w:val="StyleBoldUnderline"/>
        </w:rPr>
        <w:t xml:space="preserve">well-motivated </w:t>
      </w:r>
      <w:r w:rsidRPr="006C37EE">
        <w:rPr>
          <w:rStyle w:val="StyleBoldUnderline"/>
          <w:highlight w:val="green"/>
        </w:rPr>
        <w:t xml:space="preserve">executive might </w:t>
      </w:r>
      <w:r w:rsidRPr="006D0415">
        <w:rPr>
          <w:rStyle w:val="StyleBoldUnderline"/>
          <w:b/>
          <w:highlight w:val="green"/>
          <w:bdr w:val="single" w:sz="4" w:space="0" w:color="auto"/>
        </w:rPr>
        <w:t>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w:t>
      </w:r>
      <w:proofErr w:type="spellStart"/>
      <w:r w:rsidRPr="00F005C5">
        <w:rPr>
          <w:sz w:val="12"/>
        </w:rPr>
        <w:t>decisionmaking</w:t>
      </w:r>
      <w:proofErr w:type="spellEnd"/>
      <w:r w:rsidRPr="00F005C5">
        <w:rPr>
          <w:sz w:val="12"/>
        </w:rPr>
        <w:t xml:space="preserve"> processes to observation. To the extent that an ill-motivated executive cannot publicly acknowledge his motivations or publicly instruct subordinates to take them into account in </w:t>
      </w:r>
      <w:proofErr w:type="spellStart"/>
      <w:r w:rsidRPr="00F005C5">
        <w:rPr>
          <w:sz w:val="12"/>
        </w:rPr>
        <w:t>decisionmaking</w:t>
      </w:r>
      <w:proofErr w:type="spellEnd"/>
      <w:r w:rsidRPr="00F005C5">
        <w:rPr>
          <w:sz w:val="12"/>
        </w:rPr>
        <w:t xml:space="preserve">, transparency will exclude those motivations from the </w:t>
      </w:r>
      <w:proofErr w:type="spellStart"/>
      <w:r w:rsidRPr="00F005C5">
        <w:rPr>
          <w:sz w:val="12"/>
        </w:rPr>
        <w:t>decisionmaking</w:t>
      </w:r>
      <w:proofErr w:type="spellEnd"/>
      <w:r w:rsidRPr="00F005C5">
        <w:rPr>
          <w:sz w:val="12"/>
        </w:rPr>
        <w:t xml:space="preserve"> process. </w:t>
      </w:r>
      <w:r w:rsidRPr="006C37EE">
        <w:rPr>
          <w:rStyle w:val="StyleBoldUnderline"/>
          <w:highlight w:val="green"/>
        </w:rPr>
        <w:t>The public will know</w:t>
      </w:r>
      <w:r w:rsidRPr="00F005C5">
        <w:rPr>
          <w:rStyle w:val="StyleBoldUnderline"/>
        </w:rPr>
        <w:t xml:space="preserve"> that only </w:t>
      </w:r>
      <w:r w:rsidRPr="006C37EE">
        <w:rPr>
          <w:rStyle w:val="StyleBoldUnderline"/>
          <w:highlight w:val="green"/>
        </w:rPr>
        <w:t>a well-motivated executive would promise transparency</w:t>
      </w:r>
      <w:r w:rsidRPr="00F005C5">
        <w:rPr>
          <w:rStyle w:val="StyleBoldUnderline"/>
        </w:rPr>
        <w:t xml:space="preserve"> in the first place, </w:t>
      </w:r>
      <w:r w:rsidRPr="006C37EE">
        <w:rPr>
          <w:rStyle w:val="StyleBoldUnderline"/>
          <w:highlight w:val="green"/>
        </w:rPr>
        <w:t>and</w:t>
      </w:r>
      <w:r w:rsidRPr="00F005C5">
        <w:rPr>
          <w:rStyle w:val="StyleBoldUnderline"/>
        </w:rPr>
        <w:t xml:space="preserve"> the public </w:t>
      </w:r>
      <w:r w:rsidRPr="006C37EE">
        <w:rPr>
          <w:rStyle w:val="StyleBoldUnderline"/>
          <w:highlight w:val="green"/>
        </w:rPr>
        <w:t>can</w:t>
      </w:r>
      <w:r w:rsidRPr="00F005C5">
        <w:rPr>
          <w:rStyle w:val="StyleBoldUnderline"/>
        </w:rPr>
        <w:t xml:space="preserve"> therefore </w:t>
      </w:r>
      <w:r w:rsidRPr="006C37EE">
        <w:rPr>
          <w:rStyle w:val="StyleBoldUnderline"/>
          <w:highlight w:val="green"/>
        </w:rPr>
        <w:t>draw</w:t>
      </w:r>
      <w:r w:rsidRPr="00F005C5">
        <w:rPr>
          <w:rStyle w:val="StyleBoldUnderline"/>
        </w:rPr>
        <w:t xml:space="preserve"> an </w:t>
      </w:r>
      <w:r w:rsidRPr="006C37EE">
        <w:rPr>
          <w:rStyle w:val="StyleBoldUnderline"/>
          <w:highlight w:val="green"/>
        </w:rPr>
        <w:t>inference to credibility.</w:t>
      </w:r>
      <w:r>
        <w:rPr>
          <w:b/>
          <w:bCs/>
          <w:u w:val="single"/>
        </w:rPr>
        <w:t xml:space="preserve"> </w:t>
      </w:r>
      <w:r w:rsidRPr="00F005C5">
        <w:rPr>
          <w:rStyle w:val="StyleBoldUnderline"/>
        </w:rPr>
        <w:t xml:space="preserve">Credibility is especially enhanced when transparency is </w:t>
      </w:r>
      <w:proofErr w:type="gramStart"/>
      <w:r w:rsidRPr="00F005C5">
        <w:rPr>
          <w:rStyle w:val="StyleBoldUnderline"/>
        </w:rPr>
        <w:t>effected</w:t>
      </w:r>
      <w:proofErr w:type="gramEnd"/>
      <w:r w:rsidRPr="00F005C5">
        <w:rPr>
          <w:rStyle w:val="StyleBoldUnderline"/>
        </w:rPr>
        <w:t xml:space="preserve"> through journalists with reputations for integrity or with political preferences opposite to those of the president.</w:t>
      </w:r>
      <w:r w:rsidRPr="00F005C5">
        <w:rPr>
          <w:sz w:val="12"/>
        </w:rPr>
        <w:t xml:space="preserve"> Thus George W. Bush gave Bob Woodward unprecedented access to White House </w:t>
      </w:r>
      <w:proofErr w:type="spellStart"/>
      <w:r w:rsidRPr="00F005C5">
        <w:rPr>
          <w:sz w:val="12"/>
        </w:rPr>
        <w:t>decisionmaking</w:t>
      </w:r>
      <w:proofErr w:type="spellEnd"/>
      <w:r w:rsidRPr="00F005C5">
        <w:rPr>
          <w:sz w:val="12"/>
        </w:rPr>
        <w:t>, and perhaps even to classified intelligence</w:t>
      </w:r>
      <w:proofErr w:type="gramStart"/>
      <w:r w:rsidRPr="00F005C5">
        <w:rPr>
          <w:sz w:val="12"/>
        </w:rPr>
        <w:t>,95</w:t>
      </w:r>
      <w:proofErr w:type="gramEnd"/>
      <w:r w:rsidRPr="00F005C5">
        <w:rPr>
          <w:sz w:val="12"/>
        </w:rPr>
        <w:t xml:space="preserve"> with the expectation that the material would be published. This sort of disclosure to journalists is not real-time transparency – no one expects meetings of the National Security Council to appear on CSPAN – but </w:t>
      </w:r>
      <w:r w:rsidRPr="006C37EE">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r>
        <w:rPr>
          <w:b/>
          <w:bCs/>
          <w:u w:val="single"/>
        </w:rPr>
        <w:t xml:space="preserve"> </w:t>
      </w:r>
      <w:r w:rsidRPr="00F005C5">
        <w:rPr>
          <w:sz w:val="12"/>
        </w:rPr>
        <w:t xml:space="preserve">There are complex tradeoffs here, because transparency can have a range of harmful effects. As far as process is concerned, </w:t>
      </w:r>
      <w:proofErr w:type="spellStart"/>
      <w:r w:rsidRPr="00F005C5">
        <w:rPr>
          <w:sz w:val="12"/>
        </w:rPr>
        <w:t>decisionmakers</w:t>
      </w:r>
      <w:proofErr w:type="spellEnd"/>
      <w:r w:rsidRPr="00F005C5">
        <w:rPr>
          <w:sz w:val="12"/>
        </w:rP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rsidRPr="00F005C5">
        <w:rPr>
          <w:sz w:val="12"/>
        </w:rPr>
        <w:t>decisionmaking</w:t>
      </w:r>
      <w:proofErr w:type="spellEnd"/>
      <w:r w:rsidRPr="00F005C5">
        <w:rPr>
          <w:sz w:val="12"/>
        </w:rPr>
        <w:t xml:space="preserve"> in a favorable light.97</w:t>
      </w:r>
      <w:r>
        <w:rPr>
          <w:sz w:val="12"/>
        </w:rPr>
        <w:t xml:space="preserve"> </w:t>
      </w: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A32A61" w:rsidRDefault="00A32A61" w:rsidP="00A32A61"/>
    <w:p w:rsidR="00A32A61" w:rsidRDefault="00A32A61" w:rsidP="00A32A61">
      <w:pPr>
        <w:pStyle w:val="Heading3"/>
      </w:pPr>
      <w:r>
        <w:t>1nc</w:t>
      </w:r>
    </w:p>
    <w:p w:rsidR="00A32A61" w:rsidRDefault="00A32A61" w:rsidP="00A32A61"/>
    <w:p w:rsidR="00A32A61" w:rsidRDefault="00A32A61" w:rsidP="00A32A61">
      <w:pPr>
        <w:pStyle w:val="Heading4"/>
      </w:pPr>
      <w:r>
        <w:t xml:space="preserve">The President of the United States should issue an executive order transferring lead executive authority for non-battlefield targeted killing from the Central Intelligence Agency to the Joint Special Operations Command. The United States federal government should appoint an Independent Reviewer of drone strike policy, modeled after the British Independent Reviewer of Terrorism Legislation. </w:t>
      </w:r>
    </w:p>
    <w:p w:rsidR="00A32A61" w:rsidRDefault="00A32A61" w:rsidP="00A32A61"/>
    <w:p w:rsidR="00A32A61" w:rsidRDefault="00A32A61" w:rsidP="00A32A61">
      <w:pPr>
        <w:pStyle w:val="Heading4"/>
      </w:pPr>
      <w:r>
        <w:t>Federal judiciary in a necessary test case should rule in favor of Al-</w:t>
      </w:r>
      <w:proofErr w:type="spellStart"/>
      <w:r>
        <w:t>Aulawi’s</w:t>
      </w:r>
      <w:proofErr w:type="spellEnd"/>
      <w:r>
        <w:t xml:space="preserve"> </w:t>
      </w:r>
      <w:proofErr w:type="spellStart"/>
      <w:r>
        <w:t>Bivens</w:t>
      </w:r>
      <w:proofErr w:type="spellEnd"/>
      <w:r>
        <w:t xml:space="preserve"> claim</w:t>
      </w:r>
    </w:p>
    <w:p w:rsidR="00A32A61" w:rsidRDefault="00A32A61" w:rsidP="00A32A61">
      <w:pPr>
        <w:pStyle w:val="Heading4"/>
      </w:pPr>
      <w:r>
        <w:t xml:space="preserve">An Independent Reviewer solves accountability – </w:t>
      </w:r>
    </w:p>
    <w:p w:rsidR="00A32A61" w:rsidRPr="00B3545F" w:rsidRDefault="00A32A61" w:rsidP="00A32A61">
      <w:r w:rsidRPr="00B3545F">
        <w:rPr>
          <w:rStyle w:val="StyleStyleBold12pt"/>
        </w:rPr>
        <w:t>Bashir 12</w:t>
      </w:r>
      <w:r>
        <w:t xml:space="preserve"> (</w:t>
      </w:r>
      <w:r w:rsidRPr="00B3545F">
        <w:t>Omar S. Bashir 12, is a Ph.D. candidate in the Department of Politics at Princeton University and a graduate of the Department of Aeronautics and Astronautics at MIT, September 24th, 2012, "Who Watches the Drones?" Foreign Affairs</w:t>
      </w:r>
      <w:proofErr w:type="gramStart"/>
      <w:r w:rsidRPr="00B3545F">
        <w:t>,</w:t>
      </w:r>
      <w:proofErr w:type="gramEnd"/>
      <w:r>
        <w:fldChar w:fldCharType="begin"/>
      </w:r>
      <w:r>
        <w:instrText xml:space="preserve"> HYPERLINK "http://www.foreignaffairs.com/articles/138141/omar-s-bashir/who-watches-the-drones" </w:instrText>
      </w:r>
      <w:r>
        <w:fldChar w:fldCharType="separate"/>
      </w:r>
      <w:r w:rsidRPr="00B3545F">
        <w:t>www.foreignaffairs.com/articles/138141/omar-s-bashir/who-watches-the-drones</w:t>
      </w:r>
      <w:r>
        <w:fldChar w:fldCharType="end"/>
      </w:r>
      <w:r>
        <w:t>)</w:t>
      </w:r>
    </w:p>
    <w:p w:rsidR="00A32A61" w:rsidRDefault="00A32A61" w:rsidP="00A32A61">
      <w:pPr>
        <w:rPr>
          <w:sz w:val="16"/>
        </w:rPr>
      </w:pPr>
      <w:r w:rsidRPr="00280D73">
        <w:rPr>
          <w:sz w:val="16"/>
        </w:rPr>
        <w:t xml:space="preserve">At least one other country faced with a similar dilemma, though, has arrived at a different solution. The United Kingdom struggled with terrorism well before 9/11. Over the years, its government has had to develop a way to demonstrate to citizens that it is not abusing counterterrorism powers. </w:t>
      </w:r>
      <w:r w:rsidRPr="00280D73">
        <w:rPr>
          <w:rStyle w:val="StyleBoldUnderline"/>
          <w:highlight w:val="green"/>
        </w:rPr>
        <w:t>The answer is</w:t>
      </w:r>
      <w:r w:rsidRPr="00B3545F">
        <w:rPr>
          <w:rStyle w:val="StyleBoldUnderline"/>
        </w:rPr>
        <w:t xml:space="preserve"> simply </w:t>
      </w:r>
      <w:r w:rsidRPr="00280D73">
        <w:rPr>
          <w:rStyle w:val="StyleBoldUnderline"/>
          <w:highlight w:val="green"/>
        </w:rPr>
        <w:t xml:space="preserve">an </w:t>
      </w:r>
      <w:hyperlink r:id="rId22" w:history="1">
        <w:r w:rsidRPr="00280D73">
          <w:rPr>
            <w:rStyle w:val="StyleBoldUnderline"/>
            <w:highlight w:val="green"/>
          </w:rPr>
          <w:t xml:space="preserve">appointed individual </w:t>
        </w:r>
      </w:hyperlink>
      <w:r w:rsidRPr="00280D73">
        <w:rPr>
          <w:rStyle w:val="StyleBoldUnderline"/>
          <w:highlight w:val="green"/>
        </w:rPr>
        <w:t>who has</w:t>
      </w:r>
      <w:r w:rsidRPr="00B3545F">
        <w:rPr>
          <w:rStyle w:val="StyleBoldUnderline"/>
        </w:rPr>
        <w:t xml:space="preserve"> both legal </w:t>
      </w:r>
      <w:r w:rsidRPr="00280D73">
        <w:rPr>
          <w:rStyle w:val="StyleBoldUnderline"/>
          <w:highlight w:val="green"/>
        </w:rPr>
        <w:t>expertise and a reputation for</w:t>
      </w:r>
      <w:r w:rsidRPr="00B3545F">
        <w:rPr>
          <w:rStyle w:val="StyleBoldUnderline"/>
        </w:rPr>
        <w:t xml:space="preserve"> </w:t>
      </w:r>
      <w:r w:rsidRPr="00280D73">
        <w:rPr>
          <w:rStyle w:val="StyleBoldUnderline"/>
          <w:highlight w:val="green"/>
        </w:rPr>
        <w:t>principled behavior</w:t>
      </w:r>
      <w:r w:rsidRPr="00B3545F">
        <w:rPr>
          <w:rStyle w:val="StyleBoldUnderline"/>
        </w:rPr>
        <w:t xml:space="preserve"> and political impartiality</w:t>
      </w:r>
      <w:r w:rsidRPr="00280D73">
        <w:rPr>
          <w:sz w:val="16"/>
        </w:rPr>
        <w:t xml:space="preserve">. </w:t>
      </w:r>
      <w:r w:rsidRPr="00B3545F">
        <w:rPr>
          <w:rStyle w:val="StyleBoldUnderline"/>
        </w:rPr>
        <w:t xml:space="preserve">The </w:t>
      </w:r>
      <w:r w:rsidRPr="00280D73">
        <w:rPr>
          <w:rStyle w:val="StyleBoldUnderline"/>
          <w:highlight w:val="green"/>
        </w:rPr>
        <w:t>independent reviewer</w:t>
      </w:r>
      <w:r w:rsidRPr="00B3545F">
        <w:rPr>
          <w:rStyle w:val="StyleBoldUnderline"/>
        </w:rPr>
        <w:t xml:space="preserve"> of terrorism legislation</w:t>
      </w:r>
      <w:r w:rsidRPr="00280D73">
        <w:rPr>
          <w:sz w:val="16"/>
        </w:rPr>
        <w:t>, or "</w:t>
      </w:r>
      <w:hyperlink r:id="rId23" w:history="1">
        <w:r w:rsidRPr="00280D73">
          <w:rPr>
            <w:sz w:val="16"/>
          </w:rPr>
          <w:t>wise old man</w:t>
        </w:r>
      </w:hyperlink>
      <w:r w:rsidRPr="00280D73">
        <w:rPr>
          <w:sz w:val="16"/>
        </w:rPr>
        <w:t xml:space="preserve">," as Benjamin </w:t>
      </w:r>
      <w:proofErr w:type="spellStart"/>
      <w:r w:rsidRPr="00280D73">
        <w:rPr>
          <w:sz w:val="16"/>
        </w:rPr>
        <w:t>Wittes</w:t>
      </w:r>
      <w:proofErr w:type="spellEnd"/>
      <w:r w:rsidRPr="00280D73">
        <w:rPr>
          <w:sz w:val="16"/>
        </w:rPr>
        <w:t xml:space="preserve"> and Paul </w:t>
      </w:r>
      <w:proofErr w:type="spellStart"/>
      <w:r w:rsidRPr="00280D73">
        <w:rPr>
          <w:sz w:val="16"/>
        </w:rPr>
        <w:t>Rosenzweig</w:t>
      </w:r>
      <w:proofErr w:type="spellEnd"/>
      <w:r w:rsidRPr="00280D73">
        <w:rPr>
          <w:sz w:val="16"/>
        </w:rPr>
        <w:t xml:space="preserve"> at </w:t>
      </w:r>
      <w:proofErr w:type="spellStart"/>
      <w:r w:rsidRPr="00280D73">
        <w:rPr>
          <w:sz w:val="16"/>
        </w:rPr>
        <w:t>Lawfare</w:t>
      </w:r>
      <w:proofErr w:type="spellEnd"/>
      <w:r w:rsidRPr="00280D73">
        <w:rPr>
          <w:sz w:val="16"/>
        </w:rPr>
        <w:t xml:space="preserve"> have dubbed the figure, </w:t>
      </w:r>
      <w:r w:rsidRPr="00B3545F">
        <w:rPr>
          <w:rStyle w:val="StyleBoldUnderline"/>
        </w:rPr>
        <w:t>is paid at a daily rate and is not financially dependent on the state</w:t>
      </w:r>
      <w:r w:rsidRPr="00280D73">
        <w:rPr>
          <w:sz w:val="16"/>
        </w:rPr>
        <w:t xml:space="preserve">. In preparing reports for Parliament and the public about his opinions -- </w:t>
      </w:r>
      <w:hyperlink r:id="rId24" w:history="1">
        <w:r w:rsidRPr="00280D73">
          <w:rPr>
            <w:sz w:val="16"/>
          </w:rPr>
          <w:t>sometimes critical</w:t>
        </w:r>
      </w:hyperlink>
      <w:r w:rsidRPr="00280D73">
        <w:rPr>
          <w:sz w:val="16"/>
        </w:rPr>
        <w:t xml:space="preserve"> -- </w:t>
      </w:r>
      <w:r w:rsidRPr="00B3545F">
        <w:rPr>
          <w:rStyle w:val="StyleBoldUnderline"/>
        </w:rPr>
        <w:t xml:space="preserve">the reviewer </w:t>
      </w:r>
      <w:r w:rsidRPr="00280D73">
        <w:rPr>
          <w:rStyle w:val="StyleBoldUnderline"/>
          <w:highlight w:val="green"/>
        </w:rPr>
        <w:t>is allowed access to</w:t>
      </w:r>
      <w:r w:rsidRPr="00B3545F">
        <w:rPr>
          <w:rStyle w:val="StyleBoldUnderline"/>
        </w:rPr>
        <w:t xml:space="preserve"> any </w:t>
      </w:r>
      <w:r w:rsidRPr="00280D73">
        <w:rPr>
          <w:rStyle w:val="StyleBoldUnderline"/>
          <w:highlight w:val="green"/>
        </w:rPr>
        <w:t>classified information</w:t>
      </w:r>
      <w:r w:rsidRPr="00280D73">
        <w:rPr>
          <w:sz w:val="16"/>
        </w:rPr>
        <w:t xml:space="preserve"> he desires. But he is expected to keep the information secret. </w:t>
      </w:r>
      <w:r w:rsidRPr="00B3545F">
        <w:rPr>
          <w:rStyle w:val="StyleBoldUnderline"/>
        </w:rPr>
        <w:t>If the government impedes the reviewer's access</w:t>
      </w:r>
      <w:r w:rsidRPr="00280D73">
        <w:rPr>
          <w:sz w:val="16"/>
        </w:rPr>
        <w:t xml:space="preserve"> to information, </w:t>
      </w:r>
      <w:r w:rsidRPr="00280D73">
        <w:rPr>
          <w:rStyle w:val="StyleBoldUnderline"/>
          <w:highlight w:val="green"/>
        </w:rPr>
        <w:t>he can raise a red flag</w:t>
      </w:r>
      <w:r w:rsidRPr="00280D73">
        <w:rPr>
          <w:sz w:val="16"/>
        </w:rPr>
        <w:t xml:space="preserve">. And </w:t>
      </w:r>
      <w:r w:rsidRPr="00280D73">
        <w:rPr>
          <w:rStyle w:val="StyleBoldUnderline"/>
          <w:highlight w:val="green"/>
        </w:rPr>
        <w:t>if the government appoints a shill</w:t>
      </w:r>
      <w:r w:rsidRPr="00280D73">
        <w:rPr>
          <w:sz w:val="16"/>
        </w:rPr>
        <w:t xml:space="preserve"> to the position, </w:t>
      </w:r>
      <w:r w:rsidRPr="00280D73">
        <w:rPr>
          <w:rStyle w:val="StyleBoldUnderline"/>
          <w:b/>
          <w:highlight w:val="green"/>
        </w:rPr>
        <w:t>the credibility of the whole system evaporates</w:t>
      </w:r>
      <w:r w:rsidRPr="00B3545F">
        <w:rPr>
          <w:rStyle w:val="StyleBoldUnderline"/>
        </w:rPr>
        <w:t xml:space="preserve">. </w:t>
      </w:r>
      <w:r w:rsidRPr="00280D73">
        <w:rPr>
          <w:sz w:val="16"/>
        </w:rPr>
        <w:t>At election time, citizens can reward or punish their political leaders based on the reviewer's pattern of assessments.</w:t>
      </w:r>
      <w:r w:rsidRPr="00280D73">
        <w:rPr>
          <w:sz w:val="12"/>
        </w:rPr>
        <w:t>¶</w:t>
      </w:r>
      <w:r w:rsidRPr="00280D73">
        <w:rPr>
          <w:sz w:val="16"/>
        </w:rPr>
        <w:t xml:space="preserve"> </w:t>
      </w:r>
      <w:r w:rsidRPr="00B3545F">
        <w:rPr>
          <w:rStyle w:val="StyleBoldUnderline"/>
        </w:rPr>
        <w:t>The independent reviewer model is palatable</w:t>
      </w:r>
      <w:r w:rsidRPr="00280D73">
        <w:rPr>
          <w:sz w:val="16"/>
        </w:rPr>
        <w:t xml:space="preserve"> to governments because </w:t>
      </w:r>
      <w:r w:rsidRPr="00280D73">
        <w:rPr>
          <w:rStyle w:val="StyleBoldUnderline"/>
          <w:highlight w:val="green"/>
        </w:rPr>
        <w:t>it enables accountability without necessarily increasing transparency</w:t>
      </w:r>
      <w:r w:rsidRPr="00B3545F">
        <w:rPr>
          <w:rStyle w:val="StyleBoldUnderline"/>
        </w:rPr>
        <w:t xml:space="preserve"> </w:t>
      </w:r>
      <w:r w:rsidRPr="00280D73">
        <w:rPr>
          <w:sz w:val="16"/>
        </w:rPr>
        <w:t xml:space="preserve">(although greater transparency seems to have been a positive side effect in Britain). And the model has been successful enough that Australia has implemented it as well. </w:t>
      </w:r>
      <w:r w:rsidRPr="00280D73">
        <w:rPr>
          <w:sz w:val="12"/>
        </w:rPr>
        <w:t>¶</w:t>
      </w:r>
      <w:r w:rsidRPr="00280D73">
        <w:rPr>
          <w:sz w:val="16"/>
        </w:rPr>
        <w:t xml:space="preserve"> The United States can feasibly adopt the British model for its targeted killing programs. Drone warfare lends itself especially well to thorough monitoring, a fact that has been largely overlooked. The defining characteristic of unmanned aerial vehicles is that pilots execute their missions from a distance. Intermediaries, also out of harm's way, can thus safely be allowed to witness strikes occasionally to ensure that actual operations and decision-making procedures match what they see in the official record. At the very least, intermediaries might review video evidence, as the UN special rapporteur on counterterrorism and human rights</w:t>
      </w:r>
      <w:hyperlink r:id="rId25" w:history="1">
        <w:r w:rsidRPr="00280D73">
          <w:rPr>
            <w:sz w:val="16"/>
          </w:rPr>
          <w:t xml:space="preserve"> recently urged</w:t>
        </w:r>
      </w:hyperlink>
      <w:r w:rsidRPr="00280D73">
        <w:rPr>
          <w:sz w:val="16"/>
        </w:rPr>
        <w:t>.</w:t>
      </w:r>
      <w:r w:rsidRPr="00280D73">
        <w:rPr>
          <w:sz w:val="12"/>
        </w:rPr>
        <w:t>¶</w:t>
      </w:r>
      <w:r w:rsidRPr="00280D73">
        <w:rPr>
          <w:sz w:val="16"/>
        </w:rPr>
        <w:t xml:space="preserve"> </w:t>
      </w:r>
      <w:proofErr w:type="gramStart"/>
      <w:r w:rsidRPr="00B3545F">
        <w:rPr>
          <w:rStyle w:val="StyleBoldUnderline"/>
        </w:rPr>
        <w:t>If</w:t>
      </w:r>
      <w:proofErr w:type="gramEnd"/>
      <w:r w:rsidRPr="00B3545F">
        <w:rPr>
          <w:rStyle w:val="StyleBoldUnderline"/>
        </w:rPr>
        <w:t xml:space="preserve"> the United States appointed an intermediary</w:t>
      </w:r>
      <w:r w:rsidRPr="00280D73">
        <w:rPr>
          <w:sz w:val="16"/>
        </w:rPr>
        <w:t xml:space="preserve">, he could confirm or reject official counts of the number of civilians killed in attacks without revealing the government's intelligence on each intended target. That would mitigate the need to choose between largely inconsistent after-the-fact estimates of civilian casualties provided by organizations such as the Bureau of Investigative Journalism and the New America Foundation. If the government's rules for counting civilian deaths are as thoughtless as many suspect them to be, </w:t>
      </w:r>
      <w:r w:rsidRPr="00280D73">
        <w:rPr>
          <w:rStyle w:val="StyleBoldUnderline"/>
          <w:highlight w:val="green"/>
        </w:rPr>
        <w:t>the intermediary would be able to sound the alarm</w:t>
      </w:r>
      <w:r w:rsidRPr="00B3545F">
        <w:rPr>
          <w:rStyle w:val="StyleBoldUnderline"/>
        </w:rPr>
        <w:t xml:space="preserve"> while also indicating whether there is strategic justification </w:t>
      </w:r>
      <w:r w:rsidRPr="00280D73">
        <w:rPr>
          <w:rStyle w:val="StyleBoldUnderline"/>
          <w:highlight w:val="green"/>
        </w:rPr>
        <w:t>for keeping the grim accounting under wraps</w:t>
      </w:r>
      <w:r w:rsidRPr="00280D73">
        <w:rPr>
          <w:sz w:val="16"/>
        </w:rPr>
        <w:t>. Only a government serious about its moral obligations would agree to such an arrangement, and that is part of its value.</w:t>
      </w:r>
    </w:p>
    <w:p w:rsidR="00A32A61" w:rsidRPr="0055580D" w:rsidRDefault="00A32A61" w:rsidP="00A32A61">
      <w:pPr>
        <w:rPr>
          <w:b/>
        </w:rPr>
      </w:pPr>
    </w:p>
    <w:p w:rsidR="00A32A61" w:rsidRDefault="00A32A61" w:rsidP="00A32A61"/>
    <w:p w:rsidR="00A32A61" w:rsidRPr="00D953DE" w:rsidRDefault="00A32A61" w:rsidP="00A32A61">
      <w:pPr>
        <w:rPr>
          <w:b/>
        </w:rPr>
      </w:pPr>
      <w:r>
        <w:rPr>
          <w:b/>
        </w:rPr>
        <w:t xml:space="preserve">Transferring authority boosts transparency and </w:t>
      </w:r>
      <w:proofErr w:type="spellStart"/>
      <w:proofErr w:type="gramStart"/>
      <w:r>
        <w:rPr>
          <w:b/>
        </w:rPr>
        <w:t>intel</w:t>
      </w:r>
      <w:proofErr w:type="spellEnd"/>
      <w:proofErr w:type="gramEnd"/>
      <w:r>
        <w:rPr>
          <w:b/>
        </w:rPr>
        <w:t xml:space="preserve"> without restricting strikes – solves the </w:t>
      </w:r>
      <w:proofErr w:type="spellStart"/>
      <w:r>
        <w:rPr>
          <w:b/>
        </w:rPr>
        <w:t>aff</w:t>
      </w:r>
      <w:proofErr w:type="spellEnd"/>
    </w:p>
    <w:p w:rsidR="00A32A61" w:rsidRPr="00010F55" w:rsidRDefault="00A32A61" w:rsidP="00A32A61">
      <w:pPr>
        <w:rPr>
          <w:sz w:val="16"/>
          <w:szCs w:val="16"/>
        </w:rPr>
      </w:pPr>
      <w:proofErr w:type="spellStart"/>
      <w:r>
        <w:rPr>
          <w:b/>
        </w:rPr>
        <w:t>Zenko</w:t>
      </w:r>
      <w:proofErr w:type="spellEnd"/>
      <w:r>
        <w:rPr>
          <w:b/>
        </w:rPr>
        <w:t xml:space="preserve"> 13</w:t>
      </w:r>
      <w:r>
        <w:t>¸</w:t>
      </w:r>
      <w:r w:rsidRPr="00010F55">
        <w:rPr>
          <w:sz w:val="16"/>
          <w:szCs w:val="16"/>
        </w:rPr>
        <w:t xml:space="preserve"> Micah, Douglas Dillon fellow with the Center for Preventive Action at the Council on Foreign Relations, “Clip the Agency's Wings: Why Obama needs to take the drones away from the CIA,” April 16</w:t>
      </w:r>
      <w:r w:rsidRPr="00010F55">
        <w:rPr>
          <w:sz w:val="16"/>
          <w:szCs w:val="16"/>
          <w:vertAlign w:val="superscript"/>
        </w:rPr>
        <w:t>th</w:t>
      </w:r>
      <w:r w:rsidRPr="00010F55">
        <w:rPr>
          <w:sz w:val="16"/>
          <w:szCs w:val="16"/>
        </w:rPr>
        <w:t>, http://www.foreignpolicy.com/articles/2013/04/16/clip_the_agencys_wings_cia_drones?utm_source=feedly</w:t>
      </w:r>
    </w:p>
    <w:p w:rsidR="00A32A61" w:rsidRPr="00D953DE" w:rsidRDefault="00A32A61" w:rsidP="00A32A61">
      <w:pPr>
        <w:rPr>
          <w:sz w:val="16"/>
        </w:rPr>
      </w:pPr>
      <w:r w:rsidRPr="0055580D">
        <w:rPr>
          <w:rStyle w:val="StyleBoldUnderline"/>
        </w:rPr>
        <w:t xml:space="preserve">Last month, Daniel </w:t>
      </w:r>
      <w:proofErr w:type="spellStart"/>
      <w:r w:rsidRPr="0055580D">
        <w:rPr>
          <w:rStyle w:val="StyleBoldUnderline"/>
        </w:rPr>
        <w:t>Klaidman</w:t>
      </w:r>
      <w:proofErr w:type="spellEnd"/>
      <w:r w:rsidRPr="0055580D">
        <w:rPr>
          <w:rStyle w:val="StyleBoldUnderline"/>
        </w:rPr>
        <w:t xml:space="preserve">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sidRPr="00D953DE">
        <w:rPr>
          <w:sz w:val="16"/>
        </w:rPr>
        <w:t xml:space="preserve"> have occurred in Pakistan. But </w:t>
      </w:r>
      <w:r w:rsidRPr="001E197F">
        <w:rPr>
          <w:rStyle w:val="StyleBoldUnderline"/>
          <w:highlight w:val="cyan"/>
        </w:rPr>
        <w:t>if Obama is serious about</w:t>
      </w:r>
      <w:r w:rsidRPr="00D953DE">
        <w:rPr>
          <w:rStyle w:val="StyleBoldUnderline"/>
        </w:rPr>
        <w:t xml:space="preserve"> </w:t>
      </w:r>
      <w:r w:rsidRPr="001E197F">
        <w:rPr>
          <w:rStyle w:val="StyleBoldUnderline"/>
          <w:highlight w:val="cyan"/>
        </w:rPr>
        <w:t>reforming</w:t>
      </w:r>
      <w:r w:rsidRPr="00D953DE">
        <w:rPr>
          <w:rStyle w:val="StyleBoldUnderline"/>
        </w:rPr>
        <w:t xml:space="preserve"> </w:t>
      </w:r>
      <w:r w:rsidRPr="001E197F">
        <w:rPr>
          <w:rStyle w:val="StyleBoldUnderline"/>
          <w:highlight w:val="cyan"/>
        </w:rPr>
        <w:t>targeted killing</w:t>
      </w:r>
      <w:r w:rsidRPr="00D953DE">
        <w:rPr>
          <w:rStyle w:val="StyleBoldUnderline"/>
        </w:rPr>
        <w:t xml:space="preserve"> policies</w:t>
      </w:r>
      <w:r w:rsidRPr="00D953DE">
        <w:rPr>
          <w:sz w:val="16"/>
        </w:rPr>
        <w:t xml:space="preserve">, as he has stated, then </w:t>
      </w:r>
      <w:r w:rsidRPr="001E197F">
        <w:rPr>
          <w:rStyle w:val="StyleBoldUnderline"/>
          <w:highlight w:val="cyan"/>
        </w:rPr>
        <w:t xml:space="preserve">he needs to </w:t>
      </w:r>
      <w:r w:rsidRPr="001E197F">
        <w:rPr>
          <w:rStyle w:val="StyleBoldUnderline"/>
          <w:b/>
          <w:highlight w:val="cyan"/>
        </w:rPr>
        <w:t>sign an executive order transferring</w:t>
      </w:r>
      <w:r w:rsidRPr="003A118C">
        <w:rPr>
          <w:rStyle w:val="StyleBoldUnderline"/>
          <w:b/>
        </w:rPr>
        <w:t xml:space="preserve"> </w:t>
      </w:r>
      <w:r w:rsidRPr="001E197F">
        <w:rPr>
          <w:rStyle w:val="StyleBoldUnderline"/>
          <w:b/>
          <w:highlight w:val="cyan"/>
        </w:rPr>
        <w:t>lead executive authority for non-battlefield targeted killings from the CIA to the Defense Department</w:t>
      </w:r>
      <w:r w:rsidRPr="00D953DE">
        <w:rPr>
          <w:sz w:val="16"/>
        </w:rPr>
        <w:t>. Doing this has three significant benefits for U.S. foreign policy.</w:t>
      </w:r>
      <w:r>
        <w:rPr>
          <w:sz w:val="16"/>
        </w:rPr>
        <w:t xml:space="preserve"> </w:t>
      </w:r>
      <w:r w:rsidRPr="00D953DE">
        <w:rPr>
          <w:sz w:val="16"/>
        </w:rPr>
        <w:t>First</w:t>
      </w:r>
      <w:r w:rsidRPr="00D953DE">
        <w:rPr>
          <w:rStyle w:val="StyleBoldUnderline"/>
        </w:rPr>
        <w:t>, it would increase the transparency of targeted killings</w:t>
      </w:r>
      <w:r w:rsidRPr="00D953DE">
        <w:rPr>
          <w:sz w:val="16"/>
        </w:rPr>
        <w:t xml:space="preserve">, including what methods are used to prevent civilian harm. </w:t>
      </w:r>
      <w:r w:rsidRPr="001E197F">
        <w:rPr>
          <w:rStyle w:val="StyleBoldUnderline"/>
          <w:highlight w:val="cyan"/>
        </w:rPr>
        <w:t>Strikes by the CIA are</w:t>
      </w:r>
      <w:r w:rsidRPr="00D953DE">
        <w:rPr>
          <w:sz w:val="16"/>
        </w:rPr>
        <w:t xml:space="preserve"> classified as </w:t>
      </w:r>
      <w:r w:rsidRPr="001E197F">
        <w:rPr>
          <w:rStyle w:val="StyleBoldUnderline"/>
          <w:highlight w:val="cyan"/>
        </w:rPr>
        <w:t>Title 50 "covert action</w:t>
      </w:r>
      <w:r w:rsidRPr="00D953DE">
        <w:rPr>
          <w:sz w:val="16"/>
        </w:rPr>
        <w:t xml:space="preserve">," which under law are "activities of the United States Government...where it is intended that the role of the United States Government will not be apparent or acknowledged publicly, but does not include traditional...military activities." </w:t>
      </w:r>
      <w:r w:rsidRPr="00D953DE">
        <w:rPr>
          <w:rStyle w:val="StyleBoldUnderline"/>
        </w:rPr>
        <w:t>CIA operations</w:t>
      </w:r>
      <w:r w:rsidRPr="00D953DE">
        <w:rPr>
          <w:sz w:val="16"/>
        </w:rPr>
        <w:t xml:space="preserve"> purportedly </w:t>
      </w:r>
      <w:r w:rsidRPr="00D953DE">
        <w:rPr>
          <w:rStyle w:val="StyleBoldUnderline"/>
        </w:rPr>
        <w:t>allow for deniability about the U.S. role</w:t>
      </w:r>
      <w:r w:rsidRPr="00D953DE">
        <w:rPr>
          <w:sz w:val="16"/>
        </w:rPr>
        <w:t xml:space="preserve">, though this rationale no longer applies to the highly-publicized drone campaign in Pakistan, which Obama personally acknowledged in January 2012. Beyond adjectives in public speeches ("methodical," "deliberate," "not willy-nilly"), </w:t>
      </w:r>
      <w:r w:rsidRPr="001E197F">
        <w:rPr>
          <w:rStyle w:val="StyleBoldUnderline"/>
          <w:highlight w:val="cyan"/>
        </w:rPr>
        <w:t>the government</w:t>
      </w:r>
      <w:r w:rsidRPr="00D953DE">
        <w:rPr>
          <w:rStyle w:val="StyleBoldUnderline"/>
        </w:rPr>
        <w:t xml:space="preserve"> does not, and </w:t>
      </w:r>
      <w:r w:rsidRPr="001E197F">
        <w:rPr>
          <w:rStyle w:val="StyleBoldUnderline"/>
          <w:highlight w:val="cyan"/>
        </w:rPr>
        <w:t>cannot</w:t>
      </w:r>
      <w:r w:rsidRPr="00D953DE">
        <w:rPr>
          <w:rStyle w:val="StyleBoldUnderline"/>
        </w:rPr>
        <w:t xml:space="preserve">, </w:t>
      </w:r>
      <w:r w:rsidRPr="001E197F">
        <w:rPr>
          <w:rStyle w:val="StyleBoldUnderline"/>
          <w:highlight w:val="cyan"/>
        </w:rPr>
        <w:t>describe the</w:t>
      </w:r>
      <w:r w:rsidRPr="00D953DE">
        <w:rPr>
          <w:rStyle w:val="StyleBoldUnderline"/>
        </w:rPr>
        <w:t xml:space="preserve"> procedures and </w:t>
      </w:r>
      <w:r w:rsidRPr="001E197F">
        <w:rPr>
          <w:rStyle w:val="StyleBoldUnderline"/>
          <w:highlight w:val="cyan"/>
        </w:rPr>
        <w:t>rules for CIA</w:t>
      </w:r>
      <w:r w:rsidRPr="00D953DE">
        <w:rPr>
          <w:rStyle w:val="StyleBoldUnderline"/>
        </w:rPr>
        <w:t xml:space="preserve"> targeted </w:t>
      </w:r>
      <w:r w:rsidRPr="001E197F">
        <w:rPr>
          <w:rStyle w:val="StyleBoldUnderline"/>
          <w:highlight w:val="cyan"/>
        </w:rPr>
        <w:t>killings</w:t>
      </w:r>
      <w:r w:rsidRPr="00D953DE">
        <w:rPr>
          <w:sz w:val="16"/>
        </w:rPr>
        <w:t xml:space="preserve">. </w:t>
      </w:r>
      <w:r w:rsidRPr="001E197F">
        <w:rPr>
          <w:rStyle w:val="StyleBoldUnderline"/>
          <w:highlight w:val="cyan"/>
        </w:rPr>
        <w:t>JSOC</w:t>
      </w:r>
      <w:r w:rsidRPr="001E197F">
        <w:rPr>
          <w:sz w:val="16"/>
          <w:highlight w:val="cyan"/>
        </w:rPr>
        <w:t xml:space="preserve"> </w:t>
      </w:r>
      <w:r w:rsidRPr="001E197F">
        <w:rPr>
          <w:rStyle w:val="StyleBoldUnderline"/>
          <w:highlight w:val="cyan"/>
        </w:rPr>
        <w:t>operations</w:t>
      </w:r>
      <w:r w:rsidRPr="00D953DE">
        <w:rPr>
          <w:sz w:val="16"/>
        </w:rPr>
        <w:t xml:space="preserve"> in Somalia and Yemen, on the other hand, </w:t>
      </w:r>
      <w:r w:rsidRPr="001E197F">
        <w:rPr>
          <w:rStyle w:val="StyleBoldUnderline"/>
          <w:highlight w:val="cyan"/>
        </w:rPr>
        <w:t>fall under</w:t>
      </w:r>
      <w:r w:rsidRPr="00D953DE">
        <w:rPr>
          <w:sz w:val="16"/>
        </w:rPr>
        <w:t xml:space="preserve"> the </w:t>
      </w:r>
      <w:r w:rsidRPr="001E197F">
        <w:rPr>
          <w:rStyle w:val="StyleBoldUnderline"/>
          <w:highlight w:val="cyan"/>
        </w:rPr>
        <w:t>Title 10</w:t>
      </w:r>
      <w:r w:rsidRPr="00D953DE">
        <w:rPr>
          <w:rStyle w:val="StyleBoldUnderline"/>
        </w:rPr>
        <w:t xml:space="preserve"> "armed forces</w:t>
      </w:r>
      <w:r w:rsidRPr="00D953DE">
        <w:rPr>
          <w:sz w:val="16"/>
        </w:rPr>
        <w:t xml:space="preserve">" section of U.S. law, </w:t>
      </w:r>
      <w:r w:rsidRPr="001E197F">
        <w:rPr>
          <w:rStyle w:val="StyleBoldUnderline"/>
          <w:highlight w:val="cyan"/>
        </w:rPr>
        <w:t>which the White House reports</w:t>
      </w:r>
      <w:r w:rsidRPr="00D953DE">
        <w:rPr>
          <w:rStyle w:val="StyleBoldUnderline"/>
        </w:rPr>
        <w:t xml:space="preserve"> as "direct action" to Congress</w:t>
      </w:r>
      <w:r w:rsidRPr="00D953DE">
        <w:rPr>
          <w:sz w:val="16"/>
        </w:rPr>
        <w:t xml:space="preserve">. The United States has also acknowledged clandestine military operations to the United Nations "against al-Qaida terrorist targets in Somalia in response to on-going threats to the United States." Moreover, </w:t>
      </w:r>
      <w:r w:rsidRPr="001E197F">
        <w:rPr>
          <w:rStyle w:val="StyleBoldUnderline"/>
          <w:highlight w:val="cyan"/>
        </w:rPr>
        <w:t>JSOC operations are guided by</w:t>
      </w:r>
      <w:r w:rsidRPr="00D953DE">
        <w:rPr>
          <w:rStyle w:val="StyleBoldUnderline"/>
        </w:rPr>
        <w:t xml:space="preserve"> military doctrine</w:t>
      </w:r>
      <w:r w:rsidRPr="00D953DE">
        <w:rPr>
          <w:sz w:val="16"/>
        </w:rPr>
        <w:t xml:space="preserve">, available to the public </w:t>
      </w:r>
      <w:r w:rsidRPr="00D953DE">
        <w:rPr>
          <w:rStyle w:val="StyleBoldUnderline"/>
        </w:rPr>
        <w:t xml:space="preserve">in </w:t>
      </w:r>
      <w:r w:rsidRPr="001E197F">
        <w:rPr>
          <w:rStyle w:val="StyleBoldUnderline"/>
          <w:highlight w:val="cyan"/>
        </w:rPr>
        <w:t>Joint Publication 3-60</w:t>
      </w:r>
      <w:r w:rsidRPr="00D953DE">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1E197F">
        <w:rPr>
          <w:rStyle w:val="StyleBoldUnderline"/>
          <w:highlight w:val="cyan"/>
        </w:rPr>
        <w:t>JP 3-60</w:t>
      </w:r>
      <w:r w:rsidRPr="00D953DE">
        <w:rPr>
          <w:rStyle w:val="StyleBoldUnderline"/>
        </w:rPr>
        <w:t xml:space="preserve"> matters because it </w:t>
      </w:r>
      <w:r w:rsidRPr="001E197F">
        <w:rPr>
          <w:rStyle w:val="StyleBoldUnderline"/>
          <w:highlight w:val="cyan"/>
        </w:rPr>
        <w:t>details each step in the</w:t>
      </w:r>
      <w:r w:rsidRPr="00D953DE">
        <w:rPr>
          <w:rStyle w:val="StyleBoldUnderline"/>
        </w:rPr>
        <w:t xml:space="preserve"> targeting </w:t>
      </w:r>
      <w:r w:rsidRPr="001E197F">
        <w:rPr>
          <w:rStyle w:val="StyleBoldUnderline"/>
          <w:highlight w:val="cyan"/>
        </w:rPr>
        <w:t>cycle</w:t>
      </w:r>
      <w:r w:rsidRPr="00D953DE">
        <w:rPr>
          <w:rStyle w:val="StyleBoldUnderline"/>
        </w:rPr>
        <w:t xml:space="preserve">, </w:t>
      </w:r>
      <w:r w:rsidRPr="001E197F">
        <w:rPr>
          <w:rStyle w:val="StyleBoldUnderline"/>
          <w:highlight w:val="cyan"/>
        </w:rPr>
        <w:t>including the</w:t>
      </w:r>
      <w:r w:rsidRPr="00D953DE">
        <w:rPr>
          <w:rStyle w:val="StyleBoldUnderline"/>
        </w:rPr>
        <w:t xml:space="preserve"> fundamentals, </w:t>
      </w:r>
      <w:r w:rsidRPr="001E197F">
        <w:rPr>
          <w:rStyle w:val="StyleBoldUnderline"/>
          <w:highlight w:val="cyan"/>
        </w:rPr>
        <w:t>processes</w:t>
      </w:r>
      <w:r w:rsidRPr="00D953DE">
        <w:rPr>
          <w:rStyle w:val="StyleBoldUnderline"/>
        </w:rPr>
        <w:t xml:space="preserve">, responsibilities, </w:t>
      </w:r>
      <w:r w:rsidRPr="001E197F">
        <w:rPr>
          <w:rStyle w:val="StyleBoldUnderline"/>
          <w:highlight w:val="cyan"/>
        </w:rPr>
        <w:t>legal considerations, and methods</w:t>
      </w:r>
      <w:r w:rsidRPr="00D953DE">
        <w:rPr>
          <w:rStyle w:val="StyleBoldUnderline"/>
        </w:rPr>
        <w:t xml:space="preserve"> to reduce civilian casualties. </w:t>
      </w:r>
      <w:r w:rsidRPr="001E197F">
        <w:rPr>
          <w:rStyle w:val="StyleBoldUnderline"/>
          <w:highlight w:val="cyan"/>
        </w:rPr>
        <w:t>This</w:t>
      </w:r>
      <w:r w:rsidRPr="00D953DE">
        <w:rPr>
          <w:rStyle w:val="StyleBoldUnderline"/>
        </w:rPr>
        <w:t xml:space="preserve"> degree of </w:t>
      </w:r>
      <w:r w:rsidRPr="001E197F">
        <w:rPr>
          <w:rStyle w:val="Emphasis"/>
          <w:highlight w:val="cyan"/>
        </w:rPr>
        <w:t>transparency is impossible for CIA</w:t>
      </w:r>
      <w:r w:rsidRPr="002D44C4">
        <w:rPr>
          <w:rStyle w:val="Emphasis"/>
        </w:rPr>
        <w:t xml:space="preserve"> covert actions</w:t>
      </w:r>
      <w:r w:rsidRPr="00D953DE">
        <w:rPr>
          <w:sz w:val="16"/>
        </w:rPr>
        <w:t>.</w:t>
      </w:r>
      <w:r>
        <w:rPr>
          <w:bCs/>
          <w:u w:val="single"/>
        </w:rPr>
        <w:t xml:space="preserve"> </w:t>
      </w:r>
      <w:r w:rsidRPr="00D953DE">
        <w:rPr>
          <w:sz w:val="16"/>
        </w:rPr>
        <w:t xml:space="preserve">Second, </w:t>
      </w:r>
      <w:r w:rsidRPr="00D953DE">
        <w:rPr>
          <w:rStyle w:val="StyleBoldUnderline"/>
        </w:rPr>
        <w:t xml:space="preserve">it </w:t>
      </w:r>
      <w:r w:rsidRPr="001E197F">
        <w:rPr>
          <w:rStyle w:val="StyleBoldUnderline"/>
          <w:highlight w:val="cyan"/>
        </w:rPr>
        <w:t>would focus the finite resources</w:t>
      </w:r>
      <w:r w:rsidRPr="00D953DE">
        <w:rPr>
          <w:rStyle w:val="StyleBoldUnderline"/>
        </w:rPr>
        <w:t xml:space="preserve"> and bandwidth </w:t>
      </w:r>
      <w:r w:rsidRPr="001E197F">
        <w:rPr>
          <w:rStyle w:val="StyleBoldUnderline"/>
          <w:highlight w:val="cyan"/>
        </w:rPr>
        <w:t>of the CIA on</w:t>
      </w:r>
      <w:r w:rsidRPr="00D953DE">
        <w:rPr>
          <w:sz w:val="16"/>
        </w:rPr>
        <w:t xml:space="preserve"> its primary responsibilities of </w:t>
      </w:r>
      <w:r w:rsidRPr="001E197F">
        <w:rPr>
          <w:rStyle w:val="StyleBoldUnderline"/>
          <w:highlight w:val="cyan"/>
        </w:rPr>
        <w:t>intelligence</w:t>
      </w:r>
      <w:r w:rsidRPr="00D953DE">
        <w:rPr>
          <w:rStyle w:val="StyleBoldUnderline"/>
        </w:rPr>
        <w:t xml:space="preserve"> collection, analysis, and early warning</w:t>
      </w:r>
      <w:r w:rsidRPr="00D953DE">
        <w:rPr>
          <w:sz w:val="16"/>
        </w:rPr>
        <w:t xml:space="preserve">. Last year, </w:t>
      </w:r>
      <w:r w:rsidRPr="00D953DE">
        <w:rPr>
          <w:rStyle w:val="StyleBoldUnderline"/>
        </w:rPr>
        <w:t>the President's Intelligence Advisory Board</w:t>
      </w:r>
      <w:r w:rsidRPr="00D953DE">
        <w:rPr>
          <w:sz w:val="16"/>
        </w:rPr>
        <w:t xml:space="preserve"> -- a semi-independent executive branch body, the findings of which rarely leak -- reportedly </w:t>
      </w:r>
      <w:r w:rsidRPr="00D953DE">
        <w:rPr>
          <w:rStyle w:val="StyleBoldUnderline"/>
        </w:rPr>
        <w:t xml:space="preserve">told Obama that "U.S. </w:t>
      </w:r>
      <w:r w:rsidRPr="001E197F">
        <w:rPr>
          <w:rStyle w:val="StyleBoldUnderline"/>
          <w:highlight w:val="cyan"/>
        </w:rPr>
        <w:t>spy agencies were paying inadequate attention</w:t>
      </w:r>
      <w:r w:rsidRPr="00D953DE">
        <w:rPr>
          <w:rStyle w:val="StyleBoldUnderline"/>
        </w:rPr>
        <w:t xml:space="preserve"> to China, the Middle East and </w:t>
      </w:r>
      <w:r w:rsidRPr="001E197F">
        <w:rPr>
          <w:rStyle w:val="StyleBoldUnderline"/>
          <w:highlight w:val="cyan"/>
        </w:rPr>
        <w:t>other</w:t>
      </w:r>
      <w:r w:rsidRPr="00D953DE">
        <w:rPr>
          <w:rStyle w:val="StyleBoldUnderline"/>
        </w:rPr>
        <w:t xml:space="preserve"> national security </w:t>
      </w:r>
      <w:r w:rsidRPr="001E197F">
        <w:rPr>
          <w:rStyle w:val="StyleBoldUnderline"/>
          <w:highlight w:val="cyan"/>
        </w:rPr>
        <w:t>flash points</w:t>
      </w:r>
      <w:r w:rsidRPr="00D953DE">
        <w:rPr>
          <w:sz w:val="16"/>
        </w:rPr>
        <w:t xml:space="preserve"> </w:t>
      </w:r>
      <w:r w:rsidRPr="001E197F">
        <w:rPr>
          <w:rStyle w:val="StyleBoldUnderline"/>
          <w:highlight w:val="cyan"/>
        </w:rPr>
        <w:t>because they had become too focused on</w:t>
      </w:r>
      <w:r w:rsidRPr="00D953DE">
        <w:rPr>
          <w:sz w:val="16"/>
        </w:rPr>
        <w:t xml:space="preserve"> military operations and </w:t>
      </w:r>
      <w:r w:rsidRPr="001E197F">
        <w:rPr>
          <w:rStyle w:val="StyleBoldUnderline"/>
          <w:highlight w:val="cyan"/>
        </w:rPr>
        <w:t>drone strikes</w:t>
      </w:r>
      <w:r w:rsidRPr="001E197F">
        <w:rPr>
          <w:sz w:val="16"/>
          <w:highlight w:val="cyan"/>
        </w:rPr>
        <w:t>."</w:t>
      </w:r>
      <w:r w:rsidRPr="00D953DE">
        <w:rPr>
          <w:sz w:val="16"/>
        </w:rPr>
        <w:t xml:space="preserve"> This is not a new charge, since </w:t>
      </w:r>
      <w:r w:rsidRPr="00D953DE">
        <w:rPr>
          <w:rStyle w:val="StyleBoldUnderline"/>
        </w:rPr>
        <w:t>every few years an independent group</w:t>
      </w:r>
      <w:r w:rsidRPr="00D953DE">
        <w:rPr>
          <w:sz w:val="16"/>
        </w:rPr>
        <w:t xml:space="preserve"> or congressional report </w:t>
      </w:r>
      <w:r w:rsidRPr="00D953DE">
        <w:rPr>
          <w:rStyle w:val="StyleBoldUnderline"/>
        </w:rPr>
        <w:t>determines</w:t>
      </w:r>
      <w:r w:rsidRPr="00D953DE">
        <w:rPr>
          <w:sz w:val="16"/>
        </w:rPr>
        <w:t xml:space="preserve"> that "</w:t>
      </w:r>
      <w:r w:rsidRPr="00D953DE">
        <w:rPr>
          <w:rStyle w:val="StyleBoldUnderline"/>
        </w:rPr>
        <w:t>the CIA has been ignoring its core mission activities</w:t>
      </w:r>
      <w:r w:rsidRPr="00D953DE">
        <w:rPr>
          <w:sz w:val="16"/>
        </w:rPr>
        <w:t xml:space="preserve">." But, as Mark </w:t>
      </w:r>
      <w:proofErr w:type="spellStart"/>
      <w:r w:rsidRPr="00D953DE">
        <w:rPr>
          <w:sz w:val="16"/>
        </w:rPr>
        <w:t>Mazzetti</w:t>
      </w:r>
      <w:proofErr w:type="spellEnd"/>
      <w:r w:rsidRPr="00D953DE">
        <w:rPr>
          <w:sz w:val="16"/>
        </w:rPr>
        <w:t xml:space="preserve"> shows in his indispensable CIA history, </w:t>
      </w:r>
      <w:r w:rsidRPr="00D953DE">
        <w:rPr>
          <w:rStyle w:val="StyleBoldUnderline"/>
        </w:rPr>
        <w:t>the agency has evolved</w:t>
      </w:r>
      <w:r w:rsidRPr="00D953DE">
        <w:rPr>
          <w:sz w:val="16"/>
        </w:rPr>
        <w:t xml:space="preserve"> from an organization once deeply divided at senior levels about using armed drones, </w:t>
      </w:r>
      <w:r w:rsidRPr="00D953DE">
        <w:rPr>
          <w:rStyle w:val="StyleBoldUnderline"/>
        </w:rPr>
        <w:t>to</w:t>
      </w:r>
      <w:r w:rsidRPr="00D953DE">
        <w:rPr>
          <w:sz w:val="16"/>
        </w:rPr>
        <w:t xml:space="preserve"> one that is </w:t>
      </w:r>
      <w:r w:rsidRPr="00D953DE">
        <w:rPr>
          <w:rStyle w:val="StyleBoldUnderline"/>
        </w:rPr>
        <w:t>a fully functioning paramilitary army</w:t>
      </w:r>
      <w:r w:rsidRPr="00D953DE">
        <w:rPr>
          <w:sz w:val="16"/>
        </w:rPr>
        <w:t xml:space="preserve">. As former senior CIA official Ross Newland warns, </w:t>
      </w:r>
      <w:r w:rsidRPr="00D953DE">
        <w:rPr>
          <w:rStyle w:val="StyleBoldUnderline"/>
        </w:rPr>
        <w:t xml:space="preserve">the agency's </w:t>
      </w:r>
      <w:r w:rsidRPr="00F06CD1">
        <w:rPr>
          <w:rStyle w:val="StyleBoldUnderline"/>
        </w:rPr>
        <w:t>armed drones program "ends up hurting the CIA. This</w:t>
      </w:r>
      <w:r w:rsidRPr="00D953DE">
        <w:rPr>
          <w:rStyle w:val="StyleBoldUnderline"/>
        </w:rPr>
        <w:t xml:space="preserve"> just is not an intelligence mission</w:t>
      </w:r>
      <w:r w:rsidRPr="00D953DE">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w:t>
      </w:r>
      <w:r w:rsidRPr="00D953DE">
        <w:rPr>
          <w:rStyle w:val="StyleBoldUnderline"/>
        </w:rPr>
        <w:t>The CIA gets what it wants</w:t>
      </w:r>
      <w:r w:rsidRPr="00D953DE">
        <w:rPr>
          <w:sz w:val="16"/>
        </w:rPr>
        <w:t xml:space="preserve">." With this year's proposed National Intelligence Program budget scheduled to fall by 8 percent, </w:t>
      </w:r>
      <w:r w:rsidRPr="00D953DE">
        <w:rPr>
          <w:rStyle w:val="StyleBoldUnderline"/>
        </w:rPr>
        <w:t>an open checkbook for Langley is not sustainable or strategically wise</w:t>
      </w:r>
      <w:r w:rsidRPr="00D953DE">
        <w:rPr>
          <w:sz w:val="16"/>
        </w:rPr>
        <w:t>.</w:t>
      </w:r>
    </w:p>
    <w:p w:rsidR="00A32A61" w:rsidRPr="00003394" w:rsidRDefault="00A32A61" w:rsidP="00A32A61"/>
    <w:p w:rsidR="00A32A61" w:rsidRDefault="00A32A61" w:rsidP="00A32A61">
      <w:pPr>
        <w:pStyle w:val="Heading3"/>
      </w:pPr>
      <w:r>
        <w:t>1nc</w:t>
      </w:r>
    </w:p>
    <w:p w:rsidR="00A32A61" w:rsidRDefault="00A32A61" w:rsidP="00A32A61"/>
    <w:p w:rsidR="00A32A61" w:rsidRDefault="00A32A61" w:rsidP="00A32A61"/>
    <w:p w:rsidR="00A32A61" w:rsidRDefault="00A32A61" w:rsidP="00A32A61">
      <w:pPr>
        <w:pStyle w:val="Heading4"/>
      </w:pPr>
      <w:r>
        <w:t>(A) Link:</w:t>
      </w:r>
    </w:p>
    <w:p w:rsidR="00A32A61" w:rsidRDefault="00A32A61" w:rsidP="00A32A61">
      <w:pPr>
        <w:pStyle w:val="Heading4"/>
      </w:pPr>
      <w:r>
        <w:t xml:space="preserve">Restricting drones would crush perceptions of Obama’s war power authority </w:t>
      </w:r>
    </w:p>
    <w:p w:rsidR="00A32A61" w:rsidRDefault="00A32A61" w:rsidP="00A32A61"/>
    <w:p w:rsidR="00A32A61" w:rsidRDefault="00A32A61" w:rsidP="00A32A61">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A32A61" w:rsidRPr="00900153" w:rsidRDefault="00A32A61" w:rsidP="00A32A61"/>
    <w:p w:rsidR="00A32A61" w:rsidRDefault="00A32A61" w:rsidP="00A32A61">
      <w:r w:rsidRPr="00FF4ED8">
        <w:rPr>
          <w:rStyle w:val="StyleBoldUnderline"/>
        </w:rPr>
        <w:t xml:space="preserve">Because the importance for the United States of threatened force – to coerce or deter adversaries, and to reassure allies – in affecting war and peace grew so substantially after World War II, </w:t>
      </w:r>
      <w:r w:rsidRPr="006C37EE">
        <w:rPr>
          <w:rStyle w:val="StyleBoldUnderline"/>
          <w:b/>
          <w:highlight w:val="green"/>
        </w:rPr>
        <w:t>the constitutional decision-making about using force has been</w:t>
      </w:r>
      <w:r w:rsidRPr="00FF4ED8">
        <w:rPr>
          <w:rStyle w:val="StyleBoldUnderline"/>
        </w:rPr>
        <w:t xml:space="preserve"> </w:t>
      </w:r>
      <w:r w:rsidRPr="00FF4ED8">
        <w:t>relegated</w:t>
      </w:r>
      <w:r w:rsidRPr="00FF4ED8">
        <w:rPr>
          <w:rStyle w:val="StyleBoldUnderline"/>
        </w:rPr>
        <w:t xml:space="preserve"> in large degree </w:t>
      </w:r>
      <w:r w:rsidRPr="00FF4ED8">
        <w:t>to</w:t>
      </w:r>
      <w:r w:rsidRPr="00FF4ED8">
        <w:rPr>
          <w:rStyle w:val="StyleBoldUnderline"/>
        </w:rPr>
        <w:t xml:space="preserve"> </w:t>
      </w:r>
      <w:r w:rsidRPr="006C37EE">
        <w:rPr>
          <w:rStyle w:val="StyleBoldUnderline"/>
          <w:highlight w:val="green"/>
        </w:rPr>
        <w:t xml:space="preserve">a mechanism </w:t>
      </w:r>
      <w:r w:rsidRPr="006C37EE">
        <w:rPr>
          <w:rStyle w:val="StyleBoldUnderline"/>
          <w:b/>
          <w:highlight w:val="green"/>
        </w:rPr>
        <w:t>for implementing grand strategy</w:t>
      </w:r>
      <w:r w:rsidRPr="00FF4ED8">
        <w:rPr>
          <w:rStyle w:val="StyleBoldUnderline"/>
        </w:rPr>
        <w:t xml:space="preserve"> </w:t>
      </w:r>
      <w:r w:rsidRPr="00FF4ED8">
        <w:t>rather than setting it</w:t>
      </w:r>
      <w:r>
        <w:t xml:space="preserve">.192 </w:t>
      </w:r>
      <w:r w:rsidRPr="00FF4ED8">
        <w:rPr>
          <w:rStyle w:val="StyleBoldUnderline"/>
        </w:rPr>
        <w:t xml:space="preserve">As a superpower that plays a major role in sustaining global security, </w:t>
      </w:r>
      <w:r w:rsidRPr="006C37EE">
        <w:rPr>
          <w:rStyle w:val="StyleBoldUnderline"/>
          <w:highlight w:val="green"/>
        </w:rPr>
        <w:t>threatening war is</w:t>
      </w:r>
      <w:r w:rsidRPr="00FF4ED8">
        <w:rPr>
          <w:rStyle w:val="StyleBoldUnderline"/>
        </w:rPr>
        <w:t xml:space="preserve"> in some respects a </w:t>
      </w:r>
      <w:r w:rsidRPr="006C37EE">
        <w:rPr>
          <w:rStyle w:val="StyleBoldUnderline"/>
          <w:highlight w:val="green"/>
        </w:rPr>
        <w:t xml:space="preserve">much more </w:t>
      </w:r>
      <w:r w:rsidRPr="00EE27C1">
        <w:rPr>
          <w:rStyle w:val="StyleBoldUnderline"/>
        </w:rPr>
        <w:t>policy-</w:t>
      </w:r>
      <w:r w:rsidRPr="006C37EE">
        <w:rPr>
          <w:rStyle w:val="StyleBoldUnderline"/>
          <w:highlight w:val="green"/>
        </w:rPr>
        <w:t>significant</w:t>
      </w:r>
      <w:r w:rsidRPr="00FF4ED8">
        <w:rPr>
          <w:rStyle w:val="StyleBoldUnderline"/>
        </w:rPr>
        <w:t xml:space="preserve"> constitutional power </w:t>
      </w:r>
      <w:r w:rsidRPr="006C37EE">
        <w:rPr>
          <w:rStyle w:val="StyleBoldUnderline"/>
          <w:highlight w:val="green"/>
        </w:rPr>
        <w:t>than the power to actually make war</w:t>
      </w:r>
      <w:r>
        <w:t>.</w:t>
      </w:r>
    </w:p>
    <w:p w:rsidR="00A32A61" w:rsidRPr="00EE3EEA" w:rsidRDefault="00A32A61" w:rsidP="00A32A61">
      <w:pPr>
        <w:rPr>
          <w:sz w:val="6"/>
        </w:rPr>
      </w:pPr>
      <w:r w:rsidRPr="00EE3EEA">
        <w:rPr>
          <w:sz w:val="6"/>
        </w:rPr>
        <w:t xml:space="preserve">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or something else. But it also depends on how it seeks to wield its military power – as much </w:t>
      </w:r>
      <w:proofErr w:type="gramStart"/>
      <w:r w:rsidRPr="00EE3EEA">
        <w:rPr>
          <w:sz w:val="6"/>
        </w:rPr>
        <w:t>its</w:t>
      </w:r>
      <w:proofErr w:type="gramEnd"/>
      <w:r w:rsidRPr="00EE3EEA">
        <w:rPr>
          <w:sz w:val="6"/>
        </w:rPr>
        <w:t xml:space="preserve"> potential for armed force as its engagement of the enemy with it – toward those ends.</w:t>
      </w:r>
    </w:p>
    <w:p w:rsidR="00A32A61" w:rsidRPr="00EE3EEA" w:rsidRDefault="00A32A61" w:rsidP="00A32A61">
      <w:pPr>
        <w:rPr>
          <w:sz w:val="6"/>
        </w:rPr>
      </w:pPr>
      <w:r w:rsidRPr="00EE3EEA">
        <w:rPr>
          <w:sz w:val="6"/>
        </w:rPr>
        <w:t>B. Reframing “War Powers” Scholarship</w:t>
      </w:r>
    </w:p>
    <w:p w:rsidR="00A32A61" w:rsidRPr="00EE3EEA" w:rsidRDefault="00A32A61" w:rsidP="00A32A61">
      <w:pPr>
        <w:rPr>
          <w:sz w:val="6"/>
        </w:rPr>
      </w:pPr>
      <w:r w:rsidRPr="00EE3EEA">
        <w:rPr>
          <w:sz w:val="6"/>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 193</w:t>
      </w:r>
    </w:p>
    <w:p w:rsidR="00A32A61" w:rsidRPr="00EE3EEA" w:rsidRDefault="00A32A61" w:rsidP="00A32A61">
      <w:pPr>
        <w:rPr>
          <w:sz w:val="6"/>
        </w:rPr>
      </w:pPr>
      <w:r w:rsidRPr="00EE3EEA">
        <w:rPr>
          <w:sz w:val="6"/>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w:t>
      </w:r>
      <w:proofErr w:type="gramStart"/>
      <w:r w:rsidRPr="00EE3EEA">
        <w:rPr>
          <w:sz w:val="6"/>
        </w:rPr>
        <w:t>,195</w:t>
      </w:r>
      <w:proofErr w:type="gramEnd"/>
      <w:r w:rsidRPr="00EE3EEA">
        <w:rPr>
          <w:sz w:val="6"/>
        </w:rPr>
        <w:t xml:space="preserve"> rest on express statutory delegations from Congress.196</w:t>
      </w:r>
    </w:p>
    <w:p w:rsidR="00A32A61" w:rsidRPr="00EE3EEA" w:rsidRDefault="00A32A61" w:rsidP="00A32A61">
      <w:pPr>
        <w:rPr>
          <w:sz w:val="6"/>
        </w:rPr>
      </w:pPr>
      <w:r w:rsidRPr="00EE3EEA">
        <w:rPr>
          <w:sz w:val="6"/>
        </w:rPr>
        <w:t>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A32A61" w:rsidRPr="00EE3EEA" w:rsidRDefault="00A32A61" w:rsidP="00A32A61">
      <w:pPr>
        <w:rPr>
          <w:sz w:val="6"/>
        </w:rPr>
      </w:pPr>
      <w:r w:rsidRPr="00EE3EEA">
        <w:rPr>
          <w:sz w:val="6"/>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A32A61" w:rsidRPr="00EE3EEA" w:rsidRDefault="00A32A61" w:rsidP="00A32A61">
      <w:pPr>
        <w:rPr>
          <w:sz w:val="6"/>
        </w:rPr>
      </w:pPr>
      <w:r w:rsidRPr="00EE3EEA">
        <w:rPr>
          <w:sz w:val="6"/>
        </w:rPr>
        <w:t xml:space="preserve">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w:t>
      </w:r>
      <w:proofErr w:type="spellStart"/>
      <w:r w:rsidRPr="00EE3EEA">
        <w:rPr>
          <w:sz w:val="6"/>
        </w:rPr>
        <w:t>mis</w:t>
      </w:r>
      <w:proofErr w:type="spellEnd"/>
      <w:r w:rsidRPr="00EE3EEA">
        <w:rPr>
          <w:sz w:val="6"/>
        </w:rPr>
        <w:t>-framed,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there are many strategies to achieve it – isolation, preventive war, deterrence, and others – and variations among them, depending on prevailing geopolitical conditions.</w:t>
      </w:r>
    </w:p>
    <w:p w:rsidR="00A32A61" w:rsidRPr="00EE3EEA" w:rsidRDefault="00A32A61" w:rsidP="00A32A61">
      <w:pPr>
        <w:rPr>
          <w:sz w:val="6"/>
        </w:rPr>
      </w:pPr>
      <w:r w:rsidRPr="00EE3EEA">
        <w:rPr>
          <w:sz w:val="6"/>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with levers for shaping those strategies. At the same time, some strategies either reinforce or destabilize legal designs.</w:t>
      </w:r>
    </w:p>
    <w:p w:rsidR="00A32A61" w:rsidRPr="00EE3EEA" w:rsidRDefault="00A32A61" w:rsidP="00A32A61">
      <w:pPr>
        <w:rPr>
          <w:sz w:val="6"/>
        </w:rPr>
      </w:pPr>
      <w:r w:rsidRPr="00EE3EEA">
        <w:rPr>
          <w:sz w:val="6"/>
        </w:rPr>
        <w:t>C. Threats, Grand Strategy, and Future Executive-Congressional Balances</w:t>
      </w:r>
    </w:p>
    <w:p w:rsidR="00A32A61" w:rsidRPr="00EE3EEA" w:rsidRDefault="00A32A61" w:rsidP="00A32A61">
      <w:pPr>
        <w:rPr>
          <w:sz w:val="6"/>
        </w:rPr>
      </w:pPr>
      <w:r w:rsidRPr="00EE3EEA">
        <w:rPr>
          <w:sz w:val="6"/>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 the President’s powers of war and peace are therefore even more expansive than generally supposed</w:t>
      </w:r>
    </w:p>
    <w:p w:rsidR="00A32A61" w:rsidRPr="00EE3EEA" w:rsidRDefault="00A32A61" w:rsidP="00A32A61">
      <w:pPr>
        <w:rPr>
          <w:sz w:val="6"/>
        </w:rPr>
      </w:pPr>
      <w:r w:rsidRPr="00EE3EEA">
        <w:rPr>
          <w:sz w:val="6"/>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A32A61" w:rsidRPr="00EE3EEA" w:rsidRDefault="00A32A61" w:rsidP="00A32A61">
      <w:pPr>
        <w:rPr>
          <w:sz w:val="6"/>
        </w:rPr>
      </w:pPr>
      <w:r w:rsidRPr="00EE3EEA">
        <w:rPr>
          <w:sz w:val="6"/>
        </w:rPr>
        <w:t>Wars rarely start as unexpected ambushes; they are usually the culmination of a long period of policy decisions. … If we think of the declaration of war as a commencing act – which it almost never is and which the Framers did not expect it to be – we will not scrutinize those steps that bring us to war, steps that are in the main statutory in nature. Moreover, we will be inclined to pretend … that Congress really has played no role in formulating and funding very specific foreign and security policies.199</w:t>
      </w:r>
    </w:p>
    <w:p w:rsidR="00A32A61" w:rsidRPr="00EE3EEA" w:rsidRDefault="00A32A61" w:rsidP="00A32A61">
      <w:pPr>
        <w:rPr>
          <w:sz w:val="6"/>
        </w:rPr>
      </w:pPr>
      <w:r w:rsidRPr="00EE3EEA">
        <w:rPr>
          <w:sz w:val="6"/>
        </w:rPr>
        <w:t>Those foreign and security policies to which Bobbitt refers include coercive and deterrent strategies.</w:t>
      </w:r>
    </w:p>
    <w:p w:rsidR="00A32A61" w:rsidRPr="00EE3EEA" w:rsidRDefault="00A32A61" w:rsidP="00A32A61">
      <w:pPr>
        <w:rPr>
          <w:sz w:val="6"/>
        </w:rPr>
      </w:pPr>
      <w:r w:rsidRPr="00EE3EEA">
        <w:rPr>
          <w:sz w:val="6"/>
        </w:rPr>
        <w:t>Indeed, it is important to remember that the heavy reliance on threatened force especially after World War II has itself been a strategic choice by the United States – not a predestined one – and one that could only be made and continued with sustained congressional support. Since the beginning of the Cold War period, the reliance on deterrence and coercive diplomacy became so deeply engrained in U.S. foreign policy that it is easy to forget that the United States had other strategic options open to it. One option was war: some senior policy-makers during the early phases of the Cold War believed that conflict with the Soviet Union was inevitable, so better to seize the initiative and strike while the United States held some advantages in the balance of strength.200</w:t>
      </w:r>
    </w:p>
    <w:p w:rsidR="00A32A61" w:rsidRPr="00EE3EEA" w:rsidRDefault="00A32A61" w:rsidP="00A32A61">
      <w:pPr>
        <w:rPr>
          <w:sz w:val="6"/>
        </w:rPr>
      </w:pPr>
      <w:r w:rsidRPr="00EE3EEA">
        <w:rPr>
          <w:sz w:val="6"/>
        </w:rPr>
        <w:t>Another option was isolation: the United States could have retracted it security commitments to its own borders or hemisphere, as it did after World War I, ceding influence to the Soviet bloc or other political forces.201 These may have been very bad alternatives, but they were real ones and they were rejected in favor of a combination of standing threats of force and discrete threats of force – sometimes followed up with demonstrative uses of force – that was only possible with congressional buy-in. That buy-in came in the form of military funding for the standing forces and foreign deployments needed to maintain the credibility of U.S. threats, as well as in Senate support for defense pacts with allies.202 While a strategy of deterrent and coercive force has involved significant unilateral discretion as to how and when specifically to threaten military action in specific crises and incidents, the overall strategy rested on a foundation of executive-congressional collaboration and dialogue that played out over decades.</w:t>
      </w:r>
    </w:p>
    <w:p w:rsidR="00A32A61" w:rsidRPr="00EE3EEA" w:rsidRDefault="00A32A61" w:rsidP="00A32A61">
      <w:pPr>
        <w:rPr>
          <w:sz w:val="6"/>
        </w:rPr>
      </w:pPr>
      <w:r w:rsidRPr="00EE3EEA">
        <w:rPr>
          <w:sz w:val="6"/>
        </w:rPr>
        <w:t>Looking to the future, the importance of threatened force relative to other foreign policy instruments will shift – and so, therefore, will the balance of powers between the President and Congress. United States grand strategy for the coming decades will be shaped by conditions of fiscal austerity, for example, which may mean cutting back on some security commitments or reorienting doctrine for defending them toward greater reliance on less-expensive means (perhaps such as a shift from large-scale military forces to smaller ones, or greater reliance on high-technology, or even revised doctrines of nuclear deterrence).203</w:t>
      </w:r>
    </w:p>
    <w:p w:rsidR="00A32A61" w:rsidRPr="00EE3EEA" w:rsidRDefault="00A32A61" w:rsidP="00A32A61">
      <w:pPr>
        <w:rPr>
          <w:sz w:val="6"/>
        </w:rPr>
      </w:pPr>
      <w:r w:rsidRPr="00EE3EEA">
        <w:rPr>
          <w:sz w:val="6"/>
        </w:rPr>
        <w:t>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influence.204 The latter scenario might mean that international relations will be less influenced by credible threats of U.S. intervention, and perhaps more so by the actions of regional powers and political bodies, or by institutions of global governance like the UN Security Council.205 These possibilities could entail a practical rebalancing of powers wielded by each branch, including the power to threaten force and other foreign policy tools.</w:t>
      </w:r>
    </w:p>
    <w:p w:rsidR="00A32A61" w:rsidRPr="00EE3EEA" w:rsidRDefault="00A32A61" w:rsidP="00A32A61">
      <w:pPr>
        <w:rPr>
          <w:sz w:val="6"/>
        </w:rPr>
      </w:pPr>
      <w:r w:rsidRPr="00EE3EEA">
        <w:rPr>
          <w:sz w:val="6"/>
        </w:rPr>
        <w:t>Were the United States to retreat from underwriting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A32A61" w:rsidRPr="00EE3EEA" w:rsidRDefault="00A32A61" w:rsidP="00A32A61">
      <w:pPr>
        <w:rPr>
          <w:sz w:val="14"/>
        </w:rPr>
      </w:pPr>
      <w:r w:rsidRPr="00EE3EEA">
        <w:rPr>
          <w:sz w:val="14"/>
        </w:rPr>
        <w:t xml:space="preserve">Besides shifting geostrategic visions, ranging from a global policing role to receding commitments, </w:t>
      </w:r>
      <w:r w:rsidRPr="00975FA9">
        <w:rPr>
          <w:rStyle w:val="StyleBoldUnderline"/>
        </w:rPr>
        <w:t xml:space="preserve">the </w:t>
      </w:r>
      <w:r w:rsidRPr="006C37EE">
        <w:rPr>
          <w:rStyle w:val="StyleBoldUnderline"/>
          <w:highlight w:val="green"/>
        </w:rPr>
        <w:t>set of tools available to Presidents</w:t>
      </w:r>
      <w:r w:rsidRPr="00975FA9">
        <w:rPr>
          <w:rStyle w:val="StyleBoldUnderline"/>
        </w:rPr>
        <w:t xml:space="preserve"> for projecting power will evolve, too, as will the nature of security threats, and this</w:t>
      </w:r>
      <w:r w:rsidRPr="005E6DD4">
        <w:rPr>
          <w:rStyle w:val="StyleBoldUnderline"/>
        </w:rPr>
        <w:t xml:space="preserve"> </w:t>
      </w:r>
      <w:r w:rsidRPr="006C37EE">
        <w:rPr>
          <w:rStyle w:val="StyleBoldUnderline"/>
          <w:b/>
          <w:highlight w:val="green"/>
        </w:rPr>
        <w:t>will produce readjustments among</w:t>
      </w:r>
      <w:r w:rsidRPr="00975FA9">
        <w:rPr>
          <w:rStyle w:val="StyleBoldUnderline"/>
          <w:b/>
        </w:rPr>
        <w:t xml:space="preserve"> </w:t>
      </w:r>
      <w:r w:rsidRPr="005E6DD4">
        <w:rPr>
          <w:rStyle w:val="StyleBoldUnderline"/>
        </w:rPr>
        <w:t xml:space="preserve">the relative </w:t>
      </w:r>
      <w:r w:rsidRPr="006C37EE">
        <w:rPr>
          <w:rStyle w:val="StyleBoldUnderline"/>
          <w:b/>
          <w:highlight w:val="green"/>
        </w:rPr>
        <w:t>importance of constitutional powers and inter-branch relations</w:t>
      </w:r>
      <w:r w:rsidRPr="00EE3EEA">
        <w:rPr>
          <w:sz w:val="14"/>
        </w:rPr>
        <w:t xml:space="preserve">. Transnational terrorist threats, for example, are sometimes thought to be impervious to deterrent threats, whether because they may hold nihilistic agendas or lack tangible assets that can be held at risk.206 </w:t>
      </w:r>
      <w:r w:rsidRPr="005E6DD4">
        <w:rPr>
          <w:rStyle w:val="StyleBoldUnderline"/>
        </w:rPr>
        <w:t xml:space="preserve">Technologies like unmanned </w:t>
      </w:r>
      <w:r w:rsidRPr="006C37EE">
        <w:rPr>
          <w:rStyle w:val="StyleBoldUnderline"/>
          <w:highlight w:val="green"/>
        </w:rPr>
        <w:t>drones may make possible the application of military</w:t>
      </w:r>
      <w:r w:rsidRPr="005E6DD4">
        <w:rPr>
          <w:rStyle w:val="StyleBoldUnderline"/>
        </w:rPr>
        <w:t xml:space="preserve"> violence </w:t>
      </w:r>
      <w:r w:rsidRPr="006C37EE">
        <w:rPr>
          <w:rStyle w:val="StyleBoldUnderline"/>
          <w:highlight w:val="green"/>
          <w:bdr w:val="single" w:sz="4" w:space="0" w:color="auto"/>
        </w:rPr>
        <w:t>with fewer risks and less public visibility</w:t>
      </w:r>
      <w:r w:rsidRPr="005E6DD4">
        <w:rPr>
          <w:rStyle w:val="StyleBoldUnderline"/>
        </w:rPr>
        <w:t xml:space="preserve"> than in the past</w:t>
      </w:r>
      <w:r w:rsidRPr="00EE3EEA">
        <w:rPr>
          <w:sz w:val="14"/>
        </w:rPr>
        <w:t xml:space="preserve">.207 While discussion of these developments as revolutionary is in vogue, they are more evolutionary and incremental; their purported effects are matters of degree. </w:t>
      </w:r>
      <w:r w:rsidRPr="006C37EE">
        <w:rPr>
          <w:rStyle w:val="StyleBoldUnderline"/>
          <w:highlight w:val="green"/>
        </w:rPr>
        <w:t>Such developments will,</w:t>
      </w:r>
      <w:r w:rsidRPr="00F02F63">
        <w:rPr>
          <w:rStyle w:val="StyleBoldUnderline"/>
        </w:rPr>
        <w:t xml:space="preserve"> however, </w:t>
      </w:r>
      <w:r w:rsidRPr="006C37EE">
        <w:rPr>
          <w:rStyle w:val="StyleBoldUnderline"/>
          <w:highlight w:val="green"/>
        </w:rPr>
        <w:t>retune strategies for</w:t>
      </w:r>
      <w:r w:rsidRPr="00F02F63">
        <w:rPr>
          <w:rStyle w:val="StyleBoldUnderline"/>
        </w:rPr>
        <w:t xml:space="preserve"> </w:t>
      </w:r>
      <w:r w:rsidRPr="006C37EE">
        <w:rPr>
          <w:rStyle w:val="StyleBoldUnderline"/>
          <w:b/>
          <w:highlight w:val="green"/>
          <w:bdr w:val="single" w:sz="4" w:space="0" w:color="auto"/>
        </w:rPr>
        <w:t>brandishing</w:t>
      </w:r>
      <w:r w:rsidRPr="00F02F63">
        <w:rPr>
          <w:rStyle w:val="StyleBoldUnderline"/>
        </w:rPr>
        <w:t xml:space="preserve"> and exercising </w:t>
      </w:r>
      <w:r w:rsidRPr="006C37EE">
        <w:rPr>
          <w:rStyle w:val="StyleBoldUnderline"/>
          <w:b/>
          <w:highlight w:val="green"/>
        </w:rPr>
        <w:t>military capabilities and the</w:t>
      </w:r>
      <w:r w:rsidRPr="006C37EE">
        <w:rPr>
          <w:rStyle w:val="StyleBoldUnderline"/>
          <w:highlight w:val="green"/>
        </w:rPr>
        <w:t xml:space="preserve"> </w:t>
      </w:r>
      <w:r w:rsidRPr="006C37EE">
        <w:rPr>
          <w:rStyle w:val="StyleBoldUnderline"/>
          <w:b/>
          <w:highlight w:val="green"/>
          <w:bdr w:val="single" w:sz="4" w:space="0" w:color="auto"/>
        </w:rPr>
        <w:t>politics of using them</w:t>
      </w:r>
      <w:r w:rsidRPr="00EE3EEA">
        <w:rPr>
          <w:sz w:val="14"/>
        </w:rPr>
        <w:t>.</w:t>
      </w:r>
    </w:p>
    <w:p w:rsidR="00A32A61" w:rsidRDefault="00A32A61" w:rsidP="00A32A61"/>
    <w:p w:rsidR="00A32A61" w:rsidRPr="009A36C9" w:rsidRDefault="00A32A61" w:rsidP="00A32A61">
      <w:pPr>
        <w:pStyle w:val="Heading4"/>
      </w:pPr>
      <w:r>
        <w:t xml:space="preserve">(B) 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w:t>
      </w:r>
      <w:r w:rsidRPr="00327906">
        <w:rPr>
          <w:u w:val="single"/>
        </w:rPr>
        <w:t>global nuclear war</w:t>
      </w:r>
      <w:r>
        <w:t xml:space="preserve"> more likely --- INDEPENDENTLY prevents ability to negotiate Iranian </w:t>
      </w:r>
      <w:proofErr w:type="spellStart"/>
      <w:r>
        <w:t>miscalc</w:t>
      </w:r>
      <w:proofErr w:type="spellEnd"/>
    </w:p>
    <w:p w:rsidR="00A32A61" w:rsidRDefault="00A32A61" w:rsidP="00A32A61"/>
    <w:p w:rsidR="00A32A61" w:rsidRDefault="00A32A61" w:rsidP="00A32A61">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A32A61" w:rsidRDefault="00A32A61" w:rsidP="00A32A61"/>
    <w:p w:rsidR="00A32A61" w:rsidRDefault="00A32A61" w:rsidP="00A32A61">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6C37EE">
        <w:rPr>
          <w:rStyle w:val="StyleBoldUnderline"/>
          <w:highlight w:val="green"/>
        </w:rPr>
        <w:t xml:space="preserve">war power </w:t>
      </w:r>
      <w:r w:rsidRPr="006C37EE">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6C37EE">
        <w:rPr>
          <w:rStyle w:val="StyleBoldUnderline"/>
          <w:b/>
          <w:highlight w:val="green"/>
          <w:bdr w:val="single" w:sz="4" w:space="0" w:color="auto"/>
        </w:rPr>
        <w:t>constrain U.S. actions</w:t>
      </w:r>
      <w:r w:rsidRPr="006C37EE">
        <w:rPr>
          <w:rStyle w:val="StyleBoldUnderline"/>
          <w:highlight w:val="green"/>
        </w:rPr>
        <w:t xml:space="preserve"> </w:t>
      </w:r>
      <w:r w:rsidRPr="00796CA9">
        <w:rPr>
          <w:rStyle w:val="StyleBoldUnderline"/>
        </w:rPr>
        <w:t xml:space="preserve">but </w:t>
      </w:r>
      <w:r w:rsidRPr="006C37EE">
        <w:rPr>
          <w:rStyle w:val="StyleBoldUnderline"/>
          <w:highlight w:val="green"/>
        </w:rPr>
        <w:t xml:space="preserve">because </w:t>
      </w:r>
      <w:r w:rsidRPr="006C37EE">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6C37EE">
        <w:rPr>
          <w:rStyle w:val="StyleBoldUnderline"/>
          <w:b/>
          <w:highlight w:val="green"/>
          <w:bdr w:val="single" w:sz="4" w:space="0" w:color="auto"/>
        </w:rPr>
        <w:t>signal</w:t>
      </w:r>
      <w:r w:rsidRPr="00D7444C">
        <w:rPr>
          <w:sz w:val="12"/>
        </w:rPr>
        <w:t>s</w:t>
      </w:r>
      <w:r w:rsidRPr="006C37EE">
        <w:rPr>
          <w:rStyle w:val="StyleBoldUnderline"/>
          <w:b/>
          <w:highlight w:val="green"/>
        </w:rPr>
        <w:t xml:space="preserve"> </w:t>
      </w:r>
      <w:r w:rsidRPr="006C37EE">
        <w:rPr>
          <w:rStyle w:val="StyleBoldUnderline"/>
          <w:b/>
          <w:highlight w:val="green"/>
          <w:bdr w:val="single" w:sz="4" w:space="0" w:color="auto"/>
        </w:rPr>
        <w:t>and shape</w:t>
      </w:r>
      <w:r w:rsidRPr="006C37EE">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6C37EE">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6C37EE">
        <w:rPr>
          <w:rStyle w:val="StyleBoldUnderline"/>
          <w:highlight w:val="green"/>
        </w:rPr>
        <w:t xml:space="preserve">most </w:t>
      </w:r>
      <w:r w:rsidRPr="006C37EE">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6C37EE">
        <w:rPr>
          <w:rStyle w:val="StyleBoldUnderline"/>
          <w:highlight w:val="green"/>
        </w:rPr>
        <w:t xml:space="preserve">note that </w:t>
      </w:r>
      <w:r w:rsidRPr="00EF5D67">
        <w:rPr>
          <w:rStyle w:val="StyleBoldUnderline"/>
        </w:rPr>
        <w:t>the President asserted much more extensive unilateral powers to use force during and</w:t>
      </w:r>
      <w:r w:rsidRPr="006C37EE">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6C37EE">
        <w:rPr>
          <w:rStyle w:val="StyleBoldUnderline"/>
          <w:highlight w:val="green"/>
        </w:rPr>
        <w:t xml:space="preserve">the President </w:t>
      </w:r>
      <w:r w:rsidRPr="006C37EE">
        <w:rPr>
          <w:rStyle w:val="StyleBoldUnderline"/>
          <w:highlight w:val="green"/>
          <w:bdr w:val="single" w:sz="4" w:space="0" w:color="auto"/>
        </w:rPr>
        <w:t xml:space="preserve">still retains expansive authority </w:t>
      </w:r>
      <w:r w:rsidRPr="006C37EE">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6C37EE">
        <w:rPr>
          <w:rStyle w:val="StyleBoldUnderline"/>
          <w:highlight w:val="green"/>
        </w:rPr>
        <w:t>Obama’s use of</w:t>
      </w:r>
      <w:r w:rsidRPr="001E2705">
        <w:rPr>
          <w:rStyle w:val="StyleBoldUnderline"/>
        </w:rPr>
        <w:t xml:space="preserve"> military </w:t>
      </w:r>
      <w:r w:rsidRPr="006C37EE">
        <w:rPr>
          <w:rStyle w:val="StyleBoldUnderline"/>
          <w:highlight w:val="green"/>
        </w:rPr>
        <w:t>force without</w:t>
      </w:r>
      <w:r w:rsidRPr="001E2705">
        <w:rPr>
          <w:rStyle w:val="StyleBoldUnderline"/>
        </w:rPr>
        <w:t xml:space="preserve"> specific </w:t>
      </w:r>
      <w:r w:rsidRPr="006C37EE">
        <w:rPr>
          <w:rStyle w:val="StyleBoldUnderline"/>
          <w:highlight w:val="green"/>
        </w:rPr>
        <w:t>congress</w:t>
      </w:r>
      <w:r w:rsidRPr="001E2705">
        <w:rPr>
          <w:sz w:val="12"/>
        </w:rPr>
        <w:t>ional authorization</w:t>
      </w:r>
      <w:r w:rsidRPr="001E2705">
        <w:rPr>
          <w:rStyle w:val="StyleBoldUnderline"/>
        </w:rPr>
        <w:t xml:space="preserve"> in that case </w:t>
      </w:r>
      <w:r w:rsidRPr="006C37EE">
        <w:rPr>
          <w:rStyle w:val="StyleBoldUnderline"/>
          <w:b/>
          <w:highlight w:val="green"/>
        </w:rPr>
        <w:t xml:space="preserve">reflects the broad </w:t>
      </w:r>
      <w:r w:rsidRPr="002B4D75">
        <w:rPr>
          <w:rStyle w:val="StyleBoldUnderline"/>
          <w:b/>
        </w:rPr>
        <w:t xml:space="preserve">constitutional </w:t>
      </w:r>
      <w:r w:rsidRPr="006C37EE">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6C37EE">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6C37EE">
        <w:rPr>
          <w:rStyle w:val="StyleBoldUnderline"/>
          <w:highlight w:val="green"/>
        </w:rPr>
        <w:t>most lawyers</w:t>
      </w:r>
      <w:r w:rsidRPr="001E2705">
        <w:rPr>
          <w:rStyle w:val="StyleBoldUnderline"/>
        </w:rPr>
        <w:t xml:space="preserve"> would probably </w:t>
      </w:r>
      <w:r w:rsidRPr="006C37EE">
        <w:rPr>
          <w:rStyle w:val="StyleBoldUnderline"/>
          <w:highlight w:val="green"/>
        </w:rPr>
        <w:t>conclude that the President’s</w:t>
      </w:r>
      <w:r w:rsidRPr="001E2705">
        <w:rPr>
          <w:rStyle w:val="StyleBoldUnderline"/>
        </w:rPr>
        <w:t xml:space="preserve"> constitutional </w:t>
      </w:r>
      <w:r w:rsidRPr="006C37EE">
        <w:rPr>
          <w:rStyle w:val="StyleBoldUnderline"/>
          <w:highlight w:val="green"/>
        </w:rPr>
        <w:t>powers</w:t>
      </w:r>
      <w:r w:rsidRPr="001E2705">
        <w:rPr>
          <w:rStyle w:val="StyleBoldUnderline"/>
        </w:rPr>
        <w:t xml:space="preserve"> to threaten war </w:t>
      </w:r>
      <w:r w:rsidRPr="006C37EE">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6C37EE">
        <w:rPr>
          <w:rStyle w:val="StyleBoldUnderline"/>
          <w:highlight w:val="green"/>
        </w:rPr>
        <w:t xml:space="preserve">The </w:t>
      </w:r>
      <w:r w:rsidRPr="006C37EE">
        <w:rPr>
          <w:rStyle w:val="StyleBoldUnderline"/>
          <w:highlight w:val="green"/>
          <w:bdr w:val="single" w:sz="4" w:space="0" w:color="auto"/>
        </w:rPr>
        <w:t xml:space="preserve">weakness </w:t>
      </w:r>
      <w:r w:rsidRPr="006C37EE">
        <w:rPr>
          <w:rStyle w:val="StyleBoldUnderline"/>
          <w:highlight w:val="green"/>
        </w:rPr>
        <w:t xml:space="preserve">in the </w:t>
      </w:r>
      <w:r w:rsidRPr="006C37EE">
        <w:rPr>
          <w:rStyle w:val="StyleBoldUnderline"/>
          <w:b/>
          <w:highlight w:val="green"/>
          <w:bdr w:val="single" w:sz="4" w:space="0" w:color="auto"/>
        </w:rPr>
        <w:t>diplomatic weapon</w:t>
      </w:r>
      <w:r w:rsidRPr="006C37EE">
        <w:rPr>
          <w:rStyle w:val="StyleBoldUnderline"/>
          <w:highlight w:val="green"/>
        </w:rPr>
        <w:t xml:space="preserve"> is the possibility of</w:t>
      </w:r>
      <w:r w:rsidRPr="006C37EE">
        <w:rPr>
          <w:rStyle w:val="StyleBoldUnderline"/>
          <w:highlight w:val="green"/>
          <w:bdr w:val="single" w:sz="4" w:space="0" w:color="auto"/>
        </w:rPr>
        <w:t xml:space="preserve"> </w:t>
      </w:r>
      <w:r w:rsidRPr="006C37EE">
        <w:rPr>
          <w:rStyle w:val="StyleBoldUnderline"/>
          <w:b/>
          <w:highlight w:val="green"/>
          <w:bdr w:val="single" w:sz="4" w:space="0" w:color="auto"/>
        </w:rPr>
        <w:t>dissidence at home</w:t>
      </w:r>
      <w:r w:rsidRPr="006C37EE">
        <w:rPr>
          <w:rStyle w:val="StyleBoldUnderline"/>
          <w:highlight w:val="green"/>
        </w:rPr>
        <w:t xml:space="preserve"> which may </w:t>
      </w:r>
      <w:r w:rsidRPr="006C37EE">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A32A61" w:rsidRDefault="00A32A61" w:rsidP="00A32A61"/>
    <w:p w:rsidR="00A32A61" w:rsidRDefault="00A32A61" w:rsidP="00A32A61">
      <w:pPr>
        <w:rPr>
          <w:b/>
          <w:sz w:val="32"/>
          <w:u w:val="single"/>
        </w:rPr>
      </w:pPr>
      <w:r>
        <w:t>[CONTINUED]</w:t>
      </w:r>
      <w:r>
        <w:rPr>
          <w:b/>
          <w:sz w:val="32"/>
          <w:u w:val="single"/>
        </w:rPr>
        <w:br w:type="page"/>
      </w:r>
    </w:p>
    <w:p w:rsidR="00A32A61" w:rsidRPr="00A36485" w:rsidRDefault="00A32A61" w:rsidP="00A32A61">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A32A61" w:rsidRPr="00A36485" w:rsidRDefault="00A32A61" w:rsidP="00A32A61">
      <w:r>
        <w:t>[CONTINUED]</w:t>
      </w:r>
    </w:p>
    <w:p w:rsidR="00A32A61" w:rsidRDefault="00A32A61" w:rsidP="00A32A61">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6C37EE">
        <w:rPr>
          <w:rStyle w:val="StyleBoldUnderline"/>
          <w:highlight w:val="green"/>
        </w:rPr>
        <w:t>“[t]he ability to</w:t>
      </w:r>
      <w:r w:rsidRPr="001E2705">
        <w:rPr>
          <w:rStyle w:val="StyleBoldUnderline"/>
        </w:rPr>
        <w:t xml:space="preserve"> warn of, or </w:t>
      </w:r>
      <w:r w:rsidRPr="006C37EE">
        <w:rPr>
          <w:rStyle w:val="StyleBoldUnderline"/>
          <w:highlight w:val="green"/>
        </w:rPr>
        <w:t>threaten</w:t>
      </w:r>
      <w:r w:rsidRPr="001E2705">
        <w:rPr>
          <w:rStyle w:val="StyleBoldUnderline"/>
        </w:rPr>
        <w:t xml:space="preserve">, the use of military </w:t>
      </w:r>
      <w:r w:rsidRPr="006C37EE">
        <w:rPr>
          <w:rStyle w:val="StyleBoldUnderline"/>
          <w:highlight w:val="green"/>
        </w:rPr>
        <w:t>force is an</w:t>
      </w:r>
      <w:r w:rsidRPr="001E2705">
        <w:rPr>
          <w:rStyle w:val="StyleBoldUnderline"/>
        </w:rPr>
        <w:t xml:space="preserve"> ordinary and </w:t>
      </w:r>
      <w:r w:rsidRPr="006C37EE">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6C37EE">
        <w:rPr>
          <w:rStyle w:val="StyleBoldUnderline"/>
          <w:highlight w:val="green"/>
        </w:rPr>
        <w:t>empowered to</w:t>
      </w:r>
      <w:r w:rsidRPr="001E2705">
        <w:rPr>
          <w:rStyle w:val="StyleBoldUnderline"/>
        </w:rPr>
        <w:t xml:space="preserve"> formulate and </w:t>
      </w:r>
      <w:r w:rsidRPr="006C37EE">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6C37EE">
        <w:rPr>
          <w:rStyle w:val="StyleBoldUnderline"/>
          <w:highlight w:val="green"/>
        </w:rPr>
        <w:t>maneuvers</w:t>
      </w:r>
      <w:r w:rsidRPr="001E2705">
        <w:rPr>
          <w:rStyle w:val="StyleBoldUnderline"/>
        </w:rPr>
        <w:t xml:space="preserve"> designed </w:t>
      </w:r>
      <w:r w:rsidRPr="006C37EE">
        <w:rPr>
          <w:rStyle w:val="StyleBoldUnderline"/>
          <w:highlight w:val="green"/>
        </w:rPr>
        <w:t xml:space="preserve">to convey commitment </w:t>
      </w:r>
      <w:r w:rsidRPr="004B52AE">
        <w:rPr>
          <w:rStyle w:val="StyleBoldUnderline"/>
        </w:rPr>
        <w:t xml:space="preserve">to allies </w:t>
      </w:r>
      <w:r w:rsidRPr="006C37EE">
        <w:rPr>
          <w:rStyle w:val="StyleBoldUnderline"/>
          <w:highlight w:val="green"/>
        </w:rPr>
        <w:t xml:space="preserve">or </w:t>
      </w:r>
      <w:r w:rsidRPr="001E2705">
        <w:rPr>
          <w:rStyle w:val="StyleBoldUnderline"/>
        </w:rPr>
        <w:t xml:space="preserve">contingent </w:t>
      </w:r>
      <w:r w:rsidRPr="006C37EE">
        <w:rPr>
          <w:rStyle w:val="StyleBoldUnderline"/>
          <w:highlight w:val="green"/>
        </w:rPr>
        <w:t xml:space="preserve">threats to </w:t>
      </w:r>
      <w:r w:rsidRPr="004B52AE">
        <w:rPr>
          <w:rStyle w:val="StyleBoldUnderline"/>
        </w:rPr>
        <w:t>adversaries</w:t>
      </w:r>
      <w:r w:rsidRPr="001E2705">
        <w:rPr>
          <w:sz w:val="12"/>
        </w:rPr>
        <w:t xml:space="preserve"> … </w:t>
      </w:r>
      <w:r w:rsidRPr="006C37EE">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6C37EE">
        <w:rPr>
          <w:rStyle w:val="StyleBoldUnderline"/>
          <w:highlight w:val="green"/>
        </w:rPr>
        <w:t>major</w:t>
      </w:r>
      <w:r w:rsidRPr="00196569">
        <w:rPr>
          <w:rStyle w:val="StyleBoldUnderline"/>
        </w:rPr>
        <w:t xml:space="preserve"> U.S. security </w:t>
      </w:r>
      <w:r w:rsidRPr="006C37EE">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6C37EE">
        <w:rPr>
          <w:rStyle w:val="StyleBoldUnderline"/>
          <w:highlight w:val="green"/>
        </w:rPr>
        <w:t>include</w:t>
      </w:r>
      <w:r w:rsidRPr="00196569">
        <w:rPr>
          <w:sz w:val="12"/>
        </w:rPr>
        <w:t>d</w:t>
      </w:r>
      <w:r w:rsidRPr="00196569">
        <w:rPr>
          <w:rStyle w:val="StyleBoldUnderline"/>
        </w:rPr>
        <w:t xml:space="preserve"> non-state </w:t>
      </w:r>
      <w:r w:rsidRPr="006C37EE">
        <w:rPr>
          <w:rStyle w:val="StyleBoldUnderline"/>
          <w:highlight w:val="green"/>
        </w:rPr>
        <w:t>terrorist threats</w:t>
      </w:r>
      <w:r w:rsidRPr="00196569">
        <w:rPr>
          <w:rStyle w:val="StyleBoldUnderline"/>
        </w:rPr>
        <w:t xml:space="preserve">, the </w:t>
      </w:r>
      <w:r w:rsidRPr="006C37EE">
        <w:rPr>
          <w:rStyle w:val="StyleBoldUnderline"/>
          <w:highlight w:val="green"/>
        </w:rPr>
        <w:t>proliferation</w:t>
      </w:r>
      <w:r w:rsidRPr="00196569">
        <w:rPr>
          <w:rStyle w:val="StyleBoldUnderline"/>
        </w:rPr>
        <w:t xml:space="preserve"> of nuclear and other weapons of mass destruction (WMD), </w:t>
      </w:r>
      <w:r w:rsidRPr="006C37EE">
        <w:rPr>
          <w:rStyle w:val="StyleBoldUnderline"/>
          <w:highlight w:val="green"/>
        </w:rPr>
        <w:t>and</w:t>
      </w:r>
      <w:r w:rsidRPr="00196569">
        <w:rPr>
          <w:rStyle w:val="StyleBoldUnderline"/>
        </w:rPr>
        <w:t xml:space="preserve"> rapidly </w:t>
      </w:r>
      <w:r w:rsidRPr="006C37EE">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6C37EE">
        <w:rPr>
          <w:rStyle w:val="StyleBoldUnderline"/>
          <w:highlight w:val="gree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6C37EE">
        <w:rPr>
          <w:rStyle w:val="StyleBoldUnderline"/>
          <w:highlight w:val="green"/>
        </w:rPr>
        <w:t>continued to rely on threatened force</w:t>
      </w:r>
      <w:r w:rsidRPr="0059770C">
        <w:rPr>
          <w:rStyle w:val="StyleBoldUnderline"/>
        </w:rPr>
        <w:t xml:space="preserve"> as a key pillar of its strategy </w:t>
      </w:r>
      <w:r w:rsidRPr="006C37EE">
        <w:rPr>
          <w:rStyle w:val="StyleBoldUnderline"/>
          <w:highlight w:val="green"/>
        </w:rPr>
        <w:t>with regard to deterring</w:t>
      </w:r>
      <w:r w:rsidRPr="0059770C">
        <w:rPr>
          <w:rStyle w:val="StyleBoldUnderline"/>
        </w:rPr>
        <w:t xml:space="preserve"> threats (such as </w:t>
      </w:r>
      <w:r w:rsidRPr="006C37EE">
        <w:rPr>
          <w:rStyle w:val="StyleBoldUnderline"/>
          <w:highlight w:val="gree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w:t>
      </w:r>
      <w:r w:rsidRPr="005C189E">
        <w:rPr>
          <w:rStyle w:val="StyleBoldUnderline"/>
        </w:rPr>
        <w:t xml:space="preserve">and facing global threats, </w:t>
      </w:r>
      <w:r w:rsidRPr="005C189E">
        <w:rPr>
          <w:rStyle w:val="StyleBoldUnderline"/>
          <w:bdr w:val="single" w:sz="4" w:space="0" w:color="auto"/>
        </w:rPr>
        <w:t>presidential discretion</w:t>
      </w:r>
      <w:r w:rsidRPr="005C189E">
        <w:rPr>
          <w:rStyle w:val="StyleBoldUnderline"/>
        </w:rPr>
        <w:t xml:space="preserve"> to take </w:t>
      </w:r>
      <w:r w:rsidRPr="005C189E">
        <w:rPr>
          <w:rStyle w:val="StyleBoldUnderline"/>
          <w:bdr w:val="single" w:sz="4" w:space="0" w:color="auto"/>
        </w:rPr>
        <w:t>rapid</w:t>
      </w:r>
      <w:r w:rsidRPr="005C189E">
        <w:rPr>
          <w:rStyle w:val="StyleBoldUnderline"/>
        </w:rPr>
        <w:t xml:space="preserve"> military </w:t>
      </w:r>
      <w:r w:rsidRPr="005C189E">
        <w:rPr>
          <w:rStyle w:val="StyleBoldUnderline"/>
          <w:b/>
        </w:rPr>
        <w:t>action</w:t>
      </w:r>
      <w:r w:rsidRPr="005C189E">
        <w:rPr>
          <w:rStyle w:val="StyleBoldUnderline"/>
        </w:rPr>
        <w:t xml:space="preserve"> – endowed with what Alexander Hamilton called “[</w:t>
      </w:r>
      <w:r w:rsidRPr="005C189E">
        <w:rPr>
          <w:rStyle w:val="StyleBoldUnderline"/>
          <w:b/>
        </w:rPr>
        <w:t>d]</w:t>
      </w:r>
      <w:proofErr w:type="spellStart"/>
      <w:r w:rsidRPr="005C189E">
        <w:rPr>
          <w:rStyle w:val="StyleBoldUnderline"/>
          <w:b/>
        </w:rPr>
        <w:t>ecision</w:t>
      </w:r>
      <w:proofErr w:type="spellEnd"/>
      <w:r w:rsidRPr="005C189E">
        <w:rPr>
          <w:rStyle w:val="StyleBoldUnderline"/>
          <w:b/>
        </w:rPr>
        <w:t>, activity, secrecy, and dispatch</w:t>
      </w:r>
      <w:r w:rsidRPr="005C189E">
        <w:rPr>
          <w:rStyle w:val="StyleBoldUnderline"/>
        </w:rPr>
        <w:t>”</w:t>
      </w:r>
      <w:r w:rsidRPr="005C189E">
        <w:t>116</w:t>
      </w:r>
      <w:r w:rsidRPr="005C189E">
        <w:rPr>
          <w:rStyle w:val="StyleBoldUnderline"/>
        </w:rPr>
        <w:t xml:space="preserve"> – </w:t>
      </w:r>
      <w:r w:rsidRPr="005C189E">
        <w:rPr>
          <w:rStyle w:val="StyleBoldUnderline"/>
          <w:b/>
        </w:rPr>
        <w:t>best protects American interests</w:t>
      </w:r>
      <w:r w:rsidRPr="005C189E">
        <w:t xml:space="preserve">. </w:t>
      </w:r>
      <w:r w:rsidRPr="005C189E">
        <w:rPr>
          <w:sz w:val="10"/>
        </w:rPr>
        <w:t>In</w:t>
      </w:r>
      <w:r w:rsidRPr="00EE3EEA">
        <w:rPr>
          <w:sz w:val="10"/>
        </w:rPr>
        <w:t xml:space="preserve">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A32A61" w:rsidRDefault="00A32A61" w:rsidP="00A32A61">
      <w:r>
        <w:t>[CONTINUED]</w:t>
      </w:r>
      <w:r>
        <w:br w:type="page"/>
      </w:r>
    </w:p>
    <w:p w:rsidR="00A32A61" w:rsidRPr="00A36485" w:rsidRDefault="00A32A61" w:rsidP="00A32A61">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A32A61" w:rsidRDefault="00A32A61" w:rsidP="00A32A61"/>
    <w:p w:rsidR="00A32A61" w:rsidRDefault="00A32A61" w:rsidP="00A32A61">
      <w:r>
        <w:t>[CONTINUED]</w:t>
      </w:r>
    </w:p>
    <w:p w:rsidR="00A32A61" w:rsidRPr="00A36485" w:rsidRDefault="00A32A61" w:rsidP="00A32A61"/>
    <w:p w:rsidR="00A32A61" w:rsidRDefault="00A32A61" w:rsidP="00A32A61">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5C189E">
        <w:rPr>
          <w:rStyle w:val="StyleBoldUnderline"/>
        </w:rPr>
        <w:t>When</w:t>
      </w:r>
      <w:r w:rsidRPr="00BC36BD">
        <w:rPr>
          <w:rStyle w:val="StyleBoldUnderline"/>
        </w:rPr>
        <w:t xml:space="preserve"> members of </w:t>
      </w:r>
      <w:r w:rsidRPr="006C37EE">
        <w:rPr>
          <w:rStyle w:val="StyleBoldUnderline"/>
          <w:highlight w:val="green"/>
        </w:rPr>
        <w:t xml:space="preserve">Congress </w:t>
      </w:r>
      <w:r w:rsidRPr="005C189E">
        <w:rPr>
          <w:sz w:val="12"/>
        </w:rPr>
        <w:t>vocally</w:t>
      </w:r>
      <w:r w:rsidRPr="005C189E">
        <w:rPr>
          <w:rStyle w:val="StyleBoldUnderline"/>
        </w:rPr>
        <w:t xml:space="preserve"> </w:t>
      </w:r>
      <w:r w:rsidRPr="005C189E">
        <w:rPr>
          <w:rStyle w:val="StyleBoldUnderline"/>
          <w:b/>
        </w:rPr>
        <w:t xml:space="preserve">oppose a use of force, they </w:t>
      </w:r>
      <w:r w:rsidRPr="006C37EE">
        <w:rPr>
          <w:rStyle w:val="StyleBoldUnderline"/>
          <w:b/>
          <w:highlight w:val="green"/>
          <w:bdr w:val="single" w:sz="4" w:space="0" w:color="auto"/>
        </w:rPr>
        <w:t xml:space="preserve">undermine </w:t>
      </w:r>
      <w:r w:rsidRPr="006C37EE">
        <w:rPr>
          <w:rStyle w:val="StyleBoldUnderline"/>
          <w:b/>
          <w:highlight w:val="green"/>
        </w:rPr>
        <w:t xml:space="preserve">the president’s </w:t>
      </w:r>
      <w:r w:rsidRPr="006C37EE">
        <w:rPr>
          <w:rStyle w:val="StyleBoldUnderline"/>
          <w:b/>
          <w:highlight w:val="green"/>
          <w:bdr w:val="single" w:sz="4" w:space="0" w:color="auto"/>
        </w:rPr>
        <w:t>ability to convince</w:t>
      </w:r>
      <w:r w:rsidRPr="00BC36BD">
        <w:rPr>
          <w:rStyle w:val="StyleBoldUnderline"/>
        </w:rPr>
        <w:t xml:space="preserve"> foreign </w:t>
      </w:r>
      <w:r w:rsidRPr="006C37EE">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6C37EE">
        <w:rPr>
          <w:rStyle w:val="StyleBoldUnderline"/>
          <w:b/>
          <w:highlight w:val="green"/>
        </w:rPr>
        <w:t>allies may be reluctant to contribute</w:t>
      </w:r>
      <w:r w:rsidRPr="00BC36BD">
        <w:rPr>
          <w:rStyle w:val="StyleBoldUnderline"/>
        </w:rPr>
        <w:t xml:space="preserve"> to a military campaign, </w:t>
      </w:r>
      <w:r w:rsidRPr="006C37EE">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6C37EE">
        <w:rPr>
          <w:rStyle w:val="StyleBoldUnderline"/>
          <w:highlight w:val="green"/>
        </w:rPr>
        <w:t>bodies provide</w:t>
      </w:r>
      <w:r w:rsidRPr="00F961A3">
        <w:rPr>
          <w:sz w:val="14"/>
        </w:rPr>
        <w:t>s</w:t>
      </w:r>
      <w:r w:rsidRPr="00BC36BD">
        <w:rPr>
          <w:rStyle w:val="StyleBoldUnderline"/>
        </w:rPr>
        <w:t xml:space="preserve"> them with </w:t>
      </w:r>
      <w:r w:rsidRPr="006C37EE">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6C37EE">
        <w:rPr>
          <w:rStyle w:val="StyleBoldUnderline"/>
          <w:highlight w:val="green"/>
        </w:rPr>
        <w:t xml:space="preserve"> through </w:t>
      </w:r>
      <w:r w:rsidRPr="006C37EE">
        <w:rPr>
          <w:rStyle w:val="StyleBoldUnderline"/>
          <w:highlight w:val="green"/>
          <w:bdr w:val="single" w:sz="4" w:space="0" w:color="auto"/>
        </w:rPr>
        <w:t>such mechanisms</w:t>
      </w:r>
      <w:r w:rsidRPr="006C37EE">
        <w:rPr>
          <w:rStyle w:val="StyleBoldUnderline"/>
          <w:highlight w:val="green"/>
        </w:rPr>
        <w:t xml:space="preserve"> </w:t>
      </w:r>
      <w:r w:rsidRPr="00BC36BD">
        <w:rPr>
          <w:rStyle w:val="StyleBoldUnderline"/>
        </w:rPr>
        <w:t xml:space="preserve">floor </w:t>
      </w:r>
      <w:r w:rsidRPr="006C37EE">
        <w:rPr>
          <w:rStyle w:val="StyleBoldUnderline"/>
          <w:highlight w:val="green"/>
        </w:rPr>
        <w:t xml:space="preserve">statements, </w:t>
      </w:r>
      <w:r w:rsidRPr="00BC36BD">
        <w:rPr>
          <w:rStyle w:val="StyleBoldUnderline"/>
        </w:rPr>
        <w:t xml:space="preserve">committee </w:t>
      </w:r>
      <w:r w:rsidRPr="006C37EE">
        <w:rPr>
          <w:rStyle w:val="StyleBoldUnderline"/>
          <w:highlight w:val="green"/>
        </w:rPr>
        <w:t xml:space="preserve">oversight </w:t>
      </w:r>
      <w:r w:rsidRPr="00BC36BD">
        <w:rPr>
          <w:rStyle w:val="StyleBoldUnderline"/>
        </w:rPr>
        <w:t xml:space="preserve">hearings, resolution votes, </w:t>
      </w:r>
      <w:r w:rsidRPr="006C37EE">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6C37EE">
        <w:rPr>
          <w:rStyle w:val="StyleBoldUnderline"/>
          <w:highlight w:val="green"/>
        </w:rPr>
        <w:t>opponents</w:t>
      </w:r>
      <w:r w:rsidRPr="00BC36BD">
        <w:rPr>
          <w:rStyle w:val="StyleBoldUnderline"/>
        </w:rPr>
        <w:t xml:space="preserve"> to </w:t>
      </w:r>
      <w:r w:rsidRPr="006C37EE">
        <w:rPr>
          <w:rStyle w:val="StyleBoldUnderline"/>
          <w:highlight w:val="green"/>
        </w:rPr>
        <w:t xml:space="preserve">have a more </w:t>
      </w:r>
      <w:r w:rsidRPr="006C37EE">
        <w:rPr>
          <w:rStyle w:val="StyleBoldUnderline"/>
          <w:b/>
          <w:highlight w:val="green"/>
          <w:bdr w:val="single" w:sz="4" w:space="0" w:color="auto"/>
        </w:rPr>
        <w:t>immediate</w:t>
      </w:r>
      <w:r w:rsidRPr="00BC36BD">
        <w:rPr>
          <w:sz w:val="12"/>
        </w:rPr>
        <w:t xml:space="preserve"> and informed </w:t>
      </w:r>
      <w:r w:rsidRPr="006C37EE">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6C37EE">
        <w:rPr>
          <w:rStyle w:val="StyleBoldUnderline"/>
          <w:highlight w:val="green"/>
        </w:rPr>
        <w:t>robust</w:t>
      </w:r>
      <w:r w:rsidRPr="00BC36BD">
        <w:rPr>
          <w:rStyle w:val="StyleBoldUnderline"/>
        </w:rPr>
        <w:t xml:space="preserve"> democratic </w:t>
      </w:r>
      <w:r w:rsidRPr="006C37EE">
        <w:rPr>
          <w:rStyle w:val="StyleBoldUnderline"/>
          <w:highlight w:val="green"/>
        </w:rPr>
        <w:t>checks would</w:t>
      </w:r>
      <w:r w:rsidRPr="00BC36BD">
        <w:rPr>
          <w:rStyle w:val="StyleBoldUnderline"/>
        </w:rPr>
        <w:t xml:space="preserve"> generally </w:t>
      </w:r>
      <w:r w:rsidRPr="006C37EE">
        <w:rPr>
          <w:rStyle w:val="StyleBoldUnderline"/>
          <w:highlight w:val="green"/>
        </w:rPr>
        <w:t>be ill-suited for coercive threats and negotiations</w:t>
      </w:r>
      <w:r w:rsidRPr="00BC36BD">
        <w:rPr>
          <w:rStyle w:val="StyleBoldUnderline"/>
        </w:rPr>
        <w:t xml:space="preserve"> –¶ that institutional </w:t>
      </w:r>
      <w:r w:rsidRPr="006C37EE">
        <w:rPr>
          <w:rStyle w:val="StyleBoldUnderline"/>
          <w:highlight w:val="green"/>
        </w:rPr>
        <w:t>centralization and secrecy</w:t>
      </w:r>
      <w:r w:rsidRPr="00BC36BD">
        <w:rPr>
          <w:rStyle w:val="StyleBoldUnderline"/>
        </w:rPr>
        <w:t xml:space="preserve"> of decision-making </w:t>
      </w:r>
      <w:r w:rsidRPr="006C37EE">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6C37EE">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6C37EE">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6C37EE">
        <w:rPr>
          <w:rStyle w:val="StyleBoldUnderline"/>
          <w:b/>
          <w:highlight w:val="green"/>
        </w:rPr>
        <w:t xml:space="preserve">provides </w:t>
      </w:r>
      <w:r w:rsidRPr="006C37EE">
        <w:rPr>
          <w:rStyle w:val="StyleBoldUnderline"/>
          <w:b/>
          <w:highlight w:val="green"/>
          <w:bdr w:val="single" w:sz="4" w:space="0" w:color="auto"/>
        </w:rPr>
        <w:t>more information</w:t>
      </w:r>
      <w:r w:rsidRPr="006C37EE">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A32A61" w:rsidRDefault="00A32A61" w:rsidP="00A32A61"/>
    <w:p w:rsidR="00A32A61" w:rsidRDefault="00A32A61" w:rsidP="00A32A61">
      <w:r>
        <w:t>[CONTINUED]</w:t>
      </w:r>
      <w:r>
        <w:br w:type="page"/>
      </w:r>
    </w:p>
    <w:p w:rsidR="00A32A61" w:rsidRPr="00A36485" w:rsidRDefault="00A32A61" w:rsidP="00A32A61">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A32A61" w:rsidRDefault="00A32A61" w:rsidP="00A32A61"/>
    <w:p w:rsidR="00A32A61" w:rsidRDefault="00A32A61" w:rsidP="00A32A61">
      <w:r>
        <w:t>[CONTINUED]</w:t>
      </w:r>
    </w:p>
    <w:p w:rsidR="00A32A61" w:rsidRPr="00A36485" w:rsidRDefault="00A32A61" w:rsidP="00A32A61"/>
    <w:p w:rsidR="00A32A61" w:rsidRPr="00BC36BD" w:rsidRDefault="00A32A61" w:rsidP="00A32A61">
      <w:pPr>
        <w:rPr>
          <w:sz w:val="14"/>
        </w:rPr>
      </w:pPr>
      <w:r w:rsidRPr="00BC36BD">
        <w:rPr>
          <w:sz w:val="12"/>
        </w:rPr>
        <w:t xml:space="preserve">As applied to strategies of threatened force, </w:t>
      </w:r>
      <w:r w:rsidRPr="00BC36BD">
        <w:rPr>
          <w:rStyle w:val="StyleBoldUnderline"/>
        </w:rPr>
        <w:t xml:space="preserve">generally </w:t>
      </w:r>
      <w:r w:rsidRPr="006C37EE">
        <w:rPr>
          <w:rStyle w:val="StyleBoldUnderline"/>
          <w:b/>
          <w:highlight w:val="green"/>
        </w:rPr>
        <w:t>under these proposals the President would lack authority to make good on them</w:t>
      </w:r>
      <w:r w:rsidRPr="006C37EE">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6C37EE">
        <w:rPr>
          <w:rStyle w:val="StyleBoldUnderline"/>
          <w:highlight w:val="green"/>
        </w:rPr>
        <w:t xml:space="preserve">the authority of the President to set </w:t>
      </w:r>
      <w:r w:rsidRPr="006C37EE">
        <w:rPr>
          <w:rStyle w:val="StyleBoldUnderline"/>
          <w:highlight w:val="green"/>
          <w:bdr w:val="single" w:sz="4" w:space="0" w:color="auto"/>
        </w:rPr>
        <w:t xml:space="preserve">clear </w:t>
      </w:r>
      <w:r w:rsidRPr="00D35D9C">
        <w:rPr>
          <w:rStyle w:val="StyleBoldUnderline"/>
        </w:rPr>
        <w:t xml:space="preserve">and silent </w:t>
      </w:r>
      <w:r w:rsidRPr="006C37EE">
        <w:rPr>
          <w:rStyle w:val="StyleBoldUnderline"/>
          <w:highlight w:val="green"/>
        </w:rPr>
        <w:t>limits</w:t>
      </w:r>
      <w:r w:rsidRPr="00BC36BD">
        <w:rPr>
          <w:rStyle w:val="StyleBoldUnderline"/>
        </w:rPr>
        <w:t xml:space="preserve"> in advance </w:t>
      </w:r>
      <w:r w:rsidRPr="006C37EE">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6C37EE">
        <w:rPr>
          <w:rStyle w:val="StyleBoldUnderline"/>
          <w:b/>
          <w:highlight w:val="green"/>
        </w:rPr>
        <w:t xml:space="preserve">the </w:t>
      </w:r>
      <w:r w:rsidRPr="006C37EE">
        <w:rPr>
          <w:rStyle w:val="StyleBoldUnderline"/>
          <w:b/>
          <w:i/>
          <w:highlight w:val="green"/>
        </w:rPr>
        <w:t>most</w:t>
      </w:r>
      <w:r w:rsidRPr="006C37EE">
        <w:rPr>
          <w:rStyle w:val="StyleBoldUnderline"/>
          <w:b/>
          <w:highlight w:val="green"/>
        </w:rPr>
        <w:t xml:space="preserve"> important</w:t>
      </w:r>
      <w:r w:rsidRPr="00BC36BD">
        <w:rPr>
          <w:rStyle w:val="StyleBoldUnderline"/>
        </w:rPr>
        <w:t xml:space="preserve"> of all the powers in our constitutional armory </w:t>
      </w:r>
      <w:r w:rsidRPr="006C37EE">
        <w:rPr>
          <w:rStyle w:val="StyleBoldUnderline"/>
          <w:highlight w:val="green"/>
        </w:rPr>
        <w:t xml:space="preserve">to </w:t>
      </w:r>
      <w:r w:rsidRPr="006C37EE">
        <w:rPr>
          <w:rStyle w:val="StyleBoldUnderline"/>
          <w:highlight w:val="green"/>
          <w:bdr w:val="single" w:sz="4" w:space="0" w:color="auto"/>
        </w:rPr>
        <w:t>prevent confrontations</w:t>
      </w:r>
      <w:r w:rsidRPr="006C37EE">
        <w:rPr>
          <w:rStyle w:val="StyleBoldUnderline"/>
          <w:highlight w:val="green"/>
        </w:rPr>
        <w:t xml:space="preserve"> that could </w:t>
      </w:r>
      <w:r w:rsidRPr="006C37EE">
        <w:rPr>
          <w:rStyle w:val="StyleBoldUnderline"/>
          <w:b/>
          <w:highlight w:val="green"/>
        </w:rPr>
        <w:t xml:space="preserve">carry </w:t>
      </w:r>
      <w:r w:rsidRPr="006C37EE">
        <w:rPr>
          <w:rStyle w:val="StyleBoldUnderline"/>
          <w:b/>
          <w:highlight w:val="green"/>
          <w:bdr w:val="single" w:sz="4" w:space="0" w:color="auto"/>
        </w:rPr>
        <w:t>nuclear implications</w:t>
      </w:r>
      <w:r w:rsidRPr="00BC36BD">
        <w:rPr>
          <w:sz w:val="12"/>
        </w:rPr>
        <w:t>. …</w:t>
      </w:r>
      <w:r>
        <w:rPr>
          <w:sz w:val="12"/>
        </w:rPr>
        <w:t xml:space="preserve"> </w:t>
      </w:r>
      <w:r w:rsidRPr="006C37EE">
        <w:rPr>
          <w:sz w:val="12"/>
          <w:highlight w:val="green"/>
        </w:rPr>
        <w:t>[</w:t>
      </w:r>
      <w:r w:rsidRPr="006C37EE">
        <w:rPr>
          <w:rStyle w:val="StyleBoldUnderline"/>
          <w:highlight w:val="green"/>
        </w:rPr>
        <w:t xml:space="preserve">I]t is the </w:t>
      </w:r>
      <w:r w:rsidRPr="006C37EE">
        <w:rPr>
          <w:rStyle w:val="StyleBoldUnderline"/>
          <w:b/>
          <w:highlight w:val="green"/>
        </w:rPr>
        <w:t xml:space="preserve">diplomatic power </w:t>
      </w:r>
      <w:r w:rsidRPr="006C37EE">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6C37EE">
        <w:rPr>
          <w:rStyle w:val="StyleBoldUnderline"/>
          <w:b/>
          <w:highlight w:val="green"/>
        </w:rPr>
        <w:t xml:space="preserve">the law would undermine the </w:t>
      </w:r>
      <w:r w:rsidRPr="006C37EE">
        <w:rPr>
          <w:rStyle w:val="StyleBoldUnderline"/>
          <w:b/>
          <w:highlight w:val="green"/>
          <w:bdr w:val="single" w:sz="4" w:space="0" w:color="auto"/>
        </w:rPr>
        <w:t>credibility of U.S. deterrent</w:t>
      </w:r>
      <w:r w:rsidRPr="00B24FD7">
        <w:rPr>
          <w:rStyle w:val="StyleBoldUnderline"/>
        </w:rPr>
        <w:t xml:space="preserve"> and coercive threats </w:t>
      </w:r>
      <w:r w:rsidRPr="006C37EE">
        <w:rPr>
          <w:rStyle w:val="StyleBoldUnderline"/>
          <w:highlight w:val="green"/>
        </w:rPr>
        <w:t>in the eyes of</w:t>
      </w:r>
      <w:r w:rsidRPr="00B24FD7">
        <w:rPr>
          <w:rStyle w:val="StyleBoldUnderline"/>
        </w:rPr>
        <w:t xml:space="preserve"> both </w:t>
      </w:r>
      <w:r w:rsidRPr="006C37EE">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A32A61" w:rsidRDefault="00A32A61" w:rsidP="00A32A61"/>
    <w:p w:rsidR="00A32A61" w:rsidRPr="00FF7EC1" w:rsidRDefault="00A32A61" w:rsidP="00A32A61">
      <w:pPr>
        <w:pStyle w:val="Heading4"/>
      </w:pPr>
      <w:r>
        <w:t xml:space="preserve">Iran </w:t>
      </w:r>
      <w:proofErr w:type="spellStart"/>
      <w:r>
        <w:t>miscalc</w:t>
      </w:r>
      <w:proofErr w:type="spellEnd"/>
      <w:r>
        <w:t xml:space="preserve"> would spark</w:t>
      </w:r>
      <w:r w:rsidRPr="00FF7EC1">
        <w:t xml:space="preserve"> nuclear war</w:t>
      </w:r>
    </w:p>
    <w:p w:rsidR="00A32A61" w:rsidRPr="00FF7EC1" w:rsidRDefault="00A32A61" w:rsidP="00A32A61">
      <w:r w:rsidRPr="00FF7EC1">
        <w:rPr>
          <w:rStyle w:val="StyleStyleBold12pt"/>
        </w:rPr>
        <w:t>Ben-Meir</w:t>
      </w:r>
      <w:r w:rsidRPr="00FF7EC1">
        <w:t>, 2/6/</w:t>
      </w:r>
      <w:r w:rsidRPr="00FF7EC1">
        <w:rPr>
          <w:rStyle w:val="StyleStyleBold12pt"/>
        </w:rPr>
        <w:t>2007</w:t>
      </w:r>
      <w:r w:rsidRPr="00FF7EC1">
        <w:t xml:space="preserve"> (</w:t>
      </w:r>
      <w:proofErr w:type="spellStart"/>
      <w:r w:rsidRPr="00FF7EC1">
        <w:t>Alon</w:t>
      </w:r>
      <w:proofErr w:type="spellEnd"/>
      <w:r w:rsidRPr="00FF7EC1">
        <w:t xml:space="preserve"> – professor of international relations at the Center for Global Affairs, Ending </w:t>
      </w:r>
      <w:proofErr w:type="spellStart"/>
      <w:r w:rsidRPr="00FF7EC1">
        <w:t>iranian</w:t>
      </w:r>
      <w:proofErr w:type="spellEnd"/>
      <w:r w:rsidRPr="00FF7EC1">
        <w:t xml:space="preserve"> defiance, United Press International, p. lexis)</w:t>
      </w:r>
    </w:p>
    <w:p w:rsidR="00A32A61" w:rsidRPr="00327906" w:rsidRDefault="00A32A61" w:rsidP="00A32A61">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6C37EE">
        <w:rPr>
          <w:rStyle w:val="StyleBoldUnderline"/>
          <w:b/>
          <w:highlight w:val="green"/>
        </w:rPr>
        <w:t>Feeling emboldened</w:t>
      </w:r>
      <w:r w:rsidRPr="00FF7EC1">
        <w:rPr>
          <w:rStyle w:val="StyleBoldUnderline"/>
          <w:b/>
        </w:rPr>
        <w:t xml:space="preserve"> and unrestrained</w:t>
      </w:r>
      <w:r w:rsidRPr="00FF7EC1">
        <w:rPr>
          <w:rStyle w:val="StyleBoldUnderline"/>
        </w:rPr>
        <w:t xml:space="preserve">, </w:t>
      </w:r>
      <w:r w:rsidRPr="006C37EE">
        <w:rPr>
          <w:rStyle w:val="StyleBoldUnderline"/>
          <w:highlight w:val="green"/>
        </w:rPr>
        <w:t>Tehran may</w:t>
      </w:r>
      <w:r w:rsidRPr="00FF7EC1">
        <w:rPr>
          <w:rStyle w:val="StyleBoldUnderline"/>
        </w:rPr>
        <w:t xml:space="preserve">, however, </w:t>
      </w:r>
      <w:r w:rsidRPr="006C37EE">
        <w:rPr>
          <w:rStyle w:val="StyleBoldUnderline"/>
          <w:highlight w:val="green"/>
        </w:rPr>
        <w:t>miscalculate</w:t>
      </w:r>
      <w:r w:rsidRPr="00FF7EC1">
        <w:rPr>
          <w:rStyle w:val="StyleBoldUnderline"/>
        </w:rPr>
        <w:t xml:space="preserve"> the consequences of its own actions, </w:t>
      </w:r>
      <w:r w:rsidRPr="006C37EE">
        <w:rPr>
          <w:rStyle w:val="StyleBoldUnderline"/>
          <w:highlight w:val="green"/>
        </w:rPr>
        <w:t xml:space="preserve">which could </w:t>
      </w:r>
      <w:r w:rsidRPr="006C37EE">
        <w:rPr>
          <w:rStyle w:val="StyleBoldUnderline"/>
          <w:b/>
          <w:highlight w:val="green"/>
        </w:rPr>
        <w:t>precipitate a</w:t>
      </w:r>
      <w:r w:rsidRPr="00FF7EC1">
        <w:rPr>
          <w:rStyle w:val="StyleBoldUnderline"/>
          <w:b/>
        </w:rPr>
        <w:t xml:space="preserve"> catastrophic </w:t>
      </w:r>
      <w:r w:rsidRPr="006C37EE">
        <w:rPr>
          <w:rStyle w:val="StyleBoldUnderline"/>
          <w:b/>
          <w:highlight w:val="gree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6C37EE">
        <w:rPr>
          <w:rStyle w:val="StyleBoldUnderline"/>
          <w:highlight w:val="green"/>
        </w:rPr>
        <w:t xml:space="preserve">if unchecked, Iran could </w:t>
      </w:r>
      <w:r w:rsidRPr="006C37EE">
        <w:rPr>
          <w:rStyle w:val="StyleBoldUnderline"/>
          <w:b/>
          <w:highlight w:val="green"/>
        </w:rPr>
        <w:t>plunge the Middle East into</w:t>
      </w:r>
      <w:r w:rsidRPr="00327906">
        <w:rPr>
          <w:sz w:val="12"/>
        </w:rPr>
        <w:t xml:space="preserve"> a deliberate or inadvertent </w:t>
      </w:r>
      <w:r w:rsidRPr="006C37EE">
        <w:rPr>
          <w:b/>
          <w:highlight w:val="gree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A32A61" w:rsidRDefault="00A32A61" w:rsidP="00A32A61"/>
    <w:p w:rsidR="00A32A61" w:rsidRDefault="00A32A61" w:rsidP="00A32A61"/>
    <w:p w:rsidR="00A32A61" w:rsidRDefault="00A32A61" w:rsidP="00A32A61">
      <w:pPr>
        <w:pStyle w:val="Heading3"/>
        <w:tabs>
          <w:tab w:val="left" w:pos="3150"/>
        </w:tabs>
      </w:pPr>
      <w:r>
        <w:t xml:space="preserve">1nc </w:t>
      </w:r>
    </w:p>
    <w:p w:rsidR="00A32A61" w:rsidRDefault="00A32A61" w:rsidP="00A32A61">
      <w:pPr>
        <w:pStyle w:val="Heading4"/>
      </w:pPr>
      <w:r>
        <w:t>US-Saudi relations are high now – counter terrorism cooperation is critical to the alliance</w:t>
      </w:r>
    </w:p>
    <w:p w:rsidR="00A32A61" w:rsidRPr="004A6754" w:rsidRDefault="00A32A61" w:rsidP="00A32A61">
      <w:r w:rsidRPr="004A6754">
        <w:rPr>
          <w:rStyle w:val="StyleStyleBold12pt"/>
        </w:rPr>
        <w:t>Riedel 8/21/13</w:t>
      </w:r>
      <w:r w:rsidRPr="004A6754">
        <w:t xml:space="preserve"> (Bruce, Senior Fellow, Foreign Policy, </w:t>
      </w:r>
      <w:proofErr w:type="spellStart"/>
      <w:r w:rsidRPr="004A6754">
        <w:t>Saban</w:t>
      </w:r>
      <w:proofErr w:type="spellEnd"/>
      <w:r w:rsidRPr="004A6754">
        <w:t xml:space="preserve"> Center for Middle East Policy, Brookings Institution, "US and Saudis Share Needs If Not Values")</w:t>
      </w:r>
    </w:p>
    <w:p w:rsidR="00A32A61" w:rsidRPr="00465975" w:rsidRDefault="00A32A61" w:rsidP="00A32A61">
      <w:pPr>
        <w:rPr>
          <w:rStyle w:val="StyleBoldUnderline"/>
        </w:rPr>
      </w:pPr>
      <w:r w:rsidRPr="00CB0C08">
        <w:rPr>
          <w:sz w:val="16"/>
        </w:rPr>
        <w:t xml:space="preserve">America's alliance with Saudi Arabia began with F.D.R. in 1945, and </w:t>
      </w:r>
      <w:r w:rsidRPr="00465975">
        <w:rPr>
          <w:rStyle w:val="StyleBoldUnderline"/>
        </w:rPr>
        <w:t xml:space="preserve">for almost 70 years </w:t>
      </w:r>
      <w:r w:rsidRPr="00465975">
        <w:rPr>
          <w:rStyle w:val="StyleBoldUnderline"/>
          <w:highlight w:val="green"/>
        </w:rPr>
        <w:t>the kingdom has been our most reliable ally</w:t>
      </w:r>
      <w:r w:rsidRPr="00CB0C08">
        <w:rPr>
          <w:sz w:val="16"/>
        </w:rPr>
        <w:t xml:space="preserve"> in the Muslim world. It has fought the Soviets, Saddam, Khomeini and Bin Laden with us while providing critical backing to the Arab-Israeli peace process.</w:t>
      </w:r>
      <w:r w:rsidRPr="00CB0C08">
        <w:rPr>
          <w:sz w:val="12"/>
        </w:rPr>
        <w:t>¶</w:t>
      </w:r>
      <w:r w:rsidRPr="00CB0C08">
        <w:rPr>
          <w:sz w:val="16"/>
        </w:rPr>
        <w:t xml:space="preserve"> </w:t>
      </w:r>
      <w:proofErr w:type="gramStart"/>
      <w:r w:rsidRPr="00CB0C08">
        <w:rPr>
          <w:sz w:val="16"/>
        </w:rPr>
        <w:t>With</w:t>
      </w:r>
      <w:proofErr w:type="gramEnd"/>
      <w:r w:rsidRPr="00CB0C08">
        <w:rPr>
          <w:sz w:val="16"/>
        </w:rPr>
        <w:t xml:space="preserve"> its vast oil resources and command of Mecca, </w:t>
      </w:r>
      <w:r w:rsidRPr="00465975">
        <w:rPr>
          <w:rStyle w:val="StyleBoldUnderline"/>
        </w:rPr>
        <w:t>the House of Saud is a formidable ally</w:t>
      </w:r>
      <w:r w:rsidRPr="00CB0C08">
        <w:rPr>
          <w:sz w:val="16"/>
        </w:rPr>
        <w:t xml:space="preserve">. But </w:t>
      </w:r>
      <w:r w:rsidRPr="00C33270">
        <w:rPr>
          <w:rStyle w:val="Emphasis"/>
          <w:highlight w:val="green"/>
        </w:rPr>
        <w:t>the alliance has</w:t>
      </w:r>
      <w:r w:rsidRPr="004A6754">
        <w:rPr>
          <w:rStyle w:val="Emphasis"/>
        </w:rPr>
        <w:t xml:space="preserve"> always </w:t>
      </w:r>
      <w:r w:rsidRPr="00C33270">
        <w:rPr>
          <w:rStyle w:val="Emphasis"/>
          <w:highlight w:val="green"/>
        </w:rPr>
        <w:t>been based on shared threat assessments</w:t>
      </w:r>
      <w:r w:rsidRPr="00CB0C08">
        <w:rPr>
          <w:sz w:val="16"/>
        </w:rPr>
        <w:t xml:space="preserve">, </w:t>
      </w:r>
      <w:r w:rsidRPr="00465975">
        <w:rPr>
          <w:rStyle w:val="StyleBoldUnderline"/>
          <w:highlight w:val="green"/>
        </w:rPr>
        <w:t>not</w:t>
      </w:r>
      <w:r w:rsidRPr="00465975">
        <w:rPr>
          <w:rStyle w:val="StyleBoldUnderline"/>
        </w:rPr>
        <w:t xml:space="preserve"> shared </w:t>
      </w:r>
      <w:r w:rsidRPr="00465975">
        <w:rPr>
          <w:rStyle w:val="StyleBoldUnderline"/>
          <w:highlight w:val="green"/>
        </w:rPr>
        <w:t>values</w:t>
      </w:r>
      <w:r w:rsidRPr="00CB0C08">
        <w:rPr>
          <w:sz w:val="16"/>
        </w:rPr>
        <w:t>. The King is the world's last absolute monarchy. There is no pretense of democracy or pluralism in the Kingdom.</w:t>
      </w:r>
      <w:r w:rsidRPr="00CB0C08">
        <w:rPr>
          <w:sz w:val="12"/>
        </w:rPr>
        <w:t>¶</w:t>
      </w:r>
      <w:r w:rsidRPr="00CB0C08">
        <w:rPr>
          <w:sz w:val="16"/>
        </w:rPr>
        <w:t xml:space="preserve"> </w:t>
      </w:r>
      <w:r w:rsidRPr="00465975">
        <w:rPr>
          <w:rStyle w:val="StyleBoldUnderline"/>
          <w:highlight w:val="green"/>
        </w:rPr>
        <w:t>The Saudis have led the counter revolution</w:t>
      </w:r>
      <w:r w:rsidRPr="00465975">
        <w:rPr>
          <w:rStyle w:val="StyleBoldUnderline"/>
        </w:rPr>
        <w:t xml:space="preserve"> to the Arab Awakening</w:t>
      </w:r>
      <w:r w:rsidRPr="00CB0C08">
        <w:rPr>
          <w:sz w:val="16"/>
        </w:rPr>
        <w:t xml:space="preserve">, occupying Bahrain, controlling change in Yemen and backing the army coup </w:t>
      </w:r>
      <w:proofErr w:type="spellStart"/>
      <w:r w:rsidRPr="00CB0C08">
        <w:rPr>
          <w:sz w:val="16"/>
        </w:rPr>
        <w:t>d'etat</w:t>
      </w:r>
      <w:proofErr w:type="spellEnd"/>
      <w:r w:rsidRPr="00CB0C08">
        <w:rPr>
          <w:sz w:val="16"/>
        </w:rPr>
        <w:t xml:space="preserve"> in Egypt with money and royal approval. The king personally has embraced General </w:t>
      </w:r>
      <w:proofErr w:type="spellStart"/>
      <w:r w:rsidRPr="00CB0C08">
        <w:rPr>
          <w:sz w:val="16"/>
        </w:rPr>
        <w:t>Sisi</w:t>
      </w:r>
      <w:proofErr w:type="spellEnd"/>
      <w:r w:rsidRPr="00CB0C08">
        <w:rPr>
          <w:sz w:val="16"/>
        </w:rPr>
        <w:t xml:space="preserve"> and the crackdown on the Brotherhood. Even in Syria, where Riyadh backs the rebels, they want a Sunni strong man to replace Assad not a democracy</w:t>
      </w:r>
      <w:r w:rsidRPr="00465975">
        <w:rPr>
          <w:rStyle w:val="StyleBoldUnderline"/>
        </w:rPr>
        <w:t>.</w:t>
      </w:r>
      <w:r w:rsidRPr="00CB0C08">
        <w:rPr>
          <w:rStyle w:val="StyleBoldUnderline"/>
          <w:sz w:val="12"/>
          <w:u w:val="none"/>
        </w:rPr>
        <w:t>¶</w:t>
      </w:r>
      <w:r w:rsidRPr="00465975">
        <w:rPr>
          <w:rStyle w:val="StyleBoldUnderline"/>
        </w:rPr>
        <w:t xml:space="preserve"> </w:t>
      </w:r>
      <w:r w:rsidRPr="00465975">
        <w:rPr>
          <w:rStyle w:val="StyleBoldUnderline"/>
          <w:highlight w:val="green"/>
        </w:rPr>
        <w:t xml:space="preserve">Washington and Riyadh </w:t>
      </w:r>
      <w:r w:rsidRPr="00CB0C08">
        <w:rPr>
          <w:rStyle w:val="StyleBoldUnderline"/>
          <w:highlight w:val="green"/>
          <w:bdr w:val="single" w:sz="4" w:space="0" w:color="auto"/>
        </w:rPr>
        <w:t>still need each other</w:t>
      </w:r>
      <w:r w:rsidRPr="00CB0C08">
        <w:rPr>
          <w:sz w:val="16"/>
        </w:rPr>
        <w:t xml:space="preserve">. </w:t>
      </w:r>
      <w:proofErr w:type="gramStart"/>
      <w:r w:rsidRPr="00465975">
        <w:rPr>
          <w:rStyle w:val="StyleBoldUnderline"/>
        </w:rPr>
        <w:t xml:space="preserve">Many of </w:t>
      </w:r>
      <w:r w:rsidRPr="00CB0C08">
        <w:rPr>
          <w:rStyle w:val="StyleBoldUnderline"/>
          <w:b/>
          <w:highlight w:val="green"/>
        </w:rPr>
        <w:t xml:space="preserve">our interests still </w:t>
      </w:r>
      <w:proofErr w:type="spellStart"/>
      <w:r w:rsidRPr="00CB0C08">
        <w:rPr>
          <w:rStyle w:val="StyleBoldUnderline"/>
          <w:b/>
          <w:highlight w:val="green"/>
        </w:rPr>
        <w:t>over lap</w:t>
      </w:r>
      <w:proofErr w:type="spellEnd"/>
      <w:r w:rsidRPr="00465975">
        <w:rPr>
          <w:rStyle w:val="StyleBoldUnderline"/>
        </w:rPr>
        <w:t>.</w:t>
      </w:r>
      <w:proofErr w:type="gramEnd"/>
      <w:r w:rsidRPr="00CB0C08">
        <w:rPr>
          <w:sz w:val="16"/>
        </w:rPr>
        <w:t xml:space="preserve"> Saudi assistance helps our allies like Jordan and </w:t>
      </w:r>
      <w:proofErr w:type="spellStart"/>
      <w:r w:rsidRPr="00CB0C08">
        <w:rPr>
          <w:sz w:val="16"/>
        </w:rPr>
        <w:t>Morocco.</w:t>
      </w:r>
      <w:r w:rsidRPr="00465975">
        <w:rPr>
          <w:rStyle w:val="StyleBoldUnderline"/>
          <w:highlight w:val="green"/>
        </w:rPr>
        <w:t>Saudi</w:t>
      </w:r>
      <w:proofErr w:type="spellEnd"/>
      <w:r w:rsidRPr="00465975">
        <w:rPr>
          <w:rStyle w:val="StyleBoldUnderline"/>
          <w:highlight w:val="green"/>
        </w:rPr>
        <w:t xml:space="preserve"> intelligence was </w:t>
      </w:r>
      <w:proofErr w:type="gramStart"/>
      <w:r w:rsidRPr="00465975">
        <w:rPr>
          <w:rStyle w:val="StyleBoldUnderline"/>
          <w:highlight w:val="green"/>
        </w:rPr>
        <w:t>key</w:t>
      </w:r>
      <w:proofErr w:type="gramEnd"/>
      <w:r w:rsidRPr="00465975">
        <w:rPr>
          <w:rStyle w:val="StyleBoldUnderline"/>
          <w:highlight w:val="green"/>
        </w:rPr>
        <w:t xml:space="preserve"> to foiling</w:t>
      </w:r>
      <w:r w:rsidRPr="00465975">
        <w:rPr>
          <w:rStyle w:val="StyleBoldUnderline"/>
        </w:rPr>
        <w:t xml:space="preserve"> the last two </w:t>
      </w:r>
      <w:r w:rsidRPr="00465975">
        <w:rPr>
          <w:rStyle w:val="StyleBoldUnderline"/>
          <w:highlight w:val="green"/>
        </w:rPr>
        <w:t>al Qaeda</w:t>
      </w:r>
      <w:r w:rsidRPr="00465975">
        <w:rPr>
          <w:rStyle w:val="StyleBoldUnderline"/>
        </w:rPr>
        <w:t xml:space="preserve"> plots</w:t>
      </w:r>
      <w:r w:rsidRPr="00CB0C08">
        <w:rPr>
          <w:sz w:val="16"/>
        </w:rPr>
        <w:t xml:space="preserve"> to attack the American homeland </w:t>
      </w:r>
      <w:r w:rsidRPr="00465975">
        <w:rPr>
          <w:rStyle w:val="StyleBoldUnderline"/>
          <w:highlight w:val="green"/>
        </w:rPr>
        <w:t>and is critical to</w:t>
      </w:r>
      <w:r w:rsidRPr="00465975">
        <w:rPr>
          <w:rStyle w:val="StyleBoldUnderline"/>
        </w:rPr>
        <w:t xml:space="preserve"> the battle in </w:t>
      </w:r>
      <w:r w:rsidRPr="00465975">
        <w:rPr>
          <w:rStyle w:val="StyleBoldUnderline"/>
          <w:highlight w:val="green"/>
        </w:rPr>
        <w:t>Yemen against the terrorists</w:t>
      </w:r>
      <w:r w:rsidRPr="00CB0C08">
        <w:rPr>
          <w:sz w:val="16"/>
        </w:rPr>
        <w:t>. Saudi Arabia is also central to keeping pressure on Iran through sanctions by replacing Iranian oil on the market.</w:t>
      </w:r>
      <w:r w:rsidRPr="00CB0C08">
        <w:rPr>
          <w:sz w:val="12"/>
        </w:rPr>
        <w:t>¶</w:t>
      </w:r>
      <w:r w:rsidRPr="00CB0C08">
        <w:rPr>
          <w:sz w:val="16"/>
        </w:rPr>
        <w:t xml:space="preserve"> America has much to lose and little to gain if the Arab revolutions spread to the kingdom itself. </w:t>
      </w:r>
      <w:r w:rsidRPr="00465975">
        <w:rPr>
          <w:rStyle w:val="StyleBoldUnderline"/>
        </w:rPr>
        <w:t>So we face the challenge of being the Saudis' ally while we disagree on core values.</w:t>
      </w:r>
    </w:p>
    <w:p w:rsidR="00A32A61" w:rsidRDefault="00A32A61" w:rsidP="00A32A61">
      <w:pPr>
        <w:pStyle w:val="Heading4"/>
      </w:pPr>
      <w:r>
        <w:t xml:space="preserve">The plan would crush US-Saudi relations – a hardline stance against AQAP is critical to Saudi legitimacy  </w:t>
      </w:r>
    </w:p>
    <w:p w:rsidR="00A32A61" w:rsidRPr="00F44A8C" w:rsidRDefault="00A32A61" w:rsidP="00A32A61">
      <w:proofErr w:type="spellStart"/>
      <w:r w:rsidRPr="00F44A8C">
        <w:rPr>
          <w:rStyle w:val="StyleStyleBold12pt"/>
        </w:rPr>
        <w:t>Eakin</w:t>
      </w:r>
      <w:proofErr w:type="spellEnd"/>
      <w:r w:rsidRPr="00F44A8C">
        <w:rPr>
          <w:rStyle w:val="StyleStyleBold12pt"/>
        </w:rPr>
        <w:t xml:space="preserve"> 12 </w:t>
      </w:r>
      <w:r w:rsidRPr="00F44A8C">
        <w:t>(H</w:t>
      </w:r>
      <w:r>
        <w:t>u</w:t>
      </w:r>
      <w:r w:rsidRPr="00F44A8C">
        <w:t xml:space="preserve">gh, IRP Gatekeeper Editor, May 21 2012 </w:t>
      </w:r>
      <w:proofErr w:type="gramStart"/>
      <w:r w:rsidRPr="00F44A8C">
        <w:t>The</w:t>
      </w:r>
      <w:proofErr w:type="gramEnd"/>
      <w:r w:rsidRPr="00F44A8C">
        <w:t xml:space="preserve"> New York Review, "Saudi Arabia and the New US War in Yemen"</w:t>
      </w:r>
    </w:p>
    <w:p w:rsidR="00A32A61" w:rsidRPr="00CB0C08" w:rsidRDefault="00A32A61" w:rsidP="00A32A61">
      <w:pPr>
        <w:rPr>
          <w:sz w:val="16"/>
        </w:rPr>
      </w:pPr>
      <w:r w:rsidRPr="00CB0C08">
        <w:rPr>
          <w:sz w:val="16"/>
        </w:rPr>
        <w:t xml:space="preserve">What seems clear is that </w:t>
      </w:r>
      <w:r w:rsidRPr="00C33270">
        <w:rPr>
          <w:rStyle w:val="Emphasis"/>
          <w:highlight w:val="green"/>
        </w:rPr>
        <w:t xml:space="preserve">Saudi </w:t>
      </w:r>
      <w:r w:rsidRPr="00394922">
        <w:rPr>
          <w:rStyle w:val="Emphasis"/>
        </w:rPr>
        <w:t xml:space="preserve">Arabia </w:t>
      </w:r>
      <w:r w:rsidRPr="00C33270">
        <w:rPr>
          <w:rStyle w:val="Emphasis"/>
          <w:highlight w:val="green"/>
        </w:rPr>
        <w:t>has become a key backer</w:t>
      </w:r>
      <w:r w:rsidRPr="00CB0C08">
        <w:rPr>
          <w:sz w:val="16"/>
        </w:rPr>
        <w:t>—</w:t>
      </w:r>
      <w:r w:rsidRPr="00CB0C08">
        <w:rPr>
          <w:rStyle w:val="Emphasis"/>
          <w:highlight w:val="green"/>
        </w:rPr>
        <w:t>and</w:t>
      </w:r>
      <w:r w:rsidRPr="00F44A8C">
        <w:rPr>
          <w:rStyle w:val="Emphasis"/>
        </w:rPr>
        <w:t xml:space="preserve"> </w:t>
      </w:r>
      <w:r w:rsidRPr="00CB0C08">
        <w:t>at times</w:t>
      </w:r>
      <w:r w:rsidRPr="00CB0C08">
        <w:rPr>
          <w:rStyle w:val="Emphasis"/>
        </w:rPr>
        <w:t xml:space="preserve"> </w:t>
      </w:r>
      <w:r w:rsidRPr="00C33270">
        <w:rPr>
          <w:rStyle w:val="Emphasis"/>
          <w:highlight w:val="green"/>
        </w:rPr>
        <w:t>coordinator</w:t>
      </w:r>
      <w:r w:rsidRPr="00F44A8C">
        <w:rPr>
          <w:rStyle w:val="Emphasis"/>
        </w:rPr>
        <w:t>—</w:t>
      </w:r>
      <w:r w:rsidRPr="00C33270">
        <w:rPr>
          <w:rStyle w:val="Emphasis"/>
          <w:highlight w:val="green"/>
        </w:rPr>
        <w:t>of the</w:t>
      </w:r>
      <w:r w:rsidRPr="00F44A8C">
        <w:rPr>
          <w:rStyle w:val="Emphasis"/>
        </w:rPr>
        <w:t xml:space="preserve"> accelerating US </w:t>
      </w:r>
      <w:r w:rsidRPr="00C33270">
        <w:rPr>
          <w:rStyle w:val="Emphasis"/>
          <w:highlight w:val="green"/>
        </w:rPr>
        <w:t>drone war</w:t>
      </w:r>
      <w:r w:rsidRPr="00CB0C08">
        <w:rPr>
          <w:sz w:val="16"/>
        </w:rPr>
        <w:t xml:space="preserve"> and special operations offensive in Yemen, partly </w:t>
      </w:r>
      <w:r w:rsidRPr="00465975">
        <w:rPr>
          <w:rStyle w:val="StyleBoldUnderline"/>
        </w:rPr>
        <w:t>for its own security interests</w:t>
      </w:r>
      <w:r w:rsidRPr="00CB0C08">
        <w:rPr>
          <w:sz w:val="16"/>
        </w:rPr>
        <w:t xml:space="preserve">. Interior Ministry officials in </w:t>
      </w:r>
      <w:r w:rsidRPr="00465975">
        <w:rPr>
          <w:rStyle w:val="StyleBoldUnderline"/>
          <w:highlight w:val="green"/>
        </w:rPr>
        <w:t>Riyadh speak enthusiastically about the</w:t>
      </w:r>
      <w:r w:rsidRPr="00465975">
        <w:rPr>
          <w:rStyle w:val="StyleBoldUnderline"/>
        </w:rPr>
        <w:t xml:space="preserve"> US drone </w:t>
      </w:r>
      <w:r w:rsidRPr="00465975">
        <w:rPr>
          <w:rStyle w:val="StyleBoldUnderline"/>
          <w:highlight w:val="green"/>
        </w:rPr>
        <w:t>program</w:t>
      </w:r>
      <w:r w:rsidRPr="00CB0C08">
        <w:rPr>
          <w:sz w:val="16"/>
        </w:rPr>
        <w:t>, and on May 12</w:t>
      </w:r>
      <w:r w:rsidRPr="00465975">
        <w:rPr>
          <w:rStyle w:val="StyleBoldUnderline"/>
        </w:rPr>
        <w:t>, drone strikes allegedly killed some eleven AQAP suspects</w:t>
      </w:r>
      <w:r w:rsidRPr="00CB0C08">
        <w:rPr>
          <w:sz w:val="16"/>
        </w:rPr>
        <w:t xml:space="preserve">, </w:t>
      </w:r>
      <w:hyperlink r:id="rId26" w:history="1">
        <w:r w:rsidRPr="00CB0C08">
          <w:rPr>
            <w:sz w:val="16"/>
          </w:rPr>
          <w:t>two of them Saudi nationals</w:t>
        </w:r>
      </w:hyperlink>
      <w:r w:rsidRPr="00CB0C08">
        <w:rPr>
          <w:sz w:val="16"/>
        </w:rPr>
        <w:t>. (It is worth noting, following the controversial killing of US citizen Anwar al-</w:t>
      </w:r>
      <w:proofErr w:type="spellStart"/>
      <w:r w:rsidRPr="00CB0C08">
        <w:rPr>
          <w:sz w:val="16"/>
        </w:rPr>
        <w:t>Awlaki</w:t>
      </w:r>
      <w:proofErr w:type="spellEnd"/>
      <w:r w:rsidRPr="00CB0C08">
        <w:rPr>
          <w:sz w:val="16"/>
        </w:rPr>
        <w:t>, that Saudi Arabia does not appear to have many qualms about killing its own citizens in Yemen.)</w:t>
      </w:r>
      <w:r w:rsidRPr="00CB0C08">
        <w:rPr>
          <w:sz w:val="12"/>
        </w:rPr>
        <w:t>¶</w:t>
      </w:r>
      <w:r w:rsidRPr="00CB0C08">
        <w:rPr>
          <w:sz w:val="16"/>
        </w:rPr>
        <w:t xml:space="preserve"> </w:t>
      </w:r>
      <w:proofErr w:type="gramStart"/>
      <w:r w:rsidRPr="00CB0C08">
        <w:rPr>
          <w:sz w:val="16"/>
        </w:rPr>
        <w:t>Perhaps</w:t>
      </w:r>
      <w:proofErr w:type="gramEnd"/>
      <w:r w:rsidRPr="00CB0C08">
        <w:rPr>
          <w:sz w:val="16"/>
        </w:rPr>
        <w:t xml:space="preserve"> most important for the Saudi government</w:t>
      </w:r>
      <w:r w:rsidRPr="00465975">
        <w:rPr>
          <w:rStyle w:val="StyleBoldUnderline"/>
        </w:rPr>
        <w:t xml:space="preserve">, </w:t>
      </w:r>
      <w:r w:rsidRPr="00465975">
        <w:rPr>
          <w:rStyle w:val="StyleBoldUnderline"/>
          <w:highlight w:val="green"/>
        </w:rPr>
        <w:t>a successful counterterrorism policy carries</w:t>
      </w:r>
      <w:r w:rsidRPr="00465975">
        <w:rPr>
          <w:rStyle w:val="StyleBoldUnderline"/>
        </w:rPr>
        <w:t xml:space="preserve"> </w:t>
      </w:r>
      <w:r w:rsidRPr="00CB0C08">
        <w:rPr>
          <w:rStyle w:val="Emphasis"/>
          <w:highlight w:val="green"/>
        </w:rPr>
        <w:t>enormous</w:t>
      </w:r>
      <w:r w:rsidRPr="00CB0C08">
        <w:rPr>
          <w:rStyle w:val="Emphasis"/>
        </w:rPr>
        <w:t xml:space="preserve"> </w:t>
      </w:r>
      <w:r w:rsidRPr="00CB0C08">
        <w:rPr>
          <w:rStyle w:val="Emphasis"/>
          <w:highlight w:val="green"/>
        </w:rPr>
        <w:t>political value</w:t>
      </w:r>
      <w:r w:rsidRPr="00CB0C08">
        <w:rPr>
          <w:sz w:val="16"/>
        </w:rPr>
        <w:t xml:space="preserve"> amid the upheavals of the Arab Spring. Even more than democratization or regime change in the region, the </w:t>
      </w:r>
      <w:r w:rsidRPr="00465975">
        <w:rPr>
          <w:rStyle w:val="StyleBoldUnderline"/>
          <w:highlight w:val="green"/>
        </w:rPr>
        <w:t>Saudi rulers</w:t>
      </w:r>
      <w:r w:rsidRPr="00465975">
        <w:rPr>
          <w:rStyle w:val="StyleBoldUnderline"/>
        </w:rPr>
        <w:t xml:space="preserve"> seem to </w:t>
      </w:r>
      <w:r w:rsidRPr="00CB0C08">
        <w:rPr>
          <w:rStyle w:val="Emphasis"/>
          <w:highlight w:val="green"/>
        </w:rPr>
        <w:t>fear instability and unpredictability</w:t>
      </w:r>
      <w:r w:rsidRPr="00CB0C08">
        <w:rPr>
          <w:sz w:val="16"/>
        </w:rPr>
        <w:t xml:space="preserve">: though they have reluctantly supported the transition of power in Yemen, </w:t>
      </w:r>
      <w:r w:rsidRPr="00CB0C08">
        <w:rPr>
          <w:rStyle w:val="StyleBoldUnderline"/>
        </w:rPr>
        <w:t>they are particularly nervous about</w:t>
      </w:r>
      <w:r w:rsidRPr="00CB0C08">
        <w:rPr>
          <w:sz w:val="16"/>
        </w:rPr>
        <w:t xml:space="preserve"> the kind of </w:t>
      </w:r>
      <w:r w:rsidRPr="00CB0C08">
        <w:rPr>
          <w:rStyle w:val="StyleBoldUnderline"/>
        </w:rPr>
        <w:t>extremism</w:t>
      </w:r>
      <w:r w:rsidRPr="00CB0C08">
        <w:rPr>
          <w:sz w:val="16"/>
        </w:rPr>
        <w:t xml:space="preserve"> that has emerged in neighboring countries like Iraq, Yemen, and now Syria, when uprisings turn into violent conflict or authority breaks down entirely—places where Saudi jihadists have often found new causes. “Syria will be tempting to al-Qaeda,” </w:t>
      </w:r>
      <w:proofErr w:type="spellStart"/>
      <w:r w:rsidRPr="00CB0C08">
        <w:rPr>
          <w:sz w:val="16"/>
        </w:rPr>
        <w:t>Abdulrahman</w:t>
      </w:r>
      <w:proofErr w:type="spellEnd"/>
      <w:r w:rsidRPr="00CB0C08">
        <w:rPr>
          <w:sz w:val="16"/>
        </w:rPr>
        <w:t xml:space="preserve"> </w:t>
      </w:r>
      <w:proofErr w:type="spellStart"/>
      <w:r w:rsidRPr="00CB0C08">
        <w:rPr>
          <w:sz w:val="16"/>
        </w:rPr>
        <w:t>Alhadaq</w:t>
      </w:r>
      <w:proofErr w:type="spellEnd"/>
      <w:r w:rsidRPr="00CB0C08">
        <w:rPr>
          <w:sz w:val="16"/>
        </w:rPr>
        <w:t>, a Saudi counter terrorism official, said in a briefing in Riyadh. “We need to avoid another Iraq.”</w:t>
      </w:r>
      <w:r w:rsidRPr="00CB0C08">
        <w:rPr>
          <w:sz w:val="12"/>
        </w:rPr>
        <w:t>¶</w:t>
      </w:r>
      <w:r w:rsidRPr="00CB0C08">
        <w:rPr>
          <w:sz w:val="16"/>
        </w:rPr>
        <w:t xml:space="preserve"> </w:t>
      </w:r>
      <w:r w:rsidRPr="00465975">
        <w:rPr>
          <w:rStyle w:val="StyleBoldUnderline"/>
        </w:rPr>
        <w:t xml:space="preserve">But Saudi </w:t>
      </w:r>
      <w:r w:rsidRPr="00465975">
        <w:rPr>
          <w:rStyle w:val="StyleBoldUnderline"/>
          <w:highlight w:val="green"/>
        </w:rPr>
        <w:t>counterterrorism efforts are</w:t>
      </w:r>
      <w:r w:rsidRPr="00465975">
        <w:rPr>
          <w:rStyle w:val="StyleBoldUnderline"/>
        </w:rPr>
        <w:t xml:space="preserve"> also an </w:t>
      </w:r>
      <w:r w:rsidRPr="00465975">
        <w:rPr>
          <w:rStyle w:val="StyleBoldUnderline"/>
          <w:highlight w:val="green"/>
        </w:rPr>
        <w:t>important</w:t>
      </w:r>
      <w:r w:rsidRPr="00465975">
        <w:rPr>
          <w:rStyle w:val="StyleBoldUnderline"/>
        </w:rPr>
        <w:t xml:space="preserve"> element </w:t>
      </w:r>
      <w:r w:rsidRPr="00CB0C08">
        <w:rPr>
          <w:rStyle w:val="StyleBoldUnderline"/>
          <w:b/>
          <w:highlight w:val="green"/>
        </w:rPr>
        <w:t>in achieving</w:t>
      </w:r>
      <w:r w:rsidRPr="00465975">
        <w:rPr>
          <w:rStyle w:val="StyleBoldUnderline"/>
        </w:rPr>
        <w:t xml:space="preserve"> consensus and </w:t>
      </w:r>
      <w:r w:rsidRPr="00CB0C08">
        <w:rPr>
          <w:rStyle w:val="StyleBoldUnderline"/>
          <w:b/>
          <w:highlight w:val="green"/>
          <w:bdr w:val="single" w:sz="4" w:space="0" w:color="auto"/>
        </w:rPr>
        <w:t>legitimacy</w:t>
      </w:r>
      <w:r w:rsidRPr="00CB0C08">
        <w:rPr>
          <w:rStyle w:val="StyleBoldUnderline"/>
          <w:bdr w:val="single" w:sz="4" w:space="0" w:color="auto"/>
        </w:rPr>
        <w:t xml:space="preserve"> </w:t>
      </w:r>
      <w:r w:rsidRPr="00465975">
        <w:rPr>
          <w:rStyle w:val="StyleBoldUnderline"/>
          <w:highlight w:val="green"/>
        </w:rPr>
        <w:t>for the</w:t>
      </w:r>
      <w:r w:rsidRPr="00465975">
        <w:rPr>
          <w:rStyle w:val="StyleBoldUnderline"/>
        </w:rPr>
        <w:t xml:space="preserve"> Saudi </w:t>
      </w:r>
      <w:r w:rsidRPr="00465975">
        <w:rPr>
          <w:rStyle w:val="StyleBoldUnderline"/>
          <w:highlight w:val="green"/>
        </w:rPr>
        <w:t>regime</w:t>
      </w:r>
      <w:r w:rsidRPr="00465975">
        <w:rPr>
          <w:rStyle w:val="StyleBoldUnderline"/>
        </w:rPr>
        <w:t xml:space="preserve"> itself.</w:t>
      </w:r>
      <w:r w:rsidRPr="00CB0C08">
        <w:rPr>
          <w:sz w:val="16"/>
        </w:rPr>
        <w:t xml:space="preserve"> Many young Saudis are growing increasingly impatient with their government’s oppressive status quo, and not a little of their ire is directed against the Interior Ministry, which has been blamed for arbitrary arrests of activists and human rights lawyers. Yet </w:t>
      </w:r>
      <w:r w:rsidRPr="00465975">
        <w:rPr>
          <w:rStyle w:val="StyleBoldUnderline"/>
        </w:rPr>
        <w:t>many I spoke to also</w:t>
      </w:r>
      <w:r w:rsidRPr="00CB0C08">
        <w:rPr>
          <w:sz w:val="16"/>
        </w:rPr>
        <w:t xml:space="preserve"> </w:t>
      </w:r>
      <w:r w:rsidRPr="00465975">
        <w:rPr>
          <w:rStyle w:val="StyleBoldUnderline"/>
        </w:rPr>
        <w:t>seem to fear the chaos and violence</w:t>
      </w:r>
      <w:r w:rsidRPr="00CB0C08">
        <w:rPr>
          <w:sz w:val="16"/>
        </w:rPr>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sidRPr="00C33270">
        <w:rPr>
          <w:rStyle w:val="Emphasis"/>
          <w:highlight w:val="green"/>
        </w:rPr>
        <w:t>the country’s counterterrorism approach was one issue on which there was</w:t>
      </w:r>
      <w:r w:rsidRPr="0049640D">
        <w:rPr>
          <w:rStyle w:val="Emphasis"/>
        </w:rPr>
        <w:t xml:space="preserve"> near </w:t>
      </w:r>
      <w:r w:rsidRPr="00C33270">
        <w:rPr>
          <w:rStyle w:val="Emphasis"/>
          <w:highlight w:val="green"/>
        </w:rPr>
        <w:t>universal agreement</w:t>
      </w:r>
      <w:r w:rsidRPr="00CB0C08">
        <w:rPr>
          <w:sz w:val="16"/>
        </w:rPr>
        <w:t xml:space="preserve">. (Participants in one of these dialogues explicitly endorsed a strategy of </w:t>
      </w:r>
      <w:proofErr w:type="spellStart"/>
      <w:r w:rsidRPr="00CB0C08">
        <w:rPr>
          <w:sz w:val="16"/>
        </w:rPr>
        <w:t>repentence</w:t>
      </w:r>
      <w:proofErr w:type="spellEnd"/>
      <w:r w:rsidRPr="00CB0C08">
        <w:rPr>
          <w:sz w:val="16"/>
        </w:rPr>
        <w:t xml:space="preserve"> and reconciliation for extremists.)</w:t>
      </w:r>
      <w:r w:rsidRPr="00CB0C08">
        <w:rPr>
          <w:sz w:val="12"/>
        </w:rPr>
        <w:t>¶</w:t>
      </w:r>
      <w:r w:rsidRPr="00CB0C08">
        <w:rPr>
          <w:sz w:val="16"/>
        </w:rPr>
        <w:t xml:space="preserve"> </w:t>
      </w:r>
      <w:r w:rsidRPr="00465975">
        <w:rPr>
          <w:rStyle w:val="StyleBoldUnderline"/>
        </w:rPr>
        <w:t>Turning Saudi Arabia into the US’s indispensable ally in Yemen</w:t>
      </w:r>
      <w:r w:rsidRPr="00CB0C08">
        <w:rPr>
          <w:sz w:val="16"/>
        </w:rPr>
        <w:t xml:space="preserve">—while making Yemen the central conflict in the US-led war against terrorism—has considerable strategic value for Crown Prince </w:t>
      </w:r>
      <w:proofErr w:type="spellStart"/>
      <w:r w:rsidRPr="00CB0C08">
        <w:rPr>
          <w:sz w:val="16"/>
        </w:rPr>
        <w:t>Nayef</w:t>
      </w:r>
      <w:proofErr w:type="spellEnd"/>
      <w:r w:rsidRPr="00CB0C08">
        <w:rPr>
          <w:sz w:val="16"/>
        </w:rPr>
        <w:t xml:space="preserve">, who was named the heir apparent to King Abdullah last fall. </w:t>
      </w:r>
      <w:r w:rsidRPr="00465975">
        <w:rPr>
          <w:rStyle w:val="StyleBoldUnderline"/>
          <w:highlight w:val="green"/>
        </w:rPr>
        <w:t>As US-Saudi collaboration on</w:t>
      </w:r>
      <w:r w:rsidRPr="00465975">
        <w:rPr>
          <w:rStyle w:val="StyleBoldUnderline"/>
        </w:rPr>
        <w:t xml:space="preserve"> security and c</w:t>
      </w:r>
      <w:r w:rsidRPr="00465975">
        <w:rPr>
          <w:rStyle w:val="StyleBoldUnderline"/>
          <w:highlight w:val="green"/>
        </w:rPr>
        <w:t>ounterterrorism has increased, the regime has largely avoided US pressure</w:t>
      </w:r>
      <w:r w:rsidRPr="00465975">
        <w:rPr>
          <w:rStyle w:val="StyleBoldUnderline"/>
        </w:rPr>
        <w:t xml:space="preserve"> on</w:t>
      </w:r>
      <w:r w:rsidRPr="00CB0C08">
        <w:rPr>
          <w:sz w:val="16"/>
        </w:rPr>
        <w:t xml:space="preserve"> human rights and </w:t>
      </w:r>
      <w:r w:rsidRPr="00465975">
        <w:rPr>
          <w:rStyle w:val="StyleBoldUnderline"/>
        </w:rPr>
        <w:t>domestic reforms</w:t>
      </w:r>
      <w:r w:rsidRPr="00CB0C08">
        <w:rPr>
          <w:sz w:val="16"/>
        </w:rPr>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A32A61" w:rsidRPr="00940FD2" w:rsidRDefault="00A32A61" w:rsidP="00A32A61">
      <w:pPr>
        <w:pStyle w:val="Heading4"/>
      </w:pPr>
      <w:r>
        <w:t xml:space="preserve">That causes Saudi </w:t>
      </w:r>
      <w:proofErr w:type="spellStart"/>
      <w:r>
        <w:t>nuclearization</w:t>
      </w:r>
      <w:proofErr w:type="spellEnd"/>
      <w:r>
        <w:t xml:space="preserve"> </w:t>
      </w:r>
    </w:p>
    <w:p w:rsidR="00A32A61" w:rsidRDefault="00A32A61" w:rsidP="00A32A61">
      <w:proofErr w:type="spellStart"/>
      <w:r w:rsidRPr="00BB59DD">
        <w:rPr>
          <w:rStyle w:val="StyleStyleBold12pt"/>
        </w:rPr>
        <w:t>Rozen</w:t>
      </w:r>
      <w:proofErr w:type="spellEnd"/>
      <w:r w:rsidRPr="00BB59DD">
        <w:rPr>
          <w:rStyle w:val="StyleStyleBold12pt"/>
        </w:rPr>
        <w:t xml:space="preserve"> ‘11</w:t>
      </w:r>
      <w:r w:rsidRPr="00BB59DD">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27" w:history="1">
        <w:r w:rsidRPr="00BB59DD">
          <w:rPr>
            <w:rStyle w:val="Hyperlink"/>
          </w:rPr>
          <w:t>http://news.yahoo.com/s/yblog_theenvoy/20110418/ts_yblog_theenvoy/optimism-for-arab-spring-fades-in-face-of-complicated-u-s-saudi-alliance</w:t>
        </w:r>
      </w:hyperlink>
      <w:r w:rsidRPr="00BB59DD">
        <w:t>]</w:t>
      </w:r>
    </w:p>
    <w:p w:rsidR="00A32A61" w:rsidRPr="002B5480" w:rsidRDefault="00A32A61" w:rsidP="00A32A61">
      <w:pPr>
        <w:rPr>
          <w:sz w:val="16"/>
        </w:rPr>
      </w:pPr>
      <w:r w:rsidRPr="00C33270">
        <w:rPr>
          <w:b/>
          <w:highlight w:val="green"/>
          <w:u w:val="single"/>
        </w:rPr>
        <w:t>Riyadh, alarmed by</w:t>
      </w:r>
      <w:r w:rsidRPr="002B5480">
        <w:rPr>
          <w:sz w:val="16"/>
        </w:rPr>
        <w:t xml:space="preserve"> the </w:t>
      </w:r>
      <w:r w:rsidRPr="00C33270">
        <w:rPr>
          <w:b/>
          <w:highlight w:val="green"/>
          <w:u w:val="single"/>
        </w:rPr>
        <w:t>Obama</w:t>
      </w:r>
      <w:r w:rsidRPr="002B5480">
        <w:rPr>
          <w:sz w:val="16"/>
        </w:rPr>
        <w:t xml:space="preserve"> administration's failure to prop up its ally of three decades Egyptian President Hosni Mubarak, </w:t>
      </w:r>
      <w:r w:rsidRPr="00C33270">
        <w:rPr>
          <w:b/>
          <w:highlight w:val="green"/>
          <w:u w:val="single"/>
        </w:rPr>
        <w:t>is sending signs of</w:t>
      </w:r>
      <w:r w:rsidRPr="002B5480">
        <w:rPr>
          <w:b/>
          <w:u w:val="single"/>
        </w:rPr>
        <w:t xml:space="preserve"> its </w:t>
      </w:r>
      <w:r w:rsidRPr="00C33270">
        <w:rPr>
          <w:b/>
          <w:highlight w:val="green"/>
          <w:u w:val="single"/>
        </w:rPr>
        <w:t>displeasure</w:t>
      </w:r>
      <w:r w:rsidRPr="002B5480">
        <w:rPr>
          <w:b/>
          <w:u w:val="single"/>
        </w:rPr>
        <w:t xml:space="preserve"> and interest in exploring alternative security arrangements</w:t>
      </w:r>
      <w:r w:rsidRPr="002B5480">
        <w:rPr>
          <w:sz w:val="16"/>
        </w:rPr>
        <w:t xml:space="preserve">. Last month, former Saudi envoy to Washington now Saudi national security chief Prince </w:t>
      </w:r>
      <w:r w:rsidRPr="00C33270">
        <w:rPr>
          <w:b/>
          <w:highlight w:val="green"/>
          <w:u w:val="single"/>
        </w:rPr>
        <w:t>Bandar</w:t>
      </w:r>
      <w:r w:rsidRPr="00C33270">
        <w:rPr>
          <w:sz w:val="16"/>
          <w:highlight w:val="green"/>
        </w:rPr>
        <w:t xml:space="preserve"> </w:t>
      </w:r>
      <w:r w:rsidRPr="00C33270">
        <w:rPr>
          <w:b/>
          <w:highlight w:val="green"/>
          <w:u w:val="single"/>
        </w:rPr>
        <w:t>went to Pakistan</w:t>
      </w:r>
      <w:r w:rsidRPr="002B5480">
        <w:rPr>
          <w:b/>
          <w:u w:val="single"/>
        </w:rPr>
        <w:t>, ostensibly to discuss the possibility of recruiting Pakistani troops</w:t>
      </w:r>
      <w:r w:rsidRPr="002B5480">
        <w:rPr>
          <w:sz w:val="16"/>
        </w:rPr>
        <w:t xml:space="preserve"> to help Sunni Gulf allies suppress Bahraini unrest. But some Washington </w:t>
      </w:r>
      <w:r w:rsidRPr="002B5480">
        <w:rPr>
          <w:b/>
          <w:u w:val="single"/>
        </w:rPr>
        <w:t xml:space="preserve">Middle East </w:t>
      </w:r>
      <w:r w:rsidRPr="00C33270">
        <w:rPr>
          <w:b/>
          <w:highlight w:val="green"/>
          <w:u w:val="single"/>
        </w:rPr>
        <w:t>analysts interpreted the visit as a signal of possible Saudi interest in</w:t>
      </w:r>
      <w:r w:rsidRPr="002B5480">
        <w:rPr>
          <w:b/>
          <w:u w:val="single"/>
        </w:rPr>
        <w:t xml:space="preserve"> exploring being protected by a Pakistani nuclear security umbrella, or </w:t>
      </w:r>
      <w:r w:rsidRPr="00C33270">
        <w:rPr>
          <w:b/>
          <w:highlight w:val="green"/>
          <w:u w:val="single"/>
        </w:rPr>
        <w:t xml:space="preserve">acquiring </w:t>
      </w:r>
      <w:r w:rsidRPr="00D81739">
        <w:rPr>
          <w:b/>
          <w:u w:val="single"/>
        </w:rPr>
        <w:t xml:space="preserve">Pakistani </w:t>
      </w:r>
      <w:r w:rsidRPr="00C33270">
        <w:rPr>
          <w:b/>
          <w:highlight w:val="green"/>
          <w:u w:val="single"/>
        </w:rPr>
        <w:t xml:space="preserve">nuclear weapons, if Washington doesn't </w:t>
      </w:r>
      <w:r w:rsidRPr="00CB0C08">
        <w:rPr>
          <w:b/>
          <w:highlight w:val="green"/>
          <w:u w:val="single"/>
          <w:bdr w:val="single" w:sz="4" w:space="0" w:color="auto"/>
        </w:rPr>
        <w:t>sufficiently assure</w:t>
      </w:r>
      <w:r w:rsidRPr="00C33270">
        <w:rPr>
          <w:b/>
          <w:highlight w:val="green"/>
          <w:u w:val="single"/>
        </w:rPr>
        <w:t xml:space="preserve"> Riyadh </w:t>
      </w:r>
      <w:r w:rsidRPr="00D81739">
        <w:rPr>
          <w:b/>
          <w:u w:val="single"/>
        </w:rPr>
        <w:t>that it will protect it</w:t>
      </w:r>
      <w:r w:rsidRPr="002B5480">
        <w:rPr>
          <w:b/>
          <w:u w:val="single"/>
        </w:rPr>
        <w:t xml:space="preserve"> from a nuclear Iran</w:t>
      </w:r>
      <w:r w:rsidRPr="002B5480">
        <w:rPr>
          <w:sz w:val="16"/>
        </w:rPr>
        <w:t xml:space="preserve">. "The big problem we face is that at the very least the </w:t>
      </w:r>
      <w:r w:rsidRPr="00C33270">
        <w:rPr>
          <w:b/>
          <w:highlight w:val="green"/>
          <w:u w:val="single"/>
        </w:rPr>
        <w:t>Saudis</w:t>
      </w:r>
      <w:r w:rsidRPr="002B5480">
        <w:rPr>
          <w:b/>
          <w:u w:val="single"/>
        </w:rPr>
        <w:t xml:space="preserve"> </w:t>
      </w:r>
      <w:r w:rsidRPr="002B5480">
        <w:rPr>
          <w:sz w:val="16"/>
        </w:rPr>
        <w:t xml:space="preserve">and [United Arab Emirates] </w:t>
      </w:r>
      <w:r w:rsidRPr="00C33270">
        <w:rPr>
          <w:b/>
          <w:highlight w:val="green"/>
          <w:u w:val="single"/>
        </w:rPr>
        <w:t>wonder to what extent we are committed</w:t>
      </w:r>
      <w:r w:rsidRPr="002B5480">
        <w:rPr>
          <w:b/>
          <w:u w:val="single"/>
        </w:rPr>
        <w:t xml:space="preserve"> </w:t>
      </w:r>
      <w:r w:rsidRPr="00C33270">
        <w:rPr>
          <w:b/>
          <w:highlight w:val="green"/>
          <w:u w:val="single"/>
        </w:rPr>
        <w:t>to their</w:t>
      </w:r>
      <w:r w:rsidRPr="002B5480">
        <w:rPr>
          <w:b/>
          <w:u w:val="single"/>
        </w:rPr>
        <w:t xml:space="preserve"> most vital </w:t>
      </w:r>
      <w:r w:rsidRPr="00C33270">
        <w:rPr>
          <w:b/>
          <w:highlight w:val="green"/>
          <w:u w:val="single"/>
        </w:rPr>
        <w:t>interests</w:t>
      </w:r>
      <w:r w:rsidRPr="002B5480">
        <w:rPr>
          <w:sz w:val="16"/>
        </w:rPr>
        <w:t xml:space="preserve">," said Patrick Clawson, a Persian Gulf expert at the Washington Institute for Near East Policy. "Prince Bandar's visit to Pakistan is a shot across our bow of what the Saudis may feel is necessary if the U.S. is not providing </w:t>
      </w:r>
      <w:proofErr w:type="gramStart"/>
      <w:r w:rsidRPr="002B5480">
        <w:rPr>
          <w:sz w:val="16"/>
        </w:rPr>
        <w:t>an</w:t>
      </w:r>
      <w:proofErr w:type="gramEnd"/>
      <w:r w:rsidRPr="002B5480">
        <w:rPr>
          <w:sz w:val="16"/>
        </w:rPr>
        <w:t xml:space="preserve">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sidRPr="002B5480">
        <w:rPr>
          <w:b/>
          <w:u w:val="single"/>
        </w:rPr>
        <w:t xml:space="preserve">The 'contain Iran' crowd is saying, 'don't forget about Iran.'" And the </w:t>
      </w:r>
      <w:r w:rsidRPr="00C33270">
        <w:rPr>
          <w:b/>
          <w:highlight w:val="green"/>
          <w:u w:val="single"/>
        </w:rPr>
        <w:t>Saudis are playing up rising</w:t>
      </w:r>
      <w:r w:rsidRPr="002B5480">
        <w:rPr>
          <w:b/>
          <w:u w:val="single"/>
        </w:rPr>
        <w:t xml:space="preserve"> Sunni-Shiite </w:t>
      </w:r>
      <w:r w:rsidRPr="00C33270">
        <w:rPr>
          <w:b/>
          <w:highlight w:val="green"/>
          <w:u w:val="single"/>
        </w:rPr>
        <w:t>tensions</w:t>
      </w:r>
      <w:r w:rsidRPr="002B5480">
        <w:rPr>
          <w:b/>
          <w:u w:val="single"/>
        </w:rPr>
        <w:t xml:space="preserve"> in the region, </w:t>
      </w:r>
      <w:r w:rsidRPr="00C33270">
        <w:rPr>
          <w:b/>
          <w:highlight w:val="green"/>
          <w:u w:val="single"/>
        </w:rPr>
        <w:t>which "gives them an excuse</w:t>
      </w:r>
      <w:r w:rsidRPr="002B5480">
        <w:rPr>
          <w:b/>
          <w:u w:val="single"/>
        </w:rPr>
        <w:t>," he added, to push their contain-Iran agenda, as well as to "equate Iranian subversion for use against their own Shia population</w:t>
      </w:r>
      <w:r w:rsidRPr="002B5480">
        <w:rPr>
          <w:sz w:val="16"/>
        </w:rPr>
        <w:t xml:space="preserve">. Any time Saudi Shia </w:t>
      </w:r>
      <w:proofErr w:type="gramStart"/>
      <w:r w:rsidRPr="002B5480">
        <w:rPr>
          <w:sz w:val="16"/>
        </w:rPr>
        <w:t>make</w:t>
      </w:r>
      <w:proofErr w:type="gramEnd"/>
      <w:r w:rsidRPr="002B5480">
        <w:rPr>
          <w:sz w:val="16"/>
        </w:rPr>
        <w:t xml:space="preserve"> demands for political rights, they are accused of being Iranian agents." </w:t>
      </w:r>
    </w:p>
    <w:p w:rsidR="00A32A61" w:rsidRDefault="00A32A61" w:rsidP="00A32A61">
      <w:pPr>
        <w:pStyle w:val="Heading4"/>
      </w:pPr>
      <w:r>
        <w:t>Causes nuclear war and turns terrorism</w:t>
      </w:r>
    </w:p>
    <w:p w:rsidR="00A32A61" w:rsidRDefault="00A32A61" w:rsidP="00A32A61">
      <w:proofErr w:type="gramStart"/>
      <w:r w:rsidRPr="00BB59DD">
        <w:rPr>
          <w:rStyle w:val="StyleStyleBold12pt"/>
        </w:rPr>
        <w:t>Edelman ‘11</w:t>
      </w:r>
      <w:r w:rsidRPr="00BB59DD">
        <w:t xml:space="preserve"> [Fellow at the Center for Strategic and Budgetary Assessments.</w:t>
      </w:r>
      <w:proofErr w:type="gramEnd"/>
      <w:r w:rsidRPr="00BB59DD">
        <w:t xml:space="preserve"> Former Undersecretary for Defense—AND—Andrew </w:t>
      </w:r>
      <w:proofErr w:type="spellStart"/>
      <w:r w:rsidRPr="00BB59DD">
        <w:t>Krepinevich</w:t>
      </w:r>
      <w:proofErr w:type="spellEnd"/>
      <w:r w:rsidRPr="00BB59DD">
        <w:t>—President of the Center for Strategic and Budgetary Assessments—AND—Evan Montgomery—Research Fellow at the Center for Strategic and Budgetary Assessments (Eric, The dangers of a nuclear Iran, FA 90</w:t>
      </w:r>
      <w:proofErr w:type="gramStart"/>
      <w:r w:rsidRPr="00BB59DD">
        <w:t>;1</w:t>
      </w:r>
      <w:proofErr w:type="gramEnd"/>
      <w:r w:rsidRPr="00BB59DD">
        <w:t xml:space="preserve">, </w:t>
      </w:r>
      <w:hyperlink r:id="rId28" w:history="1">
        <w:r w:rsidRPr="00BB59DD">
          <w:rPr>
            <w:rStyle w:val="Hyperlink"/>
          </w:rPr>
          <w:t>http://www.csbaonline.org/wp-content/uploads/2010/12/2010.12.27-The-Dangers-of-a-Nuclear-Iran.pdf</w:t>
        </w:r>
      </w:hyperlink>
      <w:r>
        <w:t>]</w:t>
      </w:r>
    </w:p>
    <w:p w:rsidR="00A32A61" w:rsidRPr="00465975" w:rsidRDefault="00A32A61" w:rsidP="00A32A61">
      <w:pPr>
        <w:rPr>
          <w:rStyle w:val="StyleBoldUnderline"/>
        </w:rPr>
      </w:pPr>
      <w:r w:rsidRPr="00CB0C08">
        <w:rPr>
          <w:sz w:val="10"/>
        </w:rPr>
        <w:t xml:space="preserve">There is, however, at least one state that could receive significant outside support: </w:t>
      </w:r>
      <w:r w:rsidRPr="00465975">
        <w:rPr>
          <w:rStyle w:val="StyleBoldUnderline"/>
          <w:highlight w:val="green"/>
        </w:rPr>
        <w:t xml:space="preserve">Saudi </w:t>
      </w:r>
      <w:r w:rsidRPr="00465975">
        <w:rPr>
          <w:rStyle w:val="StyleBoldUnderline"/>
        </w:rPr>
        <w:t>Arabia</w:t>
      </w:r>
      <w:r w:rsidRPr="00CB0C08">
        <w:rPr>
          <w:sz w:val="10"/>
        </w:rPr>
        <w:t xml:space="preserve">. And if it did, </w:t>
      </w:r>
      <w:r w:rsidRPr="00465975">
        <w:rPr>
          <w:rStyle w:val="StyleBoldUnderline"/>
          <w:highlight w:val="green"/>
        </w:rPr>
        <w:t xml:space="preserve">proliferation could accelerate </w:t>
      </w:r>
      <w:r w:rsidRPr="00465975">
        <w:rPr>
          <w:rStyle w:val="StyleBoldUnderline"/>
        </w:rPr>
        <w:t>throughout</w:t>
      </w:r>
      <w:r w:rsidRPr="00465975">
        <w:rPr>
          <w:rStyle w:val="StyleBoldUnderline"/>
          <w:highlight w:val="green"/>
        </w:rPr>
        <w:t xml:space="preserve"> the region</w:t>
      </w:r>
      <w:r w:rsidRPr="00CB0C08">
        <w:rPr>
          <w:sz w:val="10"/>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465975">
        <w:rPr>
          <w:rStyle w:val="StyleBoldUnderline"/>
        </w:rPr>
        <w:t xml:space="preserve">Pakistan could sell </w:t>
      </w:r>
      <w:r w:rsidRPr="00CB0C08">
        <w:rPr>
          <w:sz w:val="10"/>
        </w:rPr>
        <w:t xml:space="preserve">operational </w:t>
      </w:r>
      <w:r w:rsidRPr="00465975">
        <w:rPr>
          <w:rStyle w:val="StyleBoldUnderline"/>
        </w:rPr>
        <w:t xml:space="preserve">nuclear weapons </w:t>
      </w:r>
      <w:r w:rsidRPr="00CB0C08">
        <w:rPr>
          <w:sz w:val="10"/>
        </w:rPr>
        <w:t xml:space="preserve">and delivery systems </w:t>
      </w:r>
      <w:r w:rsidRPr="00465975">
        <w:rPr>
          <w:rStyle w:val="StyleBoldUnderline"/>
        </w:rPr>
        <w:t>to Saudi Arabia</w:t>
      </w:r>
      <w:r w:rsidRPr="00CB0C08">
        <w:rPr>
          <w:sz w:val="10"/>
        </w:rPr>
        <w:t xml:space="preserve">,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w:t>
      </w:r>
      <w:r w:rsidRPr="00465975">
        <w:rPr>
          <w:rStyle w:val="StyleBoldUnderline"/>
          <w:highlight w:val="green"/>
        </w:rPr>
        <w:t>Pakistan</w:t>
      </w:r>
      <w:r w:rsidRPr="00CB0C08">
        <w:rPr>
          <w:sz w:val="10"/>
        </w:rPr>
        <w:t xml:space="preserve">, for its part, </w:t>
      </w:r>
      <w:r w:rsidRPr="00465975">
        <w:rPr>
          <w:rStyle w:val="StyleBoldUnderline"/>
          <w:highlight w:val="green"/>
        </w:rPr>
        <w:t xml:space="preserve">would gain </w:t>
      </w:r>
      <w:r w:rsidRPr="00465975">
        <w:rPr>
          <w:rStyle w:val="StyleBoldUnderline"/>
        </w:rPr>
        <w:t xml:space="preserve">financial benefits and </w:t>
      </w:r>
      <w:r w:rsidRPr="00465975">
        <w:rPr>
          <w:rStyle w:val="StyleBoldUnderline"/>
          <w:highlight w:val="green"/>
        </w:rPr>
        <w:t>international clout by deploying nuclear weapons in Saudi Arabia</w:t>
      </w:r>
      <w:r w:rsidRPr="00465975">
        <w:rPr>
          <w:rStyle w:val="StyleBoldUnderline"/>
        </w:rPr>
        <w:t>, as well as strategic depth against its chief rival, India</w:t>
      </w:r>
      <w:r w:rsidRPr="00CB0C08">
        <w:rPr>
          <w:sz w:val="10"/>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RPr="00465975">
        <w:rPr>
          <w:rStyle w:val="StyleBoldUnderline"/>
        </w:rPr>
        <w:t>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w:t>
      </w:r>
      <w:r w:rsidRPr="00CB0C08">
        <w:rPr>
          <w:sz w:val="10"/>
        </w:rPr>
        <w:t xml:space="preserve">, even if its particular method of acquisition only circumvents, rather than violates, the NPT. N-PLAYER COMPETITION </w:t>
      </w:r>
      <w:r w:rsidRPr="00CB0C08">
        <w:rPr>
          <w:rStyle w:val="StyleBoldUnderline"/>
        </w:rPr>
        <w:t>Were Saudi Arabia to acquire nuclear weapons, the Middle East would count three nuclear-armed states, and perhaps more before long</w:t>
      </w:r>
      <w:r w:rsidRPr="00CB0C08">
        <w:rPr>
          <w:sz w:val="10"/>
        </w:rPr>
        <w:t>. It is unclear how such an n-player competition would unfold because most analyses of nuclear deterrence are based on the U.S.-Soviet rivalry during the Cold War. It seems likely, however, that the</w:t>
      </w:r>
      <w:r w:rsidRPr="00465975">
        <w:rPr>
          <w:rStyle w:val="StyleBoldUnderline"/>
        </w:rPr>
        <w:t xml:space="preserve"> </w:t>
      </w:r>
      <w:r w:rsidRPr="00465975">
        <w:rPr>
          <w:rStyle w:val="StyleBoldUnderline"/>
          <w:highlight w:val="green"/>
        </w:rPr>
        <w:t xml:space="preserve">interaction </w:t>
      </w:r>
      <w:r w:rsidRPr="00465975">
        <w:rPr>
          <w:rStyle w:val="StyleBoldUnderline"/>
        </w:rPr>
        <w:t xml:space="preserve">among three or more nuclear-armed powers </w:t>
      </w:r>
      <w:r w:rsidRPr="00465975">
        <w:rPr>
          <w:rStyle w:val="StyleBoldUnderline"/>
          <w:highlight w:val="green"/>
        </w:rPr>
        <w:t xml:space="preserve">would be more prone to </w:t>
      </w:r>
      <w:r w:rsidRPr="00CB0C08">
        <w:rPr>
          <w:rStyle w:val="StyleBoldUnderline"/>
          <w:highlight w:val="green"/>
          <w:bdr w:val="single" w:sz="4" w:space="0" w:color="auto"/>
        </w:rPr>
        <w:t>miscalculation and escalation</w:t>
      </w:r>
      <w:r w:rsidRPr="00465975">
        <w:rPr>
          <w:rStyle w:val="StyleBoldUnderline"/>
          <w:highlight w:val="green"/>
        </w:rPr>
        <w:t xml:space="preserve"> </w:t>
      </w:r>
      <w:r w:rsidRPr="00CB0C08">
        <w:rPr>
          <w:sz w:val="10"/>
        </w:rPr>
        <w:t xml:space="preserve">than a bipolar competition. During the Cold War, the United States and the Soviet Union only needed to concern themselves with an attack from the other. </w:t>
      </w:r>
      <w:r w:rsidRPr="00465975">
        <w:rPr>
          <w:rStyle w:val="StyleBoldUnderline"/>
        </w:rPr>
        <w:t xml:space="preserve">Multi-polar systems are </w:t>
      </w:r>
      <w:r w:rsidRPr="00CB0C08">
        <w:rPr>
          <w:sz w:val="10"/>
        </w:rPr>
        <w:t xml:space="preserve">generally considered to be </w:t>
      </w:r>
      <w:r w:rsidRPr="00465975">
        <w:rPr>
          <w:rStyle w:val="StyleBoldUnderline"/>
        </w:rPr>
        <w:t xml:space="preserve">less stable </w:t>
      </w:r>
      <w:r w:rsidRPr="00CB0C08">
        <w:rPr>
          <w:sz w:val="10"/>
        </w:rPr>
        <w:t>than bipolar systems because coalitions can shift quickly, upsetting the balance of power and creating incentives for an attack. More important</w:t>
      </w:r>
      <w:r w:rsidRPr="00CB0C08">
        <w:rPr>
          <w:sz w:val="10"/>
          <w:highlight w:val="green"/>
        </w:rPr>
        <w:t xml:space="preserve">, </w:t>
      </w:r>
      <w:r w:rsidRPr="00465975">
        <w:rPr>
          <w:rStyle w:val="StyleBoldUnderline"/>
          <w:highlight w:val="green"/>
        </w:rPr>
        <w:t xml:space="preserve">emerging </w:t>
      </w:r>
      <w:r w:rsidRPr="00CB0C08">
        <w:rPr>
          <w:rStyle w:val="StyleBoldUnderline"/>
        </w:rPr>
        <w:t xml:space="preserve">nuclear </w:t>
      </w:r>
      <w:r w:rsidRPr="00465975">
        <w:rPr>
          <w:rStyle w:val="StyleBoldUnderline"/>
          <w:highlight w:val="green"/>
        </w:rPr>
        <w:t xml:space="preserve">powers </w:t>
      </w:r>
      <w:r w:rsidRPr="00465975">
        <w:rPr>
          <w:rStyle w:val="StyleBoldUnderline"/>
        </w:rPr>
        <w:t xml:space="preserve">in the Middle East </w:t>
      </w:r>
      <w:r w:rsidRPr="00465975">
        <w:rPr>
          <w:rStyle w:val="StyleBoldUnderline"/>
          <w:highlight w:val="green"/>
        </w:rPr>
        <w:t xml:space="preserve">might not take the </w:t>
      </w:r>
      <w:r w:rsidRPr="00465975">
        <w:rPr>
          <w:rStyle w:val="StyleBoldUnderline"/>
        </w:rPr>
        <w:t xml:space="preserve">costly </w:t>
      </w:r>
      <w:r w:rsidRPr="00465975">
        <w:rPr>
          <w:rStyle w:val="StyleBoldUnderline"/>
          <w:highlight w:val="green"/>
        </w:rPr>
        <w:t xml:space="preserve">steps necessary to </w:t>
      </w:r>
      <w:r w:rsidRPr="00465975">
        <w:rPr>
          <w:rStyle w:val="StyleBoldUnderline"/>
        </w:rPr>
        <w:t xml:space="preserve">preserve regional stability and </w:t>
      </w:r>
      <w:r w:rsidRPr="00465975">
        <w:rPr>
          <w:rStyle w:val="StyleBoldUnderline"/>
          <w:highlight w:val="green"/>
        </w:rPr>
        <w:t>avoid a nuclear exchange</w:t>
      </w:r>
      <w:r w:rsidRPr="00465975">
        <w:rPr>
          <w:rStyle w:val="StyleBoldUnderline"/>
        </w:rPr>
        <w:t xml:space="preserve">. For nuclear-armed states, the bedrock of deterrence is the knowledge that each side has a secure second-strike capability, so that no state can launch an attack with the expectation that it can wipe out its opponents' forces </w:t>
      </w:r>
      <w:r w:rsidRPr="00CB0C08">
        <w:rPr>
          <w:sz w:val="10"/>
        </w:rPr>
        <w:t xml:space="preserve">and avoid a devastating retaliation. However, </w:t>
      </w:r>
      <w:r w:rsidRPr="00465975">
        <w:rPr>
          <w:rStyle w:val="StyleBoldUnderline"/>
        </w:rPr>
        <w:t xml:space="preserve">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 </w:t>
      </w:r>
      <w:r w:rsidRPr="00CB0C08">
        <w:rPr>
          <w:sz w:val="10"/>
        </w:rPr>
        <w:t xml:space="preserve">of an attack or even, during a crisis, to use their nuclear forces preemptively. </w:t>
      </w:r>
      <w:r w:rsidRPr="00465975">
        <w:rPr>
          <w:rStyle w:val="StyleBoldUnderline"/>
          <w:highlight w:val="green"/>
        </w:rPr>
        <w:t xml:space="preserve">Their governments might also delegate launch authority </w:t>
      </w:r>
      <w:r w:rsidRPr="00465975">
        <w:rPr>
          <w:rStyle w:val="StyleBoldUnderline"/>
        </w:rPr>
        <w:t xml:space="preserve">to lower-level commanders, </w:t>
      </w:r>
      <w:r w:rsidRPr="00465975">
        <w:rPr>
          <w:rStyle w:val="StyleBoldUnderline"/>
          <w:highlight w:val="green"/>
        </w:rPr>
        <w:t>heightening the possibility of miscalculation</w:t>
      </w:r>
      <w:r w:rsidRPr="00465975">
        <w:rPr>
          <w:rStyle w:val="StyleBoldUnderline"/>
        </w:rPr>
        <w:t xml:space="preserve"> and escalation</w:t>
      </w:r>
      <w:r w:rsidRPr="00CB0C08">
        <w:rPr>
          <w:sz w:val="10"/>
        </w:rPr>
        <w:t xml:space="preserve">. Moreover, if early warning systems were not integrated into robust command-and-control systems, the risk of an unauthorized or accidental launch would increase further still. And without sophisticated early warning systems, a nuclear attack might be </w:t>
      </w:r>
      <w:proofErr w:type="spellStart"/>
      <w:r w:rsidRPr="00CB0C08">
        <w:rPr>
          <w:sz w:val="10"/>
        </w:rPr>
        <w:t>unattributable</w:t>
      </w:r>
      <w:proofErr w:type="spellEnd"/>
      <w:r w:rsidRPr="00CB0C08">
        <w:rPr>
          <w:sz w:val="10"/>
        </w:rPr>
        <w:t xml:space="preserve"> or attributed incorrectly. That is, assuming that the leadership of a targeted state survived a first strike, it might not be able to accurately determine which nation was responsible. And this </w:t>
      </w:r>
      <w:r w:rsidRPr="00465975">
        <w:rPr>
          <w:rStyle w:val="StyleBoldUnderline"/>
          <w:highlight w:val="green"/>
        </w:rPr>
        <w:t>uncertainty</w:t>
      </w:r>
      <w:r w:rsidRPr="00CB0C08">
        <w:rPr>
          <w:sz w:val="10"/>
        </w:rPr>
        <w:t xml:space="preserve">, when combined with the pressure to respond quickly, </w:t>
      </w:r>
      <w:r w:rsidRPr="00465975">
        <w:rPr>
          <w:rStyle w:val="StyleBoldUnderline"/>
          <w:highlight w:val="green"/>
        </w:rPr>
        <w:t>would</w:t>
      </w:r>
      <w:r w:rsidRPr="00465975">
        <w:rPr>
          <w:rStyle w:val="StyleBoldUnderline"/>
        </w:rPr>
        <w:t xml:space="preserve"> </w:t>
      </w:r>
      <w:r w:rsidRPr="00CB0C08">
        <w:rPr>
          <w:sz w:val="10"/>
        </w:rPr>
        <w:t xml:space="preserve">create a significant risk that it would retaliate against the wrong party, potentially </w:t>
      </w:r>
      <w:r w:rsidRPr="00465975">
        <w:rPr>
          <w:rStyle w:val="StyleBoldUnderline"/>
          <w:highlight w:val="green"/>
        </w:rPr>
        <w:t>trigger</w:t>
      </w:r>
      <w:r w:rsidRPr="00465975">
        <w:rPr>
          <w:rStyle w:val="StyleBoldUnderline"/>
        </w:rPr>
        <w:t xml:space="preserve">ing </w:t>
      </w:r>
      <w:r w:rsidRPr="00465975">
        <w:rPr>
          <w:rStyle w:val="StyleBoldUnderline"/>
          <w:highlight w:val="green"/>
        </w:rPr>
        <w:t xml:space="preserve">a </w:t>
      </w:r>
      <w:r w:rsidRPr="00CB0C08">
        <w:rPr>
          <w:sz w:val="10"/>
        </w:rPr>
        <w:t>regional</w:t>
      </w:r>
      <w:r w:rsidRPr="00465975">
        <w:rPr>
          <w:rStyle w:val="StyleBoldUnderline"/>
          <w:highlight w:val="green"/>
        </w:rPr>
        <w:t xml:space="preserve"> nuclear war</w:t>
      </w:r>
      <w:r w:rsidRPr="00CB0C08">
        <w:rPr>
          <w:sz w:val="10"/>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465975">
        <w:rPr>
          <w:rStyle w:val="StyleBoldUnderline"/>
        </w:rPr>
        <w:t xml:space="preserve">there is no guarantee that emerging nuclear powers would be willing or able to implement these measures, creating a significant risk that their governments might lose control over the weapons or nuclear material </w:t>
      </w:r>
      <w:r w:rsidRPr="00CB0C08">
        <w:rPr>
          <w:sz w:val="10"/>
        </w:rPr>
        <w:t xml:space="preserve">and </w:t>
      </w:r>
      <w:proofErr w:type="gramStart"/>
      <w:r w:rsidRPr="00CB0C08">
        <w:rPr>
          <w:sz w:val="10"/>
        </w:rPr>
        <w:t xml:space="preserve">that </w:t>
      </w:r>
      <w:proofErr w:type="spellStart"/>
      <w:r w:rsidRPr="00CB0C08">
        <w:rPr>
          <w:sz w:val="10"/>
        </w:rPr>
        <w:t>nonstate</w:t>
      </w:r>
      <w:proofErr w:type="spellEnd"/>
      <w:r w:rsidRPr="00CB0C08">
        <w:rPr>
          <w:sz w:val="10"/>
        </w:rPr>
        <w:t xml:space="preserve"> actors</w:t>
      </w:r>
      <w:proofErr w:type="gramEnd"/>
      <w:r w:rsidRPr="00CB0C08">
        <w:rPr>
          <w:sz w:val="10"/>
        </w:rPr>
        <w:t xml:space="preserve"> could gain access to these items. Some states might seek to mitigate threats to their nuclear arsenals; for instance, they might hide their weapons. In that case, however, a single intelligence compromise could leave their weapons vulnerable to attack or theft. </w:t>
      </w:r>
    </w:p>
    <w:p w:rsidR="00A32A61" w:rsidRDefault="00A32A61" w:rsidP="00A32A61"/>
    <w:p w:rsidR="00A32A61" w:rsidRDefault="00A32A61" w:rsidP="00A32A61">
      <w:pPr>
        <w:pStyle w:val="Heading3"/>
      </w:pPr>
      <w:r>
        <w:t>Terror</w:t>
      </w:r>
    </w:p>
    <w:p w:rsidR="00A32A61" w:rsidRDefault="00A32A61" w:rsidP="00A32A61">
      <w:pPr>
        <w:pStyle w:val="Heading4"/>
      </w:pPr>
      <w:r>
        <w:t>No nuke terror- can’t use, steal, or transfer bombs</w:t>
      </w:r>
    </w:p>
    <w:p w:rsidR="00A32A61" w:rsidRDefault="00A32A61" w:rsidP="00A32A61">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A32A61" w:rsidRDefault="00A32A61" w:rsidP="00A32A61"/>
    <w:p w:rsidR="00A32A61" w:rsidRPr="00ED7E7A" w:rsidRDefault="00A32A61" w:rsidP="00A32A61">
      <w:pPr>
        <w:rPr>
          <w:sz w:val="16"/>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w:t>
      </w:r>
      <w:proofErr w:type="gramStart"/>
      <w:r w:rsidRPr="00ED7E7A">
        <w:rPr>
          <w:sz w:val="16"/>
        </w:rPr>
        <w:t>,5</w:t>
      </w:r>
      <w:proofErr w:type="gramEnd"/>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t xml:space="preserve">The </w:t>
      </w:r>
      <w:r w:rsidRPr="00DC1FDC">
        <w:rPr>
          <w:u w:val="single"/>
        </w:rPr>
        <w:t xml:space="preserve">direct </w:t>
      </w:r>
      <w:r w:rsidRPr="00F0255D">
        <w:rPr>
          <w:highlight w:val="green"/>
          <w:u w:val="single"/>
        </w:rPr>
        <w:t>transfer</w:t>
      </w:r>
      <w:r w:rsidRPr="00ED7E7A">
        <w:rPr>
          <w:sz w:val="12"/>
        </w:rPr>
        <w:t>¶</w:t>
      </w:r>
      <w:r w:rsidRPr="001D6252">
        <w:rPr>
          <w:sz w:val="12"/>
          <w:u w:val="single"/>
        </w:rPr>
        <w:t xml:space="preserve"> </w:t>
      </w:r>
      <w:r w:rsidRPr="001D6252">
        <w:rPr>
          <w:u w:val="single"/>
        </w:rPr>
        <w:t xml:space="preserve">scenario </w:t>
      </w:r>
      <w:r w:rsidRPr="00F0255D">
        <w:rPr>
          <w:highlight w:val="green"/>
          <w:u w:val="single"/>
        </w:rPr>
        <w:t>is</w:t>
      </w:r>
      <w:r w:rsidRPr="001D6252">
        <w:rPr>
          <w:u w:val="single"/>
        </w:rPr>
        <w:t xml:space="preserve"> difﬁcult to imagine as it is </w:t>
      </w:r>
      <w:r w:rsidRPr="00440F6C">
        <w:rPr>
          <w:u w:val="single"/>
        </w:rPr>
        <w:t xml:space="preserve">almost </w:t>
      </w:r>
      <w:r w:rsidRPr="00F0255D">
        <w:rPr>
          <w:b/>
          <w:highlight w:val="green"/>
          <w:u w:val="single"/>
        </w:rPr>
        <w:t>impossible</w:t>
      </w:r>
      <w:r w:rsidRPr="00F0255D">
        <w:rPr>
          <w:highlight w:val="green"/>
          <w:u w:val="single"/>
        </w:rPr>
        <w:t xml:space="preserve"> to conceive of any </w:t>
      </w:r>
      <w:r w:rsidRPr="00440F6C">
        <w:rPr>
          <w:u w:val="single"/>
        </w:rPr>
        <w:t>national</w:t>
      </w:r>
      <w:r w:rsidRPr="00F0255D">
        <w:rPr>
          <w:sz w:val="12"/>
          <w:highlight w:val="green"/>
        </w:rPr>
        <w:t>¶</w:t>
      </w:r>
      <w:r w:rsidRPr="00F0255D">
        <w:rPr>
          <w:sz w:val="12"/>
          <w:highlight w:val="green"/>
          <w:u w:val="single"/>
        </w:rPr>
        <w:t xml:space="preserve"> </w:t>
      </w:r>
      <w:r w:rsidRPr="00F0255D">
        <w:rPr>
          <w:highlight w:val="green"/>
          <w:u w:val="single"/>
        </w:rPr>
        <w:t xml:space="preserve">government </w:t>
      </w:r>
      <w:r w:rsidRPr="00440F6C">
        <w:rPr>
          <w:u w:val="single"/>
        </w:rPr>
        <w:t xml:space="preserve">voluntarily </w:t>
      </w:r>
      <w:r w:rsidRPr="00F0255D">
        <w:rPr>
          <w:highlight w:val="green"/>
          <w:u w:val="single"/>
        </w:rPr>
        <w:t>gifting their “</w:t>
      </w:r>
      <w:r w:rsidRPr="00F0255D">
        <w:rPr>
          <w:highlight w:val="green"/>
          <w:u w:val="single"/>
          <w:bdr w:val="single" w:sz="4" w:space="0" w:color="auto"/>
        </w:rPr>
        <w:t>crown jewels</w:t>
      </w:r>
      <w:r w:rsidRPr="00F0255D">
        <w:rPr>
          <w:highlight w:val="green"/>
          <w:u w:val="single"/>
        </w:rPr>
        <w:t xml:space="preserve">” to a </w:t>
      </w:r>
      <w:r w:rsidRPr="00440F6C">
        <w:rPr>
          <w:u w:val="single"/>
        </w:rPr>
        <w:t xml:space="preserve">terrorist </w:t>
      </w:r>
      <w:r w:rsidRPr="00F0255D">
        <w:rPr>
          <w:highlight w:val="green"/>
          <w:u w:val="single"/>
        </w:rPr>
        <w:t>group due to</w:t>
      </w:r>
      <w:r w:rsidRPr="001D6252">
        <w:rPr>
          <w:u w:val="single"/>
        </w:rPr>
        <w:t xml:space="preserve"> the likely</w:t>
      </w:r>
      <w:r w:rsidRPr="00ED7E7A">
        <w:rPr>
          <w:sz w:val="12"/>
        </w:rPr>
        <w:t>¶</w:t>
      </w:r>
      <w:r w:rsidRPr="001D6252">
        <w:rPr>
          <w:sz w:val="12"/>
          <w:u w:val="single"/>
        </w:rPr>
        <w:t xml:space="preserve"> </w:t>
      </w:r>
      <w:r w:rsidRPr="00F0255D">
        <w:rPr>
          <w:highlight w:val="green"/>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F0255D">
        <w:rPr>
          <w:highlight w:val="green"/>
          <w:u w:val="single"/>
        </w:rPr>
        <w:t xml:space="preserve">most advanced </w:t>
      </w:r>
      <w:r w:rsidRPr="00440F6C">
        <w:rPr>
          <w:u w:val="single"/>
        </w:rPr>
        <w:t xml:space="preserve">nuclear weapons </w:t>
      </w:r>
      <w:r w:rsidRPr="00F0255D">
        <w:rPr>
          <w:highlight w:val="green"/>
          <w:u w:val="single"/>
        </w:rPr>
        <w:t>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F0255D">
        <w:rPr>
          <w:highlight w:val="green"/>
          <w:u w:val="single"/>
        </w:rPr>
        <w:t>have instituted</w:t>
      </w:r>
      <w:r w:rsidRPr="00ED7E7A">
        <w:rPr>
          <w:sz w:val="16"/>
        </w:rPr>
        <w:t xml:space="preserve"> Personnel Reliability Programs (</w:t>
      </w:r>
      <w:r w:rsidRPr="00F0255D">
        <w:rPr>
          <w:b/>
          <w:highlight w:val="green"/>
          <w:u w:val="single"/>
          <w:bdr w:val="single" w:sz="4" w:space="0" w:color="auto"/>
        </w:rPr>
        <w:t>PRP</w:t>
      </w:r>
      <w:r w:rsidRPr="00F0255D">
        <w:rPr>
          <w:sz w:val="16"/>
          <w:highlight w:val="green"/>
        </w:rPr>
        <w:t xml:space="preserve">), </w:t>
      </w:r>
      <w:r w:rsidRPr="00F0255D">
        <w:rPr>
          <w:highlight w:val="green"/>
          <w:u w:val="single"/>
        </w:rPr>
        <w:t>which establishes</w:t>
      </w:r>
      <w:r w:rsidRPr="001D6252">
        <w:rPr>
          <w:u w:val="single"/>
        </w:rPr>
        <w:t xml:space="preserve"> a </w:t>
      </w:r>
      <w:r w:rsidRPr="00F0255D">
        <w:rPr>
          <w:highlight w:val="green"/>
          <w:u w:val="single"/>
        </w:rPr>
        <w:t>centralized</w:t>
      </w:r>
      <w:r w:rsidRPr="001D6252">
        <w:rPr>
          <w:u w:val="single"/>
        </w:rPr>
        <w:t xml:space="preserve"> set of</w:t>
      </w:r>
      <w:r w:rsidRPr="00ED7E7A">
        <w:rPr>
          <w:sz w:val="12"/>
        </w:rPr>
        <w:t>¶</w:t>
      </w:r>
      <w:r w:rsidRPr="001D6252">
        <w:rPr>
          <w:sz w:val="12"/>
          <w:u w:val="single"/>
        </w:rPr>
        <w:t xml:space="preserve"> </w:t>
      </w:r>
      <w:r w:rsidRPr="00F0255D">
        <w:rPr>
          <w:highlight w:val="green"/>
          <w:u w:val="single"/>
        </w:rPr>
        <w:t>procedures</w:t>
      </w:r>
      <w:r w:rsidRPr="00ED7E7A">
        <w:rPr>
          <w:sz w:val="16"/>
        </w:rPr>
        <w:t xml:space="preserve"> designed to ensure that individuals developing, managing, and </w:t>
      </w:r>
      <w:r w:rsidRPr="00F0255D">
        <w:rPr>
          <w:highlight w:val="green"/>
          <w:u w:val="single"/>
        </w:rPr>
        <w:t xml:space="preserve">guarding </w:t>
      </w:r>
      <w:r w:rsidRPr="00440F6C">
        <w:rPr>
          <w:u w:val="single"/>
        </w:rPr>
        <w:t>nuclear</w:t>
      </w:r>
      <w:r w:rsidRPr="00F0255D">
        <w:rPr>
          <w:sz w:val="12"/>
          <w:highlight w:val="green"/>
        </w:rPr>
        <w:t>¶</w:t>
      </w:r>
      <w:r w:rsidRPr="00F0255D">
        <w:rPr>
          <w:sz w:val="12"/>
          <w:highlight w:val="green"/>
          <w:u w:val="single"/>
        </w:rPr>
        <w:t xml:space="preserve"> </w:t>
      </w:r>
      <w:r w:rsidRPr="00F0255D">
        <w:rPr>
          <w:highlight w:val="green"/>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xml:space="preserve">. </w:t>
      </w:r>
      <w:proofErr w:type="gramStart"/>
      <w:r w:rsidRPr="00ED7E7A">
        <w:rPr>
          <w:sz w:val="16"/>
        </w:rPr>
        <w:t>For example.</w:t>
      </w:r>
      <w:proofErr w:type="gramEnd"/>
      <w:r w:rsidRPr="00ED7E7A">
        <w:rPr>
          <w:sz w:val="16"/>
        </w:rPr>
        <w:t xml:space="preserv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proofErr w:type="gramStart"/>
      <w:r w:rsidRPr="00ED7E7A">
        <w:rPr>
          <w:sz w:val="16"/>
        </w:rPr>
        <w:t>,</w:t>
      </w:r>
      <w:r w:rsidRPr="00ED7E7A">
        <w:rPr>
          <w:sz w:val="12"/>
        </w:rPr>
        <w:t>¶</w:t>
      </w:r>
      <w:proofErr w:type="gramEnd"/>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F0255D">
        <w:rPr>
          <w:highlight w:val="green"/>
          <w:u w:val="single"/>
        </w:rPr>
        <w:t>even if a terrorist</w:t>
      </w:r>
      <w:r w:rsidRPr="00F0255D">
        <w:rPr>
          <w:sz w:val="12"/>
          <w:highlight w:val="green"/>
        </w:rPr>
        <w:t>¶</w:t>
      </w:r>
      <w:r w:rsidRPr="00F0255D">
        <w:rPr>
          <w:sz w:val="12"/>
          <w:highlight w:val="green"/>
          <w:u w:val="single"/>
        </w:rPr>
        <w:t xml:space="preserve"> </w:t>
      </w:r>
      <w:r w:rsidRPr="00F0255D">
        <w:rPr>
          <w:highlight w:val="green"/>
          <w:u w:val="single"/>
        </w:rPr>
        <w:t>organization did manage to acquire an intact weapon</w:t>
      </w:r>
      <w:r w:rsidRPr="00ED7E7A">
        <w:rPr>
          <w:sz w:val="16"/>
        </w:rPr>
        <w:t xml:space="preserve"> through one of these scenarios, </w:t>
      </w:r>
      <w:r w:rsidRPr="00F0255D">
        <w:rPr>
          <w:highlight w:val="green"/>
          <w:u w:val="single"/>
        </w:rPr>
        <w:t>there</w:t>
      </w:r>
      <w:r w:rsidRPr="00F0255D">
        <w:rPr>
          <w:sz w:val="12"/>
          <w:highlight w:val="green"/>
        </w:rPr>
        <w:t>¶</w:t>
      </w:r>
      <w:r w:rsidRPr="00F0255D">
        <w:rPr>
          <w:sz w:val="12"/>
          <w:highlight w:val="green"/>
          <w:u w:val="single"/>
        </w:rPr>
        <w:t xml:space="preserve"> </w:t>
      </w:r>
      <w:r w:rsidRPr="00F0255D">
        <w:rPr>
          <w:highlight w:val="green"/>
          <w:u w:val="single"/>
        </w:rPr>
        <w:t>would remain</w:t>
      </w:r>
      <w:r w:rsidRPr="00440F6C">
        <w:rPr>
          <w:u w:val="single"/>
        </w:rPr>
        <w:t xml:space="preserve"> a </w:t>
      </w:r>
      <w:r w:rsidRPr="00440F6C">
        <w:rPr>
          <w:u w:val="single"/>
          <w:bdr w:val="single" w:sz="4" w:space="0" w:color="auto"/>
        </w:rPr>
        <w:t xml:space="preserve">variety of </w:t>
      </w:r>
      <w:r w:rsidRPr="00F0255D">
        <w:rPr>
          <w:highlight w:val="green"/>
          <w:u w:val="single"/>
          <w:bdr w:val="single" w:sz="4" w:space="0" w:color="auto"/>
        </w:rPr>
        <w:t>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F0255D">
        <w:rPr>
          <w:highlight w:val="green"/>
          <w:u w:val="single"/>
        </w:rPr>
        <w:t>there are</w:t>
      </w:r>
      <w:r w:rsidRPr="00A018B0">
        <w:rPr>
          <w:u w:val="single"/>
        </w:rPr>
        <w:t xml:space="preserve"> a variety of safety and </w:t>
      </w:r>
      <w:r w:rsidRPr="00F0255D">
        <w:rPr>
          <w:highlight w:val="green"/>
          <w:u w:val="single"/>
        </w:rPr>
        <w:t>security measures</w:t>
      </w:r>
      <w:r w:rsidRPr="00A018B0">
        <w:rPr>
          <w:u w:val="single"/>
        </w:rPr>
        <w:t xml:space="preserve">/procedures </w:t>
      </w:r>
      <w:r w:rsidRPr="00F0255D">
        <w:rPr>
          <w:highlight w:val="green"/>
          <w:u w:val="single"/>
        </w:rPr>
        <w:t xml:space="preserve">that protect </w:t>
      </w:r>
      <w:r w:rsidRPr="00440F6C">
        <w:rPr>
          <w:u w:val="single"/>
        </w:rPr>
        <w:t>nuclear</w:t>
      </w:r>
      <w:r w:rsidRPr="00440F6C">
        <w:rPr>
          <w:sz w:val="12"/>
        </w:rPr>
        <w:t>¶</w:t>
      </w:r>
      <w:r w:rsidRPr="00440F6C">
        <w:rPr>
          <w:sz w:val="12"/>
          <w:u w:val="single"/>
        </w:rPr>
        <w:t xml:space="preserve"> </w:t>
      </w:r>
      <w:r w:rsidRPr="00440F6C">
        <w:rPr>
          <w:u w:val="single"/>
        </w:rPr>
        <w:t xml:space="preserve">weapons </w:t>
      </w:r>
      <w:r w:rsidRPr="00F0255D">
        <w:rPr>
          <w:highlight w:val="green"/>
          <w:u w:val="single"/>
        </w:rPr>
        <w:t xml:space="preserve">against </w:t>
      </w:r>
      <w:r w:rsidRPr="00440F6C">
        <w:rPr>
          <w:u w:val="single"/>
        </w:rPr>
        <w:t xml:space="preserve">accidents or </w:t>
      </w:r>
      <w:r w:rsidRPr="00F0255D">
        <w:rPr>
          <w:highlight w:val="green"/>
          <w:u w:val="single"/>
          <w:bdr w:val="single" w:sz="4" w:space="0" w:color="auto"/>
        </w:rPr>
        <w:t>unauthorized use</w:t>
      </w:r>
      <w:r w:rsidRPr="00F0255D">
        <w:rPr>
          <w:highlight w:val="green"/>
          <w:u w:val="single"/>
        </w:rPr>
        <w:t>, such as</w:t>
      </w:r>
      <w:r w:rsidRPr="00ED7E7A">
        <w:rPr>
          <w:sz w:val="16"/>
        </w:rPr>
        <w:t xml:space="preserve"> environmental sensing devices</w:t>
      </w:r>
      <w:r w:rsidRPr="00ED7E7A">
        <w:rPr>
          <w:sz w:val="12"/>
        </w:rPr>
        <w:t>¶</w:t>
      </w:r>
      <w:r w:rsidRPr="00ED7E7A">
        <w:rPr>
          <w:sz w:val="16"/>
        </w:rPr>
        <w:t xml:space="preserve"> (</w:t>
      </w:r>
      <w:r w:rsidRPr="00F0255D">
        <w:rPr>
          <w:highlight w:val="green"/>
          <w:u w:val="single"/>
        </w:rPr>
        <w:t>ESD</w:t>
      </w:r>
      <w:r w:rsidRPr="00F0255D">
        <w:rPr>
          <w:sz w:val="16"/>
          <w:highlight w:val="green"/>
        </w:rPr>
        <w:t xml:space="preserve">) </w:t>
      </w:r>
      <w:r w:rsidRPr="00F0255D">
        <w:rPr>
          <w:highlight w:val="green"/>
          <w:u w:val="single"/>
        </w:rPr>
        <w:t>that block 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F0255D">
        <w:rPr>
          <w:highlight w:val="green"/>
          <w:u w:val="single"/>
        </w:rPr>
        <w:t>IHE</w:t>
      </w:r>
      <w:r w:rsidRPr="00ED7E7A">
        <w:rPr>
          <w:sz w:val="16"/>
        </w:rPr>
        <w:t xml:space="preserve">) </w:t>
      </w:r>
      <w:r w:rsidRPr="00A018B0">
        <w:rPr>
          <w:u w:val="single"/>
        </w:rPr>
        <w:t xml:space="preserve">that make the weapon </w:t>
      </w:r>
      <w:r w:rsidRPr="00F0255D">
        <w:rPr>
          <w:highlight w:val="green"/>
          <w:u w:val="single"/>
        </w:rPr>
        <w:t>resistant to</w:t>
      </w:r>
      <w:r w:rsidRPr="00A018B0">
        <w:rPr>
          <w:u w:val="single"/>
        </w:rPr>
        <w:t xml:space="preserve"> being detonated by mechanical </w:t>
      </w:r>
      <w:r w:rsidRPr="00F0255D">
        <w:rPr>
          <w:highlight w:val="green"/>
          <w:u w:val="single"/>
        </w:rPr>
        <w:t>shock</w:t>
      </w:r>
      <w:r w:rsidRPr="00A018B0">
        <w:rPr>
          <w:u w:val="single"/>
        </w:rPr>
        <w:t>; and</w:t>
      </w:r>
      <w:r w:rsidRPr="00ED7E7A">
        <w:rPr>
          <w:sz w:val="16"/>
        </w:rPr>
        <w:t xml:space="preserve"> permissive action links (</w:t>
      </w:r>
      <w:r w:rsidRPr="00F0255D">
        <w:rPr>
          <w:highlight w:val="green"/>
          <w:u w:val="single"/>
        </w:rPr>
        <w:t>PALs</w:t>
      </w:r>
      <w:r w:rsidRPr="00ED7E7A">
        <w:rPr>
          <w:sz w:val="16"/>
        </w:rPr>
        <w:t>), which is an</w:t>
      </w:r>
      <w:r w:rsidRPr="00ED7E7A">
        <w:rPr>
          <w:sz w:val="12"/>
        </w:rPr>
        <w:t>¶</w:t>
      </w:r>
      <w:r w:rsidRPr="00ED7E7A">
        <w:rPr>
          <w:sz w:val="16"/>
        </w:rPr>
        <w:t xml:space="preserve"> electronic device </w:t>
      </w:r>
      <w:r w:rsidRPr="00F0255D">
        <w:rPr>
          <w:highlight w:val="green"/>
          <w:u w:val="single"/>
        </w:rPr>
        <w:t>that prevents arming</w:t>
      </w:r>
      <w:r w:rsidRPr="00A018B0">
        <w:rPr>
          <w:u w:val="single"/>
        </w:rPr>
        <w:t xml:space="preserve"> of the weapon </w:t>
      </w:r>
      <w:r w:rsidRPr="00F0255D">
        <w:rPr>
          <w:highlight w:val="green"/>
          <w:u w:val="single"/>
        </w:rPr>
        <w:t>unless</w:t>
      </w:r>
      <w:r w:rsidRPr="00A018B0">
        <w:rPr>
          <w:u w:val="single"/>
        </w:rPr>
        <w:t xml:space="preserve"> correct </w:t>
      </w:r>
      <w:r w:rsidRPr="00F0255D">
        <w:rPr>
          <w:highlight w:val="green"/>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F0255D">
        <w:rPr>
          <w:highlight w:val="green"/>
          <w:u w:val="single"/>
        </w:rPr>
        <w:t>terrorists would need</w:t>
      </w:r>
      <w:r w:rsidRPr="00DC1FDC">
        <w:rPr>
          <w:u w:val="single"/>
        </w:rPr>
        <w:t xml:space="preserve"> to acquire </w:t>
      </w:r>
      <w:r w:rsidRPr="00F0255D">
        <w:rPr>
          <w:highlight w:val="green"/>
          <w:u w:val="single"/>
        </w:rPr>
        <w:t>signiﬁcant</w:t>
      </w:r>
      <w:r w:rsidRPr="00DC1FDC">
        <w:rPr>
          <w:u w:val="single"/>
        </w:rPr>
        <w:t xml:space="preserve"> quantities of ﬁssile</w:t>
      </w:r>
      <w:r w:rsidRPr="00ED7E7A">
        <w:rPr>
          <w:sz w:val="12"/>
        </w:rPr>
        <w:t>¶</w:t>
      </w:r>
      <w:r w:rsidRPr="00DC1FDC">
        <w:rPr>
          <w:sz w:val="12"/>
          <w:u w:val="single"/>
        </w:rPr>
        <w:t xml:space="preserve"> </w:t>
      </w:r>
      <w:r w:rsidRPr="00F0255D">
        <w:rPr>
          <w:highlight w:val="green"/>
          <w:u w:val="single"/>
        </w:rPr>
        <w:t>material</w:t>
      </w:r>
      <w:r w:rsidRPr="00ED7E7A">
        <w:rPr>
          <w:sz w:val="16"/>
        </w:rPr>
        <w:t>, either HEU or plutonium.12 Two types of INDs are considered to be theoretically</w:t>
      </w:r>
      <w:r w:rsidRPr="00ED7E7A">
        <w:rPr>
          <w:sz w:val="12"/>
        </w:rPr>
        <w:t>¶</w:t>
      </w:r>
      <w:r w:rsidRPr="00ED7E7A">
        <w:rPr>
          <w:sz w:val="16"/>
        </w:rPr>
        <w:t xml:space="preserve"> possible for a terrorist </w:t>
      </w:r>
      <w:proofErr w:type="spellStart"/>
      <w:r w:rsidRPr="00ED7E7A">
        <w:rPr>
          <w:sz w:val="16"/>
        </w:rPr>
        <w:t>organisation</w:t>
      </w:r>
      <w:proofErr w:type="spellEnd"/>
      <w:r w:rsidRPr="00ED7E7A">
        <w:rPr>
          <w:sz w:val="16"/>
        </w:rPr>
        <w:t xml:space="preserve"> to construct—the gun-type weapon and the </w:t>
      </w:r>
      <w:proofErr w:type="spellStart"/>
      <w:r w:rsidRPr="00ED7E7A">
        <w:rPr>
          <w:sz w:val="16"/>
        </w:rPr>
        <w:t>implosiontype</w:t>
      </w:r>
      <w:proofErr w:type="spellEnd"/>
      <w:r w:rsidRPr="00ED7E7A">
        <w:rPr>
          <w:sz w:val="16"/>
        </w:rPr>
        <w:t xml:space="preserv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t>
      </w:r>
      <w:proofErr w:type="spellStart"/>
      <w:r w:rsidRPr="00ED7E7A">
        <w:rPr>
          <w:sz w:val="16"/>
        </w:rPr>
        <w:t>Wier</w:t>
      </w:r>
      <w:proofErr w:type="spellEnd"/>
      <w:r w:rsidRPr="00ED7E7A">
        <w:rPr>
          <w:sz w:val="16"/>
        </w:rPr>
        <w:t xml:space="preserve">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F0255D">
        <w:rPr>
          <w:highlight w:val="green"/>
          <w:u w:val="single"/>
        </w:rPr>
        <w:t>production of plutonium</w:t>
      </w:r>
      <w:r w:rsidRPr="00ED7E7A">
        <w:rPr>
          <w:sz w:val="16"/>
        </w:rPr>
        <w:t>, however, “</w:t>
      </w:r>
      <w:r w:rsidRPr="00F0255D">
        <w:rPr>
          <w:highlight w:val="green"/>
          <w:u w:val="single"/>
        </w:rPr>
        <w:t>is made</w:t>
      </w:r>
      <w:r w:rsidRPr="00ED7E7A">
        <w:rPr>
          <w:sz w:val="16"/>
        </w:rPr>
        <w:t xml:space="preserve"> greatly more </w:t>
      </w:r>
      <w:r w:rsidRPr="00F0255D">
        <w:rPr>
          <w:highlight w:val="green"/>
          <w:u w:val="single"/>
        </w:rPr>
        <w:t>difﬁcult by</w:t>
      </w:r>
      <w:r w:rsidRPr="00ED7E7A">
        <w:rPr>
          <w:sz w:val="16"/>
        </w:rPr>
        <w:t xml:space="preserve"> the</w:t>
      </w:r>
      <w:r w:rsidRPr="00ED7E7A">
        <w:rPr>
          <w:sz w:val="12"/>
        </w:rPr>
        <w:t>¶</w:t>
      </w:r>
      <w:r w:rsidRPr="00ED7E7A">
        <w:rPr>
          <w:sz w:val="16"/>
        </w:rPr>
        <w:t xml:space="preserve"> </w:t>
      </w:r>
      <w:r w:rsidRPr="00F0255D">
        <w:rPr>
          <w:highlight w:val="green"/>
          <w:u w:val="single"/>
        </w:rPr>
        <w:t>intense radiation</w:t>
      </w:r>
      <w:r w:rsidRPr="00ED7E7A">
        <w:rPr>
          <w:sz w:val="16"/>
        </w:rPr>
        <w:t xml:space="preserve"> emanating from the commingled ﬁssion products.”19 </w:t>
      </w:r>
      <w:r w:rsidRPr="001D6252">
        <w:rPr>
          <w:u w:val="single"/>
        </w:rPr>
        <w:t xml:space="preserve">The </w:t>
      </w:r>
      <w:r w:rsidRPr="00F0255D">
        <w:rPr>
          <w:highlight w:val="green"/>
          <w:u w:val="single"/>
        </w:rPr>
        <w:t>complexity of</w:t>
      </w:r>
      <w:r w:rsidRPr="00F0255D">
        <w:rPr>
          <w:sz w:val="12"/>
          <w:highlight w:val="green"/>
          <w:u w:val="single"/>
        </w:rPr>
        <w:t xml:space="preserve"> </w:t>
      </w:r>
      <w:r w:rsidRPr="00F0255D">
        <w:rPr>
          <w:highlight w:val="green"/>
          <w:u w:val="single"/>
        </w:rPr>
        <w:t>an implosion device also poses additional challenges in terms of manufacture/acquisition</w:t>
      </w:r>
      <w:r w:rsidRPr="00F0255D">
        <w:rPr>
          <w:sz w:val="12"/>
          <w:highlight w:val="green"/>
        </w:rPr>
        <w:t>¶</w:t>
      </w:r>
      <w:r w:rsidRPr="00F0255D">
        <w:rPr>
          <w:sz w:val="12"/>
          <w:highlight w:val="green"/>
          <w:u w:val="single"/>
        </w:rPr>
        <w:t xml:space="preserve"> </w:t>
      </w:r>
      <w:r w:rsidRPr="00F0255D">
        <w:rPr>
          <w:highlight w:val="green"/>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w:t>
      </w:r>
      <w:proofErr w:type="gramStart"/>
      <w:r w:rsidRPr="00ED7E7A">
        <w:rPr>
          <w:sz w:val="16"/>
        </w:rPr>
        <w:t>The</w:t>
      </w:r>
      <w:proofErr w:type="gramEnd"/>
      <w:r w:rsidRPr="00ED7E7A">
        <w:rPr>
          <w:sz w:val="16"/>
        </w:rPr>
        <w:t xml:space="preserv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F0255D">
        <w:rPr>
          <w:highlight w:val="green"/>
          <w:u w:val="single"/>
        </w:rPr>
        <w:t xml:space="preserve">enrichment of </w:t>
      </w:r>
      <w:r w:rsidRPr="00DC1FDC">
        <w:rPr>
          <w:u w:val="single"/>
        </w:rPr>
        <w:t xml:space="preserve">natural </w:t>
      </w:r>
      <w:r w:rsidRPr="00F0255D">
        <w:rPr>
          <w:highlight w:val="green"/>
          <w:u w:val="single"/>
        </w:rPr>
        <w:t>uranium</w:t>
      </w:r>
      <w:r w:rsidRPr="00982321">
        <w:rPr>
          <w:u w:val="single"/>
        </w:rPr>
        <w:t xml:space="preserve"> as this is a </w:t>
      </w:r>
      <w:r w:rsidRPr="00F0255D">
        <w:rPr>
          <w:highlight w:val="green"/>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F0255D">
        <w:rPr>
          <w:highlight w:val="green"/>
          <w:u w:val="single"/>
        </w:rPr>
        <w:t>are tightly controlled</w:t>
      </w:r>
      <w:r w:rsidRPr="00ED7E7A">
        <w:rPr>
          <w:sz w:val="16"/>
        </w:rPr>
        <w:t xml:space="preserve">.21 </w:t>
      </w:r>
      <w:proofErr w:type="gramStart"/>
      <w:r w:rsidRPr="00ED7E7A">
        <w:rPr>
          <w:sz w:val="16"/>
        </w:rPr>
        <w:t>The</w:t>
      </w:r>
      <w:proofErr w:type="gramEnd"/>
      <w:r w:rsidRPr="00ED7E7A">
        <w:rPr>
          <w:sz w:val="16"/>
        </w:rPr>
        <w:t xml:space="preserv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A32A61" w:rsidRDefault="00A32A61" w:rsidP="00A32A61">
      <w:pPr>
        <w:pStyle w:val="Heading3"/>
      </w:pPr>
      <w:r>
        <w:t>CMR</w:t>
      </w:r>
    </w:p>
    <w:p w:rsidR="00A32A61" w:rsidRDefault="00A32A61" w:rsidP="00A32A61"/>
    <w:p w:rsidR="00A32A61" w:rsidRPr="008B4111" w:rsidRDefault="00A32A61" w:rsidP="00A32A61">
      <w:pPr>
        <w:pStyle w:val="Heading4"/>
      </w:pPr>
      <w:r w:rsidRPr="008B4111">
        <w:t>Civil-military conflict inevitable</w:t>
      </w:r>
    </w:p>
    <w:p w:rsidR="00A32A61" w:rsidRDefault="00A32A61" w:rsidP="00A32A61">
      <w:r w:rsidRPr="008B4111">
        <w:rPr>
          <w:rStyle w:val="StyleStyleBold12pt"/>
        </w:rPr>
        <w:t xml:space="preserve">Davidson </w:t>
      </w:r>
      <w:r>
        <w:rPr>
          <w:rStyle w:val="StyleStyleBold12pt"/>
        </w:rPr>
        <w:t>‘</w:t>
      </w:r>
      <w:r w:rsidRPr="008B4111">
        <w:rPr>
          <w:rStyle w:val="StyleStyleBold12pt"/>
        </w:rPr>
        <w:t>13</w:t>
      </w:r>
      <w:r>
        <w:t xml:space="preserve"> (Janine Davidson is assistant professor at George Mason University’s Graduate School of Public Policy. From 2009-2012 she served as the Deputy Assistant Secretary of Defense, Plans in the Pentagon, Presidential Studies Quarterly, "</w:t>
      </w:r>
      <w:r w:rsidRPr="00B46E99">
        <w:t xml:space="preserve"> </w:t>
      </w:r>
      <w:r>
        <w:t xml:space="preserve">Civil-Military Friction and Presidential Decision Making: Explaining the Broken Dialogue", Vol. 43, No. 1, </w:t>
      </w:r>
      <w:proofErr w:type="spellStart"/>
      <w:r>
        <w:t>Ebsco</w:t>
      </w:r>
      <w:proofErr w:type="spellEnd"/>
      <w:r>
        <w:t>, March 2013)</w:t>
      </w:r>
    </w:p>
    <w:p w:rsidR="00A32A61" w:rsidRDefault="00A32A61" w:rsidP="00A32A61"/>
    <w:p w:rsidR="00A32A61" w:rsidRDefault="00A32A61" w:rsidP="00A32A61">
      <w:r>
        <w:t xml:space="preserve">In the 2010 bestselling book, Obama’s Wars, Bob </w:t>
      </w:r>
      <w:r w:rsidRPr="000C2940">
        <w:rPr>
          <w:u w:val="single"/>
        </w:rPr>
        <w:t>Woodward recounts</w:t>
      </w:r>
      <w:r>
        <w:t xml:space="preserve"> President Barack </w:t>
      </w:r>
      <w:r w:rsidRPr="000C2940">
        <w:rPr>
          <w:u w:val="single"/>
        </w:rPr>
        <w:t>Obama’s friction with his military chain of command as he sought options for ending the war in Afghanistan</w:t>
      </w:r>
      <w:r>
        <w:t xml:space="preserve">.1 Woodward paints a compelling picture of a frustrated president who felt “boxed in” by his military commanders who were presenting him with only one real option—deploy 40,000 more troops for a comprehensive counterinsurgency strategy and an uncertain timeline. </w:t>
      </w:r>
      <w:r w:rsidRPr="00C83F68">
        <w:rPr>
          <w:u w:val="single"/>
        </w:rPr>
        <w:t>The president and his civilian advisors could not understand why the military seemed incapable of providing scalable options</w:t>
      </w:r>
      <w:r>
        <w:t xml:space="preserve"> for various goals and outcomes to inform his decision-making. </w:t>
      </w:r>
      <w:r w:rsidRPr="00C83F68">
        <w:rPr>
          <w:u w:val="single"/>
        </w:rPr>
        <w:t xml:space="preserve">Meanwhile </w:t>
      </w:r>
      <w:r w:rsidRPr="00BC5677">
        <w:rPr>
          <w:u w:val="single"/>
        </w:rPr>
        <w:t>the military was frustrated that their expert advice</w:t>
      </w:r>
      <w:r>
        <w:t xml:space="preserve"> regarding levels of force required for victory </w:t>
      </w:r>
      <w:r w:rsidRPr="00C83F68">
        <w:rPr>
          <w:u w:val="single"/>
        </w:rPr>
        <w:t>were not being respected</w:t>
      </w:r>
      <w:r>
        <w:t xml:space="preserve"> (Woodward 2010). </w:t>
      </w:r>
      <w:r w:rsidRPr="00C83F68">
        <w:rPr>
          <w:rStyle w:val="Emphasis"/>
        </w:rPr>
        <w:t xml:space="preserve">Such </w:t>
      </w:r>
      <w:r w:rsidRPr="008B4111">
        <w:rPr>
          <w:rStyle w:val="Emphasis"/>
          <w:highlight w:val="yellow"/>
        </w:rPr>
        <w:t>mutual frustration between civilian leadership and the military is not unique to</w:t>
      </w:r>
      <w:r>
        <w:t xml:space="preserve"> the </w:t>
      </w:r>
      <w:r w:rsidRPr="008B4111">
        <w:rPr>
          <w:rStyle w:val="Emphasis"/>
          <w:highlight w:val="yellow"/>
        </w:rPr>
        <w:t>Obama</w:t>
      </w:r>
      <w:r>
        <w:t xml:space="preserve"> administration. </w:t>
      </w:r>
      <w:r w:rsidRPr="008B4111">
        <w:rPr>
          <w:highlight w:val="yellow"/>
          <w:u w:val="single"/>
        </w:rPr>
        <w:t>In the run-up to</w:t>
      </w:r>
      <w:r>
        <w:t xml:space="preserve"> the </w:t>
      </w:r>
      <w:r w:rsidRPr="008B4111">
        <w:rPr>
          <w:highlight w:val="yellow"/>
          <w:u w:val="single"/>
        </w:rPr>
        <w:t>Iraq</w:t>
      </w:r>
      <w:r>
        <w:t xml:space="preserve"> War in 2002, Secretary of Defense Donald </w:t>
      </w:r>
      <w:r w:rsidRPr="008B4111">
        <w:rPr>
          <w:highlight w:val="yellow"/>
          <w:u w:val="single"/>
        </w:rPr>
        <w:t>Rumsfeld</w:t>
      </w:r>
      <w:r w:rsidRPr="00C83F68">
        <w:rPr>
          <w:u w:val="single"/>
        </w:rPr>
        <w:t xml:space="preserve"> famously </w:t>
      </w:r>
      <w:r w:rsidRPr="008B4111">
        <w:rPr>
          <w:highlight w:val="yellow"/>
          <w:u w:val="single"/>
        </w:rPr>
        <w:t>chastised the military for its resistance to</w:t>
      </w:r>
      <w:r w:rsidRPr="00C83F68">
        <w:rPr>
          <w:u w:val="single"/>
        </w:rPr>
        <w:t xml:space="preserve"> altering the invasion plan for </w:t>
      </w:r>
      <w:r w:rsidRPr="008B4111">
        <w:rPr>
          <w:highlight w:val="yellow"/>
          <w:u w:val="single"/>
        </w:rPr>
        <w:t>Iraq</w:t>
      </w:r>
      <w:r>
        <w:t xml:space="preserve">. The military criticized him for tampering with the logistical details and concepts of operations, which they claimed led to the myriad operational failures on the ground (Gordon and </w:t>
      </w:r>
      <w:proofErr w:type="spellStart"/>
      <w:r>
        <w:t>Trainor</w:t>
      </w:r>
      <w:proofErr w:type="spellEnd"/>
      <w:r>
        <w:t xml:space="preserve"> 2006; Ricks 2007; Woodward 2004). Later, faced with spiraling ethnic violence and rising U.S. casualties across Iraq, George W. Bush took the advice of retired four-star General Jack Keane and his think tank colleagues over the formal advice of the Pentagon in his decision to launch the so-called surge in 2007 (Davidson 2010; </w:t>
      </w:r>
      <w:proofErr w:type="spellStart"/>
      <w:r>
        <w:t>Feaver</w:t>
      </w:r>
      <w:proofErr w:type="spellEnd"/>
      <w:r>
        <w:t xml:space="preserve"> 2011; Woodward 2010). </w:t>
      </w:r>
      <w:r w:rsidRPr="0075162A">
        <w:rPr>
          <w:u w:val="single"/>
        </w:rPr>
        <w:t>A similar dynamic is re</w:t>
      </w:r>
      <w:r>
        <w:rPr>
          <w:u w:val="single"/>
        </w:rPr>
        <w:t>fl</w:t>
      </w:r>
      <w:r w:rsidRPr="0075162A">
        <w:rPr>
          <w:u w:val="single"/>
        </w:rPr>
        <w:t xml:space="preserve">ected in previous eras, </w:t>
      </w:r>
      <w:r w:rsidRPr="008B4111">
        <w:rPr>
          <w:highlight w:val="yellow"/>
          <w:u w:val="single"/>
        </w:rPr>
        <w:t>from</w:t>
      </w:r>
      <w:r>
        <w:t xml:space="preserve"> John F. </w:t>
      </w:r>
      <w:r w:rsidRPr="008B4111">
        <w:rPr>
          <w:highlight w:val="yellow"/>
          <w:u w:val="single"/>
        </w:rPr>
        <w:t>Kennedy</w:t>
      </w:r>
      <w:r w:rsidRPr="0075162A">
        <w:rPr>
          <w:u w:val="single"/>
        </w:rPr>
        <w:t>’s famous debates during the Cuban Missile Crisis</w:t>
      </w:r>
      <w:r>
        <w:t xml:space="preserve"> (Allison and </w:t>
      </w:r>
      <w:proofErr w:type="spellStart"/>
      <w:r>
        <w:t>Zelikow</w:t>
      </w:r>
      <w:proofErr w:type="spellEnd"/>
      <w:r>
        <w:t xml:space="preserve"> 1999) </w:t>
      </w:r>
      <w:r w:rsidRPr="008B4111">
        <w:rPr>
          <w:highlight w:val="yellow"/>
          <w:u w:val="single"/>
        </w:rPr>
        <w:t>to</w:t>
      </w:r>
      <w:r>
        <w:t xml:space="preserve"> Lyndon </w:t>
      </w:r>
      <w:r w:rsidRPr="008B4111">
        <w:rPr>
          <w:highlight w:val="yellow"/>
          <w:u w:val="single"/>
        </w:rPr>
        <w:t>Johnson</w:t>
      </w:r>
      <w:r w:rsidRPr="00BC5677">
        <w:rPr>
          <w:u w:val="single"/>
        </w:rPr>
        <w:t>’s</w:t>
      </w:r>
      <w:r w:rsidRPr="0075162A">
        <w:rPr>
          <w:u w:val="single"/>
        </w:rPr>
        <w:t xml:space="preserve"> quest for options to turn the tide in Vietnam</w:t>
      </w:r>
      <w:r>
        <w:t xml:space="preserve"> (Berman 1983; Burke and Greenstein 1991), </w:t>
      </w:r>
      <w:r w:rsidRPr="008B4111">
        <w:rPr>
          <w:highlight w:val="yellow"/>
          <w:u w:val="single"/>
        </w:rPr>
        <w:t>and</w:t>
      </w:r>
      <w:r>
        <w:t xml:space="preserve"> Bill </w:t>
      </w:r>
      <w:r w:rsidRPr="008B4111">
        <w:rPr>
          <w:highlight w:val="yellow"/>
          <w:u w:val="single"/>
        </w:rPr>
        <w:t>Clinton</w:t>
      </w:r>
      <w:r w:rsidRPr="0075162A">
        <w:rPr>
          <w:u w:val="single"/>
        </w:rPr>
        <w:t>’s lesser-known frustration with the military over its unwillingness to develop options to counter</w:t>
      </w:r>
      <w:r>
        <w:t xml:space="preserve"> the growing global inﬂuence of </w:t>
      </w:r>
      <w:r w:rsidRPr="0075162A">
        <w:rPr>
          <w:u w:val="single"/>
        </w:rPr>
        <w:t>al-Qaeda</w:t>
      </w:r>
      <w:r>
        <w:t xml:space="preserve">.2 In each case, exasperated presidents either sought alternatives to their formal military advisors or simply gave up and chose other political battles. </w:t>
      </w:r>
      <w:r w:rsidRPr="008B4111">
        <w:rPr>
          <w:highlight w:val="yellow"/>
          <w:u w:val="single"/>
        </w:rPr>
        <w:t>Even</w:t>
      </w:r>
      <w:r>
        <w:t xml:space="preserve"> Abraham </w:t>
      </w:r>
      <w:r w:rsidRPr="008B4111">
        <w:rPr>
          <w:highlight w:val="yellow"/>
          <w:u w:val="single"/>
        </w:rPr>
        <w:t>Lincoln resorted to</w:t>
      </w:r>
      <w:r w:rsidRPr="0075162A">
        <w:rPr>
          <w:u w:val="single"/>
        </w:rPr>
        <w:t xml:space="preserve"> simply </w:t>
      </w:r>
      <w:r w:rsidRPr="008B4111">
        <w:rPr>
          <w:highlight w:val="yellow"/>
          <w:u w:val="single"/>
        </w:rPr>
        <w:t>ﬁring generals</w:t>
      </w:r>
      <w:r w:rsidRPr="0075162A">
        <w:rPr>
          <w:u w:val="single"/>
        </w:rPr>
        <w:t xml:space="preserve"> until he got one who would </w:t>
      </w:r>
      <w:r>
        <w:rPr>
          <w:u w:val="single"/>
        </w:rPr>
        <w:t>fi</w:t>
      </w:r>
      <w:r w:rsidRPr="0075162A">
        <w:rPr>
          <w:u w:val="single"/>
        </w:rPr>
        <w:t>ght his way</w:t>
      </w:r>
      <w:r>
        <w:t xml:space="preserve"> (Cohen 2002). </w:t>
      </w:r>
      <w:r w:rsidRPr="002E38E9">
        <w:rPr>
          <w:u w:val="single"/>
        </w:rPr>
        <w:t>What accounts for this perennial friction between presidents and the military</w:t>
      </w:r>
      <w:r>
        <w:t xml:space="preserve"> in planning and executing military operations? Theories about civilian control of the military along with theories about presidential decision making provide a useful starting point for this question. While civilian control literature sheds light on the propensity for friction between presidents and the military and how presidents should cope, it does not adequately address the institutional drivers of this friction. Decision-making theories, such as those focused on bureaucratic politics and institutional design (Allison 1969; </w:t>
      </w:r>
      <w:proofErr w:type="spellStart"/>
      <w:r>
        <w:t>Halperin</w:t>
      </w:r>
      <w:proofErr w:type="spellEnd"/>
      <w:r>
        <w:t xml:space="preserve"> 1974; </w:t>
      </w:r>
      <w:proofErr w:type="spellStart"/>
      <w:r>
        <w:t>Zegart</w:t>
      </w:r>
      <w:proofErr w:type="spellEnd"/>
      <w:r>
        <w:t xml:space="preserve"> 2000) motivate us to look inside the relevant black boxes more closely. </w:t>
      </w:r>
      <w:r w:rsidRPr="005D358E">
        <w:rPr>
          <w:u w:val="single"/>
        </w:rPr>
        <w:t xml:space="preserve">What </w:t>
      </w:r>
      <w:proofErr w:type="gramStart"/>
      <w:r w:rsidRPr="005D358E">
        <w:rPr>
          <w:u w:val="single"/>
        </w:rPr>
        <w:t>unfolds</w:t>
      </w:r>
      <w:proofErr w:type="gramEnd"/>
      <w:r w:rsidRPr="005D358E">
        <w:rPr>
          <w:u w:val="single"/>
        </w:rPr>
        <w:t xml:space="preserve"> are two very different sets of drivers informing the expectations and perspectives that civilian and military actors each bring to the advising and </w:t>
      </w:r>
      <w:proofErr w:type="spellStart"/>
      <w:r w:rsidRPr="005D358E">
        <w:rPr>
          <w:u w:val="single"/>
        </w:rPr>
        <w:t>decisionmaking</w:t>
      </w:r>
      <w:proofErr w:type="spellEnd"/>
      <w:r w:rsidRPr="005D358E">
        <w:rPr>
          <w:u w:val="single"/>
        </w:rPr>
        <w:t xml:space="preserve"> table.</w:t>
      </w:r>
      <w:r>
        <w:t xml:space="preserve"> This article suggests that the </w:t>
      </w:r>
      <w:r w:rsidRPr="008B4111">
        <w:rPr>
          <w:highlight w:val="yellow"/>
          <w:u w:val="single"/>
        </w:rPr>
        <w:t>mutual frustration</w:t>
      </w:r>
      <w:r w:rsidRPr="005D358E">
        <w:rPr>
          <w:u w:val="single"/>
        </w:rPr>
        <w:t xml:space="preserve"> between civilian leaders and the military</w:t>
      </w:r>
      <w:r>
        <w:t xml:space="preserve"> </w:t>
      </w:r>
      <w:r w:rsidRPr="008B4111">
        <w:rPr>
          <w:rStyle w:val="Emphasis"/>
          <w:highlight w:val="yellow"/>
        </w:rPr>
        <w:t>begins with cultural factors, which are</w:t>
      </w:r>
      <w:r>
        <w:t xml:space="preserve"> actually </w:t>
      </w:r>
      <w:r w:rsidRPr="008B4111">
        <w:rPr>
          <w:rStyle w:val="Emphasis"/>
          <w:highlight w:val="yellow"/>
        </w:rPr>
        <w:t>embedded</w:t>
      </w:r>
      <w:r w:rsidRPr="005D358E">
        <w:rPr>
          <w:rStyle w:val="Emphasis"/>
        </w:rPr>
        <w:t xml:space="preserve"> into the uniformed military’s planning system</w:t>
      </w:r>
      <w:r>
        <w:t xml:space="preserve">. </w:t>
      </w:r>
      <w:r w:rsidRPr="005D358E">
        <w:rPr>
          <w:u w:val="single"/>
        </w:rPr>
        <w:t xml:space="preserve">The military’s doctrine and education reinforce a culture of “military </w:t>
      </w:r>
      <w:r w:rsidRPr="00E37FCC">
        <w:rPr>
          <w:u w:val="single"/>
        </w:rPr>
        <w:t>professionalism,” that outlines a set of expectations about the civil-military decision-making process and</w:t>
      </w:r>
      <w:r>
        <w:t xml:space="preserve"> that </w:t>
      </w:r>
      <w:r w:rsidRPr="00E37FCC">
        <w:rPr>
          <w:u w:val="single"/>
        </w:rPr>
        <w:t>de</w:t>
      </w:r>
      <w:r>
        <w:rPr>
          <w:u w:val="single"/>
        </w:rPr>
        <w:t>fi</w:t>
      </w:r>
      <w:r w:rsidRPr="00E37FCC">
        <w:rPr>
          <w:u w:val="single"/>
        </w:rPr>
        <w:t>nes “best military advice” in very speciﬁc ways.</w:t>
      </w:r>
      <w:r>
        <w:t xml:space="preserve"> Moreover, </w:t>
      </w:r>
      <w:r w:rsidRPr="008B4111">
        <w:rPr>
          <w:highlight w:val="yellow"/>
          <w:u w:val="single"/>
        </w:rPr>
        <w:t>the</w:t>
      </w:r>
      <w:r w:rsidRPr="00E37FCC">
        <w:rPr>
          <w:u w:val="single"/>
        </w:rPr>
        <w:t xml:space="preserve"> institutionalized </w:t>
      </w:r>
      <w:r w:rsidRPr="008B4111">
        <w:rPr>
          <w:highlight w:val="yellow"/>
          <w:u w:val="single"/>
        </w:rPr>
        <w:t>military</w:t>
      </w:r>
      <w:r w:rsidRPr="00E37FCC">
        <w:rPr>
          <w:u w:val="single"/>
        </w:rPr>
        <w:t xml:space="preserve"> planning system</w:t>
      </w:r>
      <w:r>
        <w:t xml:space="preserve"> is designed to produce detailed and realistic military plans for execution—and that will ensure “victory”—and </w:t>
      </w:r>
      <w:r w:rsidRPr="008B4111">
        <w:rPr>
          <w:rStyle w:val="Emphasis"/>
          <w:highlight w:val="yellow"/>
        </w:rPr>
        <w:t>is</w:t>
      </w:r>
      <w:r>
        <w:t xml:space="preserve"> thus </w:t>
      </w:r>
      <w:r w:rsidRPr="008B4111">
        <w:rPr>
          <w:rStyle w:val="Emphasis"/>
          <w:highlight w:val="yellow"/>
        </w:rPr>
        <w:t>ill suited to</w:t>
      </w:r>
      <w:r w:rsidRPr="00E37FCC">
        <w:rPr>
          <w:rStyle w:val="Emphasis"/>
        </w:rPr>
        <w:t xml:space="preserve"> the rapid production of multiple options desired by </w:t>
      </w:r>
      <w:r w:rsidRPr="008B4111">
        <w:rPr>
          <w:rStyle w:val="Emphasis"/>
          <w:highlight w:val="yellow"/>
        </w:rPr>
        <w:t>presidents</w:t>
      </w:r>
      <w:r w:rsidRPr="008B4111">
        <w:rPr>
          <w:highlight w:val="yellow"/>
        </w:rPr>
        <w:t xml:space="preserve">. </w:t>
      </w:r>
      <w:r w:rsidRPr="008B4111">
        <w:rPr>
          <w:highlight w:val="yellow"/>
          <w:u w:val="single"/>
        </w:rPr>
        <w:t>The output of this system</w:t>
      </w:r>
      <w:r>
        <w:t xml:space="preserve">, framed on specific concepts and definitions about “ends,” “ways,” “means,” and expectations about who provides what type of planning “guidance,” </w:t>
      </w:r>
      <w:r w:rsidRPr="008B4111">
        <w:rPr>
          <w:rStyle w:val="Emphasis"/>
          <w:highlight w:val="yellow"/>
        </w:rPr>
        <w:t>is out of synch with the expectations of</w:t>
      </w:r>
      <w:r w:rsidRPr="00E37FCC">
        <w:rPr>
          <w:rStyle w:val="Emphasis"/>
        </w:rPr>
        <w:t xml:space="preserve"> presidents and their </w:t>
      </w:r>
      <w:r w:rsidRPr="008B4111">
        <w:rPr>
          <w:rStyle w:val="Emphasis"/>
          <w:highlight w:val="yellow"/>
        </w:rPr>
        <w:t>civilian advisors</w:t>
      </w:r>
      <w:r>
        <w:t xml:space="preserve">, </w:t>
      </w:r>
      <w:r w:rsidRPr="00E37FCC">
        <w:rPr>
          <w:u w:val="single"/>
        </w:rPr>
        <w:t>which in turn have been formed from another set of cultural and institutional drivers.</w:t>
      </w:r>
      <w:r>
        <w:rPr>
          <w:u w:val="single"/>
        </w:rPr>
        <w:t xml:space="preserve"> </w:t>
      </w:r>
      <w:r w:rsidRPr="00C43F26">
        <w:rPr>
          <w:u w:val="single"/>
        </w:rPr>
        <w:t>Most civilian leaders recognize</w:t>
      </w:r>
      <w:r>
        <w:t xml:space="preserve"> that </w:t>
      </w:r>
      <w:r w:rsidRPr="00C43F26">
        <w:rPr>
          <w:u w:val="single"/>
        </w:rPr>
        <w:t>there is a principal-agent issue at work</w:t>
      </w:r>
      <w:r>
        <w:t xml:space="preserve">, requiring them to rely on military expertise to provide them realistic options during the decision-making process. </w:t>
      </w:r>
      <w:r w:rsidRPr="00C43F26">
        <w:rPr>
          <w:u w:val="single"/>
        </w:rPr>
        <w:t>But, their definition of “options” is framed by a broader set of political objectives and a desire to winnow decisions based</w:t>
      </w:r>
      <w:r>
        <w:t xml:space="preserve">, in part, </w:t>
      </w:r>
      <w:r w:rsidRPr="00C43F26">
        <w:rPr>
          <w:u w:val="single"/>
        </w:rPr>
        <w:t>on advice about what various objectives are militarily feasible and at what cost. In short, civilians’ diverse political responsibilities combined with various assumptions about military capabilities and processes, create a set of expectations about how advice should be presented</w:t>
      </w:r>
      <w:r>
        <w:t xml:space="preserve"> (and how quickly), how options might be defined, and how military force might or might not be employed. </w:t>
      </w:r>
      <w:r w:rsidRPr="00C43F26">
        <w:rPr>
          <w:rStyle w:val="Emphasis"/>
        </w:rPr>
        <w:t xml:space="preserve">These </w:t>
      </w:r>
      <w:r w:rsidRPr="008B4111">
        <w:rPr>
          <w:rStyle w:val="Emphasis"/>
          <w:highlight w:val="yellow"/>
        </w:rPr>
        <w:t>expectations are</w:t>
      </w:r>
      <w:r w:rsidRPr="00C43F26">
        <w:rPr>
          <w:rStyle w:val="Emphasis"/>
        </w:rPr>
        <w:t xml:space="preserve"> often </w:t>
      </w:r>
      <w:r w:rsidRPr="008B4111">
        <w:rPr>
          <w:rStyle w:val="Emphasis"/>
          <w:highlight w:val="yellow"/>
        </w:rPr>
        <w:t>considered inappropriate, unrealistic, or irrelevant by the military</w:t>
      </w:r>
      <w:r w:rsidRPr="00C43F26">
        <w:rPr>
          <w:rStyle w:val="Emphasis"/>
        </w:rPr>
        <w:t>.</w:t>
      </w:r>
      <w:r>
        <w:t xml:space="preserve"> Moreover, as discussed below, </w:t>
      </w:r>
      <w:r w:rsidRPr="00C43F26">
        <w:rPr>
          <w:u w:val="single"/>
        </w:rPr>
        <w:t>when civilians do not subscribe to the same “hands off” philosophy regarding civilian control of the military favored by the vast majority of military professionals</w:t>
      </w:r>
      <w:r>
        <w:t xml:space="preserve">, </w:t>
      </w:r>
      <w:r w:rsidRPr="008B4111">
        <w:rPr>
          <w:rStyle w:val="Emphasis"/>
          <w:highlight w:val="yellow"/>
        </w:rPr>
        <w:t>the table is set for</w:t>
      </w:r>
      <w:r w:rsidRPr="00C43F26">
        <w:rPr>
          <w:rStyle w:val="Emphasis"/>
        </w:rPr>
        <w:t xml:space="preserve"> what the military considers “</w:t>
      </w:r>
      <w:r w:rsidRPr="008B4111">
        <w:rPr>
          <w:rStyle w:val="Emphasis"/>
          <w:highlight w:val="yellow"/>
        </w:rPr>
        <w:t>meddling” and</w:t>
      </w:r>
      <w:r w:rsidRPr="00C43F26">
        <w:rPr>
          <w:rStyle w:val="Emphasis"/>
        </w:rPr>
        <w:t xml:space="preserve"> even more </w:t>
      </w:r>
      <w:r w:rsidRPr="008B4111">
        <w:rPr>
          <w:rStyle w:val="Emphasis"/>
          <w:highlight w:val="yellow"/>
        </w:rPr>
        <w:t>friction</w:t>
      </w:r>
      <w:r w:rsidRPr="00C43F26">
        <w:rPr>
          <w:rStyle w:val="Emphasis"/>
        </w:rPr>
        <w:t xml:space="preserve"> in the broken dialogue that is the president’s decision-making process.</w:t>
      </w:r>
      <w:r>
        <w:rPr>
          <w:rStyle w:val="Emphasis"/>
        </w:rPr>
        <w:t xml:space="preserve"> </w:t>
      </w:r>
      <w:r>
        <w:t xml:space="preserve">This article identifies three drivers of friction in the civil-military decision-making dialogue and unpacks them from top to bottom as follows: The first, </w:t>
      </w:r>
      <w:r w:rsidRPr="00051C20">
        <w:rPr>
          <w:u w:val="single"/>
        </w:rPr>
        <w:t xml:space="preserve">civil-military, is not so much informed by theories of </w:t>
      </w:r>
      <w:r w:rsidRPr="008B4111">
        <w:rPr>
          <w:highlight w:val="yellow"/>
          <w:u w:val="single"/>
        </w:rPr>
        <w:t>civilian control of the military</w:t>
      </w:r>
      <w:r w:rsidRPr="00051C20">
        <w:rPr>
          <w:u w:val="single"/>
        </w:rPr>
        <w:t xml:space="preserve"> as it </w:t>
      </w:r>
      <w:r w:rsidRPr="008B4111">
        <w:rPr>
          <w:highlight w:val="yellow"/>
          <w:u w:val="single"/>
        </w:rPr>
        <w:t>is</w:t>
      </w:r>
      <w:r w:rsidRPr="008B4111">
        <w:rPr>
          <w:highlight w:val="yellow"/>
        </w:rPr>
        <w:t xml:space="preserve"> </w:t>
      </w:r>
      <w:r w:rsidRPr="008B4111">
        <w:rPr>
          <w:rStyle w:val="Emphasis"/>
          <w:highlight w:val="yellow"/>
        </w:rPr>
        <w:t>driven by disagreement among policy makers and military professionals over which model works best</w:t>
      </w:r>
      <w:r>
        <w:t xml:space="preserve">. The </w:t>
      </w:r>
      <w:r w:rsidRPr="00051C20">
        <w:rPr>
          <w:u w:val="single"/>
        </w:rPr>
        <w:t>second</w:t>
      </w:r>
      <w:r>
        <w:t xml:space="preserve"> set of </w:t>
      </w:r>
      <w:r w:rsidRPr="00051C20">
        <w:rPr>
          <w:u w:val="single"/>
        </w:rPr>
        <w:t>driver</w:t>
      </w:r>
      <w:r>
        <w:t xml:space="preserve">s </w:t>
      </w:r>
      <w:r w:rsidRPr="00051C20">
        <w:rPr>
          <w:u w:val="single"/>
        </w:rPr>
        <w:t>is institutional</w:t>
      </w:r>
      <w:r>
        <w:t xml:space="preserve">, and reflects Graham Allison’s organizational process lens (“model II”). In this case, </w:t>
      </w:r>
      <w:r w:rsidRPr="00051C20">
        <w:rPr>
          <w:u w:val="single"/>
        </w:rPr>
        <w:t>the “outputs” of the military’s detailed and slow planning process fail to produce the type of options and advice civilians are hoping for</w:t>
      </w:r>
      <w:r>
        <w:t xml:space="preserve">. Finally, </w:t>
      </w:r>
      <w:r w:rsidRPr="00051C20">
        <w:rPr>
          <w:u w:val="single"/>
        </w:rPr>
        <w:t>the third source of friction is cultural</w:t>
      </w:r>
      <w:r>
        <w:t xml:space="preserve">, and is in various ways embedded into the first two. </w:t>
      </w:r>
      <w:r w:rsidRPr="00051C20">
        <w:rPr>
          <w:u w:val="single"/>
        </w:rPr>
        <w:t>Powerful cultural factors lead to certain predispositions by military planners regarding the appropriate use of military force, the best way to employ force to ensure “victory,” and even what constitutes “victory” in the American way of war.</w:t>
      </w:r>
      <w:r>
        <w:t xml:space="preserve"> These cultural factors have been designed into the planning process in ways that drive certain types of outcomes. </w:t>
      </w:r>
      <w:proofErr w:type="gramStart"/>
      <w:r>
        <w:t>That civilians</w:t>
      </w:r>
      <w:proofErr w:type="gramEnd"/>
      <w:r>
        <w:t xml:space="preserve"> have another set of cultural predispositions about what is appropriate and what “success” means, only adds more fuel to the flame.</w:t>
      </w:r>
    </w:p>
    <w:p w:rsidR="00A32A61" w:rsidRDefault="00A32A61" w:rsidP="00A32A61"/>
    <w:p w:rsidR="00A32A61" w:rsidRPr="00954719" w:rsidRDefault="00A32A61" w:rsidP="00A32A61">
      <w:pPr>
        <w:pStyle w:val="Heading4"/>
      </w:pPr>
      <w:r w:rsidRPr="00954719">
        <w:t xml:space="preserve">Policy disagreements don’t spill over </w:t>
      </w:r>
      <w:r>
        <w:t>--- no turns case</w:t>
      </w:r>
    </w:p>
    <w:p w:rsidR="00A32A61" w:rsidRPr="00954719" w:rsidRDefault="00A32A61" w:rsidP="00A32A61">
      <w:pPr>
        <w:rPr>
          <w:sz w:val="16"/>
          <w:szCs w:val="20"/>
        </w:rPr>
      </w:pPr>
      <w:r w:rsidRPr="007F1A3B">
        <w:rPr>
          <w:rStyle w:val="StyleStyleBold12pt"/>
        </w:rPr>
        <w:t>Hansen 9</w:t>
      </w:r>
      <w:r w:rsidRPr="00954719">
        <w:rPr>
          <w:sz w:val="16"/>
          <w:szCs w:val="20"/>
        </w:rP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rsidR="00A32A61" w:rsidRPr="003826BD" w:rsidRDefault="00A32A61" w:rsidP="00A32A61">
      <w:r w:rsidRPr="003826BD">
        <w:t xml:space="preserve">According to </w:t>
      </w:r>
      <w:proofErr w:type="spellStart"/>
      <w:r w:rsidRPr="003826BD">
        <w:t>Sulmasy</w:t>
      </w:r>
      <w:proofErr w:type="spellEnd"/>
      <w:r w:rsidRPr="003826BD">
        <w:t xml:space="preserve"> and </w:t>
      </w:r>
      <w:proofErr w:type="spellStart"/>
      <w:r w:rsidRPr="003826BD">
        <w:t>Yoo</w:t>
      </w:r>
      <w:proofErr w:type="spellEnd"/>
      <w:r w:rsidRPr="003826BD">
        <w:t xml:space="preserve">, these </w:t>
      </w:r>
      <w:r w:rsidRPr="003826BD">
        <w:rPr>
          <w:highlight w:val="yellow"/>
        </w:rPr>
        <w:t>conflicts between the military and the</w:t>
      </w:r>
      <w:r w:rsidRPr="003826BD">
        <w:t xml:space="preserve"> Bush </w:t>
      </w:r>
      <w:r w:rsidRPr="003826BD">
        <w:rPr>
          <w:highlight w:val="yellow"/>
        </w:rPr>
        <w:t xml:space="preserve">Administration are the latest examples of </w:t>
      </w:r>
      <w:proofErr w:type="gramStart"/>
      <w:r w:rsidRPr="003826BD">
        <w:rPr>
          <w:highlight w:val="yellow"/>
        </w:rPr>
        <w:t>a</w:t>
      </w:r>
      <w:r w:rsidRPr="003826BD">
        <w:t xml:space="preserve">  [</w:t>
      </w:r>
      <w:proofErr w:type="gramEnd"/>
      <w:r w:rsidRPr="003826BD">
        <w:t xml:space="preserve">*624]   </w:t>
      </w:r>
      <w:r w:rsidRPr="003826BD">
        <w:rPr>
          <w:highlight w:val="yellow"/>
        </w:rPr>
        <w:t>crisis in c</w:t>
      </w:r>
      <w:r w:rsidRPr="003826BD">
        <w:t>ivilian-</w:t>
      </w:r>
      <w:r w:rsidRPr="003826BD">
        <w:rPr>
          <w:highlight w:val="yellow"/>
        </w:rPr>
        <w:t>m</w:t>
      </w:r>
      <w:r w:rsidRPr="003826BD">
        <w:t xml:space="preserve">ilitary </w:t>
      </w:r>
      <w:r w:rsidRPr="003826BD">
        <w:rPr>
          <w:highlight w:val="yellow"/>
        </w:rPr>
        <w:t>r</w:t>
      </w:r>
      <w:r w:rsidRPr="003826BD">
        <w:t xml:space="preserve">elations. n32 The authors suggest the principle of civilian control of the military must be measured and is potentially violated whenever the military is able to impose its preferred policy outcomes against the wishes of the civilian leaders. </w:t>
      </w:r>
      <w:proofErr w:type="gramStart"/>
      <w:r w:rsidRPr="003826BD">
        <w:t>n33</w:t>
      </w:r>
      <w:proofErr w:type="gramEnd"/>
      <w:r w:rsidRPr="003826BD">
        <w:t xml:space="preserve"> They further assert that it is the attitude of at least some members of the military that civilian leaders are temporary office holders to be outlasted and outmaneuvered. </w:t>
      </w:r>
      <w:proofErr w:type="gramStart"/>
      <w:r w:rsidRPr="003826BD">
        <w:t>n34</w:t>
      </w:r>
      <w:proofErr w:type="gramEnd"/>
      <w:r w:rsidRPr="003826BD">
        <w:t xml:space="preserve"> </w:t>
      </w:r>
      <w:r w:rsidRPr="003826BD">
        <w:rPr>
          <w:highlight w:val="yellow"/>
        </w:rPr>
        <w:t>If the examples</w:t>
      </w:r>
      <w:r w:rsidRPr="003826BD">
        <w:t xml:space="preserve"> cited by the authors do in fact </w:t>
      </w:r>
      <w:r w:rsidRPr="003826BD">
        <w:rPr>
          <w:highlight w:val="yellow"/>
        </w:rPr>
        <w:t>suggest efforts by members of the military to undermine civilian control</w:t>
      </w:r>
      <w:r w:rsidRPr="003826BD">
        <w:t xml:space="preserve"> over the military, </w:t>
      </w:r>
      <w:r w:rsidRPr="003826BD">
        <w:rPr>
          <w:highlight w:val="yellow"/>
        </w:rPr>
        <w:t>then</w:t>
      </w:r>
      <w:r w:rsidRPr="003826BD">
        <w:t xml:space="preserve"> </w:t>
      </w:r>
      <w:r w:rsidRPr="003826BD">
        <w:rPr>
          <w:highlight w:val="yellow"/>
        </w:rPr>
        <w:t>c</w:t>
      </w:r>
      <w:r w:rsidRPr="003826BD">
        <w:t>ivilian-</w:t>
      </w:r>
      <w:r w:rsidRPr="003826BD">
        <w:rPr>
          <w:highlight w:val="yellow"/>
        </w:rPr>
        <w:t>m</w:t>
      </w:r>
      <w:r w:rsidRPr="003826BD">
        <w:t xml:space="preserve">ilitary </w:t>
      </w:r>
      <w:r w:rsidRPr="003826BD">
        <w:rPr>
          <w:highlight w:val="yellow"/>
        </w:rPr>
        <w:t>r</w:t>
      </w:r>
      <w:r w:rsidRPr="003826BD">
        <w:t xml:space="preserve">elations </w:t>
      </w:r>
      <w:r w:rsidRPr="003826BD">
        <w:rPr>
          <w:highlight w:val="yellow"/>
        </w:rPr>
        <w:t>may have</w:t>
      </w:r>
      <w:r w:rsidRPr="003826BD">
        <w:t xml:space="preserve"> indeed </w:t>
      </w:r>
      <w:r w:rsidRPr="003826BD">
        <w:rPr>
          <w:highlight w:val="yellow"/>
        </w:rPr>
        <w:t>reached a crisis</w:t>
      </w:r>
      <w:r w:rsidRPr="003826BD">
        <w:t xml:space="preserve">. Before such a conclusion can be reached, however, a more careful analysis is warranted. </w:t>
      </w:r>
      <w:r w:rsidRPr="003826BD">
        <w:rPr>
          <w:highlight w:val="yellow"/>
        </w:rPr>
        <w:t>We cannot accept</w:t>
      </w:r>
      <w:r w:rsidRPr="003826BD">
        <w:t xml:space="preserve"> at face value the authors' broad </w:t>
      </w:r>
      <w:r w:rsidRPr="003826BD">
        <w:rPr>
          <w:highlight w:val="yellow"/>
        </w:rPr>
        <w:t>assertions that any time a member of the military</w:t>
      </w:r>
      <w:r w:rsidRPr="003826BD">
        <w:t xml:space="preserve">, whether on active duty or retired, </w:t>
      </w:r>
      <w:r w:rsidRPr="003826BD">
        <w:rPr>
          <w:highlight w:val="yellow"/>
        </w:rPr>
        <w:t>disagrees with the views of a civilian member</w:t>
      </w:r>
      <w:r w:rsidRPr="003826BD">
        <w:t xml:space="preserve"> of the Department of Defense or other member of the executive branch, including the President, </w:t>
      </w:r>
      <w:r w:rsidRPr="003826BD">
        <w:rPr>
          <w:highlight w:val="yellow"/>
        </w:rPr>
        <w:t>that</w:t>
      </w:r>
      <w:r w:rsidRPr="003826BD">
        <w:t xml:space="preserve"> such disagreement or difference of opinion </w:t>
      </w:r>
      <w:r w:rsidRPr="003826BD">
        <w:rPr>
          <w:highlight w:val="yellow"/>
        </w:rPr>
        <w:t>equates to either a tension or a crisis in civil-military relations</w:t>
      </w:r>
      <w:r w:rsidRPr="003826BD">
        <w:t xml:space="preserve">. </w:t>
      </w:r>
      <w:proofErr w:type="spellStart"/>
      <w:r w:rsidRPr="003826BD">
        <w:t>Sulmasy</w:t>
      </w:r>
      <w:proofErr w:type="spellEnd"/>
      <w:r w:rsidRPr="003826BD">
        <w:t xml:space="preserve"> and </w:t>
      </w:r>
      <w:proofErr w:type="spellStart"/>
      <w:r w:rsidRPr="003826BD">
        <w:t>Yoo</w:t>
      </w:r>
      <w:proofErr w:type="spellEnd"/>
      <w:r w:rsidRPr="003826BD">
        <w:t xml:space="preserve"> claim there is heightened tension or perhaps even a crisis in civil-military relations, yet they fail to define what is meant by the principle of civilian control over the military. Instead, the authors make general and rather vague statements suggesting any policy disagreements between members of the military and officials in the executive branch must equate to a challenge by the military against civilian control. </w:t>
      </w:r>
      <w:proofErr w:type="gramStart"/>
      <w:r w:rsidRPr="003826BD">
        <w:t>n35</w:t>
      </w:r>
      <w:proofErr w:type="gramEnd"/>
      <w:r w:rsidRPr="003826BD">
        <w:t xml:space="preserve"> However, until we have a clear understanding of the principle of civilian control of the military, we cannot accurately determine whether a crisis in civil-military relations exists. It is to this question that we now turn.</w:t>
      </w:r>
    </w:p>
    <w:p w:rsidR="00A32A61" w:rsidRPr="00C01E0C" w:rsidRDefault="00A32A61" w:rsidP="00A32A61">
      <w:pPr>
        <w:pStyle w:val="Heading4"/>
      </w:pPr>
      <w:r w:rsidRPr="00FE6283">
        <w:t xml:space="preserve">No impact – </w:t>
      </w:r>
      <w:r w:rsidRPr="00C01E0C">
        <w:t>democratic rollback will not result from the loss of judicial independence alone – this claim is empirically denied</w:t>
      </w:r>
    </w:p>
    <w:p w:rsidR="00A32A61" w:rsidRPr="00C01E0C" w:rsidRDefault="00A32A61" w:rsidP="00A32A61">
      <w:pPr>
        <w:pStyle w:val="tiny"/>
      </w:pPr>
      <w:r w:rsidRPr="00C01E0C">
        <w:t xml:space="preserve">John </w:t>
      </w:r>
      <w:r w:rsidRPr="006E563D">
        <w:rPr>
          <w:rStyle w:val="StyleStyleBold12pt"/>
          <w:highlight w:val="green"/>
        </w:rPr>
        <w:t>Shattuck</w:t>
      </w:r>
      <w:r w:rsidRPr="00C01E0C">
        <w:t xml:space="preserve">, Assistant Secretary of State for Democracy, Human Rights and Labor, </w:t>
      </w:r>
      <w:r w:rsidRPr="006E563D">
        <w:rPr>
          <w:rStyle w:val="StyleStyleBold12pt"/>
          <w:highlight w:val="green"/>
        </w:rPr>
        <w:t>and</w:t>
      </w:r>
      <w:r w:rsidRPr="00C01E0C">
        <w:t xml:space="preserve"> J. Brian </w:t>
      </w:r>
      <w:r w:rsidRPr="006E563D">
        <w:rPr>
          <w:rStyle w:val="StyleStyleBold12pt"/>
          <w:highlight w:val="green"/>
        </w:rPr>
        <w:t>Atwood</w:t>
      </w:r>
      <w:r w:rsidRPr="00C01E0C">
        <w:t xml:space="preserve">,  Administrator of the U.S. Agency for International Development, March/April </w:t>
      </w:r>
      <w:r w:rsidRPr="006E563D">
        <w:rPr>
          <w:rStyle w:val="StyleStyleBold12pt"/>
          <w:highlight w:val="green"/>
        </w:rPr>
        <w:t>1998</w:t>
      </w:r>
      <w:r w:rsidRPr="00C01E0C">
        <w:t xml:space="preserve"> Foreign Affairs</w:t>
      </w:r>
    </w:p>
    <w:p w:rsidR="00A32A61" w:rsidRDefault="00A32A61" w:rsidP="00A32A61">
      <w:pPr>
        <w:pStyle w:val="tiny"/>
      </w:pPr>
      <w:r w:rsidRPr="00C01E0C">
        <w:t xml:space="preserve">Equally fallacious is the claim that democracy develops from some preconceived formula, with one ingredient preceding another. </w:t>
      </w:r>
      <w:proofErr w:type="spellStart"/>
      <w:r w:rsidRPr="0070456C">
        <w:rPr>
          <w:rStyle w:val="underlinedChar"/>
          <w:highlight w:val="green"/>
        </w:rPr>
        <w:t>Zakaria's</w:t>
      </w:r>
      <w:proofErr w:type="spellEnd"/>
      <w:r w:rsidRPr="0070456C">
        <w:rPr>
          <w:rStyle w:val="underlinedChar"/>
          <w:highlight w:val="green"/>
        </w:rPr>
        <w:t xml:space="preserve"> view that the development of constitutional liberalism must come before electoral democracy simply ignores the facts.</w:t>
      </w:r>
      <w:r w:rsidRPr="00FC2EA3">
        <w:rPr>
          <w:rStyle w:val="underlinedChar"/>
        </w:rPr>
        <w:t xml:space="preserve"> </w:t>
      </w:r>
      <w:r w:rsidRPr="0070456C">
        <w:rPr>
          <w:rStyle w:val="underlinedChar"/>
          <w:highlight w:val="green"/>
        </w:rPr>
        <w:t>There are many countries in which representative government predated the protection of civil and political libertie</w:t>
      </w:r>
      <w:r w:rsidRPr="00FC2EA3">
        <w:rPr>
          <w:rStyle w:val="underlinedChar"/>
        </w:rPr>
        <w:t>s</w:t>
      </w:r>
      <w:r w:rsidRPr="0070456C">
        <w:rPr>
          <w:rStyle w:val="underlinedChar"/>
          <w:highlight w:val="green"/>
        </w:rPr>
        <w:t xml:space="preserve">. </w:t>
      </w:r>
      <w:smartTag w:uri="urn:schemas-microsoft-com:office:smarttags" w:element="country-region">
        <w:r w:rsidRPr="0070456C">
          <w:rPr>
            <w:rStyle w:val="underlinedChar"/>
            <w:highlight w:val="green"/>
          </w:rPr>
          <w:t>South Korea</w:t>
        </w:r>
      </w:smartTag>
      <w:r w:rsidRPr="0070456C">
        <w:rPr>
          <w:rStyle w:val="underlinedChar"/>
          <w:highlight w:val="green"/>
        </w:rPr>
        <w:t xml:space="preserve"> and </w:t>
      </w:r>
      <w:smartTag w:uri="urn:schemas-microsoft-com:office:smarttags" w:element="place">
        <w:smartTag w:uri="urn:schemas-microsoft-com:office:smarttags" w:element="country-region">
          <w:r w:rsidRPr="0070456C">
            <w:rPr>
              <w:rStyle w:val="underlinedChar"/>
              <w:highlight w:val="green"/>
            </w:rPr>
            <w:t>Taiwan</w:t>
          </w:r>
        </w:smartTag>
      </w:smartTag>
      <w:r w:rsidRPr="0070456C">
        <w:rPr>
          <w:rStyle w:val="underlinedChar"/>
          <w:highlight w:val="green"/>
        </w:rPr>
        <w:t xml:space="preserve"> are recent examples</w:t>
      </w:r>
      <w:r w:rsidRPr="00C01E0C">
        <w:t xml:space="preserve">. The related argument that economic development must precede democracy ignores the fact that many countries, from </w:t>
      </w:r>
      <w:smartTag w:uri="urn:schemas-microsoft-com:office:smarttags" w:element="country-region">
        <w:r w:rsidRPr="00C01E0C">
          <w:t>Costa Rica</w:t>
        </w:r>
      </w:smartTag>
      <w:r w:rsidRPr="00C01E0C">
        <w:t xml:space="preserve"> and </w:t>
      </w:r>
      <w:smartTag w:uri="urn:schemas-microsoft-com:office:smarttags" w:element="country-region">
        <w:r w:rsidRPr="00C01E0C">
          <w:t>Poland</w:t>
        </w:r>
      </w:smartTag>
      <w:r w:rsidRPr="00C01E0C">
        <w:t xml:space="preserve"> to the </w:t>
      </w:r>
      <w:smartTag w:uri="urn:schemas-microsoft-com:office:smarttags" w:element="country-region">
        <w:r w:rsidRPr="00C01E0C">
          <w:t>Philippines</w:t>
        </w:r>
      </w:smartTag>
      <w:r w:rsidRPr="00C01E0C">
        <w:t xml:space="preserve"> and </w:t>
      </w:r>
      <w:smartTag w:uri="urn:schemas-microsoft-com:office:smarttags" w:element="place">
        <w:smartTag w:uri="urn:schemas-microsoft-com:office:smarttags" w:element="country-region">
          <w:r w:rsidRPr="00C01E0C">
            <w:t>Botswana</w:t>
          </w:r>
        </w:smartTag>
      </w:smartTag>
      <w:r w:rsidRPr="00C01E0C">
        <w:t xml:space="preserve">, have found that the road to democracy also leads to economic prosperity. </w:t>
      </w:r>
      <w:r w:rsidRPr="00FC2EA3">
        <w:rPr>
          <w:rStyle w:val="underlinedChar"/>
        </w:rPr>
        <w:t xml:space="preserve">The successful democratic transitions in African nations such as </w:t>
      </w:r>
      <w:smartTag w:uri="urn:schemas-microsoft-com:office:smarttags" w:element="country-region">
        <w:r w:rsidRPr="00FC2EA3">
          <w:rPr>
            <w:rStyle w:val="underlinedChar"/>
          </w:rPr>
          <w:t>Benin</w:t>
        </w:r>
      </w:smartTag>
      <w:r w:rsidRPr="00FC2EA3">
        <w:rPr>
          <w:rStyle w:val="underlinedChar"/>
        </w:rPr>
        <w:t xml:space="preserve">, </w:t>
      </w:r>
      <w:smartTag w:uri="urn:schemas-microsoft-com:office:smarttags" w:element="country-region">
        <w:r w:rsidRPr="00FC2EA3">
          <w:rPr>
            <w:rStyle w:val="underlinedChar"/>
          </w:rPr>
          <w:t>Mali</w:t>
        </w:r>
      </w:smartTag>
      <w:r w:rsidRPr="00FC2EA3">
        <w:rPr>
          <w:rStyle w:val="underlinedChar"/>
        </w:rPr>
        <w:t xml:space="preserve">, </w:t>
      </w:r>
      <w:smartTag w:uri="urn:schemas-microsoft-com:office:smarttags" w:element="country-region">
        <w:r w:rsidRPr="00FC2EA3">
          <w:rPr>
            <w:rStyle w:val="underlinedChar"/>
          </w:rPr>
          <w:t>South Africa</w:t>
        </w:r>
      </w:smartTag>
      <w:r w:rsidRPr="00FC2EA3">
        <w:rPr>
          <w:rStyle w:val="underlinedChar"/>
        </w:rPr>
        <w:t xml:space="preserve">, and </w:t>
      </w:r>
      <w:smartTag w:uri="urn:schemas-microsoft-com:office:smarttags" w:element="place">
        <w:smartTag w:uri="urn:schemas-microsoft-com:office:smarttags" w:element="country-region">
          <w:r w:rsidRPr="00FC2EA3">
            <w:rPr>
              <w:rStyle w:val="underlinedChar"/>
            </w:rPr>
            <w:t>Namibia</w:t>
          </w:r>
        </w:smartTag>
      </w:smartTag>
      <w:r w:rsidRPr="00FC2EA3">
        <w:rPr>
          <w:rStyle w:val="underlinedChar"/>
        </w:rPr>
        <w:t xml:space="preserve"> further demonstrate that neither a tradition of equal opportunity nor widely distributed wealth must come before political freedom</w:t>
      </w:r>
      <w:r w:rsidRPr="00C01E0C">
        <w:t xml:space="preserve">. In short, political liberalization, economic development, and the protection of human rights are all tied together. For this reason, </w:t>
      </w:r>
      <w:smartTag w:uri="urn:schemas-microsoft-com:office:smarttags" w:element="place">
        <w:smartTag w:uri="urn:schemas-microsoft-com:office:smarttags" w:element="country-region">
          <w:r w:rsidRPr="00C01E0C">
            <w:t>U.S.</w:t>
          </w:r>
        </w:smartTag>
      </w:smartTag>
      <w:r w:rsidRPr="00C01E0C">
        <w:t xml:space="preserve"> policy addresses them simultaneously, not in sequence.  Finally, </w:t>
      </w:r>
      <w:proofErr w:type="spellStart"/>
      <w:r w:rsidRPr="0070456C">
        <w:rPr>
          <w:rStyle w:val="underlinedChar"/>
          <w:highlight w:val="green"/>
        </w:rPr>
        <w:t>Zakaria</w:t>
      </w:r>
      <w:proofErr w:type="spellEnd"/>
      <w:r w:rsidRPr="0070456C">
        <w:rPr>
          <w:rStyle w:val="underlinedChar"/>
          <w:highlight w:val="green"/>
        </w:rPr>
        <w:t xml:space="preserve"> and others have contended that without constitutional liberalism, electoral democracy invariably leads to ethnic strife. This argument is belied by the effects of electoral pluralism in providing a safety valve for ethnic differences in many central and east European states and the newly independent states</w:t>
      </w:r>
      <w:r w:rsidRPr="00C01E0C">
        <w:t xml:space="preserve"> of the former </w:t>
      </w:r>
      <w:smartTag w:uri="urn:schemas-microsoft-com:office:smarttags" w:element="place">
        <w:r w:rsidRPr="00C01E0C">
          <w:t>Soviet Union</w:t>
        </w:r>
      </w:smartTag>
      <w:r w:rsidRPr="00C01E0C">
        <w:t xml:space="preserve">. By the same token, </w:t>
      </w:r>
      <w:r w:rsidRPr="00FC2EA3">
        <w:rPr>
          <w:rStyle w:val="underlinedChar"/>
        </w:rPr>
        <w:t xml:space="preserve">some degree of pluralism and more moderate leadership have resulted from the series of elections in </w:t>
      </w:r>
      <w:smartTag w:uri="urn:schemas-microsoft-com:office:smarttags" w:element="place">
        <w:smartTag w:uri="urn:schemas-microsoft-com:office:smarttags" w:element="country-region">
          <w:r w:rsidRPr="00FC2EA3">
            <w:rPr>
              <w:rStyle w:val="underlinedChar"/>
            </w:rPr>
            <w:t>Bosnia</w:t>
          </w:r>
        </w:smartTag>
      </w:smartTag>
      <w:r w:rsidRPr="00C01E0C">
        <w:t xml:space="preserve"> over the last two years. In fact, in January 1998, </w:t>
      </w:r>
      <w:proofErr w:type="spellStart"/>
      <w:r w:rsidRPr="00C01E0C">
        <w:t>Milorad</w:t>
      </w:r>
      <w:proofErr w:type="spellEnd"/>
      <w:r w:rsidRPr="00C01E0C">
        <w:t xml:space="preserve"> </w:t>
      </w:r>
      <w:proofErr w:type="spellStart"/>
      <w:r w:rsidRPr="00C01E0C">
        <w:t>Dodik</w:t>
      </w:r>
      <w:proofErr w:type="spellEnd"/>
      <w:r w:rsidRPr="00C01E0C">
        <w:t xml:space="preserve">, an avowed moderate with Western sympathies, was elected prime minister of the </w:t>
      </w:r>
      <w:smartTag w:uri="urn:schemas-microsoft-com:office:smarttags" w:element="place">
        <w:smartTag w:uri="urn:schemas-microsoft-com:office:smarttags" w:element="PlaceName">
          <w:r w:rsidRPr="00C01E0C">
            <w:t>Bosnian</w:t>
          </w:r>
        </w:smartTag>
        <w:r w:rsidRPr="00C01E0C">
          <w:t xml:space="preserve"> </w:t>
        </w:r>
        <w:smartTag w:uri="urn:schemas-microsoft-com:office:smarttags" w:element="PlaceName">
          <w:r w:rsidRPr="00C01E0C">
            <w:t>Serb</w:t>
          </w:r>
        </w:smartTag>
        <w:r w:rsidRPr="00C01E0C">
          <w:t xml:space="preserve"> </w:t>
        </w:r>
        <w:smartTag w:uri="urn:schemas-microsoft-com:office:smarttags" w:element="PlaceType">
          <w:r w:rsidRPr="00C01E0C">
            <w:t>Republic</w:t>
          </w:r>
        </w:smartTag>
      </w:smartTag>
      <w:r w:rsidRPr="00C01E0C">
        <w:t xml:space="preserve">. Elections have also allowed Bosnian Serb President </w:t>
      </w:r>
      <w:proofErr w:type="spellStart"/>
      <w:r w:rsidRPr="00C01E0C">
        <w:t>Biljana</w:t>
      </w:r>
      <w:proofErr w:type="spellEnd"/>
      <w:r w:rsidRPr="00C01E0C">
        <w:t xml:space="preserve"> </w:t>
      </w:r>
      <w:proofErr w:type="spellStart"/>
      <w:r w:rsidRPr="00C01E0C">
        <w:t>Plavsi</w:t>
      </w:r>
      <w:proofErr w:type="gramStart"/>
      <w:r w:rsidRPr="00C01E0C">
        <w:t>,c</w:t>
      </w:r>
      <w:proofErr w:type="spellEnd"/>
      <w:proofErr w:type="gramEnd"/>
      <w:r w:rsidRPr="00C01E0C">
        <w:t xml:space="preserve"> to stake out more moderate positions, breaking with the Pale leadership. Opposition parties have won as much as 30 percent of the vote in municipal elections, a sign that the extreme </w:t>
      </w:r>
      <w:proofErr w:type="spellStart"/>
      <w:r w:rsidRPr="00C01E0C">
        <w:t>hard-line</w:t>
      </w:r>
      <w:proofErr w:type="spellEnd"/>
      <w:r w:rsidRPr="00C01E0C">
        <w:t xml:space="preserve"> nationalists loyal to wartime Serb leader Radovan Karadzic are losing ground.</w:t>
      </w:r>
    </w:p>
    <w:p w:rsidR="00A32A61" w:rsidRPr="00141389" w:rsidRDefault="00A32A61" w:rsidP="00A32A61"/>
    <w:p w:rsidR="00A32A61" w:rsidRPr="003826BD" w:rsidRDefault="00A32A61" w:rsidP="00A32A61"/>
    <w:p w:rsidR="00A32A61" w:rsidRPr="00B96DC0" w:rsidRDefault="00A32A61" w:rsidP="00A32A61">
      <w:pPr>
        <w:pStyle w:val="Heading4"/>
      </w:pPr>
      <w:r>
        <w:t xml:space="preserve">The </w:t>
      </w:r>
      <w:proofErr w:type="spellStart"/>
      <w:r>
        <w:t>squo</w:t>
      </w:r>
      <w:proofErr w:type="spellEnd"/>
      <w:r>
        <w:t xml:space="preserve"> is reverse proliferating- no impact</w:t>
      </w:r>
    </w:p>
    <w:p w:rsidR="00A32A61" w:rsidRPr="00EA5B21" w:rsidRDefault="00A32A61" w:rsidP="00A32A61">
      <w:proofErr w:type="spellStart"/>
      <w:r w:rsidRPr="00EA5B21">
        <w:rPr>
          <w:rStyle w:val="StyleStyleBold12pt"/>
        </w:rPr>
        <w:t>Kahl</w:t>
      </w:r>
      <w:proofErr w:type="spellEnd"/>
      <w:r>
        <w:rPr>
          <w:rStyle w:val="StyleStyleBold12pt"/>
        </w:rPr>
        <w:t xml:space="preserve"> </w:t>
      </w:r>
      <w:proofErr w:type="gramStart"/>
      <w:r>
        <w:rPr>
          <w:rStyle w:val="StyleStyleBold12pt"/>
        </w:rPr>
        <w:t>et</w:t>
      </w:r>
      <w:proofErr w:type="gramEnd"/>
      <w:r>
        <w:rPr>
          <w:rStyle w:val="StyleStyleBold12pt"/>
        </w:rPr>
        <w:t>. al</w:t>
      </w:r>
      <w:r w:rsidRPr="00EA5B21">
        <w:rPr>
          <w:rStyle w:val="StyleStyleBold12pt"/>
        </w:rPr>
        <w:t xml:space="preserve"> 13</w:t>
      </w:r>
      <w:r>
        <w:t xml:space="preserve"> (</w:t>
      </w:r>
      <w:r w:rsidRPr="00EA5B21">
        <w:t>Colin H., Senior Fellow at the Center for a New American Security and an associate professor in the Security Studies Program at Georgetown University’s Edmund A. W</w:t>
      </w:r>
      <w:r>
        <w:t xml:space="preserve">alsh School of Foreign Service, </w:t>
      </w:r>
      <w:r w:rsidRPr="00EA5B21">
        <w:t xml:space="preserve">Melissa G. Dalton, Visiting Fellow at the Center for a New American Security, Matthew Irvine, Research Associate at the Center for a New American Security, February, “If Iran Builds the Bomb, Will Saudi Arabia Be Next?” </w:t>
      </w:r>
      <w:hyperlink r:id="rId29" w:history="1">
        <w:r w:rsidRPr="00EA5B21">
          <w:rPr>
            <w:rStyle w:val="Hyperlink"/>
          </w:rPr>
          <w:t>http://www.cnas.org/files/documents/publications/CNAS_AtomicKingdom_Kahl.pdf</w:t>
        </w:r>
      </w:hyperlink>
      <w:r>
        <w:t>, 2013)</w:t>
      </w:r>
    </w:p>
    <w:p w:rsidR="00A32A61" w:rsidRPr="00EA5B21" w:rsidRDefault="00A32A61" w:rsidP="00A32A61">
      <w:r w:rsidRPr="00EA5B21">
        <w:t>***cites Jacques Hymans, USC Associate Professor of IR***</w:t>
      </w:r>
    </w:p>
    <w:p w:rsidR="00A32A61" w:rsidRPr="00EA5B21" w:rsidRDefault="00A32A61" w:rsidP="00A32A61"/>
    <w:p w:rsidR="00A32A61" w:rsidRPr="00EA5B21" w:rsidRDefault="00A32A61" w:rsidP="00A32A61">
      <w:r w:rsidRPr="00EA5B21">
        <w:t xml:space="preserve">I </w:t>
      </w:r>
      <w:proofErr w:type="spellStart"/>
      <w:r w:rsidRPr="00EA5B21">
        <w:t>I</w:t>
      </w:r>
      <w:proofErr w:type="spellEnd"/>
      <w:r w:rsidRPr="00EA5B21">
        <w:t xml:space="preserve"> </w:t>
      </w:r>
      <w:proofErr w:type="spellStart"/>
      <w:proofErr w:type="gramStart"/>
      <w:r w:rsidRPr="00EA5B21">
        <w:t>I</w:t>
      </w:r>
      <w:proofErr w:type="spellEnd"/>
      <w:r w:rsidRPr="00EA5B21">
        <w:t xml:space="preserve"> .</w:t>
      </w:r>
      <w:proofErr w:type="gramEnd"/>
      <w:r w:rsidRPr="00EA5B21">
        <w:t xml:space="preserve">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w:t>
      </w:r>
      <w:proofErr w:type="gramStart"/>
      <w:r w:rsidRPr="00EA5B21">
        <w:t>a</w:t>
      </w:r>
      <w:proofErr w:type="gramEnd"/>
      <w:r w:rsidRPr="00EA5B21">
        <w:t xml:space="preserve"> single new entrant into the nuclear club could catalyze similar responses by others in the region, with the Middle East and Northeast Asia the most likely candidates.”16 Nevertheless, </w:t>
      </w:r>
      <w:r w:rsidRPr="008B4111">
        <w:rPr>
          <w:rStyle w:val="StyleBoldUnderline"/>
          <w:highlight w:val="yellow"/>
        </w:rPr>
        <w:t>predictions of</w:t>
      </w:r>
      <w:r w:rsidRPr="00EA5B21">
        <w:t xml:space="preserve"> inevitable </w:t>
      </w:r>
      <w:r w:rsidRPr="008B4111">
        <w:rPr>
          <w:rStyle w:val="StyleBoldUnderline"/>
          <w:highlight w:val="yellow"/>
        </w:rPr>
        <w:t>prolif</w:t>
      </w:r>
      <w:r w:rsidRPr="00EA5B21">
        <w:t xml:space="preserve">eration </w:t>
      </w:r>
      <w:r w:rsidRPr="008B4111">
        <w:rPr>
          <w:rStyle w:val="StyleBoldUnderline"/>
          <w:highlight w:val="yellow"/>
        </w:rPr>
        <w:t xml:space="preserve">cascades have </w:t>
      </w:r>
      <w:r w:rsidRPr="008B4111">
        <w:rPr>
          <w:rStyle w:val="Emphasis"/>
          <w:highlight w:val="yellow"/>
        </w:rPr>
        <w:t>historically proven false</w:t>
      </w:r>
      <w:r w:rsidRPr="00EA5B21">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8B4111">
        <w:rPr>
          <w:rStyle w:val="StyleBoldUnderline"/>
          <w:highlight w:val="yellow"/>
        </w:rPr>
        <w:t xml:space="preserve">countries </w:t>
      </w:r>
      <w:r w:rsidRPr="00B96DC0">
        <w:rPr>
          <w:rStyle w:val="StyleBoldUnderline"/>
        </w:rPr>
        <w:t>that</w:t>
      </w:r>
      <w:r w:rsidRPr="00B96DC0">
        <w:t xml:space="preserve"> have </w:t>
      </w:r>
      <w:r w:rsidRPr="00B96DC0">
        <w:rPr>
          <w:rStyle w:val="StyleBoldUnderline"/>
        </w:rPr>
        <w:t>started down the nuclear path</w:t>
      </w:r>
      <w:r w:rsidRPr="00EA5B21">
        <w:t xml:space="preserve"> have </w:t>
      </w:r>
      <w:r w:rsidRPr="008B4111">
        <w:rPr>
          <w:rStyle w:val="StyleBoldUnderline"/>
          <w:highlight w:val="yellow"/>
        </w:rPr>
        <w:t xml:space="preserve">found the road </w:t>
      </w:r>
      <w:r w:rsidRPr="008B4111">
        <w:rPr>
          <w:rStyle w:val="Emphasis"/>
          <w:highlight w:val="yellow"/>
        </w:rPr>
        <w:t>more difficult than imagined</w:t>
      </w:r>
      <w:r w:rsidRPr="008B4111">
        <w:rPr>
          <w:rStyle w:val="StyleBoldUnderline"/>
          <w:highlight w:val="yellow"/>
        </w:rPr>
        <w:t>,</w:t>
      </w:r>
      <w:r w:rsidRPr="00EA5B21">
        <w:t xml:space="preserve"> both technologically and bureaucratically, </w:t>
      </w:r>
      <w:r w:rsidRPr="008B4111">
        <w:rPr>
          <w:rStyle w:val="StyleBoldUnderline"/>
          <w:highlight w:val="yellow"/>
        </w:rPr>
        <w:t>leading the majority</w:t>
      </w:r>
      <w:r w:rsidRPr="00EA5B21">
        <w:t xml:space="preserve"> of nuclear-weapons aspirants </w:t>
      </w:r>
      <w:r w:rsidRPr="008B4111">
        <w:rPr>
          <w:rStyle w:val="Emphasis"/>
          <w:highlight w:val="yellow"/>
        </w:rPr>
        <w:t>to reverse course.</w:t>
      </w:r>
      <w:r w:rsidRPr="00EA5B21">
        <w:t xml:space="preserve"> Thus, despite frequent warnings of an unstoppable “nuclear express,”17 William Potter and </w:t>
      </w:r>
      <w:proofErr w:type="spellStart"/>
      <w:r w:rsidRPr="00EA5B21">
        <w:t>Gaukhar</w:t>
      </w:r>
      <w:proofErr w:type="spellEnd"/>
      <w:r w:rsidRPr="00EA5B21">
        <w:t xml:space="preserve"> </w:t>
      </w:r>
      <w:proofErr w:type="spellStart"/>
      <w:r w:rsidRPr="00EA5B21">
        <w:t>Mukhatzhanova</w:t>
      </w:r>
      <w:proofErr w:type="spellEnd"/>
      <w:r w:rsidRPr="00EA5B21">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EA5B21">
        <w:t>nuclearization</w:t>
      </w:r>
      <w:proofErr w:type="spellEnd"/>
      <w:r w:rsidRPr="00EA5B21">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8B4111">
        <w:rPr>
          <w:rStyle w:val="StyleBoldUnderline"/>
          <w:highlight w:val="yellow"/>
        </w:rPr>
        <w:t>Analysts</w:t>
      </w:r>
      <w:r w:rsidRPr="00EA5B21">
        <w:t xml:space="preserve"> </w:t>
      </w:r>
      <w:r w:rsidRPr="00B96DC0">
        <w:rPr>
          <w:rStyle w:val="StyleBoldUnderline"/>
        </w:rPr>
        <w:t>predicting proliferation</w:t>
      </w:r>
      <w:r w:rsidRPr="00EA5B21">
        <w:t xml:space="preserve"> cascades tend </w:t>
      </w:r>
      <w:r w:rsidRPr="00B96DC0">
        <w:t xml:space="preserve">to </w:t>
      </w:r>
      <w:r w:rsidRPr="00B96DC0">
        <w:rPr>
          <w:rStyle w:val="StyleBoldUnderline"/>
        </w:rPr>
        <w:t>emphasize the incentives for</w:t>
      </w:r>
      <w:r w:rsidRPr="00B96DC0">
        <w:t xml:space="preserve"> reactive </w:t>
      </w:r>
      <w:r w:rsidRPr="00B96DC0">
        <w:rPr>
          <w:rStyle w:val="StyleBoldUnderline"/>
        </w:rPr>
        <w:t>prolif</w:t>
      </w:r>
      <w:r w:rsidRPr="00B96DC0">
        <w:t xml:space="preserve">eration </w:t>
      </w:r>
      <w:r w:rsidRPr="00B96DC0">
        <w:rPr>
          <w:rStyle w:val="StyleBoldUnderline"/>
        </w:rPr>
        <w:t>while</w:t>
      </w:r>
      <w:r w:rsidRPr="00B96DC0">
        <w:t xml:space="preserve"> ignoring</w:t>
      </w:r>
      <w:r w:rsidRPr="00EA5B21">
        <w:t xml:space="preserve"> or </w:t>
      </w:r>
      <w:r w:rsidRPr="008B4111">
        <w:rPr>
          <w:rStyle w:val="Emphasis"/>
          <w:highlight w:val="yellow"/>
        </w:rPr>
        <w:t>downplaying the disincentives</w:t>
      </w:r>
      <w:r w:rsidRPr="008B4111">
        <w:rPr>
          <w:rStyle w:val="StyleBoldUnderline"/>
          <w:highlight w:val="yellow"/>
        </w:rPr>
        <w:t>.</w:t>
      </w:r>
      <w:r w:rsidRPr="00EA5B21">
        <w:t xml:space="preserve"> </w:t>
      </w:r>
      <w:r w:rsidRPr="00B96DC0">
        <w:rPr>
          <w:rStyle w:val="StyleBoldUnderline"/>
        </w:rPr>
        <w:t>Yet</w:t>
      </w:r>
      <w:r w:rsidRPr="00EA5B21">
        <w:t xml:space="preserve">, as it turns out, </w:t>
      </w:r>
      <w:r w:rsidRPr="008B4111">
        <w:rPr>
          <w:rStyle w:val="StyleBoldUnderline"/>
          <w:highlight w:val="yellow"/>
        </w:rPr>
        <w:t>instances of</w:t>
      </w:r>
      <w:r w:rsidRPr="00EA5B21">
        <w:t xml:space="preserve"> nuclear </w:t>
      </w:r>
      <w:r w:rsidRPr="008B4111">
        <w:rPr>
          <w:rStyle w:val="StyleBoldUnderline"/>
          <w:highlight w:val="yellow"/>
        </w:rPr>
        <w:t>prolif</w:t>
      </w:r>
      <w:r w:rsidRPr="00EA5B21">
        <w:t xml:space="preserve">eration (including reactive proliferation) </w:t>
      </w:r>
      <w:r w:rsidRPr="008B4111">
        <w:rPr>
          <w:rStyle w:val="StyleBoldUnderline"/>
          <w:highlight w:val="yellow"/>
        </w:rPr>
        <w:t xml:space="preserve">have been </w:t>
      </w:r>
      <w:r w:rsidRPr="008B4111">
        <w:rPr>
          <w:rStyle w:val="Emphasis"/>
          <w:highlight w:val="yellow"/>
        </w:rPr>
        <w:t>so rare</w:t>
      </w:r>
      <w:r w:rsidRPr="008B4111">
        <w:rPr>
          <w:rStyle w:val="StyleBoldUnderline"/>
          <w:highlight w:val="yellow"/>
        </w:rPr>
        <w:t xml:space="preserve"> because</w:t>
      </w:r>
      <w:r w:rsidRPr="00EA5B21">
        <w:t xml:space="preserve"> going down </w:t>
      </w:r>
      <w:r w:rsidRPr="00B96DC0">
        <w:rPr>
          <w:rStyle w:val="StyleBoldUnderline"/>
        </w:rPr>
        <w:t>this road</w:t>
      </w:r>
      <w:r w:rsidRPr="00B96DC0">
        <w:t xml:space="preserve"> often </w:t>
      </w:r>
      <w:r w:rsidRPr="00B96DC0">
        <w:rPr>
          <w:rStyle w:val="StyleBoldUnderline"/>
        </w:rPr>
        <w:t xml:space="preserve">risks </w:t>
      </w:r>
      <w:proofErr w:type="gramStart"/>
      <w:r w:rsidRPr="00B96DC0">
        <w:rPr>
          <w:rStyle w:val="StyleBoldUnderline"/>
        </w:rPr>
        <w:t>insecurity,</w:t>
      </w:r>
      <w:proofErr w:type="gramEnd"/>
      <w:r w:rsidRPr="00B96DC0">
        <w:rPr>
          <w:rStyle w:val="StyleBoldUnderline"/>
        </w:rPr>
        <w:t xml:space="preserve"> reputational damage and economic</w:t>
      </w:r>
      <w:r w:rsidRPr="008B4111">
        <w:rPr>
          <w:rStyle w:val="StyleBoldUnderline"/>
          <w:highlight w:val="yellow"/>
        </w:rPr>
        <w:t xml:space="preserve"> costs </w:t>
      </w:r>
      <w:r w:rsidRPr="00B96DC0">
        <w:rPr>
          <w:rStyle w:val="StyleBoldUnderline"/>
        </w:rPr>
        <w:t xml:space="preserve">that </w:t>
      </w:r>
      <w:r w:rsidRPr="008B4111">
        <w:rPr>
          <w:rStyle w:val="StyleBoldUnderline"/>
          <w:highlight w:val="yellow"/>
        </w:rPr>
        <w:t>outweigh</w:t>
      </w:r>
      <w:r w:rsidRPr="00EA5B21">
        <w:t xml:space="preserve"> the </w:t>
      </w:r>
      <w:r w:rsidRPr="00B96DC0">
        <w:rPr>
          <w:rStyle w:val="StyleBoldUnderline"/>
        </w:rPr>
        <w:t xml:space="preserve">potential </w:t>
      </w:r>
      <w:r w:rsidRPr="008B4111">
        <w:rPr>
          <w:rStyle w:val="StyleBoldUnderline"/>
          <w:highlight w:val="yellow"/>
        </w:rPr>
        <w:t>benefits.</w:t>
      </w:r>
      <w:r w:rsidRPr="00EA5B21">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EA5B21">
        <w:t>Bleek</w:t>
      </w:r>
      <w:proofErr w:type="spellEnd"/>
      <w:r w:rsidRPr="00EA5B21">
        <w:t xml:space="preserve">,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sidRPr="00EA5B21">
        <w:t>weaponsrelated</w:t>
      </w:r>
      <w:proofErr w:type="spellEnd"/>
      <w:r w:rsidRPr="00EA5B21">
        <w:t xml:space="preserve"> dimensions since 1945, yet the overwhelming number chose to abandon these activities before they produced a bomb. Over time, </w:t>
      </w:r>
      <w:r w:rsidRPr="00B96DC0">
        <w:rPr>
          <w:rStyle w:val="StyleBoldUnderline"/>
        </w:rPr>
        <w:t xml:space="preserve">the number of nuclear </w:t>
      </w:r>
      <w:r w:rsidRPr="008B4111">
        <w:rPr>
          <w:rStyle w:val="Emphasis"/>
          <w:highlight w:val="yellow"/>
        </w:rPr>
        <w:t xml:space="preserve">reversals has grown while </w:t>
      </w:r>
      <w:r w:rsidRPr="001E4676">
        <w:rPr>
          <w:rStyle w:val="Emphasis"/>
        </w:rPr>
        <w:t>the number of</w:t>
      </w:r>
      <w:r w:rsidRPr="008B4111">
        <w:rPr>
          <w:rStyle w:val="Emphasis"/>
          <w:highlight w:val="yellow"/>
        </w:rPr>
        <w:t xml:space="preserve"> states initiating programs</w:t>
      </w:r>
      <w:r w:rsidRPr="00EA5B21">
        <w:t xml:space="preserve"> with possible military dimensions </w:t>
      </w:r>
      <w:r w:rsidRPr="008B4111">
        <w:rPr>
          <w:rStyle w:val="Emphasis"/>
          <w:highlight w:val="yellow"/>
        </w:rPr>
        <w:t>has</w:t>
      </w:r>
      <w:r w:rsidRPr="00EA5B21">
        <w:t xml:space="preserve"> markedly </w:t>
      </w:r>
      <w:r w:rsidRPr="008B4111">
        <w:rPr>
          <w:rStyle w:val="Emphasis"/>
          <w:highlight w:val="yellow"/>
        </w:rPr>
        <w:t>declined</w:t>
      </w:r>
      <w:r w:rsidRPr="008B4111">
        <w:rPr>
          <w:rStyle w:val="StyleBoldUnderline"/>
          <w:highlight w:val="yellow"/>
        </w:rPr>
        <w:t>.</w:t>
      </w:r>
      <w:r w:rsidRPr="00EA5B21">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sidRPr="00EA5B21">
        <w:t>nuclearization</w:t>
      </w:r>
      <w:proofErr w:type="spellEnd"/>
      <w:r w:rsidRPr="00EA5B21">
        <w:t xml:space="preserve">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w:t>
      </w:r>
      <w:proofErr w:type="spellStart"/>
      <w:r w:rsidRPr="00EA5B21">
        <w:t>nuclearization</w:t>
      </w:r>
      <w:proofErr w:type="spellEnd"/>
      <w:r w:rsidRPr="00EA5B21">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EA5B21">
        <w:t>Kibar</w:t>
      </w:r>
      <w:proofErr w:type="spellEnd"/>
      <w:r w:rsidRPr="00EA5B21">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8B4111">
        <w:rPr>
          <w:rStyle w:val="StyleBoldUnderline"/>
          <w:highlight w:val="yellow"/>
        </w:rPr>
        <w:t xml:space="preserve">the average time </w:t>
      </w:r>
      <w:r w:rsidRPr="001E4676">
        <w:rPr>
          <w:rStyle w:val="StyleBoldUnderline"/>
        </w:rPr>
        <w:t>required to complete a</w:t>
      </w:r>
      <w:r w:rsidRPr="001E4676">
        <w:t xml:space="preserve"> nuclear weapons </w:t>
      </w:r>
      <w:r w:rsidRPr="001E4676">
        <w:rPr>
          <w:rStyle w:val="StyleBoldUnderline"/>
        </w:rPr>
        <w:t xml:space="preserve">program </w:t>
      </w:r>
      <w:r w:rsidRPr="008B4111">
        <w:rPr>
          <w:rStyle w:val="StyleBoldUnderline"/>
          <w:highlight w:val="yellow"/>
        </w:rPr>
        <w:t xml:space="preserve">has increased </w:t>
      </w:r>
      <w:r w:rsidRPr="001E4676">
        <w:rPr>
          <w:rStyle w:val="StyleBoldUnderline"/>
        </w:rPr>
        <w:t>from seven</w:t>
      </w:r>
      <w:r w:rsidRPr="001E4676">
        <w:t xml:space="preserve"> years</w:t>
      </w:r>
      <w:r w:rsidRPr="00EA5B21">
        <w:t xml:space="preserve"> prior to 1970 </w:t>
      </w:r>
      <w:r w:rsidRPr="008B4111">
        <w:rPr>
          <w:rStyle w:val="StyleBoldUnderline"/>
          <w:highlight w:val="yellow"/>
        </w:rPr>
        <w:t>to</w:t>
      </w:r>
      <w:r w:rsidRPr="00EA5B21">
        <w:t xml:space="preserve"> about </w:t>
      </w:r>
      <w:r w:rsidRPr="008B4111">
        <w:rPr>
          <w:rStyle w:val="Emphasis"/>
          <w:highlight w:val="yellow"/>
        </w:rPr>
        <w:t>17 years</w:t>
      </w:r>
      <w:r w:rsidRPr="00EA5B21">
        <w:t xml:space="preserve"> after 1970, </w:t>
      </w:r>
      <w:r w:rsidRPr="001E4676">
        <w:rPr>
          <w:rStyle w:val="StyleBoldUnderline"/>
        </w:rPr>
        <w:t>even as the hardware, knowledge and industrial base required for prolif</w:t>
      </w:r>
      <w:r w:rsidRPr="001E4676">
        <w:t xml:space="preserve">eration </w:t>
      </w:r>
      <w:r w:rsidRPr="001E4676">
        <w:rPr>
          <w:rStyle w:val="StyleBoldUnderline"/>
        </w:rPr>
        <w:t>has expanded</w:t>
      </w:r>
      <w:r w:rsidRPr="001E4676">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w:t>
      </w:r>
      <w:r w:rsidRPr="00EA5B21">
        <w:t xml:space="preserve">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1E4676">
        <w:rPr>
          <w:rStyle w:val="StyleBoldUnderline"/>
        </w:rPr>
        <w:t>leaders have to weigh</w:t>
      </w:r>
      <w:r w:rsidRPr="001E4676">
        <w:t xml:space="preserve"> these </w:t>
      </w:r>
      <w:r w:rsidRPr="001E4676">
        <w:rPr>
          <w:rStyle w:val="StyleBoldUnderline"/>
        </w:rPr>
        <w:t>potential gains against the possibility that seeking nuclear weapons would</w:t>
      </w:r>
      <w:r w:rsidRPr="001E4676">
        <w:t xml:space="preserve"> make the country or regime less secure by </w:t>
      </w:r>
      <w:r w:rsidRPr="001E4676">
        <w:rPr>
          <w:rStyle w:val="StyleBoldUnderline"/>
        </w:rPr>
        <w:t>trigger</w:t>
      </w:r>
      <w:r w:rsidRPr="001E4676">
        <w:t xml:space="preserve">ing </w:t>
      </w:r>
      <w:r w:rsidRPr="001E4676">
        <w:rPr>
          <w:rStyle w:val="StyleBoldUnderline"/>
        </w:rPr>
        <w:t>a regional arms race or</w:t>
      </w:r>
      <w:r w:rsidRPr="001E4676">
        <w:t xml:space="preserve"> a preventive </w:t>
      </w:r>
      <w:r w:rsidRPr="001E4676">
        <w:rPr>
          <w:rStyle w:val="StyleBoldUnderline"/>
        </w:rPr>
        <w:t>attack by outside powers.</w:t>
      </w:r>
      <w:r w:rsidRPr="001E4676">
        <w:t xml:space="preserve"> Countries also have to consider the possibility that </w:t>
      </w:r>
      <w:r w:rsidRPr="001E4676">
        <w:rPr>
          <w:rStyle w:val="StyleBoldUnderline"/>
        </w:rPr>
        <w:t>pursuing nuclear weapons will</w:t>
      </w:r>
      <w:r w:rsidRPr="001E4676">
        <w:t xml:space="preserve"> produce </w:t>
      </w:r>
      <w:r w:rsidRPr="001E4676">
        <w:rPr>
          <w:rStyle w:val="StyleBoldUnderline"/>
        </w:rPr>
        <w:t>strain</w:t>
      </w:r>
      <w:r w:rsidRPr="001E4676">
        <w:t xml:space="preserve">s in strategic </w:t>
      </w:r>
      <w:r w:rsidRPr="001E4676">
        <w:rPr>
          <w:rStyle w:val="StyleBoldUnderline"/>
        </w:rPr>
        <w:t>relations</w:t>
      </w:r>
      <w:r w:rsidRPr="001E4676">
        <w:t xml:space="preserve">hips </w:t>
      </w:r>
      <w:r w:rsidRPr="001E4676">
        <w:rPr>
          <w:rStyle w:val="StyleBoldUnderline"/>
        </w:rPr>
        <w:t>with</w:t>
      </w:r>
      <w:r w:rsidRPr="001E4676">
        <w:t xml:space="preserve"> key </w:t>
      </w:r>
      <w:r w:rsidRPr="001E4676">
        <w:rPr>
          <w:rStyle w:val="StyleBoldUnderline"/>
        </w:rPr>
        <w:t>allies</w:t>
      </w:r>
      <w:r w:rsidRPr="001E4676">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w:t>
      </w:r>
      <w:r w:rsidRPr="00EA5B21">
        <w:t xml:space="preserve">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w:t>
      </w:r>
      <w:proofErr w:type="gramStart"/>
      <w:r w:rsidRPr="00EA5B21">
        <w:t>The</w:t>
      </w:r>
      <w:proofErr w:type="gramEnd"/>
      <w:r w:rsidRPr="00EA5B21">
        <w:t xml:space="preserv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w:t>
      </w:r>
      <w:proofErr w:type="gramStart"/>
      <w:r w:rsidRPr="00EA5B21">
        <w:t>All else being equal, the more vulnerable a state’s economy is to external pressure, the less likely it is to pursue nuclear weapons.</w:t>
      </w:r>
      <w:proofErr w:type="gramEnd"/>
      <w:r w:rsidRPr="00EA5B21">
        <w:t xml:space="preserve">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8B4111">
        <w:rPr>
          <w:rStyle w:val="StyleBoldUnderline"/>
          <w:highlight w:val="yellow"/>
        </w:rPr>
        <w:t>rulers</w:t>
      </w:r>
      <w:r w:rsidRPr="00EA5B21">
        <w:t xml:space="preserve"> to </w:t>
      </w:r>
      <w:r w:rsidRPr="008B4111">
        <w:rPr>
          <w:rStyle w:val="StyleBoldUnderline"/>
          <w:highlight w:val="yellow"/>
        </w:rPr>
        <w:t>take a coercive</w:t>
      </w:r>
      <w:r w:rsidRPr="00EA5B21">
        <w:t xml:space="preserve">, authoritarian </w:t>
      </w:r>
      <w:r w:rsidRPr="008B4111">
        <w:rPr>
          <w:rStyle w:val="StyleBoldUnderline"/>
          <w:highlight w:val="yellow"/>
        </w:rPr>
        <w:t xml:space="preserve">management </w:t>
      </w:r>
      <w:r w:rsidRPr="001E4676">
        <w:rPr>
          <w:rStyle w:val="StyleBoldUnderline"/>
        </w:rPr>
        <w:t>approach to their nuclear programs. This</w:t>
      </w:r>
      <w:r w:rsidRPr="001E4676">
        <w:t xml:space="preserve"> approach, in turn</w:t>
      </w:r>
      <w:r w:rsidRPr="00EA5B21">
        <w:t xml:space="preserve">, politicizes and ultimately </w:t>
      </w:r>
      <w:r w:rsidRPr="008B4111">
        <w:rPr>
          <w:rStyle w:val="Emphasis"/>
          <w:highlight w:val="yellow"/>
        </w:rPr>
        <w:t>undermines nuclear projects</w:t>
      </w:r>
      <w:r w:rsidRPr="008B4111">
        <w:rPr>
          <w:rStyle w:val="StyleBoldUnderline"/>
          <w:highlight w:val="yellow"/>
        </w:rPr>
        <w:t xml:space="preserve"> by gutting the autonomy</w:t>
      </w:r>
      <w:r w:rsidRPr="00EA5B21">
        <w:t xml:space="preserve"> and professionalism </w:t>
      </w:r>
      <w:r w:rsidRPr="008B4111">
        <w:rPr>
          <w:rStyle w:val="StyleBoldUnderline"/>
          <w:highlight w:val="yellow"/>
        </w:rPr>
        <w:t xml:space="preserve">of </w:t>
      </w:r>
      <w:r w:rsidRPr="001E4676">
        <w:rPr>
          <w:rStyle w:val="StyleBoldUnderline"/>
        </w:rPr>
        <w:t>the</w:t>
      </w:r>
      <w:r w:rsidRPr="001E4676">
        <w:t xml:space="preserve"> very </w:t>
      </w:r>
      <w:r w:rsidRPr="001E4676">
        <w:rPr>
          <w:rStyle w:val="StyleBoldUnderline"/>
        </w:rPr>
        <w:t xml:space="preserve">scientists, </w:t>
      </w:r>
      <w:r w:rsidRPr="008B4111">
        <w:rPr>
          <w:rStyle w:val="StyleBoldUnderline"/>
          <w:highlight w:val="yellow"/>
        </w:rPr>
        <w:t xml:space="preserve">experts </w:t>
      </w:r>
      <w:r w:rsidRPr="001E4676">
        <w:rPr>
          <w:rStyle w:val="StyleBoldUnderline"/>
        </w:rPr>
        <w:t>and organizations needed to</w:t>
      </w:r>
      <w:r w:rsidRPr="001E4676">
        <w:t xml:space="preserve"> successfully </w:t>
      </w:r>
      <w:r w:rsidRPr="001E4676">
        <w:rPr>
          <w:rStyle w:val="StyleBoldUnderline"/>
        </w:rPr>
        <w:t>build the bomb.</w:t>
      </w:r>
      <w:r w:rsidRPr="001E4676">
        <w:t>46 Alternative Sources of Nuclear Deterrence Historically, the availability of credible security guarantees by outside nuclear powers has provided a po</w:t>
      </w:r>
      <w:r w:rsidRPr="00EA5B21">
        <w:t xml:space="preserve">tential alternative means for acquiring a nuclear deterrent without many of the risks and costs associated with developing an indigenous nuclear weapons capability. As Bruno </w:t>
      </w:r>
      <w:proofErr w:type="spellStart"/>
      <w:r w:rsidRPr="00EA5B21">
        <w:t>Tertrais</w:t>
      </w:r>
      <w:proofErr w:type="spellEnd"/>
      <w:r w:rsidRPr="00EA5B21">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8B4111">
        <w:rPr>
          <w:rStyle w:val="StyleBoldUnderline"/>
          <w:highlight w:val="yellow"/>
        </w:rPr>
        <w:t>potential prolif</w:t>
      </w:r>
      <w:r w:rsidRPr="00EA5B21">
        <w:t xml:space="preserve">eration </w:t>
      </w:r>
      <w:r w:rsidRPr="008B4111">
        <w:rPr>
          <w:rStyle w:val="StyleBoldUnderline"/>
          <w:highlight w:val="yellow"/>
        </w:rPr>
        <w:t>candidates</w:t>
      </w:r>
      <w:r w:rsidRPr="00EA5B21">
        <w:t xml:space="preserve"> appear to </w:t>
      </w:r>
      <w:r w:rsidRPr="008B4111">
        <w:rPr>
          <w:rStyle w:val="StyleBoldUnderline"/>
          <w:highlight w:val="yellow"/>
        </w:rPr>
        <w:t>have abstained from developing the bomb</w:t>
      </w:r>
      <w:r w:rsidRPr="00EA5B21">
        <w:t xml:space="preserve"> at least </w:t>
      </w:r>
      <w:r w:rsidRPr="008B4111">
        <w:rPr>
          <w:rStyle w:val="StyleBoldUnderline"/>
          <w:highlight w:val="yellow"/>
        </w:rPr>
        <w:t>partly because of</w:t>
      </w:r>
      <w:r w:rsidRPr="00EA5B21">
        <w:t xml:space="preserve"> formal or informal </w:t>
      </w:r>
      <w:r w:rsidRPr="008B4111">
        <w:rPr>
          <w:rStyle w:val="StyleBoldUnderline"/>
          <w:highlight w:val="yellow"/>
        </w:rPr>
        <w:t xml:space="preserve">extended deterrence guarantees from the </w:t>
      </w:r>
      <w:r w:rsidRPr="008B4111">
        <w:rPr>
          <w:rStyle w:val="Emphasis"/>
          <w:highlight w:val="yellow"/>
        </w:rPr>
        <w:t>U</w:t>
      </w:r>
      <w:r w:rsidRPr="00EA5B21">
        <w:t xml:space="preserve">nited </w:t>
      </w:r>
      <w:r w:rsidRPr="008B4111">
        <w:rPr>
          <w:rStyle w:val="Emphasis"/>
          <w:highlight w:val="yellow"/>
        </w:rPr>
        <w:t>S</w:t>
      </w:r>
      <w:r w:rsidRPr="00EA5B21">
        <w:t xml:space="preserve">tates (e.g., Australia, Germany, Japan, Norway, South Korea and Sweden).47 All told, a recent quantitative assessment by </w:t>
      </w:r>
      <w:proofErr w:type="spellStart"/>
      <w:r w:rsidRPr="00EA5B21">
        <w:t>Bleek</w:t>
      </w:r>
      <w:proofErr w:type="spellEnd"/>
      <w:r w:rsidRPr="00EA5B21">
        <w:t xml:space="preserve"> finds that </w:t>
      </w:r>
      <w:r w:rsidRPr="008B4111">
        <w:rPr>
          <w:rStyle w:val="StyleBoldUnderline"/>
          <w:highlight w:val="yellow"/>
        </w:rPr>
        <w:t xml:space="preserve">security assurances have </w:t>
      </w:r>
      <w:r w:rsidRPr="008B4111">
        <w:rPr>
          <w:rStyle w:val="Emphasis"/>
          <w:highlight w:val="yellow"/>
        </w:rPr>
        <w:t>empirically</w:t>
      </w:r>
      <w:r w:rsidRPr="00EA5B21">
        <w:t xml:space="preserve"> significantly </w:t>
      </w:r>
      <w:r w:rsidRPr="008B4111">
        <w:rPr>
          <w:rStyle w:val="Emphasis"/>
          <w:highlight w:val="yellow"/>
        </w:rPr>
        <w:t>reduced prolif</w:t>
      </w:r>
      <w:r w:rsidRPr="00EA5B21">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A32A61" w:rsidRPr="003205F9" w:rsidRDefault="00A32A61" w:rsidP="00A32A61">
      <w:pPr>
        <w:pStyle w:val="Heading4"/>
      </w:pPr>
      <w:r>
        <w:t>Latin America</w:t>
      </w:r>
      <w:r w:rsidRPr="003205F9">
        <w:t xml:space="preserve"> is empirically denied—no escalation</w:t>
      </w:r>
    </w:p>
    <w:p w:rsidR="00A32A61" w:rsidRPr="003205F9" w:rsidRDefault="00A32A61" w:rsidP="00A32A61">
      <w:proofErr w:type="spellStart"/>
      <w:r w:rsidRPr="003205F9">
        <w:rPr>
          <w:rStyle w:val="StyleStyleBold12pt"/>
        </w:rPr>
        <w:t>Hartzell</w:t>
      </w:r>
      <w:proofErr w:type="spellEnd"/>
      <w:r w:rsidRPr="003205F9">
        <w:rPr>
          <w:rStyle w:val="StyleStyleBold12pt"/>
        </w:rPr>
        <w:t xml:space="preserve"> 2k</w:t>
      </w:r>
      <w:r w:rsidRPr="003205F9">
        <w:t xml:space="preserve"> </w:t>
      </w:r>
      <w:r>
        <w:t>(Caroline A</w:t>
      </w:r>
      <w:r w:rsidRPr="003205F9">
        <w:t>, Middle Atlantic Council of Latin American Studies Latin American Essays, “Latin America's civil wars: conflict resolution and institutional change.” http://www.accessmylibrary.com/</w:t>
      </w:r>
      <w:r>
        <w:t>coms2/summary_0286-28765765_ITM, 2000)</w:t>
      </w:r>
    </w:p>
    <w:p w:rsidR="00A32A61" w:rsidRPr="00F02F63" w:rsidRDefault="00A32A61" w:rsidP="00A32A61"/>
    <w:p w:rsidR="00A32A61" w:rsidRPr="003205F9" w:rsidRDefault="00A32A61" w:rsidP="00A32A61">
      <w:r w:rsidRPr="008B4111">
        <w:rPr>
          <w:highlight w:val="yellow"/>
          <w:u w:val="single"/>
        </w:rPr>
        <w:t xml:space="preserve">Latin America has been the site of </w:t>
      </w:r>
      <w:r w:rsidRPr="008B4111">
        <w:rPr>
          <w:rStyle w:val="Emphasis"/>
          <w:highlight w:val="yellow"/>
        </w:rPr>
        <w:t>fourteen civil wars</w:t>
      </w:r>
      <w:r w:rsidRPr="003205F9">
        <w:t xml:space="preserve"> during the </w:t>
      </w:r>
      <w:r w:rsidRPr="008B4111">
        <w:rPr>
          <w:highlight w:val="yellow"/>
          <w:u w:val="single"/>
        </w:rPr>
        <w:t>post-World War II</w:t>
      </w:r>
      <w:r w:rsidRPr="003205F9">
        <w:t xml:space="preserve"> era, thirteen of which now have ended. Although not as civil war-prone as some other areas of the world, </w:t>
      </w:r>
      <w:r w:rsidRPr="008B4111">
        <w:rPr>
          <w:highlight w:val="yellow"/>
          <w:u w:val="single"/>
        </w:rPr>
        <w:t>Latin America has endured some extremely</w:t>
      </w:r>
      <w:r w:rsidRPr="003205F9">
        <w:t xml:space="preserve"> violent and </w:t>
      </w:r>
      <w:r w:rsidRPr="008B4111">
        <w:rPr>
          <w:highlight w:val="yellow"/>
          <w:u w:val="single"/>
        </w:rPr>
        <w:t>destabilizing</w:t>
      </w:r>
      <w:r w:rsidRPr="002637AD">
        <w:rPr>
          <w:u w:val="single"/>
        </w:rPr>
        <w:t xml:space="preserve"> </w:t>
      </w:r>
      <w:r w:rsidRPr="003205F9">
        <w:t xml:space="preserve">intrastate </w:t>
      </w:r>
      <w:r w:rsidRPr="008B4111">
        <w:rPr>
          <w:highlight w:val="yellow"/>
          <w:u w:val="single"/>
        </w:rPr>
        <w:t>conflicts</w:t>
      </w:r>
      <w:r w:rsidRPr="003205F9">
        <w:t xml:space="preserve">. (2) </w:t>
      </w:r>
      <w:r w:rsidRPr="008B4111">
        <w:rPr>
          <w:highlight w:val="yellow"/>
          <w:u w:val="single"/>
        </w:rPr>
        <w:t>The</w:t>
      </w:r>
      <w:r w:rsidRPr="002637AD">
        <w:rPr>
          <w:u w:val="single"/>
        </w:rPr>
        <w:t xml:space="preserve"> region's </w:t>
      </w:r>
      <w:r w:rsidRPr="008B4111">
        <w:rPr>
          <w:highlight w:val="yellow"/>
          <w:u w:val="single"/>
        </w:rPr>
        <w:t>experiences</w:t>
      </w:r>
      <w:r w:rsidRPr="003205F9">
        <w:t xml:space="preserve"> with civil wars and their resolution thus </w:t>
      </w:r>
      <w:r w:rsidRPr="008B4111">
        <w:rPr>
          <w:highlight w:val="yellow"/>
          <w:u w:val="single"/>
        </w:rPr>
        <w:t>may</w:t>
      </w:r>
      <w:r w:rsidRPr="002637AD">
        <w:rPr>
          <w:u w:val="single"/>
        </w:rPr>
        <w:t xml:space="preserve"> </w:t>
      </w:r>
      <w:r w:rsidRPr="003205F9">
        <w:t xml:space="preserve">prove </w:t>
      </w:r>
      <w:r w:rsidRPr="008B4111">
        <w:rPr>
          <w:highlight w:val="yellow"/>
          <w:u w:val="single"/>
        </w:rPr>
        <w:t>instructive for other parts of the world in which such conflicts continue to rage</w:t>
      </w:r>
      <w:r w:rsidRPr="008B4111">
        <w:rPr>
          <w:highlight w:val="yellow"/>
        </w:rPr>
        <w:t>.</w:t>
      </w:r>
      <w:r w:rsidRPr="003205F9">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A32A61" w:rsidRDefault="00A32A61" w:rsidP="00A32A61">
      <w:pPr>
        <w:pStyle w:val="Heading3"/>
      </w:pPr>
      <w:r>
        <w:t>Afghani</w:t>
      </w:r>
    </w:p>
    <w:p w:rsidR="00A32A61" w:rsidRDefault="00A32A61" w:rsidP="00A32A61">
      <w:pPr>
        <w:pStyle w:val="Heading4"/>
      </w:pPr>
      <w:r>
        <w:t>They will not Comstock’s dangerousness test</w:t>
      </w:r>
    </w:p>
    <w:p w:rsidR="00A32A61" w:rsidRDefault="00A32A61" w:rsidP="00A32A61">
      <w:pPr>
        <w:rPr>
          <w:sz w:val="16"/>
          <w:szCs w:val="16"/>
        </w:rPr>
      </w:pPr>
      <w:r>
        <w:rPr>
          <w:rStyle w:val="StyleStyleBold12pt"/>
        </w:rPr>
        <w:t>Wedel 11</w:t>
      </w:r>
      <w:r>
        <w:t>—</w:t>
      </w:r>
      <w:r>
        <w:rPr>
          <w:sz w:val="16"/>
          <w:szCs w:val="16"/>
        </w:rPr>
        <w:t xml:space="preserve">JD Candidate @ Stanford Law School [Collin P. Wedel (Prospective Law Clerk to the Honorable </w:t>
      </w:r>
      <w:proofErr w:type="spellStart"/>
      <w:r>
        <w:rPr>
          <w:sz w:val="16"/>
          <w:szCs w:val="16"/>
        </w:rPr>
        <w:t>Ruggero</w:t>
      </w:r>
      <w:proofErr w:type="spellEnd"/>
      <w:r>
        <w:rPr>
          <w:sz w:val="16"/>
          <w:szCs w:val="16"/>
        </w:rPr>
        <w:t xml:space="preserve"> J. </w:t>
      </w:r>
      <w:proofErr w:type="spellStart"/>
      <w:r>
        <w:rPr>
          <w:sz w:val="16"/>
          <w:szCs w:val="16"/>
        </w:rPr>
        <w:t>Aldisert</w:t>
      </w:r>
      <w:proofErr w:type="spellEnd"/>
      <w:r>
        <w:rPr>
          <w:sz w:val="16"/>
          <w:szCs w:val="16"/>
        </w:rPr>
        <w:t xml:space="preserve">,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A32A61" w:rsidRDefault="00A32A61" w:rsidP="00A32A61">
      <w:pPr>
        <w:rPr>
          <w:szCs w:val="24"/>
        </w:rPr>
      </w:pPr>
    </w:p>
    <w:p w:rsidR="00A32A61" w:rsidRDefault="00A32A61" w:rsidP="00A32A61">
      <w:pPr>
        <w:rPr>
          <w:sz w:val="16"/>
        </w:rPr>
      </w:pPr>
      <w:r>
        <w:rPr>
          <w:rStyle w:val="StyleBoldUnderline"/>
        </w:rPr>
        <w:t>It is not hard to imagine a slightly altered version of the statute at issue in Comstock applying in a terrorism context</w:t>
      </w:r>
      <w:r>
        <w:rPr>
          <w:sz w:val="16"/>
        </w:rPr>
        <w:t xml:space="preserve">. </w:t>
      </w:r>
      <w:r w:rsidRPr="007E2035">
        <w:rPr>
          <w:rStyle w:val="StyleBoldUnderline"/>
          <w:highlight w:val="green"/>
        </w:rPr>
        <w:t>Congress could tweak</w:t>
      </w:r>
      <w:r>
        <w:rPr>
          <w:rStyle w:val="StyleBoldUnderline"/>
        </w:rPr>
        <w:t xml:space="preserve"> the </w:t>
      </w:r>
      <w:r w:rsidRPr="007E2035">
        <w:rPr>
          <w:rStyle w:val="StyleBoldUnderline"/>
          <w:highlight w:val="green"/>
        </w:rPr>
        <w:t>Comstock</w:t>
      </w:r>
      <w:r>
        <w:rPr>
          <w:rStyle w:val="StyleBoldUnderline"/>
        </w:rPr>
        <w:t xml:space="preserve"> statute </w:t>
      </w:r>
      <w:r w:rsidRPr="007E2035">
        <w:rPr>
          <w:rStyle w:val="StyleBoldUnderline"/>
          <w:highlight w:val="green"/>
        </w:rPr>
        <w:t>to allow indefinite detention based on</w:t>
      </w:r>
      <w:r>
        <w:rPr>
          <w:rStyle w:val="StyleBoldUnderline"/>
        </w:rPr>
        <w:t xml:space="preserve"> a </w:t>
      </w:r>
      <w:r w:rsidRPr="007E2035">
        <w:rPr>
          <w:rStyle w:val="StyleBoldUnderline"/>
          <w:highlight w:val="green"/>
        </w:rPr>
        <w:t>finding</w:t>
      </w:r>
      <w:r>
        <w:rPr>
          <w:rStyle w:val="StyleBoldUnderline"/>
        </w:rPr>
        <w:t xml:space="preserve"> that </w:t>
      </w:r>
      <w:r w:rsidRPr="007E2035">
        <w:rPr>
          <w:rStyle w:val="StyleBoldUnderline"/>
          <w:highlight w:val="green"/>
        </w:rPr>
        <w:t>a prisoner</w:t>
      </w:r>
      <w:r>
        <w:rPr>
          <w:sz w:val="16"/>
        </w:rPr>
        <w:t xml:space="preserve"> (1) </w:t>
      </w:r>
      <w:r w:rsidRPr="007E2035">
        <w:rPr>
          <w:rStyle w:val="StyleBoldUnderline"/>
          <w:highlight w:val="green"/>
        </w:rPr>
        <w:t>previously "engaged</w:t>
      </w:r>
      <w:r>
        <w:rPr>
          <w:sz w:val="16"/>
        </w:rPr>
        <w:t xml:space="preserve"> or attempted to engage </w:t>
      </w:r>
      <w:r w:rsidRPr="007E2035">
        <w:rPr>
          <w:rStyle w:val="StyleBoldUnderline"/>
          <w:highlight w:val="green"/>
        </w:rPr>
        <w:t>in</w:t>
      </w:r>
      <w:r>
        <w:rPr>
          <w:sz w:val="16"/>
        </w:rPr>
        <w:t xml:space="preserve"> [</w:t>
      </w:r>
      <w:r w:rsidRPr="007E2035">
        <w:rPr>
          <w:rStyle w:val="StyleBoldUnderline"/>
          <w:highlight w:val="green"/>
        </w:rPr>
        <w:t>terrorism</w:t>
      </w:r>
      <w:r>
        <w:rPr>
          <w:sz w:val="16"/>
        </w:rPr>
        <w:t xml:space="preserve">-related] violent conduct," (2) remains committed to his terrorist cause, and (3) as a result of his terrorism connections, remains "dangerous to others" such that "he would have serious difficulty in refraining from [terrorist or] violent conduct if released." In essence, </w:t>
      </w:r>
      <w:r>
        <w:rPr>
          <w:rStyle w:val="StyleBoldUnderline"/>
        </w:rPr>
        <w:t>Comstock permits the Executive to entertain the notion: "once a danger</w:t>
      </w:r>
      <w:r>
        <w:rPr>
          <w:sz w:val="16"/>
        </w:rPr>
        <w:t xml:space="preserve"> to children, </w:t>
      </w:r>
      <w:r>
        <w:rPr>
          <w:rStyle w:val="StyleBoldUnderline"/>
        </w:rPr>
        <w:t>always a danger</w:t>
      </w:r>
      <w:r>
        <w:rPr>
          <w:sz w:val="16"/>
        </w:rPr>
        <w:t xml:space="preserve"> to children." </w:t>
      </w:r>
      <w:r>
        <w:rPr>
          <w:rStyle w:val="StyleBoldUnderline"/>
        </w:rPr>
        <w:t>This, in itself, is troubling</w:t>
      </w:r>
      <w:r>
        <w:rPr>
          <w:sz w:val="16"/>
        </w:rPr>
        <w:t xml:space="preserve">. </w:t>
      </w:r>
      <w:r>
        <w:rPr>
          <w:rStyle w:val="StyleBoldUnderline"/>
        </w:rPr>
        <w:t>The more troubling analogue, though, is "</w:t>
      </w:r>
      <w:r w:rsidRPr="007E2035">
        <w:rPr>
          <w:rStyle w:val="StyleBoldUnderline"/>
          <w:highlight w:val="green"/>
        </w:rPr>
        <w:t>once a terrorist, always a terrorist</w:t>
      </w:r>
      <w:r>
        <w:rPr>
          <w:rStyle w:val="StyleBoldUnderline"/>
        </w:rPr>
        <w:t xml:space="preserve">," which </w:t>
      </w:r>
      <w:r w:rsidRPr="007E2035">
        <w:rPr>
          <w:rStyle w:val="StyleBoldUnderline"/>
          <w:highlight w:val="green"/>
        </w:rPr>
        <w:t>seems a likely conclusion given predictions</w:t>
      </w:r>
      <w:r>
        <w:rPr>
          <w:rStyle w:val="StyleBoldUnderline"/>
        </w:rPr>
        <w:t xml:space="preserve"> that </w:t>
      </w:r>
      <w:r w:rsidRPr="007E2035">
        <w:rPr>
          <w:rStyle w:val="StyleBoldUnderline"/>
          <w:highlight w:val="green"/>
        </w:rPr>
        <w:t>Al Qaeda will never cease</w:t>
      </w:r>
      <w:r>
        <w:rPr>
          <w:rStyle w:val="StyleBoldUnderline"/>
        </w:rPr>
        <w:t xml:space="preserve"> to exist</w:t>
      </w:r>
      <w:r>
        <w:rPr>
          <w:sz w:val="16"/>
        </w:rPr>
        <w:t xml:space="preserve">. 02 </w:t>
      </w:r>
      <w:r>
        <w:rPr>
          <w:rStyle w:val="StyleBoldUnderline"/>
        </w:rPr>
        <w:t xml:space="preserve">If Al Qaeda or its analogues are still operational upon a prisoner's scheduled release, </w:t>
      </w:r>
      <w:r w:rsidRPr="007E2035">
        <w:rPr>
          <w:rStyle w:val="StyleBoldUnderline"/>
          <w:highlight w:val="green"/>
        </w:rPr>
        <w:t>it is difficult to see how a terrorist could</w:t>
      </w:r>
      <w:r>
        <w:rPr>
          <w:rStyle w:val="StyleBoldUnderline"/>
        </w:rPr>
        <w:t xml:space="preserve"> ever </w:t>
      </w:r>
      <w:r w:rsidRPr="007E2035">
        <w:rPr>
          <w:rStyle w:val="StyleBoldUnderline"/>
          <w:highlight w:val="green"/>
        </w:rPr>
        <w:t>overcome the Government's assertions of "dangerousness</w:t>
      </w:r>
      <w:r>
        <w:rPr>
          <w:sz w:val="16"/>
        </w:rPr>
        <w:t xml:space="preserve">." Regardless of whether this is a wise </w:t>
      </w:r>
      <w:proofErr w:type="gramStart"/>
      <w:r>
        <w:rPr>
          <w:sz w:val="16"/>
        </w:rPr>
        <w:t>step,</w:t>
      </w:r>
      <w:proofErr w:type="gramEnd"/>
      <w:r>
        <w:rPr>
          <w:sz w:val="16"/>
        </w:rPr>
        <w:t xml:space="preserve"> it is a significant departure from our standard approach to prison sentences. Pg. 25-26 </w:t>
      </w:r>
    </w:p>
    <w:p w:rsidR="00A32A61" w:rsidRDefault="00A32A61" w:rsidP="00A32A61"/>
    <w:p w:rsidR="00A32A61" w:rsidRDefault="00A32A61" w:rsidP="00A32A61">
      <w:pPr>
        <w:pStyle w:val="Heading4"/>
      </w:pPr>
      <w:r>
        <w:t>1. Deference is always in flux</w:t>
      </w:r>
    </w:p>
    <w:p w:rsidR="00A32A61" w:rsidRDefault="00A32A61" w:rsidP="00A32A61">
      <w:r w:rsidRPr="00AD3B0D">
        <w:rPr>
          <w:rStyle w:val="StyleStyleBold12pt"/>
        </w:rPr>
        <w:t>BERGER 11 Assistant Professor of Law, University of Nebraska</w:t>
      </w:r>
      <w:r>
        <w:t xml:space="preserve"> [Eric Berger, INDIVIDUAL RIGHTS, JUDICIAL DEFERENCE, AND ADMINISTRATIVE LAW NORMS IN CONSTITUTIONAL DECISION MAKING, December, 2011, Boston University Law Review, 91 B.U.L. Rev. 2029]</w:t>
      </w:r>
    </w:p>
    <w:p w:rsidR="00A32A61" w:rsidRPr="00AD3B0D" w:rsidRDefault="00A32A61" w:rsidP="00A32A61"/>
    <w:p w:rsidR="00A32A61" w:rsidRPr="00AD3B0D" w:rsidRDefault="00A32A61" w:rsidP="00A32A61">
      <w:pPr>
        <w:rPr>
          <w:sz w:val="16"/>
        </w:rPr>
      </w:pPr>
      <w:r w:rsidRPr="00AD3B0D">
        <w:rPr>
          <w:sz w:val="16"/>
        </w:rPr>
        <w:t xml:space="preserve">The theory presented here also has the advantage of taking account of the numerous and complicated variables surrounding the exercise of governmental power. Critics might contend that a multi-factor inquiry like the one proposed here will only sow uncertainty into the law and give too much power to courts. </w:t>
      </w:r>
      <w:proofErr w:type="gramStart"/>
      <w:r w:rsidRPr="00AD3B0D">
        <w:rPr>
          <w:sz w:val="16"/>
        </w:rPr>
        <w:t>n397</w:t>
      </w:r>
      <w:proofErr w:type="gramEnd"/>
      <w:r w:rsidRPr="00AD3B0D">
        <w:rPr>
          <w:sz w:val="16"/>
        </w:rPr>
        <w:t xml:space="preserve"> But </w:t>
      </w:r>
      <w:r w:rsidRPr="00346EF1">
        <w:rPr>
          <w:rStyle w:val="StyleBoldUnderline"/>
          <w:highlight w:val="green"/>
        </w:rPr>
        <w:t>the world is complicated, and legal doctrine should be nuanced</w:t>
      </w:r>
      <w:r w:rsidRPr="00AD3B0D">
        <w:rPr>
          <w:rStyle w:val="StyleBoldUnderline"/>
        </w:rPr>
        <w:t xml:space="preserve"> </w:t>
      </w:r>
      <w:r w:rsidRPr="00AD3B0D">
        <w:rPr>
          <w:sz w:val="16"/>
        </w:rPr>
        <w:t xml:space="preserve">enough to appreciate important differences. </w:t>
      </w:r>
      <w:proofErr w:type="gramStart"/>
      <w:r w:rsidRPr="00AD3B0D">
        <w:rPr>
          <w:rStyle w:val="StyleBoldUnderline"/>
        </w:rPr>
        <w:t>n398</w:t>
      </w:r>
      <w:proofErr w:type="gramEnd"/>
      <w:r w:rsidRPr="00AD3B0D">
        <w:rPr>
          <w:rStyle w:val="StyleBoldUnderline"/>
        </w:rPr>
        <w:t xml:space="preserve"> In </w:t>
      </w:r>
      <w:r w:rsidRPr="00346EF1">
        <w:rPr>
          <w:rStyle w:val="StyleBoldUnderline"/>
          <w:highlight w:val="green"/>
        </w:rPr>
        <w:t xml:space="preserve">particular, agencies exist in many shapes and take many kinds of actions, and a </w:t>
      </w:r>
      <w:r w:rsidRPr="00346EF1">
        <w:rPr>
          <w:rStyle w:val="Emphasis"/>
          <w:highlight w:val="green"/>
        </w:rPr>
        <w:t>one-size-fits-all approach</w:t>
      </w:r>
      <w:r w:rsidRPr="00346EF1">
        <w:rPr>
          <w:rStyle w:val="StyleBoldUnderline"/>
          <w:highlight w:val="green"/>
        </w:rPr>
        <w:t xml:space="preserve"> to deference does not take proper account of those differences</w:t>
      </w:r>
      <w:r w:rsidRPr="00AD3B0D">
        <w:rPr>
          <w:sz w:val="16"/>
        </w:rPr>
        <w:t xml:space="preserve">. </w:t>
      </w:r>
      <w:r w:rsidRPr="00AD3B0D">
        <w:rPr>
          <w:rStyle w:val="StyleBoldUnderline"/>
        </w:rPr>
        <w:t>As the Supreme Court explained, "Although we all accept the position that the Judiciary should defer</w:t>
      </w:r>
      <w:r w:rsidRPr="00AD3B0D">
        <w:rPr>
          <w:sz w:val="16"/>
        </w:rPr>
        <w:t xml:space="preserve"> to at least some of this multifarious administrative action, </w:t>
      </w:r>
      <w:r w:rsidRPr="00346EF1">
        <w:rPr>
          <w:rStyle w:val="Emphasis"/>
          <w:highlight w:val="green"/>
        </w:rPr>
        <w:t>we have to decide how to take account of the great range</w:t>
      </w:r>
      <w:r w:rsidRPr="00346EF1">
        <w:rPr>
          <w:rStyle w:val="StyleBoldUnderline"/>
          <w:highlight w:val="green"/>
        </w:rPr>
        <w:t xml:space="preserve"> of its variety</w:t>
      </w:r>
      <w:r w:rsidRPr="00AD3B0D">
        <w:rPr>
          <w:sz w:val="16"/>
        </w:rPr>
        <w:t xml:space="preserve">." n399 </w:t>
      </w:r>
      <w:r w:rsidRPr="00AD3B0D">
        <w:rPr>
          <w:rStyle w:val="StyleBoldUnderline"/>
        </w:rPr>
        <w:t xml:space="preserve">Thus, just as </w:t>
      </w:r>
      <w:r w:rsidRPr="00346EF1">
        <w:rPr>
          <w:rStyle w:val="StyleBoldUnderline"/>
          <w:highlight w:val="green"/>
        </w:rPr>
        <w:t>the Court in Mead reinvigorated Skidmore</w:t>
      </w:r>
      <w:r w:rsidRPr="00AD3B0D">
        <w:rPr>
          <w:sz w:val="16"/>
        </w:rPr>
        <w:t xml:space="preserve"> v. Swift Co. </w:t>
      </w:r>
      <w:r w:rsidRPr="00346EF1">
        <w:rPr>
          <w:rStyle w:val="StyleBoldUnderline"/>
          <w:highlight w:val="green"/>
        </w:rPr>
        <w:t>and allowed for judicial deference</w:t>
      </w:r>
      <w:r w:rsidRPr="00346EF1">
        <w:rPr>
          <w:sz w:val="16"/>
          <w:highlight w:val="green"/>
        </w:rPr>
        <w:t xml:space="preserve"> </w:t>
      </w:r>
      <w:r w:rsidRPr="00346EF1">
        <w:rPr>
          <w:sz w:val="16"/>
        </w:rPr>
        <w:t xml:space="preserve">to agency action </w:t>
      </w:r>
      <w:r w:rsidRPr="00346EF1">
        <w:rPr>
          <w:rStyle w:val="StyleBoldUnderline"/>
        </w:rPr>
        <w:t>based upon "those factors which give [the agency] the power to persuade</w:t>
      </w:r>
      <w:r w:rsidRPr="00346EF1">
        <w:rPr>
          <w:sz w:val="16"/>
        </w:rPr>
        <w:t xml:space="preserve">," n400 </w:t>
      </w:r>
      <w:r w:rsidRPr="00346EF1">
        <w:rPr>
          <w:rStyle w:val="StyleBoldUnderline"/>
        </w:rPr>
        <w:t>the theory</w:t>
      </w:r>
      <w:r w:rsidRPr="00346EF1">
        <w:rPr>
          <w:sz w:val="16"/>
        </w:rPr>
        <w:t xml:space="preserve"> proposed here </w:t>
      </w:r>
      <w:r w:rsidRPr="00346EF1">
        <w:rPr>
          <w:rStyle w:val="StyleBoldUnderline"/>
          <w:highlight w:val="green"/>
        </w:rPr>
        <w:t>allows courts to consider various factors cutting for or against deference</w:t>
      </w:r>
      <w:r w:rsidRPr="00346EF1">
        <w:rPr>
          <w:sz w:val="16"/>
          <w:highlight w:val="green"/>
        </w:rPr>
        <w:t xml:space="preserve">.  </w:t>
      </w:r>
      <w:r w:rsidRPr="00346EF1">
        <w:rPr>
          <w:sz w:val="16"/>
        </w:rPr>
        <w:t>[*2096]  Such</w:t>
      </w:r>
      <w:r w:rsidRPr="00AD3B0D">
        <w:rPr>
          <w:sz w:val="16"/>
        </w:rPr>
        <w:t xml:space="preserve"> an approach might be especially useful for constitutional challenges to state administrative action, given the great "variety among state administrative laws." n401</w:t>
      </w:r>
    </w:p>
    <w:p w:rsidR="00A32A61" w:rsidRPr="00AD3B0D" w:rsidRDefault="00A32A61" w:rsidP="00A32A61">
      <w:pPr>
        <w:rPr>
          <w:sz w:val="16"/>
        </w:rPr>
      </w:pPr>
      <w:r w:rsidRPr="00AD3B0D">
        <w:rPr>
          <w:rStyle w:val="StyleBoldUnderline"/>
        </w:rPr>
        <w:t>Moreover, to the extent that the Court already offers deference</w:t>
      </w:r>
      <w:r w:rsidRPr="00AD3B0D">
        <w:rPr>
          <w:sz w:val="16"/>
        </w:rPr>
        <w:t xml:space="preserve"> to government agencies in some individual rights cases, </w:t>
      </w:r>
      <w:r w:rsidRPr="00346EF1">
        <w:rPr>
          <w:rStyle w:val="StyleBoldUnderline"/>
          <w:highlight w:val="green"/>
        </w:rPr>
        <w:t>this</w:t>
      </w:r>
      <w:r w:rsidRPr="00AD3B0D">
        <w:rPr>
          <w:sz w:val="16"/>
        </w:rPr>
        <w:t xml:space="preserve"> theory does not complicate the judicial inquiry so much as it </w:t>
      </w:r>
      <w:r w:rsidRPr="00346EF1">
        <w:rPr>
          <w:rStyle w:val="StyleBoldUnderline"/>
          <w:highlight w:val="green"/>
        </w:rPr>
        <w:t>encourages more systematic, consistent examination</w:t>
      </w:r>
      <w:r w:rsidRPr="00AD3B0D">
        <w:rPr>
          <w:sz w:val="16"/>
        </w:rPr>
        <w:t xml:space="preserve">. While the numerous </w:t>
      </w:r>
      <w:r w:rsidRPr="00AD3B0D">
        <w:rPr>
          <w:rStyle w:val="StyleBoldUnderline"/>
        </w:rPr>
        <w:t>factors</w:t>
      </w:r>
      <w:r w:rsidRPr="00AD3B0D">
        <w:rPr>
          <w:sz w:val="16"/>
        </w:rPr>
        <w:t xml:space="preserve"> considered here admittedly will </w:t>
      </w:r>
      <w:r w:rsidRPr="00AD3B0D">
        <w:rPr>
          <w:rStyle w:val="StyleBoldUnderline"/>
        </w:rPr>
        <w:t>give judges flexibilit</w:t>
      </w:r>
      <w:r w:rsidRPr="00AD3B0D">
        <w:rPr>
          <w:sz w:val="16"/>
        </w:rPr>
        <w:t xml:space="preserve">y that may result in uncertainty, </w:t>
      </w:r>
      <w:r w:rsidRPr="00346EF1">
        <w:rPr>
          <w:rStyle w:val="Emphasis"/>
          <w:highlight w:val="green"/>
        </w:rPr>
        <w:t>the Court's current approach to deference entertains numerous (sometimes unarticulated) factors and is far from predictable.</w:t>
      </w:r>
      <w:r w:rsidRPr="00AD3B0D">
        <w:rPr>
          <w:sz w:val="16"/>
        </w:rPr>
        <w:t xml:space="preserve"> More explicit attention to the variety of agency action, then, would encourage courts to discuss more transparently what they already do anyway.</w:t>
      </w:r>
    </w:p>
    <w:p w:rsidR="00A32A61" w:rsidRDefault="00A32A61" w:rsidP="00A32A61"/>
    <w:p w:rsidR="00A32A61" w:rsidRPr="00F02F63" w:rsidRDefault="00A32A61" w:rsidP="00A32A61">
      <w:pPr>
        <w:pStyle w:val="Heading4"/>
        <w:rPr>
          <w:rFonts w:cs="Times New Roman"/>
        </w:rPr>
      </w:pPr>
      <w:r>
        <w:t>Afghanistan instability is inevitable and no impact</w:t>
      </w:r>
    </w:p>
    <w:p w:rsidR="00A32A61" w:rsidRPr="009F36F6" w:rsidRDefault="00A32A61" w:rsidP="00A32A61">
      <w:r w:rsidRPr="009F36F6">
        <w:rPr>
          <w:rStyle w:val="StyleStyleBold12pt"/>
        </w:rPr>
        <w:t>Walt 3</w:t>
      </w:r>
      <w:r>
        <w:rPr>
          <w:rStyle w:val="StyleStyleBold12pt"/>
        </w:rPr>
        <w:t>/</w:t>
      </w:r>
      <w:r w:rsidRPr="009F36F6">
        <w:rPr>
          <w:rStyle w:val="StyleStyleBold12pt"/>
        </w:rPr>
        <w:t>15</w:t>
      </w:r>
      <w:r w:rsidRPr="009F36F6">
        <w:t xml:space="preserve"> (Stephen, Robert and Renée Belfer professor of international affairs at Harvard University's Kennedy School of Government, where he served as academic dean from 2002-2006. “The REAL reason the U.S. failed </w:t>
      </w:r>
      <w:r>
        <w:t>in Afghanistan.” Foreign Policy, March 15, 2013</w:t>
      </w:r>
      <w:r w:rsidRPr="009F36F6">
        <w:t>)</w:t>
      </w:r>
    </w:p>
    <w:p w:rsidR="00A32A61" w:rsidRPr="00F02F63" w:rsidRDefault="00A32A61" w:rsidP="00A32A61"/>
    <w:p w:rsidR="00A32A61" w:rsidRPr="009F36F6" w:rsidRDefault="00A32A61" w:rsidP="00A32A61">
      <w:r w:rsidRPr="009F36F6">
        <w:t xml:space="preserve">Both Nasr and </w:t>
      </w:r>
      <w:proofErr w:type="spellStart"/>
      <w:r w:rsidRPr="009F36F6">
        <w:t>Chayes</w:t>
      </w:r>
      <w:proofErr w:type="spellEnd"/>
      <w:r w:rsidRPr="009F36F6">
        <w:t xml:space="preserve"> make useful points about the dysfunction that undermined the </w:t>
      </w:r>
      <w:proofErr w:type="spellStart"/>
      <w:r w:rsidRPr="009F36F6">
        <w:t>AfPak</w:t>
      </w:r>
      <w:proofErr w:type="spellEnd"/>
      <w:r w:rsidRPr="009F36F6">
        <w:t xml:space="preserve"> effort, and I'm not going to try to adjudicate between them. Rather, I think both of them miss the more fundamental contradiction that bedeviled the entire U.S./NATO effort, especially after the diversion to Iraq allowed the Taliban to re-emerge. </w:t>
      </w:r>
      <w:r w:rsidRPr="008B4111">
        <w:rPr>
          <w:rStyle w:val="StyleBoldUnderline"/>
          <w:highlight w:val="yellow"/>
        </w:rPr>
        <w:t xml:space="preserve">The </w:t>
      </w:r>
      <w:r w:rsidRPr="008B4111">
        <w:rPr>
          <w:rStyle w:val="Emphasis"/>
          <w:highlight w:val="yellow"/>
        </w:rPr>
        <w:t>key problem</w:t>
      </w:r>
      <w:r w:rsidRPr="008B4111">
        <w:rPr>
          <w:rStyle w:val="StyleBoldUnderline"/>
          <w:highlight w:val="yellow"/>
        </w:rPr>
        <w:t xml:space="preserve"> was </w:t>
      </w:r>
      <w:r w:rsidRPr="009F36F6">
        <w:t>essentially</w:t>
      </w:r>
      <w:r w:rsidRPr="008B4111">
        <w:rPr>
          <w:rStyle w:val="StyleBoldUnderline"/>
          <w:highlight w:val="yellow"/>
        </w:rPr>
        <w:t xml:space="preserve"> </w:t>
      </w:r>
      <w:r w:rsidRPr="008B4111">
        <w:rPr>
          <w:rStyle w:val="Emphasis"/>
          <w:highlight w:val="yellow"/>
        </w:rPr>
        <w:t>structural</w:t>
      </w:r>
      <w:r w:rsidRPr="009F36F6">
        <w:t>: US.</w:t>
      </w:r>
      <w:r w:rsidRPr="009F36F6">
        <w:rPr>
          <w:rStyle w:val="StyleBoldUnderline"/>
        </w:rPr>
        <w:t xml:space="preserve"> </w:t>
      </w:r>
      <w:proofErr w:type="gramStart"/>
      <w:r w:rsidRPr="008B4111">
        <w:rPr>
          <w:rStyle w:val="StyleBoldUnderline"/>
          <w:highlight w:val="yellow"/>
        </w:rPr>
        <w:t>objectives</w:t>
      </w:r>
      <w:proofErr w:type="gramEnd"/>
      <w:r w:rsidRPr="008B4111">
        <w:rPr>
          <w:rStyle w:val="StyleBoldUnderline"/>
          <w:highlight w:val="yellow"/>
        </w:rPr>
        <w:t xml:space="preserve"> </w:t>
      </w:r>
      <w:r w:rsidRPr="009F36F6">
        <w:t>in Afghanistan</w:t>
      </w:r>
      <w:r w:rsidRPr="008B4111">
        <w:rPr>
          <w:rStyle w:val="StyleBoldUnderline"/>
          <w:highlight w:val="yellow"/>
        </w:rPr>
        <w:t xml:space="preserve"> could not be achieved without</w:t>
      </w:r>
      <w:r w:rsidRPr="009F36F6">
        <w:t xml:space="preserve"> a</w:t>
      </w:r>
      <w:r w:rsidRPr="008B4111">
        <w:rPr>
          <w:rStyle w:val="StyleBoldUnderline"/>
          <w:highlight w:val="yellow"/>
        </w:rPr>
        <w:t xml:space="preserve"> much larger commitment</w:t>
      </w:r>
      <w:r w:rsidRPr="009F36F6">
        <w:t xml:space="preserve"> of resources, </w:t>
      </w:r>
      <w:r w:rsidRPr="009F36F6">
        <w:rPr>
          <w:rStyle w:val="StyleBoldUnderline"/>
        </w:rPr>
        <w:t xml:space="preserve">but </w:t>
      </w:r>
      <w:r w:rsidRPr="008B4111">
        <w:rPr>
          <w:rStyle w:val="Emphasis"/>
          <w:highlight w:val="yellow"/>
        </w:rPr>
        <w:t>the stakes</w:t>
      </w:r>
      <w:r w:rsidRPr="008B4111">
        <w:rPr>
          <w:rStyle w:val="StyleBoldUnderline"/>
          <w:highlight w:val="yellow"/>
        </w:rPr>
        <w:t xml:space="preserve"> </w:t>
      </w:r>
      <w:r w:rsidRPr="009F36F6">
        <w:t xml:space="preserve">there simply </w:t>
      </w:r>
      <w:r w:rsidRPr="008B4111">
        <w:rPr>
          <w:rStyle w:val="Emphasis"/>
          <w:highlight w:val="yellow"/>
        </w:rPr>
        <w:t>weren't worth that</w:t>
      </w:r>
      <w:r w:rsidRPr="008B4111">
        <w:rPr>
          <w:rStyle w:val="StyleBoldUnderline"/>
          <w:highlight w:val="yellow"/>
        </w:rPr>
        <w:t xml:space="preserve"> </w:t>
      </w:r>
      <w:r w:rsidRPr="009F36F6">
        <w:t xml:space="preserve">level of commitment. In other words, winning wasn't worth the effort it would have taken, and the real failure was not to recognize that fact much earlier and to draw the appropriate policy conclusions. First, achieving a meaningful victory in Afghanistan -- defined as defeating the Taliban and creating an effective, Western-style government in Kabul -- would have required sending far more troops (i.e., even more than the Army requested during the "surge"). </w:t>
      </w:r>
      <w:r w:rsidRPr="008B4111">
        <w:rPr>
          <w:rStyle w:val="StyleBoldUnderline"/>
          <w:highlight w:val="yellow"/>
        </w:rPr>
        <w:t xml:space="preserve">Troop levels </w:t>
      </w:r>
      <w:r w:rsidRPr="009F36F6">
        <w:t>in Afghanistan</w:t>
      </w:r>
      <w:r w:rsidRPr="008B4111">
        <w:rPr>
          <w:rStyle w:val="StyleBoldUnderline"/>
          <w:highlight w:val="yellow"/>
        </w:rPr>
        <w:t xml:space="preserve"> never approached </w:t>
      </w:r>
      <w:r w:rsidRPr="009F36F6">
        <w:t>the ratio of troops/population observed in more</w:t>
      </w:r>
      <w:r w:rsidRPr="009F36F6">
        <w:rPr>
          <w:rStyle w:val="StyleBoldUnderline"/>
        </w:rPr>
        <w:t xml:space="preserve"> </w:t>
      </w:r>
      <w:r w:rsidRPr="008B4111">
        <w:rPr>
          <w:rStyle w:val="StyleBoldUnderline"/>
          <w:highlight w:val="yellow"/>
        </w:rPr>
        <w:t xml:space="preserve">successful </w:t>
      </w:r>
      <w:r w:rsidRPr="009F36F6">
        <w:t>instances of</w:t>
      </w:r>
      <w:r w:rsidRPr="008B4111">
        <w:rPr>
          <w:rStyle w:val="StyleBoldUnderline"/>
          <w:highlight w:val="yellow"/>
        </w:rPr>
        <w:t xml:space="preserve"> nation-building, </w:t>
      </w:r>
      <w:r w:rsidRPr="009F36F6">
        <w:rPr>
          <w:rStyle w:val="StyleBoldUnderline"/>
        </w:rPr>
        <w:t xml:space="preserve">and that </w:t>
      </w:r>
      <w:r w:rsidRPr="009F36F6">
        <w:t>deficiency</w:t>
      </w:r>
      <w:r w:rsidRPr="009F36F6">
        <w:rPr>
          <w:rStyle w:val="StyleBoldUnderline"/>
        </w:rPr>
        <w:t xml:space="preserve"> was </w:t>
      </w:r>
      <w:r w:rsidRPr="008B4111">
        <w:rPr>
          <w:rStyle w:val="StyleBoldUnderline"/>
          <w:highlight w:val="yellow"/>
        </w:rPr>
        <w:t xml:space="preserve">compounded by </w:t>
      </w:r>
      <w:r w:rsidRPr="009F36F6">
        <w:t>Afghanistan's</w:t>
      </w:r>
      <w:r w:rsidRPr="008B4111">
        <w:rPr>
          <w:rStyle w:val="StyleBoldUnderline"/>
          <w:highlight w:val="yellow"/>
        </w:rPr>
        <w:t xml:space="preserve"> ethnic divisions, </w:t>
      </w:r>
      <w:r w:rsidRPr="009F36F6">
        <w:rPr>
          <w:rStyle w:val="StyleBoldUnderline"/>
        </w:rPr>
        <w:t xml:space="preserve">mountainous terrain, geographic isolation, </w:t>
      </w:r>
      <w:r w:rsidRPr="008B4111">
        <w:rPr>
          <w:rStyle w:val="StyleBoldUnderline"/>
          <w:highlight w:val="yellow"/>
        </w:rPr>
        <w:t>poor infrastructure, and porous borders.</w:t>
      </w:r>
      <w:r w:rsidRPr="009F36F6">
        <w:t xml:space="preserve"> Second, victory was elusive because</w:t>
      </w:r>
      <w:r w:rsidRPr="008B4111">
        <w:rPr>
          <w:rStyle w:val="StyleBoldUnderline"/>
          <w:highlight w:val="yellow"/>
        </w:rPr>
        <w:t xml:space="preserve"> Pakistan continued to support the Taliban, and </w:t>
      </w:r>
      <w:r w:rsidRPr="009F36F6">
        <w:t>its territory</w:t>
      </w:r>
      <w:r w:rsidRPr="008B4111">
        <w:rPr>
          <w:rStyle w:val="StyleBoldUnderline"/>
          <w:highlight w:val="yellow"/>
        </w:rPr>
        <w:t xml:space="preserve"> provided </w:t>
      </w:r>
      <w:r w:rsidRPr="009F36F6">
        <w:t>them with effective</w:t>
      </w:r>
      <w:r w:rsidRPr="008B4111">
        <w:rPr>
          <w:rStyle w:val="StyleBoldUnderline"/>
          <w:highlight w:val="yellow"/>
        </w:rPr>
        <w:t xml:space="preserve"> sanctuaries</w:t>
      </w:r>
      <w:r w:rsidRPr="009F36F6">
        <w:t xml:space="preserve">. When pressed, they could always slip across the border and live to fight another day. But </w:t>
      </w:r>
      <w:r w:rsidRPr="008B4111">
        <w:rPr>
          <w:rStyle w:val="StyleBoldUnderline"/>
          <w:highlight w:val="yellow"/>
        </w:rPr>
        <w:t xml:space="preserve">Washington was never willing to </w:t>
      </w:r>
      <w:r w:rsidRPr="009F36F6">
        <w:t>go the mattresses and</w:t>
      </w:r>
      <w:r w:rsidRPr="008B4111">
        <w:rPr>
          <w:rStyle w:val="StyleBoldUnderline"/>
          <w:highlight w:val="yellow"/>
        </w:rPr>
        <w:t xml:space="preserve"> force Pakistan to halt </w:t>
      </w:r>
      <w:r w:rsidRPr="009F36F6">
        <w:t>its</w:t>
      </w:r>
      <w:r w:rsidRPr="008B4111">
        <w:rPr>
          <w:rStyle w:val="StyleBoldUnderline"/>
          <w:highlight w:val="yellow"/>
        </w:rPr>
        <w:t xml:space="preserve"> support, </w:t>
      </w:r>
      <w:r w:rsidRPr="009F36F6">
        <w:t xml:space="preserve">and it is not even clear that we could have done that without going to war with Pakistan itself. Washington backed off for very good reasons: We wanted tacit Pakistani cooperation in our not-so-secret drone and </w:t>
      </w:r>
      <w:proofErr w:type="gramStart"/>
      <w:r w:rsidRPr="009F36F6">
        <w:t>special forces</w:t>
      </w:r>
      <w:proofErr w:type="gramEnd"/>
      <w:r w:rsidRPr="009F36F6">
        <w:t xml:space="preserve"> campaign against al Qaeda, and we also worried about regime stability given Pakistan's nuclear arsenal. Unfortunately, these factors made victory even harder to achieve. Third, </w:t>
      </w:r>
      <w:r w:rsidRPr="008B4111">
        <w:rPr>
          <w:rStyle w:val="StyleBoldUnderline"/>
          <w:highlight w:val="yellow"/>
        </w:rPr>
        <w:t>we couldn't get Karzai to reform</w:t>
      </w:r>
      <w:r w:rsidRPr="009F36F6">
        <w:t xml:space="preserve"> because he was the only game in town, and he knew it. Unless the U.S. and NATO were willing to take over the whole country and try to govern it ourselves -- a task that would have made occupying Iraq seem easy -- we were forced to work with him despite his many flaws. Successful</w:t>
      </w:r>
      <w:r w:rsidRPr="009F36F6">
        <w:rPr>
          <w:rStyle w:val="StyleBoldUnderline"/>
        </w:rPr>
        <w:t xml:space="preserve"> </w:t>
      </w:r>
      <w:r w:rsidRPr="008B4111">
        <w:rPr>
          <w:rStyle w:val="StyleBoldUnderline"/>
          <w:highlight w:val="yellow"/>
        </w:rPr>
        <w:t xml:space="preserve">counterinsurgencies require effective </w:t>
      </w:r>
      <w:r w:rsidRPr="009F36F6">
        <w:t>and legitimate</w:t>
      </w:r>
      <w:r w:rsidRPr="008B4111">
        <w:rPr>
          <w:rStyle w:val="StyleBoldUnderline"/>
          <w:highlight w:val="yellow"/>
        </w:rPr>
        <w:t xml:space="preserve"> local partners, </w:t>
      </w:r>
      <w:r w:rsidRPr="009F36F6">
        <w:t>however, and</w:t>
      </w:r>
      <w:r w:rsidRPr="008B4111">
        <w:rPr>
          <w:rStyle w:val="StyleBoldUnderline"/>
          <w:highlight w:val="yellow"/>
        </w:rPr>
        <w:t xml:space="preserve"> </w:t>
      </w:r>
      <w:r w:rsidRPr="008B4111">
        <w:rPr>
          <w:rStyle w:val="Emphasis"/>
          <w:highlight w:val="yellow"/>
        </w:rPr>
        <w:t>we never had one</w:t>
      </w:r>
      <w:r w:rsidRPr="008B4111">
        <w:rPr>
          <w:rStyle w:val="StyleBoldUnderline"/>
          <w:highlight w:val="yellow"/>
        </w:rPr>
        <w:t>.</w:t>
      </w:r>
      <w:r w:rsidRPr="009F36F6">
        <w:rPr>
          <w:rStyle w:val="StyleBoldUnderline"/>
        </w:rPr>
        <w:t xml:space="preserve"> </w:t>
      </w:r>
      <w:r w:rsidRPr="009F36F6">
        <w:t xml:space="preserve">In short, </w:t>
      </w:r>
      <w:r w:rsidRPr="008B4111">
        <w:rPr>
          <w:rStyle w:val="Emphasis"/>
          <w:highlight w:val="yellow"/>
        </w:rPr>
        <w:t>the U.S. was destined to lose</w:t>
      </w:r>
      <w:r w:rsidRPr="008B4111">
        <w:rPr>
          <w:rStyle w:val="StyleBoldUnderline"/>
          <w:highlight w:val="yellow"/>
        </w:rPr>
        <w:t xml:space="preserve"> </w:t>
      </w:r>
      <w:r w:rsidRPr="009F36F6">
        <w:t xml:space="preserve">because it didn't go all-out to win, and it shouldn't have. Indeed, an all-out effort would have been a huge mistake, because the stakes were in fact rather modest. Once the Taliban had been ousted and al Qaeda had been scattered, America's main interest was continuing to degrade al Qaeda (as we have done). That mission was distinct from the attempt to nation-build in Afghanistan, and in the end Afghanistan's importance did not justify a substantially larger effort. By the way, I am not suggesting that individual commanders and soldiers did not make enormous personal sacrifices or try hard to win, or that the civilians assigned to the Afghan campaign did not do their best in difficult conditions. My point is that if this war had been a real strategic priority, we would have fought it very differently. We would not have rotated commanders, soldiers, and civilian personnel in and out of the theatre as often as we did, in effect destroying institutional memory on an annual basis and forcing everyone to learn on the job. In a war where vital interests were at stake, we certainly wouldn't have let some of our NATO partners exempt the troops they sent from combat. And if the war had been seen </w:t>
      </w:r>
      <w:proofErr w:type="spellStart"/>
      <w:proofErr w:type="gramStart"/>
      <w:r w:rsidRPr="009F36F6">
        <w:t>aa</w:t>
      </w:r>
      <w:proofErr w:type="spellEnd"/>
      <w:proofErr w:type="gramEnd"/>
      <w:r w:rsidRPr="009F36F6">
        <w:t xml:space="preserve"> a major priority, both parties would have been willing to raise taxes to pay for it. Thus, the real failure in Afghanistan was much broader than the internal squabbles that Nasr and </w:t>
      </w:r>
      <w:proofErr w:type="spellStart"/>
      <w:r w:rsidRPr="009F36F6">
        <w:t>Chayes</w:t>
      </w:r>
      <w:proofErr w:type="spellEnd"/>
      <w:r w:rsidRPr="009F36F6">
        <w:t xml:space="preserve"> have addressed. The entire national security establishment failed to recognize or acknowledge the fundamental mismatch between 1) U.S. interests (which were limited), 2) our stated goals (which were quite ambitious), and 3) the vast resources and patience it would have required to achieve those goals. Winning would have required </w:t>
      </w:r>
      <w:proofErr w:type="gramStart"/>
      <w:r w:rsidRPr="009F36F6">
        <w:t>us</w:t>
      </w:r>
      <w:proofErr w:type="gramEnd"/>
      <w:r w:rsidRPr="009F36F6">
        <w:t xml:space="preserve"> to spend much more than winning was worth, and to undertake exceedingly risky and uncertain actions towards countries like Pakistan. U.S. leaders wisely chose not to do these things, but they failed to realize what this meant for the war effort itself. Given this mismatch between interests, goals, and resources, it was stupid to keep trying to win at a level of effort that was never going to succeed. Yet no one on the inside seems to have pointed this out, or if they did, their advice was not heeded. And that is the real reason why the war limped on for so long and to such an unsatisfying end.</w:t>
      </w:r>
    </w:p>
    <w:p w:rsidR="00A32A61" w:rsidRDefault="00A32A61" w:rsidP="00A32A61">
      <w:pPr>
        <w:pStyle w:val="Heading4"/>
      </w:pPr>
      <w:r>
        <w:t>US withdrawal alt cause</w:t>
      </w:r>
    </w:p>
    <w:p w:rsidR="00A32A61" w:rsidRPr="009F36F6" w:rsidRDefault="00A32A61" w:rsidP="00A32A61">
      <w:proofErr w:type="spellStart"/>
      <w:r w:rsidRPr="009F36F6">
        <w:rPr>
          <w:rStyle w:val="StyleStyleBold12pt"/>
        </w:rPr>
        <w:t>Lignet</w:t>
      </w:r>
      <w:proofErr w:type="spellEnd"/>
      <w:r w:rsidRPr="009F36F6">
        <w:rPr>
          <w:rStyle w:val="StyleStyleBold12pt"/>
        </w:rPr>
        <w:t xml:space="preserve"> ‘13</w:t>
      </w:r>
      <w:r w:rsidRPr="009F36F6">
        <w:t xml:space="preserve"> </w:t>
      </w:r>
      <w:r>
        <w:t>(</w:t>
      </w:r>
      <w:r w:rsidRPr="009F36F6">
        <w:t>Langley Intelligence Group Network, 1-14-</w:t>
      </w:r>
      <w:proofErr w:type="gramStart"/>
      <w:r w:rsidRPr="009F36F6">
        <w:t>13  “</w:t>
      </w:r>
      <w:proofErr w:type="gramEnd"/>
      <w:r w:rsidRPr="009F36F6">
        <w:t>Afghanistan: Obama’s New Exit Plan Jeopardizes Stability,” http://www.lignet.com/ArticleAnalysis/Afghanistan--Obama-</w:t>
      </w:r>
      <w:r>
        <w:t>s-Quick-U-S--Exit-Plan-</w:t>
      </w:r>
      <w:proofErr w:type="spellStart"/>
      <w:r>
        <w:t>Jeopardi</w:t>
      </w:r>
      <w:proofErr w:type="spellEnd"/>
      <w:r>
        <w:t>)</w:t>
      </w:r>
    </w:p>
    <w:p w:rsidR="00A32A61" w:rsidRPr="00F02F63" w:rsidRDefault="00A32A61" w:rsidP="00A32A61">
      <w:pPr>
        <w:rPr>
          <w:rFonts w:eastAsia="Calibri"/>
        </w:rPr>
      </w:pPr>
    </w:p>
    <w:p w:rsidR="00A32A61" w:rsidRDefault="00A32A61" w:rsidP="00A32A61">
      <w:r w:rsidRPr="009F36F6">
        <w:rPr>
          <w:rFonts w:eastAsia="Calibri"/>
        </w:rPr>
        <w:t xml:space="preserve">President Barack </w:t>
      </w:r>
      <w:r w:rsidRPr="008B4111">
        <w:rPr>
          <w:rFonts w:eastAsia="Calibri"/>
          <w:highlight w:val="yellow"/>
          <w:u w:val="single"/>
        </w:rPr>
        <w:t>Obama’s surprise announcement that the U</w:t>
      </w:r>
      <w:r w:rsidRPr="00DA78A4">
        <w:rPr>
          <w:rFonts w:eastAsia="Calibri"/>
          <w:u w:val="single"/>
        </w:rPr>
        <w:t xml:space="preserve">nited </w:t>
      </w:r>
      <w:r w:rsidRPr="008B4111">
        <w:rPr>
          <w:rFonts w:eastAsia="Calibri"/>
          <w:highlight w:val="yellow"/>
          <w:u w:val="single"/>
        </w:rPr>
        <w:t>S</w:t>
      </w:r>
      <w:r w:rsidRPr="00DA78A4">
        <w:rPr>
          <w:rFonts w:eastAsia="Calibri"/>
          <w:u w:val="single"/>
        </w:rPr>
        <w:t xml:space="preserve">tates </w:t>
      </w:r>
      <w:r w:rsidRPr="008B4111">
        <w:rPr>
          <w:rFonts w:eastAsia="Calibri"/>
          <w:highlight w:val="yellow"/>
          <w:u w:val="single"/>
        </w:rPr>
        <w:t xml:space="preserve">will draw down its forces in Afghanistan </w:t>
      </w:r>
      <w:r w:rsidRPr="008B4111">
        <w:rPr>
          <w:rStyle w:val="Emphasis"/>
          <w:highlight w:val="yellow"/>
        </w:rPr>
        <w:t>in a matter of months</w:t>
      </w:r>
      <w:r w:rsidRPr="008B4111">
        <w:rPr>
          <w:rFonts w:eastAsia="Calibri"/>
          <w:highlight w:val="yellow"/>
          <w:u w:val="single"/>
        </w:rPr>
        <w:t xml:space="preserve"> — rather than in 2014</w:t>
      </w:r>
      <w:r w:rsidRPr="00DA78A4">
        <w:rPr>
          <w:rFonts w:eastAsia="Calibri"/>
          <w:u w:val="single"/>
        </w:rPr>
        <w:t xml:space="preserve"> </w:t>
      </w:r>
      <w:r w:rsidRPr="009F36F6">
        <w:rPr>
          <w:rFonts w:eastAsia="Calibri"/>
        </w:rPr>
        <w:t xml:space="preserve">as expected — </w:t>
      </w:r>
      <w:r w:rsidRPr="008B4111">
        <w:rPr>
          <w:rStyle w:val="Emphasis"/>
          <w:highlight w:val="yellow"/>
        </w:rPr>
        <w:t>seriously jeopardizes Afghan stability</w:t>
      </w:r>
      <w:r w:rsidRPr="008B4111">
        <w:rPr>
          <w:rFonts w:eastAsia="Calibri"/>
          <w:highlight w:val="yellow"/>
          <w:u w:val="single"/>
        </w:rPr>
        <w:t>. The decision</w:t>
      </w:r>
      <w:r w:rsidRPr="00DA78A4">
        <w:rPr>
          <w:rFonts w:eastAsia="Calibri"/>
          <w:u w:val="single"/>
        </w:rPr>
        <w:t xml:space="preserve">, made public last Friday </w:t>
      </w:r>
      <w:r w:rsidRPr="009F36F6">
        <w:rPr>
          <w:rFonts w:eastAsia="Calibri"/>
        </w:rPr>
        <w:t xml:space="preserve">following a meeting with Afghan President Hamid Karzai at the White House, </w:t>
      </w:r>
      <w:r w:rsidRPr="008B4111">
        <w:rPr>
          <w:rStyle w:val="Emphasis"/>
          <w:highlight w:val="yellow"/>
        </w:rPr>
        <w:t>imperils U.S. efforts to adequately train Afghan security forces, conduct effective counterterrorism</w:t>
      </w:r>
      <w:r w:rsidRPr="008B4111">
        <w:rPr>
          <w:rFonts w:eastAsia="Calibri"/>
          <w:highlight w:val="yellow"/>
          <w:u w:val="single"/>
        </w:rPr>
        <w:t xml:space="preserve"> op</w:t>
      </w:r>
      <w:r w:rsidRPr="00DA78A4">
        <w:rPr>
          <w:rFonts w:eastAsia="Calibri"/>
          <w:u w:val="single"/>
        </w:rPr>
        <w:t>eration</w:t>
      </w:r>
      <w:r w:rsidRPr="008B4111">
        <w:rPr>
          <w:rFonts w:eastAsia="Calibri"/>
          <w:highlight w:val="yellow"/>
          <w:u w:val="single"/>
        </w:rPr>
        <w:t>s</w:t>
      </w:r>
      <w:r w:rsidRPr="00DA78A4">
        <w:rPr>
          <w:rFonts w:eastAsia="Calibri"/>
          <w:u w:val="single"/>
        </w:rPr>
        <w:t xml:space="preserve"> </w:t>
      </w:r>
      <w:r w:rsidRPr="008B4111">
        <w:rPr>
          <w:rFonts w:eastAsia="Calibri"/>
          <w:highlight w:val="yellow"/>
          <w:u w:val="single"/>
        </w:rPr>
        <w:t xml:space="preserve">and deter </w:t>
      </w:r>
      <w:r w:rsidRPr="008B4111">
        <w:rPr>
          <w:rStyle w:val="Emphasis"/>
          <w:highlight w:val="yellow"/>
        </w:rPr>
        <w:t>future Taliban attacks</w:t>
      </w:r>
      <w:r w:rsidRPr="008B4111">
        <w:rPr>
          <w:rFonts w:eastAsia="Calibri"/>
          <w:highlight w:val="yellow"/>
          <w:u w:val="single"/>
        </w:rPr>
        <w:t xml:space="preserve">. </w:t>
      </w:r>
      <w:r w:rsidRPr="009F36F6">
        <w:t>Obama announced that the United States would speed up the planned 2014 withdrawal of troops from Afghanistan and transition security responsibility to Afghan forces, despite remaining Taliban strongholds across the country. Left uncertain was the number of U.S. troops that will remain in Afghanistan after 2014.</w:t>
      </w:r>
    </w:p>
    <w:p w:rsidR="00A32A61" w:rsidRDefault="00A32A61" w:rsidP="00A32A61"/>
    <w:p w:rsidR="00A32A61" w:rsidRPr="00893613" w:rsidRDefault="00A32A61" w:rsidP="00A32A61">
      <w:pPr>
        <w:pStyle w:val="Heading4"/>
      </w:pPr>
      <w:r>
        <w:t>No Indo-Pak War</w:t>
      </w:r>
    </w:p>
    <w:p w:rsidR="00A32A61" w:rsidRDefault="00A32A61" w:rsidP="00A32A61">
      <w:r>
        <w:rPr>
          <w:rStyle w:val="StyleStyleBold12pt"/>
        </w:rPr>
        <w:t>Wright</w:t>
      </w:r>
      <w:r w:rsidRPr="0094319E">
        <w:rPr>
          <w:rStyle w:val="StyleStyleBold12pt"/>
        </w:rPr>
        <w:t xml:space="preserve"> </w:t>
      </w:r>
      <w:r>
        <w:rPr>
          <w:rStyle w:val="StyleStyleBold12pt"/>
        </w:rPr>
        <w:t>‘</w:t>
      </w:r>
      <w:r w:rsidRPr="0094319E">
        <w:rPr>
          <w:rStyle w:val="StyleStyleBold12pt"/>
        </w:rPr>
        <w:t>13</w:t>
      </w:r>
      <w:r w:rsidRPr="00893613">
        <w:t xml:space="preserve"> </w:t>
      </w:r>
      <w:r>
        <w:t xml:space="preserve">(Thomas Wright is a fellow at the Brookings Institution in the Managing Global Order project. Previously, he was executive director of studies at the Chicago Council on Global Affairs, a lecturer at the Harris School of Public Policy at the University of Chicago, and senior researcher for the Princeton Project on National Security, </w:t>
      </w:r>
      <w:r w:rsidRPr="00893613">
        <w:t>"Don’t Expect Worsening of Ind</w:t>
      </w:r>
      <w:r>
        <w:t>ia, Pakistan Ties,"</w:t>
      </w:r>
      <w:r w:rsidRPr="00893613">
        <w:t xml:space="preserve"> </w:t>
      </w:r>
      <w:hyperlink r:id="rId30" w:history="1">
        <w:r w:rsidRPr="00606694">
          <w:rPr>
            <w:rStyle w:val="Hyperlink"/>
          </w:rPr>
          <w:t>http://blogs.wsj.com/indiarealtime/2013/01/16/dont-expect-worsening-of-india-pakistan-ties/</w:t>
        </w:r>
      </w:hyperlink>
      <w:r>
        <w:t>, January 16, 2013)</w:t>
      </w:r>
    </w:p>
    <w:p w:rsidR="00A32A61" w:rsidRDefault="00A32A61" w:rsidP="00A32A61"/>
    <w:p w:rsidR="00A32A61" w:rsidRPr="00893613" w:rsidRDefault="00A32A61" w:rsidP="00A32A61"/>
    <w:p w:rsidR="00A32A61" w:rsidRPr="0094319E" w:rsidRDefault="00A32A61" w:rsidP="00A32A61">
      <w:r w:rsidRPr="00E53ABF">
        <w:rPr>
          <w:rStyle w:val="StyleBoldUnderline"/>
        </w:rPr>
        <w:t xml:space="preserve">There’s no end for now to the </w:t>
      </w:r>
      <w:r w:rsidRPr="008B4111">
        <w:rPr>
          <w:rStyle w:val="StyleBoldUnderline"/>
          <w:highlight w:val="yellow"/>
        </w:rPr>
        <w:t xml:space="preserve">hostile rhetoric </w:t>
      </w:r>
      <w:r w:rsidRPr="00E53ABF">
        <w:rPr>
          <w:rStyle w:val="StyleBoldUnderline"/>
        </w:rPr>
        <w:t xml:space="preserve">between India and Pakistan. But that </w:t>
      </w:r>
      <w:r w:rsidRPr="008B4111">
        <w:rPr>
          <w:rStyle w:val="StyleBoldUnderline"/>
          <w:highlight w:val="yellow"/>
        </w:rPr>
        <w:t>doesn’t</w:t>
      </w:r>
      <w:r w:rsidRPr="0094319E">
        <w:rPr>
          <w:rStyle w:val="StyleBoldUnderline"/>
        </w:rPr>
        <w:t xml:space="preserve"> necessarily </w:t>
      </w:r>
      <w:r w:rsidRPr="008B4111">
        <w:rPr>
          <w:rStyle w:val="StyleBoldUnderline"/>
          <w:highlight w:val="yellow"/>
        </w:rPr>
        <w:t>presage anything more drastic</w:t>
      </w:r>
      <w:r w:rsidRPr="0094319E">
        <w:t xml:space="preserve">. Pakistan claims another of its soldiers died Tuesday night in firing across the Line of Control in Kashmir, the divided Himalayan region claimed by both nations. Indian army chief, Gen. </w:t>
      </w:r>
      <w:proofErr w:type="spellStart"/>
      <w:r w:rsidRPr="0094319E">
        <w:t>Bikram</w:t>
      </w:r>
      <w:proofErr w:type="spellEnd"/>
      <w:r w:rsidRPr="0094319E">
        <w:t xml:space="preserve"> Singh, on Wednesday, said Pakistan had opened fire and India retaliated. “If any of their people have died, it would have been in retaliation to their firing,” Gen. Singh said. ”When they fire, we also fire.” </w:t>
      </w:r>
      <w:r w:rsidRPr="0094319E">
        <w:rPr>
          <w:rStyle w:val="StyleBoldUnderline"/>
        </w:rPr>
        <w:t>It was the latest in tit-for-tat recriminations over deaths in Kashmir that began last week</w:t>
      </w:r>
      <w:r w:rsidRPr="0094319E">
        <w:t xml:space="preserve">. Pakistan claimed one of its soldiers died on Jan. 6. Two days later, India said Pakistani forces killed two of its soldiers and mutilated the bodies. Tuesday night, Indian Prime Minister </w:t>
      </w:r>
      <w:proofErr w:type="spellStart"/>
      <w:r w:rsidRPr="0094319E">
        <w:t>Manmohan</w:t>
      </w:r>
      <w:proofErr w:type="spellEnd"/>
      <w:r w:rsidRPr="0094319E">
        <w:t xml:space="preserve"> Singh said the mutilations meant it could not be “business as usual” between the countries. </w:t>
      </w:r>
      <w:r w:rsidRPr="0094319E">
        <w:rPr>
          <w:rStyle w:val="StyleBoldUnderline"/>
        </w:rPr>
        <w:t xml:space="preserve">That has worried some that peace talks, which have been in train for two years, could be about to break down. </w:t>
      </w:r>
      <w:r w:rsidRPr="0094319E">
        <w:t xml:space="preserve">Mr. Singh’s comments built on a drumbeat of anger from India. Gen. </w:t>
      </w:r>
      <w:proofErr w:type="gramStart"/>
      <w:r w:rsidRPr="0094319E">
        <w:t>Singh,</w:t>
      </w:r>
      <w:proofErr w:type="gramEnd"/>
      <w:r w:rsidRPr="0094319E">
        <w:t xml:space="preserve"> Monday called the mutilations “unpardonable” and said India withheld the right to retaliate to Pakistan aggression when and where it chooses. Pakistan Foreign Minister </w:t>
      </w:r>
      <w:proofErr w:type="spellStart"/>
      <w:r w:rsidRPr="0094319E">
        <w:t>Hina</w:t>
      </w:r>
      <w:proofErr w:type="spellEnd"/>
      <w:r w:rsidRPr="0094319E">
        <w:t xml:space="preserve"> </w:t>
      </w:r>
      <w:proofErr w:type="spellStart"/>
      <w:r w:rsidRPr="0094319E">
        <w:t>Rabbani</w:t>
      </w:r>
      <w:proofErr w:type="spellEnd"/>
      <w:r w:rsidRPr="0094319E">
        <w:t xml:space="preserve"> </w:t>
      </w:r>
      <w:proofErr w:type="spellStart"/>
      <w:r w:rsidRPr="0094319E">
        <w:t>Khar</w:t>
      </w:r>
      <w:proofErr w:type="spellEnd"/>
      <w:r w:rsidRPr="0094319E">
        <w:t xml:space="preserve">, who is in the U.S., </w:t>
      </w:r>
      <w:proofErr w:type="gramStart"/>
      <w:r w:rsidRPr="0094319E">
        <w:t>Tuesday</w:t>
      </w:r>
      <w:proofErr w:type="gramEnd"/>
      <w:r w:rsidRPr="0094319E">
        <w:t xml:space="preserve">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sidRPr="0094319E">
        <w:rPr>
          <w:rStyle w:val="StyleBoldUnderline"/>
        </w:rPr>
        <w:t xml:space="preserve">Still, </w:t>
      </w:r>
      <w:r w:rsidRPr="008B4111">
        <w:rPr>
          <w:rStyle w:val="Emphasis"/>
          <w:highlight w:val="yellow"/>
        </w:rPr>
        <w:t>there’s little benefit for either side to escalate</w:t>
      </w:r>
      <w:r w:rsidRPr="0094319E">
        <w:rPr>
          <w:rStyle w:val="StyleBoldUnderline"/>
        </w:rPr>
        <w:t xml:space="preserve"> what is now still </w:t>
      </w:r>
      <w:r w:rsidRPr="008B4111">
        <w:rPr>
          <w:rStyle w:val="StyleBoldUnderline"/>
          <w:highlight w:val="yellow"/>
        </w:rPr>
        <w:t>sporadic firing</w:t>
      </w:r>
      <w:r w:rsidRPr="0094319E">
        <w:rPr>
          <w:rStyle w:val="StyleBoldUnderline"/>
        </w:rPr>
        <w:t xml:space="preserve"> over the Line of Control, the de facto border in Kashmir</w:t>
      </w:r>
      <w:r w:rsidRPr="0094319E">
        <w:t xml:space="preserve">. </w:t>
      </w:r>
      <w:r w:rsidRPr="008B4111">
        <w:rPr>
          <w:rStyle w:val="StyleBoldUnderline"/>
          <w:highlight w:val="yellow"/>
        </w:rPr>
        <w:t>Pakistan is embroiled in its own political meltdown</w:t>
      </w:r>
      <w:r w:rsidRPr="0094319E">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8B4111">
        <w:rPr>
          <w:rStyle w:val="StyleBoldUnderline"/>
          <w:highlight w:val="yellow"/>
        </w:rPr>
        <w:t>Pakistan’s military</w:t>
      </w:r>
      <w:r w:rsidRPr="0094319E">
        <w:rPr>
          <w:rStyle w:val="StyleBoldUnderline"/>
        </w:rPr>
        <w:t xml:space="preserve"> continues to play an important political role, dominating defense and foreign policy. But it </w:t>
      </w:r>
      <w:r w:rsidRPr="008B4111">
        <w:rPr>
          <w:rStyle w:val="StyleBoldUnderline"/>
          <w:highlight w:val="yellow"/>
        </w:rPr>
        <w:t>has</w:t>
      </w:r>
      <w:r w:rsidRPr="0094319E">
        <w:rPr>
          <w:rStyle w:val="StyleBoldUnderline"/>
        </w:rPr>
        <w:t xml:space="preserve"> so far shown </w:t>
      </w:r>
      <w:r w:rsidRPr="008B4111">
        <w:rPr>
          <w:rStyle w:val="StyleBoldUnderline"/>
          <w:highlight w:val="yellow"/>
        </w:rPr>
        <w:t>little sign of mounting a full-blown coup</w:t>
      </w:r>
      <w:r w:rsidRPr="0094319E">
        <w:t xml:space="preserve"> despite persistent rumors of military intervention. </w:t>
      </w:r>
      <w:r w:rsidRPr="008B4111">
        <w:rPr>
          <w:rStyle w:val="StyleBoldUnderline"/>
          <w:highlight w:val="yellow"/>
        </w:rPr>
        <w:t>Pakistan’s government must hold national elections by May</w:t>
      </w:r>
      <w:r w:rsidRPr="008B4111">
        <w:rPr>
          <w:highlight w:val="yellow"/>
        </w:rPr>
        <w:t>,</w:t>
      </w:r>
      <w:r w:rsidRPr="0094319E">
        <w:t xml:space="preserve"> </w:t>
      </w:r>
      <w:r w:rsidRPr="0094319E">
        <w:rPr>
          <w:rStyle w:val="StyleBoldUnderline"/>
        </w:rPr>
        <w:t>meaning the next few months are likely to be choppy</w:t>
      </w:r>
      <w:r w:rsidRPr="0094319E">
        <w:t xml:space="preserve"> ones in Pakistan politics. </w:t>
      </w:r>
      <w:r w:rsidRPr="008B4111">
        <w:rPr>
          <w:rStyle w:val="StyleBoldUnderline"/>
          <w:highlight w:val="yellow"/>
        </w:rPr>
        <w:t>In such an environment, the military is unlikely to want to dial up tensions with India</w:t>
      </w:r>
      <w:r w:rsidRPr="0094319E">
        <w:rPr>
          <w:rStyle w:val="StyleBoldUnderline"/>
        </w:rPr>
        <w:t xml:space="preserve">. On the Indian side, </w:t>
      </w:r>
      <w:r w:rsidRPr="0094319E">
        <w:t xml:space="preserve">despite Mr. Singh’s unusually strident tone Tuesday, </w:t>
      </w:r>
      <w:r w:rsidRPr="0094319E">
        <w:rPr>
          <w:rStyle w:val="StyleBoldUnderline"/>
        </w:rPr>
        <w:t xml:space="preserve">there also will be pause before taking matters to the next level. </w:t>
      </w:r>
      <w:r w:rsidRPr="0094319E">
        <w:t xml:space="preserve">Mr. </w:t>
      </w:r>
      <w:r w:rsidRPr="0094319E">
        <w:rPr>
          <w:rStyle w:val="StyleBoldUnderline"/>
        </w:rPr>
        <w:t>Singh has put immense personal political capital into trying to improve ties with Pakistan since he came to power in 2004</w:t>
      </w:r>
      <w:r w:rsidRPr="0094319E">
        <w:t xml:space="preserve">. Last year, he hosted Pakistan President </w:t>
      </w:r>
      <w:proofErr w:type="spellStart"/>
      <w:r w:rsidRPr="0094319E">
        <w:t>Asif</w:t>
      </w:r>
      <w:proofErr w:type="spellEnd"/>
      <w:r w:rsidRPr="0094319E">
        <w:t xml:space="preserve"> Ali </w:t>
      </w:r>
      <w:proofErr w:type="spellStart"/>
      <w:r w:rsidRPr="0094319E">
        <w:t>Zardari</w:t>
      </w:r>
      <w:proofErr w:type="spellEnd"/>
      <w:r w:rsidRPr="0094319E">
        <w:t xml:space="preserve"> in New Delhi and promised a return visit. Such a trip is clearly off the table for now. </w:t>
      </w:r>
      <w:r w:rsidRPr="0094319E">
        <w:rPr>
          <w:rStyle w:val="StyleBoldUnderline"/>
        </w:rPr>
        <w:t xml:space="preserve">But </w:t>
      </w:r>
      <w:r w:rsidRPr="008B4111">
        <w:rPr>
          <w:rStyle w:val="StyleBoldUnderline"/>
          <w:highlight w:val="yellow"/>
        </w:rPr>
        <w:t>India</w:t>
      </w:r>
      <w:r w:rsidRPr="0094319E">
        <w:rPr>
          <w:rStyle w:val="StyleBoldUnderline"/>
        </w:rPr>
        <w:t xml:space="preserve"> still </w:t>
      </w:r>
      <w:r w:rsidRPr="008B4111">
        <w:rPr>
          <w:rStyle w:val="StyleBoldUnderline"/>
          <w:highlight w:val="yellow"/>
        </w:rPr>
        <w:t>has put too much into peace talks to throw away the progress made so far</w:t>
      </w:r>
      <w:r w:rsidRPr="0094319E">
        <w:rPr>
          <w:rStyle w:val="StyleBoldUnderline"/>
        </w:rPr>
        <w:t xml:space="preserve"> on visas, trade and other issues</w:t>
      </w:r>
      <w:r w:rsidRPr="0094319E">
        <w:t xml:space="preserve">. </w:t>
      </w:r>
      <w:r w:rsidRPr="00BF0002">
        <w:rPr>
          <w:rStyle w:val="StyleBoldUnderline"/>
        </w:rPr>
        <w:t xml:space="preserve">Even Gen. </w:t>
      </w:r>
      <w:r w:rsidRPr="008B4111">
        <w:rPr>
          <w:rStyle w:val="StyleBoldUnderline"/>
          <w:highlight w:val="yellow"/>
        </w:rPr>
        <w:t>Singh</w:t>
      </w:r>
      <w:r w:rsidRPr="00BF0002">
        <w:rPr>
          <w:rStyle w:val="StyleBoldUnderline"/>
        </w:rPr>
        <w:t xml:space="preserve">, India’s army chief, Monday </w:t>
      </w:r>
      <w:r w:rsidRPr="008B4111">
        <w:rPr>
          <w:rStyle w:val="StyleBoldUnderline"/>
          <w:highlight w:val="yellow"/>
        </w:rPr>
        <w:t>said he did not believe the latest flare-up would lead to a broader escalation in violence</w:t>
      </w:r>
      <w:r w:rsidRPr="0094319E">
        <w:t xml:space="preserve"> and an official end to a 2003 ceasefire agreement in Kashmir. </w:t>
      </w:r>
      <w:r w:rsidRPr="0094319E">
        <w:rPr>
          <w:rStyle w:val="StyleBoldUnderline"/>
        </w:rPr>
        <w:t>The clashes</w:t>
      </w:r>
      <w:r w:rsidRPr="0094319E">
        <w:t xml:space="preserve"> so far, he noted, </w:t>
      </w:r>
      <w:r w:rsidRPr="0094319E">
        <w:rPr>
          <w:rStyle w:val="StyleBoldUnderline"/>
        </w:rPr>
        <w:t>have been limited to specific areas</w:t>
      </w:r>
      <w:r w:rsidRPr="0094319E">
        <w:t xml:space="preserve"> of the Line of Control.</w:t>
      </w:r>
    </w:p>
    <w:p w:rsidR="00A32A61" w:rsidRPr="00D62BD9" w:rsidRDefault="00A32A61" w:rsidP="00A32A61"/>
    <w:p w:rsidR="00A32A61" w:rsidRDefault="00A32A61" w:rsidP="00A32A61"/>
    <w:p w:rsidR="00A32A61" w:rsidRDefault="00A32A61" w:rsidP="00A32A61">
      <w:pPr>
        <w:pStyle w:val="Heading1"/>
      </w:pPr>
      <w:r>
        <w:t>2nc</w:t>
      </w:r>
    </w:p>
    <w:p w:rsidR="00A32A61" w:rsidRDefault="00A32A61" w:rsidP="00A32A61"/>
    <w:p w:rsidR="00A32A61" w:rsidRDefault="00A32A61" w:rsidP="00A32A61"/>
    <w:p w:rsidR="00A32A61" w:rsidRDefault="00A32A61" w:rsidP="00A32A61"/>
    <w:p w:rsidR="00A32A61" w:rsidRDefault="00A32A61" w:rsidP="00A32A61"/>
    <w:p w:rsidR="00A32A61" w:rsidRDefault="00A32A61" w:rsidP="00A32A61"/>
    <w:p w:rsidR="00A32A61" w:rsidRDefault="00A32A61" w:rsidP="00A32A61"/>
    <w:p w:rsidR="00A32A61" w:rsidRDefault="00A32A61" w:rsidP="00A32A61"/>
    <w:p w:rsidR="00A32A61" w:rsidRDefault="00A32A61" w:rsidP="00A32A61">
      <w:pPr>
        <w:pStyle w:val="Heading3"/>
      </w:pPr>
      <w:r>
        <w:t>Da</w:t>
      </w:r>
    </w:p>
    <w:p w:rsidR="00A32A61" w:rsidRDefault="00A32A61" w:rsidP="00A32A61"/>
    <w:p w:rsidR="00A32A61" w:rsidRDefault="00A32A61" w:rsidP="00A32A61"/>
    <w:p w:rsidR="00A32A61" w:rsidRDefault="00A32A61" w:rsidP="00A32A61"/>
    <w:p w:rsidR="00A32A61" w:rsidRDefault="00A32A61" w:rsidP="00A32A61"/>
    <w:p w:rsidR="00A32A61" w:rsidRDefault="00A32A61" w:rsidP="00A32A61">
      <w:pPr>
        <w:pStyle w:val="Heading3"/>
      </w:pPr>
      <w:r>
        <w:t>Exec Power DA – Impact Overview 2NC [1/__]</w:t>
      </w:r>
    </w:p>
    <w:p w:rsidR="00A32A61" w:rsidRDefault="00A32A61" w:rsidP="00A32A61">
      <w:pPr>
        <w:pStyle w:val="Heading4"/>
      </w:pPr>
      <w:r>
        <w:t xml:space="preserve">DA outweighs and turns case: (A) </w:t>
      </w:r>
    </w:p>
    <w:p w:rsidR="00A32A61" w:rsidRPr="00527002" w:rsidRDefault="00A32A61" w:rsidP="00A32A61"/>
    <w:p w:rsidR="00A32A61" w:rsidRDefault="00A32A61" w:rsidP="00A32A61">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A32A61" w:rsidRDefault="00A32A61" w:rsidP="00A32A61"/>
    <w:p w:rsidR="00A32A61" w:rsidRPr="00311437" w:rsidRDefault="00A32A61" w:rsidP="00A32A61">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tates (</w:t>
      </w:r>
      <w:proofErr w:type="gramStart"/>
      <w:r w:rsidRPr="00311437">
        <w:rPr>
          <w:sz w:val="10"/>
          <w:szCs w:val="20"/>
        </w:rPr>
        <w:t>and/or</w:t>
      </w:r>
      <w:proofErr w:type="gramEnd"/>
      <w:r w:rsidRPr="00311437">
        <w:rPr>
          <w:sz w:val="10"/>
          <w:szCs w:val="20"/>
        </w:rPr>
        <w:t xml:space="preserve">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sidRPr="00311437">
        <w:rPr>
          <w:sz w:val="10"/>
          <w:szCs w:val="20"/>
        </w:rPr>
        <w:t>nuclear .</w:t>
      </w:r>
      <w:proofErr w:type="gramEnd"/>
      <w:r w:rsidRPr="00311437">
        <w:rPr>
          <w:sz w:val="10"/>
          <w:szCs w:val="20"/>
        </w:rPr>
        <w:t xml:space="preserve">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845E2A">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845E2A">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845E2A">
        <w:rPr>
          <w:szCs w:val="20"/>
          <w:highlight w:val="green"/>
          <w:u w:val="single"/>
        </w:rPr>
        <w:t xml:space="preserve">instability, </w:t>
      </w:r>
      <w:r w:rsidRPr="00365614">
        <w:rPr>
          <w:szCs w:val="20"/>
          <w:u w:val="single"/>
        </w:rPr>
        <w:t>global</w:t>
      </w:r>
      <w:r w:rsidRPr="007F746E">
        <w:rPr>
          <w:szCs w:val="20"/>
          <w:u w:val="single"/>
        </w:rPr>
        <w:t xml:space="preserve"> political and </w:t>
      </w:r>
      <w:r w:rsidRPr="00845E2A">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845E2A">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845E2A">
        <w:rPr>
          <w:b/>
          <w:szCs w:val="20"/>
          <w:highlight w:val="green"/>
          <w:u w:val="single"/>
          <w:bdr w:val="single" w:sz="4" w:space="0" w:color="auto"/>
        </w:rPr>
        <w:t xml:space="preserve">Perceptions </w:t>
      </w:r>
      <w:r w:rsidRPr="00845E2A">
        <w:rPr>
          <w:b/>
          <w:szCs w:val="20"/>
          <w:highlight w:val="green"/>
          <w:u w:val="single"/>
        </w:rPr>
        <w:t>of</w:t>
      </w:r>
      <w:r w:rsidRPr="00527002">
        <w:rPr>
          <w:szCs w:val="20"/>
          <w:u w:val="single"/>
        </w:rPr>
        <w:t xml:space="preserve"> American </w:t>
      </w:r>
      <w:r w:rsidRPr="00845E2A">
        <w:rPr>
          <w:b/>
          <w:szCs w:val="20"/>
          <w:highlight w:val="green"/>
          <w:u w:val="single"/>
        </w:rPr>
        <w:t>resolve</w:t>
      </w:r>
      <w:r w:rsidRPr="00845E2A">
        <w:rPr>
          <w:szCs w:val="20"/>
          <w:highlight w:val="green"/>
          <w:u w:val="single"/>
        </w:rPr>
        <w:t xml:space="preserve"> </w:t>
      </w:r>
      <w:r w:rsidRPr="00527002">
        <w:rPr>
          <w:szCs w:val="20"/>
          <w:u w:val="single"/>
        </w:rPr>
        <w:t xml:space="preserve">and credibility </w:t>
      </w:r>
      <w:r w:rsidRPr="00845E2A">
        <w:rPr>
          <w:b/>
          <w:szCs w:val="20"/>
          <w:highlight w:val="green"/>
          <w:u w:val="single"/>
        </w:rPr>
        <w:t>around the globe</w:t>
      </w:r>
      <w:r w:rsidRPr="007F746E">
        <w:rPr>
          <w:szCs w:val="20"/>
          <w:u w:val="single"/>
        </w:rPr>
        <w:t xml:space="preserve">, the likelihood that an initial nuclear use would be followed by a virtual </w:t>
      </w:r>
      <w:r w:rsidRPr="00845E2A">
        <w:rPr>
          <w:b/>
          <w:szCs w:val="20"/>
          <w:highlight w:val="green"/>
          <w:u w:val="single"/>
        </w:rPr>
        <w:t>collapse of a</w:t>
      </w:r>
      <w:r w:rsidRPr="007F746E">
        <w:rPr>
          <w:szCs w:val="20"/>
          <w:u w:val="single"/>
        </w:rPr>
        <w:t xml:space="preserve"> </w:t>
      </w:r>
      <w:proofErr w:type="gramStart"/>
      <w:r w:rsidRPr="007F746E">
        <w:rPr>
          <w:szCs w:val="20"/>
          <w:u w:val="single"/>
        </w:rPr>
        <w:t>six-decades</w:t>
      </w:r>
      <w:proofErr w:type="gramEnd"/>
      <w:r w:rsidRPr="007F746E">
        <w:rPr>
          <w:szCs w:val="20"/>
          <w:u w:val="single"/>
        </w:rPr>
        <w:t xml:space="preserve">’ plus </w:t>
      </w:r>
      <w:r w:rsidRPr="00845E2A">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845E2A">
        <w:rPr>
          <w:b/>
          <w:sz w:val="22"/>
          <w:szCs w:val="20"/>
          <w:highlight w:val="green"/>
          <w:u w:val="single"/>
        </w:rPr>
        <w:t>how</w:t>
      </w:r>
      <w:r w:rsidRPr="00845E2A">
        <w:rPr>
          <w:szCs w:val="20"/>
          <w:highlight w:val="green"/>
          <w:u w:val="single"/>
        </w:rPr>
        <w:t xml:space="preserve"> the U</w:t>
      </w:r>
      <w:r w:rsidRPr="00311437">
        <w:rPr>
          <w:sz w:val="10"/>
          <w:szCs w:val="20"/>
        </w:rPr>
        <w:t>nited</w:t>
      </w:r>
      <w:r w:rsidRPr="00845E2A">
        <w:rPr>
          <w:sz w:val="10"/>
          <w:szCs w:val="20"/>
          <w:highlight w:val="green"/>
        </w:rPr>
        <w:t xml:space="preserve"> </w:t>
      </w:r>
      <w:r w:rsidRPr="00845E2A">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845E2A">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845E2A">
        <w:rPr>
          <w:szCs w:val="20"/>
          <w:highlight w:val="green"/>
          <w:u w:val="single"/>
        </w:rPr>
        <w:t xml:space="preserve">global </w:t>
      </w:r>
      <w:r w:rsidRPr="00113742">
        <w:rPr>
          <w:szCs w:val="20"/>
          <w:u w:val="single"/>
        </w:rPr>
        <w:t xml:space="preserve">security and </w:t>
      </w:r>
      <w:r w:rsidRPr="00845E2A">
        <w:rPr>
          <w:szCs w:val="20"/>
          <w:highlight w:val="green"/>
          <w:u w:val="single"/>
        </w:rPr>
        <w:t>stability</w:t>
      </w:r>
      <w:r w:rsidRPr="00845E2A">
        <w:rPr>
          <w:sz w:val="10"/>
          <w:szCs w:val="20"/>
          <w:highlight w:val="green"/>
        </w:rPr>
        <w:t>.</w:t>
      </w:r>
      <w:r w:rsidRPr="00311437">
        <w:rPr>
          <w:sz w:val="10"/>
          <w:szCs w:val="20"/>
        </w:rPr>
        <w:t xml:space="preserve"> </w:t>
      </w:r>
    </w:p>
    <w:p w:rsidR="00A32A61" w:rsidRDefault="00A32A61" w:rsidP="00A32A61"/>
    <w:p w:rsidR="00A32A61" w:rsidRDefault="00A32A61" w:rsidP="00A32A61">
      <w:pPr>
        <w:spacing w:after="200" w:line="276" w:lineRule="auto"/>
        <w:rPr>
          <w:b/>
          <w:sz w:val="32"/>
          <w:u w:val="single"/>
        </w:rPr>
      </w:pPr>
      <w:r>
        <w:rPr>
          <w:b/>
          <w:sz w:val="32"/>
          <w:u w:val="single"/>
        </w:rPr>
        <w:br w:type="page"/>
      </w:r>
    </w:p>
    <w:p w:rsidR="00A32A61" w:rsidRPr="00311437" w:rsidRDefault="00A32A61" w:rsidP="00A32A61">
      <w:pPr>
        <w:jc w:val="center"/>
        <w:rPr>
          <w:b/>
          <w:sz w:val="32"/>
          <w:u w:val="single"/>
        </w:rPr>
      </w:pPr>
      <w:r w:rsidRPr="00311437">
        <w:rPr>
          <w:b/>
          <w:sz w:val="32"/>
          <w:u w:val="single"/>
        </w:rPr>
        <w:t>Exec Power DA – Impact Overview 2NC</w:t>
      </w:r>
      <w:r>
        <w:rPr>
          <w:b/>
          <w:sz w:val="32"/>
          <w:u w:val="single"/>
        </w:rPr>
        <w:t xml:space="preserve"> [2</w:t>
      </w:r>
      <w:r w:rsidRPr="00311437">
        <w:rPr>
          <w:b/>
          <w:sz w:val="32"/>
          <w:u w:val="single"/>
        </w:rPr>
        <w:t>/__]</w:t>
      </w:r>
    </w:p>
    <w:p w:rsidR="00A32A61" w:rsidRDefault="00A32A61" w:rsidP="00A32A61"/>
    <w:p w:rsidR="00A32A61" w:rsidRDefault="00A32A61" w:rsidP="00A32A61">
      <w:r>
        <w:t>[CONTINUED]</w:t>
      </w:r>
    </w:p>
    <w:p w:rsidR="00A32A61" w:rsidRDefault="00A32A61" w:rsidP="00A32A61">
      <w:pPr>
        <w:pStyle w:val="Heading4"/>
      </w:pPr>
      <w:r>
        <w:t xml:space="preserve">(C) </w:t>
      </w:r>
      <w:r w:rsidRPr="00DA155C">
        <w:t xml:space="preserve">Tie-breaker – strong alliances solve the use of </w:t>
      </w:r>
      <w:r>
        <w:t>WMD</w:t>
      </w:r>
    </w:p>
    <w:p w:rsidR="00A32A61" w:rsidRDefault="00A32A61" w:rsidP="00A32A61">
      <w:r w:rsidRPr="00B01AD9">
        <w:rPr>
          <w:rStyle w:val="StyleStyleBold12pt"/>
          <w:u w:val="single"/>
        </w:rPr>
        <w:t>ROSS 1999</w:t>
      </w:r>
      <w:r>
        <w:t xml:space="preserve"> - </w:t>
      </w:r>
      <w:r w:rsidRPr="00DA155C">
        <w:t>Douglas Ross, Professor of Political Science – Simon Fraser University, Winter 1998/1999, International Journal, Vol. 54, No. 1, “Canada’s Functional Isolationism And The Future Of Weapons Of Mass Destruction”, Lexis</w:t>
      </w:r>
    </w:p>
    <w:p w:rsidR="00A32A61" w:rsidRPr="00DA155C" w:rsidRDefault="00A32A61" w:rsidP="00A32A61">
      <w:pPr>
        <w:rPr>
          <w:bCs/>
          <w:u w:val="single"/>
        </w:rPr>
      </w:pPr>
      <w:r w:rsidRPr="00311437">
        <w:rPr>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155C">
        <w:rPr>
          <w:rStyle w:val="StyleBoldUnderline"/>
        </w:rPr>
        <w:t>they should all be supplements to</w:t>
      </w:r>
      <w:r w:rsidRPr="00311437">
        <w:rPr>
          <w:sz w:val="16"/>
        </w:rPr>
        <w:t xml:space="preserve">, not substitutes </w:t>
      </w:r>
      <w:r w:rsidRPr="00DA155C">
        <w:rPr>
          <w:rStyle w:val="StyleBoldUnderline"/>
        </w:rPr>
        <w:t>for</w:t>
      </w:r>
      <w:r w:rsidRPr="00311437">
        <w:rPr>
          <w:sz w:val="16"/>
        </w:rPr>
        <w:t xml:space="preserve">, </w:t>
      </w:r>
      <w:r w:rsidRPr="00DA155C">
        <w:rPr>
          <w:rStyle w:val="StyleBoldUnderline"/>
        </w:rPr>
        <w:t>a proportionately equitable commitment of resources to</w:t>
      </w:r>
      <w:r w:rsidRPr="00311437">
        <w:rPr>
          <w:sz w:val="16"/>
        </w:rPr>
        <w:t xml:space="preserve"> the management and </w:t>
      </w:r>
      <w:r w:rsidRPr="00DA155C">
        <w:rPr>
          <w:rStyle w:val="StyleBoldUnderline"/>
        </w:rPr>
        <w:t>prevention of international conflict – and</w:t>
      </w:r>
      <w:r w:rsidRPr="00311437">
        <w:rPr>
          <w:sz w:val="16"/>
        </w:rPr>
        <w:t xml:space="preserve"> thus the </w:t>
      </w:r>
      <w:r w:rsidRPr="00DA155C">
        <w:rPr>
          <w:rStyle w:val="StyleBoldUnderline"/>
        </w:rPr>
        <w:t>containment of</w:t>
      </w:r>
      <w:r w:rsidRPr="00311437">
        <w:rPr>
          <w:sz w:val="16"/>
        </w:rPr>
        <w:t xml:space="preserve"> the </w:t>
      </w:r>
      <w:r w:rsidRPr="00DA155C">
        <w:rPr>
          <w:rStyle w:val="StyleBoldUnderline"/>
        </w:rPr>
        <w:t>WMD</w:t>
      </w:r>
      <w:r w:rsidRPr="00311437">
        <w:rPr>
          <w:sz w:val="16"/>
        </w:rPr>
        <w:t xml:space="preserve"> threat. Future </w:t>
      </w:r>
      <w:r w:rsidRPr="00845E2A">
        <w:rPr>
          <w:rStyle w:val="StyleBoldUnderline"/>
          <w:highlight w:val="green"/>
        </w:rPr>
        <w:t>America</w:t>
      </w:r>
      <w:r w:rsidRPr="00311437">
        <w:rPr>
          <w:sz w:val="16"/>
        </w:rPr>
        <w:t>n governments</w:t>
      </w:r>
      <w:r w:rsidRPr="00DA155C">
        <w:rPr>
          <w:rStyle w:val="StyleBoldUnderline"/>
        </w:rPr>
        <w:t xml:space="preserve"> </w:t>
      </w:r>
      <w:r w:rsidRPr="00845E2A">
        <w:rPr>
          <w:rStyle w:val="StyleBoldUnderline"/>
          <w:highlight w:val="green"/>
        </w:rPr>
        <w:t>will not ‘police the world’ alone</w:t>
      </w:r>
      <w:r w:rsidRPr="00DA155C">
        <w:rPr>
          <w:rStyle w:val="StyleBoldUnderline"/>
        </w:rPr>
        <w:t>.</w:t>
      </w:r>
      <w:r w:rsidRPr="00311437">
        <w:rPr>
          <w:sz w:val="16"/>
        </w:rPr>
        <w:t xml:space="preserve"> For almost fifty years the Soviet threat compelled disproportionate military expenditures and sacrifice by the </w:t>
      </w:r>
      <w:smartTag w:uri="urn:schemas-microsoft-com:office:smarttags" w:element="place">
        <w:smartTag w:uri="urn:schemas-microsoft-com:office:smarttags" w:element="country-region">
          <w:r w:rsidRPr="00311437">
            <w:rPr>
              <w:sz w:val="16"/>
            </w:rPr>
            <w:t>United States</w:t>
          </w:r>
        </w:smartTag>
      </w:smartTag>
      <w:r w:rsidRPr="00311437">
        <w:rPr>
          <w:sz w:val="16"/>
        </w:rPr>
        <w:t xml:space="preserve">. That world is gone. </w:t>
      </w:r>
      <w:r w:rsidRPr="00845E2A">
        <w:rPr>
          <w:rStyle w:val="StyleBoldUnderline"/>
          <w:highlight w:val="green"/>
        </w:rPr>
        <w:t xml:space="preserve">Only by </w:t>
      </w:r>
      <w:r w:rsidRPr="00845E2A">
        <w:rPr>
          <w:rStyle w:val="StyleBoldUnderline"/>
          <w:highlight w:val="green"/>
          <w:bdr w:val="single" w:sz="4" w:space="0" w:color="auto"/>
        </w:rPr>
        <w:t>enmeshing the capabilities</w:t>
      </w:r>
      <w:r w:rsidRPr="00845E2A">
        <w:rPr>
          <w:rStyle w:val="StyleBoldUnderline"/>
          <w:highlight w:val="green"/>
        </w:rPr>
        <w:t xml:space="preserve"> of the U</w:t>
      </w:r>
      <w:r w:rsidRPr="00311437">
        <w:rPr>
          <w:sz w:val="16"/>
        </w:rPr>
        <w:t xml:space="preserve">nited </w:t>
      </w:r>
      <w:r w:rsidRPr="00845E2A">
        <w:rPr>
          <w:rStyle w:val="StyleBoldUnderline"/>
          <w:highlight w:val="green"/>
        </w:rPr>
        <w:t>S</w:t>
      </w:r>
      <w:r w:rsidRPr="00311437">
        <w:rPr>
          <w:sz w:val="16"/>
        </w:rPr>
        <w:t xml:space="preserve">tates </w:t>
      </w:r>
      <w:r w:rsidRPr="00845E2A">
        <w:rPr>
          <w:rStyle w:val="StyleBoldUnderline"/>
          <w:highlight w:val="green"/>
        </w:rPr>
        <w:t>and other</w:t>
      </w:r>
      <w:r w:rsidRPr="00DA155C">
        <w:rPr>
          <w:rStyle w:val="StyleBoldUnderline"/>
        </w:rPr>
        <w:t xml:space="preserve"> leading </w:t>
      </w:r>
      <w:r w:rsidRPr="00845E2A">
        <w:rPr>
          <w:rStyle w:val="StyleBoldUnderline"/>
          <w:highlight w:val="green"/>
        </w:rPr>
        <w:t xml:space="preserve">powers in a </w:t>
      </w:r>
      <w:r w:rsidRPr="00845E2A">
        <w:rPr>
          <w:rStyle w:val="StyleBoldUnderline"/>
          <w:highlight w:val="green"/>
          <w:bdr w:val="single" w:sz="4" w:space="0" w:color="auto"/>
        </w:rPr>
        <w:t>co-operative security management regime</w:t>
      </w:r>
      <w:r w:rsidRPr="00845E2A">
        <w:rPr>
          <w:rStyle w:val="StyleBoldUnderline"/>
          <w:highlight w:val="green"/>
        </w:rPr>
        <w:t xml:space="preserve"> where the burdens are</w:t>
      </w:r>
      <w:r w:rsidRPr="00DA155C">
        <w:rPr>
          <w:rStyle w:val="StyleBoldUnderline"/>
        </w:rPr>
        <w:t xml:space="preserve"> widely </w:t>
      </w:r>
      <w:r w:rsidRPr="00845E2A">
        <w:rPr>
          <w:rStyle w:val="StyleBoldUnderline"/>
          <w:highlight w:val="green"/>
        </w:rPr>
        <w:t xml:space="preserve">shared does the world </w:t>
      </w:r>
      <w:r w:rsidRPr="00311437">
        <w:rPr>
          <w:rStyle w:val="StyleBoldUnderline"/>
        </w:rPr>
        <w:t xml:space="preserve">community </w:t>
      </w:r>
      <w:r w:rsidRPr="00845E2A">
        <w:rPr>
          <w:rStyle w:val="StyleBoldUnderline"/>
          <w:highlight w:val="green"/>
        </w:rPr>
        <w:t xml:space="preserve">have </w:t>
      </w:r>
      <w:r w:rsidRPr="00845E2A">
        <w:rPr>
          <w:rStyle w:val="StyleBoldUnderline"/>
          <w:highlight w:val="green"/>
          <w:bdr w:val="single" w:sz="4" w:space="0" w:color="auto"/>
        </w:rPr>
        <w:t xml:space="preserve">any </w:t>
      </w:r>
      <w:r w:rsidRPr="00311437">
        <w:rPr>
          <w:rStyle w:val="StyleBoldUnderline"/>
          <w:bdr w:val="single" w:sz="4" w:space="0" w:color="auto"/>
        </w:rPr>
        <w:t xml:space="preserve">plausible </w:t>
      </w:r>
      <w:r w:rsidRPr="00845E2A">
        <w:rPr>
          <w:rStyle w:val="StyleBoldUnderline"/>
          <w:highlight w:val="green"/>
          <w:bdr w:val="single" w:sz="4" w:space="0" w:color="auto"/>
        </w:rPr>
        <w:t>hope</w:t>
      </w:r>
      <w:r w:rsidRPr="00845E2A">
        <w:rPr>
          <w:rStyle w:val="StyleBoldUnderline"/>
          <w:highlight w:val="green"/>
        </w:rPr>
        <w:t xml:space="preserve"> of avoiding </w:t>
      </w:r>
      <w:r w:rsidRPr="00845E2A">
        <w:rPr>
          <w:rStyle w:val="StyleBoldUnderline"/>
          <w:b/>
          <w:highlight w:val="green"/>
        </w:rPr>
        <w:t xml:space="preserve">warfare involving </w:t>
      </w:r>
      <w:r w:rsidRPr="00845E2A">
        <w:rPr>
          <w:rStyle w:val="StyleBoldUnderline"/>
          <w:b/>
          <w:highlight w:val="green"/>
          <w:bdr w:val="single" w:sz="4" w:space="0" w:color="auto"/>
        </w:rPr>
        <w:t xml:space="preserve">nuclear </w:t>
      </w:r>
      <w:r w:rsidRPr="00845E2A">
        <w:rPr>
          <w:rStyle w:val="StyleBoldUnderline"/>
          <w:b/>
          <w:highlight w:val="green"/>
        </w:rPr>
        <w:t xml:space="preserve">or </w:t>
      </w:r>
      <w:r w:rsidRPr="00845E2A">
        <w:rPr>
          <w:rStyle w:val="StyleBoldUnderline"/>
          <w:b/>
          <w:highlight w:val="green"/>
          <w:bdr w:val="single" w:sz="4" w:space="0" w:color="auto"/>
        </w:rPr>
        <w:t>other WMD</w:t>
      </w:r>
      <w:r w:rsidRPr="00311437">
        <w:rPr>
          <w:rStyle w:val="StyleBoldUnderline"/>
          <w:bdr w:val="single" w:sz="4" w:space="0" w:color="auto"/>
        </w:rPr>
        <w:t>.</w:t>
      </w:r>
    </w:p>
    <w:p w:rsidR="00A32A61" w:rsidRDefault="00A32A61" w:rsidP="00A32A61">
      <w:pPr>
        <w:rPr>
          <w:lang w:eastAsia="ko-KR"/>
        </w:rPr>
      </w:pPr>
    </w:p>
    <w:p w:rsidR="00A32A61" w:rsidRDefault="00A32A61" w:rsidP="00A32A61">
      <w:pPr>
        <w:rPr>
          <w:lang w:eastAsia="ko-KR"/>
        </w:rPr>
      </w:pPr>
    </w:p>
    <w:p w:rsidR="00A32A61" w:rsidRDefault="00A32A61" w:rsidP="00A32A61">
      <w:pPr>
        <w:pStyle w:val="Heading3"/>
      </w:pPr>
      <w:r>
        <w:t>Uniqueness – Courts 2NC</w:t>
      </w:r>
    </w:p>
    <w:p w:rsidR="00A32A61" w:rsidRDefault="00A32A61" w:rsidP="00A32A61"/>
    <w:p w:rsidR="00A32A61" w:rsidRDefault="00A32A61" w:rsidP="00A32A61"/>
    <w:p w:rsidR="00A32A61" w:rsidRDefault="00A32A61" w:rsidP="00A32A61">
      <w:pPr>
        <w:pStyle w:val="Heading4"/>
      </w:pPr>
      <w:r>
        <w:t>Judicial deference to executive war powers high now</w:t>
      </w:r>
    </w:p>
    <w:p w:rsidR="00A32A61" w:rsidRDefault="00A32A61" w:rsidP="00A32A61">
      <w:r w:rsidRPr="00DA37C9">
        <w:rPr>
          <w:rStyle w:val="StyleStyleBold12pt"/>
        </w:rPr>
        <w:t>McCormack 13</w:t>
      </w:r>
      <w:r w:rsidRPr="00DA37C9">
        <w:t xml:space="preserve">, Professor of Law at Utah </w:t>
      </w:r>
    </w:p>
    <w:p w:rsidR="00A32A61" w:rsidRDefault="00A32A61" w:rsidP="00A32A61">
      <w:r w:rsidRPr="00DA37C9">
        <w:t>(8/20, Wayne, U.S. Judicial Independence: Victim in the “War on Terror”, today.law.utah.edu/projects/u-s-judicial-independence-victim-in-the-war-on-terror/</w:t>
      </w:r>
    </w:p>
    <w:p w:rsidR="00A32A61" w:rsidRPr="00DA37C9" w:rsidRDefault="00A32A61" w:rsidP="00A32A61">
      <w:pPr>
        <w:rPr>
          <w:b/>
          <w:bCs/>
          <w:u w:val="single"/>
        </w:rPr>
      </w:pPr>
      <w:r>
        <w:t xml:space="preserve">One of the principal victims in the U.S. so-called “war on terror” has been the independence of the U.S. Judiciary. Time and again, </w:t>
      </w:r>
      <w:r w:rsidRPr="00845E2A">
        <w:rPr>
          <w:rStyle w:val="StyleBoldUnderline"/>
          <w:highlight w:val="green"/>
        </w:rPr>
        <w:t xml:space="preserve">challenges to </w:t>
      </w:r>
      <w:proofErr w:type="spellStart"/>
      <w:r w:rsidRPr="00845E2A">
        <w:rPr>
          <w:rStyle w:val="StyleBoldUnderline"/>
          <w:highlight w:val="green"/>
        </w:rPr>
        <w:t>assertedly</w:t>
      </w:r>
      <w:proofErr w:type="spellEnd"/>
      <w:r w:rsidRPr="00845E2A">
        <w:rPr>
          <w:rStyle w:val="StyleBoldUnderline"/>
          <w:highlight w:val="green"/>
        </w:rPr>
        <w:t xml:space="preserve"> illegal conduct</w:t>
      </w:r>
      <w:r w:rsidRPr="00DA37C9">
        <w:rPr>
          <w:rStyle w:val="StyleBoldUnderline"/>
        </w:rPr>
        <w:t xml:space="preserve"> on the part of government officials </w:t>
      </w:r>
      <w:r w:rsidRPr="00845E2A">
        <w:rPr>
          <w:rStyle w:val="StyleBoldUnderline"/>
          <w:highlight w:val="green"/>
        </w:rPr>
        <w:t>have been turned aside</w:t>
      </w:r>
      <w:r>
        <w:t xml:space="preserve">, either </w:t>
      </w:r>
      <w:r w:rsidRPr="00845E2A">
        <w:rPr>
          <w:rStyle w:val="StyleBoldUnderline"/>
          <w:highlight w:val="green"/>
        </w:rPr>
        <w:t>because of overt deference</w:t>
      </w:r>
      <w:r>
        <w:t xml:space="preserve"> to the Government or because of special doctrines such as state secrets and standing requirements. </w:t>
      </w:r>
      <w:r w:rsidRPr="00845E2A">
        <w:rPr>
          <w:rStyle w:val="StyleBoldUnderline"/>
          <w:highlight w:val="green"/>
        </w:rPr>
        <w:t>The judiciary has</w:t>
      </w:r>
      <w:r>
        <w:t xml:space="preserve"> virtually </w:t>
      </w:r>
      <w:r w:rsidRPr="00845E2A">
        <w:rPr>
          <w:rStyle w:val="StyleBoldUnderline"/>
          <w:highlight w:val="green"/>
        </w:rPr>
        <w:t>relinquished</w:t>
      </w:r>
      <w:r>
        <w:t xml:space="preserve"> its valuable role in the U.S. system of </w:t>
      </w:r>
      <w:r w:rsidRPr="00845E2A">
        <w:rPr>
          <w:highlight w:val="green"/>
        </w:rPr>
        <w:t>j</w:t>
      </w:r>
      <w:r w:rsidRPr="00845E2A">
        <w:rPr>
          <w:rStyle w:val="StyleBoldUnderline"/>
          <w:highlight w:val="green"/>
        </w:rPr>
        <w:t>udicial review. In</w:t>
      </w:r>
      <w:r w:rsidRPr="00DA37C9">
        <w:rPr>
          <w:rStyle w:val="StyleBoldUnderline"/>
        </w:rPr>
        <w:t xml:space="preserve"> the face of governmental claims of crisis and </w:t>
      </w:r>
      <w:r w:rsidRPr="00845E2A">
        <w:rPr>
          <w:rStyle w:val="StyleBoldUnderline"/>
          <w:highlight w:val="green"/>
        </w:rPr>
        <w:t>national security</w:t>
      </w:r>
      <w:r w:rsidRPr="00DA37C9">
        <w:rPr>
          <w:rStyle w:val="StyleBoldUnderline"/>
        </w:rPr>
        <w:t xml:space="preserve"> needs, </w:t>
      </w:r>
      <w:r w:rsidRPr="00845E2A">
        <w:rPr>
          <w:rStyle w:val="StyleBoldUnderline"/>
          <w:highlight w:val="green"/>
        </w:rPr>
        <w:t>the courts have refused to examine, or have examined with undue deference, the actions of government officials</w:t>
      </w:r>
      <w:r w:rsidRPr="00DA37C9">
        <w:rPr>
          <w:rStyle w:val="StyleBoldUnderline"/>
        </w:rPr>
        <w:t>.</w:t>
      </w:r>
    </w:p>
    <w:p w:rsidR="00A32A61" w:rsidRDefault="00A32A61" w:rsidP="00A32A61"/>
    <w:p w:rsidR="00A32A61" w:rsidRDefault="00A32A61" w:rsidP="00A32A61"/>
    <w:p w:rsidR="00A32A61" w:rsidRDefault="00A32A61" w:rsidP="00A32A61">
      <w:pPr>
        <w:pStyle w:val="Heading3"/>
      </w:pPr>
      <w:r>
        <w:t>Link Wall</w:t>
      </w:r>
    </w:p>
    <w:p w:rsidR="00A32A61" w:rsidRDefault="00A32A61" w:rsidP="00A32A61"/>
    <w:p w:rsidR="00A32A61" w:rsidRDefault="00A32A61" w:rsidP="00A32A61"/>
    <w:p w:rsidR="00A32A61" w:rsidRDefault="00A32A61" w:rsidP="00A32A61">
      <w:pPr>
        <w:pStyle w:val="Heading4"/>
      </w:pPr>
      <w:r>
        <w:t>PQD key to chain of command—destroys effective operations</w:t>
      </w:r>
    </w:p>
    <w:p w:rsidR="00A32A61" w:rsidRDefault="00A32A61" w:rsidP="00A32A61">
      <w:pPr>
        <w:rPr>
          <w:rStyle w:val="StyleStyleBold12pt"/>
        </w:rPr>
      </w:pPr>
      <w:proofErr w:type="spellStart"/>
      <w:r>
        <w:rPr>
          <w:rStyle w:val="StyleStyleBold12pt"/>
        </w:rPr>
        <w:t>Fenster</w:t>
      </w:r>
      <w:proofErr w:type="spellEnd"/>
      <w:r>
        <w:rPr>
          <w:rStyle w:val="StyleStyleBold12pt"/>
        </w:rPr>
        <w:t xml:space="preserve"> et al ‘10</w:t>
      </w:r>
    </w:p>
    <w:p w:rsidR="00A32A61" w:rsidRPr="002F7338" w:rsidRDefault="00A32A61" w:rsidP="00A32A61">
      <w:r>
        <w:t>Herbert, Phillip Carter, MCKENNA LONG &amp; ALDRIDGE LLP, “BRIEF OF THE VETERANS OF FOREIGN WARS OF THE UNITED STATES AS AMICUS CURIAE IN SUPPORT OF DEFENDANTS AND DISMISSAL,” http://ccrjustice.org/files/Amicus_Curiae_Brief_of_VFW.pdf</w:t>
      </w:r>
    </w:p>
    <w:p w:rsidR="00A32A61" w:rsidRDefault="00A32A61" w:rsidP="00A32A61"/>
    <w:p w:rsidR="00A32A61" w:rsidRPr="00463790" w:rsidRDefault="00A32A61" w:rsidP="00A32A61">
      <w:pPr>
        <w:rPr>
          <w:sz w:val="16"/>
        </w:rPr>
      </w:pPr>
      <w:r w:rsidRPr="00463790">
        <w:rPr>
          <w:sz w:val="16"/>
        </w:rPr>
        <w:t>“</w:t>
      </w:r>
      <w:r w:rsidRPr="00845E2A">
        <w:rPr>
          <w:rStyle w:val="StyleBoldUnderline"/>
          <w:highlight w:val="green"/>
        </w:rPr>
        <w:t>Unity of command</w:t>
      </w:r>
      <w:r w:rsidRPr="00463790">
        <w:rPr>
          <w:sz w:val="16"/>
        </w:rPr>
        <w:t xml:space="preserve">,” </w:t>
      </w:r>
      <w:r w:rsidRPr="00756342">
        <w:rPr>
          <w:rStyle w:val="StyleBoldUnderline"/>
        </w:rPr>
        <w:t>and</w:t>
      </w:r>
      <w:r w:rsidRPr="00463790">
        <w:rPr>
          <w:sz w:val="16"/>
        </w:rPr>
        <w:t xml:space="preserve"> its corollary, “</w:t>
      </w:r>
      <w:r w:rsidRPr="00756342">
        <w:rPr>
          <w:rStyle w:val="StyleBoldUnderline"/>
        </w:rPr>
        <w:t xml:space="preserve">unity of effort,” </w:t>
      </w:r>
      <w:r w:rsidRPr="00845E2A">
        <w:rPr>
          <w:rStyle w:val="StyleBoldUnderline"/>
          <w:highlight w:val="green"/>
        </w:rPr>
        <w:t>are</w:t>
      </w:r>
      <w:r w:rsidRPr="00845E2A">
        <w:rPr>
          <w:sz w:val="16"/>
          <w:highlight w:val="green"/>
        </w:rPr>
        <w:t xml:space="preserve"> </w:t>
      </w:r>
      <w:r w:rsidRPr="00845E2A">
        <w:rPr>
          <w:rStyle w:val="Emphasis"/>
          <w:highlight w:val="green"/>
        </w:rPr>
        <w:t>fundamental</w:t>
      </w:r>
      <w:r w:rsidRPr="00756342">
        <w:rPr>
          <w:rStyle w:val="Emphasis"/>
        </w:rPr>
        <w:t xml:space="preserve"> </w:t>
      </w:r>
      <w:r w:rsidRPr="005C50C6">
        <w:rPr>
          <w:rStyle w:val="Emphasis"/>
        </w:rPr>
        <w:t>principles</w:t>
      </w:r>
      <w:r w:rsidRPr="005C50C6">
        <w:rPr>
          <w:sz w:val="16"/>
        </w:rPr>
        <w:t xml:space="preserve"> </w:t>
      </w:r>
      <w:r w:rsidRPr="005C50C6">
        <w:rPr>
          <w:rStyle w:val="StyleBoldUnderline"/>
        </w:rPr>
        <w:t xml:space="preserve">of warfare </w:t>
      </w:r>
      <w:r w:rsidRPr="005C50C6">
        <w:rPr>
          <w:rStyle w:val="Emphasis"/>
        </w:rPr>
        <w:t xml:space="preserve">which are central </w:t>
      </w:r>
      <w:r w:rsidRPr="00845E2A">
        <w:rPr>
          <w:rStyle w:val="Emphasis"/>
          <w:highlight w:val="green"/>
        </w:rPr>
        <w:t>to</w:t>
      </w:r>
      <w:r w:rsidRPr="00756342">
        <w:rPr>
          <w:rStyle w:val="Emphasis"/>
        </w:rPr>
        <w:t xml:space="preserve"> the </w:t>
      </w:r>
      <w:r w:rsidRPr="00845E2A">
        <w:rPr>
          <w:rStyle w:val="Emphasis"/>
          <w:highlight w:val="green"/>
        </w:rPr>
        <w:t>effectiveness</w:t>
      </w:r>
      <w:r w:rsidRPr="00756342">
        <w:rPr>
          <w:rStyle w:val="Emphasis"/>
        </w:rPr>
        <w:t xml:space="preserve"> </w:t>
      </w:r>
      <w:r w:rsidRPr="00845E2A">
        <w:rPr>
          <w:rStyle w:val="Emphasis"/>
          <w:highlight w:val="green"/>
        </w:rPr>
        <w:t>of Western militaries</w:t>
      </w:r>
      <w:r w:rsidRPr="00463790">
        <w:rPr>
          <w:sz w:val="16"/>
        </w:rPr>
        <w:t xml:space="preserve">. See Carl von Clausewitz, On War 200-210 (Michael Howard &amp; Peter </w:t>
      </w:r>
      <w:proofErr w:type="spellStart"/>
      <w:r w:rsidRPr="00463790">
        <w:rPr>
          <w:sz w:val="16"/>
        </w:rPr>
        <w:t>Paret</w:t>
      </w:r>
      <w:proofErr w:type="spellEnd"/>
      <w:r w:rsidRPr="00463790">
        <w:rPr>
          <w:sz w:val="16"/>
        </w:rPr>
        <w:t xml:space="preserve">, ed. and trans., Princeton University Press 1976) (1832) (hereinafter “Clausewitz”). There “is no higher and simpler law of strategy” than to apply this principle in order to concentrate a nation’s military power its adversaries’ “center of gravity.” </w:t>
      </w:r>
      <w:proofErr w:type="gramStart"/>
      <w:r w:rsidRPr="00463790">
        <w:rPr>
          <w:sz w:val="16"/>
        </w:rPr>
        <w:t>Id. at 204.</w:t>
      </w:r>
      <w:proofErr w:type="gramEnd"/>
      <w:r w:rsidRPr="00463790">
        <w:rPr>
          <w:sz w:val="16"/>
        </w:rPr>
        <w:t xml:space="preserve"> </w:t>
      </w:r>
      <w:r w:rsidRPr="00845E2A">
        <w:rPr>
          <w:rStyle w:val="StyleBoldUnderline"/>
          <w:highlight w:val="green"/>
        </w:rPr>
        <w:t>This</w:t>
      </w:r>
      <w:r w:rsidRPr="00756342">
        <w:rPr>
          <w:rStyle w:val="StyleBoldUnderline"/>
        </w:rPr>
        <w:t xml:space="preserve"> principle</w:t>
      </w:r>
      <w:r w:rsidRPr="00463790">
        <w:rPr>
          <w:sz w:val="16"/>
        </w:rPr>
        <w:t xml:space="preserve"> was first embraced by the American military during the 19th Century, and </w:t>
      </w:r>
      <w:r w:rsidRPr="00756342">
        <w:rPr>
          <w:rStyle w:val="StyleBoldUnderline"/>
        </w:rPr>
        <w:t xml:space="preserve">has subsequently </w:t>
      </w:r>
      <w:r w:rsidRPr="00845E2A">
        <w:rPr>
          <w:rStyle w:val="Emphasis"/>
          <w:highlight w:val="green"/>
        </w:rPr>
        <w:t>shaped</w:t>
      </w:r>
      <w:r w:rsidRPr="00756342">
        <w:rPr>
          <w:rStyle w:val="Emphasis"/>
        </w:rPr>
        <w:t xml:space="preserve"> the </w:t>
      </w:r>
      <w:r w:rsidRPr="00845E2A">
        <w:rPr>
          <w:rStyle w:val="Emphasis"/>
          <w:highlight w:val="green"/>
        </w:rPr>
        <w:t xml:space="preserve">organizational structure of American </w:t>
      </w:r>
      <w:proofErr w:type="spellStart"/>
      <w:r w:rsidRPr="00845E2A">
        <w:rPr>
          <w:rStyle w:val="Emphasis"/>
          <w:highlight w:val="green"/>
        </w:rPr>
        <w:t>warfighting</w:t>
      </w:r>
      <w:proofErr w:type="spellEnd"/>
      <w:r>
        <w:rPr>
          <w:rStyle w:val="Emphasis"/>
        </w:rPr>
        <w:t xml:space="preserve"> </w:t>
      </w:r>
      <w:r w:rsidRPr="00756342">
        <w:rPr>
          <w:rStyle w:val="Emphasis"/>
        </w:rPr>
        <w:t>through two world wars and countless other conflicts</w:t>
      </w:r>
      <w:r w:rsidRPr="00463790">
        <w:rPr>
          <w:sz w:val="16"/>
        </w:rPr>
        <w:t xml:space="preserve">. See James F. Schnabel, History of the Joints Chiefs of Staff, Vol. 1 at 80-87 (1996); Russell F. </w:t>
      </w:r>
      <w:proofErr w:type="spellStart"/>
      <w:r w:rsidRPr="00463790">
        <w:rPr>
          <w:sz w:val="16"/>
        </w:rPr>
        <w:t>Weigley</w:t>
      </w:r>
      <w:proofErr w:type="spellEnd"/>
      <w:r w:rsidRPr="00463790">
        <w:rPr>
          <w:sz w:val="16"/>
        </w:rPr>
        <w:t xml:space="preserve">, History of the United States Army at 422-423 (Bloomington: Indiana University Press, 1984). </w:t>
      </w:r>
      <w:r w:rsidRPr="00756342">
        <w:rPr>
          <w:rStyle w:val="StyleBoldUnderline"/>
        </w:rPr>
        <w:t>Unity of command requires the integration of all combat functions into a single organizational element,</w:t>
      </w:r>
      <w:r w:rsidRPr="00463790">
        <w:rPr>
          <w:sz w:val="16"/>
        </w:rPr>
        <w:t xml:space="preserve"> </w:t>
      </w:r>
      <w:r w:rsidRPr="00756342">
        <w:rPr>
          <w:rStyle w:val="StyleBoldUnderline"/>
        </w:rPr>
        <w:t>with command</w:t>
      </w:r>
      <w:r>
        <w:rPr>
          <w:rStyle w:val="StyleBoldUnderline"/>
        </w:rPr>
        <w:t xml:space="preserve"> </w:t>
      </w:r>
      <w:r w:rsidRPr="00756342">
        <w:rPr>
          <w:rStyle w:val="StyleBoldUnderline"/>
        </w:rPr>
        <w:t xml:space="preserve">authority vested in a single individual. </w:t>
      </w:r>
      <w:r w:rsidRPr="00463790">
        <w:rPr>
          <w:sz w:val="16"/>
        </w:rPr>
        <w:t xml:space="preserve">See U.S. Joint Chiefs of Staff, Joint Pub. </w:t>
      </w:r>
      <w:proofErr w:type="gramStart"/>
      <w:r w:rsidRPr="00463790">
        <w:rPr>
          <w:sz w:val="16"/>
        </w:rPr>
        <w:t xml:space="preserve">3-0, Joint Operations at </w:t>
      </w:r>
      <w:proofErr w:type="spellStart"/>
      <w:r w:rsidRPr="00463790">
        <w:rPr>
          <w:sz w:val="16"/>
        </w:rPr>
        <w:t>Appx</w:t>
      </w:r>
      <w:proofErr w:type="spellEnd"/>
      <w:r w:rsidRPr="00463790">
        <w:rPr>
          <w:sz w:val="16"/>
        </w:rPr>
        <w:t>.</w:t>
      </w:r>
      <w:proofErr w:type="gramEnd"/>
      <w:r w:rsidRPr="00463790">
        <w:rPr>
          <w:sz w:val="16"/>
        </w:rPr>
        <w:t xml:space="preserve"> </w:t>
      </w:r>
      <w:proofErr w:type="gramStart"/>
      <w:r w:rsidRPr="00463790">
        <w:rPr>
          <w:sz w:val="16"/>
        </w:rPr>
        <w:t>A, p. A-2 (2010), available at http://www.dtic.mil/doctrine/new_pubs/jp3_0.pdf.</w:t>
      </w:r>
      <w:proofErr w:type="gramEnd"/>
      <w:r w:rsidRPr="00463790">
        <w:rPr>
          <w:sz w:val="16"/>
        </w:rPr>
        <w:t xml:space="preserve"> </w:t>
      </w:r>
      <w:r w:rsidRPr="00845E2A">
        <w:rPr>
          <w:highlight w:val="green"/>
          <w:u w:val="single"/>
        </w:rPr>
        <w:t>Th</w:t>
      </w:r>
      <w:r w:rsidRPr="00845E2A">
        <w:rPr>
          <w:rStyle w:val="StyleBoldUnderline"/>
          <w:highlight w:val="green"/>
        </w:rPr>
        <w:t>e</w:t>
      </w:r>
      <w:r w:rsidRPr="00A615DF">
        <w:rPr>
          <w:rStyle w:val="StyleBoldUnderline"/>
        </w:rPr>
        <w:t xml:space="preserve"> </w:t>
      </w:r>
      <w:r w:rsidRPr="00756342">
        <w:rPr>
          <w:rStyle w:val="StyleBoldUnderline"/>
        </w:rPr>
        <w:t xml:space="preserve">U.S. </w:t>
      </w:r>
      <w:r w:rsidRPr="00845E2A">
        <w:rPr>
          <w:rStyle w:val="StyleBoldUnderline"/>
          <w:highlight w:val="green"/>
        </w:rPr>
        <w:t>military</w:t>
      </w:r>
      <w:r w:rsidRPr="00756342">
        <w:rPr>
          <w:rStyle w:val="StyleBoldUnderline"/>
        </w:rPr>
        <w:t xml:space="preserve"> </w:t>
      </w:r>
      <w:r w:rsidRPr="00845E2A">
        <w:rPr>
          <w:rStyle w:val="StyleBoldUnderline"/>
          <w:highlight w:val="green"/>
        </w:rPr>
        <w:t>implements</w:t>
      </w:r>
      <w:r w:rsidRPr="00756342">
        <w:rPr>
          <w:rStyle w:val="StyleBoldUnderline"/>
        </w:rPr>
        <w:t xml:space="preserve"> “</w:t>
      </w:r>
      <w:r w:rsidRPr="00845E2A">
        <w:rPr>
          <w:rStyle w:val="StyleBoldUnderline"/>
          <w:highlight w:val="green"/>
        </w:rPr>
        <w:t xml:space="preserve">unity of command” through its </w:t>
      </w:r>
      <w:r w:rsidRPr="00845E2A">
        <w:rPr>
          <w:rStyle w:val="Emphasis"/>
          <w:highlight w:val="green"/>
        </w:rPr>
        <w:t>chain of command</w:t>
      </w:r>
      <w:r w:rsidRPr="00463790">
        <w:rPr>
          <w:sz w:val="16"/>
        </w:rPr>
        <w:t xml:space="preserve">—a hierarchical organizational structure which transmits command authority from the President through the Secretary of Defense, through subordinate military officers, down to the lowest ranking soldier, sailor, airman or Marine on the frontlines of America’s armed conflicts. This chain of command serves important organizational purposes, by vesting command authority in individual officers who are responsible for specific missions, and are empowered to command their personnel to achieve those missions. The chain of command also supports important normative and legal policy purposes, such as the doctrine of “command responsibility,” which renders battlefield commanders responsible for all their units do or fail to do, whether they knew about such conduct, or should have known about it. See Application of Yamashita, 327 U.S. 1, 14-16 (1946); see also Army Field Manual 27-10, The Law of Land Warfare at </w:t>
      </w:r>
      <w:r w:rsidRPr="00463790">
        <w:rPr>
          <w:sz w:val="12"/>
        </w:rPr>
        <w:t>¶</w:t>
      </w:r>
      <w:r w:rsidRPr="00463790">
        <w:rPr>
          <w:sz w:val="16"/>
        </w:rPr>
        <w:t xml:space="preserve"> 501 (1956) (stating U.S. Army doctrine on “command responsibility”). “Everything in war is very simple,” Clausewitz noted “Everything in war is very simple,” Clausewitz noted, “but the simplest thing is difficult.” </w:t>
      </w:r>
      <w:proofErr w:type="gramStart"/>
      <w:r w:rsidRPr="00463790">
        <w:rPr>
          <w:sz w:val="16"/>
        </w:rPr>
        <w:t>Clausewitz at 119.</w:t>
      </w:r>
      <w:proofErr w:type="gramEnd"/>
      <w:r w:rsidRPr="00463790">
        <w:rPr>
          <w:sz w:val="16"/>
        </w:rPr>
        <w:t xml:space="preserve"> </w:t>
      </w:r>
      <w:r w:rsidRPr="00657DF3">
        <w:rPr>
          <w:rStyle w:val="StyleBoldUnderline"/>
        </w:rPr>
        <w:t>The dangers of war, the fatigue of close combat, and the</w:t>
      </w:r>
      <w:r>
        <w:rPr>
          <w:rStyle w:val="StyleBoldUnderline"/>
        </w:rPr>
        <w:t xml:space="preserve"> </w:t>
      </w:r>
      <w:r w:rsidRPr="00657DF3">
        <w:rPr>
          <w:rStyle w:val="StyleBoldUnderline"/>
        </w:rPr>
        <w:t>uncertainty which lurks within the fog of war, all combine to create a kind of “friction” which</w:t>
      </w:r>
      <w:r>
        <w:rPr>
          <w:rStyle w:val="StyleBoldUnderline"/>
        </w:rPr>
        <w:t xml:space="preserve"> </w:t>
      </w:r>
      <w:r w:rsidRPr="00657DF3">
        <w:rPr>
          <w:rStyle w:val="StyleBoldUnderline"/>
        </w:rPr>
        <w:t>impedes the progress of armies</w:t>
      </w:r>
      <w:r w:rsidRPr="00463790">
        <w:rPr>
          <w:sz w:val="16"/>
        </w:rPr>
        <w:t xml:space="preserve">. Id. A more contemporary author and veteran </w:t>
      </w:r>
      <w:proofErr w:type="gramStart"/>
      <w:r w:rsidRPr="00463790">
        <w:rPr>
          <w:sz w:val="16"/>
        </w:rPr>
        <w:t>describes</w:t>
      </w:r>
      <w:proofErr w:type="gramEnd"/>
      <w:r w:rsidRPr="00463790">
        <w:rPr>
          <w:sz w:val="16"/>
        </w:rPr>
        <w:t xml:space="preserve"> this fog: 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 Tim O’Brien, </w:t>
      </w:r>
      <w:proofErr w:type="gramStart"/>
      <w:r w:rsidRPr="00463790">
        <w:rPr>
          <w:sz w:val="16"/>
        </w:rPr>
        <w:t>The</w:t>
      </w:r>
      <w:proofErr w:type="gramEnd"/>
      <w:r w:rsidRPr="00463790">
        <w:rPr>
          <w:sz w:val="16"/>
        </w:rPr>
        <w:t xml:space="preserve"> Things They Carried 88 (1990). </w:t>
      </w:r>
      <w:r w:rsidRPr="00845E2A">
        <w:rPr>
          <w:rStyle w:val="StyleBoldUnderline"/>
          <w:highlight w:val="green"/>
        </w:rPr>
        <w:t>The</w:t>
      </w:r>
      <w:r w:rsidRPr="00657DF3">
        <w:rPr>
          <w:rStyle w:val="StyleBoldUnderline"/>
        </w:rPr>
        <w:t xml:space="preserve"> military </w:t>
      </w:r>
      <w:r w:rsidRPr="00845E2A">
        <w:rPr>
          <w:rStyle w:val="StyleBoldUnderline"/>
          <w:highlight w:val="green"/>
        </w:rPr>
        <w:t>chain of command is designed to</w:t>
      </w:r>
      <w:r w:rsidRPr="00657DF3">
        <w:rPr>
          <w:rStyle w:val="StyleBoldUnderline"/>
        </w:rPr>
        <w:t xml:space="preserve"> </w:t>
      </w:r>
      <w:r w:rsidRPr="00845E2A">
        <w:rPr>
          <w:rStyle w:val="StyleBoldUnderline"/>
          <w:highlight w:val="green"/>
        </w:rPr>
        <w:t>counteract</w:t>
      </w:r>
      <w:r w:rsidRPr="00657DF3">
        <w:rPr>
          <w:rStyle w:val="StyleBoldUnderline"/>
        </w:rPr>
        <w:t xml:space="preserve"> this </w:t>
      </w:r>
      <w:r w:rsidRPr="00845E2A">
        <w:rPr>
          <w:rStyle w:val="StyleBoldUnderline"/>
          <w:highlight w:val="green"/>
        </w:rPr>
        <w:t>fog</w:t>
      </w:r>
      <w:r w:rsidRPr="00657DF3">
        <w:rPr>
          <w:rStyle w:val="StyleBoldUnderline"/>
        </w:rPr>
        <w:t xml:space="preserve"> and friction </w:t>
      </w:r>
      <w:r w:rsidRPr="00845E2A">
        <w:rPr>
          <w:rStyle w:val="StyleBoldUnderline"/>
          <w:highlight w:val="green"/>
        </w:rPr>
        <w:t>of war</w:t>
      </w:r>
      <w:r w:rsidRPr="00657DF3">
        <w:rPr>
          <w:rStyle w:val="StyleBoldUnderline"/>
        </w:rPr>
        <w:t xml:space="preserve">, </w:t>
      </w:r>
      <w:r w:rsidRPr="00845E2A">
        <w:rPr>
          <w:rStyle w:val="StyleBoldUnderline"/>
          <w:highlight w:val="green"/>
        </w:rPr>
        <w:t xml:space="preserve">by providing </w:t>
      </w:r>
      <w:r w:rsidRPr="00845E2A">
        <w:rPr>
          <w:rStyle w:val="StyleBoldUnderline"/>
          <w:b/>
          <w:highlight w:val="green"/>
        </w:rPr>
        <w:t>clarity</w:t>
      </w:r>
      <w:r w:rsidRPr="00BF242B">
        <w:rPr>
          <w:rStyle w:val="StyleBoldUnderline"/>
          <w:b/>
        </w:rPr>
        <w:t xml:space="preserve"> </w:t>
      </w:r>
      <w:r w:rsidRPr="00657DF3">
        <w:rPr>
          <w:rStyle w:val="StyleBoldUnderline"/>
        </w:rPr>
        <w:t xml:space="preserve">of orders </w:t>
      </w:r>
      <w:r w:rsidRPr="00845E2A">
        <w:rPr>
          <w:rStyle w:val="StyleBoldUnderline"/>
          <w:b/>
          <w:highlight w:val="green"/>
        </w:rPr>
        <w:t>and purpose</w:t>
      </w:r>
      <w:r w:rsidRPr="00657DF3">
        <w:rPr>
          <w:rStyle w:val="StyleBoldUnderline"/>
        </w:rPr>
        <w:t xml:space="preserve"> to individual soldiers and their units. </w:t>
      </w:r>
      <w:r w:rsidRPr="00463790">
        <w:rPr>
          <w:sz w:val="16"/>
        </w:rPr>
        <w:t xml:space="preserve">Similarly, </w:t>
      </w:r>
      <w:r w:rsidRPr="00596AD3">
        <w:rPr>
          <w:rStyle w:val="StyleBoldUnderline"/>
        </w:rPr>
        <w:t>this</w:t>
      </w:r>
      <w:r>
        <w:rPr>
          <w:rStyle w:val="StyleBoldUnderline"/>
        </w:rPr>
        <w:t xml:space="preserve"> </w:t>
      </w:r>
      <w:r w:rsidRPr="00596AD3">
        <w:rPr>
          <w:rStyle w:val="StyleBoldUnderline"/>
        </w:rPr>
        <w:t>organizational structure exists to impose some order on the behavior and actions of soldiers and</w:t>
      </w:r>
      <w:r>
        <w:rPr>
          <w:rStyle w:val="StyleBoldUnderline"/>
        </w:rPr>
        <w:t xml:space="preserve"> </w:t>
      </w:r>
      <w:r w:rsidRPr="00596AD3">
        <w:rPr>
          <w:rStyle w:val="StyleBoldUnderline"/>
        </w:rPr>
        <w:t>units, aligning their conduct with national goals, framing their actions in the context of strategic</w:t>
      </w:r>
      <w:r>
        <w:rPr>
          <w:rStyle w:val="StyleBoldUnderline"/>
        </w:rPr>
        <w:t xml:space="preserve"> </w:t>
      </w:r>
      <w:r w:rsidRPr="00596AD3">
        <w:rPr>
          <w:rStyle w:val="StyleBoldUnderline"/>
        </w:rPr>
        <w:t>and operational campaigns, and focusing their efforts on the missions which support these</w:t>
      </w:r>
      <w:r>
        <w:rPr>
          <w:rStyle w:val="StyleBoldUnderline"/>
        </w:rPr>
        <w:t xml:space="preserve"> </w:t>
      </w:r>
      <w:r w:rsidRPr="00596AD3">
        <w:rPr>
          <w:rStyle w:val="StyleBoldUnderline"/>
        </w:rPr>
        <w:t>broader endeavors</w:t>
      </w:r>
      <w:r w:rsidRPr="00463790">
        <w:rPr>
          <w:sz w:val="16"/>
        </w:rPr>
        <w:t xml:space="preserve">. It is this structure which differentiates the armed forces of a nation from an armed group of thugs, </w:t>
      </w:r>
      <w:r w:rsidRPr="00596AD3">
        <w:rPr>
          <w:rStyle w:val="StyleBoldUnderline"/>
        </w:rPr>
        <w:t>and</w:t>
      </w:r>
      <w:r w:rsidRPr="00463790">
        <w:rPr>
          <w:sz w:val="16"/>
        </w:rPr>
        <w:t xml:space="preserve"> which </w:t>
      </w:r>
      <w:r w:rsidRPr="00596AD3">
        <w:rPr>
          <w:rStyle w:val="StyleBoldUnderline"/>
        </w:rPr>
        <w:t>ensures that national armed forces conduct themselves in</w:t>
      </w:r>
      <w:r>
        <w:rPr>
          <w:rStyle w:val="StyleBoldUnderline"/>
        </w:rPr>
        <w:t xml:space="preserve"> </w:t>
      </w:r>
      <w:r w:rsidRPr="00596AD3">
        <w:rPr>
          <w:rStyle w:val="StyleBoldUnderline"/>
        </w:rPr>
        <w:t>accordance with the laws of armed conflict</w:t>
      </w:r>
      <w:r w:rsidRPr="00463790">
        <w:rPr>
          <w:sz w:val="16"/>
        </w:rPr>
        <w:t xml:space="preserve">. </w:t>
      </w:r>
      <w:proofErr w:type="gramStart"/>
      <w:r w:rsidRPr="00463790">
        <w:rPr>
          <w:sz w:val="16"/>
        </w:rPr>
        <w:t>Cf. Annex to the Convention, Hague Convention No.</w:t>
      </w:r>
      <w:proofErr w:type="gramEnd"/>
      <w:r w:rsidRPr="00463790">
        <w:rPr>
          <w:sz w:val="16"/>
        </w:rPr>
        <w:t xml:space="preserve"> </w:t>
      </w:r>
      <w:proofErr w:type="gramStart"/>
      <w:r w:rsidRPr="00463790">
        <w:rPr>
          <w:sz w:val="16"/>
        </w:rPr>
        <w:t>IV Respecting the Laws and Customs of War on Land, art.</w:t>
      </w:r>
      <w:proofErr w:type="gramEnd"/>
      <w:r w:rsidRPr="00463790">
        <w:rPr>
          <w:sz w:val="16"/>
        </w:rPr>
        <w:t xml:space="preserve"> </w:t>
      </w:r>
      <w:proofErr w:type="gramStart"/>
      <w:r w:rsidRPr="00463790">
        <w:rPr>
          <w:sz w:val="16"/>
        </w:rPr>
        <w:t>1, Oct. 18, 1907, 36 Stat. 2277, 205 Consol. T.S. 277; Geneva Convention (III) Relative to the Treatment of Prisoners of War, art.</w:t>
      </w:r>
      <w:proofErr w:type="gramEnd"/>
      <w:r w:rsidRPr="00463790">
        <w:rPr>
          <w:sz w:val="16"/>
        </w:rPr>
        <w:t xml:space="preserve"> 4, Aug. 12, 1949, </w:t>
      </w:r>
      <w:proofErr w:type="gramStart"/>
      <w:r w:rsidRPr="00463790">
        <w:rPr>
          <w:sz w:val="16"/>
        </w:rPr>
        <w:t>6 U.S.T. 3316</w:t>
      </w:r>
      <w:proofErr w:type="gramEnd"/>
      <w:r w:rsidRPr="00463790">
        <w:rPr>
          <w:sz w:val="16"/>
        </w:rPr>
        <w:t>, T.I.A.S. No. 3364</w:t>
      </w:r>
      <w:r w:rsidRPr="00596AD3">
        <w:rPr>
          <w:rStyle w:val="StyleBoldUnderline"/>
        </w:rPr>
        <w:t xml:space="preserve">. Our nation’s </w:t>
      </w:r>
      <w:r w:rsidRPr="00845E2A">
        <w:rPr>
          <w:rStyle w:val="StyleBoldUnderline"/>
          <w:highlight w:val="green"/>
        </w:rPr>
        <w:t>military personnel depend on</w:t>
      </w:r>
      <w:r w:rsidRPr="00596AD3">
        <w:rPr>
          <w:rStyle w:val="StyleBoldUnderline"/>
        </w:rPr>
        <w:t xml:space="preserve"> their </w:t>
      </w:r>
      <w:r w:rsidRPr="00845E2A">
        <w:rPr>
          <w:rStyle w:val="StyleBoldUnderline"/>
          <w:highlight w:val="green"/>
        </w:rPr>
        <w:t>chain of command</w:t>
      </w:r>
      <w:r w:rsidRPr="00596AD3">
        <w:rPr>
          <w:rStyle w:val="StyleBoldUnderline"/>
        </w:rPr>
        <w:t xml:space="preserve"> to provide them with</w:t>
      </w:r>
      <w:r>
        <w:rPr>
          <w:rStyle w:val="StyleBoldUnderline"/>
        </w:rPr>
        <w:t xml:space="preserve"> </w:t>
      </w:r>
      <w:r w:rsidRPr="00596AD3">
        <w:rPr>
          <w:rStyle w:val="StyleBoldUnderline"/>
        </w:rPr>
        <w:t>certainty, clarity and authority in the heat of battle</w:t>
      </w:r>
      <w:r w:rsidRPr="00463790">
        <w:rPr>
          <w:sz w:val="16"/>
        </w:rPr>
        <w:t xml:space="preserve">. Into this ordered system, </w:t>
      </w:r>
      <w:r w:rsidRPr="00845E2A">
        <w:rPr>
          <w:rStyle w:val="StyleBoldUnderline"/>
          <w:highlight w:val="green"/>
        </w:rPr>
        <w:t>Plaintiff wishes to inject</w:t>
      </w:r>
      <w:r w:rsidRPr="00596AD3">
        <w:rPr>
          <w:rStyle w:val="StyleBoldUnderline"/>
        </w:rPr>
        <w:t xml:space="preserve"> the </w:t>
      </w:r>
      <w:r w:rsidRPr="00845E2A">
        <w:rPr>
          <w:rStyle w:val="StyleBoldUnderline"/>
          <w:highlight w:val="green"/>
        </w:rPr>
        <w:t>uncertainty of the</w:t>
      </w:r>
      <w:r w:rsidRPr="00596AD3">
        <w:rPr>
          <w:rStyle w:val="StyleBoldUnderline"/>
        </w:rPr>
        <w:t xml:space="preserve"> American adversarial </w:t>
      </w:r>
      <w:r w:rsidRPr="00845E2A">
        <w:rPr>
          <w:rStyle w:val="StyleBoldUnderline"/>
          <w:highlight w:val="green"/>
        </w:rPr>
        <w:t>litigation process</w:t>
      </w:r>
      <w:r w:rsidRPr="00596AD3">
        <w:rPr>
          <w:rStyle w:val="StyleBoldUnderline"/>
        </w:rPr>
        <w:t>,</w:t>
      </w:r>
      <w:r w:rsidRPr="00463790">
        <w:rPr>
          <w:sz w:val="16"/>
        </w:rPr>
        <w:t xml:space="preserve"> by seeking, inter alia, that this Court declare there is no armed conflict in Yemen, and that orders issued by the President in response to that conflict should be enjoined. </w:t>
      </w:r>
      <w:r w:rsidRPr="00596AD3">
        <w:rPr>
          <w:rStyle w:val="StyleBoldUnderline"/>
        </w:rPr>
        <w:t>Not only would this force the court to go far</w:t>
      </w:r>
      <w:r>
        <w:rPr>
          <w:rStyle w:val="StyleBoldUnderline"/>
        </w:rPr>
        <w:t xml:space="preserve"> </w:t>
      </w:r>
      <w:r w:rsidRPr="00596AD3">
        <w:rPr>
          <w:rStyle w:val="StyleBoldUnderline"/>
        </w:rPr>
        <w:t>beyond the “limited institutional competence of the judiciary</w:t>
      </w:r>
      <w:r w:rsidRPr="00463790">
        <w:rPr>
          <w:sz w:val="16"/>
        </w:rPr>
        <w:t xml:space="preserve">” by involving it in sensitive matters of national security, cf. </w:t>
      </w:r>
      <w:proofErr w:type="spellStart"/>
      <w:r w:rsidRPr="00463790">
        <w:rPr>
          <w:sz w:val="16"/>
        </w:rPr>
        <w:t>Arar</w:t>
      </w:r>
      <w:proofErr w:type="spellEnd"/>
      <w:r w:rsidRPr="00463790">
        <w:rPr>
          <w:sz w:val="16"/>
        </w:rPr>
        <w:t xml:space="preserve"> v. Ashcroft, 585 F.3d 559, 576 (2d Cir. 2009) (citations omitted), </w:t>
      </w:r>
      <w:r w:rsidRPr="00596AD3">
        <w:rPr>
          <w:rStyle w:val="StyleBoldUnderline"/>
        </w:rPr>
        <w:t xml:space="preserve">but </w:t>
      </w:r>
      <w:r w:rsidRPr="00845E2A">
        <w:rPr>
          <w:rStyle w:val="StyleBoldUnderline"/>
          <w:highlight w:val="green"/>
        </w:rPr>
        <w:t>this</w:t>
      </w:r>
      <w:r w:rsidRPr="00596AD3">
        <w:rPr>
          <w:rStyle w:val="StyleBoldUnderline"/>
        </w:rPr>
        <w:t xml:space="preserve"> also </w:t>
      </w:r>
      <w:r w:rsidRPr="00845E2A">
        <w:rPr>
          <w:rStyle w:val="Emphasis"/>
          <w:highlight w:val="green"/>
        </w:rPr>
        <w:t>would undermine the chain of command</w:t>
      </w:r>
      <w:r w:rsidRPr="00845E2A">
        <w:rPr>
          <w:sz w:val="16"/>
          <w:highlight w:val="green"/>
        </w:rPr>
        <w:t xml:space="preserve"> </w:t>
      </w:r>
      <w:r w:rsidRPr="00845E2A">
        <w:rPr>
          <w:rStyle w:val="Emphasis"/>
          <w:highlight w:val="green"/>
        </w:rPr>
        <w:t>by</w:t>
      </w:r>
      <w:r w:rsidRPr="00596AD3">
        <w:rPr>
          <w:rStyle w:val="Emphasis"/>
        </w:rPr>
        <w:t xml:space="preserve"> literally </w:t>
      </w:r>
      <w:r w:rsidRPr="00845E2A">
        <w:rPr>
          <w:rStyle w:val="Emphasis"/>
          <w:highlight w:val="green"/>
        </w:rPr>
        <w:t>interposing this Court between the President and</w:t>
      </w:r>
      <w:r w:rsidRPr="00596AD3">
        <w:rPr>
          <w:rStyle w:val="Emphasis"/>
        </w:rPr>
        <w:t xml:space="preserve"> his </w:t>
      </w:r>
      <w:r w:rsidRPr="00845E2A">
        <w:rPr>
          <w:rStyle w:val="Emphasis"/>
          <w:highlight w:val="green"/>
        </w:rPr>
        <w:t>subordinate officers</w:t>
      </w:r>
      <w:r w:rsidRPr="00596AD3">
        <w:rPr>
          <w:rStyle w:val="Emphasis"/>
        </w:rPr>
        <w:t xml:space="preserve">, </w:t>
      </w:r>
      <w:r w:rsidRPr="00463790">
        <w:rPr>
          <w:sz w:val="16"/>
        </w:rPr>
        <w:t xml:space="preserve">thereby </w:t>
      </w:r>
      <w:r w:rsidRPr="00845E2A">
        <w:rPr>
          <w:rStyle w:val="StyleBoldUnderline"/>
          <w:highlight w:val="green"/>
        </w:rPr>
        <w:t xml:space="preserve">contravening the </w:t>
      </w:r>
      <w:r w:rsidRPr="00845E2A">
        <w:rPr>
          <w:rStyle w:val="Emphasis"/>
          <w:highlight w:val="green"/>
        </w:rPr>
        <w:t>core</w:t>
      </w:r>
      <w:r w:rsidRPr="00596AD3">
        <w:rPr>
          <w:rStyle w:val="Emphasis"/>
        </w:rPr>
        <w:t xml:space="preserve"> doctrinal </w:t>
      </w:r>
      <w:r w:rsidRPr="00845E2A">
        <w:rPr>
          <w:rStyle w:val="Emphasis"/>
          <w:highlight w:val="green"/>
        </w:rPr>
        <w:t>principle</w:t>
      </w:r>
      <w:r w:rsidRPr="00845E2A">
        <w:rPr>
          <w:highlight w:val="green"/>
          <w:u w:val="single"/>
        </w:rPr>
        <w:t xml:space="preserve"> </w:t>
      </w:r>
      <w:r w:rsidRPr="00845E2A">
        <w:rPr>
          <w:rStyle w:val="Emphasis"/>
          <w:highlight w:val="green"/>
        </w:rPr>
        <w:t>of “unity of comman</w:t>
      </w:r>
      <w:r w:rsidRPr="00845E2A">
        <w:rPr>
          <w:highlight w:val="green"/>
          <w:u w:val="single"/>
        </w:rPr>
        <w:t>d</w:t>
      </w:r>
      <w:r w:rsidRPr="00463790">
        <w:rPr>
          <w:sz w:val="16"/>
        </w:rPr>
        <w:t xml:space="preserve">,” which has served American military forces in good stead since the Civil War. In asking the Court to hear this case, and to entertain the extraordinary remedy of injunctive relief against the President and his cabinet, the Plaintiff is asking the court to overturn the political judgment of the President and Congress that the nation is at war; that this war is an armed conflict against Al Qaeda; and that it is appropriate to use a blend of military, intelligence and diplomatic force to wage this war. All three branches of Government have decided that “[w]e are [] at war with al Qaeda and its affiliates.” Remarks of the President on National Security, May 21, 2009; see also Authorization for Use of Military Force (“AUMF”), Pub. </w:t>
      </w:r>
      <w:proofErr w:type="gramStart"/>
      <w:r w:rsidRPr="00463790">
        <w:rPr>
          <w:sz w:val="16"/>
        </w:rPr>
        <w:t xml:space="preserve">L. No. 107-40, 115 Stat. 224 (2001); </w:t>
      </w:r>
      <w:proofErr w:type="spellStart"/>
      <w:r w:rsidRPr="00463790">
        <w:rPr>
          <w:sz w:val="16"/>
        </w:rPr>
        <w:t>Hamdan</w:t>
      </w:r>
      <w:proofErr w:type="spellEnd"/>
      <w:r w:rsidRPr="00463790">
        <w:rPr>
          <w:sz w:val="16"/>
        </w:rPr>
        <w:t xml:space="preserve"> v. Rumsfeld, 548 U.S. 557, 628-31 (2006).</w:t>
      </w:r>
      <w:proofErr w:type="gramEnd"/>
      <w:r w:rsidRPr="00463790">
        <w:rPr>
          <w:sz w:val="16"/>
        </w:rPr>
        <w:t xml:space="preserve"> Political leaders from both political parties, over the course of two presidencies and five elected Congresses, have agreed upon, authorized, and appropriated funds for this war against Al Qaeda. </w:t>
      </w:r>
      <w:r w:rsidRPr="00463790">
        <w:rPr>
          <w:rStyle w:val="StyleBoldUnderline"/>
        </w:rPr>
        <w:t xml:space="preserve">It is a </w:t>
      </w:r>
      <w:r w:rsidRPr="00463790">
        <w:rPr>
          <w:rStyle w:val="Emphasis"/>
        </w:rPr>
        <w:t>fundamental axiom</w:t>
      </w:r>
      <w:r w:rsidRPr="00463790">
        <w:rPr>
          <w:sz w:val="16"/>
        </w:rPr>
        <w:t xml:space="preserve"> among American strategists that, “[a]s a nation, </w:t>
      </w:r>
      <w:r w:rsidRPr="00463790">
        <w:rPr>
          <w:rStyle w:val="StyleBoldUnderline"/>
        </w:rPr>
        <w:t>the United</w:t>
      </w:r>
      <w:r>
        <w:rPr>
          <w:rStyle w:val="StyleBoldUnderline"/>
        </w:rPr>
        <w:t xml:space="preserve"> </w:t>
      </w:r>
      <w:r w:rsidRPr="00463790">
        <w:rPr>
          <w:rStyle w:val="StyleBoldUnderline"/>
        </w:rPr>
        <w:t>States wages war employing all instruments of national power – diplomatic, informational,</w:t>
      </w:r>
      <w:r>
        <w:rPr>
          <w:rStyle w:val="StyleBoldUnderline"/>
        </w:rPr>
        <w:t xml:space="preserve"> </w:t>
      </w:r>
      <w:r w:rsidRPr="00463790">
        <w:rPr>
          <w:rStyle w:val="StyleBoldUnderline"/>
        </w:rPr>
        <w:t>military, and economic</w:t>
      </w:r>
      <w:r w:rsidRPr="00463790">
        <w:rPr>
          <w:sz w:val="16"/>
        </w:rPr>
        <w:t xml:space="preserve">.” U.S. Joint Chiefs of Staff, Joint Pub. </w:t>
      </w:r>
      <w:proofErr w:type="gramStart"/>
      <w:r w:rsidRPr="00463790">
        <w:rPr>
          <w:sz w:val="16"/>
        </w:rPr>
        <w:t>1, Doctrine for the Armed Forces of the United States at I-1 (2009), available at http://www.dtic.mil/doctrine/new_pubs/jp1.pdf.</w:t>
      </w:r>
      <w:proofErr w:type="gramEnd"/>
      <w:r w:rsidRPr="00463790">
        <w:rPr>
          <w:sz w:val="16"/>
        </w:rPr>
        <w:t xml:space="preserve"> Plaintiff would seek to overturn the considered judgment of this nation’s political leaders in choosing the national strategy for this war, including the Attorney General of the United States, who has written that, in this war against Al Qaeda, “we must use every weapon at our disposal . . . [including] direct military action, military justice, intelligence, diplomacy, and civilian law enforcement.” See Letter from Attorney General Eric H. Holder, Jr. to Sen. Mitch McConnell, February 3, 2010 (emphasis added). </w:t>
      </w:r>
      <w:r w:rsidRPr="00845E2A">
        <w:rPr>
          <w:rStyle w:val="StyleBoldUnderline"/>
          <w:highlight w:val="green"/>
        </w:rPr>
        <w:t>The relief requested</w:t>
      </w:r>
      <w:r w:rsidRPr="00463790">
        <w:rPr>
          <w:rStyle w:val="StyleBoldUnderline"/>
        </w:rPr>
        <w:t xml:space="preserve"> by plaintiff </w:t>
      </w:r>
      <w:r w:rsidRPr="00845E2A">
        <w:rPr>
          <w:rStyle w:val="StyleBoldUnderline"/>
          <w:highlight w:val="green"/>
        </w:rPr>
        <w:t>is</w:t>
      </w:r>
      <w:r w:rsidRPr="00463790">
        <w:rPr>
          <w:rStyle w:val="StyleBoldUnderline"/>
        </w:rPr>
        <w:t xml:space="preserve"> both extraordinary and inappropriate, and completely </w:t>
      </w:r>
      <w:r w:rsidRPr="00845E2A">
        <w:rPr>
          <w:rStyle w:val="StyleBoldUnderline"/>
          <w:highlight w:val="green"/>
        </w:rPr>
        <w:t>inconsistent with</w:t>
      </w:r>
      <w:r w:rsidRPr="00463790">
        <w:rPr>
          <w:rStyle w:val="StyleBoldUnderline"/>
        </w:rPr>
        <w:t xml:space="preserve"> the </w:t>
      </w:r>
      <w:r w:rsidRPr="00845E2A">
        <w:rPr>
          <w:rStyle w:val="StyleBoldUnderline"/>
          <w:highlight w:val="green"/>
        </w:rPr>
        <w:t>strategic</w:t>
      </w:r>
      <w:r w:rsidRPr="00463790">
        <w:rPr>
          <w:rStyle w:val="StyleBoldUnderline"/>
        </w:rPr>
        <w:t xml:space="preserve"> imperative for “unified </w:t>
      </w:r>
      <w:r w:rsidRPr="00845E2A">
        <w:rPr>
          <w:rStyle w:val="StyleBoldUnderline"/>
          <w:highlight w:val="green"/>
        </w:rPr>
        <w:t>action</w:t>
      </w:r>
      <w:r>
        <w:rPr>
          <w:rStyle w:val="StyleBoldUnderline"/>
        </w:rPr>
        <w:t xml:space="preserve"> </w:t>
      </w:r>
      <w:r w:rsidRPr="00463790">
        <w:rPr>
          <w:rStyle w:val="StyleBoldUnderline"/>
        </w:rPr>
        <w:t>[</w:t>
      </w:r>
      <w:r w:rsidRPr="00845E2A">
        <w:rPr>
          <w:rStyle w:val="StyleBoldUnderline"/>
          <w:highlight w:val="green"/>
        </w:rPr>
        <w:t>which] ensures</w:t>
      </w:r>
      <w:r w:rsidRPr="00463790">
        <w:rPr>
          <w:rStyle w:val="StyleBoldUnderline"/>
        </w:rPr>
        <w:t xml:space="preserve"> unity of effort focused on [national] objectives and leading to the </w:t>
      </w:r>
      <w:r w:rsidRPr="00845E2A">
        <w:rPr>
          <w:rStyle w:val="StyleBoldUnderline"/>
          <w:highlight w:val="green"/>
        </w:rPr>
        <w:t>conclusion of</w:t>
      </w:r>
      <w:r>
        <w:rPr>
          <w:rStyle w:val="StyleBoldUnderline"/>
        </w:rPr>
        <w:t xml:space="preserve"> </w:t>
      </w:r>
      <w:r w:rsidRPr="00845E2A">
        <w:rPr>
          <w:rStyle w:val="StyleBoldUnderline"/>
          <w:highlight w:val="green"/>
        </w:rPr>
        <w:t>operations on terms favorable to the U</w:t>
      </w:r>
      <w:r w:rsidRPr="00463790">
        <w:rPr>
          <w:rStyle w:val="StyleBoldUnderline"/>
        </w:rPr>
        <w:t xml:space="preserve">nited </w:t>
      </w:r>
      <w:r w:rsidRPr="00845E2A">
        <w:rPr>
          <w:rStyle w:val="StyleBoldUnderline"/>
          <w:highlight w:val="green"/>
        </w:rPr>
        <w:t>S</w:t>
      </w:r>
      <w:r w:rsidRPr="00463790">
        <w:rPr>
          <w:rStyle w:val="StyleBoldUnderline"/>
        </w:rPr>
        <w:t>tates.”</w:t>
      </w:r>
      <w:r w:rsidRPr="00463790">
        <w:rPr>
          <w:sz w:val="16"/>
        </w:rPr>
        <w:t xml:space="preserve"> See Joint Pub. </w:t>
      </w:r>
      <w:proofErr w:type="gramStart"/>
      <w:r w:rsidRPr="00463790">
        <w:rPr>
          <w:sz w:val="16"/>
        </w:rPr>
        <w:t>1 at I-1.</w:t>
      </w:r>
      <w:proofErr w:type="gramEnd"/>
    </w:p>
    <w:p w:rsidR="00A32A61" w:rsidRDefault="00A32A61" w:rsidP="00A32A61"/>
    <w:p w:rsidR="00A32A61" w:rsidRPr="00687F83" w:rsidRDefault="00A32A61" w:rsidP="00A32A61">
      <w:pPr>
        <w:pStyle w:val="Heading4"/>
      </w:pPr>
      <w:r>
        <w:t>Link turns case - causes rollback/circumvention</w:t>
      </w:r>
    </w:p>
    <w:p w:rsidR="00A32A61" w:rsidRPr="00687F83" w:rsidRDefault="00A32A61" w:rsidP="00A32A61">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A32A61" w:rsidRPr="00687F83" w:rsidRDefault="00A32A61" w:rsidP="00A32A61">
      <w:pPr>
        <w:rPr>
          <w:sz w:val="16"/>
        </w:rPr>
      </w:pPr>
      <w:r w:rsidRPr="00845E2A">
        <w:rPr>
          <w:rStyle w:val="StyleBoldUnderline"/>
          <w:highlight w:val="green"/>
        </w:rPr>
        <w:t>A president looks</w:t>
      </w:r>
      <w:r w:rsidRPr="00687F83">
        <w:rPr>
          <w:rStyle w:val="StyleBoldUnderline"/>
        </w:rPr>
        <w:t xml:space="preserve"> for chances </w:t>
      </w:r>
      <w:r w:rsidRPr="00845E2A">
        <w:rPr>
          <w:rStyle w:val="StyleBoldUnderline"/>
          <w:highlight w:val="green"/>
        </w:rPr>
        <w:t>to increase his</w:t>
      </w:r>
      <w:r w:rsidRPr="00687F83">
        <w:rPr>
          <w:rStyle w:val="StyleBoldUnderline"/>
        </w:rPr>
        <w:t xml:space="preserve"> power</w:t>
      </w:r>
      <w:r w:rsidRPr="00687F83">
        <w:rPr>
          <w:sz w:val="16"/>
        </w:rPr>
        <w:t xml:space="preserve"> (Moe and Howell 1999). </w:t>
      </w:r>
      <w:r w:rsidRPr="00845E2A">
        <w:rPr>
          <w:rStyle w:val="StyleBoldUnderline"/>
          <w:highlight w:val="green"/>
        </w:rPr>
        <w:t>Windows of opportunity</w:t>
      </w:r>
      <w:r w:rsidRPr="00687F83">
        <w:rPr>
          <w:rStyle w:val="StyleBoldUnderline"/>
        </w:rPr>
        <w:t xml:space="preserve"> provide</w:t>
      </w:r>
      <w:r w:rsidRPr="00687F83">
        <w:rPr>
          <w:sz w:val="16"/>
        </w:rPr>
        <w:t xml:space="preserve"> those </w:t>
      </w:r>
      <w:r w:rsidRPr="00687F83">
        <w:rPr>
          <w:rStyle w:val="StyleBoldUnderline"/>
        </w:rPr>
        <w:t>occasions</w:t>
      </w:r>
      <w:r w:rsidRPr="00687F83">
        <w:rPr>
          <w:sz w:val="16"/>
        </w:rPr>
        <w:t xml:space="preserve">. These </w:t>
      </w:r>
      <w:r w:rsidRPr="00687F83">
        <w:rPr>
          <w:rStyle w:val="StyleBoldUnderline"/>
          <w:b/>
        </w:rPr>
        <w:t xml:space="preserve">openings </w:t>
      </w:r>
      <w:r w:rsidRPr="00845E2A">
        <w:rPr>
          <w:rStyle w:val="StyleBoldUnderline"/>
          <w:b/>
          <w:highlight w:val="green"/>
        </w:rPr>
        <w:t>create an environment</w:t>
      </w:r>
      <w:r w:rsidRPr="00687F83">
        <w:rPr>
          <w:rStyle w:val="StyleBoldUnderline"/>
          <w:b/>
        </w:rPr>
        <w:t xml:space="preserve"> </w:t>
      </w:r>
      <w:r w:rsidRPr="00845E2A">
        <w:rPr>
          <w:rStyle w:val="StyleBoldUnderline"/>
          <w:b/>
          <w:highlight w:val="green"/>
        </w:rPr>
        <w:t>where the president faces little backlash from Congress,</w:t>
      </w:r>
      <w:r w:rsidRPr="00687F83">
        <w:rPr>
          <w:rStyle w:val="StyleBoldUnderline"/>
          <w:b/>
        </w:rPr>
        <w:t xml:space="preserve"> </w:t>
      </w:r>
      <w:r w:rsidRPr="00845E2A">
        <w:rPr>
          <w:rStyle w:val="StyleBoldUnderline"/>
          <w:b/>
          <w:highlight w:val="green"/>
        </w:rPr>
        <w:t>the judicial branch, or</w:t>
      </w:r>
      <w:r w:rsidRPr="00687F83">
        <w:rPr>
          <w:rStyle w:val="StyleBoldUnderline"/>
          <w:b/>
        </w:rPr>
        <w:t xml:space="preserve"> even </w:t>
      </w:r>
      <w:r w:rsidRPr="00845E2A">
        <w:rPr>
          <w:rStyle w:val="StyleBoldUnderline"/>
          <w:b/>
          <w:highlight w:val="green"/>
        </w:rPr>
        <w:t>the public</w:t>
      </w:r>
      <w:r w:rsidRPr="00687F83">
        <w:rPr>
          <w:sz w:val="16"/>
        </w:rPr>
        <w:t xml:space="preserve">. Though institutional and behavioral conditions matter, </w:t>
      </w:r>
      <w:r w:rsidRPr="00687F83">
        <w:rPr>
          <w:rStyle w:val="StyleBoldUnderline"/>
        </w:rPr>
        <w:t xml:space="preserve">domestic and international </w:t>
      </w:r>
      <w:r w:rsidRPr="00845E2A">
        <w:rPr>
          <w:rStyle w:val="StyleBoldUnderline"/>
          <w:highlight w:val="green"/>
        </w:rPr>
        <w:t>crises</w:t>
      </w:r>
      <w:r w:rsidRPr="00687F83">
        <w:rPr>
          <w:rStyle w:val="StyleBoldUnderline"/>
        </w:rPr>
        <w:t xml:space="preserve"> </w:t>
      </w:r>
      <w:r w:rsidRPr="00845E2A">
        <w:rPr>
          <w:rStyle w:val="StyleBoldUnderline"/>
          <w:highlight w:val="green"/>
        </w:rPr>
        <w:t xml:space="preserve">play a </w:t>
      </w:r>
      <w:r w:rsidRPr="00845E2A">
        <w:rPr>
          <w:rStyle w:val="Emphasis"/>
          <w:highlight w:val="green"/>
        </w:rPr>
        <w:t>pivotal role</w:t>
      </w:r>
      <w:r w:rsidRPr="00687F83">
        <w:rPr>
          <w:rStyle w:val="StyleBoldUnderline"/>
        </w:rPr>
        <w:t xml:space="preserve"> </w:t>
      </w:r>
      <w:r w:rsidRPr="00845E2A">
        <w:rPr>
          <w:rStyle w:val="StyleBoldUnderline"/>
          <w:highlight w:val="green"/>
        </w:rPr>
        <w:t>in aiding a president who wishes to increase</w:t>
      </w:r>
      <w:r w:rsidRPr="00687F83">
        <w:rPr>
          <w:rStyle w:val="StyleBoldUnderline"/>
        </w:rPr>
        <w:t xml:space="preserve"> </w:t>
      </w:r>
      <w:r w:rsidRPr="00845E2A">
        <w:rPr>
          <w:rStyle w:val="StyleBoldUnderline"/>
          <w:highlight w:val="green"/>
        </w:rPr>
        <w:t>his</w:t>
      </w:r>
      <w:r w:rsidRPr="00687F83">
        <w:rPr>
          <w:rStyle w:val="StyleBoldUnderline"/>
        </w:rPr>
        <w:t xml:space="preserve"> </w:t>
      </w:r>
      <w:r w:rsidRPr="00845E2A">
        <w:rPr>
          <w:rStyle w:val="StyleBoldUnderline"/>
          <w:highlight w:val="green"/>
        </w:rPr>
        <w:t>power</w:t>
      </w:r>
      <w:r w:rsidRPr="00687F83">
        <w:rPr>
          <w:sz w:val="16"/>
        </w:rPr>
        <w:t xml:space="preserve"> (Howell and </w:t>
      </w:r>
      <w:proofErr w:type="spellStart"/>
      <w:r w:rsidRPr="00687F83">
        <w:rPr>
          <w:sz w:val="16"/>
        </w:rPr>
        <w:t>Kriner</w:t>
      </w:r>
      <w:proofErr w:type="spellEnd"/>
      <w:r w:rsidRPr="00687F83">
        <w:rPr>
          <w:sz w:val="16"/>
        </w:rPr>
        <w:t xml:space="preserve"> 2008, 475). These </w:t>
      </w:r>
      <w:r w:rsidRPr="00687F83">
        <w:rPr>
          <w:rStyle w:val="StyleBoldUnderline"/>
        </w:rPr>
        <w:t>events overcome</w:t>
      </w:r>
      <w:r w:rsidRPr="00687F83">
        <w:rPr>
          <w:sz w:val="16"/>
        </w:rPr>
        <w:t xml:space="preserve"> the </w:t>
      </w:r>
      <w:r w:rsidRPr="00687F83">
        <w:rPr>
          <w:rStyle w:val="StyleBoldUnderline"/>
        </w:rPr>
        <w:t>obstacles faced by the institutional make-up of government</w:t>
      </w:r>
      <w:r w:rsidRPr="00687F83">
        <w:rPr>
          <w:sz w:val="16"/>
        </w:rPr>
        <w:t xml:space="preserve">. </w:t>
      </w:r>
      <w:r w:rsidRPr="00845E2A">
        <w:rPr>
          <w:rStyle w:val="StyleBoldUnderline"/>
          <w:highlight w:val="green"/>
        </w:rPr>
        <w:t>They</w:t>
      </w:r>
      <w:r w:rsidRPr="00687F83">
        <w:rPr>
          <w:rStyle w:val="StyleBoldUnderline"/>
        </w:rPr>
        <w:t xml:space="preserve"> also </w:t>
      </w:r>
      <w:r w:rsidRPr="00845E2A">
        <w:rPr>
          <w:rStyle w:val="StyleBoldUnderline"/>
          <w:highlight w:val="green"/>
        </w:rPr>
        <w:t>allow a president</w:t>
      </w:r>
      <w:r w:rsidRPr="00687F83">
        <w:rPr>
          <w:rStyle w:val="StyleBoldUnderline"/>
        </w:rPr>
        <w:t xml:space="preserve"> </w:t>
      </w:r>
      <w:r w:rsidRPr="00845E2A">
        <w:rPr>
          <w:rStyle w:val="StyleBoldUnderline"/>
          <w:highlight w:val="green"/>
        </w:rPr>
        <w:t>lacking in</w:t>
      </w:r>
      <w:r w:rsidRPr="00687F83">
        <w:rPr>
          <w:rStyle w:val="StyleBoldUnderline"/>
        </w:rPr>
        <w:t xml:space="preserve"> skill and </w:t>
      </w:r>
      <w:r w:rsidRPr="00687F83">
        <w:rPr>
          <w:sz w:val="16"/>
        </w:rPr>
        <w:t xml:space="preserve">will or popular </w:t>
      </w:r>
      <w:r w:rsidRPr="00845E2A">
        <w:rPr>
          <w:rStyle w:val="Emphasis"/>
          <w:highlight w:val="green"/>
        </w:rPr>
        <w:t>support</w:t>
      </w:r>
      <w:r w:rsidRPr="00687F83">
        <w:rPr>
          <w:rStyle w:val="StyleBoldUnderline"/>
        </w:rPr>
        <w:t xml:space="preserve"> the opportunity </w:t>
      </w:r>
      <w:r w:rsidRPr="00845E2A">
        <w:rPr>
          <w:rStyle w:val="StyleBoldUnderline"/>
          <w:highlight w:val="green"/>
        </w:rPr>
        <w:t>to shape</w:t>
      </w:r>
      <w:r w:rsidRPr="00687F83">
        <w:rPr>
          <w:rStyle w:val="StyleBoldUnderline"/>
        </w:rPr>
        <w:t xml:space="preserve"> </w:t>
      </w:r>
      <w:r w:rsidRPr="00845E2A">
        <w:rPr>
          <w:rStyle w:val="StyleBoldUnderline"/>
          <w:highlight w:val="green"/>
        </w:rPr>
        <w:t>the</w:t>
      </w:r>
      <w:r w:rsidRPr="00687F83">
        <w:rPr>
          <w:rStyle w:val="StyleBoldUnderline"/>
        </w:rPr>
        <w:t xml:space="preserve"> </w:t>
      </w:r>
      <w:r w:rsidRPr="00845E2A">
        <w:rPr>
          <w:rStyle w:val="StyleBoldUnderline"/>
          <w:highlight w:val="green"/>
        </w:rPr>
        <w:t>policy</w:t>
      </w:r>
      <w:r w:rsidRPr="00687F83">
        <w:rPr>
          <w:rStyle w:val="StyleBoldUnderline"/>
        </w:rPr>
        <w:t xml:space="preserve"> formation </w:t>
      </w:r>
      <w:r w:rsidRPr="00845E2A">
        <w:rPr>
          <w:rStyle w:val="StyleBoldUnderline"/>
          <w:highlight w:val="green"/>
        </w:rPr>
        <w:t>process</w:t>
      </w:r>
      <w:r w:rsidRPr="00687F83">
        <w:rPr>
          <w:sz w:val="16"/>
        </w:rPr>
        <w:t xml:space="preserve">. In short, </w:t>
      </w:r>
      <w:r w:rsidRPr="00687F83">
        <w:rPr>
          <w:rStyle w:val="StyleBoldUnderline"/>
        </w:rPr>
        <w:t>focusing events increase presidential unilateral power</w:t>
      </w:r>
      <w:r w:rsidRPr="00687F83">
        <w:rPr>
          <w:sz w:val="16"/>
        </w:rPr>
        <w:t>.</w:t>
      </w:r>
    </w:p>
    <w:p w:rsidR="00A32A61" w:rsidRDefault="00A32A61" w:rsidP="00A32A61"/>
    <w:p w:rsidR="00A32A61" w:rsidRDefault="00A32A61" w:rsidP="00A32A61">
      <w:pPr>
        <w:pStyle w:val="Heading4"/>
      </w:pPr>
      <w:r>
        <w:t xml:space="preserve">Small </w:t>
      </w:r>
      <w:proofErr w:type="spellStart"/>
      <w:r>
        <w:t>affs</w:t>
      </w:r>
      <w:proofErr w:type="spellEnd"/>
      <w:r>
        <w:t xml:space="preserve"> link—particular contexts are important for overall war powers</w:t>
      </w:r>
    </w:p>
    <w:p w:rsidR="00A32A61" w:rsidRDefault="00A32A61" w:rsidP="00A32A61">
      <w:pPr>
        <w:rPr>
          <w:rStyle w:val="StyleStyleBold12pt"/>
        </w:rPr>
      </w:pPr>
      <w:proofErr w:type="spellStart"/>
      <w:r>
        <w:rPr>
          <w:rStyle w:val="StyleStyleBold12pt"/>
        </w:rPr>
        <w:t>Pildes</w:t>
      </w:r>
      <w:proofErr w:type="spellEnd"/>
      <w:r>
        <w:rPr>
          <w:rStyle w:val="StyleStyleBold12pt"/>
        </w:rPr>
        <w:t xml:space="preserve"> ‘3</w:t>
      </w:r>
    </w:p>
    <w:p w:rsidR="00A32A61" w:rsidRDefault="00A32A61" w:rsidP="00A32A61">
      <w:r>
        <w:t>Richard, An-Bryce Professor of Law, New York University School of Law, Conflicts Between American and European Views of Law: The Dark Side of Legalism, 44 Va. J. Int'l L. 145 2003-2004</w:t>
      </w:r>
    </w:p>
    <w:p w:rsidR="00A32A61" w:rsidRDefault="00A32A61" w:rsidP="00A32A61"/>
    <w:p w:rsidR="00A32A61" w:rsidRDefault="00A32A61" w:rsidP="00A32A61">
      <w:pPr>
        <w:rPr>
          <w:sz w:val="16"/>
        </w:rPr>
      </w:pPr>
      <w:r>
        <w:rPr>
          <w:sz w:val="16"/>
        </w:rPr>
        <w:t xml:space="preserve">In some contexts, </w:t>
      </w:r>
      <w:r>
        <w:rPr>
          <w:u w:val="single"/>
        </w:rPr>
        <w:t>unwritten norms can</w:t>
      </w:r>
      <w:r>
        <w:rPr>
          <w:sz w:val="16"/>
        </w:rPr>
        <w:t xml:space="preserve"> </w:t>
      </w:r>
      <w:r>
        <w:rPr>
          <w:u w:val="single"/>
        </w:rPr>
        <w:t xml:space="preserve">be </w:t>
      </w:r>
      <w:r>
        <w:rPr>
          <w:sz w:val="16"/>
        </w:rPr>
        <w:t xml:space="preserve">more </w:t>
      </w:r>
      <w:r>
        <w:rPr>
          <w:u w:val="single"/>
        </w:rPr>
        <w:t>effective constraints</w:t>
      </w:r>
      <w:r>
        <w:rPr>
          <w:sz w:val="16"/>
        </w:rPr>
        <w:t xml:space="preserve">, precisely because they enable a desirable flexibility for dealing with exceptional contexts involving political power. . . . Indeed, </w:t>
      </w:r>
      <w:r w:rsidRPr="00845E2A">
        <w:rPr>
          <w:highlight w:val="green"/>
          <w:u w:val="single"/>
        </w:rPr>
        <w:t>advocates of formal</w:t>
      </w:r>
      <w:r>
        <w:rPr>
          <w:u w:val="single"/>
        </w:rPr>
        <w:t xml:space="preserve"> </w:t>
      </w:r>
      <w:r w:rsidRPr="00845E2A">
        <w:rPr>
          <w:highlight w:val="green"/>
          <w:u w:val="single"/>
        </w:rPr>
        <w:t>legal</w:t>
      </w:r>
      <w:r>
        <w:rPr>
          <w:u w:val="single"/>
        </w:rPr>
        <w:t xml:space="preserve"> </w:t>
      </w:r>
      <w:r w:rsidRPr="00845E2A">
        <w:rPr>
          <w:highlight w:val="green"/>
          <w:u w:val="single"/>
        </w:rPr>
        <w:t>codification</w:t>
      </w:r>
      <w:r>
        <w:rPr>
          <w:u w:val="single"/>
        </w:rPr>
        <w:t xml:space="preserve"> as a solution to problems of political power sometimes </w:t>
      </w:r>
      <w:r w:rsidRPr="00845E2A">
        <w:rPr>
          <w:highlight w:val="green"/>
          <w:u w:val="single"/>
        </w:rPr>
        <w:t>trade</w:t>
      </w:r>
      <w:r>
        <w:rPr>
          <w:u w:val="single"/>
        </w:rPr>
        <w:t xml:space="preserve"> </w:t>
      </w:r>
      <w:r w:rsidRPr="00845E2A">
        <w:rPr>
          <w:highlight w:val="green"/>
          <w:u w:val="single"/>
        </w:rPr>
        <w:t>too easily</w:t>
      </w:r>
      <w:r>
        <w:rPr>
          <w:sz w:val="16"/>
        </w:rPr>
        <w:t xml:space="preserve"> on </w:t>
      </w:r>
      <w:r>
        <w:rPr>
          <w:u w:val="single"/>
        </w:rPr>
        <w:t>an implicit or explicit claim</w:t>
      </w:r>
      <w:r>
        <w:rPr>
          <w:sz w:val="16"/>
        </w:rPr>
        <w:t xml:space="preserve"> that </w:t>
      </w:r>
      <w:r>
        <w:rPr>
          <w:u w:val="single"/>
        </w:rPr>
        <w:t>the only alternative to law is force and chaos</w:t>
      </w:r>
      <w:r>
        <w:rPr>
          <w:sz w:val="16"/>
        </w:rPr>
        <w:t xml:space="preserve">. Instead, </w:t>
      </w:r>
      <w:r>
        <w:rPr>
          <w:u w:val="single"/>
        </w:rPr>
        <w:t>the alternative to a legal text</w:t>
      </w:r>
      <w:r>
        <w:rPr>
          <w:sz w:val="16"/>
        </w:rPr>
        <w:t xml:space="preserve"> such as the UN Charter </w:t>
      </w:r>
      <w:r>
        <w:rPr>
          <w:u w:val="single"/>
        </w:rPr>
        <w:t>is a world in which limitations on state use of force are</w:t>
      </w:r>
      <w:r>
        <w:rPr>
          <w:sz w:val="16"/>
        </w:rPr>
        <w:t xml:space="preserve"> </w:t>
      </w:r>
      <w:r>
        <w:rPr>
          <w:rStyle w:val="Emphasis"/>
        </w:rPr>
        <w:t>left to debate</w:t>
      </w:r>
      <w:r>
        <w:rPr>
          <w:sz w:val="16"/>
        </w:rPr>
        <w:t xml:space="preserve">, </w:t>
      </w:r>
      <w:r>
        <w:rPr>
          <w:rStyle w:val="Emphasis"/>
        </w:rPr>
        <w:t>determination</w:t>
      </w:r>
      <w:r>
        <w:rPr>
          <w:sz w:val="16"/>
        </w:rPr>
        <w:t xml:space="preserve">, </w:t>
      </w:r>
      <w:r>
        <w:rPr>
          <w:u w:val="single"/>
        </w:rPr>
        <w:t>and enforcement through</w:t>
      </w:r>
      <w:r>
        <w:rPr>
          <w:sz w:val="16"/>
        </w:rPr>
        <w:t xml:space="preserve"> the system of </w:t>
      </w:r>
      <w:r>
        <w:rPr>
          <w:b/>
          <w:u w:val="single"/>
        </w:rPr>
        <w:t>international relations</w:t>
      </w:r>
      <w:r>
        <w:rPr>
          <w:sz w:val="16"/>
        </w:rPr>
        <w:t xml:space="preserve"> itself. . . . </w:t>
      </w:r>
      <w:r w:rsidRPr="00845E2A">
        <w:rPr>
          <w:highlight w:val="green"/>
          <w:u w:val="single"/>
        </w:rPr>
        <w:t>The choice is between</w:t>
      </w:r>
      <w:r>
        <w:rPr>
          <w:sz w:val="16"/>
        </w:rPr>
        <w:t xml:space="preserve"> the greater </w:t>
      </w:r>
      <w:r w:rsidRPr="00845E2A">
        <w:rPr>
          <w:rStyle w:val="Emphasis"/>
          <w:highlight w:val="green"/>
        </w:rPr>
        <w:t>rigidity</w:t>
      </w:r>
      <w:r>
        <w:rPr>
          <w:rStyle w:val="Emphasis"/>
        </w:rPr>
        <w:t xml:space="preserve"> (and loss of flexibility</w:t>
      </w:r>
      <w:r>
        <w:rPr>
          <w:sz w:val="16"/>
        </w:rPr>
        <w:t xml:space="preserve">) that tends to come with formal codification </w:t>
      </w:r>
      <w:r w:rsidRPr="00845E2A">
        <w:rPr>
          <w:highlight w:val="green"/>
          <w:u w:val="single"/>
        </w:rPr>
        <w:t>and</w:t>
      </w:r>
      <w:r>
        <w:rPr>
          <w:u w:val="single"/>
        </w:rPr>
        <w:t xml:space="preserve"> the</w:t>
      </w:r>
      <w:r>
        <w:rPr>
          <w:sz w:val="16"/>
        </w:rPr>
        <w:t xml:space="preserve"> </w:t>
      </w:r>
      <w:r w:rsidRPr="00845E2A">
        <w:rPr>
          <w:rStyle w:val="Emphasis"/>
          <w:highlight w:val="green"/>
        </w:rPr>
        <w:t>greater flexibility</w:t>
      </w:r>
      <w:r>
        <w:rPr>
          <w:sz w:val="16"/>
        </w:rPr>
        <w:t xml:space="preserve"> (and opportunity for unprincipled exercise of power) that comes from a less text-bound system of general principles of international relations. … We should ask, for example, whether the multilateral military intervention in Kosovo that eventually took place (or the international intervention that never did take place in Bosnia) would have been easier to bring about – and many more lives have been saved – had the general norm against state use of force or the mechanisms by which collective force was mobilized been left to political debate and practice, rather than being codified into the form of a strong legal rule embodied in the UN Charter. </w:t>
      </w:r>
      <w:r>
        <w:rPr>
          <w:u w:val="single"/>
        </w:rPr>
        <w:t xml:space="preserve">Would </w:t>
      </w:r>
      <w:r w:rsidRPr="00845E2A">
        <w:rPr>
          <w:highlight w:val="green"/>
          <w:u w:val="single"/>
        </w:rPr>
        <w:t>a more flexible interpretation</w:t>
      </w:r>
      <w:r>
        <w:rPr>
          <w:u w:val="single"/>
        </w:rPr>
        <w:t xml:space="preserve"> of this principle </w:t>
      </w:r>
      <w:r w:rsidRPr="00845E2A">
        <w:rPr>
          <w:highlight w:val="green"/>
          <w:u w:val="single"/>
        </w:rPr>
        <w:t>have been easier to achieve if the</w:t>
      </w:r>
      <w:r>
        <w:rPr>
          <w:u w:val="single"/>
        </w:rPr>
        <w:t xml:space="preserve"> general “</w:t>
      </w:r>
      <w:r w:rsidRPr="00845E2A">
        <w:rPr>
          <w:highlight w:val="green"/>
          <w:u w:val="single"/>
        </w:rPr>
        <w:t>rule” had been left</w:t>
      </w:r>
      <w:r>
        <w:rPr>
          <w:u w:val="single"/>
        </w:rPr>
        <w:t xml:space="preserve"> expressed </w:t>
      </w:r>
      <w:r w:rsidRPr="00845E2A">
        <w:rPr>
          <w:highlight w:val="green"/>
          <w:u w:val="single"/>
        </w:rPr>
        <w:t>as a norm</w:t>
      </w:r>
      <w:r>
        <w:rPr>
          <w:u w:val="single"/>
        </w:rPr>
        <w:t xml:space="preserve"> instead of being turned into a </w:t>
      </w:r>
      <w:r>
        <w:rPr>
          <w:sz w:val="16"/>
        </w:rPr>
        <w:t xml:space="preserve">textually embodied, </w:t>
      </w:r>
      <w:r>
        <w:rPr>
          <w:u w:val="single"/>
        </w:rPr>
        <w:t xml:space="preserve">formal </w:t>
      </w:r>
      <w:r>
        <w:rPr>
          <w:sz w:val="16"/>
        </w:rPr>
        <w:t xml:space="preserve">rule of international </w:t>
      </w:r>
      <w:r>
        <w:rPr>
          <w:u w:val="single"/>
        </w:rPr>
        <w:t>law</w:t>
      </w:r>
      <w:r>
        <w:rPr>
          <w:sz w:val="16"/>
        </w:rPr>
        <w:t xml:space="preserve">? . . . First, the Security Council had to decide whether the conditions that justified collective deployment of force were present in the Kosovo context. Second, once the Security Council failed to come to that conclusion, the further decision had to be made whether the collective use of force by NATO, not endorsed by the Security Council, nonetheless complied with the Charter. … Would collective action to stop the ethnic cleansing in Kosovo have emerged more quickly had the codified provisions of the UN Charter not stood in the way? [Update: I believe roughly a year was spent debating the intervention, including its legality] It is impossible to know, given the relationship between material national self-interest and rule-of-law like considerations in the actions and discourse of states in this area. Would the arguments against intervention have been considered less forceful if the rules of the Charter had not been codified in text but instead existed as softer principles of international relations? </w:t>
      </w:r>
      <w:r>
        <w:rPr>
          <w:u w:val="single"/>
        </w:rPr>
        <w:t xml:space="preserve">If </w:t>
      </w:r>
      <w:r w:rsidRPr="00845E2A">
        <w:rPr>
          <w:highlight w:val="green"/>
          <w:u w:val="single"/>
        </w:rPr>
        <w:t>codification</w:t>
      </w:r>
      <w:r>
        <w:rPr>
          <w:u w:val="single"/>
        </w:rPr>
        <w:t xml:space="preserve"> of</w:t>
      </w:r>
      <w:r>
        <w:rPr>
          <w:sz w:val="16"/>
        </w:rPr>
        <w:t xml:space="preserve"> these </w:t>
      </w:r>
      <w:r>
        <w:rPr>
          <w:u w:val="single"/>
        </w:rPr>
        <w:t xml:space="preserve">rules </w:t>
      </w:r>
      <w:r w:rsidRPr="00845E2A">
        <w:rPr>
          <w:highlight w:val="green"/>
          <w:u w:val="single"/>
        </w:rPr>
        <w:t>against</w:t>
      </w:r>
      <w:r>
        <w:rPr>
          <w:sz w:val="16"/>
        </w:rPr>
        <w:t xml:space="preserve"> the </w:t>
      </w:r>
      <w:r w:rsidRPr="00845E2A">
        <w:rPr>
          <w:highlight w:val="green"/>
          <w:u w:val="single"/>
        </w:rPr>
        <w:t>use of</w:t>
      </w:r>
      <w:r>
        <w:rPr>
          <w:sz w:val="16"/>
        </w:rPr>
        <w:t xml:space="preserve"> collective </w:t>
      </w:r>
      <w:r w:rsidRPr="00845E2A">
        <w:rPr>
          <w:highlight w:val="green"/>
          <w:u w:val="single"/>
        </w:rPr>
        <w:t>force</w:t>
      </w:r>
      <w:r>
        <w:rPr>
          <w:u w:val="single"/>
        </w:rPr>
        <w:t xml:space="preserve"> </w:t>
      </w:r>
      <w:r>
        <w:rPr>
          <w:sz w:val="16"/>
        </w:rPr>
        <w:t xml:space="preserve">(except with Security Council authorization, and even then, for perhaps only limited purposes), </w:t>
      </w:r>
      <w:r w:rsidRPr="00845E2A">
        <w:rPr>
          <w:rStyle w:val="Emphasis"/>
          <w:highlight w:val="green"/>
        </w:rPr>
        <w:t>contributed to inaction or delay</w:t>
      </w:r>
      <w:r>
        <w:rPr>
          <w:sz w:val="16"/>
        </w:rPr>
        <w:t xml:space="preserve"> in any of these humanitarian contexts in recent years, </w:t>
      </w:r>
      <w:r>
        <w:rPr>
          <w:u w:val="single"/>
        </w:rPr>
        <w:t xml:space="preserve">that would be a </w:t>
      </w:r>
      <w:r>
        <w:rPr>
          <w:rStyle w:val="Emphasis"/>
        </w:rPr>
        <w:t>serious cost of legal formalization</w:t>
      </w:r>
      <w:r>
        <w:rPr>
          <w:sz w:val="16"/>
        </w:rPr>
        <w:t xml:space="preserve"> that must be taken into account. Again, remember that </w:t>
      </w:r>
      <w:r w:rsidRPr="00845E2A">
        <w:rPr>
          <w:highlight w:val="green"/>
          <w:u w:val="single"/>
        </w:rPr>
        <w:t>we are dealing with</w:t>
      </w:r>
      <w:r>
        <w:rPr>
          <w:sz w:val="16"/>
        </w:rPr>
        <w:t xml:space="preserve"> relatively </w:t>
      </w:r>
      <w:r w:rsidRPr="00845E2A">
        <w:rPr>
          <w:rStyle w:val="Emphasis"/>
          <w:highlight w:val="green"/>
        </w:rPr>
        <w:t>exceptional</w:t>
      </w:r>
      <w:r>
        <w:rPr>
          <w:rStyle w:val="Emphasis"/>
        </w:rPr>
        <w:t xml:space="preserve">, </w:t>
      </w:r>
      <w:r w:rsidRPr="00845E2A">
        <w:rPr>
          <w:rStyle w:val="Emphasis"/>
          <w:highlight w:val="green"/>
        </w:rPr>
        <w:t>singular</w:t>
      </w:r>
      <w:r>
        <w:rPr>
          <w:rStyle w:val="Emphasis"/>
        </w:rPr>
        <w:t xml:space="preserve"> </w:t>
      </w:r>
      <w:r w:rsidRPr="00845E2A">
        <w:rPr>
          <w:rStyle w:val="Emphasis"/>
          <w:highlight w:val="green"/>
        </w:rPr>
        <w:t>contexts</w:t>
      </w:r>
      <w:r>
        <w:rPr>
          <w:sz w:val="16"/>
        </w:rPr>
        <w:t xml:space="preserve">. . . . There is a critical question of whether legalization of norms has, as a dark side, the reduction in flexible interpretation of the underlying norms in new contexts. </w:t>
      </w:r>
      <w:r>
        <w:rPr>
          <w:u w:val="single"/>
        </w:rPr>
        <w:t>We ought not to preclude that debate by an overly simple assumption that more law, or more legalization, is always to the good</w:t>
      </w:r>
      <w:r>
        <w:rPr>
          <w:sz w:val="16"/>
        </w:rPr>
        <w:t>. Perhaps the advantages of general, written rules, despite how over-or under-inclusive they might be – justifies this loss of flexibility; perhaps the relevant actors are likely to be just as appropriately flexible with law as they are with norms. But we need to consider these questions before simply assuming that legalization, clarity, and textual commitment are unadorned virtues.</w:t>
      </w:r>
    </w:p>
    <w:p w:rsidR="00A32A61" w:rsidRPr="00104A24" w:rsidRDefault="00A32A61" w:rsidP="00A32A61">
      <w:pPr>
        <w:rPr>
          <w:lang w:eastAsia="ko-KR"/>
        </w:rPr>
      </w:pPr>
    </w:p>
    <w:p w:rsidR="00A32A61" w:rsidRDefault="00A32A61" w:rsidP="00A32A61">
      <w:pPr>
        <w:rPr>
          <w:lang w:eastAsia="ko-KR"/>
        </w:rPr>
      </w:pPr>
    </w:p>
    <w:p w:rsidR="00A32A61" w:rsidRDefault="00A32A61" w:rsidP="00A32A61">
      <w:pPr>
        <w:pStyle w:val="Heading3"/>
      </w:pPr>
      <w:r>
        <w:t xml:space="preserve">A2 </w:t>
      </w:r>
      <w:proofErr w:type="spellStart"/>
      <w:r>
        <w:t>lik</w:t>
      </w:r>
      <w:proofErr w:type="spellEnd"/>
      <w:r>
        <w:t xml:space="preserve"> turn</w:t>
      </w:r>
    </w:p>
    <w:p w:rsidR="00A32A61" w:rsidRDefault="00A32A61" w:rsidP="00A32A61"/>
    <w:p w:rsidR="00A32A61" w:rsidRPr="00687F83" w:rsidRDefault="00A32A61" w:rsidP="00A32A61">
      <w:pPr>
        <w:pStyle w:val="Heading4"/>
      </w:pPr>
      <w:r w:rsidRPr="00687F83">
        <w:t xml:space="preserve">No link turns—not a fast enough </w:t>
      </w:r>
      <w:r w:rsidRPr="00687F83">
        <w:rPr>
          <w:u w:val="single"/>
        </w:rPr>
        <w:t>op tempo</w:t>
      </w:r>
      <w:r w:rsidRPr="00687F83">
        <w:t xml:space="preserve"> to win fourth-gen conflicts. </w:t>
      </w:r>
    </w:p>
    <w:p w:rsidR="00A32A61" w:rsidRPr="00687F83" w:rsidRDefault="00A32A61" w:rsidP="00A32A61">
      <w:pPr>
        <w:rPr>
          <w:rStyle w:val="StyleStyleBold12pt"/>
        </w:rPr>
      </w:pPr>
      <w:r w:rsidRPr="00687F83">
        <w:rPr>
          <w:rStyle w:val="StyleStyleBold12pt"/>
        </w:rPr>
        <w:t>Howell ‘7</w:t>
      </w:r>
    </w:p>
    <w:p w:rsidR="00A32A61" w:rsidRPr="00687F83" w:rsidRDefault="00A32A61" w:rsidP="00A32A61">
      <w:r w:rsidRPr="00687F83">
        <w:t xml:space="preserve">William, professor of political science at U-Chicago, and Jon C. </w:t>
      </w:r>
      <w:proofErr w:type="spellStart"/>
      <w:r w:rsidRPr="00687F83">
        <w:t>Pevehouse</w:t>
      </w:r>
      <w:proofErr w:type="spellEnd"/>
      <w:r w:rsidRPr="00687F83">
        <w:t xml:space="preserve">, professor of Political Science UW-Madison, “While Dangers </w:t>
      </w:r>
      <w:proofErr w:type="gramStart"/>
      <w:r w:rsidRPr="00687F83">
        <w:t>Gather :</w:t>
      </w:r>
      <w:proofErr w:type="gramEnd"/>
      <w:r w:rsidRPr="00687F83">
        <w:t xml:space="preserve"> Congressional Checks on Presidential War Powers,” 2007 ed.</w:t>
      </w:r>
    </w:p>
    <w:p w:rsidR="00A32A61" w:rsidRDefault="00A32A61" w:rsidP="00A32A61">
      <w:pPr>
        <w:rPr>
          <w:sz w:val="16"/>
        </w:rPr>
      </w:pPr>
      <w:r w:rsidRPr="00687F83">
        <w:rPr>
          <w:sz w:val="16"/>
        </w:rPr>
        <w:t xml:space="preserve">In foreign policy making generally, and on issues involving the use of force in particular this feature of </w:t>
      </w:r>
      <w:r w:rsidRPr="00687F83">
        <w:rPr>
          <w:u w:val="single"/>
        </w:rPr>
        <w:t xml:space="preserve">unilateral powers reaps special rewards. </w:t>
      </w:r>
      <w:r w:rsidRPr="00845E2A">
        <w:rPr>
          <w:highlight w:val="green"/>
          <w:u w:val="single"/>
        </w:rPr>
        <w:t>If presidents had to build</w:t>
      </w:r>
      <w:r w:rsidRPr="00687F83">
        <w:rPr>
          <w:u w:val="single"/>
        </w:rPr>
        <w:t xml:space="preserve"> </w:t>
      </w:r>
      <w:r w:rsidRPr="00687F83">
        <w:rPr>
          <w:sz w:val="16"/>
        </w:rPr>
        <w:t xml:space="preserve">broad-based </w:t>
      </w:r>
      <w:r w:rsidRPr="00845E2A">
        <w:rPr>
          <w:highlight w:val="green"/>
          <w:u w:val="single"/>
        </w:rPr>
        <w:t>consensus behind every deployment</w:t>
      </w:r>
      <w:r w:rsidRPr="00687F83">
        <w:rPr>
          <w:sz w:val="16"/>
        </w:rPr>
        <w:t xml:space="preserve"> before any military planning could be executed, </w:t>
      </w:r>
      <w:r w:rsidRPr="00845E2A">
        <w:rPr>
          <w:rStyle w:val="Emphasis"/>
          <w:highlight w:val="green"/>
        </w:rPr>
        <w:t>most ventures would never get off the ground</w:t>
      </w:r>
      <w:r w:rsidRPr="00687F83">
        <w:rPr>
          <w:u w:val="single"/>
        </w:rPr>
        <w:t>.</w:t>
      </w:r>
      <w:r w:rsidRPr="00687F83">
        <w:rPr>
          <w:sz w:val="16"/>
        </w:rPr>
        <w:t xml:space="preserve"> Imagine having to explain to members of Congress why events in Liberia this month or Ethiopia the next demand military action, and then having to secure the formal consent of a supermajority before any action could be taken. </w:t>
      </w:r>
      <w:r w:rsidRPr="00845E2A">
        <w:rPr>
          <w:highlight w:val="green"/>
          <w:u w:val="single"/>
        </w:rPr>
        <w:t>The</w:t>
      </w:r>
      <w:r w:rsidRPr="00687F83">
        <w:rPr>
          <w:u w:val="single"/>
        </w:rPr>
        <w:t xml:space="preserve"> federal </w:t>
      </w:r>
      <w:r w:rsidRPr="00845E2A">
        <w:rPr>
          <w:highlight w:val="green"/>
          <w:u w:val="single"/>
        </w:rPr>
        <w:t xml:space="preserve">government </w:t>
      </w:r>
      <w:r w:rsidRPr="00845E2A">
        <w:rPr>
          <w:rStyle w:val="Emphasis"/>
          <w:highlight w:val="green"/>
        </w:rPr>
        <w:t>could not possibly keep pace</w:t>
      </w:r>
      <w:r w:rsidRPr="00845E2A">
        <w:rPr>
          <w:highlight w:val="green"/>
          <w:u w:val="single"/>
        </w:rPr>
        <w:t xml:space="preserve"> with</w:t>
      </w:r>
      <w:r w:rsidRPr="00687F83">
        <w:rPr>
          <w:u w:val="single"/>
        </w:rPr>
        <w:t xml:space="preserve"> </w:t>
      </w:r>
      <w:r w:rsidRPr="00845E2A">
        <w:rPr>
          <w:highlight w:val="green"/>
          <w:u w:val="single"/>
        </w:rPr>
        <w:t>a</w:t>
      </w:r>
      <w:r w:rsidRPr="00687F83">
        <w:rPr>
          <w:u w:val="single"/>
        </w:rPr>
        <w:t xml:space="preserve">n increasingly interdependent </w:t>
      </w:r>
      <w:r w:rsidRPr="00845E2A">
        <w:rPr>
          <w:highlight w:val="green"/>
          <w:u w:val="single"/>
        </w:rPr>
        <w:t>world</w:t>
      </w:r>
      <w:r w:rsidRPr="00687F83">
        <w:rPr>
          <w:u w:val="single"/>
        </w:rPr>
        <w:t xml:space="preserve"> </w:t>
      </w:r>
      <w:r w:rsidRPr="00845E2A">
        <w:rPr>
          <w:highlight w:val="green"/>
          <w:u w:val="single"/>
        </w:rPr>
        <w:t>in which every region holds</w:t>
      </w:r>
      <w:r w:rsidRPr="00687F83">
        <w:rPr>
          <w:u w:val="single"/>
        </w:rPr>
        <w:t xml:space="preserve"> strategic </w:t>
      </w:r>
      <w:r w:rsidRPr="00845E2A">
        <w:rPr>
          <w:highlight w:val="green"/>
          <w:u w:val="single"/>
        </w:rPr>
        <w:t>interests for the U</w:t>
      </w:r>
      <w:r w:rsidRPr="00687F83">
        <w:rPr>
          <w:u w:val="single"/>
        </w:rPr>
        <w:t xml:space="preserve">nited </w:t>
      </w:r>
      <w:r w:rsidRPr="00845E2A">
        <w:rPr>
          <w:highlight w:val="green"/>
          <w:u w:val="single"/>
        </w:rPr>
        <w:t>S</w:t>
      </w:r>
      <w:r w:rsidRPr="00687F83">
        <w:rPr>
          <w:u w:val="single"/>
        </w:rPr>
        <w:t>tates</w:t>
      </w:r>
      <w:r w:rsidRPr="00687F83">
        <w:rPr>
          <w:sz w:val="16"/>
        </w:rPr>
        <w:t xml:space="preserve">. </w:t>
      </w:r>
      <w:r w:rsidRPr="00845E2A">
        <w:rPr>
          <w:highlight w:val="green"/>
          <w:u w:val="single"/>
        </w:rPr>
        <w:t>Because presidents</w:t>
      </w:r>
      <w:r w:rsidRPr="00687F83">
        <w:rPr>
          <w:sz w:val="16"/>
        </w:rPr>
        <w:t xml:space="preserve">, as a practical matter, </w:t>
      </w:r>
      <w:r w:rsidRPr="00845E2A">
        <w:rPr>
          <w:highlight w:val="green"/>
          <w:u w:val="single"/>
        </w:rPr>
        <w:t>can</w:t>
      </w:r>
      <w:r w:rsidRPr="00687F83">
        <w:rPr>
          <w:u w:val="single"/>
        </w:rPr>
        <w:t xml:space="preserve"> </w:t>
      </w:r>
      <w:r w:rsidRPr="00845E2A">
        <w:rPr>
          <w:highlight w:val="green"/>
          <w:u w:val="single"/>
        </w:rPr>
        <w:t>unilaterally launch</w:t>
      </w:r>
      <w:r w:rsidRPr="00687F83">
        <w:rPr>
          <w:u w:val="single"/>
        </w:rPr>
        <w:t xml:space="preserve"> </w:t>
      </w:r>
      <w:r w:rsidRPr="00845E2A">
        <w:rPr>
          <w:highlight w:val="green"/>
          <w:u w:val="single"/>
        </w:rPr>
        <w:t>ventures</w:t>
      </w:r>
      <w:r w:rsidRPr="00687F83">
        <w:rPr>
          <w:u w:val="single"/>
        </w:rPr>
        <w:t xml:space="preserve"> into distant locales </w:t>
      </w:r>
      <w:r w:rsidRPr="00845E2A">
        <w:rPr>
          <w:highlight w:val="green"/>
          <w:u w:val="single"/>
        </w:rPr>
        <w:t>without</w:t>
      </w:r>
      <w:r w:rsidRPr="00687F83">
        <w:rPr>
          <w:u w:val="single"/>
        </w:rPr>
        <w:t xml:space="preserve"> ever having to guide a proposal through </w:t>
      </w:r>
      <w:r w:rsidRPr="00845E2A">
        <w:rPr>
          <w:highlight w:val="green"/>
          <w:u w:val="single"/>
        </w:rPr>
        <w:t>a</w:t>
      </w:r>
      <w:r w:rsidRPr="00687F83">
        <w:rPr>
          <w:u w:val="single"/>
        </w:rPr>
        <w:t xml:space="preserve"> circuitous and uncertain </w:t>
      </w:r>
      <w:r w:rsidRPr="00845E2A">
        <w:rPr>
          <w:highlight w:val="green"/>
          <w:u w:val="single"/>
        </w:rPr>
        <w:t>legislative process, they can</w:t>
      </w:r>
      <w:r w:rsidRPr="00687F83">
        <w:rPr>
          <w:sz w:val="16"/>
        </w:rPr>
        <w:t xml:space="preserve"> </w:t>
      </w:r>
      <w:r w:rsidRPr="00687F83">
        <w:rPr>
          <w:u w:val="single"/>
        </w:rPr>
        <w:t xml:space="preserve">more effectively </w:t>
      </w:r>
      <w:r w:rsidRPr="00845E2A">
        <w:rPr>
          <w:highlight w:val="green"/>
          <w:u w:val="single"/>
        </w:rPr>
        <w:t>manage these responsibilities</w:t>
      </w:r>
      <w:r w:rsidRPr="00687F83">
        <w:rPr>
          <w:u w:val="single"/>
        </w:rPr>
        <w:t xml:space="preserve"> and take action </w:t>
      </w:r>
      <w:r w:rsidRPr="00845E2A">
        <w:rPr>
          <w:highlight w:val="green"/>
          <w:u w:val="single"/>
        </w:rPr>
        <w:t>when</w:t>
      </w:r>
      <w:r w:rsidRPr="00687F83">
        <w:rPr>
          <w:u w:val="single"/>
        </w:rPr>
        <w:t xml:space="preserve"> </w:t>
      </w:r>
      <w:r w:rsidRPr="00845E2A">
        <w:rPr>
          <w:b/>
          <w:highlight w:val="green"/>
          <w:u w:val="single"/>
        </w:rPr>
        <w:t>congressional deliberations</w:t>
      </w:r>
      <w:r w:rsidRPr="00687F83">
        <w:rPr>
          <w:u w:val="single"/>
        </w:rPr>
        <w:t xml:space="preserve"> often </w:t>
      </w:r>
      <w:r w:rsidRPr="00845E2A">
        <w:rPr>
          <w:rStyle w:val="Emphasis"/>
          <w:highlight w:val="green"/>
        </w:rPr>
        <w:t>result in gridlock</w:t>
      </w:r>
      <w:r w:rsidRPr="00687F83">
        <w:rPr>
          <w:u w:val="single"/>
        </w:rPr>
        <w:t>.</w:t>
      </w:r>
      <w:r w:rsidRPr="00687F83">
        <w:rPr>
          <w:sz w:val="16"/>
        </w:rPr>
        <w:t xml:space="preserve"> It is no wonder, then, that in virtually every system of governance, </w:t>
      </w:r>
      <w:r w:rsidRPr="00687F83">
        <w:rPr>
          <w:u w:val="single"/>
        </w:rPr>
        <w:t xml:space="preserve">executives </w:t>
      </w:r>
      <w:r w:rsidRPr="00687F83">
        <w:rPr>
          <w:sz w:val="16"/>
        </w:rPr>
        <w:t xml:space="preserve">[not legislatures or courts) </w:t>
      </w:r>
      <w:r w:rsidRPr="00687F83">
        <w:rPr>
          <w:u w:val="single"/>
        </w:rPr>
        <w:t>mobilize their nations through wars and foreign crises</w:t>
      </w:r>
      <w:r w:rsidRPr="00687F83">
        <w:rPr>
          <w:sz w:val="16"/>
        </w:rPr>
        <w:t xml:space="preserve">. Ultimately, </w:t>
      </w:r>
      <w:r w:rsidRPr="00687F83">
        <w:rPr>
          <w:u w:val="single"/>
        </w:rPr>
        <w:t>it is their ability to act unilaterally that enables them to do so</w:t>
      </w:r>
      <w:r w:rsidRPr="00687F83">
        <w:rPr>
          <w:sz w:val="16"/>
        </w:rPr>
        <w:t xml:space="preserve">. </w:t>
      </w:r>
      <w:proofErr w:type="gramStart"/>
      <w:r w:rsidRPr="00687F83">
        <w:rPr>
          <w:sz w:val="16"/>
        </w:rPr>
        <w:t>in</w:t>
      </w:r>
      <w:proofErr w:type="gramEnd"/>
      <w:r w:rsidRPr="00687F83">
        <w:rPr>
          <w:sz w:val="16"/>
        </w:rPr>
        <w:t xml:space="preserve"> sum, the advantages of unilateral action arc significant: they allow the president to move first and move alone.</w:t>
      </w:r>
    </w:p>
    <w:p w:rsidR="00A32A61" w:rsidRDefault="00A32A61" w:rsidP="00A32A61">
      <w:pPr>
        <w:rPr>
          <w:rFonts w:eastAsiaTheme="majorEastAsia" w:cstheme="majorBidi"/>
          <w:b/>
          <w:bCs/>
          <w:iCs/>
          <w:sz w:val="24"/>
        </w:rPr>
      </w:pPr>
    </w:p>
    <w:p w:rsidR="00A32A61" w:rsidRPr="00C11E34" w:rsidRDefault="00A32A61" w:rsidP="00A32A61"/>
    <w:p w:rsidR="00A32A61" w:rsidRDefault="00A32A61" w:rsidP="00A32A61">
      <w:pPr>
        <w:pStyle w:val="Heading2"/>
      </w:pPr>
      <w:r>
        <w:t>Case</w:t>
      </w:r>
    </w:p>
    <w:p w:rsidR="00A32A61" w:rsidRDefault="00A32A61" w:rsidP="00A32A61"/>
    <w:p w:rsidR="00A32A61" w:rsidRDefault="00A32A61" w:rsidP="00A32A61">
      <w:pPr>
        <w:pStyle w:val="Heading2"/>
      </w:pPr>
      <w:r>
        <w:t xml:space="preserve">Terror – blowback </w:t>
      </w:r>
      <w:proofErr w:type="spellStart"/>
      <w:r>
        <w:t>adv</w:t>
      </w:r>
      <w:proofErr w:type="spellEnd"/>
    </w:p>
    <w:p w:rsidR="00A32A61" w:rsidRDefault="00A32A61" w:rsidP="00A32A61"/>
    <w:p w:rsidR="00A32A61" w:rsidRDefault="00A32A61" w:rsidP="00A32A61">
      <w:pPr>
        <w:pStyle w:val="Heading3"/>
      </w:pPr>
      <w:r>
        <w:t>A2 blowback</w:t>
      </w:r>
    </w:p>
    <w:p w:rsidR="00A32A61" w:rsidRDefault="00A32A61" w:rsidP="00A32A61"/>
    <w:p w:rsidR="00A32A61" w:rsidRPr="001F446B" w:rsidRDefault="00A32A61" w:rsidP="00A32A61">
      <w:pPr>
        <w:pStyle w:val="Heading4"/>
      </w:pPr>
      <w:r w:rsidRPr="001F446B">
        <w:t>No extinction - history proves</w:t>
      </w:r>
    </w:p>
    <w:p w:rsidR="00A32A61" w:rsidRPr="001F446B" w:rsidRDefault="00A32A61" w:rsidP="00A32A61">
      <w:r w:rsidRPr="001F446B">
        <w:rPr>
          <w:rStyle w:val="StyleStyleBold12pt"/>
        </w:rPr>
        <w:t xml:space="preserve">Easterbrook </w:t>
      </w:r>
      <w:r>
        <w:rPr>
          <w:rStyle w:val="StyleStyleBold12pt"/>
        </w:rPr>
        <w:t>‘</w:t>
      </w:r>
      <w:r w:rsidRPr="001F446B">
        <w:rPr>
          <w:rStyle w:val="StyleStyleBold12pt"/>
        </w:rPr>
        <w:t>3</w:t>
      </w:r>
      <w:r w:rsidRPr="001F446B">
        <w:t xml:space="preserve"> (Gregg, Senior Fellow – New Republic, “We’re All </w:t>
      </w:r>
      <w:proofErr w:type="spellStart"/>
      <w:r w:rsidRPr="001F446B">
        <w:t>Gonna</w:t>
      </w:r>
      <w:proofErr w:type="spellEnd"/>
      <w:r w:rsidRPr="001F446B">
        <w:t xml:space="preserve"> Die!</w:t>
      </w:r>
      <w:proofErr w:type="gramStart"/>
      <w:r w:rsidRPr="001F446B">
        <w:t>”,</w:t>
      </w:r>
      <w:proofErr w:type="gramEnd"/>
      <w:r w:rsidRPr="001F446B">
        <w:t xml:space="preserve"> Wired Magazine, July, http://www.wired.com/wired/archive/11.07/doomsday.html?pg=1&amp;topic=&amp;topic_set=)</w:t>
      </w:r>
    </w:p>
    <w:p w:rsidR="00A32A61" w:rsidRPr="001F446B" w:rsidRDefault="00A32A61" w:rsidP="00A32A61"/>
    <w:p w:rsidR="00A32A61" w:rsidRPr="006F0CDD" w:rsidRDefault="00A32A61" w:rsidP="00A32A61">
      <w:pPr>
        <w:rPr>
          <w:rStyle w:val="StyleBoldUnderline"/>
          <w:highlight w:val="green"/>
        </w:rPr>
      </w:pPr>
      <w:r w:rsidRPr="001F446B">
        <w:t xml:space="preserve">3. Germ </w:t>
      </w:r>
      <w:proofErr w:type="spellStart"/>
      <w:r w:rsidRPr="001F446B">
        <w:t>warfare</w:t>
      </w:r>
      <w:proofErr w:type="gramStart"/>
      <w:r w:rsidRPr="001F446B">
        <w:t>!Like</w:t>
      </w:r>
      <w:proofErr w:type="spellEnd"/>
      <w:proofErr w:type="gramEnd"/>
      <w:r w:rsidRPr="001F446B">
        <w:t xml:space="preserve"> chemical agents, </w:t>
      </w:r>
      <w:r w:rsidRPr="006F0CDD">
        <w:rPr>
          <w:rStyle w:val="StyleBoldUnderline"/>
          <w:highlight w:val="green"/>
        </w:rPr>
        <w:t>bio</w:t>
      </w:r>
      <w:r w:rsidRPr="001F446B">
        <w:rPr>
          <w:rStyle w:val="StyleBoldUnderline"/>
        </w:rPr>
        <w:t xml:space="preserve">logical </w:t>
      </w:r>
      <w:r w:rsidRPr="006F0CDD">
        <w:rPr>
          <w:rStyle w:val="StyleBoldUnderline"/>
          <w:highlight w:val="green"/>
        </w:rPr>
        <w:t>weapons have never lived up to their billing</w:t>
      </w:r>
      <w:r w:rsidRPr="006F0CDD">
        <w:rPr>
          <w:highlight w:val="green"/>
        </w:rPr>
        <w:t xml:space="preserve"> </w:t>
      </w:r>
      <w:r w:rsidRPr="001F446B">
        <w:t xml:space="preserve">in popular culture. Consider the 1995 medical thriller Outbreak, in which a highly contagious virus takes out entire towns. The reality is quite different. </w:t>
      </w:r>
      <w:proofErr w:type="spellStart"/>
      <w:r w:rsidRPr="001F446B">
        <w:t>Weaponized</w:t>
      </w:r>
      <w:proofErr w:type="spellEnd"/>
      <w:r w:rsidRPr="001F446B">
        <w:t xml:space="preserve"> smallpox escaped from a Soviet laboratory in </w:t>
      </w:r>
      <w:proofErr w:type="spellStart"/>
      <w:r w:rsidRPr="001F446B">
        <w:t>Aralsk</w:t>
      </w:r>
      <w:proofErr w:type="spellEnd"/>
      <w:r w:rsidRPr="001F446B">
        <w:t xml:space="preserve">, Kazakhstan, in 1971; three people died, no epidemic followed. In 1979, weapons-grade anthrax got out of a Soviet facility in Sverdlovsk (now called </w:t>
      </w:r>
      <w:proofErr w:type="spellStart"/>
      <w:r w:rsidRPr="001F446B">
        <w:t>Ekaterinburg</w:t>
      </w:r>
      <w:proofErr w:type="spellEnd"/>
      <w:r w:rsidRPr="001F446B">
        <w:t xml:space="preserve">); 68 </w:t>
      </w:r>
      <w:proofErr w:type="gramStart"/>
      <w:r w:rsidRPr="001F446B">
        <w:t>died,</w:t>
      </w:r>
      <w:proofErr w:type="gramEnd"/>
      <w:r w:rsidRPr="001F446B">
        <w:t xml:space="preserve">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w:t>
      </w:r>
      <w:proofErr w:type="gramStart"/>
      <w:r w:rsidRPr="001F446B">
        <w:t>,</w:t>
      </w:r>
      <w:proofErr w:type="gramEnd"/>
      <w:r w:rsidRPr="001F446B">
        <w:t xml:space="preserve"> </w:t>
      </w:r>
      <w:r w:rsidRPr="006F0CDD">
        <w:rPr>
          <w:rStyle w:val="StyleBoldUnderline"/>
          <w:highlight w:val="green"/>
        </w:rPr>
        <w:t>evolution has spent millions of years conditioning mammals to resist germs.</w:t>
      </w:r>
      <w:r w:rsidRPr="001F446B">
        <w:rPr>
          <w:rStyle w:val="StyleBoldUnderline"/>
        </w:rPr>
        <w:t xml:space="preserve"> Consider the Black Plague. It was the worst known pathogen in history, loose in a </w:t>
      </w:r>
      <w:proofErr w:type="gramStart"/>
      <w:r w:rsidRPr="001F446B">
        <w:rPr>
          <w:rStyle w:val="StyleBoldUnderline"/>
        </w:rPr>
        <w:t>Middle</w:t>
      </w:r>
      <w:proofErr w:type="gramEnd"/>
      <w:r w:rsidRPr="001F446B">
        <w:rPr>
          <w:rStyle w:val="StyleBoldUnderline"/>
        </w:rPr>
        <w:t xml:space="preserve"> Ages society of poor public health, awful sanitation, and no antibiotics. Yet it didn’t kill off humanity. Most people who were caught in the epidemic survived. </w:t>
      </w:r>
      <w:r w:rsidRPr="006F0CDD">
        <w:rPr>
          <w:rStyle w:val="StyleBoldUnderline"/>
          <w:highlight w:val="green"/>
        </w:rPr>
        <w:t xml:space="preserve">Any superbug </w:t>
      </w:r>
      <w:r w:rsidRPr="001F446B">
        <w:rPr>
          <w:rStyle w:val="StyleBoldUnderline"/>
        </w:rPr>
        <w:t xml:space="preserve">introduced into today’s Western world </w:t>
      </w:r>
      <w:r w:rsidRPr="006F0CDD">
        <w:rPr>
          <w:rStyle w:val="StyleBoldUnderline"/>
          <w:highlight w:val="green"/>
        </w:rPr>
        <w:t xml:space="preserve">would encounter top-notch public health, excellent sanitation, and an array of medicines specifically engineered to kill </w:t>
      </w:r>
      <w:proofErr w:type="spellStart"/>
      <w:r w:rsidRPr="006F0CDD">
        <w:rPr>
          <w:rStyle w:val="StyleBoldUnderline"/>
          <w:highlight w:val="green"/>
        </w:rPr>
        <w:t>bioagents</w:t>
      </w:r>
      <w:proofErr w:type="spellEnd"/>
      <w:r w:rsidRPr="006F0CDD">
        <w:rPr>
          <w:rStyle w:val="StyleBoldUnderline"/>
          <w:highlight w:val="green"/>
        </w:rPr>
        <w:t>.</w:t>
      </w:r>
      <w:r w:rsidRPr="006F0CDD">
        <w:rPr>
          <w:highlight w:val="green"/>
        </w:rPr>
        <w:t xml:space="preserve"> </w:t>
      </w:r>
      <w:r w:rsidRPr="001F446B">
        <w:t xml:space="preserve">Perhaps one day some aspiring Dr. Evil will invent a bug that bypasses the immune system. Because it is possible some novel </w:t>
      </w:r>
      <w:proofErr w:type="spellStart"/>
      <w:r w:rsidRPr="001F446B">
        <w:t>superdisease</w:t>
      </w:r>
      <w:proofErr w:type="spellEnd"/>
      <w:r w:rsidRPr="001F446B">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6F0CDD">
        <w:rPr>
          <w:rStyle w:val="StyleBoldUnderline"/>
          <w:highlight w:val="green"/>
        </w:rPr>
        <w:t xml:space="preserve">no </w:t>
      </w:r>
      <w:proofErr w:type="spellStart"/>
      <w:r w:rsidRPr="006F0CDD">
        <w:rPr>
          <w:rStyle w:val="StyleBoldUnderline"/>
          <w:highlight w:val="green"/>
        </w:rPr>
        <w:t>superplague</w:t>
      </w:r>
      <w:proofErr w:type="spellEnd"/>
      <w:r w:rsidRPr="006F0CDD">
        <w:rPr>
          <w:rStyle w:val="StyleBoldUnderline"/>
          <w:highlight w:val="green"/>
        </w:rPr>
        <w:t xml:space="preserve"> has ever come close to wiping out humanity before, and it seems unlikely to happen in the future.</w:t>
      </w:r>
    </w:p>
    <w:p w:rsidR="00A32A61" w:rsidRPr="00845E2A" w:rsidRDefault="00A32A61" w:rsidP="00A32A61"/>
    <w:p w:rsidR="00A32A61" w:rsidRDefault="00A32A61" w:rsidP="00A32A61">
      <w:pPr>
        <w:pStyle w:val="Heading3"/>
      </w:pPr>
      <w:r>
        <w:t xml:space="preserve">A2 </w:t>
      </w:r>
      <w:proofErr w:type="spellStart"/>
      <w:proofErr w:type="gramStart"/>
      <w:r>
        <w:t>intel</w:t>
      </w:r>
      <w:proofErr w:type="spellEnd"/>
      <w:proofErr w:type="gramEnd"/>
      <w:r>
        <w:t xml:space="preserve"> sharing – 2nc</w:t>
      </w:r>
    </w:p>
    <w:p w:rsidR="00A32A61" w:rsidRPr="00D91B3A" w:rsidRDefault="00A32A61" w:rsidP="00A32A61"/>
    <w:p w:rsidR="00A32A61" w:rsidRDefault="00A32A61" w:rsidP="00A32A61">
      <w:pPr>
        <w:pStyle w:val="Heading4"/>
      </w:pPr>
      <w:r>
        <w:t>Intel sharing is sustainable</w:t>
      </w:r>
    </w:p>
    <w:p w:rsidR="00A32A61" w:rsidRDefault="00A32A61" w:rsidP="00A32A61">
      <w:r w:rsidRPr="000E52E9">
        <w:rPr>
          <w:rStyle w:val="StyleStyleBold12pt"/>
        </w:rPr>
        <w:t>NYT</w:t>
      </w:r>
      <w:r>
        <w:t xml:space="preserve"> </w:t>
      </w:r>
      <w:r w:rsidRPr="000E52E9">
        <w:rPr>
          <w:rStyle w:val="StyleStyleBold12pt"/>
        </w:rPr>
        <w:t>’13</w:t>
      </w:r>
      <w:r>
        <w:rPr>
          <w:rStyle w:val="StyleStyleBold12pt"/>
        </w:rPr>
        <w:t xml:space="preserve"> </w:t>
      </w:r>
      <w:r>
        <w:t>(January 30, “</w:t>
      </w:r>
      <w:r w:rsidRPr="00693DF3">
        <w:t>Drone Strike Prompts Suit, Raising Fears for U.S. Allies</w:t>
      </w:r>
      <w:r>
        <w:t>”)</w:t>
      </w:r>
    </w:p>
    <w:p w:rsidR="00A32A61" w:rsidRDefault="00A32A61" w:rsidP="00A32A61"/>
    <w:p w:rsidR="00A32A61" w:rsidRPr="006D104F" w:rsidRDefault="00A32A61" w:rsidP="00A32A61">
      <w:pPr>
        <w:rPr>
          <w:rStyle w:val="StyleBoldUnderline"/>
        </w:rPr>
      </w:pPr>
      <w:r w:rsidRPr="006D104F">
        <w:rPr>
          <w:rStyle w:val="StyleBoldUnderline"/>
        </w:rPr>
        <w:t>The issue is more complex than drone-strike foes suggest</w:t>
      </w:r>
      <w:r w:rsidRPr="006D104F">
        <w:rPr>
          <w:sz w:val="16"/>
        </w:rPr>
        <w:t xml:space="preserve">, the </w:t>
      </w:r>
      <w:r w:rsidRPr="006D104F">
        <w:rPr>
          <w:rStyle w:val="StyleBoldUnderline"/>
        </w:rPr>
        <w:t xml:space="preserve">current and former officials said, and is based on </w:t>
      </w:r>
      <w:r w:rsidRPr="00845E2A">
        <w:rPr>
          <w:rStyle w:val="Emphasis"/>
          <w:highlight w:val="green"/>
        </w:rPr>
        <w:t>decades of cooperation</w:t>
      </w:r>
      <w:r w:rsidRPr="006D104F">
        <w:rPr>
          <w:sz w:val="16"/>
        </w:rPr>
        <w:t xml:space="preserve"> rather than a shadowy pact for the United States to do the world’s dirty work. </w:t>
      </w:r>
      <w:r w:rsidRPr="006D104F">
        <w:rPr>
          <w:rStyle w:val="StyleBoldUnderline"/>
        </w:rPr>
        <w:t>The arrangements for intensive intelligence</w:t>
      </w:r>
      <w:r w:rsidRPr="006D104F">
        <w:rPr>
          <w:sz w:val="16"/>
        </w:rPr>
        <w:t xml:space="preserve"> </w:t>
      </w:r>
      <w:r w:rsidRPr="006D104F">
        <w:rPr>
          <w:u w:val="single"/>
        </w:rPr>
        <w:t>sharing</w:t>
      </w:r>
      <w:r w:rsidRPr="006D104F">
        <w:rPr>
          <w:sz w:val="16"/>
        </w:rPr>
        <w:t xml:space="preserve"> by Western allies </w:t>
      </w:r>
      <w:r w:rsidRPr="00845E2A">
        <w:rPr>
          <w:rStyle w:val="StyleBoldUnderline"/>
          <w:highlight w:val="green"/>
        </w:rPr>
        <w:t>go back to</w:t>
      </w:r>
      <w:r w:rsidRPr="006D104F">
        <w:rPr>
          <w:rStyle w:val="StyleBoldUnderline"/>
        </w:rPr>
        <w:t xml:space="preserve"> </w:t>
      </w:r>
      <w:r w:rsidRPr="00845E2A">
        <w:rPr>
          <w:rStyle w:val="Emphasis"/>
          <w:highlight w:val="green"/>
        </w:rPr>
        <w:t>W</w:t>
      </w:r>
      <w:r w:rsidRPr="00F07925">
        <w:rPr>
          <w:rStyle w:val="Emphasis"/>
        </w:rPr>
        <w:t xml:space="preserve">orld </w:t>
      </w:r>
      <w:r w:rsidRPr="00845E2A">
        <w:rPr>
          <w:rStyle w:val="Emphasis"/>
          <w:highlight w:val="green"/>
        </w:rPr>
        <w:t>W</w:t>
      </w:r>
      <w:r w:rsidRPr="00F07925">
        <w:rPr>
          <w:rStyle w:val="Emphasis"/>
        </w:rPr>
        <w:t xml:space="preserve">ar </w:t>
      </w:r>
      <w:r w:rsidRPr="00845E2A">
        <w:rPr>
          <w:rStyle w:val="Emphasis"/>
          <w:highlight w:val="green"/>
        </w:rPr>
        <w:t>II</w:t>
      </w:r>
      <w:r w:rsidRPr="00F07925">
        <w:rPr>
          <w:rStyle w:val="Emphasis"/>
        </w:rPr>
        <w:t>,</w:t>
      </w:r>
      <w:r w:rsidRPr="006D104F">
        <w:rPr>
          <w:rStyle w:val="StyleBoldUnderline"/>
        </w:rPr>
        <w:t xml:space="preserve"> said</w:t>
      </w:r>
      <w:r w:rsidRPr="006D104F">
        <w:rPr>
          <w:sz w:val="16"/>
        </w:rPr>
        <w:t xml:space="preserve"> Richard </w:t>
      </w:r>
      <w:r w:rsidRPr="006D104F">
        <w:rPr>
          <w:rStyle w:val="StyleBoldUnderline"/>
        </w:rPr>
        <w:t>Aldrich, professor of international security at the University of Warwick</w:t>
      </w:r>
      <w:r w:rsidRPr="006D104F">
        <w:rPr>
          <w:sz w:val="16"/>
        </w:rPr>
        <w:t>, when the United States, Canada, Britain, Australia and New Zealand agreed to continue to collaborate. “</w:t>
      </w:r>
      <w:r w:rsidRPr="00845E2A">
        <w:rPr>
          <w:rStyle w:val="StyleBoldUnderline"/>
          <w:highlight w:val="green"/>
        </w:rPr>
        <w:t xml:space="preserve">There’s a </w:t>
      </w:r>
      <w:r w:rsidRPr="00845E2A">
        <w:rPr>
          <w:rStyle w:val="Emphasis"/>
          <w:highlight w:val="green"/>
        </w:rPr>
        <w:t>very high volume</w:t>
      </w:r>
      <w:r w:rsidRPr="00845E2A">
        <w:rPr>
          <w:rStyle w:val="StyleBoldUnderline"/>
          <w:highlight w:val="green"/>
        </w:rPr>
        <w:t xml:space="preserve"> of</w:t>
      </w:r>
      <w:r w:rsidRPr="006D104F">
        <w:rPr>
          <w:rStyle w:val="StyleBoldUnderline"/>
        </w:rPr>
        <w:t xml:space="preserve"> </w:t>
      </w:r>
      <w:r w:rsidRPr="00845E2A">
        <w:rPr>
          <w:rStyle w:val="StyleBoldUnderline"/>
          <w:highlight w:val="green"/>
        </w:rPr>
        <w:t>intelligence shared</w:t>
      </w:r>
      <w:r w:rsidRPr="006D104F">
        <w:rPr>
          <w:rStyle w:val="StyleBoldUnderline"/>
        </w:rPr>
        <w:t xml:space="preserve">, </w:t>
      </w:r>
      <w:r w:rsidRPr="00845E2A">
        <w:rPr>
          <w:rStyle w:val="StyleBoldUnderline"/>
          <w:highlight w:val="green"/>
        </w:rPr>
        <w:t>some</w:t>
      </w:r>
      <w:r w:rsidRPr="006D104F">
        <w:rPr>
          <w:sz w:val="16"/>
        </w:rPr>
        <w:t xml:space="preserve"> of which is collected </w:t>
      </w:r>
      <w:r w:rsidRPr="00845E2A">
        <w:rPr>
          <w:rStyle w:val="Emphasis"/>
          <w:highlight w:val="green"/>
        </w:rPr>
        <w:t>automatically</w:t>
      </w:r>
      <w:r w:rsidRPr="006D104F">
        <w:rPr>
          <w:sz w:val="16"/>
        </w:rPr>
        <w:t xml:space="preserve">, so it’s impossible to track what every piece is potentially used for,” said Mr. Aldrich, who is also the author of a history of the Government Communications Headquarters, the British signal-intelligence agency. </w:t>
      </w:r>
      <w:r w:rsidRPr="006D104F">
        <w:rPr>
          <w:rStyle w:val="StyleBoldUnderline"/>
        </w:rPr>
        <w:t>Britain’s history and expertise in South Asia means</w:t>
      </w:r>
      <w:r w:rsidRPr="006D104F">
        <w:rPr>
          <w:sz w:val="16"/>
        </w:rPr>
        <w:t xml:space="preserve"> that the </w:t>
      </w:r>
      <w:r w:rsidRPr="006D104F">
        <w:rPr>
          <w:rStyle w:val="StyleBoldUnderline"/>
        </w:rPr>
        <w:t>intelligence it gathers in Pakistan, Afghanistan and the tribal areas</w:t>
      </w:r>
      <w:r w:rsidRPr="006D104F">
        <w:rPr>
          <w:sz w:val="16"/>
        </w:rPr>
        <w:t xml:space="preserve"> in between </w:t>
      </w:r>
      <w:r w:rsidRPr="006D104F">
        <w:rPr>
          <w:rStyle w:val="StyleBoldUnderline"/>
        </w:rPr>
        <w:t>is in high demand</w:t>
      </w:r>
      <w:r w:rsidRPr="006D104F">
        <w:rPr>
          <w:sz w:val="16"/>
        </w:rPr>
        <w:t xml:space="preserve">, Mr. Aldrich said. </w:t>
      </w:r>
      <w:r w:rsidRPr="006D104F">
        <w:rPr>
          <w:rStyle w:val="StyleBoldUnderline"/>
        </w:rPr>
        <w:t>The arrangement has been focused</w:t>
      </w:r>
      <w:r w:rsidRPr="006D104F">
        <w:rPr>
          <w:sz w:val="16"/>
        </w:rPr>
        <w:t xml:space="preserve"> recently </w:t>
      </w:r>
      <w:r w:rsidRPr="006D104F">
        <w:rPr>
          <w:rStyle w:val="StyleBoldUnderline"/>
        </w:rPr>
        <w:t>by</w:t>
      </w:r>
      <w:r w:rsidRPr="006D104F">
        <w:rPr>
          <w:sz w:val="16"/>
        </w:rPr>
        <w:t xml:space="preserve"> a chill in relations between the United States and Pakistan, and by </w:t>
      </w:r>
      <w:r w:rsidRPr="006D104F">
        <w:rPr>
          <w:rStyle w:val="StyleBoldUnderline"/>
        </w:rPr>
        <w:t>the shared war in Afghanistan.</w:t>
      </w:r>
      <w:r w:rsidRPr="006D104F">
        <w:rPr>
          <w:u w:val="single"/>
        </w:rPr>
        <w:t xml:space="preserve"> </w:t>
      </w:r>
      <w:r w:rsidRPr="00845E2A">
        <w:rPr>
          <w:rStyle w:val="StyleBoldUnderline"/>
          <w:highlight w:val="green"/>
        </w:rPr>
        <w:t>Other nations</w:t>
      </w:r>
      <w:r w:rsidRPr="006D104F">
        <w:rPr>
          <w:sz w:val="16"/>
        </w:rPr>
        <w:t xml:space="preserve">, too, </w:t>
      </w:r>
      <w:r w:rsidRPr="00845E2A">
        <w:rPr>
          <w:rStyle w:val="StyleBoldUnderline"/>
          <w:highlight w:val="green"/>
        </w:rPr>
        <w:t>intercept communications</w:t>
      </w:r>
      <w:r w:rsidRPr="006D104F">
        <w:rPr>
          <w:sz w:val="16"/>
        </w:rPr>
        <w:t xml:space="preserve"> in the region </w:t>
      </w:r>
      <w:r w:rsidRPr="00845E2A">
        <w:rPr>
          <w:rStyle w:val="StyleBoldUnderline"/>
          <w:highlight w:val="green"/>
        </w:rPr>
        <w:t xml:space="preserve">that are </w:t>
      </w:r>
      <w:r w:rsidRPr="00845E2A">
        <w:rPr>
          <w:rStyle w:val="Emphasis"/>
          <w:highlight w:val="green"/>
        </w:rPr>
        <w:t>shared broadly</w:t>
      </w:r>
      <w:r w:rsidRPr="006D104F">
        <w:rPr>
          <w:sz w:val="16"/>
        </w:rPr>
        <w:t xml:space="preserve"> with the United States, he said. In Afghanistan, for example, </w:t>
      </w:r>
      <w:r w:rsidRPr="006D104F">
        <w:rPr>
          <w:rStyle w:val="StyleBoldUnderline"/>
        </w:rPr>
        <w:t>German and Dutch forces run aggressive electronic interception operations</w:t>
      </w:r>
      <w:r w:rsidRPr="006D104F">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845E2A">
        <w:rPr>
          <w:rStyle w:val="StyleBoldUnderline"/>
          <w:highlight w:val="green"/>
        </w:rPr>
        <w:t>European nations</w:t>
      </w:r>
      <w:r w:rsidRPr="006D104F">
        <w:rPr>
          <w:rStyle w:val="StyleBoldUnderline"/>
        </w:rPr>
        <w:t xml:space="preserve">, many of which have been attacked by terrorists, </w:t>
      </w:r>
      <w:r w:rsidRPr="00845E2A">
        <w:rPr>
          <w:rStyle w:val="StyleBoldUnderline"/>
          <w:highlight w:val="green"/>
        </w:rPr>
        <w:t>have benefited from</w:t>
      </w:r>
      <w:r w:rsidRPr="006D104F">
        <w:rPr>
          <w:rStyle w:val="StyleBoldUnderline"/>
        </w:rPr>
        <w:t xml:space="preserve"> the </w:t>
      </w:r>
      <w:r w:rsidRPr="00845E2A">
        <w:rPr>
          <w:rStyle w:val="StyleBoldUnderline"/>
          <w:highlight w:val="green"/>
        </w:rPr>
        <w:t>drone killing</w:t>
      </w:r>
      <w:r w:rsidRPr="006D104F">
        <w:rPr>
          <w:sz w:val="16"/>
        </w:rPr>
        <w:t xml:space="preserve">, however controversial, </w:t>
      </w:r>
      <w:r w:rsidRPr="006D104F">
        <w:rPr>
          <w:rStyle w:val="StyleBoldUnderline"/>
        </w:rPr>
        <w:t>of many of the most hardened Islamic extremist leaders.</w:t>
      </w:r>
    </w:p>
    <w:p w:rsidR="00A32A61" w:rsidRPr="00EF235C" w:rsidRDefault="00A32A61" w:rsidP="00A32A61"/>
    <w:p w:rsidR="00A32A61" w:rsidRPr="00FA5429" w:rsidRDefault="00A32A61" w:rsidP="00A32A61"/>
    <w:p w:rsidR="00A32A61" w:rsidRDefault="00A32A61" w:rsidP="00A32A61"/>
    <w:p w:rsidR="00A32A61" w:rsidRDefault="00A32A61" w:rsidP="00A32A61">
      <w:pPr>
        <w:pStyle w:val="Heading2"/>
      </w:pPr>
      <w:proofErr w:type="spellStart"/>
      <w:r>
        <w:t>CMr</w:t>
      </w:r>
      <w:proofErr w:type="spellEnd"/>
    </w:p>
    <w:p w:rsidR="00A32A61" w:rsidRDefault="00A32A61" w:rsidP="00A32A61"/>
    <w:p w:rsidR="00A32A61" w:rsidRDefault="00A32A61" w:rsidP="00A32A61"/>
    <w:p w:rsidR="00A32A61" w:rsidRPr="00700708" w:rsidRDefault="00A32A61" w:rsidP="00A32A61">
      <w:pPr>
        <w:pStyle w:val="Heading4"/>
      </w:pPr>
      <w:r w:rsidRPr="00700708">
        <w:t xml:space="preserve">Their impact claims are hype that have been consistently empirically disproven </w:t>
      </w:r>
    </w:p>
    <w:p w:rsidR="00A32A61" w:rsidRPr="00700708" w:rsidRDefault="00A32A61" w:rsidP="00A32A61">
      <w:pPr>
        <w:rPr>
          <w:sz w:val="16"/>
        </w:rPr>
      </w:pPr>
      <w:proofErr w:type="spellStart"/>
      <w:r w:rsidRPr="00700708">
        <w:rPr>
          <w:b/>
        </w:rPr>
        <w:t>Feaver</w:t>
      </w:r>
      <w:proofErr w:type="spellEnd"/>
      <w:r w:rsidRPr="00700708">
        <w:rPr>
          <w:b/>
        </w:rPr>
        <w:t xml:space="preserve"> and Kohn 5</w:t>
      </w:r>
      <w:r w:rsidRPr="00700708">
        <w:rPr>
          <w:b/>
          <w:sz w:val="16"/>
        </w:rPr>
        <w:t xml:space="preserve"> </w:t>
      </w:r>
      <w:r w:rsidRPr="00700708">
        <w:rPr>
          <w:sz w:val="16"/>
        </w:rPr>
        <w:t xml:space="preserve">- Peter </w:t>
      </w:r>
      <w:proofErr w:type="spellStart"/>
      <w:r w:rsidRPr="00700708">
        <w:rPr>
          <w:sz w:val="16"/>
        </w:rPr>
        <w:t>Feaver</w:t>
      </w:r>
      <w:proofErr w:type="spellEnd"/>
      <w:r w:rsidRPr="00700708">
        <w:rPr>
          <w:sz w:val="16"/>
        </w:rPr>
        <w:t xml:space="preserve">,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w:t>
      </w:r>
      <w:proofErr w:type="spellStart"/>
      <w:r w:rsidRPr="00700708">
        <w:rPr>
          <w:sz w:val="16"/>
        </w:rPr>
        <w:t>Coletta</w:t>
      </w:r>
      <w:proofErr w:type="spellEnd"/>
      <w:r w:rsidRPr="00700708">
        <w:rPr>
          <w:sz w:val="16"/>
        </w:rPr>
        <w:t>, Collins G. Shackelford, p. 339</w:t>
      </w:r>
    </w:p>
    <w:p w:rsidR="00A32A61" w:rsidRPr="00700708" w:rsidRDefault="00A32A61" w:rsidP="00A32A61">
      <w:pPr>
        <w:rPr>
          <w:sz w:val="16"/>
        </w:rPr>
      </w:pPr>
    </w:p>
    <w:p w:rsidR="00A32A61" w:rsidRPr="00700708" w:rsidRDefault="00A32A61" w:rsidP="00A32A61">
      <w:pPr>
        <w:rPr>
          <w:sz w:val="16"/>
        </w:rPr>
      </w:pPr>
      <w:r w:rsidRPr="00845E2A">
        <w:rPr>
          <w:highlight w:val="green"/>
          <w:u w:val="single"/>
        </w:rPr>
        <w:t>Concerns about a</w:t>
      </w:r>
      <w:r w:rsidRPr="00700708">
        <w:rPr>
          <w:sz w:val="16"/>
        </w:rPr>
        <w:t xml:space="preserve"> troublesome </w:t>
      </w:r>
      <w:r w:rsidRPr="00845E2A">
        <w:rPr>
          <w:highlight w:val="green"/>
          <w:u w:val="single"/>
        </w:rPr>
        <w:t>divide between the armed forces and</w:t>
      </w:r>
      <w:r w:rsidRPr="00700708">
        <w:rPr>
          <w:sz w:val="16"/>
        </w:rPr>
        <w:t xml:space="preserve"> the </w:t>
      </w:r>
      <w:r w:rsidRPr="00845E2A">
        <w:rPr>
          <w:highlight w:val="green"/>
          <w:u w:val="single"/>
        </w:rPr>
        <w:t>society</w:t>
      </w:r>
      <w:r w:rsidRPr="00700708">
        <w:rPr>
          <w:sz w:val="16"/>
        </w:rPr>
        <w:t xml:space="preserve"> they serve </w:t>
      </w:r>
      <w:r w:rsidRPr="00845E2A">
        <w:rPr>
          <w:highlight w:val="green"/>
          <w:u w:val="single"/>
        </w:rPr>
        <w:t>are hardly new</w:t>
      </w:r>
      <w:r w:rsidRPr="00845E2A">
        <w:rPr>
          <w:b/>
          <w:highlight w:val="green"/>
          <w:u w:val="single"/>
        </w:rPr>
        <w:t xml:space="preserve"> and</w:t>
      </w:r>
      <w:r w:rsidRPr="00700708">
        <w:rPr>
          <w:sz w:val="16"/>
        </w:rPr>
        <w:t xml:space="preserve"> in fact </w:t>
      </w:r>
      <w:r w:rsidRPr="00845E2A">
        <w:rPr>
          <w:highlight w:val="green"/>
          <w:u w:val="single"/>
        </w:rPr>
        <w:t>go</w:t>
      </w:r>
      <w:r w:rsidRPr="00845E2A">
        <w:rPr>
          <w:b/>
          <w:highlight w:val="green"/>
          <w:u w:val="thick"/>
        </w:rPr>
        <w:t xml:space="preserve"> </w:t>
      </w:r>
      <w:r w:rsidRPr="00845E2A">
        <w:rPr>
          <w:highlight w:val="green"/>
          <w:u w:val="single"/>
        </w:rPr>
        <w:t>back to the beginning of the Republic</w:t>
      </w:r>
      <w:r w:rsidRPr="00700708">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w:t>
      </w:r>
      <w:proofErr w:type="spellStart"/>
      <w:r w:rsidRPr="00700708">
        <w:rPr>
          <w:sz w:val="16"/>
        </w:rPr>
        <w:t>Janowitz</w:t>
      </w:r>
      <w:proofErr w:type="spellEnd"/>
      <w:r w:rsidRPr="00700708">
        <w:rPr>
          <w:sz w:val="16"/>
        </w:rPr>
        <w:t xml:space="preserve"> argued that in a democracy, military culture necessarily adapts to changes in civilian society, adjusting to the needs and dictates of its civilian masters.2 </w:t>
      </w:r>
      <w:proofErr w:type="gramStart"/>
      <w:r w:rsidRPr="00700708">
        <w:rPr>
          <w:sz w:val="16"/>
        </w:rPr>
        <w:t>The</w:t>
      </w:r>
      <w:proofErr w:type="gramEnd"/>
      <w:r w:rsidRPr="00700708">
        <w:rPr>
          <w:sz w:val="16"/>
        </w:rPr>
        <w:t xml:space="preserve"> end of the Cold War and the extraordinary changes in American foreign and defense policy that resulted have revived the debate. The </w:t>
      </w:r>
      <w:r w:rsidRPr="00700708">
        <w:rPr>
          <w:u w:val="single"/>
        </w:rPr>
        <w:t>contemporary heirs</w:t>
      </w:r>
      <w:r w:rsidRPr="00700708">
        <w:rPr>
          <w:sz w:val="16"/>
        </w:rPr>
        <w:t xml:space="preserve"> of </w:t>
      </w:r>
      <w:proofErr w:type="spellStart"/>
      <w:r w:rsidRPr="00700708">
        <w:rPr>
          <w:sz w:val="16"/>
        </w:rPr>
        <w:t>Janowitz</w:t>
      </w:r>
      <w:proofErr w:type="spellEnd"/>
      <w:r w:rsidRPr="00700708">
        <w:rPr>
          <w:sz w:val="16"/>
        </w:rPr>
        <w:t xml:space="preserve"> </w:t>
      </w:r>
      <w:r w:rsidRPr="00700708">
        <w:rPr>
          <w:u w:val="single"/>
        </w:rPr>
        <w:t xml:space="preserve">see the </w:t>
      </w:r>
      <w:proofErr w:type="spellStart"/>
      <w:r w:rsidRPr="00700708">
        <w:rPr>
          <w:u w:val="single"/>
        </w:rPr>
        <w:t>all volunteer</w:t>
      </w:r>
      <w:proofErr w:type="spellEnd"/>
      <w:r w:rsidRPr="00700708">
        <w:rPr>
          <w:u w:val="single"/>
        </w:rPr>
        <w:t xml:space="preserve"> military</w:t>
      </w:r>
      <w:r w:rsidRPr="00700708">
        <w:rPr>
          <w:sz w:val="16"/>
        </w:rPr>
        <w:t xml:space="preserve"> as </w:t>
      </w:r>
      <w:r w:rsidRPr="00700708">
        <w:rPr>
          <w:u w:val="single"/>
        </w:rPr>
        <w:t>drifting too far away from the norms of American society</w:t>
      </w:r>
      <w:r w:rsidRPr="00700708">
        <w:rPr>
          <w:sz w:val="16"/>
        </w:rPr>
        <w:t xml:space="preserve">, thereby </w:t>
      </w:r>
      <w:r w:rsidRPr="00700708">
        <w:rPr>
          <w:u w:val="single"/>
        </w:rPr>
        <w:t>posing problems for civilian control. They make tour</w:t>
      </w:r>
      <w:r w:rsidRPr="00700708">
        <w:rPr>
          <w:sz w:val="16"/>
        </w:rPr>
        <w:t xml:space="preserve"> principal </w:t>
      </w:r>
      <w:r w:rsidRPr="00700708">
        <w:rPr>
          <w:u w:val="single"/>
        </w:rPr>
        <w:t>assertions</w:t>
      </w:r>
      <w:r w:rsidRPr="00700708">
        <w:rPr>
          <w:sz w:val="16"/>
        </w:rPr>
        <w:t xml:space="preserve">. First, </w:t>
      </w:r>
      <w:r w:rsidRPr="00845E2A">
        <w:rPr>
          <w:highlight w:val="green"/>
          <w:u w:val="single"/>
        </w:rPr>
        <w:t>the military has grown out of step ideologically with the public,</w:t>
      </w:r>
      <w:r w:rsidRPr="00700708">
        <w:rPr>
          <w:sz w:val="16"/>
        </w:rPr>
        <w:t xml:space="preserve"> showing itself to be inordinately right-wing politically, and much more religious (and fundamentalist) than America as a whole, having a strong and almost exclusive identification with the Republican Party. Second</w:t>
      </w:r>
      <w:r w:rsidRPr="00845E2A">
        <w:rPr>
          <w:highlight w:val="green"/>
          <w:u w:val="single"/>
        </w:rPr>
        <w:t>, the military has become increasingly alienated from,</w:t>
      </w:r>
      <w:r w:rsidRPr="00700708">
        <w:rPr>
          <w:sz w:val="16"/>
        </w:rPr>
        <w:t xml:space="preserve"> disgusted with</w:t>
      </w:r>
      <w:r w:rsidRPr="00700708">
        <w:rPr>
          <w:u w:val="single"/>
        </w:rPr>
        <w:t xml:space="preserve">, and sometimes even explicitly hostile to, </w:t>
      </w:r>
      <w:r w:rsidRPr="00845E2A">
        <w:rPr>
          <w:highlight w:val="green"/>
          <w:u w:val="single"/>
        </w:rPr>
        <w:t>civilian culture.</w:t>
      </w:r>
      <w:r w:rsidRPr="00700708">
        <w:rPr>
          <w:sz w:val="16"/>
        </w:rPr>
        <w:t xml:space="preserve"> Third</w:t>
      </w:r>
      <w:r w:rsidRPr="00845E2A">
        <w:rPr>
          <w:highlight w:val="green"/>
          <w:u w:val="single"/>
        </w:rPr>
        <w:t>, the armed forces have resisted change,</w:t>
      </w:r>
      <w:r w:rsidRPr="00700708">
        <w:rPr>
          <w:sz w:val="16"/>
        </w:rPr>
        <w:t xml:space="preserve"> particularly the integration of women and homosexuals into their ranks, and have generally proved reluctant to carry out constabulary missions. Fourth, </w:t>
      </w:r>
      <w:r w:rsidRPr="00700708">
        <w:rPr>
          <w:u w:val="single"/>
        </w:rPr>
        <w:t>civilian control and military effectiveness will both suffer as the military—</w:t>
      </w:r>
      <w:r w:rsidRPr="00700708">
        <w:rPr>
          <w:sz w:val="16"/>
        </w:rPr>
        <w:t>seeking ways to operate without effective civilian oversight and alienated from the society around it</w:t>
      </w:r>
      <w:r w:rsidRPr="00700708">
        <w:rPr>
          <w:u w:val="single"/>
        </w:rPr>
        <w:t>—loses the respect and support of that society</w:t>
      </w:r>
      <w:r w:rsidRPr="00700708">
        <w:rPr>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w:t>
      </w:r>
      <w:proofErr w:type="gramStart"/>
      <w:r w:rsidRPr="00700708">
        <w:rPr>
          <w:sz w:val="16"/>
        </w:rPr>
        <w:t>from a</w:t>
      </w:r>
      <w:proofErr w:type="gramEnd"/>
      <w:r w:rsidRPr="00700708">
        <w:rPr>
          <w:sz w:val="16"/>
        </w:rPr>
        <w:t xml:space="preserve"> political and cultural elite that is itself alienated from the general public. Second, it believes </w:t>
      </w:r>
      <w:proofErr w:type="gramStart"/>
      <w:r w:rsidRPr="00700708">
        <w:rPr>
          <w:sz w:val="16"/>
        </w:rPr>
        <w:t>this</w:t>
      </w:r>
      <w:proofErr w:type="gramEnd"/>
      <w:r w:rsidRPr="00700708">
        <w:rPr>
          <w:sz w:val="16"/>
        </w:rPr>
        <w:t xml:space="preserve"> civilian elite to be ignorant of, and even hostile to, the armed forces—eager to employ the military as a laboratory for social change, even at the cost of crippling its </w:t>
      </w:r>
      <w:proofErr w:type="spellStart"/>
      <w:r w:rsidRPr="00700708">
        <w:rPr>
          <w:sz w:val="16"/>
        </w:rPr>
        <w:t>warfighting</w:t>
      </w:r>
      <w:proofErr w:type="spellEnd"/>
      <w:r w:rsidRPr="00700708">
        <w:rPr>
          <w:sz w:val="16"/>
        </w:rPr>
        <w:t xml:space="preserve">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w:t>
      </w:r>
      <w:r w:rsidRPr="00845E2A">
        <w:rPr>
          <w:highlight w:val="green"/>
          <w:u w:val="single"/>
        </w:rPr>
        <w:t>. The debate</w:t>
      </w:r>
      <w:r w:rsidRPr="00700708">
        <w:rPr>
          <w:u w:val="single"/>
        </w:rPr>
        <w:t xml:space="preserve"> </w:t>
      </w:r>
      <w:r w:rsidRPr="00700708">
        <w:rPr>
          <w:sz w:val="16"/>
        </w:rPr>
        <w:t xml:space="preserve">has been lively (and inside the Beltway, sometimes quite vicious), but it </w:t>
      </w:r>
      <w:r w:rsidRPr="00845E2A">
        <w:rPr>
          <w:highlight w:val="green"/>
          <w:u w:val="single"/>
        </w:rPr>
        <w:t>has rested on very thin evidence</w:t>
      </w:r>
      <w:r w:rsidRPr="00700708">
        <w:rPr>
          <w:b/>
          <w:sz w:val="16"/>
        </w:rPr>
        <w:t>—(</w:t>
      </w:r>
      <w:r w:rsidRPr="00700708">
        <w:rPr>
          <w:sz w:val="16"/>
        </w:rPr>
        <w:t xml:space="preserve">tunneling anecdotes and claims and counterclaims about the nature of civilian and military attitudes. </w:t>
      </w:r>
      <w:r w:rsidRPr="00700708">
        <w:rPr>
          <w:u w:val="single"/>
        </w:rPr>
        <w:t>Absent has been a body of systematic data exploring opinions, values</w:t>
      </w:r>
      <w:r w:rsidRPr="00700708">
        <w:rPr>
          <w:sz w:val="16"/>
        </w:rPr>
        <w:t xml:space="preserve">, perspectives, </w:t>
      </w:r>
      <w:r w:rsidRPr="00700708">
        <w:rPr>
          <w:u w:val="single"/>
        </w:rPr>
        <w:t>and attitudes inside the military compared with those held by civilian elites and the general public.</w:t>
      </w:r>
      <w:r w:rsidRPr="00700708">
        <w:rPr>
          <w:sz w:val="16"/>
        </w:rPr>
        <w:t xml:space="preserve"> Our project provides some answers.</w:t>
      </w:r>
    </w:p>
    <w:p w:rsidR="00A32A61" w:rsidRPr="00700708" w:rsidRDefault="00A32A61" w:rsidP="00A32A61"/>
    <w:p w:rsidR="00A32A61" w:rsidRDefault="00A32A61" w:rsidP="00A32A61"/>
    <w:p w:rsidR="00A32A61" w:rsidRDefault="00A32A61" w:rsidP="00A32A61"/>
    <w:p w:rsidR="00A32A61" w:rsidRDefault="00A32A61" w:rsidP="00A32A61">
      <w:pPr>
        <w:pStyle w:val="Heading3"/>
      </w:pPr>
      <w:r>
        <w:t xml:space="preserve">A2 </w:t>
      </w:r>
      <w:proofErr w:type="spellStart"/>
      <w:r>
        <w:t>latm</w:t>
      </w:r>
      <w:proofErr w:type="spellEnd"/>
      <w:r>
        <w:t xml:space="preserve"> </w:t>
      </w:r>
      <w:proofErr w:type="spellStart"/>
      <w:r>
        <w:t>judic</w:t>
      </w:r>
      <w:proofErr w:type="spellEnd"/>
    </w:p>
    <w:p w:rsidR="00A32A61" w:rsidRDefault="00A32A61" w:rsidP="00A32A61"/>
    <w:p w:rsidR="00A32A61" w:rsidRDefault="00A32A61" w:rsidP="00A32A61">
      <w:pPr>
        <w:pStyle w:val="Heading4"/>
      </w:pPr>
      <w:r>
        <w:t>US legal modeling fails- can’t shape norms</w:t>
      </w:r>
    </w:p>
    <w:p w:rsidR="00A32A61" w:rsidRDefault="00A32A61" w:rsidP="00A32A61">
      <w:proofErr w:type="gramStart"/>
      <w:r w:rsidRPr="00FE472C">
        <w:rPr>
          <w:b/>
        </w:rPr>
        <w:t xml:space="preserve">Law and </w:t>
      </w:r>
      <w:proofErr w:type="spellStart"/>
      <w:r w:rsidRPr="00FE472C">
        <w:rPr>
          <w:b/>
        </w:rPr>
        <w:t>Versteeg</w:t>
      </w:r>
      <w:proofErr w:type="spellEnd"/>
      <w:r w:rsidRPr="00FE472C">
        <w:rPr>
          <w:b/>
        </w:rPr>
        <w:t xml:space="preserve"> ’12</w:t>
      </w:r>
      <w:r>
        <w:t xml:space="preserve"> [David S. Law, Professor of Law and Professor of Political Science, Washington University in St. Louis.</w:t>
      </w:r>
      <w:proofErr w:type="gramEnd"/>
      <w:r>
        <w:t xml:space="preserve"> B.A., M.A., Ph.D., Stanford University; J.D., Harvard Law School; B.C.L. in European and Comparative Law, University of Oxford, Mila </w:t>
      </w:r>
      <w:proofErr w:type="spellStart"/>
      <w:r>
        <w:t>Versteeg</w:t>
      </w:r>
      <w:proofErr w:type="spellEnd"/>
      <w:r>
        <w:t>,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A32A61" w:rsidRDefault="00A32A61" w:rsidP="00A32A61"/>
    <w:p w:rsidR="00A32A61" w:rsidRPr="0074207B" w:rsidRDefault="00A32A61" w:rsidP="00A32A61">
      <w:pPr>
        <w:rPr>
          <w:sz w:val="16"/>
        </w:rPr>
      </w:pPr>
      <w:r w:rsidRPr="00845E2A">
        <w:rPr>
          <w:highlight w:val="green"/>
          <w:u w:val="single"/>
        </w:rPr>
        <w:t>The appeal of American constitutionalism as a model for other</w:t>
      </w:r>
      <w:r w:rsidRPr="00845E2A">
        <w:rPr>
          <w:sz w:val="12"/>
          <w:highlight w:val="green"/>
          <w:u w:val="single"/>
        </w:rPr>
        <w:t xml:space="preserve"> </w:t>
      </w:r>
      <w:r w:rsidRPr="00845E2A">
        <w:rPr>
          <w:highlight w:val="green"/>
          <w:u w:val="single"/>
        </w:rPr>
        <w:t>countries appears to be waning</w:t>
      </w:r>
      <w:r w:rsidRPr="0074207B">
        <w:rPr>
          <w:sz w:val="16"/>
        </w:rPr>
        <w:t xml:space="preserve"> in more ways than one. Scholarly</w:t>
      </w:r>
      <w:r w:rsidRPr="0074207B">
        <w:rPr>
          <w:sz w:val="12"/>
        </w:rPr>
        <w:t>¶</w:t>
      </w:r>
      <w:r w:rsidRPr="0074207B">
        <w:rPr>
          <w:sz w:val="16"/>
        </w:rPr>
        <w:t xml:space="preserve"> attention has thus far focused on global judicial practice: There is a</w:t>
      </w:r>
      <w:r w:rsidRPr="0074207B">
        <w:rPr>
          <w:sz w:val="12"/>
        </w:rPr>
        <w:t>¶</w:t>
      </w:r>
      <w:r w:rsidRPr="0074207B">
        <w:rPr>
          <w:sz w:val="16"/>
        </w:rPr>
        <w:t xml:space="preserve"> growing sense, backed by more than purely anecdotal observation,</w:t>
      </w:r>
      <w:r w:rsidRPr="0074207B">
        <w:rPr>
          <w:sz w:val="12"/>
        </w:rPr>
        <w:t>¶</w:t>
      </w:r>
      <w:r w:rsidRPr="0074207B">
        <w:rPr>
          <w:sz w:val="16"/>
        </w:rPr>
        <w:t xml:space="preserve"> that </w:t>
      </w:r>
      <w:r w:rsidRPr="00AB4950">
        <w:rPr>
          <w:u w:val="single"/>
        </w:rPr>
        <w:t>foreign courts cite</w:t>
      </w:r>
      <w:r w:rsidRPr="00AB4950">
        <w:rPr>
          <w:sz w:val="16"/>
        </w:rPr>
        <w:t xml:space="preserve"> </w:t>
      </w:r>
      <w:r w:rsidRPr="0074207B">
        <w:rPr>
          <w:sz w:val="16"/>
        </w:rPr>
        <w:t xml:space="preserve">the constitutional jurisprudence of </w:t>
      </w:r>
      <w:r w:rsidRPr="00AB4950">
        <w:rPr>
          <w:u w:val="single"/>
        </w:rPr>
        <w:t>the</w:t>
      </w:r>
      <w:r w:rsidRPr="00AB4950">
        <w:rPr>
          <w:sz w:val="16"/>
        </w:rPr>
        <w:t xml:space="preserve"> </w:t>
      </w:r>
      <w:r w:rsidRPr="0074207B">
        <w:rPr>
          <w:sz w:val="16"/>
        </w:rPr>
        <w:t>U.S.</w:t>
      </w:r>
      <w:r w:rsidRPr="0074207B">
        <w:rPr>
          <w:sz w:val="12"/>
        </w:rPr>
        <w:t>¶</w:t>
      </w:r>
      <w:r w:rsidRPr="0074207B">
        <w:rPr>
          <w:sz w:val="16"/>
        </w:rPr>
        <w:t xml:space="preserve"> </w:t>
      </w:r>
      <w:r w:rsidRPr="00706BC5">
        <w:rPr>
          <w:u w:val="single"/>
        </w:rPr>
        <w:t xml:space="preserve">Supreme </w:t>
      </w:r>
      <w:r w:rsidRPr="00AB4950">
        <w:rPr>
          <w:u w:val="single"/>
        </w:rPr>
        <w:t>Court less frequently</w:t>
      </w:r>
      <w:r w:rsidRPr="00AB4950">
        <w:rPr>
          <w:sz w:val="16"/>
        </w:rPr>
        <w:t xml:space="preserve"> </w:t>
      </w:r>
      <w:r w:rsidRPr="0074207B">
        <w:rPr>
          <w:sz w:val="16"/>
        </w:rPr>
        <w:t>than before.247 But the behavior of</w:t>
      </w:r>
      <w:r w:rsidRPr="0074207B">
        <w:rPr>
          <w:sz w:val="12"/>
        </w:rPr>
        <w:t>¶</w:t>
      </w:r>
      <w:r w:rsidRPr="0074207B">
        <w:rPr>
          <w:sz w:val="16"/>
        </w:rPr>
        <w:t xml:space="preserve"> those who draft and revise actual constitutions exhibits a similar pattern.</w:t>
      </w:r>
      <w:r w:rsidRPr="0074207B">
        <w:rPr>
          <w:sz w:val="12"/>
        </w:rPr>
        <w:t>¶</w:t>
      </w:r>
      <w:r w:rsidRPr="0074207B">
        <w:rPr>
          <w:sz w:val="16"/>
        </w:rPr>
        <w:t xml:space="preserve"> Our empirical analysis shows that the content of the U.S.</w:t>
      </w:r>
      <w:r w:rsidRPr="0074207B">
        <w:rPr>
          <w:sz w:val="12"/>
        </w:rPr>
        <w:t>¶</w:t>
      </w:r>
      <w:r w:rsidRPr="0074207B">
        <w:rPr>
          <w:sz w:val="16"/>
        </w:rPr>
        <w:t xml:space="preserve"> Constitution is becoming increasingly atypical by global standards.</w:t>
      </w:r>
      <w:r w:rsidRPr="0074207B">
        <w:rPr>
          <w:sz w:val="12"/>
        </w:rPr>
        <w:t>¶</w:t>
      </w:r>
      <w:r w:rsidRPr="0074207B">
        <w:rPr>
          <w:sz w:val="16"/>
        </w:rPr>
        <w:t xml:space="preserve"> Over the last three decades, other countries have become less likely to</w:t>
      </w:r>
      <w:r w:rsidRPr="0074207B">
        <w:rPr>
          <w:sz w:val="12"/>
        </w:rPr>
        <w:t>¶</w:t>
      </w:r>
      <w:r w:rsidRPr="0074207B">
        <w:rPr>
          <w:sz w:val="16"/>
        </w:rPr>
        <w:t xml:space="preserve"> model the rights-related provisions of their own constitutions upon</w:t>
      </w:r>
      <w:r w:rsidRPr="0074207B">
        <w:rPr>
          <w:sz w:val="12"/>
        </w:rPr>
        <w:t>¶</w:t>
      </w:r>
      <w:r w:rsidRPr="0074207B">
        <w:rPr>
          <w:sz w:val="16"/>
        </w:rPr>
        <w:t xml:space="preserve"> those found in the U.S. Constitution. Meanwhile, </w:t>
      </w:r>
      <w:r w:rsidRPr="00845E2A">
        <w:rPr>
          <w:highlight w:val="green"/>
          <w:u w:val="single"/>
        </w:rPr>
        <w:t>global adoption of</w:t>
      </w:r>
      <w:r w:rsidRPr="00845E2A">
        <w:rPr>
          <w:sz w:val="16"/>
          <w:highlight w:val="green"/>
        </w:rPr>
        <w:t xml:space="preserve"> </w:t>
      </w:r>
      <w:r w:rsidRPr="0074207B">
        <w:rPr>
          <w:sz w:val="16"/>
        </w:rPr>
        <w:t xml:space="preserve">key structural features of the Constitution, such as federalism, </w:t>
      </w:r>
      <w:proofErr w:type="spellStart"/>
      <w:r w:rsidRPr="00845E2A">
        <w:rPr>
          <w:highlight w:val="green"/>
          <w:u w:val="single"/>
        </w:rPr>
        <w:t>presidentialism</w:t>
      </w:r>
      <w:proofErr w:type="spellEnd"/>
      <w:r w:rsidRPr="00845E2A">
        <w:rPr>
          <w:highlight w:val="green"/>
          <w:u w:val="single"/>
        </w:rPr>
        <w:t>,</w:t>
      </w:r>
      <w:r w:rsidRPr="00845E2A">
        <w:rPr>
          <w:sz w:val="12"/>
          <w:highlight w:val="green"/>
          <w:u w:val="single"/>
        </w:rPr>
        <w:t xml:space="preserve"> </w:t>
      </w:r>
      <w:r w:rsidRPr="00845E2A">
        <w:rPr>
          <w:highlight w:val="green"/>
          <w:u w:val="single"/>
        </w:rPr>
        <w:t>and</w:t>
      </w:r>
      <w:r w:rsidRPr="00845E2A">
        <w:rPr>
          <w:sz w:val="16"/>
          <w:highlight w:val="green"/>
        </w:rPr>
        <w:t xml:space="preserve"> </w:t>
      </w:r>
      <w:r w:rsidRPr="0074207B">
        <w:rPr>
          <w:sz w:val="16"/>
        </w:rPr>
        <w:t xml:space="preserve">a decentralized model of </w:t>
      </w:r>
      <w:r w:rsidRPr="00845E2A">
        <w:rPr>
          <w:highlight w:val="green"/>
          <w:u w:val="single"/>
        </w:rPr>
        <w:t>judicial review, is</w:t>
      </w:r>
      <w:r w:rsidRPr="00845E2A">
        <w:rPr>
          <w:sz w:val="16"/>
          <w:highlight w:val="green"/>
        </w:rPr>
        <w:t xml:space="preserve"> </w:t>
      </w:r>
      <w:r w:rsidRPr="0074207B">
        <w:rPr>
          <w:sz w:val="16"/>
        </w:rPr>
        <w:t>at best</w:t>
      </w:r>
      <w:r w:rsidRPr="0074207B">
        <w:rPr>
          <w:sz w:val="12"/>
        </w:rPr>
        <w:t>¶</w:t>
      </w:r>
      <w:r w:rsidRPr="0074207B">
        <w:rPr>
          <w:sz w:val="16"/>
        </w:rPr>
        <w:t xml:space="preserve"> stable and at worst </w:t>
      </w:r>
      <w:r w:rsidRPr="00845E2A">
        <w:rPr>
          <w:highlight w:val="green"/>
          <w:u w:val="single"/>
        </w:rPr>
        <w:t>declining</w:t>
      </w:r>
      <w:r w:rsidRPr="0074207B">
        <w:rPr>
          <w:sz w:val="16"/>
        </w:rPr>
        <w:t>. In sum, rather than leading the way for</w:t>
      </w:r>
      <w:r w:rsidRPr="0074207B">
        <w:rPr>
          <w:sz w:val="12"/>
        </w:rPr>
        <w:t>¶</w:t>
      </w:r>
      <w:r w:rsidRPr="0074207B">
        <w:rPr>
          <w:sz w:val="16"/>
        </w:rPr>
        <w:t xml:space="preserve"> global constitutionalism, </w:t>
      </w:r>
      <w:r w:rsidRPr="00845E2A">
        <w:rPr>
          <w:highlight w:val="green"/>
          <w:u w:val="single"/>
        </w:rPr>
        <w:t>the U.S. Constitution appears instead to be</w:t>
      </w:r>
      <w:r w:rsidRPr="00845E2A">
        <w:rPr>
          <w:sz w:val="12"/>
          <w:highlight w:val="green"/>
          <w:u w:val="single"/>
        </w:rPr>
        <w:t xml:space="preserve"> </w:t>
      </w:r>
      <w:r w:rsidRPr="00845E2A">
        <w:rPr>
          <w:highlight w:val="green"/>
          <w:u w:val="single"/>
        </w:rPr>
        <w:t>losing its appeal as a model</w:t>
      </w:r>
      <w:r w:rsidRPr="0074207B">
        <w:rPr>
          <w:sz w:val="16"/>
        </w:rPr>
        <w:t xml:space="preserve"> for constitutional drafters elsewhere. The</w:t>
      </w:r>
      <w:r w:rsidRPr="0074207B">
        <w:rPr>
          <w:sz w:val="12"/>
        </w:rPr>
        <w:t>¶</w:t>
      </w:r>
      <w:r w:rsidRPr="0074207B">
        <w:rPr>
          <w:sz w:val="16"/>
        </w:rPr>
        <w:t xml:space="preserve"> idea of adopting a constitution may still trace its inspiration to the</w:t>
      </w:r>
      <w:r w:rsidRPr="0074207B">
        <w:rPr>
          <w:sz w:val="12"/>
        </w:rPr>
        <w:t>¶</w:t>
      </w:r>
      <w:r w:rsidRPr="0074207B">
        <w:rPr>
          <w:sz w:val="16"/>
        </w:rPr>
        <w:t xml:space="preserve"> United States, but the manner in which constitutions are written</w:t>
      </w:r>
      <w:r w:rsidRPr="0074207B">
        <w:rPr>
          <w:sz w:val="12"/>
        </w:rPr>
        <w:t>¶</w:t>
      </w:r>
      <w:r w:rsidRPr="0074207B">
        <w:rPr>
          <w:sz w:val="16"/>
        </w:rPr>
        <w:t xml:space="preserve"> increasingly does not.</w:t>
      </w:r>
      <w:r w:rsidRPr="0074207B">
        <w:rPr>
          <w:sz w:val="12"/>
        </w:rPr>
        <w:t>¶</w:t>
      </w:r>
      <w:r w:rsidRPr="0074207B">
        <w:rPr>
          <w:sz w:val="16"/>
        </w:rPr>
        <w:t xml:space="preserve"> If the U.S. Constitution is indeed losing popularity as a model for</w:t>
      </w:r>
      <w:r w:rsidRPr="0074207B">
        <w:rPr>
          <w:sz w:val="12"/>
        </w:rPr>
        <w:t>¶</w:t>
      </w:r>
      <w:r w:rsidRPr="0074207B">
        <w:rPr>
          <w:sz w:val="16"/>
        </w:rPr>
        <w:t xml:space="preserve"> other countries, what—or who—is to blame? At this point, one can</w:t>
      </w:r>
      <w:r w:rsidRPr="0074207B">
        <w:rPr>
          <w:sz w:val="12"/>
        </w:rPr>
        <w:t>¶</w:t>
      </w:r>
      <w:r w:rsidRPr="0074207B">
        <w:rPr>
          <w:sz w:val="16"/>
        </w:rPr>
        <w:t xml:space="preserve"> only speculate as to the actual causes of this decline, but </w:t>
      </w:r>
      <w:r w:rsidRPr="00706BC5">
        <w:rPr>
          <w:u w:val="single"/>
        </w:rPr>
        <w:t xml:space="preserve">five possible </w:t>
      </w:r>
      <w:r w:rsidRPr="00845E2A">
        <w:rPr>
          <w:highlight w:val="green"/>
          <w:u w:val="single"/>
        </w:rPr>
        <w:t xml:space="preserve">hypotheses suggest </w:t>
      </w:r>
      <w:r w:rsidRPr="00706BC5">
        <w:rPr>
          <w:u w:val="single"/>
        </w:rPr>
        <w:t>themselves</w:t>
      </w:r>
      <w:r w:rsidRPr="0074207B">
        <w:rPr>
          <w:sz w:val="16"/>
        </w:rPr>
        <w:t xml:space="preserve">: (1) the advent of </w:t>
      </w:r>
      <w:r w:rsidRPr="00845E2A">
        <w:rPr>
          <w:highlight w:val="green"/>
          <w:u w:val="single"/>
        </w:rPr>
        <w:t>a superior</w:t>
      </w:r>
      <w:r w:rsidRPr="00845E2A">
        <w:rPr>
          <w:sz w:val="16"/>
          <w:highlight w:val="green"/>
        </w:rPr>
        <w:t xml:space="preserve"> </w:t>
      </w:r>
      <w:r w:rsidRPr="0074207B">
        <w:rPr>
          <w:sz w:val="16"/>
        </w:rPr>
        <w:t>or more</w:t>
      </w:r>
      <w:r w:rsidRPr="0074207B">
        <w:rPr>
          <w:sz w:val="12"/>
        </w:rPr>
        <w:t>¶</w:t>
      </w:r>
      <w:r w:rsidRPr="0074207B">
        <w:rPr>
          <w:sz w:val="16"/>
        </w:rPr>
        <w:t xml:space="preserve"> attractive </w:t>
      </w:r>
      <w:r w:rsidRPr="00845E2A">
        <w:rPr>
          <w:highlight w:val="green"/>
          <w:u w:val="single"/>
        </w:rPr>
        <w:t>competitor</w:t>
      </w:r>
      <w:r w:rsidRPr="0074207B">
        <w:rPr>
          <w:sz w:val="16"/>
        </w:rPr>
        <w:t xml:space="preserve">; (2) </w:t>
      </w:r>
      <w:r w:rsidRPr="00706BC5">
        <w:rPr>
          <w:u w:val="single"/>
        </w:rPr>
        <w:t xml:space="preserve">a general </w:t>
      </w:r>
      <w:r w:rsidRPr="00845E2A">
        <w:rPr>
          <w:highlight w:val="green"/>
          <w:u w:val="single"/>
        </w:rPr>
        <w:t>decline in American hegemony</w:t>
      </w:r>
      <w:r w:rsidRPr="0074207B">
        <w:rPr>
          <w:sz w:val="16"/>
        </w:rPr>
        <w:t>;</w:t>
      </w:r>
      <w:r w:rsidRPr="0074207B">
        <w:rPr>
          <w:sz w:val="12"/>
        </w:rPr>
        <w:t>¶</w:t>
      </w:r>
      <w:r w:rsidRPr="0074207B">
        <w:rPr>
          <w:sz w:val="16"/>
        </w:rPr>
        <w:t xml:space="preserve"> (3) </w:t>
      </w:r>
      <w:r w:rsidRPr="00845E2A">
        <w:rPr>
          <w:highlight w:val="green"/>
          <w:u w:val="single"/>
        </w:rPr>
        <w:t>judicial parochialism</w:t>
      </w:r>
      <w:r w:rsidRPr="0074207B">
        <w:rPr>
          <w:sz w:val="16"/>
        </w:rPr>
        <w:t xml:space="preserve">; (4) </w:t>
      </w:r>
      <w:r w:rsidRPr="00845E2A">
        <w:rPr>
          <w:highlight w:val="green"/>
          <w:u w:val="single"/>
        </w:rPr>
        <w:t>constitutional obsolescence; and</w:t>
      </w:r>
      <w:r w:rsidRPr="00845E2A">
        <w:rPr>
          <w:sz w:val="16"/>
          <w:highlight w:val="green"/>
        </w:rPr>
        <w:t xml:space="preserve"> </w:t>
      </w:r>
      <w:r w:rsidRPr="0074207B">
        <w:rPr>
          <w:sz w:val="16"/>
        </w:rPr>
        <w:t xml:space="preserve">(5) a creed of </w:t>
      </w:r>
      <w:r w:rsidRPr="00706BC5">
        <w:rPr>
          <w:u w:val="single"/>
        </w:rPr>
        <w:t xml:space="preserve">American </w:t>
      </w:r>
      <w:proofErr w:type="spellStart"/>
      <w:r w:rsidRPr="00845E2A">
        <w:rPr>
          <w:highlight w:val="green"/>
          <w:u w:val="single"/>
        </w:rPr>
        <w:t>exceptionalism</w:t>
      </w:r>
      <w:proofErr w:type="spellEnd"/>
      <w:r w:rsidRPr="0074207B">
        <w:rPr>
          <w:sz w:val="16"/>
        </w:rPr>
        <w:t>.</w:t>
      </w:r>
      <w:r w:rsidRPr="0074207B">
        <w:rPr>
          <w:sz w:val="12"/>
        </w:rPr>
        <w:t>¶</w:t>
      </w:r>
      <w:r w:rsidRPr="0074207B">
        <w:rPr>
          <w:sz w:val="16"/>
        </w:rPr>
        <w:t xml:space="preserve"> With respect to the first hypothesis, there is little indication that</w:t>
      </w:r>
      <w:r w:rsidRPr="0074207B">
        <w:rPr>
          <w:sz w:val="12"/>
        </w:rPr>
        <w:t>¶</w:t>
      </w:r>
      <w:r w:rsidRPr="0074207B">
        <w:rPr>
          <w:sz w:val="16"/>
        </w:rPr>
        <w:t xml:space="preserve"> the U.S. Constitution has been displaced by any specific competitor.</w:t>
      </w:r>
      <w:r w:rsidRPr="0074207B">
        <w:rPr>
          <w:sz w:val="12"/>
        </w:rPr>
        <w:t>¶</w:t>
      </w:r>
      <w:r w:rsidRPr="0074207B">
        <w:rPr>
          <w:sz w:val="16"/>
        </w:rPr>
        <w:t xml:space="preserve"> Instead, </w:t>
      </w:r>
      <w:r w:rsidRPr="00845E2A">
        <w:rPr>
          <w:highlight w:val="green"/>
          <w:u w:val="single"/>
        </w:rPr>
        <w:t>the notion that a particular constitution can serve as a dominant</w:t>
      </w:r>
      <w:r w:rsidRPr="00845E2A">
        <w:rPr>
          <w:sz w:val="12"/>
          <w:highlight w:val="green"/>
        </w:rPr>
        <w:t>¶</w:t>
      </w:r>
      <w:r w:rsidRPr="00845E2A">
        <w:rPr>
          <w:sz w:val="12"/>
          <w:highlight w:val="green"/>
          <w:u w:val="single"/>
        </w:rPr>
        <w:t xml:space="preserve"> </w:t>
      </w:r>
      <w:r w:rsidRPr="00845E2A">
        <w:rPr>
          <w:highlight w:val="green"/>
          <w:u w:val="single"/>
        </w:rPr>
        <w:t xml:space="preserve">model </w:t>
      </w:r>
      <w:r w:rsidRPr="00CA11E9">
        <w:rPr>
          <w:u w:val="single"/>
        </w:rPr>
        <w:t xml:space="preserve">for other countries </w:t>
      </w:r>
      <w:r w:rsidRPr="00845E2A">
        <w:rPr>
          <w:highlight w:val="green"/>
          <w:u w:val="single"/>
        </w:rPr>
        <w:t>may</w:t>
      </w:r>
      <w:r w:rsidRPr="00845E2A">
        <w:rPr>
          <w:sz w:val="16"/>
          <w:highlight w:val="green"/>
        </w:rPr>
        <w:t xml:space="preserve"> </w:t>
      </w:r>
      <w:r w:rsidRPr="0074207B">
        <w:rPr>
          <w:sz w:val="16"/>
        </w:rPr>
        <w:t xml:space="preserve">itself </w:t>
      </w:r>
      <w:r w:rsidRPr="00845E2A">
        <w:rPr>
          <w:highlight w:val="green"/>
          <w:u w:val="single"/>
        </w:rPr>
        <w:t>be obsolete</w:t>
      </w:r>
      <w:r w:rsidRPr="0074207B">
        <w:rPr>
          <w:sz w:val="16"/>
        </w:rPr>
        <w:t>. There is an</w:t>
      </w:r>
      <w:r w:rsidRPr="0074207B">
        <w:rPr>
          <w:sz w:val="12"/>
        </w:rPr>
        <w:t>¶</w:t>
      </w:r>
      <w:r w:rsidRPr="0074207B">
        <w:rPr>
          <w:sz w:val="16"/>
        </w:rPr>
        <w:t xml:space="preserve"> increasingly clear and broad consensus on the types of rights that a</w:t>
      </w:r>
      <w:r w:rsidRPr="0074207B">
        <w:rPr>
          <w:sz w:val="12"/>
        </w:rPr>
        <w:t>¶</w:t>
      </w:r>
      <w:r w:rsidRPr="0074207B">
        <w:rPr>
          <w:sz w:val="16"/>
        </w:rPr>
        <w:t xml:space="preserve"> constitution should include, to the point that one can articulate the</w:t>
      </w:r>
      <w:r w:rsidRPr="0074207B">
        <w:rPr>
          <w:sz w:val="12"/>
        </w:rPr>
        <w:t>¶</w:t>
      </w:r>
      <w:r w:rsidRPr="0074207B">
        <w:rPr>
          <w:sz w:val="16"/>
        </w:rPr>
        <w:t xml:space="preserve"> content of a generic bill of rights with considerable precision.248 Yet </w:t>
      </w:r>
      <w:r w:rsidRPr="00845E2A">
        <w:rPr>
          <w:highlight w:val="green"/>
          <w:u w:val="single"/>
        </w:rPr>
        <w:t>it</w:t>
      </w:r>
      <w:r w:rsidRPr="00845E2A">
        <w:rPr>
          <w:sz w:val="12"/>
          <w:highlight w:val="green"/>
          <w:u w:val="single"/>
        </w:rPr>
        <w:t xml:space="preserve"> </w:t>
      </w:r>
      <w:r w:rsidRPr="00845E2A">
        <w:rPr>
          <w:highlight w:val="green"/>
          <w:u w:val="single"/>
        </w:rPr>
        <w:t>is difficult to pinpoint a specific constitution—or</w:t>
      </w:r>
      <w:r w:rsidRPr="00845E2A">
        <w:rPr>
          <w:sz w:val="16"/>
          <w:highlight w:val="green"/>
        </w:rPr>
        <w:t xml:space="preserve"> </w:t>
      </w:r>
      <w:r w:rsidRPr="0074207B">
        <w:rPr>
          <w:sz w:val="16"/>
        </w:rPr>
        <w:t>regional or international</w:t>
      </w:r>
      <w:r w:rsidRPr="0074207B">
        <w:rPr>
          <w:sz w:val="12"/>
        </w:rPr>
        <w:t>¶</w:t>
      </w:r>
      <w:r w:rsidRPr="0074207B">
        <w:rPr>
          <w:sz w:val="16"/>
        </w:rPr>
        <w:t xml:space="preserve"> human rights </w:t>
      </w:r>
      <w:r w:rsidRPr="00845E2A">
        <w:rPr>
          <w:highlight w:val="green"/>
          <w:u w:val="single"/>
        </w:rPr>
        <w:t xml:space="preserve">instrument—that is </w:t>
      </w:r>
      <w:r w:rsidRPr="00C87107">
        <w:rPr>
          <w:u w:val="single"/>
        </w:rPr>
        <w:t xml:space="preserve">clearly </w:t>
      </w:r>
      <w:r w:rsidRPr="00845E2A">
        <w:rPr>
          <w:highlight w:val="green"/>
          <w:u w:val="single"/>
        </w:rPr>
        <w:t>the driving force</w:t>
      </w:r>
      <w:r w:rsidRPr="0074207B">
        <w:rPr>
          <w:sz w:val="12"/>
        </w:rPr>
        <w:t>¶</w:t>
      </w:r>
      <w:r w:rsidRPr="00706BC5">
        <w:rPr>
          <w:sz w:val="12"/>
          <w:u w:val="single"/>
        </w:rPr>
        <w:t xml:space="preserve"> </w:t>
      </w:r>
      <w:r w:rsidRPr="00706BC5">
        <w:rPr>
          <w:u w:val="single"/>
        </w:rPr>
        <w:t>behind this emerging paradigm. We find only limited evidence that</w:t>
      </w:r>
      <w:r w:rsidRPr="00706BC5">
        <w:rPr>
          <w:sz w:val="12"/>
          <w:u w:val="single"/>
        </w:rPr>
        <w:t xml:space="preserve"> </w:t>
      </w:r>
      <w:r w:rsidRPr="00706BC5">
        <w:rPr>
          <w:u w:val="single"/>
        </w:rPr>
        <w:t>global constitutionalism is following the lead of either newer national</w:t>
      </w:r>
      <w:r w:rsidRPr="0074207B">
        <w:rPr>
          <w:sz w:val="12"/>
        </w:rPr>
        <w:t>¶</w:t>
      </w:r>
      <w:r w:rsidRPr="00706BC5">
        <w:rPr>
          <w:sz w:val="12"/>
          <w:u w:val="single"/>
        </w:rPr>
        <w:t xml:space="preserve"> </w:t>
      </w:r>
      <w:r w:rsidRPr="00706BC5">
        <w:rPr>
          <w:u w:val="single"/>
        </w:rPr>
        <w:t>constitutions that are often cited as influential, such as those of</w:t>
      </w:r>
      <w:r w:rsidRPr="0074207B">
        <w:rPr>
          <w:sz w:val="12"/>
        </w:rPr>
        <w:t>¶</w:t>
      </w:r>
      <w:r w:rsidRPr="00706BC5">
        <w:rPr>
          <w:sz w:val="12"/>
          <w:u w:val="single"/>
        </w:rPr>
        <w:t xml:space="preserve"> </w:t>
      </w:r>
      <w:r w:rsidRPr="00706BC5">
        <w:rPr>
          <w:u w:val="single"/>
        </w:rPr>
        <w:t>Canada and South Africa</w:t>
      </w:r>
      <w:r w:rsidRPr="0074207B">
        <w:rPr>
          <w:sz w:val="16"/>
        </w:rPr>
        <w:t>, or leading international and regional</w:t>
      </w:r>
      <w:r w:rsidRPr="0074207B">
        <w:rPr>
          <w:sz w:val="12"/>
        </w:rPr>
        <w:t>¶</w:t>
      </w:r>
      <w:r w:rsidRPr="0074207B">
        <w:rPr>
          <w:sz w:val="16"/>
        </w:rPr>
        <w:t xml:space="preserve"> human rights instruments such as the Universal Declaration of</w:t>
      </w:r>
      <w:r w:rsidRPr="0074207B">
        <w:rPr>
          <w:sz w:val="12"/>
        </w:rPr>
        <w:t>¶</w:t>
      </w:r>
      <w:r w:rsidRPr="0074207B">
        <w:rPr>
          <w:sz w:val="16"/>
        </w:rPr>
        <w:t xml:space="preserve"> Human Rights and the European Convention on Human Rights.</w:t>
      </w:r>
      <w:r w:rsidRPr="0074207B">
        <w:rPr>
          <w:sz w:val="12"/>
        </w:rPr>
        <w:t>¶</w:t>
      </w:r>
      <w:r w:rsidRPr="0074207B">
        <w:rPr>
          <w:sz w:val="16"/>
        </w:rPr>
        <w:t xml:space="preserve"> Although Canada in particular does appear to exercise a quantifiable</w:t>
      </w:r>
      <w:r w:rsidRPr="0074207B">
        <w:rPr>
          <w:sz w:val="12"/>
        </w:rPr>
        <w:t>¶</w:t>
      </w:r>
      <w:r w:rsidRPr="0074207B">
        <w:rPr>
          <w:sz w:val="16"/>
        </w:rPr>
        <w:t xml:space="preserve"> degree of constitutional influence or leadership, that influence is not</w:t>
      </w:r>
      <w:r w:rsidRPr="0074207B">
        <w:rPr>
          <w:sz w:val="12"/>
        </w:rPr>
        <w:t>¶</w:t>
      </w:r>
      <w:r w:rsidRPr="0074207B">
        <w:rPr>
          <w:sz w:val="16"/>
        </w:rPr>
        <w:t xml:space="preserve"> uniform and global, but more likely reflects the emergence and evolution</w:t>
      </w:r>
      <w:r w:rsidRPr="0074207B">
        <w:rPr>
          <w:sz w:val="12"/>
        </w:rPr>
        <w:t>¶</w:t>
      </w:r>
      <w:r w:rsidRPr="0074207B">
        <w:rPr>
          <w:sz w:val="16"/>
        </w:rPr>
        <w:t xml:space="preserve"> of a shared practice of constitutionalism among common law</w:t>
      </w:r>
      <w:r w:rsidRPr="0074207B">
        <w:rPr>
          <w:sz w:val="12"/>
        </w:rPr>
        <w:t>¶</w:t>
      </w:r>
      <w:r w:rsidRPr="0074207B">
        <w:rPr>
          <w:sz w:val="16"/>
        </w:rPr>
        <w:t xml:space="preserve"> countries.249 Our findings suggest, instead, that the development of</w:t>
      </w:r>
      <w:r w:rsidRPr="0074207B">
        <w:rPr>
          <w:sz w:val="12"/>
        </w:rPr>
        <w:t>¶</w:t>
      </w:r>
      <w:r w:rsidRPr="0074207B">
        <w:rPr>
          <w:sz w:val="16"/>
        </w:rPr>
        <w:t xml:space="preserve"> </w:t>
      </w:r>
      <w:r w:rsidRPr="00845E2A">
        <w:rPr>
          <w:highlight w:val="green"/>
          <w:u w:val="single"/>
        </w:rPr>
        <w:t>global constitutionalism is</w:t>
      </w:r>
      <w:r w:rsidRPr="00845E2A">
        <w:rPr>
          <w:sz w:val="16"/>
          <w:highlight w:val="green"/>
        </w:rPr>
        <w:t xml:space="preserve"> </w:t>
      </w:r>
      <w:r w:rsidRPr="0074207B">
        <w:rPr>
          <w:sz w:val="16"/>
        </w:rPr>
        <w:t xml:space="preserve">a </w:t>
      </w:r>
      <w:r w:rsidRPr="00845E2A">
        <w:rPr>
          <w:highlight w:val="green"/>
          <w:u w:val="single"/>
        </w:rPr>
        <w:t>polycentric</w:t>
      </w:r>
      <w:r w:rsidRPr="00845E2A">
        <w:rPr>
          <w:sz w:val="16"/>
          <w:highlight w:val="green"/>
        </w:rPr>
        <w:t xml:space="preserve"> </w:t>
      </w:r>
      <w:r w:rsidRPr="0074207B">
        <w:rPr>
          <w:sz w:val="16"/>
        </w:rPr>
        <w:t xml:space="preserve">and multipolar process </w:t>
      </w:r>
      <w:r w:rsidRPr="004A371C">
        <w:rPr>
          <w:u w:val="single"/>
        </w:rPr>
        <w:t>that is</w:t>
      </w:r>
      <w:r w:rsidRPr="0074207B">
        <w:rPr>
          <w:sz w:val="12"/>
        </w:rPr>
        <w:t>¶</w:t>
      </w:r>
      <w:r w:rsidRPr="004A371C">
        <w:rPr>
          <w:sz w:val="12"/>
          <w:u w:val="single"/>
        </w:rPr>
        <w:t xml:space="preserve"> </w:t>
      </w:r>
      <w:r w:rsidRPr="004A371C">
        <w:rPr>
          <w:u w:val="single"/>
        </w:rPr>
        <w:t>not dominated by any particular country</w:t>
      </w:r>
      <w:r w:rsidRPr="0074207B">
        <w:rPr>
          <w:sz w:val="16"/>
        </w:rPr>
        <w:t>.250 The result might be likened</w:t>
      </w:r>
      <w:r w:rsidRPr="0074207B">
        <w:rPr>
          <w:sz w:val="12"/>
        </w:rPr>
        <w:t>¶</w:t>
      </w:r>
      <w:r w:rsidRPr="0074207B">
        <w:rPr>
          <w:sz w:val="16"/>
        </w:rPr>
        <w:t xml:space="preserve"> to a global language of constitutional rights, but one that has</w:t>
      </w:r>
      <w:r w:rsidRPr="0074207B">
        <w:rPr>
          <w:sz w:val="12"/>
        </w:rPr>
        <w:t>¶</w:t>
      </w:r>
      <w:r w:rsidRPr="0074207B">
        <w:rPr>
          <w:sz w:val="16"/>
        </w:rPr>
        <w:t xml:space="preserve"> been collectively forged rather than modeled upon a specific</w:t>
      </w:r>
      <w:r w:rsidRPr="0074207B">
        <w:rPr>
          <w:sz w:val="12"/>
        </w:rPr>
        <w:t>¶</w:t>
      </w:r>
      <w:r w:rsidRPr="0074207B">
        <w:rPr>
          <w:sz w:val="16"/>
        </w:rPr>
        <w:t xml:space="preserve"> constitution.</w:t>
      </w:r>
      <w:r w:rsidRPr="0074207B">
        <w:rPr>
          <w:sz w:val="12"/>
        </w:rPr>
        <w:t>¶</w:t>
      </w:r>
      <w:r w:rsidRPr="0074207B">
        <w:rPr>
          <w:sz w:val="16"/>
        </w:rPr>
        <w:t xml:space="preserve"> Another possibility is that America’s capacity for constitutional</w:t>
      </w:r>
      <w:r w:rsidRPr="0074207B">
        <w:rPr>
          <w:sz w:val="12"/>
        </w:rPr>
        <w:t>¶</w:t>
      </w:r>
      <w:r w:rsidRPr="0074207B">
        <w:rPr>
          <w:sz w:val="16"/>
        </w:rPr>
        <w:t xml:space="preserve"> leadership is at least partly a function of American “soft power” more</w:t>
      </w:r>
      <w:r w:rsidRPr="0074207B">
        <w:rPr>
          <w:sz w:val="12"/>
        </w:rPr>
        <w:t>¶</w:t>
      </w:r>
      <w:r w:rsidRPr="0074207B">
        <w:rPr>
          <w:sz w:val="16"/>
        </w:rPr>
        <w:t xml:space="preserve"> generally.251 It is reasonable to suspect that the overall influence and appeal of the United States and its institutions have a powerful spillover</w:t>
      </w:r>
      <w:r w:rsidRPr="0074207B">
        <w:rPr>
          <w:sz w:val="12"/>
        </w:rPr>
        <w:t>¶</w:t>
      </w:r>
      <w:r w:rsidRPr="0074207B">
        <w:rPr>
          <w:sz w:val="16"/>
        </w:rPr>
        <w:t xml:space="preserve"> effect into the constitutional arena. The popularity of American</w:t>
      </w:r>
      <w:r w:rsidRPr="0074207B">
        <w:rPr>
          <w:sz w:val="12"/>
        </w:rPr>
        <w:t>¶</w:t>
      </w:r>
      <w:r w:rsidRPr="0074207B">
        <w:rPr>
          <w:sz w:val="16"/>
        </w:rPr>
        <w:t xml:space="preserve"> culture, the prestige of American universities, and the efficacy of</w:t>
      </w:r>
      <w:r w:rsidRPr="0074207B">
        <w:rPr>
          <w:sz w:val="12"/>
        </w:rPr>
        <w:t>¶</w:t>
      </w:r>
      <w:r w:rsidRPr="0074207B">
        <w:rPr>
          <w:sz w:val="16"/>
        </w:rPr>
        <w:t xml:space="preserve"> American diplomacy can all be expected to affect the appeal of</w:t>
      </w:r>
      <w:r w:rsidRPr="0074207B">
        <w:rPr>
          <w:sz w:val="12"/>
        </w:rPr>
        <w:t>¶</w:t>
      </w:r>
      <w:r w:rsidRPr="0074207B">
        <w:rPr>
          <w:sz w:val="16"/>
        </w:rPr>
        <w:t xml:space="preserve"> American constitutionalism, and vice versa. All are elements of an</w:t>
      </w:r>
      <w:r w:rsidRPr="0074207B">
        <w:rPr>
          <w:sz w:val="12"/>
        </w:rPr>
        <w:t>¶</w:t>
      </w:r>
      <w:r w:rsidRPr="0074207B">
        <w:rPr>
          <w:sz w:val="16"/>
        </w:rPr>
        <w:t xml:space="preserve"> overall American brand, and the strength of that brand helps to determine</w:t>
      </w:r>
      <w:r w:rsidRPr="0074207B">
        <w:rPr>
          <w:sz w:val="12"/>
        </w:rPr>
        <w:t>¶</w:t>
      </w:r>
      <w:r w:rsidRPr="0074207B">
        <w:rPr>
          <w:sz w:val="16"/>
        </w:rPr>
        <w:t xml:space="preserve"> the strength of each of its elements. Thus, any erosion of the</w:t>
      </w:r>
      <w:r w:rsidRPr="0074207B">
        <w:rPr>
          <w:sz w:val="12"/>
        </w:rPr>
        <w:t>¶</w:t>
      </w:r>
      <w:r w:rsidRPr="0074207B">
        <w:rPr>
          <w:sz w:val="16"/>
        </w:rPr>
        <w:t xml:space="preserve"> American brand may also diminish the appeal of the Constitution for</w:t>
      </w:r>
      <w:r w:rsidRPr="0074207B">
        <w:rPr>
          <w:sz w:val="12"/>
        </w:rPr>
        <w:t>¶</w:t>
      </w:r>
      <w:r w:rsidRPr="0074207B">
        <w:rPr>
          <w:sz w:val="16"/>
        </w:rPr>
        <w:t xml:space="preserve"> reasons that have little or nothing to do with the Constitution itself.</w:t>
      </w:r>
      <w:r w:rsidRPr="0074207B">
        <w:rPr>
          <w:sz w:val="12"/>
        </w:rPr>
        <w:t>¶</w:t>
      </w:r>
      <w:r w:rsidRPr="0074207B">
        <w:rPr>
          <w:sz w:val="16"/>
        </w:rPr>
        <w:t xml:space="preserve"> Likewise, a </w:t>
      </w:r>
      <w:r w:rsidRPr="00845E2A">
        <w:rPr>
          <w:highlight w:val="green"/>
          <w:u w:val="single"/>
        </w:rPr>
        <w:t xml:space="preserve">decline </w:t>
      </w:r>
      <w:r w:rsidRPr="00AB3C35">
        <w:rPr>
          <w:u w:val="single"/>
        </w:rPr>
        <w:t>in American constitutional influence</w:t>
      </w:r>
      <w:r w:rsidRPr="0074207B">
        <w:rPr>
          <w:sz w:val="16"/>
        </w:rPr>
        <w:t xml:space="preserve"> of the type</w:t>
      </w:r>
      <w:r w:rsidRPr="0074207B">
        <w:rPr>
          <w:sz w:val="12"/>
        </w:rPr>
        <w:t>¶</w:t>
      </w:r>
      <w:r w:rsidRPr="0074207B">
        <w:rPr>
          <w:sz w:val="16"/>
        </w:rPr>
        <w:t xml:space="preserve"> documented in this Article </w:t>
      </w:r>
      <w:r w:rsidRPr="00845E2A">
        <w:rPr>
          <w:highlight w:val="green"/>
          <w:u w:val="single"/>
        </w:rPr>
        <w:t xml:space="preserve">is </w:t>
      </w:r>
      <w:r w:rsidRPr="00AB3C35">
        <w:rPr>
          <w:u w:val="single"/>
        </w:rPr>
        <w:t xml:space="preserve">potentially </w:t>
      </w:r>
      <w:r w:rsidRPr="00845E2A">
        <w:rPr>
          <w:highlight w:val="green"/>
          <w:u w:val="single"/>
        </w:rPr>
        <w:t>indicative of a broader</w:t>
      </w:r>
      <w:r w:rsidRPr="00845E2A">
        <w:rPr>
          <w:sz w:val="12"/>
          <w:highlight w:val="green"/>
          <w:u w:val="single"/>
        </w:rPr>
        <w:t xml:space="preserve"> </w:t>
      </w:r>
      <w:r w:rsidRPr="00845E2A">
        <w:rPr>
          <w:highlight w:val="green"/>
          <w:u w:val="single"/>
        </w:rPr>
        <w:t>decline in American soft power</w:t>
      </w:r>
      <w:r w:rsidRPr="0074207B">
        <w:rPr>
          <w:sz w:val="16"/>
        </w:rPr>
        <w:t>.</w:t>
      </w:r>
      <w:r w:rsidRPr="0074207B">
        <w:rPr>
          <w:sz w:val="12"/>
        </w:rPr>
        <w:t>¶</w:t>
      </w:r>
      <w:r w:rsidRPr="0074207B">
        <w:rPr>
          <w:sz w:val="16"/>
        </w:rPr>
        <w:t xml:space="preserve"> There are also factors specific to American constitutionalism that</w:t>
      </w:r>
      <w:r w:rsidRPr="0074207B">
        <w:rPr>
          <w:sz w:val="12"/>
        </w:rPr>
        <w:t>¶</w:t>
      </w:r>
      <w:r w:rsidRPr="0074207B">
        <w:rPr>
          <w:sz w:val="16"/>
        </w:rPr>
        <w:t xml:space="preserve"> may be reducing its appeal to foreign audiences. Critics suggest that</w:t>
      </w:r>
      <w:r w:rsidRPr="0074207B">
        <w:rPr>
          <w:sz w:val="12"/>
        </w:rPr>
        <w:t>¶</w:t>
      </w:r>
      <w:r w:rsidRPr="0074207B">
        <w:rPr>
          <w:sz w:val="16"/>
        </w:rPr>
        <w:t xml:space="preserve"> </w:t>
      </w:r>
      <w:r w:rsidRPr="00845E2A">
        <w:rPr>
          <w:highlight w:val="green"/>
          <w:u w:val="single"/>
        </w:rPr>
        <w:t>the Supreme Court has undermined</w:t>
      </w:r>
      <w:r w:rsidRPr="00845E2A">
        <w:rPr>
          <w:sz w:val="16"/>
          <w:highlight w:val="green"/>
        </w:rPr>
        <w:t xml:space="preserve"> </w:t>
      </w:r>
      <w:r w:rsidRPr="0074207B">
        <w:rPr>
          <w:sz w:val="16"/>
        </w:rPr>
        <w:t xml:space="preserve">the </w:t>
      </w:r>
      <w:r w:rsidRPr="00845E2A">
        <w:rPr>
          <w:highlight w:val="green"/>
          <w:u w:val="single"/>
        </w:rPr>
        <w:t>global appeal</w:t>
      </w:r>
      <w:r w:rsidRPr="00845E2A">
        <w:rPr>
          <w:sz w:val="16"/>
          <w:highlight w:val="green"/>
        </w:rPr>
        <w:t xml:space="preserve"> </w:t>
      </w:r>
      <w:r w:rsidRPr="0074207B">
        <w:rPr>
          <w:sz w:val="16"/>
        </w:rPr>
        <w:t>of its own jurisprudence</w:t>
      </w:r>
      <w:r w:rsidRPr="0074207B">
        <w:rPr>
          <w:sz w:val="12"/>
        </w:rPr>
        <w:t>¶</w:t>
      </w:r>
      <w:r w:rsidRPr="0074207B">
        <w:rPr>
          <w:sz w:val="16"/>
        </w:rPr>
        <w:t xml:space="preserve"> </w:t>
      </w:r>
      <w:r w:rsidRPr="00845E2A">
        <w:rPr>
          <w:highlight w:val="green"/>
          <w:u w:val="single"/>
        </w:rPr>
        <w:t>by failing to acknowledge</w:t>
      </w:r>
      <w:r w:rsidRPr="00845E2A">
        <w:rPr>
          <w:sz w:val="16"/>
          <w:highlight w:val="green"/>
        </w:rPr>
        <w:t xml:space="preserve"> </w:t>
      </w:r>
      <w:r w:rsidRPr="0074207B">
        <w:rPr>
          <w:sz w:val="16"/>
        </w:rPr>
        <w:t xml:space="preserve">the relevant intellectual </w:t>
      </w:r>
      <w:r w:rsidRPr="00845E2A">
        <w:rPr>
          <w:highlight w:val="green"/>
          <w:u w:val="single"/>
        </w:rPr>
        <w:t>contributions</w:t>
      </w:r>
      <w:r w:rsidRPr="00845E2A">
        <w:rPr>
          <w:sz w:val="12"/>
          <w:highlight w:val="green"/>
          <w:u w:val="single"/>
        </w:rPr>
        <w:t xml:space="preserve"> </w:t>
      </w:r>
      <w:r w:rsidRPr="00845E2A">
        <w:rPr>
          <w:highlight w:val="green"/>
          <w:u w:val="single"/>
        </w:rPr>
        <w:t>of foreign courts</w:t>
      </w:r>
      <w:r w:rsidRPr="00845E2A">
        <w:rPr>
          <w:sz w:val="16"/>
          <w:highlight w:val="green"/>
        </w:rPr>
        <w:t xml:space="preserve"> </w:t>
      </w:r>
      <w:r w:rsidRPr="0074207B">
        <w:rPr>
          <w:sz w:val="16"/>
        </w:rPr>
        <w:t>on questions of common concern252 and by</w:t>
      </w:r>
      <w:r w:rsidRPr="0074207B">
        <w:rPr>
          <w:sz w:val="12"/>
        </w:rPr>
        <w:t>¶</w:t>
      </w:r>
      <w:r w:rsidRPr="0074207B">
        <w:rPr>
          <w:sz w:val="16"/>
        </w:rPr>
        <w:t xml:space="preserve"> pursuing interpretive approaches that lack acceptance elsewhere.253</w:t>
      </w:r>
      <w:r w:rsidRPr="0074207B">
        <w:rPr>
          <w:sz w:val="12"/>
        </w:rPr>
        <w:t>¶</w:t>
      </w:r>
      <w:r w:rsidRPr="0074207B">
        <w:rPr>
          <w:sz w:val="16"/>
        </w:rPr>
        <w:t xml:space="preserve"> On this view, the Court may bear some responsibility for the declining</w:t>
      </w:r>
      <w:r w:rsidRPr="0074207B">
        <w:rPr>
          <w:sz w:val="12"/>
        </w:rPr>
        <w:t>¶</w:t>
      </w:r>
      <w:r w:rsidRPr="0074207B">
        <w:rPr>
          <w:sz w:val="16"/>
        </w:rPr>
        <w:t xml:space="preserve"> influence of not only its own jurisprudence, but also the actual U.S.</w:t>
      </w:r>
      <w:r w:rsidRPr="0074207B">
        <w:rPr>
          <w:sz w:val="12"/>
        </w:rPr>
        <w:t>¶</w:t>
      </w:r>
      <w:r w:rsidRPr="0074207B">
        <w:rPr>
          <w:sz w:val="16"/>
        </w:rPr>
        <w:t xml:space="preserve"> Constitution: One might argue that the Court’s approach to constitutional</w:t>
      </w:r>
      <w:r w:rsidRPr="0074207B">
        <w:rPr>
          <w:sz w:val="12"/>
        </w:rPr>
        <w:t>¶</w:t>
      </w:r>
      <w:r w:rsidRPr="0074207B">
        <w:rPr>
          <w:sz w:val="16"/>
        </w:rPr>
        <w:t xml:space="preserve"> issues has undermined the appeal of American constitutionalism</w:t>
      </w:r>
      <w:r w:rsidRPr="0074207B">
        <w:rPr>
          <w:sz w:val="12"/>
        </w:rPr>
        <w:t>¶</w:t>
      </w:r>
      <w:r w:rsidRPr="0074207B">
        <w:rPr>
          <w:sz w:val="16"/>
        </w:rPr>
        <w:t xml:space="preserve"> more generally, to the point that other countries have become</w:t>
      </w:r>
      <w:r w:rsidRPr="0074207B">
        <w:rPr>
          <w:sz w:val="12"/>
        </w:rPr>
        <w:t>¶</w:t>
      </w:r>
      <w:r w:rsidRPr="0074207B">
        <w:rPr>
          <w:sz w:val="16"/>
        </w:rPr>
        <w:t xml:space="preserve"> unwilling to look either to American constitutional jurisprudence or</w:t>
      </w:r>
      <w:r w:rsidRPr="0074207B">
        <w:rPr>
          <w:sz w:val="12"/>
        </w:rPr>
        <w:t>¶</w:t>
      </w:r>
      <w:r w:rsidRPr="0074207B">
        <w:rPr>
          <w:sz w:val="16"/>
        </w:rPr>
        <w:t xml:space="preserve"> to the U.S. Constitution itself for inspiration.254</w:t>
      </w:r>
      <w:r w:rsidRPr="0074207B">
        <w:rPr>
          <w:sz w:val="12"/>
        </w:rPr>
        <w:t>¶</w:t>
      </w:r>
      <w:r w:rsidRPr="0074207B">
        <w:rPr>
          <w:sz w:val="16"/>
        </w:rPr>
        <w:t xml:space="preserve"> It is equally plausible, however, that responsibility for the</w:t>
      </w:r>
      <w:r w:rsidRPr="0074207B">
        <w:rPr>
          <w:sz w:val="12"/>
        </w:rPr>
        <w:t>¶</w:t>
      </w:r>
      <w:r w:rsidRPr="0074207B">
        <w:rPr>
          <w:sz w:val="16"/>
        </w:rPr>
        <w:t xml:space="preserve"> declining appeal of American constitutionalism lies with the idiosyncrasies</w:t>
      </w:r>
      <w:r w:rsidRPr="0074207B">
        <w:rPr>
          <w:sz w:val="12"/>
        </w:rPr>
        <w:t>¶</w:t>
      </w:r>
      <w:r w:rsidRPr="0074207B">
        <w:rPr>
          <w:sz w:val="16"/>
        </w:rPr>
        <w:t xml:space="preserve"> of the Constitution itself rather than the proclivities of the</w:t>
      </w:r>
      <w:r w:rsidRPr="0074207B">
        <w:rPr>
          <w:sz w:val="12"/>
        </w:rPr>
        <w:t>¶</w:t>
      </w:r>
      <w:r w:rsidRPr="0074207B">
        <w:rPr>
          <w:sz w:val="16"/>
        </w:rPr>
        <w:t xml:space="preserve"> Supreme Court. As the oldest formal constitution still in force and one of the most rarely amended constitutions in the world,255 the U.S.</w:t>
      </w:r>
      <w:r w:rsidRPr="0074207B">
        <w:rPr>
          <w:sz w:val="12"/>
        </w:rPr>
        <w:t>¶</w:t>
      </w:r>
      <w:r w:rsidRPr="0074207B">
        <w:rPr>
          <w:sz w:val="16"/>
        </w:rPr>
        <w:t xml:space="preserve"> Constitution contains relatively few of the rights that have become</w:t>
      </w:r>
      <w:r w:rsidRPr="0074207B">
        <w:rPr>
          <w:sz w:val="12"/>
        </w:rPr>
        <w:t>¶</w:t>
      </w:r>
      <w:r w:rsidRPr="0074207B">
        <w:rPr>
          <w:sz w:val="16"/>
        </w:rPr>
        <w:t xml:space="preserve"> popular in recent decades.256 At the same time, some of the provisions</w:t>
      </w:r>
      <w:r w:rsidRPr="0074207B">
        <w:rPr>
          <w:sz w:val="12"/>
        </w:rPr>
        <w:t>¶</w:t>
      </w:r>
      <w:r w:rsidRPr="0074207B">
        <w:rPr>
          <w:sz w:val="16"/>
        </w:rPr>
        <w:t xml:space="preserve"> that it does contain may appear increasingly problematic, unnecessary,</w:t>
      </w:r>
      <w:r w:rsidRPr="0074207B">
        <w:rPr>
          <w:sz w:val="12"/>
        </w:rPr>
        <w:t>¶</w:t>
      </w:r>
      <w:r w:rsidRPr="0074207B">
        <w:rPr>
          <w:sz w:val="16"/>
        </w:rPr>
        <w:t xml:space="preserve"> or even undesirable with the benefit of two hundred years of</w:t>
      </w:r>
      <w:r w:rsidRPr="0074207B">
        <w:rPr>
          <w:sz w:val="12"/>
        </w:rPr>
        <w:t>¶</w:t>
      </w:r>
      <w:r w:rsidRPr="0074207B">
        <w:rPr>
          <w:sz w:val="16"/>
        </w:rPr>
        <w:t xml:space="preserve"> hindsight.257 It should therefore come as little surprise if the U.S.</w:t>
      </w:r>
      <w:r w:rsidRPr="0074207B">
        <w:rPr>
          <w:sz w:val="12"/>
        </w:rPr>
        <w:t>¶</w:t>
      </w:r>
      <w:r w:rsidRPr="0074207B">
        <w:rPr>
          <w:sz w:val="16"/>
        </w:rPr>
        <w:t xml:space="preserve"> Constitution strikes those in other countries—or, indeed, members of</w:t>
      </w:r>
      <w:r w:rsidRPr="0074207B">
        <w:rPr>
          <w:sz w:val="12"/>
        </w:rPr>
        <w:t>¶</w:t>
      </w:r>
      <w:r w:rsidRPr="0074207B">
        <w:rPr>
          <w:sz w:val="16"/>
        </w:rPr>
        <w:t xml:space="preserve"> the U.S. Supreme Court258—as out of date and out of line with global</w:t>
      </w:r>
      <w:r w:rsidRPr="0074207B">
        <w:rPr>
          <w:sz w:val="12"/>
        </w:rPr>
        <w:t>¶</w:t>
      </w:r>
      <w:r w:rsidRPr="0074207B">
        <w:rPr>
          <w:sz w:val="16"/>
        </w:rPr>
        <w:t xml:space="preserve"> practice.259 Moreover, even if the Court were committed to interpreting</w:t>
      </w:r>
      <w:r w:rsidRPr="0074207B">
        <w:rPr>
          <w:sz w:val="12"/>
        </w:rPr>
        <w:t>¶</w:t>
      </w:r>
      <w:r w:rsidRPr="0074207B">
        <w:rPr>
          <w:sz w:val="16"/>
        </w:rPr>
        <w:t xml:space="preserve"> the Constitution in tune with global approaches, it would still</w:t>
      </w:r>
      <w:r w:rsidRPr="0074207B">
        <w:rPr>
          <w:sz w:val="12"/>
        </w:rPr>
        <w:t>¶</w:t>
      </w:r>
      <w:r w:rsidRPr="0074207B">
        <w:rPr>
          <w:sz w:val="16"/>
        </w:rPr>
        <w:t xml:space="preserve"> lack the power to update the actual text of the document. Indeed</w:t>
      </w:r>
      <w:proofErr w:type="gramStart"/>
      <w:r w:rsidRPr="0074207B">
        <w:rPr>
          <w:sz w:val="16"/>
        </w:rPr>
        <w:t>,</w:t>
      </w:r>
      <w:r w:rsidRPr="0074207B">
        <w:rPr>
          <w:sz w:val="12"/>
        </w:rPr>
        <w:t>¶</w:t>
      </w:r>
      <w:proofErr w:type="gramEnd"/>
      <w:r w:rsidRPr="0074207B">
        <w:rPr>
          <w:sz w:val="16"/>
        </w:rPr>
        <w:t xml:space="preserve"> efforts by the Court to update the Constitution via interpretation may</w:t>
      </w:r>
      <w:r w:rsidRPr="0074207B">
        <w:rPr>
          <w:sz w:val="12"/>
        </w:rPr>
        <w:t>¶</w:t>
      </w:r>
      <w:r w:rsidRPr="0074207B">
        <w:rPr>
          <w:sz w:val="16"/>
        </w:rPr>
        <w:t xml:space="preserve"> actually reduce the likelihood of formal amendment by rendering such</w:t>
      </w:r>
      <w:r w:rsidRPr="0074207B">
        <w:rPr>
          <w:sz w:val="12"/>
        </w:rPr>
        <w:t>¶</w:t>
      </w:r>
      <w:r w:rsidRPr="0074207B">
        <w:rPr>
          <w:sz w:val="16"/>
        </w:rPr>
        <w:t xml:space="preserve"> amendment unnecessary as a practical matter.260 As a result, there is</w:t>
      </w:r>
      <w:r w:rsidRPr="0074207B">
        <w:rPr>
          <w:sz w:val="12"/>
        </w:rPr>
        <w:t>¶</w:t>
      </w:r>
      <w:r w:rsidRPr="0074207B">
        <w:rPr>
          <w:sz w:val="16"/>
        </w:rPr>
        <w:t xml:space="preserve"> only so much that the U.S. Supreme Court can do to make the U.S.</w:t>
      </w:r>
      <w:r w:rsidRPr="0074207B">
        <w:rPr>
          <w:sz w:val="12"/>
        </w:rPr>
        <w:t>¶</w:t>
      </w:r>
      <w:r w:rsidRPr="0074207B">
        <w:rPr>
          <w:sz w:val="16"/>
        </w:rPr>
        <w:t xml:space="preserve"> Constitution an attractive formal template for other countries. The</w:t>
      </w:r>
      <w:r w:rsidRPr="0074207B">
        <w:rPr>
          <w:sz w:val="12"/>
        </w:rPr>
        <w:t>¶</w:t>
      </w:r>
      <w:r w:rsidRPr="0074207B">
        <w:rPr>
          <w:sz w:val="16"/>
        </w:rPr>
        <w:t xml:space="preserve"> obsolescence of the Constitution, in turn, may undermine the appeal</w:t>
      </w:r>
      <w:r w:rsidRPr="0074207B">
        <w:rPr>
          <w:sz w:val="12"/>
        </w:rPr>
        <w:t>¶</w:t>
      </w:r>
      <w:r w:rsidRPr="0074207B">
        <w:rPr>
          <w:sz w:val="16"/>
        </w:rPr>
        <w:t xml:space="preserve"> of American constitutional jurisprudence. Foreign courts have little</w:t>
      </w:r>
      <w:r w:rsidRPr="0074207B">
        <w:rPr>
          <w:sz w:val="12"/>
        </w:rPr>
        <w:t>¶</w:t>
      </w:r>
      <w:r w:rsidRPr="0074207B">
        <w:rPr>
          <w:sz w:val="16"/>
        </w:rPr>
        <w:t xml:space="preserve"> reason to follow the Supreme Court’s lead on constitutional issues if</w:t>
      </w:r>
      <w:r w:rsidRPr="0074207B">
        <w:rPr>
          <w:sz w:val="12"/>
        </w:rPr>
        <w:t>¶</w:t>
      </w:r>
      <w:r w:rsidRPr="0074207B">
        <w:rPr>
          <w:sz w:val="16"/>
        </w:rPr>
        <w:t xml:space="preserve"> the Supreme Court is saddled with the interpretation of an unusual</w:t>
      </w:r>
      <w:r w:rsidRPr="0074207B">
        <w:rPr>
          <w:sz w:val="12"/>
        </w:rPr>
        <w:t>¶</w:t>
      </w:r>
      <w:r w:rsidRPr="0074207B">
        <w:rPr>
          <w:sz w:val="16"/>
        </w:rPr>
        <w:t xml:space="preserve"> and obsolete constitution.261 No amount of ingenuity or solicitude for</w:t>
      </w:r>
      <w:r w:rsidRPr="0074207B">
        <w:rPr>
          <w:sz w:val="12"/>
        </w:rPr>
        <w:t>¶</w:t>
      </w:r>
      <w:r w:rsidRPr="0074207B">
        <w:rPr>
          <w:sz w:val="16"/>
        </w:rPr>
        <w:t xml:space="preserve"> foreign law on the part of the Court can entirely divert attention from</w:t>
      </w:r>
      <w:r w:rsidRPr="0074207B">
        <w:rPr>
          <w:sz w:val="12"/>
        </w:rPr>
        <w:t>¶</w:t>
      </w:r>
      <w:r w:rsidRPr="0074207B">
        <w:rPr>
          <w:sz w:val="16"/>
        </w:rPr>
        <w:t xml:space="preserve"> the fact that the Constitution itself is an increasingly atypical</w:t>
      </w:r>
      <w:r w:rsidRPr="0074207B">
        <w:rPr>
          <w:sz w:val="12"/>
        </w:rPr>
        <w:t>¶</w:t>
      </w:r>
      <w:r w:rsidRPr="0074207B">
        <w:rPr>
          <w:sz w:val="16"/>
        </w:rPr>
        <w:t xml:space="preserve"> document. One way to put a more positive spin on the U.S. Constitution’s</w:t>
      </w:r>
      <w:r w:rsidRPr="0074207B">
        <w:rPr>
          <w:sz w:val="12"/>
        </w:rPr>
        <w:t>¶</w:t>
      </w:r>
      <w:r w:rsidRPr="0074207B">
        <w:rPr>
          <w:sz w:val="16"/>
        </w:rPr>
        <w:t xml:space="preserve"> status as a global outlier is to emphasize its role in articulating and</w:t>
      </w:r>
      <w:r w:rsidRPr="0074207B">
        <w:rPr>
          <w:sz w:val="12"/>
        </w:rPr>
        <w:t>¶</w:t>
      </w:r>
      <w:r w:rsidRPr="0074207B">
        <w:rPr>
          <w:sz w:val="16"/>
        </w:rPr>
        <w:t xml:space="preserve"> defining what is unique about American national identity. Many</w:t>
      </w:r>
      <w:r w:rsidRPr="0074207B">
        <w:rPr>
          <w:sz w:val="12"/>
        </w:rPr>
        <w:t>¶</w:t>
      </w:r>
      <w:r w:rsidRPr="0074207B">
        <w:rPr>
          <w:sz w:val="16"/>
        </w:rPr>
        <w:t xml:space="preserve"> scholars have opined that formal constitutions serve an expressive</w:t>
      </w:r>
      <w:r w:rsidRPr="0074207B">
        <w:rPr>
          <w:sz w:val="12"/>
        </w:rPr>
        <w:t>¶</w:t>
      </w:r>
      <w:r w:rsidRPr="0074207B">
        <w:rPr>
          <w:sz w:val="16"/>
        </w:rPr>
        <w:t xml:space="preserve"> function as statements of national identity.262 This view finds little</w:t>
      </w:r>
      <w:r w:rsidRPr="0074207B">
        <w:rPr>
          <w:sz w:val="12"/>
        </w:rPr>
        <w:t>¶</w:t>
      </w:r>
      <w:r w:rsidRPr="0074207B">
        <w:rPr>
          <w:sz w:val="16"/>
        </w:rPr>
        <w:t xml:space="preserve"> support in our own empirical findings, which suggest instead that constitutions</w:t>
      </w:r>
      <w:r w:rsidRPr="0074207B">
        <w:rPr>
          <w:sz w:val="12"/>
        </w:rPr>
        <w:t>¶</w:t>
      </w:r>
      <w:r w:rsidRPr="0074207B">
        <w:rPr>
          <w:sz w:val="16"/>
        </w:rPr>
        <w:t xml:space="preserve"> tend to contain relatively standardized packages of rights.263</w:t>
      </w:r>
      <w:r w:rsidRPr="0074207B">
        <w:rPr>
          <w:sz w:val="12"/>
        </w:rPr>
        <w:t>¶</w:t>
      </w:r>
      <w:r w:rsidRPr="0074207B">
        <w:rPr>
          <w:sz w:val="16"/>
        </w:rPr>
        <w:t xml:space="preserve"> Nevertheless, to the extent that constitutions do serve such a function</w:t>
      </w:r>
      <w:proofErr w:type="gramStart"/>
      <w:r w:rsidRPr="0074207B">
        <w:rPr>
          <w:sz w:val="16"/>
        </w:rPr>
        <w:t>,</w:t>
      </w:r>
      <w:r w:rsidRPr="0074207B">
        <w:rPr>
          <w:sz w:val="12"/>
        </w:rPr>
        <w:t>¶</w:t>
      </w:r>
      <w:proofErr w:type="gramEnd"/>
      <w:r w:rsidRPr="0074207B">
        <w:rPr>
          <w:sz w:val="16"/>
        </w:rPr>
        <w:t xml:space="preserve"> the distinctiveness of the U.S. Constitution may reflect the uniqueness</w:t>
      </w:r>
      <w:r w:rsidRPr="0074207B">
        <w:rPr>
          <w:sz w:val="12"/>
        </w:rPr>
        <w:t>¶</w:t>
      </w:r>
      <w:r w:rsidRPr="0074207B">
        <w:rPr>
          <w:sz w:val="16"/>
        </w:rPr>
        <w:t xml:space="preserve"> of America’s national identity. In this vein, various </w:t>
      </w:r>
      <w:r w:rsidRPr="0074207B">
        <w:rPr>
          <w:u w:val="single"/>
        </w:rPr>
        <w:t>scholars have</w:t>
      </w:r>
      <w:r w:rsidRPr="0074207B">
        <w:rPr>
          <w:sz w:val="12"/>
        </w:rPr>
        <w:t>¶</w:t>
      </w:r>
      <w:r w:rsidRPr="0074207B">
        <w:rPr>
          <w:sz w:val="12"/>
          <w:u w:val="single"/>
        </w:rPr>
        <w:t xml:space="preserve"> </w:t>
      </w:r>
      <w:r w:rsidRPr="0074207B">
        <w:rPr>
          <w:u w:val="single"/>
        </w:rPr>
        <w:t>argued that the U.S. Constitution lies at the very heart of an</w:t>
      </w:r>
      <w:r w:rsidRPr="0074207B">
        <w:rPr>
          <w:sz w:val="12"/>
        </w:rPr>
        <w:t>¶</w:t>
      </w:r>
      <w:r w:rsidRPr="0074207B">
        <w:rPr>
          <w:sz w:val="12"/>
          <w:u w:val="single"/>
        </w:rPr>
        <w:t xml:space="preserve"> </w:t>
      </w:r>
      <w:r w:rsidRPr="0074207B">
        <w:rPr>
          <w:u w:val="single"/>
        </w:rPr>
        <w:t>“American</w:t>
      </w:r>
      <w:r w:rsidRPr="0074207B">
        <w:rPr>
          <w:sz w:val="16"/>
        </w:rPr>
        <w:t xml:space="preserve"> creed of </w:t>
      </w:r>
      <w:proofErr w:type="spellStart"/>
      <w:r w:rsidRPr="0074207B">
        <w:rPr>
          <w:u w:val="single"/>
        </w:rPr>
        <w:t>exceptionalism</w:t>
      </w:r>
      <w:proofErr w:type="spellEnd"/>
      <w:r w:rsidRPr="0074207B">
        <w:rPr>
          <w:sz w:val="16"/>
        </w:rPr>
        <w:t>,” which combines a belief that the</w:t>
      </w:r>
      <w:r w:rsidRPr="0074207B">
        <w:rPr>
          <w:sz w:val="12"/>
        </w:rPr>
        <w:t>¶</w:t>
      </w:r>
      <w:r w:rsidRPr="0074207B">
        <w:rPr>
          <w:sz w:val="16"/>
        </w:rPr>
        <w:t xml:space="preserve"> United States occupies a unique position in the world with a commitment</w:t>
      </w:r>
      <w:r w:rsidRPr="0074207B">
        <w:rPr>
          <w:sz w:val="12"/>
        </w:rPr>
        <w:t>¶</w:t>
      </w:r>
      <w:r w:rsidRPr="0074207B">
        <w:rPr>
          <w:sz w:val="16"/>
        </w:rPr>
        <w:t xml:space="preserve"> to the qualities that set the United States apart from other countries.</w:t>
      </w:r>
      <w:r w:rsidRPr="0074207B">
        <w:rPr>
          <w:sz w:val="12"/>
        </w:rPr>
        <w:t>¶</w:t>
      </w:r>
      <w:r w:rsidRPr="0074207B">
        <w:rPr>
          <w:sz w:val="16"/>
        </w:rPr>
        <w:t xml:space="preserve"> 264 From this perspective, the Supreme Court’s reluctance to</w:t>
      </w:r>
      <w:r w:rsidRPr="0074207B">
        <w:rPr>
          <w:sz w:val="12"/>
        </w:rPr>
        <w:t>¶</w:t>
      </w:r>
      <w:r w:rsidRPr="0074207B">
        <w:rPr>
          <w:sz w:val="16"/>
        </w:rPr>
        <w:t xml:space="preserve"> make use of foreign and international law in constitutional cases</w:t>
      </w:r>
      <w:r w:rsidRPr="0074207B">
        <w:rPr>
          <w:sz w:val="12"/>
        </w:rPr>
        <w:t>¶</w:t>
      </w:r>
      <w:r w:rsidRPr="0074207B">
        <w:rPr>
          <w:sz w:val="16"/>
        </w:rPr>
        <w:t xml:space="preserve"> amounts not to parochialism, but rather to respect for the exceptional</w:t>
      </w:r>
      <w:r w:rsidRPr="0074207B">
        <w:rPr>
          <w:sz w:val="12"/>
        </w:rPr>
        <w:t>¶</w:t>
      </w:r>
      <w:r w:rsidRPr="0074207B">
        <w:rPr>
          <w:sz w:val="16"/>
        </w:rPr>
        <w:t xml:space="preserve"> character of the nation and its constitution.265</w:t>
      </w:r>
      <w:r w:rsidRPr="0074207B">
        <w:rPr>
          <w:sz w:val="12"/>
        </w:rPr>
        <w:t>¶</w:t>
      </w:r>
      <w:r w:rsidRPr="0074207B">
        <w:rPr>
          <w:sz w:val="16"/>
        </w:rPr>
        <w:t xml:space="preserve"> Unfortunately, it is clear that the reasons for the declining influence</w:t>
      </w:r>
      <w:r w:rsidRPr="0074207B">
        <w:rPr>
          <w:sz w:val="12"/>
        </w:rPr>
        <w:t>¶</w:t>
      </w:r>
      <w:r w:rsidRPr="0074207B">
        <w:rPr>
          <w:sz w:val="16"/>
        </w:rPr>
        <w:t xml:space="preserve"> of American constitutionalism cannot be reduced to anything as</w:t>
      </w:r>
      <w:r w:rsidRPr="0074207B">
        <w:rPr>
          <w:sz w:val="12"/>
        </w:rPr>
        <w:t>¶</w:t>
      </w:r>
      <w:r w:rsidRPr="0074207B">
        <w:rPr>
          <w:sz w:val="16"/>
        </w:rPr>
        <w:t xml:space="preserve"> simple or attractive as a longstanding American creed of </w:t>
      </w:r>
      <w:proofErr w:type="spellStart"/>
      <w:r w:rsidRPr="0074207B">
        <w:rPr>
          <w:sz w:val="16"/>
        </w:rPr>
        <w:t>exceptionalism</w:t>
      </w:r>
      <w:proofErr w:type="spellEnd"/>
      <w:r w:rsidRPr="0074207B">
        <w:rPr>
          <w:sz w:val="16"/>
        </w:rPr>
        <w:t>.</w:t>
      </w:r>
      <w:r w:rsidRPr="0074207B">
        <w:rPr>
          <w:sz w:val="12"/>
        </w:rPr>
        <w:t>¶</w:t>
      </w:r>
      <w:r w:rsidRPr="0074207B">
        <w:rPr>
          <w:sz w:val="16"/>
        </w:rPr>
        <w:t xml:space="preserve"> Historically, American </w:t>
      </w:r>
      <w:proofErr w:type="spellStart"/>
      <w:r w:rsidRPr="0074207B">
        <w:rPr>
          <w:sz w:val="16"/>
        </w:rPr>
        <w:t>exceptionalism</w:t>
      </w:r>
      <w:proofErr w:type="spellEnd"/>
      <w:r w:rsidRPr="0074207B">
        <w:rPr>
          <w:sz w:val="16"/>
        </w:rPr>
        <w:t xml:space="preserve"> has not prevented other</w:t>
      </w:r>
      <w:r w:rsidRPr="0074207B">
        <w:rPr>
          <w:sz w:val="12"/>
        </w:rPr>
        <w:t>¶</w:t>
      </w:r>
      <w:r w:rsidRPr="0074207B">
        <w:rPr>
          <w:sz w:val="16"/>
        </w:rPr>
        <w:t xml:space="preserve"> countries from following the example set by American constitutionalism.</w:t>
      </w:r>
      <w:r w:rsidRPr="0074207B">
        <w:rPr>
          <w:sz w:val="12"/>
        </w:rPr>
        <w:t>¶</w:t>
      </w:r>
      <w:r w:rsidRPr="0074207B">
        <w:rPr>
          <w:sz w:val="16"/>
        </w:rPr>
        <w:t xml:space="preserve"> </w:t>
      </w:r>
      <w:r w:rsidRPr="00C87107">
        <w:rPr>
          <w:u w:val="single"/>
        </w:rPr>
        <w:t xml:space="preserve">The global turn away from the American model is a </w:t>
      </w:r>
      <w:r w:rsidRPr="00943C09">
        <w:rPr>
          <w:u w:val="single"/>
        </w:rPr>
        <w:t xml:space="preserve">relatively </w:t>
      </w:r>
      <w:r w:rsidRPr="00C87107">
        <w:rPr>
          <w:u w:val="single"/>
        </w:rPr>
        <w:t>recent development</w:t>
      </w:r>
      <w:r w:rsidRPr="00C87107">
        <w:rPr>
          <w:sz w:val="16"/>
        </w:rPr>
        <w:t xml:space="preserve"> </w:t>
      </w:r>
      <w:r w:rsidRPr="0074207B">
        <w:rPr>
          <w:sz w:val="16"/>
        </w:rPr>
        <w:t>that postdates the Cold War. If the U.S.</w:t>
      </w:r>
      <w:r w:rsidRPr="0074207B">
        <w:rPr>
          <w:sz w:val="12"/>
        </w:rPr>
        <w:t>¶</w:t>
      </w:r>
      <w:r w:rsidRPr="0074207B">
        <w:rPr>
          <w:sz w:val="16"/>
        </w:rPr>
        <w:t xml:space="preserve"> Constitution does in fact capture something profoundly unique about</w:t>
      </w:r>
      <w:r w:rsidRPr="0074207B">
        <w:rPr>
          <w:sz w:val="12"/>
        </w:rPr>
        <w:t>¶</w:t>
      </w:r>
      <w:r w:rsidRPr="0074207B">
        <w:rPr>
          <w:sz w:val="16"/>
        </w:rPr>
        <w:t xml:space="preserve"> the United States, it has surely been doing so for longer than the last</w:t>
      </w:r>
      <w:r w:rsidRPr="0074207B">
        <w:rPr>
          <w:sz w:val="12"/>
        </w:rPr>
        <w:t>¶</w:t>
      </w:r>
      <w:r w:rsidRPr="0074207B">
        <w:rPr>
          <w:sz w:val="16"/>
        </w:rPr>
        <w:t xml:space="preserve"> thirty years.</w:t>
      </w:r>
      <w:r w:rsidRPr="0074207B">
        <w:rPr>
          <w:sz w:val="12"/>
        </w:rPr>
        <w:t>¶</w:t>
      </w:r>
      <w:r w:rsidRPr="0074207B">
        <w:rPr>
          <w:sz w:val="16"/>
        </w:rPr>
        <w:t xml:space="preserve"> A complete explanation of the declining influence of American</w:t>
      </w:r>
      <w:r w:rsidRPr="0074207B">
        <w:rPr>
          <w:sz w:val="12"/>
        </w:rPr>
        <w:t>¶</w:t>
      </w:r>
      <w:r w:rsidRPr="0074207B">
        <w:rPr>
          <w:sz w:val="16"/>
        </w:rPr>
        <w:t xml:space="preserve"> constitutionalism in other countries must instead be sought in more</w:t>
      </w:r>
      <w:r w:rsidRPr="0074207B">
        <w:rPr>
          <w:sz w:val="12"/>
        </w:rPr>
        <w:t>¶</w:t>
      </w:r>
      <w:r w:rsidRPr="0074207B">
        <w:rPr>
          <w:sz w:val="16"/>
        </w:rPr>
        <w:t xml:space="preserve"> recent history, such as the wave of constitution making that followed</w:t>
      </w:r>
      <w:r w:rsidRPr="0074207B">
        <w:rPr>
          <w:sz w:val="12"/>
        </w:rPr>
        <w:t>¶</w:t>
      </w:r>
      <w:r w:rsidRPr="0074207B">
        <w:rPr>
          <w:sz w:val="16"/>
        </w:rPr>
        <w:t xml:space="preserve"> the end of the Cold War.266 During this period, </w:t>
      </w:r>
      <w:r w:rsidRPr="00AB4717">
        <w:rPr>
          <w:u w:val="single"/>
        </w:rPr>
        <w:t>America’s</w:t>
      </w:r>
      <w:r w:rsidRPr="0074207B">
        <w:rPr>
          <w:sz w:val="16"/>
        </w:rPr>
        <w:t xml:space="preserve"> newfound</w:t>
      </w:r>
      <w:r w:rsidRPr="0074207B">
        <w:rPr>
          <w:sz w:val="12"/>
        </w:rPr>
        <w:t>¶</w:t>
      </w:r>
      <w:r w:rsidRPr="0074207B">
        <w:rPr>
          <w:sz w:val="16"/>
        </w:rPr>
        <w:t xml:space="preserve"> </w:t>
      </w:r>
      <w:r w:rsidRPr="00AB4717">
        <w:rPr>
          <w:u w:val="single"/>
        </w:rPr>
        <w:t>position</w:t>
      </w:r>
      <w:r w:rsidRPr="0074207B">
        <w:rPr>
          <w:sz w:val="16"/>
        </w:rPr>
        <w:t xml:space="preserve"> as lone superpower </w:t>
      </w:r>
      <w:r w:rsidRPr="00AB4717">
        <w:rPr>
          <w:u w:val="single"/>
        </w:rPr>
        <w:t>might have been expected to create</w:t>
      </w:r>
      <w:r w:rsidRPr="0074207B">
        <w:rPr>
          <w:sz w:val="12"/>
        </w:rPr>
        <w:t>¶</w:t>
      </w:r>
      <w:r w:rsidRPr="00AB4717">
        <w:rPr>
          <w:sz w:val="12"/>
          <w:u w:val="single"/>
        </w:rPr>
        <w:t xml:space="preserve"> </w:t>
      </w:r>
      <w:r w:rsidRPr="00AB4717">
        <w:rPr>
          <w:u w:val="single"/>
        </w:rPr>
        <w:t>opportunities for the spread of American constitutionalism. But this</w:t>
      </w:r>
      <w:r w:rsidRPr="0074207B">
        <w:rPr>
          <w:sz w:val="12"/>
        </w:rPr>
        <w:t>¶</w:t>
      </w:r>
      <w:r w:rsidRPr="00AB4717">
        <w:rPr>
          <w:sz w:val="12"/>
          <w:u w:val="single"/>
        </w:rPr>
        <w:t xml:space="preserve"> </w:t>
      </w:r>
      <w:r w:rsidRPr="00AB4717">
        <w:rPr>
          <w:u w:val="single"/>
        </w:rPr>
        <w:t>did not come to pass</w:t>
      </w:r>
      <w:r w:rsidRPr="0074207B">
        <w:rPr>
          <w:sz w:val="16"/>
        </w:rPr>
        <w:t>.</w:t>
      </w:r>
      <w:r w:rsidRPr="0074207B">
        <w:rPr>
          <w:sz w:val="12"/>
        </w:rPr>
        <w:t>¶</w:t>
      </w:r>
      <w:r w:rsidRPr="0074207B">
        <w:rPr>
          <w:sz w:val="16"/>
        </w:rPr>
        <w:t xml:space="preserve"> </w:t>
      </w:r>
      <w:proofErr w:type="gramStart"/>
      <w:r w:rsidRPr="0074207B">
        <w:rPr>
          <w:sz w:val="16"/>
        </w:rPr>
        <w:t>Once</w:t>
      </w:r>
      <w:proofErr w:type="gramEnd"/>
      <w:r w:rsidRPr="0074207B">
        <w:rPr>
          <w:sz w:val="16"/>
        </w:rPr>
        <w:t xml:space="preserve"> global constitutionalism is understood as the product of a</w:t>
      </w:r>
      <w:r w:rsidRPr="0074207B">
        <w:rPr>
          <w:sz w:val="12"/>
        </w:rPr>
        <w:t>¶</w:t>
      </w:r>
      <w:r w:rsidRPr="0074207B">
        <w:rPr>
          <w:sz w:val="16"/>
        </w:rPr>
        <w:t xml:space="preserve"> polycentric evolutionary process, it is not difficult to see why the U.S.</w:t>
      </w:r>
      <w:r w:rsidRPr="0074207B">
        <w:rPr>
          <w:sz w:val="12"/>
        </w:rPr>
        <w:t>¶</w:t>
      </w:r>
      <w:r w:rsidRPr="0074207B">
        <w:rPr>
          <w:sz w:val="16"/>
        </w:rPr>
        <w:t xml:space="preserve"> Constitution is playing an increasingly peripheral role in that process.</w:t>
      </w:r>
      <w:r w:rsidRPr="0074207B">
        <w:rPr>
          <w:sz w:val="12"/>
        </w:rPr>
        <w:t>¶</w:t>
      </w:r>
      <w:r w:rsidRPr="0074207B">
        <w:rPr>
          <w:sz w:val="16"/>
        </w:rPr>
        <w:t xml:space="preserve"> No evolutionary process favors a species that is frozen in time. At</w:t>
      </w:r>
      <w:r w:rsidRPr="0074207B">
        <w:rPr>
          <w:sz w:val="12"/>
        </w:rPr>
        <w:t>¶</w:t>
      </w:r>
      <w:r w:rsidRPr="0074207B">
        <w:rPr>
          <w:sz w:val="16"/>
        </w:rPr>
        <w:t xml:space="preserve"> least some of the responsibility for the declining global appeal of</w:t>
      </w:r>
      <w:r w:rsidRPr="0074207B">
        <w:rPr>
          <w:sz w:val="12"/>
        </w:rPr>
        <w:t>¶</w:t>
      </w:r>
      <w:r w:rsidRPr="0074207B">
        <w:rPr>
          <w:sz w:val="16"/>
        </w:rPr>
        <w:t xml:space="preserve"> American constitutionalism lies not with the Supreme Court, or with a</w:t>
      </w:r>
      <w:r w:rsidRPr="0074207B">
        <w:rPr>
          <w:sz w:val="12"/>
        </w:rPr>
        <w:t>¶</w:t>
      </w:r>
      <w:r w:rsidRPr="0074207B">
        <w:rPr>
          <w:sz w:val="16"/>
        </w:rPr>
        <w:t xml:space="preserve"> broader penchant for </w:t>
      </w:r>
      <w:proofErr w:type="spellStart"/>
      <w:r w:rsidRPr="0074207B">
        <w:rPr>
          <w:sz w:val="16"/>
        </w:rPr>
        <w:t>exceptionalism</w:t>
      </w:r>
      <w:proofErr w:type="spellEnd"/>
      <w:r w:rsidRPr="0074207B">
        <w:rPr>
          <w:sz w:val="16"/>
        </w:rPr>
        <w:t>, but rather with the static character</w:t>
      </w:r>
      <w:r w:rsidRPr="0074207B">
        <w:rPr>
          <w:sz w:val="12"/>
        </w:rPr>
        <w:t>¶</w:t>
      </w:r>
      <w:r w:rsidRPr="0074207B">
        <w:rPr>
          <w:sz w:val="16"/>
        </w:rPr>
        <w:t xml:space="preserve"> of the Constitution itself. </w:t>
      </w:r>
      <w:r w:rsidRPr="00845E2A">
        <w:rPr>
          <w:highlight w:val="green"/>
          <w:u w:val="single"/>
        </w:rPr>
        <w:t>If the U</w:t>
      </w:r>
      <w:r w:rsidRPr="0074207B">
        <w:rPr>
          <w:sz w:val="16"/>
        </w:rPr>
        <w:t xml:space="preserve">nited </w:t>
      </w:r>
      <w:r w:rsidRPr="00845E2A">
        <w:rPr>
          <w:highlight w:val="green"/>
          <w:u w:val="single"/>
        </w:rPr>
        <w:t>S</w:t>
      </w:r>
      <w:r w:rsidRPr="0074207B">
        <w:rPr>
          <w:sz w:val="16"/>
        </w:rPr>
        <w:t xml:space="preserve">tates </w:t>
      </w:r>
      <w:r w:rsidRPr="00845E2A">
        <w:rPr>
          <w:highlight w:val="green"/>
          <w:u w:val="single"/>
        </w:rPr>
        <w:t>were to revise the</w:t>
      </w:r>
      <w:r w:rsidRPr="00845E2A">
        <w:rPr>
          <w:sz w:val="12"/>
          <w:highlight w:val="green"/>
        </w:rPr>
        <w:t>¶</w:t>
      </w:r>
      <w:r w:rsidRPr="00845E2A">
        <w:rPr>
          <w:sz w:val="12"/>
          <w:highlight w:val="green"/>
          <w:u w:val="single"/>
        </w:rPr>
        <w:t xml:space="preserve"> </w:t>
      </w:r>
      <w:r w:rsidRPr="00845E2A">
        <w:rPr>
          <w:highlight w:val="green"/>
          <w:u w:val="single"/>
        </w:rPr>
        <w:t>Bill of Rights today</w:t>
      </w:r>
      <w:r w:rsidRPr="0074207B">
        <w:rPr>
          <w:sz w:val="16"/>
        </w:rPr>
        <w:t>—with the benefit of over two centuries of experience</w:t>
      </w:r>
      <w:proofErr w:type="gramStart"/>
      <w:r w:rsidRPr="0074207B">
        <w:rPr>
          <w:sz w:val="16"/>
        </w:rPr>
        <w:t>,</w:t>
      </w:r>
      <w:r w:rsidRPr="0074207B">
        <w:rPr>
          <w:sz w:val="12"/>
        </w:rPr>
        <w:t>¶</w:t>
      </w:r>
      <w:proofErr w:type="gramEnd"/>
      <w:r w:rsidRPr="0074207B">
        <w:rPr>
          <w:sz w:val="16"/>
        </w:rPr>
        <w:t xml:space="preserve"> and in a manner that addresses contemporary challenges while</w:t>
      </w:r>
      <w:r w:rsidRPr="0074207B">
        <w:rPr>
          <w:sz w:val="12"/>
        </w:rPr>
        <w:t>¶</w:t>
      </w:r>
      <w:r w:rsidRPr="0074207B">
        <w:rPr>
          <w:sz w:val="16"/>
        </w:rPr>
        <w:t xml:space="preserve"> remaining faithful to the nation’s best traditions—</w:t>
      </w:r>
      <w:r w:rsidRPr="00845E2A">
        <w:rPr>
          <w:highlight w:val="green"/>
          <w:u w:val="single"/>
        </w:rPr>
        <w:t>there is no guarantee</w:t>
      </w:r>
      <w:r w:rsidRPr="00845E2A">
        <w:rPr>
          <w:sz w:val="12"/>
          <w:highlight w:val="green"/>
        </w:rPr>
        <w:t>¶</w:t>
      </w:r>
      <w:r w:rsidRPr="00845E2A">
        <w:rPr>
          <w:sz w:val="12"/>
          <w:highlight w:val="green"/>
          <w:u w:val="single"/>
        </w:rPr>
        <w:t xml:space="preserve"> </w:t>
      </w:r>
      <w:r w:rsidRPr="00845E2A">
        <w:rPr>
          <w:highlight w:val="green"/>
          <w:u w:val="single"/>
        </w:rPr>
        <w:t>that other countries would follow</w:t>
      </w:r>
      <w:r w:rsidRPr="00845E2A">
        <w:rPr>
          <w:sz w:val="16"/>
          <w:highlight w:val="green"/>
        </w:rPr>
        <w:t xml:space="preserve"> </w:t>
      </w:r>
      <w:r w:rsidRPr="0074207B">
        <w:rPr>
          <w:sz w:val="16"/>
        </w:rPr>
        <w:t>its lead. But the world would</w:t>
      </w:r>
      <w:r w:rsidRPr="0074207B">
        <w:rPr>
          <w:sz w:val="12"/>
        </w:rPr>
        <w:t>¶</w:t>
      </w:r>
      <w:r w:rsidRPr="0074207B">
        <w:rPr>
          <w:sz w:val="16"/>
        </w:rPr>
        <w:t xml:space="preserve"> surely pay close attention.</w:t>
      </w:r>
    </w:p>
    <w:p w:rsidR="00A32A61" w:rsidRDefault="00A32A61" w:rsidP="00A32A61"/>
    <w:p w:rsidR="00A32A61" w:rsidRDefault="00A32A61" w:rsidP="00A32A61">
      <w:pPr>
        <w:pStyle w:val="Heading3"/>
        <w:rPr>
          <w:lang w:eastAsia="ko-KR"/>
        </w:rPr>
      </w:pPr>
      <w:r>
        <w:rPr>
          <w:rFonts w:hint="eastAsia"/>
          <w:lang w:eastAsia="ko-KR"/>
        </w:rPr>
        <w:t>AT: Latin America</w:t>
      </w:r>
    </w:p>
    <w:p w:rsidR="00A32A61" w:rsidRDefault="00A32A61" w:rsidP="00A32A61">
      <w:pPr>
        <w:rPr>
          <w:lang w:eastAsia="ko-KR"/>
        </w:rPr>
      </w:pPr>
    </w:p>
    <w:p w:rsidR="00A32A61" w:rsidRPr="006B1B78" w:rsidRDefault="00A32A61" w:rsidP="00A32A61">
      <w:pPr>
        <w:pStyle w:val="Heading4"/>
      </w:pPr>
      <w:r w:rsidRPr="006B1B78">
        <w:t xml:space="preserve">Latin </w:t>
      </w:r>
      <w:r w:rsidRPr="00A32A61">
        <w:rPr>
          <w:rStyle w:val="StyleStyleBold12pt"/>
        </w:rPr>
        <w:t>American</w:t>
      </w:r>
      <w:r w:rsidRPr="006B1B78">
        <w:t xml:space="preserve"> doesn’t model the U.S. </w:t>
      </w:r>
    </w:p>
    <w:p w:rsidR="00A32A61" w:rsidRDefault="00A32A61" w:rsidP="00A32A61">
      <w:pPr>
        <w:pStyle w:val="tiny"/>
      </w:pPr>
      <w:r w:rsidRPr="00845E2A">
        <w:rPr>
          <w:rStyle w:val="StyleStyleBold12pt"/>
          <w:highlight w:val="green"/>
        </w:rPr>
        <w:t>Brinks 05</w:t>
      </w:r>
      <w:r w:rsidRPr="00845E2A">
        <w:rPr>
          <w:highlight w:val="green"/>
        </w:rPr>
        <w:t xml:space="preserve"> (</w:t>
      </w:r>
      <w:r>
        <w:t xml:space="preserve">Assistant Professor of Government at the </w:t>
      </w:r>
      <w:smartTag w:uri="urn:schemas-microsoft-com:office:smarttags" w:element="PlaceType">
        <w:r>
          <w:t>University</w:t>
        </w:r>
      </w:smartTag>
      <w:r>
        <w:t xml:space="preserve"> of </w:t>
      </w:r>
      <w:smartTag w:uri="urn:schemas-microsoft-com:office:smarttags" w:element="PlaceName">
        <w:r>
          <w:t>Texas</w:t>
        </w:r>
      </w:smartTag>
      <w:r>
        <w:t xml:space="preserve">, "Judicial Reform and </w:t>
      </w:r>
      <w:smartTag w:uri="urn:schemas-microsoft-com:office:smarttags" w:element="City">
        <w:r>
          <w:t>Independence</w:t>
        </w:r>
      </w:smartTag>
      <w:r>
        <w:t xml:space="preserve"> in </w:t>
      </w:r>
      <w:smartTag w:uri="urn:schemas-microsoft-com:office:smarttags" w:element="country-region">
        <w:r>
          <w:t>Brazil</w:t>
        </w:r>
      </w:smartTag>
      <w:r>
        <w:t xml:space="preserve"> and </w:t>
      </w:r>
      <w:smartTag w:uri="urn:schemas-microsoft-com:office:smarttags" w:element="place">
        <w:smartTag w:uri="urn:schemas-microsoft-com:office:smarttags" w:element="country-region">
          <w:r>
            <w:t>Argentina</w:t>
          </w:r>
        </w:smartTag>
      </w:smartTag>
      <w:r>
        <w:t xml:space="preserve">: The Beginning of a New </w:t>
      </w:r>
      <w:proofErr w:type="spellStart"/>
      <w:r>
        <w:t>Millenium</w:t>
      </w:r>
      <w:proofErr w:type="spellEnd"/>
      <w:r>
        <w:t xml:space="preserve">?" Texas International Law Journal, volume 595 issue 40, Lexis) </w:t>
      </w:r>
    </w:p>
    <w:p w:rsidR="00A32A61" w:rsidRDefault="00A32A61" w:rsidP="00A32A61">
      <w:pPr>
        <w:pStyle w:val="tiny"/>
      </w:pPr>
      <w:r>
        <w:t xml:space="preserve">Many well-known studies of judicial independence in </w:t>
      </w:r>
      <w:smartTag w:uri="urn:schemas-microsoft-com:office:smarttags" w:element="place">
        <w:r>
          <w:t>Latin America</w:t>
        </w:r>
      </w:smartTag>
      <w:r>
        <w:t xml:space="preserve"> make what might be called monolithic and millenarian arguments. Keith </w:t>
      </w:r>
      <w:proofErr w:type="spellStart"/>
      <w:r>
        <w:t>Rosenn</w:t>
      </w:r>
      <w:proofErr w:type="spellEnd"/>
      <w:r>
        <w:t xml:space="preserve">, for example, argues that </w:t>
      </w:r>
      <w:r w:rsidRPr="00845E2A">
        <w:rPr>
          <w:rStyle w:val="underlinedChar"/>
          <w:highlight w:val="green"/>
        </w:rPr>
        <w:t xml:space="preserve">all of </w:t>
      </w:r>
      <w:smartTag w:uri="urn:schemas-microsoft-com:office:smarttags" w:element="place">
        <w:r w:rsidRPr="00845E2A">
          <w:rPr>
            <w:rStyle w:val="underlinedChar"/>
            <w:highlight w:val="green"/>
          </w:rPr>
          <w:t>Latin America</w:t>
        </w:r>
      </w:smartTag>
      <w:r w:rsidRPr="00845E2A">
        <w:rPr>
          <w:rStyle w:val="underlinedChar"/>
          <w:highlight w:val="green"/>
        </w:rPr>
        <w:t xml:space="preserve"> suffers from a fairly permanent lack of judicial independence:</w:t>
      </w:r>
      <w:r w:rsidRPr="00F51879">
        <w:rPr>
          <w:rStyle w:val="underlinedChar"/>
        </w:rPr>
        <w:t xml:space="preserve"> "The sad reality is that the citadel of judicial independence has been perennially besieged in Latin America</w:t>
      </w:r>
      <w:r>
        <w:t xml:space="preserve">." n1 Moreover, the explanations he puts forth for this observation are - in keeping with the diagnosis - equally monolithic and millenarian. He attributes this perceived shortcoming in part to universal and longstanding regional features: </w:t>
      </w:r>
      <w:r w:rsidRPr="00F51879">
        <w:rPr>
          <w:rStyle w:val="underlinedChar"/>
        </w:rPr>
        <w:t>Latin America, he says, "is heir to the civil law tradition" of "weak" judges, and has a "culture and political tradition [that] are heavily authoritarian</w:t>
      </w:r>
      <w:r>
        <w:t xml:space="preserve">." n2 He does, however, carve out an exception for Costa Rica. n3 Such a diagnosis makes any hope of changing the situation seem remote at best, as </w:t>
      </w:r>
      <w:proofErr w:type="spellStart"/>
      <w:r>
        <w:t>Rosenn</w:t>
      </w:r>
      <w:proofErr w:type="spellEnd"/>
      <w:r>
        <w:t xml:space="preserve"> himself acknowledges: "because [Costa Rica's]  [*596]  conditions are not readily replicable in most of Latin America, the path to judicial independence is likely to continue to be slow and tortuous." n4 </w:t>
      </w:r>
      <w:r w:rsidRPr="00845E2A">
        <w:rPr>
          <w:rStyle w:val="underlinedChar"/>
          <w:highlight w:val="green"/>
        </w:rPr>
        <w:t>Clearly, judicial independence has long eluded many of the countries of the region</w:t>
      </w:r>
      <w:r>
        <w:t xml:space="preserve">, and we should not present an overly rosy picture of the state of judicial independence in the region or underestimate the challenges faced by Latin American judiciaries. At the same time, it is important to recognize that judicial performance across the region is neither monolithic nor millenarian. There is a great deal of variation that scholars ignore at their peril. Indeed, ignoring the variation leads to misdiagnoses of potential causes: all the countries of the region, including </w:t>
      </w:r>
      <w:smartTag w:uri="urn:schemas-microsoft-com:office:smarttags" w:element="place">
        <w:smartTag w:uri="urn:schemas-microsoft-com:office:smarttags" w:element="country-region">
          <w:r>
            <w:t>Costa Rica</w:t>
          </w:r>
        </w:smartTag>
      </w:smartTag>
      <w:r>
        <w:t xml:space="preserve">, are to one degree or another "heirs to the civil law tradition" and yet </w:t>
      </w:r>
      <w:r w:rsidRPr="00F51879">
        <w:rPr>
          <w:rStyle w:val="underlinedChar"/>
        </w:rPr>
        <w:t xml:space="preserve">they </w:t>
      </w:r>
      <w:r w:rsidRPr="00845E2A">
        <w:rPr>
          <w:rStyle w:val="underlinedChar"/>
          <w:highlight w:val="green"/>
        </w:rPr>
        <w:t>display very different levels of independence</w:t>
      </w:r>
      <w:r>
        <w:t xml:space="preserve">. n5 The three countries with the most independent judiciaries - Uruguay, Costa Rica, and Chile - share some features to be sure, but Uruguay is the most secular of all the countries of the region, Chile among the most traditionalist Catholic countries of the region, and Costa Rica falls somewhere between these two extremes. Surely this poses some problems for </w:t>
      </w:r>
      <w:proofErr w:type="spellStart"/>
      <w:r>
        <w:t>Rosenn's</w:t>
      </w:r>
      <w:proofErr w:type="spellEnd"/>
      <w:r>
        <w:t xml:space="preserve"> account that we can trace the roots of a lack of independence back to "the hierarchical structure of the Catholic church.</w:t>
      </w:r>
    </w:p>
    <w:p w:rsidR="00A32A61" w:rsidRDefault="00A32A61" w:rsidP="00A32A61"/>
    <w:p w:rsidR="00A32A61" w:rsidRPr="00845E2A" w:rsidRDefault="00A32A61" w:rsidP="00A32A61"/>
    <w:p w:rsidR="00A32A61" w:rsidRPr="00845E2A" w:rsidRDefault="00A32A61" w:rsidP="00A32A61"/>
    <w:p w:rsidR="00A32A61" w:rsidRDefault="00A32A61" w:rsidP="00A32A61">
      <w:pPr>
        <w:pStyle w:val="Heading1"/>
      </w:pPr>
      <w:r>
        <w:t>1nr</w:t>
      </w:r>
    </w:p>
    <w:p w:rsidR="00A32A61" w:rsidRDefault="00A32A61" w:rsidP="00A32A61"/>
    <w:p w:rsidR="00A32A61" w:rsidRDefault="00A32A61" w:rsidP="00A32A61"/>
    <w:p w:rsidR="00A32A61" w:rsidRPr="008678BB" w:rsidRDefault="00A32A61" w:rsidP="00A32A61">
      <w:pPr>
        <w:pStyle w:val="Heading3"/>
      </w:pPr>
      <w:r>
        <w:t xml:space="preserve">Impact Wall – 2NC </w:t>
      </w:r>
    </w:p>
    <w:p w:rsidR="00A32A61" w:rsidRDefault="00A32A61" w:rsidP="00A32A61">
      <w:pPr>
        <w:pStyle w:val="Heading4"/>
      </w:pPr>
      <w:r>
        <w:t>Causes cascade proliferation and miscalculation that quickly goes nuclear- it’s the quickest and most probable impact</w:t>
      </w:r>
    </w:p>
    <w:p w:rsidR="00A32A61" w:rsidRPr="009A66CE" w:rsidRDefault="00A32A61" w:rsidP="00A32A61">
      <w:r w:rsidRPr="009A66CE">
        <w:rPr>
          <w:rFonts w:cs="Arial"/>
          <w:b/>
        </w:rPr>
        <w:t>Russell ‘09</w:t>
      </w:r>
      <w:r w:rsidRPr="009A66CE">
        <w:t xml:space="preserve"> [James A., Senior Lecturer, National Security Affairs, Naval Postgraduate School, (</w:t>
      </w:r>
      <w:proofErr w:type="gramStart"/>
      <w:r w:rsidRPr="009A66CE">
        <w:t>Spring</w:t>
      </w:r>
      <w:proofErr w:type="gramEnd"/>
      <w:r w:rsidRPr="009A66CE">
        <w:t>) “Strategic Stability Reconsidered: Prospects for Escalation and Nuclear War in the Middle East” IFRI, Proliferation Papers, #26, http://www.ifri.org/downloads/PP26_Russell_2009.pdf]</w:t>
      </w:r>
    </w:p>
    <w:p w:rsidR="00A32A61" w:rsidRDefault="00A32A61" w:rsidP="00A32A61"/>
    <w:p w:rsidR="00A32A61" w:rsidRPr="007464B2" w:rsidRDefault="00A32A61" w:rsidP="00A32A61">
      <w:pPr>
        <w:rPr>
          <w:sz w:val="16"/>
        </w:rPr>
      </w:pPr>
      <w:r w:rsidRPr="00ED0BB5">
        <w:rPr>
          <w:rStyle w:val="UnderlineBold"/>
        </w:rPr>
        <w:t xml:space="preserve">Strategic </w:t>
      </w:r>
      <w:r w:rsidRPr="00A02D04">
        <w:rPr>
          <w:rStyle w:val="UnderlineBold"/>
          <w:highlight w:val="yellow"/>
        </w:rPr>
        <w:t>stability</w:t>
      </w:r>
      <w:r w:rsidRPr="007464B2">
        <w:rPr>
          <w:rStyle w:val="UnderlineBold"/>
        </w:rPr>
        <w:t xml:space="preserve"> in the region </w:t>
      </w:r>
      <w:r w:rsidRPr="00A02D04">
        <w:rPr>
          <w:rStyle w:val="UnderlineBold"/>
          <w:highlight w:val="yellow"/>
        </w:rPr>
        <w:t>is</w:t>
      </w:r>
      <w:r w:rsidRPr="00ED0BB5">
        <w:rPr>
          <w:sz w:val="16"/>
        </w:rPr>
        <w:t xml:space="preserve"> </w:t>
      </w:r>
      <w:r w:rsidRPr="007464B2">
        <w:rPr>
          <w:sz w:val="16"/>
        </w:rPr>
        <w:t xml:space="preserve">thus </w:t>
      </w:r>
      <w:r w:rsidRPr="00A02D04">
        <w:rPr>
          <w:rStyle w:val="UnderlineBold"/>
          <w:highlight w:val="yellow"/>
        </w:rPr>
        <w:t>undermined by</w:t>
      </w:r>
      <w:r w:rsidRPr="00A02D04">
        <w:rPr>
          <w:sz w:val="16"/>
          <w:highlight w:val="yellow"/>
        </w:rPr>
        <w:t xml:space="preserve"> </w:t>
      </w:r>
      <w:r w:rsidRPr="007464B2">
        <w:rPr>
          <w:sz w:val="16"/>
        </w:rPr>
        <w:t xml:space="preserve">various factors: (1) asymmetric interests in the bargaining framework that can introduce unpredictable behavior from actors; (2) </w:t>
      </w:r>
      <w:r w:rsidRPr="007464B2">
        <w:rPr>
          <w:rStyle w:val="UnderlineBold"/>
        </w:rPr>
        <w:t xml:space="preserve">the presence of </w:t>
      </w:r>
      <w:r w:rsidRPr="00A02D04">
        <w:rPr>
          <w:rStyle w:val="UnderlineBold"/>
          <w:highlight w:val="yellow"/>
        </w:rPr>
        <w:t xml:space="preserve">non-state actors </w:t>
      </w:r>
      <w:r w:rsidRPr="007464B2">
        <w:rPr>
          <w:rStyle w:val="UnderlineBold"/>
        </w:rPr>
        <w:t>that introduce unpredictability into relationships between the antagonists</w:t>
      </w:r>
      <w:r w:rsidRPr="007464B2">
        <w:rPr>
          <w:sz w:val="16"/>
        </w:rPr>
        <w:t xml:space="preserve">; (3) </w:t>
      </w:r>
      <w:r w:rsidRPr="007464B2">
        <w:rPr>
          <w:rStyle w:val="UnderlineBold"/>
        </w:rPr>
        <w:t>incompatible assumptions about</w:t>
      </w:r>
      <w:r w:rsidRPr="007464B2">
        <w:rPr>
          <w:sz w:val="16"/>
        </w:rPr>
        <w:t xml:space="preserve"> the structure of </w:t>
      </w:r>
      <w:r w:rsidRPr="00A02D04">
        <w:rPr>
          <w:rStyle w:val="UnderlineBold"/>
          <w:highlight w:val="yellow"/>
        </w:rPr>
        <w:t xml:space="preserve">the deterrent relationship </w:t>
      </w:r>
      <w:r w:rsidRPr="007464B2">
        <w:rPr>
          <w:rStyle w:val="UnderlineBold"/>
        </w:rPr>
        <w:t xml:space="preserve">that </w:t>
      </w:r>
      <w:r w:rsidRPr="00A02D04">
        <w:rPr>
          <w:rStyle w:val="UnderlineBold"/>
          <w:highlight w:val="yellow"/>
        </w:rPr>
        <w:t>makes</w:t>
      </w:r>
      <w:r w:rsidRPr="00A02D04">
        <w:rPr>
          <w:sz w:val="16"/>
          <w:highlight w:val="yellow"/>
        </w:rPr>
        <w:t xml:space="preserve"> </w:t>
      </w:r>
      <w:r w:rsidRPr="007464B2">
        <w:rPr>
          <w:sz w:val="16"/>
        </w:rPr>
        <w:t xml:space="preserve">the </w:t>
      </w:r>
      <w:r w:rsidRPr="00A02D04">
        <w:rPr>
          <w:rStyle w:val="UnderlineBold"/>
          <w:highlight w:val="yellow"/>
        </w:rPr>
        <w:t>bargaining</w:t>
      </w:r>
      <w:r w:rsidRPr="00A02D04">
        <w:rPr>
          <w:sz w:val="16"/>
          <w:highlight w:val="yellow"/>
        </w:rPr>
        <w:t xml:space="preserve"> </w:t>
      </w:r>
      <w:r w:rsidRPr="007464B2">
        <w:rPr>
          <w:sz w:val="16"/>
        </w:rPr>
        <w:t xml:space="preserve">framework strategically </w:t>
      </w:r>
      <w:r w:rsidRPr="00A02D04">
        <w:rPr>
          <w:rStyle w:val="UnderlineBold"/>
          <w:highlight w:val="yellow"/>
        </w:rPr>
        <w:t>unstable</w:t>
      </w:r>
      <w:r w:rsidRPr="007774F5">
        <w:rPr>
          <w:rStyle w:val="UnderlineBold"/>
        </w:rPr>
        <w:t>;</w:t>
      </w:r>
      <w:r w:rsidRPr="007464B2">
        <w:rPr>
          <w:sz w:val="16"/>
        </w:rPr>
        <w:t xml:space="preserve"> (4) </w:t>
      </w:r>
      <w:r w:rsidRPr="007464B2">
        <w:rPr>
          <w:rStyle w:val="UnderlineBold"/>
        </w:rPr>
        <w:t>perceptions by Israel and the United States that its window of opportunity</w:t>
      </w:r>
      <w:r w:rsidRPr="007464B2">
        <w:rPr>
          <w:sz w:val="16"/>
        </w:rPr>
        <w:t xml:space="preserve"> for military </w:t>
      </w:r>
      <w:r w:rsidRPr="007464B2">
        <w:rPr>
          <w:rStyle w:val="UnderlineBold"/>
        </w:rPr>
        <w:t>action is closing, which could prompt a preventive attack</w:t>
      </w:r>
      <w:r w:rsidRPr="007464B2">
        <w:rPr>
          <w:sz w:val="16"/>
        </w:rPr>
        <w:t xml:space="preserve">; (5) the prospect that Iran’s response to pre-emptive attacks could involve unconventional weapons, which could prompt escalation by Israel and/or the United States; (6) </w:t>
      </w:r>
      <w:r w:rsidRPr="00A02D04">
        <w:rPr>
          <w:rStyle w:val="UnderlineBold"/>
          <w:highlight w:val="yellow"/>
        </w:rPr>
        <w:t>the lack of a communications framework to build trust</w:t>
      </w:r>
      <w:r w:rsidRPr="007464B2">
        <w:rPr>
          <w:rStyle w:val="UnderlineBold"/>
        </w:rPr>
        <w:t xml:space="preserve"> and cooperation among framework participants</w:t>
      </w:r>
      <w:r w:rsidRPr="007464B2">
        <w:rPr>
          <w:sz w:val="16"/>
        </w:rPr>
        <w:t>. These systemic weaknesses in the coercive bargaining framework all suggest that escalation by any the parties could happen either on purpose or as a result of miscalculation or the pressures of wartime circumstance. Given these factors</w:t>
      </w:r>
      <w:r w:rsidRPr="007464B2">
        <w:rPr>
          <w:rStyle w:val="UnderlineBold"/>
        </w:rPr>
        <w:t xml:space="preserve">, </w:t>
      </w:r>
      <w:r w:rsidRPr="00A02D04">
        <w:rPr>
          <w:rStyle w:val="UnderlineBold"/>
          <w:highlight w:val="yellow"/>
        </w:rPr>
        <w:t xml:space="preserve">it is </w:t>
      </w:r>
      <w:r w:rsidRPr="007464B2">
        <w:rPr>
          <w:rStyle w:val="UnderlineBold"/>
        </w:rPr>
        <w:t>disturbingly</w:t>
      </w:r>
      <w:r w:rsidRPr="007774F5">
        <w:rPr>
          <w:rStyle w:val="UnderlineBold"/>
        </w:rPr>
        <w:t xml:space="preserve"> </w:t>
      </w:r>
      <w:r w:rsidRPr="00A02D04">
        <w:rPr>
          <w:rStyle w:val="UnderlineBold"/>
          <w:highlight w:val="yellow"/>
        </w:rPr>
        <w:t>easy to imagine scenarios under which a conflict could quickly escalate in which the regional antagonists would consider the use of</w:t>
      </w:r>
      <w:r w:rsidRPr="00A02D04">
        <w:rPr>
          <w:sz w:val="16"/>
          <w:highlight w:val="yellow"/>
        </w:rPr>
        <w:t xml:space="preserve"> </w:t>
      </w:r>
      <w:r w:rsidRPr="007464B2">
        <w:rPr>
          <w:rStyle w:val="UnderlineBold"/>
        </w:rPr>
        <w:t xml:space="preserve">chemical, biological, or </w:t>
      </w:r>
      <w:r w:rsidRPr="00A02D04">
        <w:rPr>
          <w:rStyle w:val="UnderlineBold"/>
          <w:highlight w:val="yellow"/>
        </w:rPr>
        <w:t>nuclear weapons</w:t>
      </w:r>
      <w:r w:rsidRPr="00A02D04">
        <w:rPr>
          <w:sz w:val="16"/>
          <w:highlight w:val="yellow"/>
        </w:rPr>
        <w:t xml:space="preserve">. </w:t>
      </w:r>
      <w:r w:rsidRPr="00A02D04">
        <w:rPr>
          <w:rStyle w:val="UnderlineBold"/>
          <w:highlight w:val="yellow"/>
        </w:rPr>
        <w:t xml:space="preserve">It would be a mistake to believe the nuclear taboo can </w:t>
      </w:r>
      <w:r w:rsidRPr="007464B2">
        <w:rPr>
          <w:rStyle w:val="UnderlineBold"/>
        </w:rPr>
        <w:t xml:space="preserve">somehow magically </w:t>
      </w:r>
      <w:r w:rsidRPr="00A02D04">
        <w:rPr>
          <w:rStyle w:val="UnderlineBold"/>
          <w:highlight w:val="yellow"/>
        </w:rPr>
        <w:t xml:space="preserve">keep </w:t>
      </w:r>
      <w:r w:rsidRPr="007464B2">
        <w:rPr>
          <w:rStyle w:val="UnderlineBold"/>
        </w:rPr>
        <w:t>nuclear</w:t>
      </w:r>
      <w:r w:rsidRPr="007774F5">
        <w:rPr>
          <w:rStyle w:val="UnderlineBold"/>
        </w:rPr>
        <w:t xml:space="preserve"> </w:t>
      </w:r>
      <w:r w:rsidRPr="00A02D04">
        <w:rPr>
          <w:rStyle w:val="UnderlineBold"/>
          <w:highlight w:val="yellow"/>
        </w:rPr>
        <w:t>weapons from being used</w:t>
      </w:r>
      <w:r w:rsidRPr="00A02D04">
        <w:rPr>
          <w:sz w:val="16"/>
          <w:highlight w:val="yellow"/>
        </w:rPr>
        <w:t xml:space="preserve"> </w:t>
      </w:r>
      <w:r w:rsidRPr="007464B2">
        <w:rPr>
          <w:rStyle w:val="UnderlineBold"/>
        </w:rPr>
        <w:t>in the context of an unstable strategic framework.</w:t>
      </w:r>
      <w:r w:rsidRPr="007464B2">
        <w:rPr>
          <w:sz w:val="16"/>
        </w:rPr>
        <w:t xml:space="preserve"> </w:t>
      </w:r>
      <w:r w:rsidRPr="007464B2">
        <w:rPr>
          <w:rStyle w:val="UnderlineBold"/>
        </w:rPr>
        <w:t>Systemic asymmetries</w:t>
      </w:r>
      <w:r w:rsidRPr="007464B2">
        <w:rPr>
          <w:sz w:val="16"/>
        </w:rPr>
        <w:t xml:space="preserve"> between actors in fact s</w:t>
      </w:r>
      <w:r w:rsidRPr="007464B2">
        <w:rPr>
          <w:rStyle w:val="UnderlineBold"/>
        </w:rPr>
        <w:t xml:space="preserve">uggest </w:t>
      </w:r>
      <w:r w:rsidRPr="007464B2">
        <w:rPr>
          <w:sz w:val="16"/>
        </w:rPr>
        <w:t xml:space="preserve">a certain increase in </w:t>
      </w:r>
      <w:r w:rsidRPr="007464B2">
        <w:rPr>
          <w:rStyle w:val="UnderlineBold"/>
        </w:rPr>
        <w:t>the probability of war</w:t>
      </w:r>
      <w:r w:rsidRPr="007464B2">
        <w:rPr>
          <w:sz w:val="16"/>
        </w:rPr>
        <w:t xml:space="preserve"> – a war in which escalation could happen quickly and from a variety of participants. </w:t>
      </w:r>
      <w:r w:rsidRPr="00A02D04">
        <w:rPr>
          <w:rStyle w:val="UnderlineBold"/>
          <w:highlight w:val="yellow"/>
        </w:rPr>
        <w:t xml:space="preserve">Once </w:t>
      </w:r>
      <w:r w:rsidRPr="007464B2">
        <w:rPr>
          <w:rStyle w:val="UnderlineBold"/>
        </w:rPr>
        <w:t xml:space="preserve">such </w:t>
      </w:r>
      <w:r w:rsidRPr="00A02D04">
        <w:rPr>
          <w:rStyle w:val="UnderlineBold"/>
          <w:highlight w:val="yellow"/>
        </w:rPr>
        <w:t xml:space="preserve">a war starts, events would </w:t>
      </w:r>
      <w:r w:rsidRPr="007464B2">
        <w:rPr>
          <w:rStyle w:val="UnderlineBold"/>
        </w:rPr>
        <w:t xml:space="preserve">likely </w:t>
      </w:r>
      <w:r w:rsidRPr="00A02D04">
        <w:rPr>
          <w:rStyle w:val="UnderlineBold"/>
          <w:highlight w:val="yellow"/>
        </w:rPr>
        <w:t xml:space="preserve">develop </w:t>
      </w:r>
      <w:r w:rsidRPr="007464B2">
        <w:rPr>
          <w:rStyle w:val="UnderlineBold"/>
        </w:rPr>
        <w:t xml:space="preserve">a </w:t>
      </w:r>
      <w:r w:rsidRPr="00A02D04">
        <w:rPr>
          <w:rStyle w:val="UnderlineBold"/>
          <w:highlight w:val="yellow"/>
        </w:rPr>
        <w:t xml:space="preserve">momentum </w:t>
      </w:r>
      <w:r w:rsidRPr="007464B2">
        <w:rPr>
          <w:rStyle w:val="UnderlineBold"/>
        </w:rPr>
        <w:t xml:space="preserve">all their own </w:t>
      </w:r>
      <w:r w:rsidRPr="007464B2">
        <w:rPr>
          <w:sz w:val="16"/>
        </w:rPr>
        <w:t xml:space="preserve">and decision-making would consequently be shaped in unpredictable ways. The international community must take this possibility seriously, and muster every tool at its disposal to prevent </w:t>
      </w:r>
      <w:r w:rsidRPr="007464B2">
        <w:rPr>
          <w:rStyle w:val="UnderlineBold"/>
        </w:rPr>
        <w:t>such an outcom</w:t>
      </w:r>
      <w:r w:rsidRPr="007464B2">
        <w:rPr>
          <w:sz w:val="16"/>
        </w:rPr>
        <w:t xml:space="preserve">e, which </w:t>
      </w:r>
      <w:r w:rsidRPr="007464B2">
        <w:rPr>
          <w:rStyle w:val="UnderlineBold"/>
        </w:rPr>
        <w:t>would be an unprecedented disaster for the</w:t>
      </w:r>
      <w:r w:rsidRPr="007464B2">
        <w:rPr>
          <w:sz w:val="16"/>
        </w:rPr>
        <w:t xml:space="preserve"> peoples of the </w:t>
      </w:r>
      <w:r w:rsidRPr="007464B2">
        <w:rPr>
          <w:rStyle w:val="UnderlineBold"/>
        </w:rPr>
        <w:t>region, with substantial risk for the entire world</w:t>
      </w:r>
      <w:r w:rsidRPr="007464B2">
        <w:rPr>
          <w:sz w:val="16"/>
        </w:rPr>
        <w:t xml:space="preserve">. </w:t>
      </w:r>
    </w:p>
    <w:p w:rsidR="00A32A61" w:rsidRDefault="00A32A61" w:rsidP="00A32A61">
      <w:pPr>
        <w:pStyle w:val="Heading4"/>
      </w:pPr>
      <w:r>
        <w:t xml:space="preserve">Cooperation is key to solve terrorism- Saudis have unique </w:t>
      </w:r>
      <w:proofErr w:type="spellStart"/>
      <w:proofErr w:type="gramStart"/>
      <w:r>
        <w:t>intel</w:t>
      </w:r>
      <w:proofErr w:type="spellEnd"/>
      <w:proofErr w:type="gramEnd"/>
    </w:p>
    <w:p w:rsidR="00A32A61" w:rsidRPr="008C7FF0" w:rsidRDefault="00A32A61" w:rsidP="00A32A61">
      <w:pPr>
        <w:rPr>
          <w:rFonts w:cs="Arial"/>
        </w:rPr>
      </w:pPr>
      <w:r w:rsidRPr="008C7FF0">
        <w:rPr>
          <w:rFonts w:cs="Arial"/>
          <w:b/>
        </w:rPr>
        <w:t>Murphy ‘10</w:t>
      </w:r>
      <w:r w:rsidRPr="008C7FF0">
        <w:rPr>
          <w:rFonts w:cs="Arial"/>
        </w:rPr>
        <w:t xml:space="preserve"> [</w:t>
      </w:r>
      <w:proofErr w:type="spellStart"/>
      <w:r w:rsidRPr="008C7FF0">
        <w:rPr>
          <w:rFonts w:cs="Arial"/>
        </w:rPr>
        <w:t>Caryle</w:t>
      </w:r>
      <w:proofErr w:type="spellEnd"/>
      <w:r w:rsidRPr="008C7FF0">
        <w:rPr>
          <w:rFonts w:cs="Arial"/>
        </w:rPr>
        <w:t xml:space="preserve">, Saudi Arabia correspondent for </w:t>
      </w:r>
      <w:proofErr w:type="spellStart"/>
      <w:r w:rsidRPr="008C7FF0">
        <w:rPr>
          <w:rFonts w:cs="Arial"/>
        </w:rPr>
        <w:t>GlobalPost</w:t>
      </w:r>
      <w:proofErr w:type="spellEnd"/>
      <w:r w:rsidRPr="008C7FF0">
        <w:rPr>
          <w:rFonts w:cs="Arial"/>
        </w:rPr>
        <w:t xml:space="preserve">, long-time reporter for the Washington Post, Pulitzer Prize for International Reporting and the George Polk Award for Foreign Reporting for coverage of the Persian Gulf War, “Saudi Arabia changes game in terror fight,” 11-6 </w:t>
      </w:r>
      <w:hyperlink r:id="rId31" w:history="1">
        <w:r w:rsidRPr="008C7FF0">
          <w:rPr>
            <w:rStyle w:val="Hyperlink"/>
            <w:rFonts w:cs="Arial"/>
          </w:rPr>
          <w:t>www.globalpost.com/dispatch/saudi-arabia/101105/saudi-arabia-yemen-al-qaeda-bomb-plot</w:t>
        </w:r>
      </w:hyperlink>
      <w:r w:rsidRPr="008C7FF0">
        <w:rPr>
          <w:rFonts w:cs="Arial"/>
        </w:rPr>
        <w:t>]</w:t>
      </w:r>
    </w:p>
    <w:p w:rsidR="00A32A61" w:rsidRDefault="00A32A61" w:rsidP="00A32A61">
      <w:pPr>
        <w:rPr>
          <w:rFonts w:cs="Arial"/>
          <w:sz w:val="12"/>
        </w:rPr>
      </w:pPr>
    </w:p>
    <w:p w:rsidR="00A32A61" w:rsidRPr="009E6193" w:rsidRDefault="00A32A61" w:rsidP="00A32A61">
      <w:pPr>
        <w:rPr>
          <w:rFonts w:cs="Arial"/>
          <w:sz w:val="12"/>
        </w:rPr>
      </w:pPr>
    </w:p>
    <w:p w:rsidR="00A32A61" w:rsidRDefault="00A32A61" w:rsidP="00A32A61">
      <w:pPr>
        <w:rPr>
          <w:rFonts w:cs="Arial"/>
          <w:sz w:val="16"/>
        </w:rPr>
      </w:pPr>
      <w:r w:rsidRPr="008C7FF0">
        <w:rPr>
          <w:rStyle w:val="TitleChar"/>
          <w:sz w:val="12"/>
          <w:szCs w:val="16"/>
        </w:rPr>
        <w:t>In 2007,</w:t>
      </w:r>
      <w:r w:rsidRPr="008C7FF0">
        <w:rPr>
          <w:rFonts w:cs="Arial"/>
          <w:sz w:val="12"/>
          <w:szCs w:val="16"/>
        </w:rPr>
        <w:t xml:space="preserve"> </w:t>
      </w:r>
      <w:r w:rsidRPr="008C7FF0">
        <w:rPr>
          <w:rStyle w:val="TitleChar"/>
          <w:sz w:val="12"/>
          <w:szCs w:val="16"/>
        </w:rPr>
        <w:t>Saudi Arabia’s King</w:t>
      </w:r>
      <w:r w:rsidRPr="008C7FF0">
        <w:rPr>
          <w:rFonts w:cs="Arial"/>
          <w:sz w:val="12"/>
          <w:szCs w:val="16"/>
        </w:rPr>
        <w:t xml:space="preserve"> Abdullah bin Abdul </w:t>
      </w:r>
      <w:r w:rsidRPr="008C7FF0">
        <w:rPr>
          <w:rStyle w:val="TitleChar"/>
          <w:sz w:val="12"/>
          <w:szCs w:val="16"/>
        </w:rPr>
        <w:t>Aziz publicly lamented that “no action was taken” on a tip about terrorist plots that his government had passed to London before the horrific 2005 attacks</w:t>
      </w:r>
      <w:r w:rsidRPr="008C7FF0">
        <w:rPr>
          <w:rFonts w:cs="Arial"/>
          <w:sz w:val="12"/>
          <w:szCs w:val="16"/>
        </w:rPr>
        <w:t xml:space="preserve"> on its public transport system, which left 52 people dead. </w:t>
      </w:r>
      <w:r w:rsidRPr="008C7FF0">
        <w:rPr>
          <w:rStyle w:val="TitleChar"/>
          <w:sz w:val="12"/>
          <w:szCs w:val="16"/>
        </w:rPr>
        <w:t xml:space="preserve">Three years later, the king can make no such complaints. When Saudi Deputy Interior Minister Prince Muhammad bin </w:t>
      </w:r>
      <w:proofErr w:type="spellStart"/>
      <w:r w:rsidRPr="008C7FF0">
        <w:rPr>
          <w:rStyle w:val="TitleChar"/>
          <w:sz w:val="12"/>
          <w:szCs w:val="16"/>
        </w:rPr>
        <w:t>Nayef</w:t>
      </w:r>
      <w:proofErr w:type="spellEnd"/>
      <w:r w:rsidRPr="008C7FF0">
        <w:rPr>
          <w:rStyle w:val="TitleChar"/>
          <w:sz w:val="12"/>
          <w:szCs w:val="16"/>
        </w:rPr>
        <w:t xml:space="preserve"> recently called White House counterterrorism chief John O. Brennan to tell him that Al Qaeda’s most industrious affiliate had express-mailed bombs to the United States, the U.S. intelligence community swung into high gear</w:t>
      </w:r>
      <w:r w:rsidRPr="008C7FF0">
        <w:rPr>
          <w:rFonts w:cs="Arial"/>
          <w:sz w:val="12"/>
        </w:rPr>
        <w:t xml:space="preserve"> to locate the packages. </w:t>
      </w:r>
      <w:r w:rsidRPr="005D18CD">
        <w:rPr>
          <w:rStyle w:val="TitleChar"/>
        </w:rPr>
        <w:t>The different responses highlight major developments that bode well for the international effort to isolate and disrupt</w:t>
      </w:r>
      <w:r w:rsidRPr="005D18CD">
        <w:rPr>
          <w:rFonts w:cs="Arial"/>
          <w:sz w:val="16"/>
        </w:rPr>
        <w:t xml:space="preserve"> </w:t>
      </w:r>
      <w:r w:rsidRPr="008C7FF0">
        <w:rPr>
          <w:rFonts w:cs="Arial"/>
          <w:sz w:val="12"/>
        </w:rPr>
        <w:t xml:space="preserve">Al Qaeda-like terrorist networks such as Al Qaeda in the Arabian Peninsula </w:t>
      </w:r>
      <w:r w:rsidRPr="005D18CD">
        <w:rPr>
          <w:rFonts w:cs="Arial"/>
          <w:sz w:val="16"/>
        </w:rPr>
        <w:t>(</w:t>
      </w:r>
      <w:r w:rsidRPr="005D18CD">
        <w:rPr>
          <w:rStyle w:val="TitleChar"/>
        </w:rPr>
        <w:t>AQAP</w:t>
      </w:r>
      <w:r w:rsidRPr="005D18CD">
        <w:rPr>
          <w:rFonts w:cs="Arial"/>
          <w:sz w:val="16"/>
        </w:rPr>
        <w:t>)</w:t>
      </w:r>
      <w:r w:rsidRPr="008C7FF0">
        <w:rPr>
          <w:rFonts w:cs="Arial"/>
          <w:sz w:val="12"/>
        </w:rPr>
        <w:t xml:space="preserve">, the Yemen-based group which on Friday said it had mailed the bombs, and which is widely considered one of the most dangerous Al Qaeda branches. </w:t>
      </w:r>
      <w:r w:rsidRPr="005D18CD">
        <w:rPr>
          <w:rStyle w:val="TitleChar"/>
        </w:rPr>
        <w:t>The first change has been big improvements in Saudi Arabia’s counterterrorism capabilities, resulting in more accurate inside information about extremist Islamic networks</w:t>
      </w:r>
      <w:r w:rsidRPr="008C7FF0">
        <w:rPr>
          <w:rFonts w:cs="Arial"/>
          <w:sz w:val="12"/>
        </w:rPr>
        <w:t xml:space="preserve">. Unlike the information that Riyadh passed to London, which British intelligence officials at the time said was not relevant to the 2005 attacks, </w:t>
      </w:r>
      <w:r w:rsidRPr="005D18CD">
        <w:rPr>
          <w:rStyle w:val="TitleChar"/>
        </w:rPr>
        <w:t>the news conveyed to Brennan by Prince Muhammad was precise and detailed</w:t>
      </w:r>
      <w:r w:rsidRPr="005D18CD">
        <w:rPr>
          <w:rFonts w:cs="Arial"/>
          <w:sz w:val="16"/>
        </w:rPr>
        <w:t>. According to media reports</w:t>
      </w:r>
      <w:r w:rsidRPr="005D18CD">
        <w:rPr>
          <w:rStyle w:val="TitleChar"/>
        </w:rPr>
        <w:t xml:space="preserve">, it included tracking numbers on the packages which were addressed to Chicago locations. </w:t>
      </w:r>
      <w:r w:rsidRPr="005D18CD">
        <w:rPr>
          <w:rFonts w:cs="Arial"/>
          <w:sz w:val="16"/>
        </w:rPr>
        <w:t xml:space="preserve">“The most important point here is that </w:t>
      </w:r>
      <w:r w:rsidRPr="00A02D04">
        <w:rPr>
          <w:rStyle w:val="TitleChar"/>
          <w:highlight w:val="yellow"/>
        </w:rPr>
        <w:t>the Saudis have been a major asset</w:t>
      </w:r>
      <w:r w:rsidRPr="005D18CD">
        <w:rPr>
          <w:rStyle w:val="TitleChar"/>
        </w:rPr>
        <w:t xml:space="preserve"> in counterterrorism warnings in the last two months,”</w:t>
      </w:r>
      <w:r w:rsidRPr="005D18CD">
        <w:rPr>
          <w:rFonts w:cs="Arial"/>
          <w:sz w:val="16"/>
        </w:rPr>
        <w:t xml:space="preserve"> said Theodore </w:t>
      </w:r>
      <w:proofErr w:type="spellStart"/>
      <w:r w:rsidRPr="005D18CD">
        <w:rPr>
          <w:rFonts w:cs="Arial"/>
          <w:sz w:val="16"/>
        </w:rPr>
        <w:t>Karasik</w:t>
      </w:r>
      <w:proofErr w:type="spellEnd"/>
      <w:r w:rsidRPr="005D18CD">
        <w:rPr>
          <w:rFonts w:cs="Arial"/>
          <w:sz w:val="16"/>
        </w:rPr>
        <w:t xml:space="preserve">, director of research and development at the Dubai-based Institute for Near East and Gulf Military Analysis. “It appears that </w:t>
      </w:r>
      <w:r w:rsidRPr="00A02D04">
        <w:rPr>
          <w:rStyle w:val="TitleChar"/>
          <w:highlight w:val="yellow"/>
        </w:rPr>
        <w:t xml:space="preserve">the information </w:t>
      </w:r>
      <w:r w:rsidRPr="005D18CD">
        <w:rPr>
          <w:rStyle w:val="TitleChar"/>
        </w:rPr>
        <w:t xml:space="preserve">they’re getting recently </w:t>
      </w:r>
      <w:r w:rsidRPr="00A02D04">
        <w:rPr>
          <w:rStyle w:val="TitleChar"/>
          <w:highlight w:val="yellow"/>
        </w:rPr>
        <w:t>is extraordinarily accurate.”</w:t>
      </w:r>
      <w:r w:rsidRPr="005D18CD">
        <w:rPr>
          <w:rStyle w:val="TitleChar"/>
        </w:rPr>
        <w:t xml:space="preserve"> French officials last month praised Riyadh for alerting them to potential terrorist attacks in Europe, specifically in France</w:t>
      </w:r>
      <w:r w:rsidRPr="005D18CD">
        <w:rPr>
          <w:rFonts w:cs="Arial"/>
          <w:sz w:val="16"/>
        </w:rPr>
        <w:t xml:space="preserve">. </w:t>
      </w:r>
      <w:r w:rsidRPr="005D18CD">
        <w:rPr>
          <w:rStyle w:val="TitleChar"/>
        </w:rPr>
        <w:t xml:space="preserve">Saudi Arabia’s </w:t>
      </w:r>
      <w:r w:rsidRPr="00A02D04">
        <w:rPr>
          <w:rStyle w:val="TitleChar"/>
          <w:highlight w:val="yellow"/>
        </w:rPr>
        <w:t>improved intelligence</w:t>
      </w:r>
      <w:r w:rsidRPr="00A02D04">
        <w:rPr>
          <w:rFonts w:cs="Arial"/>
          <w:sz w:val="16"/>
          <w:highlight w:val="yellow"/>
        </w:rPr>
        <w:t xml:space="preserve"> </w:t>
      </w:r>
      <w:r w:rsidRPr="005D18CD">
        <w:rPr>
          <w:rFonts w:cs="Arial"/>
          <w:sz w:val="16"/>
        </w:rPr>
        <w:t xml:space="preserve">on AQAP in Yemen, which shares a rugged, mountainous border with Saudi Arabia, </w:t>
      </w:r>
      <w:r w:rsidRPr="00A02D04">
        <w:rPr>
          <w:rStyle w:val="TitleChar"/>
          <w:highlight w:val="yellow"/>
        </w:rPr>
        <w:t xml:space="preserve">appears to result </w:t>
      </w:r>
      <w:r w:rsidRPr="005D18CD">
        <w:rPr>
          <w:rStyle w:val="TitleChar"/>
        </w:rPr>
        <w:t xml:space="preserve">not only from increased electronic surveillance of the organization, but also </w:t>
      </w:r>
      <w:r w:rsidRPr="00A02D04">
        <w:rPr>
          <w:rStyle w:val="TitleChar"/>
          <w:highlight w:val="yellow"/>
        </w:rPr>
        <w:t xml:space="preserve">from </w:t>
      </w:r>
      <w:r w:rsidRPr="005D18CD">
        <w:rPr>
          <w:rStyle w:val="TitleChar"/>
        </w:rPr>
        <w:t xml:space="preserve">more </w:t>
      </w:r>
      <w:r w:rsidRPr="00A02D04">
        <w:rPr>
          <w:rStyle w:val="TitleChar"/>
          <w:highlight w:val="yellow"/>
        </w:rPr>
        <w:t>successful infiltration by Saudi spies</w:t>
      </w:r>
      <w:r w:rsidRPr="005D18CD">
        <w:rPr>
          <w:rFonts w:cs="Arial"/>
          <w:sz w:val="16"/>
        </w:rPr>
        <w:t>, experts said. “</w:t>
      </w:r>
      <w:r w:rsidRPr="005D18CD">
        <w:rPr>
          <w:rStyle w:val="TitleChar"/>
        </w:rPr>
        <w:t xml:space="preserve">There’s been an incredible investment of U.S. time and </w:t>
      </w:r>
      <w:proofErr w:type="gramStart"/>
      <w:r w:rsidRPr="005D18CD">
        <w:rPr>
          <w:rStyle w:val="TitleChar"/>
        </w:rPr>
        <w:t>expertise in helping the Saudis develop</w:t>
      </w:r>
      <w:proofErr w:type="gramEnd"/>
      <w:r w:rsidRPr="005D18CD">
        <w:rPr>
          <w:rStyle w:val="TitleChar"/>
        </w:rPr>
        <w:t xml:space="preserve"> their intelligence capabilities,”</w:t>
      </w:r>
      <w:r w:rsidRPr="005D18CD">
        <w:rPr>
          <w:rFonts w:cs="Arial"/>
          <w:sz w:val="16"/>
        </w:rPr>
        <w:t xml:space="preserve"> said </w:t>
      </w:r>
      <w:proofErr w:type="spellStart"/>
      <w:r w:rsidRPr="005D18CD">
        <w:rPr>
          <w:rFonts w:cs="Arial"/>
          <w:sz w:val="16"/>
        </w:rPr>
        <w:t>Jarret</w:t>
      </w:r>
      <w:proofErr w:type="spellEnd"/>
      <w:r w:rsidRPr="005D18CD">
        <w:rPr>
          <w:rFonts w:cs="Arial"/>
          <w:sz w:val="16"/>
        </w:rPr>
        <w:t xml:space="preserve"> </w:t>
      </w:r>
      <w:proofErr w:type="spellStart"/>
      <w:r w:rsidRPr="005D18CD">
        <w:rPr>
          <w:rFonts w:cs="Arial"/>
          <w:sz w:val="16"/>
        </w:rPr>
        <w:t>Brachman</w:t>
      </w:r>
      <w:proofErr w:type="spellEnd"/>
      <w:r w:rsidRPr="005D18CD">
        <w:rPr>
          <w:rFonts w:cs="Arial"/>
          <w:sz w:val="16"/>
        </w:rPr>
        <w:t xml:space="preserve">, author of “Global </w:t>
      </w:r>
      <w:proofErr w:type="spellStart"/>
      <w:r w:rsidRPr="005D18CD">
        <w:rPr>
          <w:rFonts w:cs="Arial"/>
          <w:sz w:val="16"/>
        </w:rPr>
        <w:t>Jihadism</w:t>
      </w:r>
      <w:proofErr w:type="spellEnd"/>
      <w:r w:rsidRPr="005D18CD">
        <w:rPr>
          <w:rFonts w:cs="Arial"/>
          <w:sz w:val="16"/>
        </w:rPr>
        <w:t>: Theory and Practice.” “</w:t>
      </w:r>
      <w:r w:rsidRPr="005D18CD">
        <w:rPr>
          <w:rStyle w:val="TitleChar"/>
        </w:rPr>
        <w:t>They’ve really come a long way ... and have developed an independent capability … that’s moved much more into human intelligence collection</w:t>
      </w:r>
      <w:r w:rsidRPr="005D18CD">
        <w:rPr>
          <w:rFonts w:cs="Arial"/>
          <w:sz w:val="16"/>
        </w:rPr>
        <w:t xml:space="preserve">.” Thomas </w:t>
      </w:r>
      <w:proofErr w:type="spellStart"/>
      <w:r w:rsidRPr="005D18CD">
        <w:rPr>
          <w:rFonts w:cs="Arial"/>
          <w:sz w:val="16"/>
        </w:rPr>
        <w:t>Hegghammer</w:t>
      </w:r>
      <w:proofErr w:type="spellEnd"/>
      <w:r w:rsidRPr="005D18CD">
        <w:rPr>
          <w:rFonts w:cs="Arial"/>
          <w:sz w:val="16"/>
        </w:rPr>
        <w:t xml:space="preserve">, author of “Jihad in Saudi Arabia,” said that “the fact that the Saudis are helping [with intelligence tips] is not new. They have done so for a long time. What’s new and interesting is that </w:t>
      </w:r>
      <w:r w:rsidRPr="005D18CD">
        <w:rPr>
          <w:rStyle w:val="TitleChar"/>
        </w:rPr>
        <w:t>they seem to have infiltrated the organization on some level. And that’s very rare. Al Qaeda is notoriously hard to infiltrate.”</w:t>
      </w:r>
      <w:r w:rsidRPr="005D18CD">
        <w:rPr>
          <w:rFonts w:cs="Arial"/>
          <w:sz w:val="16"/>
        </w:rPr>
        <w:t xml:space="preserve"> In the past, added </w:t>
      </w:r>
      <w:proofErr w:type="spellStart"/>
      <w:r w:rsidRPr="005D18CD">
        <w:rPr>
          <w:rFonts w:cs="Arial"/>
          <w:sz w:val="16"/>
        </w:rPr>
        <w:t>Hegghammer</w:t>
      </w:r>
      <w:proofErr w:type="spellEnd"/>
      <w:r w:rsidRPr="005D18CD">
        <w:rPr>
          <w:rFonts w:cs="Arial"/>
          <w:sz w:val="16"/>
        </w:rPr>
        <w:t xml:space="preserve">, a research fellow at the Norwegian Defense Research Establishment, the Saudis “relied mainly on signals intelligence and tips from the public.” Press reports quoting unnamed Yemeni security officials have said that </w:t>
      </w:r>
      <w:r w:rsidRPr="00A02D04">
        <w:rPr>
          <w:rStyle w:val="TitleChar"/>
          <w:highlight w:val="yellow"/>
        </w:rPr>
        <w:t>crucial information</w:t>
      </w:r>
      <w:r w:rsidRPr="005D18CD">
        <w:rPr>
          <w:rStyle w:val="TitleChar"/>
        </w:rPr>
        <w:t xml:space="preserve">, which led to uncovering the potentially disastrous cargo bomb scheme, </w:t>
      </w:r>
      <w:r w:rsidRPr="00A02D04">
        <w:rPr>
          <w:rStyle w:val="TitleChar"/>
          <w:highlight w:val="yellow"/>
        </w:rPr>
        <w:t xml:space="preserve">came from a </w:t>
      </w:r>
      <w:r w:rsidRPr="005D18CD">
        <w:rPr>
          <w:rStyle w:val="TitleChar"/>
        </w:rPr>
        <w:t xml:space="preserve">Saudi </w:t>
      </w:r>
      <w:r w:rsidRPr="00A02D04">
        <w:rPr>
          <w:rStyle w:val="TitleChar"/>
          <w:highlight w:val="yellow"/>
        </w:rPr>
        <w:t xml:space="preserve">militant who </w:t>
      </w:r>
      <w:r w:rsidRPr="005D18CD">
        <w:rPr>
          <w:rStyle w:val="TitleChar"/>
        </w:rPr>
        <w:t xml:space="preserve">recently </w:t>
      </w:r>
      <w:r w:rsidRPr="00A02D04">
        <w:rPr>
          <w:rStyle w:val="TitleChar"/>
          <w:highlight w:val="yellow"/>
        </w:rPr>
        <w:t xml:space="preserve">abandoned AQAP </w:t>
      </w:r>
      <w:r w:rsidRPr="005D18CD">
        <w:rPr>
          <w:rStyle w:val="TitleChar"/>
        </w:rPr>
        <w:t xml:space="preserve">in Yemen </w:t>
      </w:r>
      <w:r w:rsidRPr="00A02D04">
        <w:rPr>
          <w:rStyle w:val="TitleChar"/>
          <w:highlight w:val="yellow"/>
        </w:rPr>
        <w:t>and surrendered to Saudi officials</w:t>
      </w:r>
      <w:r w:rsidRPr="005D18CD">
        <w:rPr>
          <w:rFonts w:cs="Arial"/>
          <w:sz w:val="16"/>
        </w:rPr>
        <w:t xml:space="preserve">. The return last month of Jabir Al </w:t>
      </w:r>
      <w:proofErr w:type="spellStart"/>
      <w:r w:rsidRPr="005D18CD">
        <w:rPr>
          <w:rStyle w:val="TitleChar"/>
        </w:rPr>
        <w:t>Fayfi</w:t>
      </w:r>
      <w:proofErr w:type="spellEnd"/>
      <w:r w:rsidRPr="005D18CD">
        <w:rPr>
          <w:rFonts w:cs="Arial"/>
          <w:sz w:val="16"/>
        </w:rPr>
        <w:t xml:space="preserve">, 35, a former detainee at Guantanamo, was portrayed by Saudi officials as the decision of a man who realized he had made a mistake. They said he had </w:t>
      </w:r>
      <w:r w:rsidRPr="005D18CD">
        <w:rPr>
          <w:rStyle w:val="TitleChar"/>
        </w:rPr>
        <w:t>called officials he met while in a Saudi program to rehabilitate extremists and asked for their help in giving himself up</w:t>
      </w:r>
      <w:r w:rsidRPr="005D18CD">
        <w:rPr>
          <w:rFonts w:cs="Arial"/>
          <w:sz w:val="16"/>
        </w:rPr>
        <w:t xml:space="preserve">. If </w:t>
      </w:r>
      <w:r w:rsidRPr="005D18CD">
        <w:rPr>
          <w:rStyle w:val="TitleChar"/>
        </w:rPr>
        <w:t>this description</w:t>
      </w:r>
      <w:r w:rsidRPr="005D18CD">
        <w:rPr>
          <w:rFonts w:cs="Arial"/>
          <w:sz w:val="16"/>
        </w:rPr>
        <w:t xml:space="preserve"> of Al </w:t>
      </w:r>
      <w:proofErr w:type="spellStart"/>
      <w:r w:rsidRPr="005D18CD">
        <w:rPr>
          <w:rFonts w:cs="Arial"/>
          <w:sz w:val="16"/>
        </w:rPr>
        <w:t>Fayfi’s</w:t>
      </w:r>
      <w:proofErr w:type="spellEnd"/>
      <w:r w:rsidRPr="005D18CD">
        <w:rPr>
          <w:rFonts w:cs="Arial"/>
          <w:sz w:val="16"/>
        </w:rPr>
        <w:t xml:space="preserve"> change of heart is accurate, it </w:t>
      </w:r>
      <w:r w:rsidRPr="005D18CD">
        <w:rPr>
          <w:rStyle w:val="TitleChar"/>
        </w:rPr>
        <w:t xml:space="preserve">would boost the prestige of the rehabilitation program, which is a major component of Saudi Arabia’s fight against </w:t>
      </w:r>
      <w:proofErr w:type="gramStart"/>
      <w:r w:rsidRPr="005D18CD">
        <w:rPr>
          <w:rStyle w:val="TitleChar"/>
        </w:rPr>
        <w:t>militants,</w:t>
      </w:r>
      <w:proofErr w:type="gramEnd"/>
      <w:r w:rsidRPr="005D18CD">
        <w:rPr>
          <w:rStyle w:val="TitleChar"/>
        </w:rPr>
        <w:t xml:space="preserve"> because it suggests that it can lead to intelligence coups</w:t>
      </w:r>
      <w:r w:rsidRPr="005D18CD">
        <w:rPr>
          <w:rFonts w:cs="Arial"/>
          <w:sz w:val="16"/>
        </w:rPr>
        <w:t xml:space="preserve">. The program endeavors to wean extremists from their radical mindset and reintegrate them into Saudi society through financial inducements and family pressures. </w:t>
      </w:r>
      <w:r w:rsidRPr="00F979D4">
        <w:rPr>
          <w:rStyle w:val="TitleChar"/>
        </w:rPr>
        <w:t>A second major change in recent years has been growing mutual awareness</w:t>
      </w:r>
      <w:r w:rsidRPr="005D18CD">
        <w:rPr>
          <w:rStyle w:val="TitleChar"/>
        </w:rPr>
        <w:t xml:space="preserve"> by both Saudi Arabia and Western governments </w:t>
      </w:r>
      <w:r w:rsidRPr="00A02D04">
        <w:rPr>
          <w:rStyle w:val="TitleChar"/>
          <w:highlight w:val="yellow"/>
        </w:rPr>
        <w:t xml:space="preserve">that they share </w:t>
      </w:r>
      <w:proofErr w:type="gramStart"/>
      <w:r w:rsidRPr="00A02D04">
        <w:rPr>
          <w:rStyle w:val="TitleChar"/>
          <w:highlight w:val="yellow"/>
        </w:rPr>
        <w:t>a common enemy</w:t>
      </w:r>
      <w:r w:rsidRPr="00A02D04">
        <w:rPr>
          <w:rFonts w:cs="Arial"/>
          <w:b/>
          <w:highlight w:val="yellow"/>
        </w:rPr>
        <w:t xml:space="preserve"> </w:t>
      </w:r>
      <w:r w:rsidRPr="005D18CD">
        <w:rPr>
          <w:rFonts w:cs="Arial"/>
          <w:sz w:val="16"/>
        </w:rPr>
        <w:t>— radical Islamist terrorist groups</w:t>
      </w:r>
      <w:proofErr w:type="gramEnd"/>
      <w:r w:rsidRPr="005D18CD">
        <w:rPr>
          <w:rFonts w:cs="Arial"/>
          <w:sz w:val="16"/>
        </w:rPr>
        <w:t xml:space="preserve">. </w:t>
      </w:r>
      <w:r w:rsidRPr="00A02D04">
        <w:rPr>
          <w:rStyle w:val="TitleChar"/>
          <w:highlight w:val="yellow"/>
        </w:rPr>
        <w:t xml:space="preserve">For </w:t>
      </w:r>
      <w:r w:rsidRPr="005D18CD">
        <w:rPr>
          <w:rStyle w:val="TitleChar"/>
        </w:rPr>
        <w:t xml:space="preserve">groups like </w:t>
      </w:r>
      <w:r w:rsidRPr="00A02D04">
        <w:rPr>
          <w:rStyle w:val="TitleChar"/>
          <w:highlight w:val="yellow"/>
        </w:rPr>
        <w:t>AQAP, “Saudi Arabia is the near enemy and the U</w:t>
      </w:r>
      <w:r w:rsidRPr="005D18CD">
        <w:rPr>
          <w:rStyle w:val="TitleChar"/>
        </w:rPr>
        <w:t xml:space="preserve">nited </w:t>
      </w:r>
      <w:r w:rsidRPr="00A02D04">
        <w:rPr>
          <w:rStyle w:val="TitleChar"/>
          <w:highlight w:val="yellow"/>
        </w:rPr>
        <w:t>S</w:t>
      </w:r>
      <w:r w:rsidRPr="005D18CD">
        <w:rPr>
          <w:rStyle w:val="TitleChar"/>
        </w:rPr>
        <w:t xml:space="preserve">tates </w:t>
      </w:r>
      <w:r w:rsidRPr="00A02D04">
        <w:rPr>
          <w:rStyle w:val="TitleChar"/>
          <w:highlight w:val="yellow"/>
        </w:rPr>
        <w:t>is the far enemy</w:t>
      </w:r>
      <w:r w:rsidRPr="005D18CD">
        <w:rPr>
          <w:rFonts w:cs="Arial"/>
          <w:sz w:val="16"/>
        </w:rPr>
        <w:t xml:space="preserve">, and the two go </w:t>
      </w:r>
      <w:proofErr w:type="gramStart"/>
      <w:r w:rsidRPr="005D18CD">
        <w:rPr>
          <w:rFonts w:cs="Arial"/>
          <w:sz w:val="16"/>
        </w:rPr>
        <w:t>hand-in-hand</w:t>
      </w:r>
      <w:proofErr w:type="gramEnd"/>
      <w:r w:rsidRPr="005D18CD">
        <w:rPr>
          <w:rFonts w:cs="Arial"/>
          <w:sz w:val="16"/>
        </w:rPr>
        <w:t xml:space="preserve">,” said Robert </w:t>
      </w:r>
      <w:proofErr w:type="spellStart"/>
      <w:r w:rsidRPr="005D18CD">
        <w:rPr>
          <w:rFonts w:cs="Arial"/>
          <w:sz w:val="16"/>
        </w:rPr>
        <w:t>Pape</w:t>
      </w:r>
      <w:proofErr w:type="spellEnd"/>
      <w:r w:rsidRPr="005D18CD">
        <w:rPr>
          <w:rFonts w:cs="Arial"/>
          <w:sz w:val="16"/>
        </w:rPr>
        <w:t xml:space="preserve">, a University of Chicago political science professor and founder of the Chicago Project on Security and Terrorism. </w:t>
      </w:r>
      <w:r w:rsidRPr="005D18CD">
        <w:rPr>
          <w:rStyle w:val="TitleChar"/>
        </w:rPr>
        <w:t xml:space="preserve">This </w:t>
      </w:r>
      <w:r w:rsidRPr="00A02D04">
        <w:rPr>
          <w:rStyle w:val="TitleChar"/>
          <w:highlight w:val="yellow"/>
        </w:rPr>
        <w:t>mutual recognition has led to greater cooperation</w:t>
      </w:r>
      <w:r w:rsidRPr="005D18CD">
        <w:rPr>
          <w:rFonts w:cs="Arial"/>
          <w:sz w:val="16"/>
        </w:rPr>
        <w:t xml:space="preserve">, added </w:t>
      </w:r>
      <w:proofErr w:type="spellStart"/>
      <w:r w:rsidRPr="005D18CD">
        <w:rPr>
          <w:rFonts w:cs="Arial"/>
          <w:sz w:val="16"/>
        </w:rPr>
        <w:t>Karasik</w:t>
      </w:r>
      <w:proofErr w:type="spellEnd"/>
      <w:r w:rsidRPr="005D18CD">
        <w:rPr>
          <w:rFonts w:cs="Arial"/>
          <w:sz w:val="16"/>
        </w:rPr>
        <w:t>. “</w:t>
      </w:r>
      <w:r w:rsidRPr="005D18CD">
        <w:rPr>
          <w:rStyle w:val="TitleChar"/>
        </w:rPr>
        <w:t>The threat to all of them is the same, so they are able to coordinate or at least appreciate each other’s interest in preventing something catastrophic” being done by groups like AQAP.</w:t>
      </w:r>
      <w:r w:rsidRPr="005D18CD">
        <w:rPr>
          <w:rFonts w:cs="Arial"/>
          <w:sz w:val="16"/>
        </w:rPr>
        <w:t xml:space="preserve"> </w:t>
      </w:r>
      <w:r w:rsidRPr="005D18CD">
        <w:rPr>
          <w:rStyle w:val="TitleChar"/>
        </w:rPr>
        <w:t xml:space="preserve">In AQAP, however, there is something else that makes for greater cooperation between Riyadh and Washington: </w:t>
      </w:r>
      <w:r w:rsidRPr="00A02D04">
        <w:rPr>
          <w:rStyle w:val="TitleChar"/>
          <w:highlight w:val="yellow"/>
        </w:rPr>
        <w:t>Both Saudis and Americans hold key jobs in the extremist organization</w:t>
      </w:r>
      <w:r w:rsidRPr="005D18CD">
        <w:rPr>
          <w:rFonts w:cs="Arial"/>
          <w:sz w:val="16"/>
        </w:rPr>
        <w:t>, which also claimed responsibility for training the Nigerian man who tried to blow up an American airliner over Detroit last Christmas Day.</w:t>
      </w:r>
    </w:p>
    <w:p w:rsidR="00A32A61" w:rsidRDefault="00A32A61" w:rsidP="00A32A61">
      <w:pPr>
        <w:rPr>
          <w:rFonts w:cs="Arial"/>
          <w:sz w:val="16"/>
        </w:rPr>
      </w:pPr>
    </w:p>
    <w:p w:rsidR="00A32A61" w:rsidRDefault="00A32A61" w:rsidP="00A32A61">
      <w:pPr>
        <w:pStyle w:val="Heading4"/>
      </w:pPr>
      <w:r>
        <w:t>Saudi nukes turn Indo-Pak war</w:t>
      </w:r>
    </w:p>
    <w:p w:rsidR="00A32A61" w:rsidRPr="008048B3" w:rsidRDefault="00A32A61" w:rsidP="00A32A61">
      <w:r w:rsidRPr="008048B3">
        <w:rPr>
          <w:rStyle w:val="StyleStyleBold12pt"/>
        </w:rPr>
        <w:t>Roberts ‘11</w:t>
      </w:r>
      <w:r w:rsidRPr="008048B3">
        <w:t xml:space="preserve"> [Andrew Roberts, fellow of the Royal Society of </w:t>
      </w:r>
      <w:proofErr w:type="spellStart"/>
      <w:r w:rsidRPr="008048B3">
        <w:t>Literature,"Iran's</w:t>
      </w:r>
      <w:proofErr w:type="spellEnd"/>
      <w:r w:rsidRPr="008048B3">
        <w:t xml:space="preserve"> Nuclear Domino Effect," Jan 2, 2011, </w:t>
      </w:r>
      <w:hyperlink r:id="rId32" w:history="1">
        <w:r w:rsidRPr="008048B3">
          <w:rPr>
            <w:rStyle w:val="Hyperlink"/>
          </w:rPr>
          <w:t>www.thedailybeast.com/articles/2011/01/02/irans-nuclear-weapons-could-lead-to-a-saudi-and-pakistan-alliance.html</w:t>
        </w:r>
      </w:hyperlink>
      <w:r w:rsidRPr="008048B3">
        <w:t>]</w:t>
      </w:r>
    </w:p>
    <w:p w:rsidR="00A32A61" w:rsidRPr="008048B3" w:rsidRDefault="00A32A61" w:rsidP="00A32A61">
      <w:pPr>
        <w:rPr>
          <w:sz w:val="16"/>
        </w:rPr>
      </w:pPr>
    </w:p>
    <w:p w:rsidR="00A32A61" w:rsidRPr="00A02D04" w:rsidRDefault="00A32A61" w:rsidP="00A32A61">
      <w:pPr>
        <w:rPr>
          <w:rStyle w:val="StyleBoldUnderline"/>
          <w:highlight w:val="yellow"/>
        </w:rPr>
      </w:pPr>
      <w:r w:rsidRPr="00A02D04">
        <w:t xml:space="preserve">The Saudis have already indicated privately—and </w:t>
      </w:r>
      <w:proofErr w:type="spellStart"/>
      <w:r w:rsidRPr="00A02D04">
        <w:t>WikiLeaks</w:t>
      </w:r>
      <w:proofErr w:type="spellEnd"/>
      <w:r w:rsidRPr="00A02D04">
        <w:t xml:space="preserve"> has done nothing to cast doubt on this—that when what Edelman terms “the nuclear cascade” is unleashed once Iran goes nuclear, they will be in the first wave. “</w:t>
      </w:r>
      <w:r w:rsidRPr="00A02D04">
        <w:rPr>
          <w:rStyle w:val="Emphasis"/>
          <w:highlight w:val="yellow"/>
        </w:rPr>
        <w:t>Saudi Arabia is the lynchpin,” says Edelman,</w:t>
      </w:r>
      <w:r w:rsidRPr="00A02D04">
        <w:rPr>
          <w:highlight w:val="yellow"/>
        </w:rPr>
        <w:t xml:space="preserve"> </w:t>
      </w:r>
      <w:r w:rsidRPr="00A02D04">
        <w:t>“the key country.” The extremely close links between the two Sunni countries Saudi Arabia and Pakistan, which go back at least as far as 1979 when Pakistan helped to clear Islamic fundamentalists out of the Grand Mosque, and A.Q. Khan’s time in Saudi Arabia at precisely the time when his nuclear-proliferation ring was at its most active, invite what Edelman guardedly calls “speculation” that a mutually convenient arrangement would be arrived at very soon after Iran went nuclear. “</w:t>
      </w:r>
      <w:r w:rsidRPr="00A02D04">
        <w:rPr>
          <w:rStyle w:val="StyleBoldUnderline"/>
          <w:highlight w:val="yellow"/>
        </w:rPr>
        <w:t xml:space="preserve">We </w:t>
      </w:r>
      <w:r w:rsidRPr="00A02D04">
        <w:rPr>
          <w:rStyle w:val="StyleBoldUnderline"/>
        </w:rPr>
        <w:t xml:space="preserve">in the West </w:t>
      </w:r>
      <w:r w:rsidRPr="00A02D04">
        <w:rPr>
          <w:rStyle w:val="StyleBoldUnderline"/>
          <w:highlight w:val="yellow"/>
        </w:rPr>
        <w:t xml:space="preserve">have gotten </w:t>
      </w:r>
      <w:r w:rsidRPr="00A02D04">
        <w:rPr>
          <w:rStyle w:val="StyleBoldUnderline"/>
        </w:rPr>
        <w:t xml:space="preserve">fat, dumb, and </w:t>
      </w:r>
      <w:r w:rsidRPr="00A02D04">
        <w:rPr>
          <w:rStyle w:val="StyleBoldUnderline"/>
          <w:highlight w:val="yellow"/>
        </w:rPr>
        <w:t xml:space="preserve">happy </w:t>
      </w:r>
      <w:r w:rsidRPr="00A02D04">
        <w:rPr>
          <w:rStyle w:val="StyleBoldUnderline"/>
        </w:rPr>
        <w:t xml:space="preserve">when </w:t>
      </w:r>
      <w:r w:rsidRPr="00A02D04">
        <w:rPr>
          <w:rStyle w:val="StyleBoldUnderline"/>
          <w:highlight w:val="yellow"/>
        </w:rPr>
        <w:t xml:space="preserve">contemplating a </w:t>
      </w:r>
      <w:r w:rsidRPr="00A02D04">
        <w:rPr>
          <w:rStyle w:val="StyleBoldUnderline"/>
        </w:rPr>
        <w:t xml:space="preserve">relatively </w:t>
      </w:r>
      <w:r w:rsidRPr="00A02D04">
        <w:rPr>
          <w:rStyle w:val="StyleBoldUnderline"/>
          <w:highlight w:val="yellow"/>
        </w:rPr>
        <w:t xml:space="preserve">stable </w:t>
      </w:r>
      <w:r w:rsidRPr="00A02D04">
        <w:rPr>
          <w:rStyle w:val="StyleBoldUnderline"/>
        </w:rPr>
        <w:t xml:space="preserve">nuclear </w:t>
      </w:r>
      <w:r w:rsidRPr="00A02D04">
        <w:rPr>
          <w:rStyle w:val="StyleBoldUnderline"/>
          <w:highlight w:val="yellow"/>
        </w:rPr>
        <w:t xml:space="preserve">Southern Asia </w:t>
      </w:r>
      <w:r w:rsidRPr="00A02D04">
        <w:rPr>
          <w:rStyle w:val="StyleBoldUnderline"/>
        </w:rPr>
        <w:t xml:space="preserve">over the past decade. </w:t>
      </w:r>
      <w:r w:rsidRPr="00A02D04">
        <w:rPr>
          <w:rStyle w:val="StyleBoldUnderline"/>
          <w:highlight w:val="yellow"/>
        </w:rPr>
        <w:t>It might not stay like that</w:t>
      </w:r>
      <w:r w:rsidRPr="00A02D04">
        <w:rPr>
          <w:rStyle w:val="StyleBoldUnderline"/>
        </w:rPr>
        <w:t>.” “</w:t>
      </w:r>
      <w:r w:rsidRPr="00A02D04">
        <w:rPr>
          <w:rStyle w:val="StyleBoldUnderline"/>
          <w:highlight w:val="yellow"/>
        </w:rPr>
        <w:t xml:space="preserve">Pakistan could sell </w:t>
      </w:r>
      <w:r w:rsidRPr="00A02D04">
        <w:rPr>
          <w:rStyle w:val="StyleBoldUnderline"/>
        </w:rPr>
        <w:t xml:space="preserve">operational </w:t>
      </w:r>
      <w:r w:rsidRPr="00A02D04">
        <w:rPr>
          <w:rStyle w:val="StyleBoldUnderline"/>
          <w:highlight w:val="yellow"/>
        </w:rPr>
        <w:t xml:space="preserve">nuclear weapons </w:t>
      </w:r>
      <w:r w:rsidRPr="00A02D04">
        <w:rPr>
          <w:rStyle w:val="StyleBoldUnderline"/>
        </w:rPr>
        <w:t xml:space="preserve">and delivery systems </w:t>
      </w:r>
      <w:r w:rsidRPr="00A02D04">
        <w:rPr>
          <w:rStyle w:val="StyleBoldUnderline"/>
          <w:highlight w:val="yellow"/>
        </w:rPr>
        <w:t>to Saudi Arabia</w:t>
      </w:r>
      <w:r w:rsidRPr="00A02D04">
        <w:rPr>
          <w:rStyle w:val="StyleBoldUnderline"/>
        </w:rPr>
        <w:t>,”</w:t>
      </w:r>
      <w:r w:rsidRPr="00A02D04">
        <w:t xml:space="preserve"> states Edelman, “or it could provide the Saudis with the infrastructure, material, and the technical support they need to produce nuclear weapons themselves within a matter of years, as opposed to a decade or longer.” The Saudis might not even, technically at least, be violating the Nuclear Non-Proliferation Treaty if the weapons remained operated by the Pakistanis, albeit on Saudi territory. Nor does Congress consider this all to be mere “speculation” either: The Senate Committee on Foreign Relations Staff Report of February 2008 stated that there was “some circumstantial evidence” to suggest that an agreement of some sort might already exist between the two countries. Where Edelman goes an important stage further than anyone else is in considering </w:t>
      </w:r>
      <w:r w:rsidRPr="00A02D04">
        <w:rPr>
          <w:rStyle w:val="StyleBoldUnderline"/>
        </w:rPr>
        <w:t xml:space="preserve">the </w:t>
      </w:r>
      <w:r w:rsidRPr="00A02D04">
        <w:rPr>
          <w:rStyle w:val="StyleBoldUnderline"/>
          <w:highlight w:val="yellow"/>
        </w:rPr>
        <w:t xml:space="preserve">instability </w:t>
      </w:r>
      <w:r w:rsidRPr="00A02D04">
        <w:rPr>
          <w:rStyle w:val="StyleBoldUnderline"/>
        </w:rPr>
        <w:t xml:space="preserve">that </w:t>
      </w:r>
      <w:r w:rsidRPr="00A02D04">
        <w:rPr>
          <w:rStyle w:val="StyleBoldUnderline"/>
          <w:highlight w:val="yellow"/>
        </w:rPr>
        <w:t>would inevitably result</w:t>
      </w:r>
      <w:r w:rsidRPr="00A02D04">
        <w:rPr>
          <w:highlight w:val="yellow"/>
        </w:rPr>
        <w:t xml:space="preserve"> </w:t>
      </w:r>
      <w:r w:rsidRPr="00A02D04">
        <w:t xml:space="preserve">in Southern Asia if Pakistan gained the capability in Saudi Arabia to withstand a first strike from India’s nuclear arsenal. “To have a second-strike capability against India would give Pakistan a huge benefit,” he told me. “It would be very troublesome for the Indians, who would face a far more complex nuclear picture. We in the West have gotten fat, dumb, and happy when contemplating a relatively stable nuclear Southern Asia over the past decade. It might not stay like that.” With Pakistan already ahead of India in nuclear weapons technology, especially in delivery capabilities, Edelman believes </w:t>
      </w:r>
      <w:r w:rsidRPr="00A02D04">
        <w:rPr>
          <w:rStyle w:val="StyleBoldUnderline"/>
        </w:rPr>
        <w:t xml:space="preserve">that </w:t>
      </w:r>
      <w:r w:rsidRPr="00A02D04">
        <w:rPr>
          <w:rStyle w:val="StyleBoldUnderline"/>
          <w:highlight w:val="yellow"/>
        </w:rPr>
        <w:t xml:space="preserve">the </w:t>
      </w:r>
      <w:r w:rsidRPr="00A02D04">
        <w:rPr>
          <w:rStyle w:val="StyleBoldUnderline"/>
        </w:rPr>
        <w:t xml:space="preserve">Islamabad </w:t>
      </w:r>
      <w:r w:rsidRPr="00A02D04">
        <w:rPr>
          <w:rStyle w:val="StyleBoldUnderline"/>
          <w:highlight w:val="yellow"/>
        </w:rPr>
        <w:t>option will make the nuclear situation in South Asia significantly more dangerous.</w:t>
      </w:r>
    </w:p>
    <w:p w:rsidR="00A32A61" w:rsidRDefault="00A32A61" w:rsidP="00A32A61">
      <w:pPr>
        <w:pStyle w:val="Heading2"/>
      </w:pPr>
      <w:r>
        <w:t>--</w:t>
      </w:r>
      <w:proofErr w:type="gramStart"/>
      <w:r>
        <w:t>new</w:t>
      </w:r>
      <w:proofErr w:type="gramEnd"/>
      <w:r>
        <w:t xml:space="preserve"> impact – Iraq!</w:t>
      </w:r>
    </w:p>
    <w:p w:rsidR="00A32A61" w:rsidRDefault="00A32A61" w:rsidP="00A32A61"/>
    <w:p w:rsidR="00A32A61" w:rsidRDefault="00A32A61" w:rsidP="00A32A61"/>
    <w:p w:rsidR="00A32A61" w:rsidRDefault="00A32A61" w:rsidP="00A32A61">
      <w:pPr>
        <w:pStyle w:val="Heading4"/>
      </w:pPr>
      <w:r>
        <w:t>Iraq withdrawal is inevitable – Saudi relations key to moderate paranoia and allow peaceful transition</w:t>
      </w:r>
    </w:p>
    <w:p w:rsidR="00A32A61" w:rsidRPr="00A02D04" w:rsidRDefault="00A32A61" w:rsidP="00A32A61">
      <w:proofErr w:type="spellStart"/>
      <w:r>
        <w:t>Juul</w:t>
      </w:r>
      <w:proofErr w:type="spellEnd"/>
      <w:r>
        <w:t xml:space="preserve"> ’11 (</w:t>
      </w:r>
      <w:r w:rsidRPr="00A02D04">
        <w:t xml:space="preserve">Peter </w:t>
      </w:r>
      <w:proofErr w:type="spellStart"/>
      <w:r w:rsidRPr="00A02D04">
        <w:t>Juul</w:t>
      </w:r>
      <w:proofErr w:type="spellEnd"/>
      <w:r w:rsidRPr="00A02D04">
        <w:t xml:space="preserve"> is a Policy Analyst at the Center for American Progress, December 13, 2011. “U.S.-Iraq Relations Enter a New Era,” http://www.americanprogress.org/issues/2011/12/us_iraq_relationship.html</w:t>
      </w:r>
    </w:p>
    <w:p w:rsidR="00A32A61" w:rsidRPr="00C33270" w:rsidRDefault="00A32A61" w:rsidP="00A32A61">
      <w:pPr>
        <w:rPr>
          <w:sz w:val="14"/>
        </w:rPr>
      </w:pPr>
      <w:r w:rsidRPr="00A02D04">
        <w:rPr>
          <w:rStyle w:val="TitleChar"/>
          <w:highlight w:val="yellow"/>
        </w:rPr>
        <w:t xml:space="preserve">Our nation is </w:t>
      </w:r>
      <w:r w:rsidRPr="00A02D04">
        <w:rPr>
          <w:rStyle w:val="TitleChar"/>
          <w:b/>
          <w:highlight w:val="yellow"/>
        </w:rPr>
        <w:t>well on its way to withdrawing</w:t>
      </w:r>
      <w:r w:rsidRPr="00A02D04">
        <w:rPr>
          <w:rStyle w:val="TitleChar"/>
          <w:highlight w:val="yellow"/>
        </w:rPr>
        <w:t xml:space="preserve"> the last of our troops from Iraq</w:t>
      </w:r>
      <w:r w:rsidRPr="00C33270">
        <w:rPr>
          <w:sz w:val="14"/>
        </w:rPr>
        <w:t xml:space="preserve"> before the holiday season begins, just as President Barack Obama promised. Under the U.S.-Iraq security agreement our troops must be out by the end of the year, but Iraqi Prime Minister </w:t>
      </w:r>
      <w:proofErr w:type="spellStart"/>
      <w:r w:rsidRPr="00C33270">
        <w:rPr>
          <w:sz w:val="14"/>
        </w:rPr>
        <w:t>Nouri</w:t>
      </w:r>
      <w:proofErr w:type="spellEnd"/>
      <w:r w:rsidRPr="00C33270">
        <w:rPr>
          <w:sz w:val="14"/>
        </w:rPr>
        <w:t xml:space="preserve"> al-Maliki’s visit to Washington this week will be matched by U.S. military ceremonies in Baghdad and elsewhere highlighting the final strategic reset of our Iraq policy sometime this week. Prime Minister Maliki’s visit will mark this key achievement of the Obama administration, but so too will his talks with President Obama and other top administration officials as the United States and Iraq enter into a more normal relationship. </w:t>
      </w:r>
      <w:r w:rsidRPr="00A02D04">
        <w:rPr>
          <w:rStyle w:val="TitleChar"/>
          <w:highlight w:val="yellow"/>
        </w:rPr>
        <w:t>The U.S. military is leaving Iraq but</w:t>
      </w:r>
      <w:r w:rsidRPr="00C33270">
        <w:rPr>
          <w:sz w:val="14"/>
        </w:rPr>
        <w:t xml:space="preserve"> it is clear that the United States will not be leaving Iraq any time soon. As a result, it’s worth charting out where the new U.S.-Iraq relationship will and should be going in the near future. More than eight-and-a-half years after the U.S. invasion that overthrew Saddam Hussein, Iraq </w:t>
      </w:r>
      <w:proofErr w:type="gramStart"/>
      <w:r w:rsidRPr="00C33270">
        <w:rPr>
          <w:sz w:val="14"/>
        </w:rPr>
        <w:t>remains</w:t>
      </w:r>
      <w:proofErr w:type="gramEnd"/>
      <w:r w:rsidRPr="00C33270">
        <w:rPr>
          <w:sz w:val="14"/>
        </w:rPr>
        <w:t xml:space="preserve"> a work in progress at best. It remains an exceptionally violent country despite declines in violence: 355 Iraqi civilians are documented to have died of violence in October. Terrorists continue to attempt to foment renewed sectarian violence and the U.S. embassy in Baghdad has placed new restrictions on movement of its personnel in the former Green Zone—now known as the International Zone—due to an increased threat of kidnapping. Iraqi politics remains fragile. Its politicians took nine months to form a government after March 2010 parliamentary elections left no clear winner among the three major Arab blocs. Sectarianism remains the dominant political idiom, as emphasized by Prime Minister Maliki’s continued anti-Baathist rhetoric, legislation, and arrests. The prime minister himself is accused of increasing authoritarian tendencies by centralizing personal control over security services and using them to gain political advantage. Corruption remains endemic and unauthorized absenteeism is rampant in Iraq’s parliament. Finally, Iraq’s regional role remains undefined. As a senior Obama administration official recently told a group of defense and foreign policy experts, Baghdad wants to play a role in foreign policy developments in the Middle East. Yet Iraq remains largely disconnected diplomatically from Gulf Arab states and has voted against Arab League sanctions against Syria over its brutal crackdown on domestic protesters. That’s why </w:t>
      </w:r>
      <w:r w:rsidRPr="00A02D04">
        <w:rPr>
          <w:rStyle w:val="TitleChar"/>
          <w:highlight w:val="yellow"/>
        </w:rPr>
        <w:t>the U</w:t>
      </w:r>
      <w:r w:rsidRPr="00C33270">
        <w:rPr>
          <w:sz w:val="14"/>
        </w:rPr>
        <w:t xml:space="preserve">nited </w:t>
      </w:r>
      <w:r w:rsidRPr="00A02D04">
        <w:rPr>
          <w:rStyle w:val="TitleChar"/>
          <w:highlight w:val="yellow"/>
        </w:rPr>
        <w:t>S</w:t>
      </w:r>
      <w:r w:rsidRPr="00C33270">
        <w:rPr>
          <w:sz w:val="14"/>
        </w:rPr>
        <w:t xml:space="preserve">tates </w:t>
      </w:r>
      <w:r w:rsidRPr="00A02D04">
        <w:rPr>
          <w:rStyle w:val="TitleChar"/>
          <w:highlight w:val="yellow"/>
        </w:rPr>
        <w:t>will continue its deep engagement with Iraq as we transition</w:t>
      </w:r>
      <w:r w:rsidRPr="00C33270">
        <w:rPr>
          <w:sz w:val="14"/>
        </w:rPr>
        <w:t xml:space="preserve"> to a normal relationship with Baghdad. The State Department will take sole ownership of U.S.-Iraq relations and will command a total of 16,000 personnel operating in Iraq—5,000 of which are security contractors—with a $6 billion budget and three major diplomatic posts: in Baghdad, in Basra in the south of the country, and in Erbil in the Kurdish region in the north. While senior administration officials express confidence in the State Department’s ability to accomplish its new mission in Iraq, experts remain skeptical that it is up to the task. On the security front the United States will continue to help Iraq build up its internal and external security forces. The State Department has already taken responsibility for the U.S. police-training program, which is expected to grow to between 800 and 1,000 contractor personnel. This program faces criticism from the special inspector general for Iraq reconstruction, or SIGIR, over a lack of proper planning and formal Iraqi buy-in, but the State Department bureau responsible for the program says the deficiencies identified by SIGIR are being rectified. Police training is clearly important to the future internal security of Iraq. If the State Department can in fact correct the problems identified by SIGIR it will go a long way toward proving its critics wrong. Similarly, the U.S. military drawdown does not mean that the United States is ending its military-to-military relationship with Iraq. On the contrary, U.S. and Iraqi armed forces will enter into a relationship comparable to those between the United States and other countries in the region with the opening of the Office of Security Cooperation–Iraq, or OSC-I. Some 250 to 400 U.S. military personnel will be assigned to OSC-I to help train, equip, and support Iraq’s armed forces as they integrate new weapons such as M1 tanks and F-16 fighters into their inventory. Ten OSC-I sites are already effectively up and running, according to a senior administration official, while support contractors for expensive, hard-to-maintain equipment like F-16s will also likely be involved in the future. Ultimately, transitioning to a more normal military-to-military relationship similar to those the United States has with other countries in the region will allow the United States to continue assisting the Iraqi military while satisfying Iraqi demands to assert sovereignty over their country. </w:t>
      </w:r>
      <w:r w:rsidRPr="00A02D04">
        <w:rPr>
          <w:rStyle w:val="TitleChar"/>
          <w:highlight w:val="yellow"/>
        </w:rPr>
        <w:t>Politically, Iraq remains fragile and divided</w:t>
      </w:r>
      <w:r w:rsidRPr="00C33270">
        <w:rPr>
          <w:sz w:val="14"/>
        </w:rPr>
        <w:t xml:space="preserve"> along sectarian lines. Prime Minister Maliki continues to show signs of authoritarian behavior while stoking sectarian-based fears of a Baathist return. Relations between the Kurdistan Regional Government, or KRG, and the federal government in Baghdad remain contentious due to the lack of resolution over Kirkuk and other disputed territories and chronic disputes over the legality of oil contracts signed by the KRG. And the political agreement that brought Maliki back to power after last year’s national elections appears to be a long way from fulfillment. In addition, the defense and interior ministry posts remain unfilled and are temporarily occupied by Prime Minister Maliki himself. </w:t>
      </w:r>
      <w:r w:rsidRPr="00A02D04">
        <w:rPr>
          <w:rStyle w:val="TitleChar"/>
          <w:highlight w:val="yellow"/>
        </w:rPr>
        <w:t>The U</w:t>
      </w:r>
      <w:r w:rsidRPr="00C33270">
        <w:rPr>
          <w:sz w:val="14"/>
        </w:rPr>
        <w:t xml:space="preserve">nited </w:t>
      </w:r>
      <w:r w:rsidRPr="00A02D04">
        <w:rPr>
          <w:rStyle w:val="TitleChar"/>
          <w:highlight w:val="yellow"/>
        </w:rPr>
        <w:t>S</w:t>
      </w:r>
      <w:r w:rsidRPr="00C33270">
        <w:rPr>
          <w:sz w:val="14"/>
        </w:rPr>
        <w:t xml:space="preserve">tates </w:t>
      </w:r>
      <w:r w:rsidRPr="00A02D04">
        <w:rPr>
          <w:rStyle w:val="TitleChar"/>
          <w:highlight w:val="yellow"/>
        </w:rPr>
        <w:t>has a complicated role to play</w:t>
      </w:r>
      <w:r w:rsidRPr="00C33270">
        <w:rPr>
          <w:sz w:val="14"/>
        </w:rPr>
        <w:t xml:space="preserve"> in Iraqi politics. </w:t>
      </w:r>
      <w:r w:rsidRPr="00A02D04">
        <w:rPr>
          <w:rStyle w:val="TitleChar"/>
          <w:highlight w:val="yellow"/>
        </w:rPr>
        <w:t>Washington appears to have</w:t>
      </w:r>
      <w:r w:rsidRPr="00C33270">
        <w:rPr>
          <w:sz w:val="14"/>
        </w:rPr>
        <w:t xml:space="preserve"> clearly </w:t>
      </w:r>
      <w:r w:rsidRPr="00A02D04">
        <w:rPr>
          <w:rStyle w:val="TitleChar"/>
          <w:highlight w:val="yellow"/>
        </w:rPr>
        <w:t>backed Maliki</w:t>
      </w:r>
      <w:r w:rsidRPr="00C33270">
        <w:rPr>
          <w:sz w:val="14"/>
        </w:rPr>
        <w:t xml:space="preserve"> in the lengthy government formation process of 2010, while trying to placate leading vote-getter </w:t>
      </w:r>
      <w:proofErr w:type="spellStart"/>
      <w:r w:rsidRPr="00C33270">
        <w:rPr>
          <w:sz w:val="14"/>
        </w:rPr>
        <w:t>Iyad</w:t>
      </w:r>
      <w:proofErr w:type="spellEnd"/>
      <w:r w:rsidRPr="00C33270">
        <w:rPr>
          <w:sz w:val="14"/>
        </w:rPr>
        <w:t xml:space="preserve"> </w:t>
      </w:r>
      <w:proofErr w:type="spellStart"/>
      <w:r w:rsidRPr="00C33270">
        <w:rPr>
          <w:sz w:val="14"/>
        </w:rPr>
        <w:t>Allawi</w:t>
      </w:r>
      <w:proofErr w:type="spellEnd"/>
      <w:r w:rsidRPr="00C33270">
        <w:rPr>
          <w:sz w:val="14"/>
        </w:rPr>
        <w:t xml:space="preserve"> and his </w:t>
      </w:r>
      <w:proofErr w:type="spellStart"/>
      <w:r w:rsidRPr="00C33270">
        <w:rPr>
          <w:sz w:val="14"/>
        </w:rPr>
        <w:t>Iraqiya</w:t>
      </w:r>
      <w:proofErr w:type="spellEnd"/>
      <w:r w:rsidRPr="00C33270">
        <w:rPr>
          <w:sz w:val="14"/>
        </w:rPr>
        <w:t xml:space="preserve"> bloc with a “National Council for Strategic Policies.” In doing so the United States reinforced the sectarian character of Iraqi politics while solidifying Prime Minister Maliki’s personal grip on power. Senior administration officials are aware of his incipient authoritarianism and failure to live up to agreements with other parties. They say they are constantly “engaged” with the prime minister to hold him to his commitments. But given his conspiratorial political mindset and continuing failure to live up to agreements with other political parties, more than constant engagement with Prime Minister Maliki will likely be necessary to ensure Iraq heads further down the democratic road rather than backsliding into increasing authoritarianism. In the long run the United States will likely have to consider an approach that focuses on the overall democratic health of the Iraqi political system rather than one that focuses on favored key political actors. With regard to relations between the Kurdistan Regional Government and the central government in Baghdad, the United States can continue to play the role of an honest broker between the two parties. The U.S. military played a critical role in fostering cooperation between Kurdish security services and the Iraqi military. U.S. diplomats should step up their efforts to resolve or at least manage differences between Baghdad and Erbil, the capital of the KRG. Keeping relations between the KRG and the central government nonviolent and relatively constructive will be a key task for American diplomats going forward. Finally, </w:t>
      </w:r>
      <w:r w:rsidRPr="00A02D04">
        <w:rPr>
          <w:rStyle w:val="TitleChar"/>
          <w:highlight w:val="yellow"/>
        </w:rPr>
        <w:t>the U</w:t>
      </w:r>
      <w:r w:rsidRPr="00C33270">
        <w:rPr>
          <w:sz w:val="14"/>
        </w:rPr>
        <w:t xml:space="preserve">nited </w:t>
      </w:r>
      <w:r w:rsidRPr="00A02D04">
        <w:rPr>
          <w:rStyle w:val="TitleChar"/>
          <w:highlight w:val="yellow"/>
        </w:rPr>
        <w:t>S</w:t>
      </w:r>
      <w:r w:rsidRPr="00C33270">
        <w:rPr>
          <w:sz w:val="14"/>
        </w:rPr>
        <w:t xml:space="preserve">tates </w:t>
      </w:r>
      <w:r w:rsidRPr="00A02D04">
        <w:rPr>
          <w:rStyle w:val="TitleChar"/>
          <w:highlight w:val="yellow"/>
        </w:rPr>
        <w:t>has much</w:t>
      </w:r>
      <w:r w:rsidRPr="00C33270">
        <w:rPr>
          <w:sz w:val="14"/>
        </w:rPr>
        <w:t xml:space="preserve"> work </w:t>
      </w:r>
      <w:r w:rsidRPr="00A02D04">
        <w:rPr>
          <w:rStyle w:val="TitleChar"/>
          <w:highlight w:val="yellow"/>
        </w:rPr>
        <w:t>to do to reintegrate Iraq into the regional diplomatic architecture</w:t>
      </w:r>
      <w:r w:rsidRPr="00C33270">
        <w:rPr>
          <w:sz w:val="14"/>
        </w:rPr>
        <w:t xml:space="preserve">. Senior Obama administration officials say that the Iraqi government is eager to play a role in foreign policy developments in the region, and acknowledge that the United States has not been as proactive on this issue as possible. Syria is an obvious place to start: The United States should </w:t>
      </w:r>
      <w:proofErr w:type="gramStart"/>
      <w:r w:rsidRPr="00C33270">
        <w:rPr>
          <w:sz w:val="14"/>
        </w:rPr>
        <w:t>engage</w:t>
      </w:r>
      <w:proofErr w:type="gramEnd"/>
      <w:r w:rsidRPr="00C33270">
        <w:rPr>
          <w:sz w:val="14"/>
        </w:rPr>
        <w:t xml:space="preserve"> Iraq more deeply on regional questions and induce Iraq to shift its relatively pro-Assad stance so it can play a constructive role in ending internal bloodshed. Similarly, the United States can make greater efforts to bring Iraq and other Gulf Arab countries together. The Obama administration is already working on this angle, claiming credit for the recent visit of the UAE military’s chief of staff to Iraq, and working on the integration of Iraq into regional military exercises. More broadly, however, the Obama administration still needs to determine where Iraq fits in the United States’ overall Middle East policy, especially an Iraq that is ready and willing to play a bigger role in regional affairs. </w:t>
      </w:r>
      <w:r w:rsidRPr="00A02D04">
        <w:rPr>
          <w:rStyle w:val="TitleChar"/>
          <w:highlight w:val="yellow"/>
        </w:rPr>
        <w:t xml:space="preserve">Critical to this effort will be establishing some sort of </w:t>
      </w:r>
      <w:r w:rsidRPr="00A02D04">
        <w:rPr>
          <w:rStyle w:val="TitleChar"/>
          <w:b/>
          <w:sz w:val="24"/>
          <w:highlight w:val="yellow"/>
        </w:rPr>
        <w:t>working relationship</w:t>
      </w:r>
      <w:r w:rsidRPr="00A02D04">
        <w:rPr>
          <w:rStyle w:val="TitleChar"/>
          <w:highlight w:val="yellow"/>
        </w:rPr>
        <w:t xml:space="preserve"> between Saudi Arabia and Iraq, Baghdad’s largest and most influential neighbor. The largest obstacle</w:t>
      </w:r>
      <w:r w:rsidRPr="00C33270">
        <w:rPr>
          <w:sz w:val="14"/>
        </w:rPr>
        <w:t xml:space="preserve"> </w:t>
      </w:r>
      <w:r w:rsidRPr="00F065F4">
        <w:rPr>
          <w:rStyle w:val="TitleChar"/>
        </w:rPr>
        <w:t>to improving Iraq-Saudi relations</w:t>
      </w:r>
      <w:r w:rsidRPr="00C33270">
        <w:rPr>
          <w:sz w:val="14"/>
        </w:rPr>
        <w:t xml:space="preserve"> </w:t>
      </w:r>
      <w:r w:rsidRPr="00A02D04">
        <w:rPr>
          <w:rStyle w:val="TitleChar"/>
          <w:highlight w:val="yellow"/>
        </w:rPr>
        <w:t xml:space="preserve">will be the mutual </w:t>
      </w:r>
      <w:r w:rsidRPr="00A02D04">
        <w:rPr>
          <w:rStyle w:val="TitleChar"/>
          <w:b/>
          <w:highlight w:val="yellow"/>
        </w:rPr>
        <w:t>paranoia</w:t>
      </w:r>
      <w:r w:rsidRPr="00C33270">
        <w:rPr>
          <w:sz w:val="14"/>
        </w:rPr>
        <w:t xml:space="preserve"> </w:t>
      </w:r>
      <w:r w:rsidRPr="00F065F4">
        <w:rPr>
          <w:rStyle w:val="TitleChar"/>
        </w:rPr>
        <w:t>of the two countries</w:t>
      </w:r>
      <w:r w:rsidRPr="00C33270">
        <w:rPr>
          <w:sz w:val="14"/>
        </w:rPr>
        <w:t xml:space="preserve">. </w:t>
      </w:r>
      <w:r w:rsidRPr="00A02D04">
        <w:rPr>
          <w:rStyle w:val="TitleChar"/>
          <w:highlight w:val="yellow"/>
        </w:rPr>
        <w:t>Riyadh sees</w:t>
      </w:r>
      <w:r w:rsidRPr="00C33270">
        <w:rPr>
          <w:sz w:val="14"/>
        </w:rPr>
        <w:t xml:space="preserve"> an Iraq led by Prime Minister </w:t>
      </w:r>
      <w:r w:rsidRPr="00A02D04">
        <w:rPr>
          <w:rStyle w:val="TitleChar"/>
          <w:highlight w:val="yellow"/>
        </w:rPr>
        <w:t>Maliki as a pawn of Iran</w:t>
      </w:r>
      <w:r w:rsidRPr="00C33270">
        <w:rPr>
          <w:sz w:val="14"/>
        </w:rPr>
        <w:t>, while Maliki sees Saudi Arabia as supporting his domestic political rivals. But the complex and sensitive set of problems regarding the Kurdish PKK terrorist organization has not stopped Turkey, Iraq, or the KRG from forging a set of mutually beneficial relationships. The United States should explore the possibilities vis-à-vis Iraq and Saudi Arabia as well. Simply getting Iraqi and Saudi leaders to stop slinging accusations of treachery and intrigue at one another would be an enormous step forward for Iraq’s position in the region.</w:t>
      </w:r>
    </w:p>
    <w:p w:rsidR="00A32A61" w:rsidRDefault="00A32A61" w:rsidP="00A32A61"/>
    <w:p w:rsidR="00A32A61" w:rsidRDefault="00A32A61" w:rsidP="00A32A61"/>
    <w:p w:rsidR="00A32A61" w:rsidRPr="00F1162B" w:rsidRDefault="00A32A61" w:rsidP="00A32A61">
      <w:pPr>
        <w:pStyle w:val="Heading4"/>
      </w:pPr>
      <w:r>
        <w:t xml:space="preserve">Iraq </w:t>
      </w:r>
      <w:r w:rsidRPr="00F1162B">
        <w:t>instability would cause global war.</w:t>
      </w:r>
    </w:p>
    <w:p w:rsidR="00A32A61" w:rsidRPr="00F1162B" w:rsidRDefault="00A32A61" w:rsidP="00A32A61">
      <w:r w:rsidRPr="00F1162B">
        <w:rPr>
          <w:rStyle w:val="TitleChar"/>
          <w:b/>
          <w:szCs w:val="24"/>
        </w:rPr>
        <w:t>Ferguson 6</w:t>
      </w:r>
      <w:r w:rsidRPr="00F1162B">
        <w:rPr>
          <w:rStyle w:val="TitleChar"/>
        </w:rPr>
        <w:t xml:space="preserve"> - Professor of History @ Harvard and Senior Fellow @ Hoover Institution</w:t>
      </w:r>
      <w:r w:rsidRPr="00F1162B">
        <w:t xml:space="preserve"> (Niall, “The Next War of the World,” Foreign Affairs, September-October, </w:t>
      </w:r>
      <w:proofErr w:type="spellStart"/>
      <w:r w:rsidRPr="00F1162B">
        <w:t>ProQuest</w:t>
      </w:r>
      <w:proofErr w:type="spellEnd"/>
      <w:r w:rsidRPr="00F1162B">
        <w:t>)</w:t>
      </w:r>
    </w:p>
    <w:p w:rsidR="00A32A61" w:rsidRPr="00B46F48" w:rsidRDefault="00A32A61" w:rsidP="00A32A61">
      <w:r w:rsidRPr="00F1162B">
        <w:t xml:space="preserve">What makes the </w:t>
      </w:r>
      <w:r w:rsidRPr="00A02D04">
        <w:rPr>
          <w:rStyle w:val="TitleChar"/>
          <w:highlight w:val="yellow"/>
        </w:rPr>
        <w:t>escalating</w:t>
      </w:r>
      <w:r w:rsidRPr="00F1162B">
        <w:t xml:space="preserve"> civil </w:t>
      </w:r>
      <w:r w:rsidRPr="00A02D04">
        <w:rPr>
          <w:rStyle w:val="TitleChar"/>
          <w:highlight w:val="yellow"/>
        </w:rPr>
        <w:t>war in Iraq</w:t>
      </w:r>
      <w:r w:rsidRPr="00F1162B">
        <w:t xml:space="preserve"> so disturbing is that it </w:t>
      </w:r>
      <w:r w:rsidRPr="00A02D04">
        <w:rPr>
          <w:rStyle w:val="TitleChar"/>
          <w:highlight w:val="yellow"/>
        </w:rPr>
        <w:t xml:space="preserve">has the </w:t>
      </w:r>
      <w:r w:rsidRPr="00A02D04">
        <w:rPr>
          <w:rStyle w:val="TitleChar"/>
          <w:b/>
          <w:highlight w:val="yellow"/>
        </w:rPr>
        <w:t>potential to spill over</w:t>
      </w:r>
      <w:r w:rsidRPr="00F1162B">
        <w:t xml:space="preserve"> into neighboring countries. The Iranian government is already taking more than a casual interest in the politics of post-Saddam Iraq. And yet Iran, with its Sunni and Kurdish minorities, is no more homogeneous than Iraq. </w:t>
      </w:r>
      <w:r w:rsidRPr="00A02D04">
        <w:rPr>
          <w:rStyle w:val="TitleChar"/>
          <w:highlight w:val="yellow"/>
        </w:rPr>
        <w:t>Jordan, Saudi Arabia, and Syria cannot be expected to look on</w:t>
      </w:r>
      <w:r w:rsidRPr="00F1162B">
        <w:t xml:space="preserve"> insouciantly if the Sunni minority in central Iraq begins to lose out to what may seem to be an Iranian-backed tyranny of the majority. The recent history of Lebanon offers a reminder that in the Middle East there is no such thing as a contained civil war. Neighbors are always likely to take an unhealthy interest in any country with fissiparous tendencies. The obvious conclusion is that </w:t>
      </w:r>
      <w:r w:rsidRPr="00A02D04">
        <w:rPr>
          <w:rStyle w:val="TitleChar"/>
          <w:highlight w:val="yellow"/>
        </w:rPr>
        <w:t>a</w:t>
      </w:r>
      <w:r w:rsidRPr="00F1162B">
        <w:t xml:space="preserve"> new "</w:t>
      </w:r>
      <w:r w:rsidRPr="00A02D04">
        <w:rPr>
          <w:rStyle w:val="TitleChar"/>
          <w:b/>
          <w:highlight w:val="yellow"/>
        </w:rPr>
        <w:t>war of the world</w:t>
      </w:r>
      <w:r w:rsidRPr="00A02D04">
        <w:rPr>
          <w:rStyle w:val="TitleChar"/>
          <w:highlight w:val="yellow"/>
        </w:rPr>
        <w:t>" may</w:t>
      </w:r>
      <w:r w:rsidRPr="00F1162B">
        <w:t xml:space="preserve"> already </w:t>
      </w:r>
      <w:r w:rsidRPr="00A02D04">
        <w:rPr>
          <w:rStyle w:val="TitleChar"/>
          <w:highlight w:val="yellow"/>
        </w:rPr>
        <w:t>be brewing</w:t>
      </w:r>
      <w:r w:rsidRPr="00F1162B">
        <w:t xml:space="preserve"> in a region that, incredible though it may seem, has yet to sate its appetite for violence. And the </w:t>
      </w:r>
      <w:r w:rsidRPr="00A02D04">
        <w:rPr>
          <w:rStyle w:val="TitleChar"/>
          <w:highlight w:val="yellow"/>
        </w:rPr>
        <w:t>ramifications of such a Middle Eastern conflagration would be truly global</w:t>
      </w:r>
      <w:r w:rsidRPr="00F1162B">
        <w:t xml:space="preserve">. Economically, the world would have to contend with oil at above $100 a barrel. Politically, those countries in </w:t>
      </w:r>
      <w:proofErr w:type="gramStart"/>
      <w:r w:rsidRPr="00F1162B">
        <w:t>western</w:t>
      </w:r>
      <w:proofErr w:type="gramEnd"/>
      <w:r w:rsidRPr="00F1162B">
        <w:t xml:space="preserve"> Europe with substantial Muslim populations might also find themselves affected as sectarian tensions radiated outward. Meanwhile, the ethnic war between Jews and Arabs in Israel, the Gaza Strip, and the West Bank shows no sign of abating. Is it credible that the United States will remain unscathed if </w:t>
      </w:r>
      <w:r w:rsidRPr="00A02D04">
        <w:rPr>
          <w:rStyle w:val="TitleChar"/>
          <w:highlight w:val="yellow"/>
        </w:rPr>
        <w:t>the</w:t>
      </w:r>
      <w:r w:rsidRPr="00F1162B">
        <w:t xml:space="preserve"> Middle East erupts? Although such an outcome may seem to be a low-probability, </w:t>
      </w:r>
      <w:r w:rsidRPr="00A02D04">
        <w:rPr>
          <w:rStyle w:val="TitleChar"/>
          <w:highlight w:val="yellow"/>
        </w:rPr>
        <w:t>nightmare scenario</w:t>
      </w:r>
      <w:r w:rsidRPr="00F1162B">
        <w:t xml:space="preserve">, it </w:t>
      </w:r>
      <w:r w:rsidRPr="00A02D04">
        <w:rPr>
          <w:rStyle w:val="TitleChar"/>
          <w:highlight w:val="yellow"/>
        </w:rPr>
        <w:t>is</w:t>
      </w:r>
      <w:r w:rsidRPr="00F1162B">
        <w:t xml:space="preserve"> already more </w:t>
      </w:r>
      <w:r w:rsidRPr="00A02D04">
        <w:rPr>
          <w:rStyle w:val="TitleChar"/>
          <w:highlight w:val="yellow"/>
        </w:rPr>
        <w:t>likely</w:t>
      </w:r>
      <w:r w:rsidRPr="00F1162B">
        <w:t xml:space="preserve"> than the scenario of enduring peace in the region. If the history of the twentieth century is any guide, only economic stabilization and a credible reassertion of U.S. authority are likely to halt the drift toward chaos. Neither is a likely prospect. On the contrary, the speed with which responsibility for security in Iraq is being handed over to the predominantly Shiite and Kurdish security forces may accelerate the descent into internecine strife. Significantly, the audio statement released by Osama bin Laden in June excoriated not only the American-led "occupiers" of Iraq</w:t>
      </w:r>
      <w:r w:rsidRPr="00B46F48">
        <w:t xml:space="preserve"> but also "certain sectors of the Iraqi people -- those who refused [neutrality] and stood to fight on the side of the crusaders." His allusions to "rejectionists," "traitors," and "agents of the Americans" were clearly intended to justify al Qaeda's policy of targeting Iraq's Shiites. The war of the worlds that H. G. Wells imagined never came to pass. But a war of the world did. The sobering possibility we urgently need to confront is that another global conflict is brewing today -- centered not on Poland or Manchuria, but more likely on Palestine and Mesopotamia.</w:t>
      </w:r>
    </w:p>
    <w:p w:rsidR="00A32A61" w:rsidRDefault="00A32A61" w:rsidP="00A32A61"/>
    <w:p w:rsidR="00A32A61" w:rsidRPr="00B46F48" w:rsidRDefault="00A32A61" w:rsidP="00A32A61"/>
    <w:p w:rsidR="00A32A61" w:rsidRPr="00B46F48" w:rsidRDefault="00A32A61" w:rsidP="00A32A61">
      <w:pPr>
        <w:pStyle w:val="Heading4"/>
      </w:pPr>
      <w:r>
        <w:t>Extinction</w:t>
      </w:r>
    </w:p>
    <w:p w:rsidR="00A32A61" w:rsidRPr="00B46F48" w:rsidRDefault="00A32A61" w:rsidP="00A32A61">
      <w:proofErr w:type="spellStart"/>
      <w:r w:rsidRPr="00B46F48">
        <w:rPr>
          <w:b/>
          <w:szCs w:val="24"/>
        </w:rPr>
        <w:t>Stirling</w:t>
      </w:r>
      <w:proofErr w:type="spellEnd"/>
      <w:r w:rsidRPr="00B46F48">
        <w:rPr>
          <w:b/>
          <w:szCs w:val="24"/>
        </w:rPr>
        <w:t xml:space="preserve"> 11</w:t>
      </w:r>
      <w:r w:rsidRPr="00B46F48">
        <w:t xml:space="preserve"> (The Earl of </w:t>
      </w:r>
      <w:proofErr w:type="spellStart"/>
      <w:r w:rsidRPr="00B46F48">
        <w:t>Stirling</w:t>
      </w:r>
      <w:proofErr w:type="spellEnd"/>
      <w:r w:rsidRPr="00B46F48">
        <w:t xml:space="preserve"> 11, hereditary Governor &amp; Lord Lieutenant of Canada, Lord High Admiral of Nova Scotia, &amp; B.Sc. in Pol. Sc. &amp; History; M.A. in European Studies, “General Middle East War Nears - Syrian events more dangerous than even nuclear nightmare in Japan”,</w:t>
      </w:r>
      <w:hyperlink r:id="rId33" w:tgtFrame="_blank" w:history="1">
        <w:r w:rsidRPr="00B46F48">
          <w:rPr>
            <w:rStyle w:val="Hyperlink"/>
            <w:color w:val="1155CC"/>
          </w:rPr>
          <w:t>http://europebusines.blogspot.com/2011/03/general-middle-east-war-nears-syrian.html</w:t>
        </w:r>
      </w:hyperlink>
      <w:r w:rsidRPr="00B46F48">
        <w:t>)</w:t>
      </w:r>
    </w:p>
    <w:p w:rsidR="00A32A61" w:rsidRPr="00B46F48" w:rsidRDefault="00A32A61" w:rsidP="00A32A61">
      <w:r w:rsidRPr="00B46F48">
        <w:t>Any Third Lebanon War/</w:t>
      </w:r>
      <w:r w:rsidRPr="00F40FB3">
        <w:t xml:space="preserve">General </w:t>
      </w:r>
      <w:r w:rsidRPr="00A02D04">
        <w:rPr>
          <w:rStyle w:val="TitleChar"/>
          <w:highlight w:val="yellow"/>
        </w:rPr>
        <w:t>Middle East War is apt to involve WMD</w:t>
      </w:r>
      <w:r w:rsidRPr="00F40FB3">
        <w:t xml:space="preserve"> on both side </w:t>
      </w:r>
      <w:r w:rsidRPr="00A02D04">
        <w:rPr>
          <w:rStyle w:val="TitleChar"/>
          <w:highlight w:val="yellow"/>
        </w:rPr>
        <w:t>quickly</w:t>
      </w:r>
      <w:r w:rsidRPr="00F40FB3">
        <w:t xml:space="preserve"> as both sides know the stakes and that the Israelis are determined to end, once and for all, any Iranian opposition to a 'Greater Israel' domination of the entire Middle East. It will be </w:t>
      </w:r>
      <w:r w:rsidRPr="00F40FB3">
        <w:rPr>
          <w:u w:val="single"/>
        </w:rPr>
        <w:t>a case of 'use your WMD or lose them'</w:t>
      </w:r>
      <w:r w:rsidRPr="00F40FB3">
        <w:t xml:space="preserve"> to enemy strikes. </w:t>
      </w:r>
      <w:r w:rsidRPr="00F40FB3">
        <w:rPr>
          <w:u w:val="single"/>
        </w:rPr>
        <w:t xml:space="preserve">Any massive WMD </w:t>
      </w:r>
      <w:r w:rsidRPr="00A02D04">
        <w:rPr>
          <w:rStyle w:val="TitleChar"/>
          <w:highlight w:val="yellow"/>
        </w:rPr>
        <w:t>usage against Israel will result in</w:t>
      </w:r>
      <w:r w:rsidRPr="00F40FB3">
        <w:rPr>
          <w:u w:val="single"/>
        </w:rPr>
        <w:t xml:space="preserve"> the usage of Israeli </w:t>
      </w:r>
      <w:r w:rsidRPr="00A02D04">
        <w:rPr>
          <w:rStyle w:val="TitleChar"/>
          <w:highlight w:val="yellow"/>
        </w:rPr>
        <w:t xml:space="preserve">thermonuclear warheads against Arab and Persian </w:t>
      </w:r>
      <w:proofErr w:type="gramStart"/>
      <w:r w:rsidRPr="00A02D04">
        <w:rPr>
          <w:rStyle w:val="TitleChar"/>
          <w:highlight w:val="yellow"/>
        </w:rPr>
        <w:t>populations</w:t>
      </w:r>
      <w:proofErr w:type="gramEnd"/>
      <w:r w:rsidRPr="00F40FB3">
        <w:t xml:space="preserve"> centers in large parts of the Middle East, </w:t>
      </w:r>
      <w:r w:rsidRPr="00A02D04">
        <w:rPr>
          <w:rStyle w:val="TitleChar"/>
          <w:highlight w:val="yellow"/>
        </w:rPr>
        <w:t>with</w:t>
      </w:r>
      <w:r w:rsidRPr="00F40FB3">
        <w:t xml:space="preserve"> the </w:t>
      </w:r>
      <w:r w:rsidRPr="00F40FB3">
        <w:rPr>
          <w:u w:val="single"/>
        </w:rPr>
        <w:t xml:space="preserve">resulting spread of </w:t>
      </w:r>
      <w:r w:rsidRPr="00A02D04">
        <w:rPr>
          <w:rStyle w:val="TitleChar"/>
          <w:highlight w:val="yellow"/>
        </w:rPr>
        <w:t>radioactive fallout</w:t>
      </w:r>
      <w:r w:rsidRPr="00F40FB3">
        <w:t xml:space="preserve"> over large parts of the Northern Hemisphere. However, the first use of nukes is apt to be lower yield warheads directed against Iranian underground facilities including both nuclear sites and governmental command and control and leadership bunkers, with some limited strikes also likely early-on in Syrian territory. The </w:t>
      </w:r>
      <w:r w:rsidRPr="00F40FB3">
        <w:rPr>
          <w:u w:val="single"/>
        </w:rPr>
        <w:t>Iranians</w:t>
      </w:r>
      <w:r w:rsidRPr="00F40FB3">
        <w:t xml:space="preserve"> are well prepared to launch a global Advanced Biological Warfare terrorism based strike against not only Israel and American and allied forces in the Middle East but also against the American, Canadian, British, French, German, Italian, etc., homelands. This will utilize DNA recombination based genetically </w:t>
      </w:r>
      <w:r w:rsidRPr="00F40FB3">
        <w:rPr>
          <w:u w:val="single"/>
        </w:rPr>
        <w:t xml:space="preserve">engineered </w:t>
      </w:r>
      <w:r w:rsidRPr="00A02D04">
        <w:rPr>
          <w:rStyle w:val="TitleChar"/>
          <w:highlight w:val="yellow"/>
        </w:rPr>
        <w:t>'super killer viruses'</w:t>
      </w:r>
      <w:r w:rsidRPr="00F40FB3">
        <w:rPr>
          <w:u w:val="single"/>
        </w:rPr>
        <w:t xml:space="preserve"> that are designed to </w:t>
      </w:r>
      <w:r w:rsidRPr="00A02D04">
        <w:rPr>
          <w:rStyle w:val="TitleChar"/>
          <w:highlight w:val="yellow"/>
        </w:rPr>
        <w:t xml:space="preserve">spread themselves </w:t>
      </w:r>
      <w:r w:rsidRPr="00A02D04">
        <w:rPr>
          <w:rStyle w:val="TitleChar"/>
          <w:b/>
          <w:highlight w:val="yellow"/>
        </w:rPr>
        <w:t>throughout the world</w:t>
      </w:r>
      <w:r w:rsidRPr="00A02D04">
        <w:rPr>
          <w:rStyle w:val="TitleChar"/>
          <w:highlight w:val="yellow"/>
        </w:rPr>
        <w:t xml:space="preserve"> using humans as vectors</w:t>
      </w:r>
      <w:r w:rsidRPr="00F40FB3">
        <w:rPr>
          <w:u w:val="single"/>
        </w:rPr>
        <w:t>.</w:t>
      </w:r>
      <w:r w:rsidRPr="00F40FB3">
        <w:t xml:space="preserve"> There are very few defenses against such warfare, other than total quarantine of the population until all of the different man-made viruses (and there could be dozens or even over a hundred different viruses released at the same time) have 'burned themselves out'. </w:t>
      </w:r>
      <w:r w:rsidRPr="00A02D04">
        <w:rPr>
          <w:rStyle w:val="TitleChar"/>
          <w:highlight w:val="yellow"/>
        </w:rPr>
        <w:t>This could kill a third of the world's total population</w:t>
      </w:r>
      <w:r w:rsidRPr="00F40FB3">
        <w:t xml:space="preserve">. Such a result from an Israeli triggered war would </w:t>
      </w:r>
      <w:r w:rsidRPr="00A02D04">
        <w:rPr>
          <w:rStyle w:val="TitleChar"/>
          <w:highlight w:val="yellow"/>
        </w:rPr>
        <w:t xml:space="preserve">almost certainly cause a Russian-Chinese response that would eventually </w:t>
      </w:r>
      <w:r w:rsidRPr="00A02D04">
        <w:rPr>
          <w:rStyle w:val="TitleChar"/>
          <w:b/>
          <w:highlight w:val="yellow"/>
        </w:rPr>
        <w:t>finish off what is left</w:t>
      </w:r>
      <w:r w:rsidRPr="00F40FB3">
        <w:t xml:space="preserve"> of Israel and begin </w:t>
      </w:r>
      <w:r w:rsidRPr="00A02D04">
        <w:rPr>
          <w:rStyle w:val="TitleChar"/>
          <w:highlight w:val="yellow"/>
        </w:rPr>
        <w:t xml:space="preserve">a </w:t>
      </w:r>
      <w:r w:rsidRPr="00A02D04">
        <w:rPr>
          <w:rStyle w:val="TitleChar"/>
          <w:b/>
          <w:highlight w:val="yellow"/>
        </w:rPr>
        <w:t>truly global</w:t>
      </w:r>
      <w:r w:rsidRPr="00A02D04">
        <w:rPr>
          <w:rStyle w:val="TitleChar"/>
          <w:highlight w:val="yellow"/>
        </w:rPr>
        <w:t xml:space="preserve"> war</w:t>
      </w:r>
      <w:r w:rsidRPr="00F40FB3">
        <w:t>/WWIII with multiple</w:t>
      </w:r>
      <w:r w:rsidRPr="00B46F48">
        <w:t xml:space="preserve"> war theaters around the world. It is highly unlikely that a Third World War, fought with 21st Century weaponry will be anything but the Biblical Armageddon. </w:t>
      </w:r>
    </w:p>
    <w:p w:rsidR="00A32A61" w:rsidRPr="00F065F4" w:rsidRDefault="00A32A61" w:rsidP="00A32A61"/>
    <w:p w:rsidR="00A32A61" w:rsidRDefault="00A32A61" w:rsidP="00A32A61">
      <w:pPr>
        <w:pStyle w:val="Heading3"/>
      </w:pPr>
      <w:r>
        <w:t>Impact – Iran</w:t>
      </w:r>
    </w:p>
    <w:p w:rsidR="00A32A61" w:rsidRDefault="00A32A61" w:rsidP="00A32A61">
      <w:pPr>
        <w:pStyle w:val="Heading4"/>
      </w:pPr>
      <w:r>
        <w:t xml:space="preserve">And </w:t>
      </w:r>
      <w:r w:rsidRPr="00CB799B">
        <w:rPr>
          <w:u w:val="single"/>
        </w:rPr>
        <w:t>perception</w:t>
      </w:r>
      <w:r>
        <w:t xml:space="preserve"> of declining relations emboldens Iran</w:t>
      </w:r>
    </w:p>
    <w:p w:rsidR="00A32A61" w:rsidRDefault="00A32A61" w:rsidP="00A32A61">
      <w:proofErr w:type="spellStart"/>
      <w:r>
        <w:rPr>
          <w:rStyle w:val="StyleStyleBold12pt"/>
        </w:rPr>
        <w:t>Vallely</w:t>
      </w:r>
      <w:proofErr w:type="spellEnd"/>
      <w:r>
        <w:rPr>
          <w:rStyle w:val="StyleStyleBold12pt"/>
        </w:rPr>
        <w:t xml:space="preserve"> 11 </w:t>
      </w:r>
      <w:r>
        <w:t xml:space="preserve">(Paul E. </w:t>
      </w:r>
      <w:proofErr w:type="spellStart"/>
      <w:r>
        <w:t>Vallely</w:t>
      </w:r>
      <w:proofErr w:type="spellEnd"/>
      <w:r>
        <w:t xml:space="preserve"> - Chairman, Stand up America, July 19, 2011, "Iran Continues to Change the Balance of Power in Middle East," polymontana.com/2011/07/19/iran-continues-to-change-the-balance-of-power-in-middle-east-2/)</w:t>
      </w:r>
    </w:p>
    <w:p w:rsidR="00A32A61" w:rsidRPr="00A02D04" w:rsidRDefault="00A32A61" w:rsidP="00A32A61">
      <w:r w:rsidRPr="00A02D04">
        <w:rPr>
          <w:rStyle w:val="StyleBoldUnderline"/>
          <w:highlight w:val="yellow"/>
        </w:rPr>
        <w:t xml:space="preserve">Iran’s goal, </w:t>
      </w:r>
      <w:r w:rsidRPr="00A02D04">
        <w:rPr>
          <w:rStyle w:val="StyleBoldUnderline"/>
        </w:rPr>
        <w:t xml:space="preserve">therefore, </w:t>
      </w:r>
      <w:r w:rsidRPr="00A02D04">
        <w:rPr>
          <w:rStyle w:val="StyleBoldUnderline"/>
          <w:highlight w:val="yellow"/>
        </w:rPr>
        <w:t xml:space="preserve">is to coerce </w:t>
      </w:r>
      <w:r w:rsidRPr="00A02D04">
        <w:rPr>
          <w:rStyle w:val="StyleBoldUnderline"/>
        </w:rPr>
        <w:t xml:space="preserve">the major </w:t>
      </w:r>
      <w:r w:rsidRPr="00A02D04">
        <w:rPr>
          <w:rStyle w:val="StyleBoldUnderline"/>
          <w:highlight w:val="yellow"/>
        </w:rPr>
        <w:t>Sunni powers into recognizing an expanded Iranian sphere of influence</w:t>
      </w:r>
      <w:r w:rsidRPr="00A02D04">
        <w:rPr>
          <w:rStyle w:val="StyleBoldUnderline"/>
        </w:rPr>
        <w:t xml:space="preserve"> at a time </w:t>
      </w:r>
      <w:r w:rsidRPr="00A02D04">
        <w:rPr>
          <w:rStyle w:val="StyleBoldUnderline"/>
          <w:highlight w:val="yellow"/>
        </w:rPr>
        <w:t>when U.S. security guarantees</w:t>
      </w:r>
      <w:r w:rsidRPr="00A02D04">
        <w:rPr>
          <w:rStyle w:val="StyleBoldUnderline"/>
        </w:rPr>
        <w:t xml:space="preserve"> in the region are starting to </w:t>
      </w:r>
      <w:r w:rsidRPr="00A02D04">
        <w:rPr>
          <w:rStyle w:val="StyleBoldUnderline"/>
          <w:highlight w:val="yellow"/>
        </w:rPr>
        <w:t>erode</w:t>
      </w:r>
      <w:r w:rsidRPr="00A02D04">
        <w:rPr>
          <w:rStyle w:val="StyleBoldUnderline"/>
        </w:rPr>
        <w:t xml:space="preserve">. At the same time, </w:t>
      </w:r>
      <w:r w:rsidRPr="00A02D04">
        <w:rPr>
          <w:rStyle w:val="StyleBoldUnderline"/>
          <w:highlight w:val="yellow"/>
        </w:rPr>
        <w:t>Saudi Arabia, dubious of U.S. capabilities</w:t>
      </w:r>
      <w:r w:rsidRPr="00A02D04">
        <w:rPr>
          <w:rStyle w:val="StyleBoldUnderline"/>
        </w:rPr>
        <w:t xml:space="preserve"> and intentions toward Iran, </w:t>
      </w:r>
      <w:r w:rsidRPr="00A02D04">
        <w:rPr>
          <w:rStyle w:val="StyleBoldUnderline"/>
          <w:highlight w:val="yellow"/>
        </w:rPr>
        <w:t xml:space="preserve">appears to be inching </w:t>
      </w:r>
      <w:r w:rsidRPr="00A02D04">
        <w:rPr>
          <w:rStyle w:val="StyleBoldUnderline"/>
        </w:rPr>
        <w:t xml:space="preserve">reluctantly </w:t>
      </w:r>
      <w:r w:rsidRPr="00A02D04">
        <w:rPr>
          <w:rStyle w:val="StyleBoldUnderline"/>
          <w:highlight w:val="yellow"/>
        </w:rPr>
        <w:t xml:space="preserve">toward </w:t>
      </w:r>
      <w:r w:rsidRPr="00A02D04">
        <w:rPr>
          <w:rStyle w:val="StyleBoldUnderline"/>
        </w:rPr>
        <w:t xml:space="preserve">an accommodation with </w:t>
      </w:r>
      <w:r w:rsidRPr="00A02D04">
        <w:rPr>
          <w:rStyle w:val="StyleBoldUnderline"/>
          <w:highlight w:val="yellow"/>
        </w:rPr>
        <w:t>its Persian adversary</w:t>
      </w:r>
      <w:r w:rsidRPr="00A02D04">
        <w:t xml:space="preserve"> and away from the United States.</w:t>
      </w:r>
    </w:p>
    <w:p w:rsidR="00A32A61" w:rsidRDefault="00A32A61" w:rsidP="00A32A61"/>
    <w:p w:rsidR="00A32A61" w:rsidRDefault="00A32A61" w:rsidP="00A32A61">
      <w:pPr>
        <w:pStyle w:val="Heading4"/>
      </w:pPr>
      <w:r>
        <w:t xml:space="preserve">Extinction </w:t>
      </w:r>
    </w:p>
    <w:p w:rsidR="00A32A61" w:rsidRPr="0087684E" w:rsidRDefault="00A32A61" w:rsidP="00A32A61">
      <w:pPr>
        <w:rPr>
          <w:rStyle w:val="Heading3Char"/>
          <w:rFonts w:eastAsia="Calibri"/>
          <w:b w:val="0"/>
          <w:sz w:val="12"/>
        </w:rPr>
      </w:pPr>
      <w:r w:rsidRPr="00A86091">
        <w:rPr>
          <w:rStyle w:val="StyleStyleBold12pt"/>
        </w:rPr>
        <w:t>Ben-Meir 7</w:t>
      </w:r>
      <w:r w:rsidRPr="0087684E">
        <w:rPr>
          <w:rStyle w:val="Heading3Char"/>
          <w:rFonts w:eastAsia="Calibri"/>
          <w:b w:val="0"/>
          <w:sz w:val="12"/>
        </w:rPr>
        <w:t xml:space="preserve"> </w:t>
      </w:r>
      <w:proofErr w:type="gramStart"/>
      <w:r w:rsidRPr="0087684E">
        <w:rPr>
          <w:rStyle w:val="Heading3Char"/>
          <w:rFonts w:eastAsia="Calibri"/>
          <w:b w:val="0"/>
          <w:sz w:val="12"/>
        </w:rPr>
        <w:t>–  professor</w:t>
      </w:r>
      <w:proofErr w:type="gramEnd"/>
      <w:r w:rsidRPr="0087684E">
        <w:rPr>
          <w:rStyle w:val="Heading3Char"/>
          <w:rFonts w:eastAsia="Calibri"/>
          <w:b w:val="0"/>
          <w:sz w:val="12"/>
        </w:rPr>
        <w:t xml:space="preserve"> of international relations at the Center for Global Affairs at NYU, </w:t>
      </w:r>
      <w:proofErr w:type="spellStart"/>
      <w:r w:rsidRPr="0087684E">
        <w:rPr>
          <w:rStyle w:val="Heading3Char"/>
          <w:rFonts w:eastAsia="Calibri"/>
          <w:b w:val="0"/>
          <w:sz w:val="12"/>
        </w:rPr>
        <w:t>Alon</w:t>
      </w:r>
      <w:proofErr w:type="spellEnd"/>
      <w:r w:rsidRPr="0087684E">
        <w:rPr>
          <w:rStyle w:val="Heading3Char"/>
          <w:rFonts w:eastAsia="Calibri"/>
          <w:b w:val="0"/>
          <w:sz w:val="12"/>
        </w:rPr>
        <w:t>, UPI, February 6, Realpolitik: Ending Iran's defiance</w:t>
      </w:r>
    </w:p>
    <w:p w:rsidR="00A32A61" w:rsidRPr="0087684E" w:rsidRDefault="00A32A61" w:rsidP="00A32A61">
      <w:pPr>
        <w:rPr>
          <w:rStyle w:val="Heading3Char"/>
          <w:rFonts w:eastAsia="Calibri"/>
          <w:b w:val="0"/>
          <w:sz w:val="12"/>
          <w:szCs w:val="14"/>
        </w:rPr>
      </w:pPr>
    </w:p>
    <w:p w:rsidR="00A32A61" w:rsidRPr="00A7510B" w:rsidRDefault="00A32A61" w:rsidP="00A32A61">
      <w:pPr>
        <w:pStyle w:val="cardtext"/>
        <w:rPr>
          <w:sz w:val="10"/>
        </w:rPr>
      </w:pPr>
      <w:r w:rsidRPr="008C23A9">
        <w:rPr>
          <w:sz w:val="10"/>
        </w:rPr>
        <w:t xml:space="preserve">That Iran stands today able to challenge or even defy the United States in every sphere of American influence in the Middle East attests to the dismal failure of the Bush administration's policy toward it during the last six years. </w:t>
      </w:r>
      <w:r w:rsidRPr="00A02D04">
        <w:rPr>
          <w:highlight w:val="yellow"/>
          <w:u w:val="single"/>
        </w:rPr>
        <w:t xml:space="preserve">Feeling </w:t>
      </w:r>
      <w:r w:rsidRPr="00A02D04">
        <w:rPr>
          <w:b/>
          <w:highlight w:val="yellow"/>
          <w:u w:val="single"/>
        </w:rPr>
        <w:t>emboldened</w:t>
      </w:r>
      <w:r w:rsidRPr="00DF3A62">
        <w:rPr>
          <w:b/>
          <w:u w:val="single"/>
        </w:rPr>
        <w:t xml:space="preserve"> and unrestrained</w:t>
      </w:r>
      <w:r w:rsidRPr="008C23A9">
        <w:rPr>
          <w:sz w:val="10"/>
        </w:rPr>
        <w:t xml:space="preserve">, </w:t>
      </w:r>
      <w:r w:rsidRPr="00A02D04">
        <w:rPr>
          <w:highlight w:val="yellow"/>
          <w:u w:val="single"/>
        </w:rPr>
        <w:t>Tehran may</w:t>
      </w:r>
      <w:r w:rsidRPr="008C23A9">
        <w:rPr>
          <w:sz w:val="10"/>
        </w:rPr>
        <w:t xml:space="preserve">, however, </w:t>
      </w:r>
      <w:r w:rsidRPr="00A02D04">
        <w:rPr>
          <w:highlight w:val="yellow"/>
          <w:u w:val="single"/>
        </w:rPr>
        <w:t>miscalculate</w:t>
      </w:r>
      <w:r w:rsidRPr="00DF3A62">
        <w:rPr>
          <w:u w:val="single"/>
        </w:rPr>
        <w:t xml:space="preserve"> the consequences of its own actions, </w:t>
      </w:r>
      <w:r w:rsidRPr="00A02D04">
        <w:rPr>
          <w:highlight w:val="yellow"/>
          <w:u w:val="single"/>
        </w:rPr>
        <w:t>which could</w:t>
      </w:r>
      <w:r w:rsidRPr="00B10096">
        <w:rPr>
          <w:u w:val="single"/>
        </w:rPr>
        <w:t xml:space="preserve"> </w:t>
      </w:r>
      <w:r w:rsidRPr="00A02D04">
        <w:rPr>
          <w:b/>
          <w:highlight w:val="yellow"/>
          <w:u w:val="single"/>
        </w:rPr>
        <w:t>precipitate</w:t>
      </w:r>
      <w:r w:rsidRPr="00B10096">
        <w:rPr>
          <w:b/>
          <w:u w:val="single"/>
        </w:rPr>
        <w:t xml:space="preserve"> a catastrophic </w:t>
      </w:r>
      <w:r w:rsidRPr="00A02D04">
        <w:rPr>
          <w:b/>
          <w:highlight w:val="yellow"/>
          <w:u w:val="single"/>
        </w:rPr>
        <w:t>regional w</w:t>
      </w:r>
      <w:r w:rsidRPr="00B10096">
        <w:rPr>
          <w:b/>
          <w:u w:val="single"/>
        </w:rPr>
        <w:t>ar</w:t>
      </w:r>
      <w:r w:rsidRPr="008C23A9">
        <w:rPr>
          <w:sz w:val="10"/>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w:t>
      </w:r>
      <w:r w:rsidRPr="00DF3A62">
        <w:rPr>
          <w:u w:val="single"/>
        </w:rPr>
        <w:t>the successful pursuit of its regional hegemony has now become intertwined with the clout that a nuclear program bestows</w:t>
      </w:r>
      <w:r w:rsidRPr="008C23A9">
        <w:rPr>
          <w:sz w:val="10"/>
        </w:rPr>
        <w:t xml:space="preserve">.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w:t>
      </w:r>
      <w:r w:rsidRPr="00DF3A62">
        <w:rPr>
          <w:u w:val="single"/>
        </w:rPr>
        <w:t xml:space="preserve">In possession of nuclear weapons </w:t>
      </w:r>
      <w:r w:rsidRPr="00A02D04">
        <w:rPr>
          <w:highlight w:val="yellow"/>
          <w:u w:val="single"/>
        </w:rPr>
        <w:t>Iran will intimidate</w:t>
      </w:r>
      <w:r w:rsidRPr="00DF3A62">
        <w:rPr>
          <w:u w:val="single"/>
        </w:rPr>
        <w:t xml:space="preserve"> the larger </w:t>
      </w:r>
      <w:r w:rsidRPr="00A02D04">
        <w:rPr>
          <w:highlight w:val="yellow"/>
          <w:u w:val="single"/>
        </w:rPr>
        <w:t>Sunni</w:t>
      </w:r>
      <w:r w:rsidRPr="00DF3A62">
        <w:rPr>
          <w:u w:val="single"/>
        </w:rPr>
        <w:t xml:space="preserve"> Arab </w:t>
      </w:r>
      <w:r w:rsidRPr="00A02D04">
        <w:rPr>
          <w:highlight w:val="yellow"/>
          <w:u w:val="single"/>
        </w:rPr>
        <w:t>states</w:t>
      </w:r>
      <w:r w:rsidRPr="00DF3A62">
        <w:rPr>
          <w:u w:val="single"/>
        </w:rPr>
        <w:t xml:space="preserve"> in the region, </w:t>
      </w:r>
      <w:r w:rsidRPr="00464986">
        <w:rPr>
          <w:u w:val="single"/>
        </w:rPr>
        <w:t>bully smaller states into submission, threaten Israel's very existence, use oil as a political weapon to blackmail t</w:t>
      </w:r>
      <w:r w:rsidRPr="00DF3A62">
        <w:rPr>
          <w:u w:val="single"/>
        </w:rPr>
        <w:t xml:space="preserve">he West </w:t>
      </w:r>
      <w:r w:rsidRPr="00A02D04">
        <w:rPr>
          <w:highlight w:val="yellow"/>
          <w:u w:val="single"/>
        </w:rPr>
        <w:t>and instigate regional prolif</w:t>
      </w:r>
      <w:r w:rsidRPr="00552182">
        <w:rPr>
          <w:u w:val="single"/>
        </w:rPr>
        <w:t>eration</w:t>
      </w:r>
      <w:r w:rsidRPr="00DF3A62">
        <w:rPr>
          <w:u w:val="single"/>
        </w:rPr>
        <w:t xml:space="preserve"> of nuclear weapons' programs. In short, if unchecked, </w:t>
      </w:r>
      <w:r w:rsidRPr="00A02D04">
        <w:rPr>
          <w:b/>
          <w:highlight w:val="yellow"/>
          <w:u w:val="single"/>
        </w:rPr>
        <w:t>Iran could plunge the Middle East into</w:t>
      </w:r>
      <w:r w:rsidRPr="00217FBC">
        <w:rPr>
          <w:b/>
          <w:u w:val="single"/>
        </w:rPr>
        <w:t xml:space="preserve"> a deliberate or </w:t>
      </w:r>
      <w:r w:rsidRPr="00464986">
        <w:rPr>
          <w:b/>
          <w:u w:val="single"/>
        </w:rPr>
        <w:t xml:space="preserve">inadvertent </w:t>
      </w:r>
      <w:r w:rsidRPr="00A02D04">
        <w:rPr>
          <w:b/>
          <w:highlight w:val="yellow"/>
          <w:u w:val="single"/>
        </w:rPr>
        <w:t>nuclear conflagration</w:t>
      </w:r>
      <w:r w:rsidRPr="00DF3A62">
        <w:rPr>
          <w:u w:val="single"/>
        </w:rPr>
        <w:t>.</w:t>
      </w:r>
      <w:r w:rsidRPr="008C23A9">
        <w:rPr>
          <w:sz w:val="10"/>
        </w:rPr>
        <w:t xml:space="preserve"> If we take the administration at its word that it would not tolerate a nuclear Iran and considering these regional implications, Washington is left with no choice but to warn Iran of the severe consequences of not halting its nuclear program.</w:t>
      </w:r>
    </w:p>
    <w:p w:rsidR="00A32A61" w:rsidRPr="002C5A65" w:rsidRDefault="00A32A61" w:rsidP="00A32A61"/>
    <w:p w:rsidR="00A32A61" w:rsidRPr="00A86091" w:rsidRDefault="00A32A61" w:rsidP="00A32A61"/>
    <w:p w:rsidR="00A32A61" w:rsidRPr="00D17C4E" w:rsidRDefault="00A32A61" w:rsidP="00A32A61"/>
    <w:p w:rsidR="00A32A61" w:rsidRDefault="00A32A61" w:rsidP="00A32A61">
      <w:pPr>
        <w:pStyle w:val="Heading3"/>
      </w:pPr>
      <w:r>
        <w:t>UQ – Relations High – CT Key</w:t>
      </w:r>
    </w:p>
    <w:p w:rsidR="00A32A61" w:rsidRDefault="00A32A61" w:rsidP="00A32A61">
      <w:pPr>
        <w:pStyle w:val="Heading4"/>
      </w:pPr>
      <w:r>
        <w:t xml:space="preserve">US Saudi counter terror cooperation high now- AQAP incentives </w:t>
      </w:r>
    </w:p>
    <w:p w:rsidR="00A32A61" w:rsidRDefault="00A32A61" w:rsidP="00A32A61">
      <w:proofErr w:type="spellStart"/>
      <w:r w:rsidRPr="00341F70">
        <w:rPr>
          <w:rStyle w:val="Heading4Char"/>
        </w:rPr>
        <w:t>Katulis</w:t>
      </w:r>
      <w:proofErr w:type="spellEnd"/>
      <w:r w:rsidRPr="00341F70">
        <w:rPr>
          <w:rStyle w:val="Heading4Char"/>
        </w:rPr>
        <w:t xml:space="preserve"> 9/18 </w:t>
      </w:r>
      <w:r>
        <w:t>(Brian, is a Senior Fellow at the Center for American Progress, September 18, 2013, “Understanding the Threat to the Homeland from Al Qaeda in the Arabian Peninsula</w:t>
      </w:r>
    </w:p>
    <w:p w:rsidR="00A32A61" w:rsidRDefault="00A32A61" w:rsidP="00A32A61">
      <w:r>
        <w:t xml:space="preserve">Testimony </w:t>
      </w:r>
      <w:proofErr w:type="gramStart"/>
      <w:r>
        <w:t>Before</w:t>
      </w:r>
      <w:proofErr w:type="gramEnd"/>
      <w:r>
        <w:t xml:space="preserve"> the Subcommittee on Counterterrorism and Intelligence, Committee on Homeland Security”, </w:t>
      </w:r>
      <w:hyperlink r:id="rId34" w:history="1">
        <w:r w:rsidRPr="00565912">
          <w:rPr>
            <w:rStyle w:val="Hyperlink"/>
          </w:rPr>
          <w:t>http://www.americanprogress.org/issues/security/report/2013/09/18/74604/understanding-the-threat-to-the-homeland-from-al-qaeda-in-the-arabian-peninsula////TS</w:t>
        </w:r>
      </w:hyperlink>
      <w:r>
        <w:t>)</w:t>
      </w:r>
    </w:p>
    <w:p w:rsidR="00A32A61" w:rsidRDefault="00A32A61" w:rsidP="00A32A61"/>
    <w:p w:rsidR="00A32A61" w:rsidRPr="00A7487F" w:rsidRDefault="00A32A61" w:rsidP="00A32A61">
      <w:pPr>
        <w:rPr>
          <w:rStyle w:val="StyleBoldUnderline"/>
        </w:rPr>
      </w:pPr>
      <w:r w:rsidRPr="00341F70">
        <w:rPr>
          <w:rStyle w:val="StyleBoldUnderline"/>
        </w:rPr>
        <w:t xml:space="preserve">AQAP maintains a strong regional focus—particularly against the governments of Yemen and Saudi Arabia. </w:t>
      </w:r>
      <w:r w:rsidRPr="00DD59C7">
        <w:t xml:space="preserve">Yemeni and Saudi officials have been the targets of AQAP attacks since the group’s formation in 2009, most notably an attempt against Saudi Arabia’s then-counterterrorism chief Prince Mohammed bin </w:t>
      </w:r>
      <w:proofErr w:type="spellStart"/>
      <w:r w:rsidRPr="00DD59C7">
        <w:t>Nayef</w:t>
      </w:r>
      <w:proofErr w:type="spellEnd"/>
      <w:r w:rsidRPr="00DD59C7">
        <w:t>. Saudi intelligence also played a crucial role in disrupting a May 2012 AQAP plot to bomb a U.S.-bound airliner with an improved underwear explosive</w:t>
      </w:r>
      <w:r w:rsidRPr="00A7487F">
        <w:rPr>
          <w:rStyle w:val="Emphasis"/>
        </w:rPr>
        <w:t xml:space="preserve">. </w:t>
      </w:r>
      <w:r w:rsidRPr="00A02D04">
        <w:rPr>
          <w:rStyle w:val="Emphasis"/>
          <w:highlight w:val="yellow"/>
        </w:rPr>
        <w:t>The threats posed by AQAP produced incentives</w:t>
      </w:r>
      <w:r w:rsidRPr="00A7487F">
        <w:rPr>
          <w:rStyle w:val="StyleBoldUnderline"/>
        </w:rPr>
        <w:t xml:space="preserve"> </w:t>
      </w:r>
      <w:r w:rsidRPr="00A02D04">
        <w:rPr>
          <w:rStyle w:val="Emphasis"/>
          <w:highlight w:val="yellow"/>
        </w:rPr>
        <w:t>for</w:t>
      </w:r>
      <w:r w:rsidRPr="00A7487F">
        <w:rPr>
          <w:rStyle w:val="StyleBoldUnderline"/>
        </w:rPr>
        <w:t xml:space="preserve"> several </w:t>
      </w:r>
      <w:r w:rsidRPr="00A02D04">
        <w:rPr>
          <w:rStyle w:val="Emphasis"/>
          <w:highlight w:val="yellow"/>
        </w:rPr>
        <w:t>countries</w:t>
      </w:r>
      <w:r w:rsidRPr="00A7487F">
        <w:rPr>
          <w:rStyle w:val="StyleBoldUnderline"/>
        </w:rPr>
        <w:t xml:space="preserve"> in the region </w:t>
      </w:r>
      <w:r w:rsidRPr="00A02D04">
        <w:rPr>
          <w:rStyle w:val="Emphasis"/>
          <w:highlight w:val="yellow"/>
        </w:rPr>
        <w:t>to work more closely with the U</w:t>
      </w:r>
      <w:r w:rsidRPr="00A7487F">
        <w:rPr>
          <w:rStyle w:val="StyleBoldUnderline"/>
        </w:rPr>
        <w:t xml:space="preserve">nited </w:t>
      </w:r>
      <w:r w:rsidRPr="00A02D04">
        <w:rPr>
          <w:rStyle w:val="Emphasis"/>
          <w:highlight w:val="yellow"/>
        </w:rPr>
        <w:t>S</w:t>
      </w:r>
      <w:r w:rsidRPr="00A7487F">
        <w:rPr>
          <w:rStyle w:val="StyleBoldUnderline"/>
        </w:rPr>
        <w:t xml:space="preserve">tates </w:t>
      </w:r>
      <w:r w:rsidRPr="00A02D04">
        <w:rPr>
          <w:rStyle w:val="Emphasis"/>
          <w:highlight w:val="yellow"/>
        </w:rPr>
        <w:t>on counterterrorism efforts, most notably Saudi Arabia,</w:t>
      </w:r>
      <w:r w:rsidRPr="00A7487F">
        <w:rPr>
          <w:rStyle w:val="StyleBoldUnderline"/>
        </w:rPr>
        <w:t xml:space="preserve"> which hosts a drone base from which the United States conducts operations against AQAP in Yemen.</w:t>
      </w:r>
    </w:p>
    <w:p w:rsidR="00A32A61" w:rsidRDefault="00A32A61" w:rsidP="00A32A61">
      <w:pPr>
        <w:widowControl w:val="0"/>
        <w:autoSpaceDE w:val="0"/>
        <w:autoSpaceDN w:val="0"/>
        <w:adjustRightInd w:val="0"/>
        <w:spacing w:after="400"/>
        <w:rPr>
          <w:rFonts w:cs="Times"/>
          <w:sz w:val="26"/>
          <w:szCs w:val="26"/>
        </w:rPr>
      </w:pPr>
    </w:p>
    <w:p w:rsidR="00A32A61" w:rsidRPr="00492966" w:rsidRDefault="00A32A61" w:rsidP="00A32A61"/>
    <w:p w:rsidR="00A32A61" w:rsidRDefault="00A32A61" w:rsidP="00A32A61">
      <w:pPr>
        <w:rPr>
          <w:rStyle w:val="StyleBoldUnderline"/>
        </w:rPr>
      </w:pPr>
    </w:p>
    <w:p w:rsidR="00A32A61" w:rsidRDefault="00A32A61" w:rsidP="00A32A61">
      <w:pPr>
        <w:pStyle w:val="Heading3"/>
      </w:pPr>
      <w:r>
        <w:t xml:space="preserve">Link – Drones – 2NC Wall </w:t>
      </w:r>
    </w:p>
    <w:p w:rsidR="00A32A61" w:rsidRDefault="00A32A61" w:rsidP="00A32A61">
      <w:pPr>
        <w:pStyle w:val="Heading4"/>
      </w:pPr>
      <w:r>
        <w:t>The plan would fracture a delicate alliance between the US and Saudi Arabia - Drone warfare is central to the legitimacy of the Saudi regime - the plan sparks fear of instability and uncertainty</w:t>
      </w:r>
    </w:p>
    <w:p w:rsidR="00A32A61" w:rsidRDefault="00A32A61" w:rsidP="00A32A61">
      <w:pPr>
        <w:rPr>
          <w:rStyle w:val="StyleStyleBold12pt"/>
        </w:rPr>
      </w:pPr>
    </w:p>
    <w:p w:rsidR="00A32A61" w:rsidRDefault="00A32A61" w:rsidP="00A32A61">
      <w:pPr>
        <w:rPr>
          <w:rStyle w:val="StyleStyleBold12pt"/>
        </w:rPr>
      </w:pPr>
      <w:r>
        <w:rPr>
          <w:rStyle w:val="StyleStyleBold12pt"/>
        </w:rPr>
        <w:t xml:space="preserve">A. Our drone policy is centered </w:t>
      </w:r>
      <w:proofErr w:type="gramStart"/>
      <w:r>
        <w:rPr>
          <w:rStyle w:val="StyleStyleBold12pt"/>
        </w:rPr>
        <w:t>around</w:t>
      </w:r>
      <w:proofErr w:type="gramEnd"/>
      <w:r>
        <w:rPr>
          <w:rStyle w:val="StyleStyleBold12pt"/>
        </w:rPr>
        <w:t xml:space="preserve"> protecting Saudi security – they make all of the drone targeting decisions </w:t>
      </w:r>
    </w:p>
    <w:p w:rsidR="00A32A61" w:rsidRPr="0049640D" w:rsidRDefault="00A32A61" w:rsidP="00A32A61">
      <w:proofErr w:type="spellStart"/>
      <w:r w:rsidRPr="0049640D">
        <w:rPr>
          <w:rStyle w:val="StyleStyleBold12pt"/>
        </w:rPr>
        <w:t>LarouchePac</w:t>
      </w:r>
      <w:proofErr w:type="spellEnd"/>
      <w:r w:rsidRPr="0049640D">
        <w:rPr>
          <w:rStyle w:val="StyleStyleBold12pt"/>
        </w:rPr>
        <w:t xml:space="preserve"> 2/9/13</w:t>
      </w:r>
      <w:r w:rsidRPr="0049640D">
        <w:t xml:space="preserve"> ("Brennan's Lies About US-Saudi Drone Attacks on Yemen Exposed")</w:t>
      </w:r>
    </w:p>
    <w:p w:rsidR="00A32A61" w:rsidRPr="00977BD3" w:rsidRDefault="00A32A61" w:rsidP="00A32A61">
      <w:pPr>
        <w:rPr>
          <w:sz w:val="16"/>
        </w:rPr>
      </w:pPr>
      <w:r w:rsidRPr="00977BD3">
        <w:rPr>
          <w:sz w:val="16"/>
        </w:rPr>
        <w:t xml:space="preserve">Of all the theaters in which the Obama Administration is conducting drone strikes, Yemen seems to be John Brennan's favorite. And no wonder: earlier this week, when it was reported that the </w:t>
      </w:r>
      <w:r w:rsidRPr="00056C55">
        <w:rPr>
          <w:rStyle w:val="TitleChar"/>
        </w:rPr>
        <w:t xml:space="preserve">U.S. drone </w:t>
      </w:r>
      <w:r w:rsidRPr="00A02D04">
        <w:rPr>
          <w:rStyle w:val="TitleChar"/>
          <w:highlight w:val="yellow"/>
        </w:rPr>
        <w:t>strikes in Yemen are launched from</w:t>
      </w:r>
      <w:r w:rsidRPr="00056C55">
        <w:rPr>
          <w:rStyle w:val="TitleChar"/>
        </w:rPr>
        <w:t xml:space="preserve"> a U.S. base in neighboring </w:t>
      </w:r>
      <w:r w:rsidRPr="00A02D04">
        <w:rPr>
          <w:rStyle w:val="TitleChar"/>
          <w:highlight w:val="yellow"/>
        </w:rPr>
        <w:t>Saudi</w:t>
      </w:r>
      <w:r w:rsidRPr="00056C55">
        <w:rPr>
          <w:rStyle w:val="TitleChar"/>
        </w:rPr>
        <w:t xml:space="preserve"> Arabia</w:t>
      </w:r>
      <w:r w:rsidRPr="00977BD3">
        <w:rPr>
          <w:sz w:val="16"/>
        </w:rPr>
        <w:t xml:space="preserve">, the Washington Post also reported that </w:t>
      </w:r>
      <w:r w:rsidRPr="00A02D04">
        <w:rPr>
          <w:rStyle w:val="TitleChar"/>
          <w:highlight w:val="yellow"/>
        </w:rPr>
        <w:t>Brennan</w:t>
      </w:r>
      <w:r w:rsidRPr="00977BD3">
        <w:rPr>
          <w:sz w:val="16"/>
        </w:rPr>
        <w:t xml:space="preserve">, a former CIA station chief in Saudi Arabia, had </w:t>
      </w:r>
      <w:r w:rsidRPr="00A02D04">
        <w:rPr>
          <w:rStyle w:val="TitleChar"/>
          <w:highlight w:val="yellow"/>
        </w:rPr>
        <w:t>played a key role in negotiations</w:t>
      </w:r>
      <w:r w:rsidRPr="00056C55">
        <w:rPr>
          <w:rStyle w:val="TitleChar"/>
        </w:rPr>
        <w:t xml:space="preserve"> with the Saudi government over the base</w:t>
      </w:r>
      <w:r w:rsidRPr="00977BD3">
        <w:rPr>
          <w:sz w:val="16"/>
        </w:rPr>
        <w:t xml:space="preserve">, which was set up two years ago. </w:t>
      </w:r>
      <w:r w:rsidRPr="00056C55">
        <w:rPr>
          <w:rStyle w:val="TitleChar"/>
        </w:rPr>
        <w:t xml:space="preserve">And it seems clear that </w:t>
      </w:r>
      <w:r w:rsidRPr="00A02D04">
        <w:rPr>
          <w:rStyle w:val="TitleChar"/>
          <w:highlight w:val="yellow"/>
        </w:rPr>
        <w:t>the Saudis</w:t>
      </w:r>
      <w:r w:rsidRPr="00056C55">
        <w:rPr>
          <w:rStyle w:val="TitleChar"/>
        </w:rPr>
        <w:t xml:space="preserve"> also </w:t>
      </w:r>
      <w:r w:rsidRPr="00A02D04">
        <w:rPr>
          <w:rStyle w:val="TitleChar"/>
          <w:highlight w:val="yellow"/>
        </w:rPr>
        <w:t>play a key role in targeting decisions, since</w:t>
      </w:r>
      <w:r w:rsidRPr="00056C55">
        <w:rPr>
          <w:rStyle w:val="TitleChar"/>
        </w:rPr>
        <w:t xml:space="preserve"> most of </w:t>
      </w:r>
      <w:r w:rsidRPr="00A02D04">
        <w:rPr>
          <w:rStyle w:val="TitleChar"/>
          <w:highlight w:val="yellow"/>
        </w:rPr>
        <w:t>those targeted pose much more a threat to the Saudi</w:t>
      </w:r>
      <w:r w:rsidRPr="00977BD3">
        <w:rPr>
          <w:sz w:val="16"/>
        </w:rPr>
        <w:t xml:space="preserve"> and Yemeni </w:t>
      </w:r>
      <w:r w:rsidRPr="00056C55">
        <w:rPr>
          <w:rStyle w:val="TitleChar"/>
        </w:rPr>
        <w:t>regimes</w:t>
      </w:r>
      <w:r w:rsidRPr="00977BD3">
        <w:rPr>
          <w:sz w:val="16"/>
        </w:rPr>
        <w:t>, than to the United States.</w:t>
      </w:r>
    </w:p>
    <w:p w:rsidR="00A32A61" w:rsidRDefault="00A32A61" w:rsidP="00A32A61"/>
    <w:p w:rsidR="00A32A61" w:rsidRDefault="00A32A61" w:rsidP="00A32A61">
      <w:pPr>
        <w:pStyle w:val="Heading4"/>
      </w:pPr>
      <w:r>
        <w:t xml:space="preserve">The plan is a thinly veiled threat to the regime – going against Saudi will in Yemen is viewed as a challenge </w:t>
      </w:r>
    </w:p>
    <w:p w:rsidR="00A32A61" w:rsidRPr="00E92194" w:rsidRDefault="00A32A61" w:rsidP="00A32A61">
      <w:pPr>
        <w:rPr>
          <w:rStyle w:val="StyleStyleBold12pt"/>
          <w:b w:val="0"/>
        </w:rPr>
      </w:pPr>
      <w:r w:rsidRPr="00E92194">
        <w:rPr>
          <w:rStyle w:val="StyleStyleBold12pt"/>
        </w:rPr>
        <w:t xml:space="preserve">Terrill 11 </w:t>
      </w:r>
      <w:r w:rsidRPr="00E92194">
        <w:rPr>
          <w:rStyle w:val="StyleStyleBold12pt"/>
          <w:b w:val="0"/>
        </w:rPr>
        <w:t xml:space="preserve">(Dr. W. Andrew, Strategic studies Institute, Jan 2011"The Conflicts in Yemen and US National Security")  </w:t>
      </w:r>
    </w:p>
    <w:p w:rsidR="00A32A61" w:rsidRPr="00EB19D3" w:rsidRDefault="00A32A61" w:rsidP="00A32A61">
      <w:r w:rsidRPr="00A02D04">
        <w:rPr>
          <w:rStyle w:val="Emphasis"/>
          <w:highlight w:val="yellow"/>
        </w:rPr>
        <w:t>A key country</w:t>
      </w:r>
      <w:r w:rsidRPr="00E92194">
        <w:rPr>
          <w:rStyle w:val="TitleChar"/>
        </w:rPr>
        <w:t xml:space="preserve"> that must be considered in formulating Yemen policy </w:t>
      </w:r>
      <w:r w:rsidRPr="00A02D04">
        <w:rPr>
          <w:rStyle w:val="TitleChar"/>
          <w:highlight w:val="yellow"/>
        </w:rPr>
        <w:t>is Saudi</w:t>
      </w:r>
      <w:r w:rsidRPr="00E92194">
        <w:rPr>
          <w:rStyle w:val="TitleChar"/>
        </w:rPr>
        <w:t xml:space="preserve"> Arabia</w:t>
      </w:r>
      <w:r w:rsidRPr="00EB19D3">
        <w:t xml:space="preserve">. </w:t>
      </w:r>
      <w:r w:rsidRPr="00E92194">
        <w:rPr>
          <w:rStyle w:val="TitleChar"/>
        </w:rPr>
        <w:t>Riyadh is Yemen’s chief aid donor</w:t>
      </w:r>
      <w:r w:rsidRPr="00EB19D3">
        <w:t xml:space="preserve"> and often considers itself to have a special relationship with Yemen that affords it an elevated and privileged role in providing external guidance to Sana’a. Some </w:t>
      </w:r>
      <w:r w:rsidRPr="00977BD3">
        <w:rPr>
          <w:rStyle w:val="TitleChar"/>
        </w:rPr>
        <w:t>observers</w:t>
      </w:r>
      <w:r w:rsidRPr="00EB19D3">
        <w:t xml:space="preserve"> </w:t>
      </w:r>
      <w:r w:rsidRPr="00977BD3">
        <w:rPr>
          <w:rStyle w:val="TitleChar"/>
        </w:rPr>
        <w:t xml:space="preserve">suggest that </w:t>
      </w:r>
      <w:r w:rsidRPr="00A02D04">
        <w:rPr>
          <w:rStyle w:val="TitleChar"/>
          <w:b/>
          <w:highlight w:val="yellow"/>
        </w:rPr>
        <w:t>Saudi</w:t>
      </w:r>
      <w:r w:rsidRPr="00977BD3">
        <w:rPr>
          <w:rStyle w:val="TitleChar"/>
          <w:b/>
        </w:rPr>
        <w:t xml:space="preserve"> Arabia </w:t>
      </w:r>
      <w:r w:rsidRPr="00A02D04">
        <w:rPr>
          <w:rStyle w:val="TitleChar"/>
          <w:b/>
          <w:highlight w:val="yellow"/>
        </w:rPr>
        <w:t>views</w:t>
      </w:r>
      <w:r w:rsidRPr="00A02D04">
        <w:rPr>
          <w:rStyle w:val="TitleChar"/>
          <w:highlight w:val="yellow"/>
        </w:rPr>
        <w:t xml:space="preserve"> this role as </w:t>
      </w:r>
      <w:r w:rsidRPr="00A02D04">
        <w:rPr>
          <w:rStyle w:val="TitleChar"/>
          <w:b/>
          <w:highlight w:val="yellow"/>
          <w:bdr w:val="single" w:sz="4" w:space="0" w:color="auto"/>
        </w:rPr>
        <w:t>so important</w:t>
      </w:r>
      <w:r w:rsidRPr="00977BD3">
        <w:rPr>
          <w:rStyle w:val="TitleChar"/>
          <w:b/>
          <w:bdr w:val="single" w:sz="4" w:space="0" w:color="auto"/>
        </w:rPr>
        <w:t xml:space="preserve"> </w:t>
      </w:r>
      <w:r w:rsidRPr="00A02D04">
        <w:rPr>
          <w:rStyle w:val="TitleChar"/>
          <w:highlight w:val="yellow"/>
        </w:rPr>
        <w:t>that challenging Saudi interests</w:t>
      </w:r>
      <w:r w:rsidRPr="00977BD3">
        <w:rPr>
          <w:rStyle w:val="TitleChar"/>
        </w:rPr>
        <w:t xml:space="preserve"> in Yemen </w:t>
      </w:r>
      <w:r w:rsidRPr="00A02D04">
        <w:rPr>
          <w:rStyle w:val="TitleChar"/>
          <w:highlight w:val="yellow"/>
        </w:rPr>
        <w:t>is</w:t>
      </w:r>
      <w:r w:rsidRPr="00977BD3">
        <w:rPr>
          <w:rStyle w:val="TitleChar"/>
        </w:rPr>
        <w:t xml:space="preserve"> sometimes </w:t>
      </w:r>
      <w:r w:rsidRPr="00A02D04">
        <w:rPr>
          <w:rStyle w:val="Emphasis"/>
          <w:highlight w:val="yellow"/>
        </w:rPr>
        <w:t>viewed as equally offensive</w:t>
      </w:r>
      <w:r w:rsidRPr="00A02D04">
        <w:rPr>
          <w:rStyle w:val="TitleChar"/>
          <w:highlight w:val="yellow"/>
        </w:rPr>
        <w:t xml:space="preserve"> as interfering in Saudi</w:t>
      </w:r>
      <w:r w:rsidRPr="00977BD3">
        <w:rPr>
          <w:rStyle w:val="TitleChar"/>
        </w:rPr>
        <w:t xml:space="preserve"> domestic </w:t>
      </w:r>
      <w:r w:rsidRPr="00A02D04">
        <w:rPr>
          <w:rStyle w:val="TitleChar"/>
          <w:highlight w:val="yellow"/>
        </w:rPr>
        <w:t>politics</w:t>
      </w:r>
      <w:r w:rsidRPr="00EB19D3">
        <w:t xml:space="preserve">. </w:t>
      </w:r>
      <w:r w:rsidRPr="00A02D04">
        <w:rPr>
          <w:rStyle w:val="TitleChar"/>
          <w:highlight w:val="yellow"/>
        </w:rPr>
        <w:t>Riyadh has become</w:t>
      </w:r>
      <w:r w:rsidRPr="00E92194">
        <w:rPr>
          <w:rStyle w:val="TitleChar"/>
        </w:rPr>
        <w:t xml:space="preserve"> </w:t>
      </w:r>
      <w:r w:rsidRPr="00A02D04">
        <w:rPr>
          <w:rStyle w:val="Emphasis"/>
          <w:highlight w:val="yellow"/>
        </w:rPr>
        <w:t>especially sensitive</w:t>
      </w:r>
      <w:r w:rsidRPr="00A02D04">
        <w:rPr>
          <w:rStyle w:val="TitleChar"/>
          <w:highlight w:val="yellow"/>
        </w:rPr>
        <w:t xml:space="preserve"> about Yemen</w:t>
      </w:r>
      <w:r w:rsidRPr="00E92194">
        <w:rPr>
          <w:rStyle w:val="TitleChar"/>
        </w:rPr>
        <w:t xml:space="preserve"> issues </w:t>
      </w:r>
      <w:r w:rsidRPr="00A02D04">
        <w:rPr>
          <w:rStyle w:val="TitleChar"/>
          <w:b/>
          <w:highlight w:val="yellow"/>
        </w:rPr>
        <w:t>in recent years</w:t>
      </w:r>
      <w:r w:rsidRPr="00EB19D3">
        <w:t xml:space="preserve"> and even intervened militarily on the side of the Yemeni government in the most recent phase of the </w:t>
      </w:r>
      <w:proofErr w:type="spellStart"/>
      <w:r w:rsidRPr="00EB19D3">
        <w:t>Houthi</w:t>
      </w:r>
      <w:proofErr w:type="spellEnd"/>
      <w:r w:rsidRPr="00EB19D3">
        <w:t xml:space="preserve"> war in </w:t>
      </w:r>
      <w:proofErr w:type="spellStart"/>
      <w:r w:rsidRPr="00EB19D3">
        <w:t>Sa’ada</w:t>
      </w:r>
      <w:proofErr w:type="spellEnd"/>
      <w:r w:rsidRPr="00EB19D3">
        <w:t xml:space="preserve"> province. </w:t>
      </w:r>
      <w:r w:rsidRPr="00E92194">
        <w:rPr>
          <w:rStyle w:val="TitleChar"/>
        </w:rPr>
        <w:t>The Saudis are also deeply involved with Yemen in the struggle against al-Qaeda</w:t>
      </w:r>
      <w:r w:rsidRPr="00EB19D3">
        <w:t xml:space="preserve"> due in part to a 2009 merger of the Saudi and Yemeni branches of this organization. The merger occurred following the decision of Saudi al-Qaeda members to flee to Yemen to rebuild their battered organization. </w:t>
      </w:r>
      <w:r w:rsidRPr="00E92194">
        <w:rPr>
          <w:rStyle w:val="TitleChar"/>
        </w:rPr>
        <w:t xml:space="preserve">Saudi Arabia’s special relationship with Yemen can </w:t>
      </w:r>
      <w:r w:rsidRPr="00EB19D3">
        <w:t xml:space="preserve">both </w:t>
      </w:r>
      <w:r w:rsidRPr="00E92194">
        <w:rPr>
          <w:rStyle w:val="TitleChar"/>
        </w:rPr>
        <w:t>help</w:t>
      </w:r>
      <w:r w:rsidRPr="00EB19D3">
        <w:t xml:space="preserve"> and hinder </w:t>
      </w:r>
      <w:r w:rsidRPr="00E92194">
        <w:rPr>
          <w:rStyle w:val="TitleChar"/>
        </w:rPr>
        <w:t>U.S. objectives</w:t>
      </w:r>
      <w:r w:rsidRPr="00EB19D3">
        <w:t xml:space="preserve"> for that country.</w:t>
      </w:r>
    </w:p>
    <w:p w:rsidR="00A32A61" w:rsidRDefault="00A32A61" w:rsidP="00A32A61"/>
    <w:p w:rsidR="00A32A61" w:rsidRPr="0049640D" w:rsidRDefault="00A32A61" w:rsidP="00A32A61">
      <w:pPr>
        <w:pStyle w:val="Heading4"/>
      </w:pPr>
      <w:r>
        <w:t xml:space="preserve">And, the alliance is fragile – drone cooperation is the only thing keeping the peace in light of US support for rising Arab Spring democracies </w:t>
      </w:r>
    </w:p>
    <w:p w:rsidR="00A32A61" w:rsidRPr="005C159D" w:rsidRDefault="00A32A61" w:rsidP="00A32A61">
      <w:r w:rsidRPr="005C159D">
        <w:rPr>
          <w:rStyle w:val="StyleStyleBold12pt"/>
        </w:rPr>
        <w:t>The Washington Post 2/6/13</w:t>
      </w:r>
      <w:r w:rsidRPr="005C159D">
        <w:t xml:space="preserve"> (Max Fisher, Post Foreign Affairs Blogger, MA in Security Studies, John Hopkins, "Beyond Secret Drones: The Roots of the Awkward, Improbable, Contradictory US-Saudi Relationship")</w:t>
      </w:r>
    </w:p>
    <w:p w:rsidR="00A32A61" w:rsidRDefault="00A32A61" w:rsidP="00A32A61">
      <w:pPr>
        <w:rPr>
          <w:rStyle w:val="TitleChar"/>
        </w:rPr>
      </w:pPr>
      <w:r w:rsidRPr="00977BD3">
        <w:rPr>
          <w:sz w:val="14"/>
        </w:rPr>
        <w:t xml:space="preserve">That cooperation appears to have deepened after September 2001, but it has also suffered some blows since the Arab uprisings began in early 2011. The Saudi government, which tightly restricts civil liberties and political rights, is deeply skeptical of pro-democracy movements. </w:t>
      </w:r>
      <w:r w:rsidRPr="0049640D">
        <w:rPr>
          <w:rStyle w:val="TitleChar"/>
        </w:rPr>
        <w:t xml:space="preserve">The United </w:t>
      </w:r>
      <w:proofErr w:type="spellStart"/>
      <w:r w:rsidRPr="0049640D">
        <w:rPr>
          <w:rStyle w:val="TitleChar"/>
        </w:rPr>
        <w:t>States’s</w:t>
      </w:r>
      <w:proofErr w:type="spellEnd"/>
      <w:r w:rsidRPr="0049640D">
        <w:rPr>
          <w:rStyle w:val="TitleChar"/>
        </w:rPr>
        <w:t xml:space="preserve"> very </w:t>
      </w:r>
      <w:r w:rsidRPr="00A02D04">
        <w:rPr>
          <w:rStyle w:val="TitleChar"/>
          <w:highlight w:val="yellow"/>
        </w:rPr>
        <w:t>public support for protesters</w:t>
      </w:r>
      <w:r w:rsidRPr="00977BD3">
        <w:rPr>
          <w:sz w:val="14"/>
        </w:rPr>
        <w:t xml:space="preserve"> in the Arab world, and its pressure on the remaining authoritarian regimes to reform, </w:t>
      </w:r>
      <w:r w:rsidRPr="00A02D04">
        <w:rPr>
          <w:rStyle w:val="TitleChar"/>
          <w:highlight w:val="yellow"/>
        </w:rPr>
        <w:t>has put it at odds with</w:t>
      </w:r>
      <w:r w:rsidRPr="0049640D">
        <w:rPr>
          <w:rStyle w:val="TitleChar"/>
        </w:rPr>
        <w:t xml:space="preserve"> the </w:t>
      </w:r>
      <w:r w:rsidRPr="00A02D04">
        <w:rPr>
          <w:rStyle w:val="TitleChar"/>
          <w:highlight w:val="yellow"/>
        </w:rPr>
        <w:t>Saudi</w:t>
      </w:r>
      <w:r w:rsidRPr="0049640D">
        <w:rPr>
          <w:rStyle w:val="TitleChar"/>
        </w:rPr>
        <w:t xml:space="preserve"> royal family</w:t>
      </w:r>
      <w:r w:rsidRPr="00977BD3">
        <w:rPr>
          <w:sz w:val="14"/>
        </w:rPr>
        <w:t xml:space="preserve">. That’s not just because the Saudis likely fear popular unrest, but because </w:t>
      </w:r>
      <w:r w:rsidRPr="0049640D">
        <w:rPr>
          <w:rStyle w:val="TitleChar"/>
        </w:rPr>
        <w:t>the Arab Spring has threatened their own influence in the regio</w:t>
      </w:r>
      <w:r w:rsidRPr="00977BD3">
        <w:rPr>
          <w:sz w:val="14"/>
        </w:rPr>
        <w:t>n.</w:t>
      </w:r>
      <w:r w:rsidRPr="00977BD3">
        <w:rPr>
          <w:sz w:val="12"/>
        </w:rPr>
        <w:t>¶</w:t>
      </w:r>
      <w:r w:rsidRPr="00977BD3">
        <w:rPr>
          <w:sz w:val="14"/>
        </w:rPr>
        <w:t xml:space="preserve"> </w:t>
      </w:r>
      <w:proofErr w:type="gramStart"/>
      <w:r w:rsidRPr="00977BD3">
        <w:rPr>
          <w:sz w:val="14"/>
        </w:rPr>
        <w:t>One</w:t>
      </w:r>
      <w:proofErr w:type="gramEnd"/>
      <w:r w:rsidRPr="00977BD3">
        <w:rPr>
          <w:sz w:val="14"/>
        </w:rPr>
        <w:t xml:space="preserve"> particularly awkward flashpoint has been Bahrain, a Shia-majority Gulf nation that is ruled by a Sunni monarchy closely allied with both Riyadh and Washington. The United States has been noticeably silent on Bahrain’s pro-democracy movement and on the monarchy’s continued imprisonment of several high-profile activists. There are probably several reasons for this – the United States houses an entire naval fleet in Bahrain – but analysts often portray it as </w:t>
      </w:r>
      <w:hyperlink r:id="rId35" w:history="1">
        <w:r w:rsidRPr="00977BD3">
          <w:rPr>
            <w:sz w:val="14"/>
          </w:rPr>
          <w:t>a cost of the Saudi alliance</w:t>
        </w:r>
      </w:hyperlink>
      <w:r w:rsidRPr="00977BD3">
        <w:rPr>
          <w:sz w:val="14"/>
        </w:rPr>
        <w:t xml:space="preserve">. In 2011, Saudi troops </w:t>
      </w:r>
      <w:hyperlink r:id="rId36" w:history="1">
        <w:r w:rsidRPr="00977BD3">
          <w:rPr>
            <w:sz w:val="14"/>
          </w:rPr>
          <w:t>entered Bahrain</w:t>
        </w:r>
      </w:hyperlink>
      <w:r w:rsidRPr="00977BD3">
        <w:rPr>
          <w:sz w:val="14"/>
        </w:rPr>
        <w:t xml:space="preserve"> to help quell the largely peaceful protests.</w:t>
      </w:r>
      <w:r w:rsidRPr="00977BD3">
        <w:rPr>
          <w:sz w:val="12"/>
        </w:rPr>
        <w:t>¶</w:t>
      </w:r>
      <w:r w:rsidRPr="00977BD3">
        <w:rPr>
          <w:sz w:val="14"/>
        </w:rPr>
        <w:t xml:space="preserve"> </w:t>
      </w:r>
      <w:r w:rsidRPr="0049640D">
        <w:rPr>
          <w:rStyle w:val="TitleChar"/>
        </w:rPr>
        <w:t xml:space="preserve">The two years of </w:t>
      </w:r>
      <w:r w:rsidRPr="00A02D04">
        <w:rPr>
          <w:rStyle w:val="TitleChar"/>
          <w:highlight w:val="yellow"/>
        </w:rPr>
        <w:t>secrecy surrounding the</w:t>
      </w:r>
      <w:r w:rsidRPr="0049640D">
        <w:rPr>
          <w:rStyle w:val="TitleChar"/>
        </w:rPr>
        <w:t xml:space="preserve"> U.S. </w:t>
      </w:r>
      <w:r w:rsidRPr="00A02D04">
        <w:rPr>
          <w:rStyle w:val="TitleChar"/>
          <w:highlight w:val="yellow"/>
        </w:rPr>
        <w:t>drone base in Saudi</w:t>
      </w:r>
      <w:r w:rsidRPr="0049640D">
        <w:rPr>
          <w:rStyle w:val="TitleChar"/>
        </w:rPr>
        <w:t xml:space="preserve"> Arabia</w:t>
      </w:r>
      <w:r w:rsidRPr="00977BD3">
        <w:rPr>
          <w:sz w:val="14"/>
        </w:rPr>
        <w:t xml:space="preserve">, perhaps almost as much as the base itself, </w:t>
      </w:r>
      <w:r w:rsidRPr="00A02D04">
        <w:rPr>
          <w:rStyle w:val="TitleChar"/>
          <w:highlight w:val="yellow"/>
        </w:rPr>
        <w:t>highlight the contradictions in the</w:t>
      </w:r>
      <w:r w:rsidRPr="0049640D">
        <w:rPr>
          <w:rStyle w:val="TitleChar"/>
        </w:rPr>
        <w:t xml:space="preserve"> U.S.-Saudi </w:t>
      </w:r>
      <w:r w:rsidRPr="00A02D04">
        <w:rPr>
          <w:rStyle w:val="TitleChar"/>
          <w:highlight w:val="yellow"/>
        </w:rPr>
        <w:t>relationship</w:t>
      </w:r>
      <w:r w:rsidRPr="00977BD3">
        <w:rPr>
          <w:sz w:val="14"/>
        </w:rPr>
        <w:t>. The Obama administration has requested that news organizations not report on the base in part because, according to the Washington Post’s reporting</w:t>
      </w:r>
      <w:r w:rsidRPr="0049640D">
        <w:rPr>
          <w:rStyle w:val="TitleChar"/>
        </w:rPr>
        <w:t xml:space="preserve">, </w:t>
      </w:r>
      <w:r w:rsidRPr="00977BD3">
        <w:rPr>
          <w:sz w:val="14"/>
        </w:rPr>
        <w:t>it believed the disclosure could “potentially damage counterterrorism collaboration with Saudi Arabia</w:t>
      </w:r>
      <w:r w:rsidRPr="0049640D">
        <w:rPr>
          <w:rStyle w:val="TitleChar"/>
        </w:rPr>
        <w:t>.”</w:t>
      </w:r>
      <w:r w:rsidRPr="00977BD3">
        <w:rPr>
          <w:rStyle w:val="TitleChar"/>
          <w:sz w:val="12"/>
        </w:rPr>
        <w:t>¶</w:t>
      </w:r>
      <w:r w:rsidRPr="0049640D">
        <w:rPr>
          <w:rStyle w:val="TitleChar"/>
        </w:rPr>
        <w:t xml:space="preserve"> The </w:t>
      </w:r>
      <w:r w:rsidRPr="00A02D04">
        <w:rPr>
          <w:rStyle w:val="TitleChar"/>
          <w:highlight w:val="yellow"/>
        </w:rPr>
        <w:t>Saudi</w:t>
      </w:r>
      <w:r w:rsidRPr="0049640D">
        <w:rPr>
          <w:rStyle w:val="TitleChar"/>
        </w:rPr>
        <w:t xml:space="preserve"> government</w:t>
      </w:r>
      <w:r w:rsidRPr="00977BD3">
        <w:rPr>
          <w:sz w:val="14"/>
        </w:rPr>
        <w:t xml:space="preserve">, in other words, </w:t>
      </w:r>
      <w:r w:rsidRPr="0049640D">
        <w:rPr>
          <w:rStyle w:val="TitleChar"/>
        </w:rPr>
        <w:t xml:space="preserve">seems to </w:t>
      </w:r>
      <w:r w:rsidRPr="00A02D04">
        <w:rPr>
          <w:rStyle w:val="TitleChar"/>
          <w:highlight w:val="yellow"/>
        </w:rPr>
        <w:t xml:space="preserve">believe </w:t>
      </w:r>
      <w:r w:rsidRPr="00DF3578">
        <w:rPr>
          <w:rStyle w:val="TitleChar"/>
        </w:rPr>
        <w:t xml:space="preserve">that </w:t>
      </w:r>
      <w:r w:rsidRPr="00A02D04">
        <w:rPr>
          <w:rStyle w:val="TitleChar"/>
          <w:highlight w:val="yellow"/>
        </w:rPr>
        <w:t xml:space="preserve">the </w:t>
      </w:r>
      <w:r w:rsidRPr="00DF3578">
        <w:rPr>
          <w:rStyle w:val="Emphasis"/>
        </w:rPr>
        <w:t xml:space="preserve">U.S. </w:t>
      </w:r>
      <w:r w:rsidRPr="00A02D04">
        <w:rPr>
          <w:rStyle w:val="Emphasis"/>
          <w:highlight w:val="yellow"/>
        </w:rPr>
        <w:t>drones make their country safer</w:t>
      </w:r>
      <w:r w:rsidRPr="00977BD3">
        <w:rPr>
          <w:sz w:val="14"/>
        </w:rPr>
        <w:t xml:space="preserve">. But it also seems to fear that public Saudi knowledge of the drones could be dangerous. The same might be said for the Saudi government’s view of the U.S. troops deployed to its soil in 1991 to protect against Hussein and again in 2003 to topple him. </w:t>
      </w:r>
      <w:r w:rsidRPr="00F67D06">
        <w:rPr>
          <w:rStyle w:val="TitleChar"/>
        </w:rPr>
        <w:t>The United States faces a contradiction of its own, as it strives to publicly support Middle Eastern pro-democracy movements while closely collaborating with an authoritarian government</w:t>
      </w:r>
      <w:r w:rsidRPr="00977BD3">
        <w:rPr>
          <w:sz w:val="14"/>
        </w:rPr>
        <w:t xml:space="preserve"> that opposes them.</w:t>
      </w:r>
      <w:r w:rsidRPr="00977BD3">
        <w:rPr>
          <w:sz w:val="12"/>
        </w:rPr>
        <w:t>¶</w:t>
      </w:r>
      <w:r w:rsidRPr="00977BD3">
        <w:rPr>
          <w:sz w:val="14"/>
        </w:rPr>
        <w:t xml:space="preserve"> Analysts, including </w:t>
      </w:r>
      <w:proofErr w:type="spellStart"/>
      <w:r w:rsidRPr="00977BD3">
        <w:rPr>
          <w:sz w:val="14"/>
        </w:rPr>
        <w:t>Coll</w:t>
      </w:r>
      <w:proofErr w:type="spellEnd"/>
      <w:r w:rsidRPr="00977BD3">
        <w:rPr>
          <w:sz w:val="14"/>
        </w:rPr>
        <w:t xml:space="preserve">, have wondered how long the United States and Saudi Arabia could possibly maintain an alliance with such glaring contradictions. </w:t>
      </w:r>
      <w:r w:rsidRPr="0049640D">
        <w:rPr>
          <w:rStyle w:val="TitleChar"/>
        </w:rPr>
        <w:t xml:space="preserve">But </w:t>
      </w:r>
      <w:r w:rsidRPr="00A02D04">
        <w:rPr>
          <w:rStyle w:val="TitleChar"/>
          <w:highlight w:val="yellow"/>
        </w:rPr>
        <w:t>as</w:t>
      </w:r>
      <w:r w:rsidRPr="0049640D">
        <w:rPr>
          <w:rStyle w:val="TitleChar"/>
        </w:rPr>
        <w:t xml:space="preserve"> American </w:t>
      </w:r>
      <w:r w:rsidRPr="00A02D04">
        <w:rPr>
          <w:rStyle w:val="TitleChar"/>
          <w:highlight w:val="yellow"/>
        </w:rPr>
        <w:t>drones fly out</w:t>
      </w:r>
      <w:r w:rsidRPr="0049640D">
        <w:rPr>
          <w:rStyle w:val="TitleChar"/>
        </w:rPr>
        <w:t xml:space="preserve"> of Saudi Arabia</w:t>
      </w:r>
      <w:r w:rsidRPr="00977BD3">
        <w:rPr>
          <w:sz w:val="14"/>
        </w:rPr>
        <w:t xml:space="preserve">, and as a former Riyadh station chief potentially takes over the CIA, </w:t>
      </w:r>
      <w:r w:rsidRPr="0049640D">
        <w:rPr>
          <w:rStyle w:val="TitleChar"/>
        </w:rPr>
        <w:t xml:space="preserve">it seems that </w:t>
      </w:r>
      <w:r w:rsidRPr="00A02D04">
        <w:rPr>
          <w:rStyle w:val="TitleChar"/>
          <w:highlight w:val="yellow"/>
        </w:rPr>
        <w:t xml:space="preserve">both countries are still, </w:t>
      </w:r>
      <w:r w:rsidRPr="00A02D04">
        <w:rPr>
          <w:rStyle w:val="TitleChar"/>
          <w:highlight w:val="yellow"/>
          <w:bdr w:val="single" w:sz="4" w:space="0" w:color="auto"/>
        </w:rPr>
        <w:t>despite it all, committed</w:t>
      </w:r>
      <w:r w:rsidRPr="0049640D">
        <w:rPr>
          <w:rStyle w:val="TitleChar"/>
        </w:rPr>
        <w:t xml:space="preserve"> to one another.</w:t>
      </w:r>
    </w:p>
    <w:p w:rsidR="00A32A61" w:rsidRPr="00DF3578" w:rsidRDefault="00A32A61" w:rsidP="00A32A61"/>
    <w:p w:rsidR="00A32A61" w:rsidRDefault="00A32A61" w:rsidP="00A32A61">
      <w:pPr>
        <w:pStyle w:val="Heading4"/>
      </w:pPr>
      <w:r>
        <w:t>B. Perception matters --- Riyadh wants to be the king-maker --- they’ll perceive the plan as the US backing out</w:t>
      </w:r>
    </w:p>
    <w:p w:rsidR="00A32A61" w:rsidRPr="00F065F4" w:rsidRDefault="00A32A61" w:rsidP="00A32A61">
      <w:r w:rsidRPr="00F065F4">
        <w:t xml:space="preserve">Joseph </w:t>
      </w:r>
      <w:r w:rsidRPr="00F065F4">
        <w:rPr>
          <w:rStyle w:val="StyleStyleBold12pt"/>
        </w:rPr>
        <w:t>Logan</w:t>
      </w:r>
      <w:r w:rsidRPr="00F065F4">
        <w:t>, 6/18/</w:t>
      </w:r>
      <w:r w:rsidRPr="00F065F4">
        <w:rPr>
          <w:rStyle w:val="StyleStyleBold12pt"/>
        </w:rPr>
        <w:t>2011</w:t>
      </w:r>
      <w:r w:rsidRPr="00F065F4">
        <w:t>. “Analysis: Yemen crisis puts Saudi in powerbroker's bind.” http://www.reuters.com/article/2011/06/18/us-saudi-yemen-idUSTRE75H16T20110618</w:t>
      </w:r>
    </w:p>
    <w:p w:rsidR="00A32A61" w:rsidRPr="00DF3578" w:rsidRDefault="00A32A61" w:rsidP="00A32A61">
      <w:pPr>
        <w:rPr>
          <w:sz w:val="14"/>
        </w:rPr>
      </w:pPr>
      <w:r w:rsidRPr="00A02D04">
        <w:rPr>
          <w:rStyle w:val="TitleChar"/>
          <w:highlight w:val="yellow"/>
        </w:rPr>
        <w:t>Fearing</w:t>
      </w:r>
      <w:r w:rsidRPr="00DF3578">
        <w:rPr>
          <w:sz w:val="14"/>
        </w:rPr>
        <w:t xml:space="preserve"> both civil war and sweeping </w:t>
      </w:r>
      <w:r w:rsidRPr="00A02D04">
        <w:rPr>
          <w:rStyle w:val="TitleChar"/>
          <w:highlight w:val="yellow"/>
        </w:rPr>
        <w:t>political reform</w:t>
      </w:r>
      <w:r w:rsidRPr="00DF3578">
        <w:rPr>
          <w:sz w:val="14"/>
        </w:rPr>
        <w:t xml:space="preserve"> as results of the crisis </w:t>
      </w:r>
      <w:r w:rsidRPr="00A02D04">
        <w:rPr>
          <w:rStyle w:val="TitleChar"/>
          <w:highlight w:val="yellow"/>
        </w:rPr>
        <w:t xml:space="preserve">in Yemen, Saudi Arabia is struggling with its role as </w:t>
      </w:r>
      <w:r w:rsidRPr="00A02D04">
        <w:rPr>
          <w:rStyle w:val="TitleChar"/>
          <w:b/>
          <w:highlight w:val="yellow"/>
        </w:rPr>
        <w:t>regional kingmaker</w:t>
      </w:r>
      <w:r w:rsidRPr="00DF3578">
        <w:rPr>
          <w:sz w:val="14"/>
        </w:rPr>
        <w:t xml:space="preserve">. While publicly backing Yemeni President Ali Abdullah </w:t>
      </w:r>
      <w:proofErr w:type="spellStart"/>
      <w:r w:rsidRPr="00DF3578">
        <w:rPr>
          <w:sz w:val="14"/>
        </w:rPr>
        <w:t>Saleh</w:t>
      </w:r>
      <w:proofErr w:type="spellEnd"/>
      <w:r w:rsidRPr="00DF3578">
        <w:rPr>
          <w:sz w:val="14"/>
        </w:rPr>
        <w:t xml:space="preserve">, still in a Saudi hospital after being wounded in fighting in the capital </w:t>
      </w:r>
      <w:proofErr w:type="spellStart"/>
      <w:r w:rsidRPr="00DF3578">
        <w:rPr>
          <w:sz w:val="14"/>
        </w:rPr>
        <w:t>Sanaa</w:t>
      </w:r>
      <w:proofErr w:type="spellEnd"/>
      <w:r w:rsidRPr="00DF3578">
        <w:rPr>
          <w:sz w:val="14"/>
        </w:rPr>
        <w:t xml:space="preserve"> after months of protests aimed at ousting him, Riyadh has also tried to broker a succession on its own terms. That has entailed forging relationships with tribal chieftains, politicians and army officers long cultivated by the Saudis as counterweights to </w:t>
      </w:r>
      <w:proofErr w:type="spellStart"/>
      <w:r w:rsidRPr="00DF3578">
        <w:rPr>
          <w:sz w:val="14"/>
        </w:rPr>
        <w:t>Saleh's</w:t>
      </w:r>
      <w:proofErr w:type="spellEnd"/>
      <w:r w:rsidRPr="00DF3578">
        <w:rPr>
          <w:sz w:val="14"/>
        </w:rPr>
        <w:t xml:space="preserve"> 33-year rule, but they are too many and too fractious to provide a ready-made successor. And the very process of negotiating a political exit for a neighboring ruler it no longer supports has raised talk of representative government, feared by the kingdom that is the world's top oil exporter. "It (Saudi Arabia) will try to stop a move to any real democratic system in the country," political analyst Ahmed al-</w:t>
      </w:r>
      <w:proofErr w:type="spellStart"/>
      <w:r w:rsidRPr="00DF3578">
        <w:rPr>
          <w:sz w:val="14"/>
        </w:rPr>
        <w:t>Zurqa</w:t>
      </w:r>
      <w:proofErr w:type="spellEnd"/>
      <w:r w:rsidRPr="00DF3578">
        <w:rPr>
          <w:sz w:val="14"/>
        </w:rPr>
        <w:t xml:space="preserve"> said. "This is the problem." The Saudi-dominated Gulf Cooperation Council (GCC) mediated three aborted deals with Yemeni opposition parties under which </w:t>
      </w:r>
      <w:proofErr w:type="spellStart"/>
      <w:r w:rsidRPr="00DF3578">
        <w:rPr>
          <w:sz w:val="14"/>
        </w:rPr>
        <w:t>Saleh</w:t>
      </w:r>
      <w:proofErr w:type="spellEnd"/>
      <w:r w:rsidRPr="00DF3578">
        <w:rPr>
          <w:sz w:val="14"/>
        </w:rPr>
        <w:t xml:space="preserve"> would step down and be spared prosecution for misconduct including bloody crackdowns on protesters who took to the streets as pro-democracy activism swept the Arab world. Each time, </w:t>
      </w:r>
      <w:proofErr w:type="spellStart"/>
      <w:r w:rsidRPr="00DF3578">
        <w:rPr>
          <w:sz w:val="14"/>
        </w:rPr>
        <w:t>Saleh</w:t>
      </w:r>
      <w:proofErr w:type="spellEnd"/>
      <w:r w:rsidRPr="00DF3578">
        <w:rPr>
          <w:sz w:val="14"/>
        </w:rPr>
        <w:t xml:space="preserve"> backed out at the last minute. His last demurral, in May, triggered two weeks of fighting with the al-Hashed tribal confederation led by the al-</w:t>
      </w:r>
      <w:proofErr w:type="spellStart"/>
      <w:r w:rsidRPr="00DF3578">
        <w:rPr>
          <w:sz w:val="14"/>
        </w:rPr>
        <w:t>Ahmar</w:t>
      </w:r>
      <w:proofErr w:type="spellEnd"/>
      <w:r w:rsidRPr="00DF3578">
        <w:rPr>
          <w:sz w:val="14"/>
        </w:rPr>
        <w:t xml:space="preserve"> family, culminating in a June 3 attack on </w:t>
      </w:r>
      <w:proofErr w:type="spellStart"/>
      <w:r w:rsidRPr="00DF3578">
        <w:rPr>
          <w:sz w:val="14"/>
        </w:rPr>
        <w:t>Saleh's</w:t>
      </w:r>
      <w:proofErr w:type="spellEnd"/>
      <w:r w:rsidRPr="00DF3578">
        <w:rPr>
          <w:sz w:val="14"/>
        </w:rPr>
        <w:t xml:space="preserve"> palace. That may have sealed </w:t>
      </w:r>
      <w:proofErr w:type="spellStart"/>
      <w:r w:rsidRPr="00DF3578">
        <w:rPr>
          <w:sz w:val="14"/>
        </w:rPr>
        <w:t>Saleh's</w:t>
      </w:r>
      <w:proofErr w:type="spellEnd"/>
      <w:r w:rsidRPr="00DF3578">
        <w:rPr>
          <w:sz w:val="14"/>
        </w:rPr>
        <w:t xml:space="preserve"> fate for the Saudis, said Sheila </w:t>
      </w:r>
      <w:proofErr w:type="spellStart"/>
      <w:r w:rsidRPr="00DF3578">
        <w:rPr>
          <w:sz w:val="14"/>
        </w:rPr>
        <w:t>Carapico</w:t>
      </w:r>
      <w:proofErr w:type="spellEnd"/>
      <w:r w:rsidRPr="00DF3578">
        <w:rPr>
          <w:sz w:val="14"/>
        </w:rPr>
        <w:t xml:space="preserve">, a Yemen expert and political science professor at the American University of Cairo. "We don't even know if he'll be well enough to go back (from Saudi Arabia), but apart from that, I think they've lost faith in him," she said. SON, NEPHEWS NOT JUMPING SHIP Saudi and Yemeni state media still stress Riyadh's relationship with </w:t>
      </w:r>
      <w:proofErr w:type="spellStart"/>
      <w:r w:rsidRPr="00DF3578">
        <w:rPr>
          <w:sz w:val="14"/>
        </w:rPr>
        <w:t>Saleh</w:t>
      </w:r>
      <w:proofErr w:type="spellEnd"/>
      <w:r w:rsidRPr="00DF3578">
        <w:rPr>
          <w:sz w:val="14"/>
        </w:rPr>
        <w:t xml:space="preserve">. Wary that Yemen could slip into further chaos, Saudi Arabia has begun shipments of a grant of 3 million barrels of oil to alleviate fuel shortages now gripping Yemen. At the same time, flirtation with his enemies is evident. </w:t>
      </w:r>
      <w:proofErr w:type="spellStart"/>
      <w:r w:rsidRPr="00DF3578">
        <w:rPr>
          <w:sz w:val="14"/>
        </w:rPr>
        <w:t>Sadeq</w:t>
      </w:r>
      <w:proofErr w:type="spellEnd"/>
      <w:r w:rsidRPr="00DF3578">
        <w:rPr>
          <w:sz w:val="14"/>
        </w:rPr>
        <w:t xml:space="preserve"> al-</w:t>
      </w:r>
      <w:proofErr w:type="spellStart"/>
      <w:r w:rsidRPr="00DF3578">
        <w:rPr>
          <w:sz w:val="14"/>
        </w:rPr>
        <w:t>Ahmar</w:t>
      </w:r>
      <w:proofErr w:type="spellEnd"/>
      <w:r w:rsidRPr="00DF3578">
        <w:rPr>
          <w:sz w:val="14"/>
        </w:rPr>
        <w:t xml:space="preserve">, a leading al-Hashed figure, said after a round of clashes which devastated parts of the capital that he was keeping a truce only out of respect for Saudi King Abdullah. Opposition parties ranging from socialists to Islamists of both the Sunni and </w:t>
      </w:r>
      <w:proofErr w:type="spellStart"/>
      <w:r w:rsidRPr="00DF3578">
        <w:rPr>
          <w:sz w:val="14"/>
        </w:rPr>
        <w:t>Zaydi</w:t>
      </w:r>
      <w:proofErr w:type="spellEnd"/>
      <w:r w:rsidRPr="00DF3578">
        <w:rPr>
          <w:sz w:val="14"/>
        </w:rPr>
        <w:t xml:space="preserve"> Shi'ite sects, and which signed off on the GCC deals, lost credibility with "Arab Spring"-inspired youths who have emerged as a separate Yemeni constituency. "We believed, and still believe, that the Gulf </w:t>
      </w:r>
      <w:proofErr w:type="gramStart"/>
      <w:r w:rsidRPr="00DF3578">
        <w:rPr>
          <w:sz w:val="14"/>
        </w:rPr>
        <w:t>states</w:t>
      </w:r>
      <w:proofErr w:type="gramEnd"/>
      <w:r w:rsidRPr="00DF3578">
        <w:rPr>
          <w:sz w:val="14"/>
        </w:rPr>
        <w:t xml:space="preserve"> do not want the youth revolution to succeed in Yemen, so that its effects won't spread to the other states of the region," said democracy activist Omar </w:t>
      </w:r>
      <w:proofErr w:type="spellStart"/>
      <w:r w:rsidRPr="00DF3578">
        <w:rPr>
          <w:sz w:val="14"/>
        </w:rPr>
        <w:t>Abdelqader</w:t>
      </w:r>
      <w:proofErr w:type="spellEnd"/>
      <w:r w:rsidRPr="00DF3578">
        <w:rPr>
          <w:sz w:val="14"/>
        </w:rPr>
        <w:t xml:space="preserve">. The opposition parties have participated in negotiations with Yemen's acting leader, Vice President </w:t>
      </w:r>
      <w:proofErr w:type="spellStart"/>
      <w:r w:rsidRPr="00DF3578">
        <w:rPr>
          <w:sz w:val="14"/>
        </w:rPr>
        <w:t>Abd-Rabbu</w:t>
      </w:r>
      <w:proofErr w:type="spellEnd"/>
      <w:r w:rsidRPr="00DF3578">
        <w:rPr>
          <w:sz w:val="14"/>
        </w:rPr>
        <w:t xml:space="preserve"> Mansour </w:t>
      </w:r>
      <w:proofErr w:type="spellStart"/>
      <w:r w:rsidRPr="00DF3578">
        <w:rPr>
          <w:sz w:val="14"/>
        </w:rPr>
        <w:t>Hadi</w:t>
      </w:r>
      <w:proofErr w:type="spellEnd"/>
      <w:r w:rsidRPr="00DF3578">
        <w:rPr>
          <w:sz w:val="14"/>
        </w:rPr>
        <w:t xml:space="preserve">, in which the absent president's fate was not broached. U.S. diplomats helped broker those talks. But </w:t>
      </w:r>
      <w:r w:rsidRPr="00A02D04">
        <w:rPr>
          <w:rStyle w:val="TitleChar"/>
          <w:highlight w:val="yellow"/>
        </w:rPr>
        <w:t>with Washington</w:t>
      </w:r>
      <w:r w:rsidRPr="00F065F4">
        <w:rPr>
          <w:rStyle w:val="TitleChar"/>
        </w:rPr>
        <w:t xml:space="preserve"> apparently </w:t>
      </w:r>
      <w:r w:rsidRPr="00A02D04">
        <w:rPr>
          <w:rStyle w:val="TitleChar"/>
          <w:highlight w:val="yellow"/>
        </w:rPr>
        <w:t>preparing to pursue</w:t>
      </w:r>
      <w:r w:rsidRPr="00F065F4">
        <w:rPr>
          <w:rStyle w:val="TitleChar"/>
        </w:rPr>
        <w:t xml:space="preserve"> attacks on al Qaeda in Yemen with </w:t>
      </w:r>
      <w:r w:rsidRPr="00A02D04">
        <w:rPr>
          <w:rStyle w:val="TitleChar"/>
          <w:highlight w:val="yellow"/>
        </w:rPr>
        <w:t>more</w:t>
      </w:r>
      <w:r w:rsidRPr="00F065F4">
        <w:rPr>
          <w:rStyle w:val="TitleChar"/>
        </w:rPr>
        <w:t xml:space="preserve"> use of</w:t>
      </w:r>
      <w:r w:rsidRPr="00DF3578">
        <w:rPr>
          <w:sz w:val="14"/>
        </w:rPr>
        <w:t xml:space="preserve"> CIA-operated </w:t>
      </w:r>
      <w:r w:rsidRPr="00A02D04">
        <w:rPr>
          <w:rStyle w:val="TitleChar"/>
          <w:highlight w:val="yellow"/>
        </w:rPr>
        <w:t>drones</w:t>
      </w:r>
      <w:r w:rsidRPr="00DF3578">
        <w:rPr>
          <w:sz w:val="14"/>
        </w:rPr>
        <w:t xml:space="preserve">, analysts believe it may have satisfied its needs in Yemen, and will leave </w:t>
      </w:r>
      <w:proofErr w:type="spellStart"/>
      <w:r w:rsidRPr="00DF3578">
        <w:rPr>
          <w:sz w:val="14"/>
        </w:rPr>
        <w:t>kingmaking</w:t>
      </w:r>
      <w:proofErr w:type="spellEnd"/>
      <w:r w:rsidRPr="00DF3578">
        <w:rPr>
          <w:sz w:val="14"/>
        </w:rPr>
        <w:t xml:space="preserve"> to the Saudis. "I don't think </w:t>
      </w:r>
      <w:r w:rsidRPr="00A02D04">
        <w:rPr>
          <w:rStyle w:val="TitleChar"/>
          <w:highlight w:val="yellow"/>
        </w:rPr>
        <w:t>the U.S.</w:t>
      </w:r>
      <w:r w:rsidRPr="00DF3578">
        <w:rPr>
          <w:sz w:val="14"/>
        </w:rPr>
        <w:t xml:space="preserve"> has a </w:t>
      </w:r>
      <w:r w:rsidRPr="00A02D04">
        <w:rPr>
          <w:rStyle w:val="TitleChar"/>
          <w:highlight w:val="yellow"/>
        </w:rPr>
        <w:t>policy on Yemen</w:t>
      </w:r>
      <w:r w:rsidRPr="00DF3578">
        <w:rPr>
          <w:sz w:val="14"/>
        </w:rPr>
        <w:t xml:space="preserve">," </w:t>
      </w:r>
      <w:proofErr w:type="spellStart"/>
      <w:r w:rsidRPr="00DF3578">
        <w:rPr>
          <w:sz w:val="14"/>
        </w:rPr>
        <w:t>Carapico</w:t>
      </w:r>
      <w:proofErr w:type="spellEnd"/>
      <w:r w:rsidRPr="00DF3578">
        <w:rPr>
          <w:sz w:val="14"/>
        </w:rPr>
        <w:t xml:space="preserve"> said. "One part </w:t>
      </w:r>
      <w:r w:rsidRPr="00A02D04">
        <w:rPr>
          <w:rStyle w:val="TitleChar"/>
          <w:highlight w:val="yellow"/>
        </w:rPr>
        <w:t>is</w:t>
      </w:r>
      <w:r w:rsidRPr="00DF3578">
        <w:rPr>
          <w:sz w:val="14"/>
        </w:rPr>
        <w:t xml:space="preserve"> we </w:t>
      </w:r>
      <w:r w:rsidRPr="00A02D04">
        <w:rPr>
          <w:rStyle w:val="TitleChar"/>
          <w:highlight w:val="yellow"/>
        </w:rPr>
        <w:t xml:space="preserve">back the Saudis and </w:t>
      </w:r>
      <w:r w:rsidRPr="00A02D04">
        <w:rPr>
          <w:rStyle w:val="Emphasis"/>
          <w:highlight w:val="yellow"/>
        </w:rPr>
        <w:t>whatever they want</w:t>
      </w:r>
      <w:r w:rsidRPr="00DF3578">
        <w:rPr>
          <w:sz w:val="14"/>
        </w:rPr>
        <w:t xml:space="preserve"> is good enough for us, and then the other part of it is we really, really don't like al Qaeda."</w:t>
      </w:r>
    </w:p>
    <w:p w:rsidR="00A32A61" w:rsidRDefault="00A32A61" w:rsidP="00A32A61"/>
    <w:p w:rsidR="00A32A61" w:rsidRDefault="00A32A61" w:rsidP="00A32A61">
      <w:pPr>
        <w:pStyle w:val="Heading4"/>
      </w:pPr>
      <w:r>
        <w:t xml:space="preserve">C. </w:t>
      </w:r>
      <w:proofErr w:type="gramStart"/>
      <w:r>
        <w:t>The</w:t>
      </w:r>
      <w:proofErr w:type="gramEnd"/>
      <w:r>
        <w:t xml:space="preserve"> Saudis would hate the plan – they’d lose their leverage with Washington</w:t>
      </w:r>
    </w:p>
    <w:p w:rsidR="00A32A61" w:rsidRPr="007848AB" w:rsidRDefault="00A32A61" w:rsidP="00A32A61">
      <w:proofErr w:type="gramStart"/>
      <w:r w:rsidRPr="007848AB">
        <w:rPr>
          <w:rStyle w:val="StyleStyleBold12pt"/>
        </w:rPr>
        <w:t>Canada Free Press 4/30/13</w:t>
      </w:r>
      <w:r w:rsidRPr="007848AB">
        <w:t xml:space="preserve"> (Cliff Kincaid, "Another Cover-Up for the Saudis?")</w:t>
      </w:r>
      <w:proofErr w:type="gramEnd"/>
    </w:p>
    <w:p w:rsidR="00A32A61" w:rsidRPr="00DF3578" w:rsidRDefault="00A32A61" w:rsidP="00A32A61">
      <w:pPr>
        <w:rPr>
          <w:sz w:val="16"/>
        </w:rPr>
      </w:pPr>
      <w:r w:rsidRPr="00DF3578">
        <w:rPr>
          <w:sz w:val="16"/>
        </w:rPr>
        <w:t>The Post finally blew the whistle on its own cover-up, acknowledging that “an informal arrangement among several news organizations” had been in existence to protect the Saudi role in the drone attacks.</w:t>
      </w:r>
      <w:r w:rsidRPr="00DF3578">
        <w:rPr>
          <w:sz w:val="12"/>
        </w:rPr>
        <w:t>¶</w:t>
      </w:r>
      <w:r w:rsidRPr="00DF3578">
        <w:rPr>
          <w:sz w:val="16"/>
        </w:rPr>
        <w:t xml:space="preserve"> The paper </w:t>
      </w:r>
      <w:hyperlink r:id="rId37" w:history="1">
        <w:r w:rsidRPr="00DF3578">
          <w:rPr>
            <w:sz w:val="16"/>
          </w:rPr>
          <w:t>said</w:t>
        </w:r>
      </w:hyperlink>
      <w:r w:rsidRPr="00DF3578">
        <w:rPr>
          <w:sz w:val="16"/>
        </w:rPr>
        <w:t xml:space="preserve"> that it “had refrained from disclosing the location at the request of the administration, which cited concern that exposing the facility would undermine operations against an al-Qaeda affiliate regarded as the network’s most potent threat to the United States, as well as potentially damage counterterrorism collaboration with Saudi Arabia.”</w:t>
      </w:r>
      <w:r w:rsidRPr="00DF3578">
        <w:rPr>
          <w:sz w:val="12"/>
        </w:rPr>
        <w:t>¶</w:t>
      </w:r>
      <w:r w:rsidRPr="00DF3578">
        <w:rPr>
          <w:sz w:val="16"/>
        </w:rPr>
        <w:t xml:space="preserve"> Anwar al-</w:t>
      </w:r>
      <w:proofErr w:type="spellStart"/>
      <w:r w:rsidRPr="00DF3578">
        <w:rPr>
          <w:sz w:val="16"/>
        </w:rPr>
        <w:t>Awlaki</w:t>
      </w:r>
      <w:proofErr w:type="spellEnd"/>
      <w:r w:rsidRPr="00DF3578">
        <w:rPr>
          <w:sz w:val="16"/>
        </w:rPr>
        <w:t xml:space="preserve"> in Yemen, an American citizen, was said to be the first target of a Saudi-based American drone strike. His son, also an American citizen, was later killed in a drone attack.</w:t>
      </w:r>
      <w:r w:rsidRPr="00DF3578">
        <w:rPr>
          <w:sz w:val="12"/>
        </w:rPr>
        <w:t>¶</w:t>
      </w:r>
      <w:r w:rsidRPr="00DF3578">
        <w:rPr>
          <w:sz w:val="16"/>
        </w:rPr>
        <w:t xml:space="preserve"> </w:t>
      </w:r>
      <w:r w:rsidRPr="007848AB">
        <w:rPr>
          <w:rStyle w:val="TitleChar"/>
        </w:rPr>
        <w:t>The Saudis claim they are cooperating with the U.S.</w:t>
      </w:r>
      <w:r w:rsidRPr="00DF3578">
        <w:rPr>
          <w:sz w:val="16"/>
        </w:rPr>
        <w:t xml:space="preserve"> They say that in October 2010, </w:t>
      </w:r>
      <w:r w:rsidRPr="007848AB">
        <w:rPr>
          <w:rStyle w:val="TitleChar"/>
        </w:rPr>
        <w:t>Saudi intelligence officials provided key information to American officials</w:t>
      </w:r>
      <w:r w:rsidRPr="00DF3578">
        <w:rPr>
          <w:sz w:val="16"/>
        </w:rPr>
        <w:t xml:space="preserve"> that foiled an attempted terrorist plot involving bombs heading to the United States that originated in Yemen.</w:t>
      </w:r>
      <w:r w:rsidRPr="00DF3578">
        <w:rPr>
          <w:sz w:val="12"/>
        </w:rPr>
        <w:t>¶</w:t>
      </w:r>
      <w:r w:rsidRPr="00DF3578">
        <w:rPr>
          <w:sz w:val="16"/>
        </w:rPr>
        <w:t xml:space="preserve"> </w:t>
      </w:r>
      <w:proofErr w:type="gramStart"/>
      <w:r w:rsidRPr="007848AB">
        <w:rPr>
          <w:rStyle w:val="Emphasis"/>
        </w:rPr>
        <w:t>But</w:t>
      </w:r>
      <w:proofErr w:type="gramEnd"/>
      <w:r w:rsidRPr="007848AB">
        <w:rPr>
          <w:rStyle w:val="Emphasis"/>
        </w:rPr>
        <w:t xml:space="preserve"> </w:t>
      </w:r>
      <w:r w:rsidRPr="00A02D04">
        <w:rPr>
          <w:rStyle w:val="Emphasis"/>
          <w:highlight w:val="yellow"/>
        </w:rPr>
        <w:t>the Saudi role in the drone attacks gives the</w:t>
      </w:r>
      <w:r w:rsidRPr="007848AB">
        <w:rPr>
          <w:rStyle w:val="Emphasis"/>
        </w:rPr>
        <w:t xml:space="preserve"> Saudi </w:t>
      </w:r>
      <w:r w:rsidRPr="00A02D04">
        <w:rPr>
          <w:rStyle w:val="Emphasis"/>
          <w:highlight w:val="yellow"/>
        </w:rPr>
        <w:t>regime leverage over</w:t>
      </w:r>
      <w:r w:rsidRPr="007848AB">
        <w:rPr>
          <w:rStyle w:val="Emphasis"/>
        </w:rPr>
        <w:t xml:space="preserve"> the </w:t>
      </w:r>
      <w:r w:rsidRPr="00A02D04">
        <w:rPr>
          <w:rStyle w:val="Emphasis"/>
          <w:highlight w:val="yellow"/>
        </w:rPr>
        <w:t>Obama</w:t>
      </w:r>
      <w:r w:rsidRPr="007848AB">
        <w:rPr>
          <w:rStyle w:val="Emphasis"/>
        </w:rPr>
        <w:t xml:space="preserve"> Administration</w:t>
      </w:r>
      <w:r w:rsidRPr="00A02D04">
        <w:rPr>
          <w:sz w:val="16"/>
          <w:highlight w:val="yellow"/>
        </w:rPr>
        <w:t xml:space="preserve">. </w:t>
      </w:r>
      <w:r w:rsidRPr="00A02D04">
        <w:rPr>
          <w:rStyle w:val="TitleChar"/>
          <w:highlight w:val="yellow"/>
        </w:rPr>
        <w:t>It might come in handy</w:t>
      </w:r>
      <w:r w:rsidRPr="007848AB">
        <w:rPr>
          <w:rStyle w:val="TitleChar"/>
        </w:rPr>
        <w:t xml:space="preserve"> if Saudis were implicated and detained in terrorist attacks </w:t>
      </w:r>
      <w:r w:rsidRPr="00DF3578">
        <w:rPr>
          <w:sz w:val="16"/>
        </w:rPr>
        <w:t>on the United States.</w:t>
      </w:r>
      <w:r w:rsidRPr="00DF3578">
        <w:rPr>
          <w:sz w:val="12"/>
        </w:rPr>
        <w:t>¶</w:t>
      </w:r>
      <w:r w:rsidRPr="00DF3578">
        <w:rPr>
          <w:sz w:val="16"/>
        </w:rPr>
        <w:t xml:space="preserve"> </w:t>
      </w:r>
      <w:proofErr w:type="gramStart"/>
      <w:r w:rsidRPr="00A02D04">
        <w:rPr>
          <w:rStyle w:val="TitleChar"/>
          <w:highlight w:val="yellow"/>
        </w:rPr>
        <w:t>The</w:t>
      </w:r>
      <w:proofErr w:type="gramEnd"/>
      <w:r w:rsidRPr="00A02D04">
        <w:rPr>
          <w:rStyle w:val="TitleChar"/>
          <w:highlight w:val="yellow"/>
        </w:rPr>
        <w:t xml:space="preserve"> Saudis</w:t>
      </w:r>
      <w:r w:rsidRPr="00DF3578">
        <w:rPr>
          <w:sz w:val="16"/>
        </w:rPr>
        <w:t xml:space="preserve"> and their U.S. allies, especially in the oil business, </w:t>
      </w:r>
      <w:r w:rsidRPr="00A02D04">
        <w:rPr>
          <w:rStyle w:val="TitleChar"/>
          <w:highlight w:val="yellow"/>
        </w:rPr>
        <w:t>are heavy hitters in Washington, D.C</w:t>
      </w:r>
      <w:r w:rsidRPr="00DF3578">
        <w:rPr>
          <w:sz w:val="16"/>
        </w:rPr>
        <w:t xml:space="preserve">. </w:t>
      </w:r>
    </w:p>
    <w:p w:rsidR="00A32A61" w:rsidRDefault="00A32A61" w:rsidP="00A32A61"/>
    <w:p w:rsidR="00A32A61" w:rsidRDefault="00A32A61" w:rsidP="00A32A61">
      <w:pPr>
        <w:tabs>
          <w:tab w:val="left" w:pos="1950"/>
        </w:tabs>
      </w:pPr>
    </w:p>
    <w:p w:rsidR="00A32A61" w:rsidRPr="008678BB" w:rsidRDefault="00A32A61" w:rsidP="00A32A61"/>
    <w:p w:rsidR="00A32A61" w:rsidRPr="00A32A61" w:rsidRDefault="00A32A61" w:rsidP="00A32A61">
      <w:bookmarkStart w:id="0" w:name="_GoBack"/>
      <w:bookmarkEnd w:id="0"/>
    </w:p>
    <w:sectPr w:rsidR="00A32A61" w:rsidRPr="00A32A61"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A61" w:rsidRDefault="00A32A61" w:rsidP="005F5576">
      <w:r>
        <w:separator/>
      </w:r>
    </w:p>
  </w:endnote>
  <w:endnote w:type="continuationSeparator" w:id="0">
    <w:p w:rsidR="00A32A61" w:rsidRDefault="00A32A6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A61" w:rsidRDefault="00A32A61" w:rsidP="005F5576">
      <w:r>
        <w:separator/>
      </w:r>
    </w:p>
  </w:footnote>
  <w:footnote w:type="continuationSeparator" w:id="0">
    <w:p w:rsidR="00A32A61" w:rsidRDefault="00A32A6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5">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9"/>
  </w:num>
  <w:num w:numId="4">
    <w:abstractNumId w:val="25"/>
  </w:num>
  <w:num w:numId="5">
    <w:abstractNumId w:val="21"/>
  </w:num>
  <w:num w:numId="6">
    <w:abstractNumId w:val="30"/>
  </w:num>
  <w:num w:numId="7">
    <w:abstractNumId w:val="19"/>
  </w:num>
  <w:num w:numId="8">
    <w:abstractNumId w:val="29"/>
  </w:num>
  <w:num w:numId="9">
    <w:abstractNumId w:val="13"/>
  </w:num>
  <w:num w:numId="10">
    <w:abstractNumId w:val="20"/>
  </w:num>
  <w:num w:numId="11">
    <w:abstractNumId w:val="17"/>
  </w:num>
  <w:num w:numId="12">
    <w:abstractNumId w:val="0"/>
  </w:num>
  <w:num w:numId="13">
    <w:abstractNumId w:val="15"/>
  </w:num>
  <w:num w:numId="14">
    <w:abstractNumId w:val="7"/>
  </w:num>
  <w:num w:numId="15">
    <w:abstractNumId w:val="6"/>
  </w:num>
  <w:num w:numId="16">
    <w:abstractNumId w:val="5"/>
  </w:num>
  <w:num w:numId="17">
    <w:abstractNumId w:val="4"/>
  </w:num>
  <w:num w:numId="18">
    <w:abstractNumId w:val="2"/>
  </w:num>
  <w:num w:numId="19">
    <w:abstractNumId w:val="23"/>
  </w:num>
  <w:num w:numId="20">
    <w:abstractNumId w:val="27"/>
  </w:num>
  <w:num w:numId="21">
    <w:abstractNumId w:val="1"/>
  </w:num>
  <w:num w:numId="22">
    <w:abstractNumId w:val="16"/>
  </w:num>
  <w:num w:numId="23">
    <w:abstractNumId w:val="31"/>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
  </w:num>
  <w:num w:numId="27">
    <w:abstractNumId w:val="14"/>
  </w:num>
  <w:num w:numId="28">
    <w:abstractNumId w:val="24"/>
  </w:num>
  <w:num w:numId="29">
    <w:abstractNumId w:val="8"/>
  </w:num>
  <w:num w:numId="30">
    <w:abstractNumId w:val="11"/>
  </w:num>
  <w:num w:numId="31">
    <w:abstractNumId w:val="2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A6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2A61"/>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 w:val="00FF66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tags,No Spacing1,CD - Cite,Dont use,Debate 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and Cite Char1,tags Char1,No Spacing1 Char1,CD - Cite Char1,Dont use Char1,Debate Text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Georgia" w:eastAsiaTheme="majorEastAsia" w:hAnsi="Georgia" w:cstheme="majorBidi"/>
      <w:b/>
      <w:bCs/>
      <w:iCs/>
      <w:sz w:val="24"/>
    </w:rPr>
  </w:style>
  <w:style w:type="paragraph" w:styleId="NoSpacing">
    <w:name w:val="No Spacing"/>
    <w:uiPriority w:val="1"/>
    <w:rsid w:val="00A32A61"/>
    <w:pPr>
      <w:spacing w:after="0" w:line="240" w:lineRule="auto"/>
    </w:pPr>
    <w:rPr>
      <w:rFonts w:eastAsiaTheme="minorEastAsia"/>
      <w:sz w:val="24"/>
      <w:szCs w:val="24"/>
    </w:rPr>
  </w:style>
  <w:style w:type="paragraph" w:styleId="DocumentMap">
    <w:name w:val="Document Map"/>
    <w:basedOn w:val="Normal"/>
    <w:link w:val="DocumentMapChar"/>
    <w:unhideWhenUsed/>
    <w:rsid w:val="00A32A61"/>
    <w:rPr>
      <w:rFonts w:ascii="Lucida Grande" w:hAnsi="Lucida Grande" w:cs="Lucida Grande"/>
    </w:rPr>
  </w:style>
  <w:style w:type="character" w:customStyle="1" w:styleId="DocumentMapChar">
    <w:name w:val="Document Map Char"/>
    <w:basedOn w:val="DefaultParagraphFont"/>
    <w:link w:val="DocumentMap"/>
    <w:rsid w:val="00A32A61"/>
    <w:rPr>
      <w:rFonts w:ascii="Lucida Grande" w:hAnsi="Lucida Grande" w:cs="Lucida Grande"/>
      <w:sz w:val="20"/>
    </w:rPr>
  </w:style>
  <w:style w:type="paragraph" w:styleId="ListParagraph">
    <w:name w:val="List Paragraph"/>
    <w:basedOn w:val="Normal"/>
    <w:uiPriority w:val="34"/>
    <w:rsid w:val="00A32A61"/>
    <w:pPr>
      <w:ind w:left="720"/>
      <w:contextualSpacing/>
    </w:pPr>
  </w:style>
  <w:style w:type="character" w:styleId="PageNumber">
    <w:name w:val="page number"/>
    <w:basedOn w:val="DefaultParagraphFont"/>
    <w:uiPriority w:val="99"/>
    <w:semiHidden/>
    <w:unhideWhenUsed/>
    <w:rsid w:val="00A32A61"/>
  </w:style>
  <w:style w:type="paragraph" w:customStyle="1" w:styleId="card">
    <w:name w:val="card"/>
    <w:basedOn w:val="Normal"/>
    <w:next w:val="Normal"/>
    <w:link w:val="cardChar"/>
    <w:qFormat/>
    <w:rsid w:val="00A32A61"/>
    <w:pPr>
      <w:ind w:left="288" w:right="288"/>
    </w:pPr>
    <w:rPr>
      <w:rFonts w:eastAsia="Times New Roman"/>
      <w:szCs w:val="20"/>
    </w:rPr>
  </w:style>
  <w:style w:type="character" w:customStyle="1" w:styleId="cardChar">
    <w:name w:val="card Char"/>
    <w:link w:val="card"/>
    <w:rsid w:val="00A32A61"/>
    <w:rPr>
      <w:rFonts w:ascii="Georgia" w:eastAsia="Times New Roman" w:hAnsi="Georgia" w:cs="Times New Roman"/>
      <w:sz w:val="20"/>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A32A61"/>
    <w:rPr>
      <w:rFonts w:ascii="Times New Roman" w:hAnsi="Times New Roman" w:cs="Times New Roman"/>
      <w:sz w:val="16"/>
    </w:rPr>
  </w:style>
  <w:style w:type="paragraph" w:customStyle="1" w:styleId="Normal20pt">
    <w:name w:val="Normal  + 20 pt"/>
    <w:basedOn w:val="Normal"/>
    <w:uiPriority w:val="6"/>
    <w:qFormat/>
    <w:rsid w:val="00A32A61"/>
    <w:rPr>
      <w:rFonts w:asciiTheme="minorHAnsi" w:hAnsiTheme="minorHAnsi" w:cstheme="minorBidi"/>
      <w:bCs/>
      <w:u w:val="single"/>
    </w:rPr>
  </w:style>
  <w:style w:type="paragraph" w:styleId="Date">
    <w:name w:val="Date"/>
    <w:basedOn w:val="Normal"/>
    <w:next w:val="Normal"/>
    <w:link w:val="DateChar"/>
    <w:uiPriority w:val="99"/>
    <w:semiHidden/>
    <w:rsid w:val="00A32A61"/>
  </w:style>
  <w:style w:type="character" w:customStyle="1" w:styleId="DateChar">
    <w:name w:val="Date Char"/>
    <w:basedOn w:val="DefaultParagraphFont"/>
    <w:link w:val="Date"/>
    <w:uiPriority w:val="99"/>
    <w:semiHidden/>
    <w:rsid w:val="00A32A61"/>
    <w:rPr>
      <w:rFonts w:ascii="Georgia" w:hAnsi="Georgia" w:cs="Times New Roman"/>
      <w:sz w:val="20"/>
    </w:rPr>
  </w:style>
  <w:style w:type="character" w:customStyle="1" w:styleId="underline">
    <w:name w:val="underline"/>
    <w:qFormat/>
    <w:rsid w:val="00A32A61"/>
    <w:rPr>
      <w:u w:val="single"/>
    </w:rPr>
  </w:style>
  <w:style w:type="character" w:customStyle="1" w:styleId="boldunderline">
    <w:name w:val="bold underline"/>
    <w:basedOn w:val="DefaultParagraphFont"/>
    <w:qFormat/>
    <w:rsid w:val="00A32A61"/>
    <w:rPr>
      <w:b/>
      <w:bCs/>
      <w:sz w:val="20"/>
      <w:u w:val="single"/>
    </w:rPr>
  </w:style>
  <w:style w:type="paragraph" w:customStyle="1" w:styleId="MinimizedText">
    <w:name w:val="Minimized Text"/>
    <w:basedOn w:val="Normal"/>
    <w:link w:val="MinimizedTextChar"/>
    <w:qFormat/>
    <w:rsid w:val="00A32A61"/>
    <w:rPr>
      <w:rFonts w:eastAsia="Times New Roman"/>
      <w:sz w:val="16"/>
      <w:szCs w:val="24"/>
    </w:rPr>
  </w:style>
  <w:style w:type="character" w:customStyle="1" w:styleId="MinimizedTextChar">
    <w:name w:val="Minimized Text Char"/>
    <w:link w:val="MinimizedText"/>
    <w:rsid w:val="00A32A61"/>
    <w:rPr>
      <w:rFonts w:ascii="Georgia" w:eastAsia="Times New Roman" w:hAnsi="Georgia" w:cs="Times New Roman"/>
      <w:sz w:val="16"/>
      <w:szCs w:val="24"/>
    </w:rPr>
  </w:style>
  <w:style w:type="character" w:customStyle="1" w:styleId="StyleTimesNewRoman12ptBold">
    <w:name w:val="Style Times New Roman 12 pt Bold"/>
    <w:rsid w:val="00A32A61"/>
    <w:rPr>
      <w:rFonts w:ascii="Times New Roman" w:hAnsi="Times New Roman"/>
      <w:b/>
      <w:bCs/>
      <w:sz w:val="24"/>
    </w:rPr>
  </w:style>
  <w:style w:type="paragraph" w:styleId="Title">
    <w:name w:val="Title"/>
    <w:aliases w:val="Cites and Cards,Bold Underlined,UNDERLINE"/>
    <w:basedOn w:val="Normal"/>
    <w:next w:val="Normal"/>
    <w:link w:val="TitleChar1"/>
    <w:uiPriority w:val="1"/>
    <w:qFormat/>
    <w:rsid w:val="00A32A61"/>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Bold Underlined Char,UNDERLINE Char"/>
    <w:basedOn w:val="DefaultParagraphFont"/>
    <w:uiPriority w:val="1"/>
    <w:qFormat/>
    <w:rsid w:val="00A32A6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1,Bold Underlined Char1,UNDERLINE Char1"/>
    <w:basedOn w:val="DefaultParagraphFont"/>
    <w:link w:val="Title"/>
    <w:uiPriority w:val="6"/>
    <w:rsid w:val="00A32A61"/>
    <w:rPr>
      <w:rFonts w:cs="Times New Roman"/>
      <w:bCs/>
      <w:sz w:val="20"/>
      <w:u w:val="single"/>
    </w:rPr>
  </w:style>
  <w:style w:type="character" w:customStyle="1" w:styleId="apple-converted-space">
    <w:name w:val="apple-converted-space"/>
    <w:rsid w:val="00A32A61"/>
  </w:style>
  <w:style w:type="character" w:customStyle="1" w:styleId="CardTextChar">
    <w:name w:val="Card Text Char"/>
    <w:locked/>
    <w:rsid w:val="00A32A61"/>
    <w:rPr>
      <w:rFonts w:ascii="Times New Roman" w:hAnsi="Times New Roman"/>
      <w:szCs w:val="24"/>
      <w:lang w:eastAsia="zh-CN"/>
    </w:rPr>
  </w:style>
  <w:style w:type="character" w:customStyle="1" w:styleId="UnderlineBold">
    <w:name w:val="Underline + Bold"/>
    <w:uiPriority w:val="1"/>
    <w:qFormat/>
    <w:rsid w:val="00A32A61"/>
    <w:rPr>
      <w:b/>
      <w:bCs w:val="0"/>
      <w:sz w:val="20"/>
      <w:u w:val="single"/>
    </w:rPr>
  </w:style>
  <w:style w:type="paragraph" w:customStyle="1" w:styleId="Circled">
    <w:name w:val="Circled"/>
    <w:link w:val="CircledChar"/>
    <w:qFormat/>
    <w:rsid w:val="00A32A61"/>
    <w:rPr>
      <w:rFonts w:eastAsia="MS Mincho"/>
      <w:b/>
      <w:szCs w:val="24"/>
      <w:u w:val="single"/>
      <w:lang w:eastAsia="ja-JP"/>
    </w:rPr>
  </w:style>
  <w:style w:type="character" w:customStyle="1" w:styleId="CircledChar">
    <w:name w:val="Circled Char"/>
    <w:link w:val="Circled"/>
    <w:rsid w:val="00A32A61"/>
    <w:rPr>
      <w:rFonts w:eastAsia="MS Mincho"/>
      <w:b/>
      <w:szCs w:val="24"/>
      <w:u w:val="single"/>
      <w:lang w:eastAsia="ja-JP"/>
    </w:rPr>
  </w:style>
  <w:style w:type="character" w:customStyle="1" w:styleId="Underline-WFU">
    <w:name w:val="Underline-WFU"/>
    <w:uiPriority w:val="1"/>
    <w:qFormat/>
    <w:rsid w:val="00A32A61"/>
    <w:rPr>
      <w:rFonts w:ascii="Cambria" w:hAnsi="Cambria"/>
      <w:sz w:val="22"/>
      <w:u w:val="single"/>
    </w:rPr>
  </w:style>
  <w:style w:type="paragraph" w:customStyle="1" w:styleId="Tiny-WFU">
    <w:name w:val="Tiny-WFU"/>
    <w:basedOn w:val="Normal"/>
    <w:qFormat/>
    <w:rsid w:val="00A32A61"/>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A32A61"/>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A32A61"/>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A32A61"/>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A32A61"/>
    <w:pPr>
      <w:ind w:left="144"/>
    </w:pPr>
    <w:rPr>
      <w:rFonts w:ascii="Cambria" w:eastAsia="Calibri" w:hAnsi="Cambria"/>
      <w:szCs w:val="20"/>
      <w:lang w:eastAsia="ko-KR"/>
    </w:rPr>
  </w:style>
  <w:style w:type="character" w:styleId="Strong">
    <w:name w:val="Strong"/>
    <w:aliases w:val="8 pt font"/>
    <w:uiPriority w:val="22"/>
    <w:qFormat/>
    <w:rsid w:val="00A32A61"/>
    <w:rPr>
      <w:b/>
      <w:bCs/>
    </w:rPr>
  </w:style>
  <w:style w:type="paragraph" w:customStyle="1" w:styleId="Smalltext">
    <w:name w:val="Small text"/>
    <w:basedOn w:val="Normal"/>
    <w:link w:val="SmalltextChar"/>
    <w:rsid w:val="00A32A61"/>
    <w:rPr>
      <w:rFonts w:eastAsia="MS Mincho"/>
      <w:sz w:val="16"/>
      <w:szCs w:val="24"/>
      <w:lang w:val="x-none" w:eastAsia="ko-KR"/>
    </w:rPr>
  </w:style>
  <w:style w:type="character" w:customStyle="1" w:styleId="SmalltextChar">
    <w:name w:val="Small text Char"/>
    <w:link w:val="Smalltext"/>
    <w:rsid w:val="00A32A61"/>
    <w:rPr>
      <w:rFonts w:ascii="Georgia" w:eastAsia="MS Mincho" w:hAnsi="Georgia" w:cs="Times New Roman"/>
      <w:sz w:val="16"/>
      <w:szCs w:val="24"/>
      <w:lang w:val="x-none" w:eastAsia="ko-KR"/>
    </w:rPr>
  </w:style>
  <w:style w:type="paragraph" w:customStyle="1" w:styleId="Normal1">
    <w:name w:val="Normal1"/>
    <w:basedOn w:val="Normal"/>
    <w:rsid w:val="00A32A61"/>
    <w:rPr>
      <w:rFonts w:ascii="Cambria" w:eastAsia="Malgun Gothic" w:hAnsi="Cambria"/>
      <w:sz w:val="24"/>
      <w:szCs w:val="24"/>
      <w:lang w:eastAsia="ko-KR"/>
    </w:rPr>
  </w:style>
  <w:style w:type="character" w:customStyle="1" w:styleId="Author">
    <w:name w:val="Author"/>
    <w:rsid w:val="00A32A61"/>
    <w:rPr>
      <w:b/>
      <w:bCs/>
      <w:sz w:val="24"/>
      <w:szCs w:val="24"/>
    </w:rPr>
  </w:style>
  <w:style w:type="paragraph" w:customStyle="1" w:styleId="Default">
    <w:name w:val="Default"/>
    <w:basedOn w:val="Normal"/>
    <w:rsid w:val="00A32A61"/>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A32A61"/>
    <w:pPr>
      <w:contextualSpacing/>
    </w:pPr>
    <w:rPr>
      <w:rFonts w:ascii="Cambria" w:eastAsia="Malgun Gothic" w:hAnsi="Cambria"/>
      <w:sz w:val="24"/>
      <w:lang w:eastAsia="ko-KR"/>
    </w:rPr>
  </w:style>
  <w:style w:type="paragraph" w:customStyle="1" w:styleId="PageHeaderLine1">
    <w:name w:val="PageHeaderLine1"/>
    <w:basedOn w:val="Normal"/>
    <w:rsid w:val="00A32A61"/>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A32A61"/>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A32A61"/>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A32A61"/>
  </w:style>
  <w:style w:type="character" w:customStyle="1" w:styleId="wikiexternallink">
    <w:name w:val="wikiexternallink"/>
    <w:rsid w:val="00A32A61"/>
  </w:style>
  <w:style w:type="character" w:customStyle="1" w:styleId="wikigeneratedlinkcontent">
    <w:name w:val="wikigeneratedlinkcontent"/>
    <w:rsid w:val="00A32A61"/>
  </w:style>
  <w:style w:type="character" w:customStyle="1" w:styleId="post-title">
    <w:name w:val="post-title"/>
    <w:rsid w:val="00A32A61"/>
  </w:style>
  <w:style w:type="character" w:customStyle="1" w:styleId="ilad">
    <w:name w:val="il_ad"/>
    <w:rsid w:val="00A32A61"/>
  </w:style>
  <w:style w:type="paragraph" w:styleId="TOC1">
    <w:name w:val="toc 1"/>
    <w:basedOn w:val="Normal"/>
    <w:next w:val="Normal"/>
    <w:autoRedefine/>
    <w:uiPriority w:val="39"/>
    <w:unhideWhenUsed/>
    <w:rsid w:val="00A32A61"/>
    <w:rPr>
      <w:rFonts w:ascii="Cambria" w:eastAsia="Malgun Gothic" w:hAnsi="Cambria"/>
      <w:sz w:val="24"/>
      <w:lang w:eastAsia="ko-KR"/>
    </w:rPr>
  </w:style>
  <w:style w:type="paragraph" w:styleId="TOC4">
    <w:name w:val="toc 4"/>
    <w:basedOn w:val="Normal"/>
    <w:next w:val="Normal"/>
    <w:autoRedefine/>
    <w:unhideWhenUsed/>
    <w:rsid w:val="00A32A61"/>
    <w:pPr>
      <w:spacing w:before="240"/>
    </w:pPr>
    <w:rPr>
      <w:rFonts w:ascii="Cambria" w:eastAsia="Malgun Gothic" w:hAnsi="Cambria"/>
      <w:b/>
      <w:sz w:val="24"/>
      <w:u w:val="single"/>
      <w:lang w:eastAsia="ko-KR"/>
    </w:rPr>
  </w:style>
  <w:style w:type="paragraph" w:customStyle="1" w:styleId="style49">
    <w:name w:val="style49"/>
    <w:basedOn w:val="Normal"/>
    <w:rsid w:val="00A32A61"/>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A32A61"/>
  </w:style>
  <w:style w:type="character" w:customStyle="1" w:styleId="headline">
    <w:name w:val="headline"/>
    <w:rsid w:val="00A32A61"/>
  </w:style>
  <w:style w:type="character" w:customStyle="1" w:styleId="see">
    <w:name w:val="see"/>
    <w:rsid w:val="00A32A61"/>
  </w:style>
  <w:style w:type="paragraph" w:styleId="BodyTextIndent3">
    <w:name w:val="Body Text Indent 3"/>
    <w:basedOn w:val="Normal"/>
    <w:link w:val="BodyTextIndent3Char"/>
    <w:semiHidden/>
    <w:unhideWhenUsed/>
    <w:rsid w:val="00A32A61"/>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A32A61"/>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A3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A32A61"/>
    <w:rPr>
      <w:rFonts w:ascii="Courier New" w:eastAsia="Times New Roman" w:hAnsi="Courier New" w:cs="Courier New"/>
      <w:sz w:val="20"/>
      <w:szCs w:val="20"/>
      <w:lang w:eastAsia="ko-KR"/>
    </w:rPr>
  </w:style>
  <w:style w:type="character" w:customStyle="1" w:styleId="UnunderlinedChar">
    <w:name w:val="Ununderlined Char"/>
    <w:link w:val="Ununderlined"/>
    <w:locked/>
    <w:rsid w:val="00A32A61"/>
    <w:rPr>
      <w:rFonts w:ascii="Arial Narrow" w:hAnsi="Arial Narrow"/>
      <w:sz w:val="12"/>
      <w:szCs w:val="24"/>
    </w:rPr>
  </w:style>
  <w:style w:type="paragraph" w:customStyle="1" w:styleId="Ununderlined">
    <w:name w:val="Ununderlined"/>
    <w:basedOn w:val="Normal"/>
    <w:link w:val="UnunderlinedChar"/>
    <w:rsid w:val="00A32A61"/>
    <w:pPr>
      <w:jc w:val="both"/>
    </w:pPr>
    <w:rPr>
      <w:rFonts w:ascii="Arial Narrow" w:hAnsi="Arial Narrow" w:cstheme="minorBidi"/>
      <w:sz w:val="12"/>
      <w:szCs w:val="24"/>
    </w:rPr>
  </w:style>
  <w:style w:type="paragraph" w:customStyle="1" w:styleId="Style3">
    <w:name w:val="Style3"/>
    <w:basedOn w:val="Normal"/>
    <w:link w:val="Style3Char"/>
    <w:rsid w:val="00A32A61"/>
    <w:rPr>
      <w:rFonts w:ascii="Arial Narrow" w:eastAsia="Times New Roman" w:hAnsi="Arial Narrow"/>
      <w:b/>
      <w:sz w:val="24"/>
      <w:szCs w:val="24"/>
      <w:lang w:eastAsia="ko-KR"/>
    </w:rPr>
  </w:style>
  <w:style w:type="character" w:customStyle="1" w:styleId="Style3Char">
    <w:name w:val="Style3 Char"/>
    <w:link w:val="Style3"/>
    <w:rsid w:val="00A32A61"/>
    <w:rPr>
      <w:rFonts w:ascii="Arial Narrow" w:eastAsia="Times New Roman" w:hAnsi="Arial Narrow" w:cs="Times New Roman"/>
      <w:b/>
      <w:sz w:val="24"/>
      <w:szCs w:val="24"/>
      <w:lang w:eastAsia="ko-KR"/>
    </w:rPr>
  </w:style>
  <w:style w:type="paragraph" w:customStyle="1" w:styleId="bloctitles">
    <w:name w:val="bloc titles"/>
    <w:basedOn w:val="Heading1"/>
    <w:next w:val="Normal"/>
    <w:autoRedefine/>
    <w:rsid w:val="00A32A61"/>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A32A61"/>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A32A61"/>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aliases w:val="Heading 1 Char3"/>
    <w:link w:val="cites"/>
    <w:rsid w:val="00A32A61"/>
    <w:rPr>
      <w:rFonts w:ascii="Times New Roman" w:eastAsia="Malgun Gothic" w:hAnsi="Times New Roman" w:cs="Times New Roman"/>
      <w:b/>
      <w:szCs w:val="24"/>
    </w:rPr>
  </w:style>
  <w:style w:type="character" w:customStyle="1" w:styleId="NormalWebChar">
    <w:name w:val="Normal (Web) Char"/>
    <w:link w:val="NormalWeb"/>
    <w:uiPriority w:val="99"/>
    <w:rsid w:val="00A32A61"/>
    <w:rPr>
      <w:rFonts w:ascii="Cambria" w:eastAsia="Times New Roman" w:hAnsi="Cambria" w:cs="Times New Roman"/>
      <w:sz w:val="24"/>
      <w:szCs w:val="24"/>
      <w:lang w:eastAsia="ko-KR"/>
    </w:rPr>
  </w:style>
  <w:style w:type="paragraph" w:customStyle="1" w:styleId="docheader">
    <w:name w:val="doc header"/>
    <w:autoRedefine/>
    <w:qFormat/>
    <w:rsid w:val="00A32A6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32A61"/>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A32A61"/>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A32A61"/>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A32A61"/>
    <w:pPr>
      <w:ind w:left="240"/>
    </w:pPr>
    <w:rPr>
      <w:rFonts w:ascii="Cambria" w:eastAsia="Malgun Gothic" w:hAnsi="Cambria"/>
      <w:sz w:val="24"/>
      <w:lang w:eastAsia="ko-KR"/>
    </w:rPr>
  </w:style>
  <w:style w:type="paragraph" w:styleId="TOC3">
    <w:name w:val="toc 3"/>
    <w:basedOn w:val="Normal"/>
    <w:next w:val="Normal"/>
    <w:autoRedefine/>
    <w:rsid w:val="00A32A61"/>
    <w:pPr>
      <w:ind w:left="480"/>
    </w:pPr>
    <w:rPr>
      <w:rFonts w:ascii="Cambria" w:eastAsia="Malgun Gothic" w:hAnsi="Cambria"/>
      <w:sz w:val="24"/>
      <w:lang w:eastAsia="ko-KR"/>
    </w:rPr>
  </w:style>
  <w:style w:type="paragraph" w:styleId="TOC5">
    <w:name w:val="toc 5"/>
    <w:basedOn w:val="Normal"/>
    <w:next w:val="Normal"/>
    <w:autoRedefine/>
    <w:rsid w:val="00A32A61"/>
    <w:pPr>
      <w:ind w:left="960"/>
    </w:pPr>
    <w:rPr>
      <w:rFonts w:ascii="Cambria" w:eastAsia="Malgun Gothic" w:hAnsi="Cambria"/>
      <w:sz w:val="24"/>
      <w:lang w:eastAsia="ko-KR"/>
    </w:rPr>
  </w:style>
  <w:style w:type="paragraph" w:styleId="TOC6">
    <w:name w:val="toc 6"/>
    <w:basedOn w:val="Normal"/>
    <w:next w:val="Normal"/>
    <w:autoRedefine/>
    <w:rsid w:val="00A32A61"/>
    <w:pPr>
      <w:ind w:left="1200"/>
    </w:pPr>
    <w:rPr>
      <w:rFonts w:ascii="Cambria" w:eastAsia="Malgun Gothic" w:hAnsi="Cambria"/>
      <w:sz w:val="24"/>
      <w:lang w:eastAsia="ko-KR"/>
    </w:rPr>
  </w:style>
  <w:style w:type="paragraph" w:styleId="TOC7">
    <w:name w:val="toc 7"/>
    <w:basedOn w:val="Normal"/>
    <w:next w:val="Normal"/>
    <w:autoRedefine/>
    <w:rsid w:val="00A32A61"/>
    <w:pPr>
      <w:ind w:left="1440"/>
    </w:pPr>
    <w:rPr>
      <w:rFonts w:ascii="Cambria" w:eastAsia="Malgun Gothic" w:hAnsi="Cambria"/>
      <w:sz w:val="24"/>
      <w:lang w:eastAsia="ko-KR"/>
    </w:rPr>
  </w:style>
  <w:style w:type="paragraph" w:styleId="TOC8">
    <w:name w:val="toc 8"/>
    <w:basedOn w:val="Normal"/>
    <w:next w:val="Normal"/>
    <w:autoRedefine/>
    <w:rsid w:val="00A32A61"/>
    <w:pPr>
      <w:ind w:left="1680"/>
    </w:pPr>
    <w:rPr>
      <w:rFonts w:ascii="Cambria" w:eastAsia="Malgun Gothic" w:hAnsi="Cambria"/>
      <w:sz w:val="24"/>
      <w:lang w:eastAsia="ko-KR"/>
    </w:rPr>
  </w:style>
  <w:style w:type="paragraph" w:styleId="TOC9">
    <w:name w:val="toc 9"/>
    <w:basedOn w:val="Normal"/>
    <w:next w:val="Normal"/>
    <w:autoRedefine/>
    <w:rsid w:val="00A32A61"/>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A32A61"/>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A32A61"/>
    <w:rPr>
      <w:rFonts w:ascii="Cambria" w:eastAsia="Times New Roman" w:hAnsi="Cambria" w:cs="Arial"/>
      <w:b/>
      <w:i/>
      <w:iCs/>
      <w:sz w:val="24"/>
      <w:szCs w:val="26"/>
      <w:lang w:eastAsia="ko-KR"/>
    </w:rPr>
  </w:style>
  <w:style w:type="character" w:customStyle="1" w:styleId="tinyChar">
    <w:name w:val="tiny Char"/>
    <w:link w:val="tiny"/>
    <w:locked/>
    <w:rsid w:val="00A32A61"/>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A32A61"/>
    <w:rPr>
      <w:sz w:val="24"/>
      <w:szCs w:val="24"/>
      <w:u w:val="thick"/>
    </w:rPr>
  </w:style>
  <w:style w:type="paragraph" w:customStyle="1" w:styleId="CardsFont12pt">
    <w:name w:val="Cards + Font: 12 pt"/>
    <w:basedOn w:val="Normal"/>
    <w:link w:val="ThickUnderlineCharChar"/>
    <w:autoRedefine/>
    <w:rsid w:val="00A32A61"/>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A32A61"/>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A32A61"/>
    <w:rPr>
      <w:rFonts w:ascii="Cambria" w:eastAsia="Times New Roman" w:hAnsi="Cambria"/>
      <w:sz w:val="14"/>
      <w:szCs w:val="20"/>
      <w:lang w:eastAsia="ko-KR"/>
    </w:rPr>
  </w:style>
  <w:style w:type="character" w:customStyle="1" w:styleId="CharacterStyle4">
    <w:name w:val="Character Style 4"/>
    <w:rsid w:val="00A32A61"/>
    <w:rPr>
      <w:rFonts w:ascii="Arial Narrow" w:hAnsi="Arial Narrow" w:cs="Arial Narrow"/>
      <w:sz w:val="18"/>
      <w:szCs w:val="18"/>
      <w:u w:val="single"/>
    </w:rPr>
  </w:style>
  <w:style w:type="paragraph" w:customStyle="1" w:styleId="Style101">
    <w:name w:val="Style 101"/>
    <w:basedOn w:val="Normal"/>
    <w:rsid w:val="00A32A61"/>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A32A61"/>
    <w:rPr>
      <w:rFonts w:ascii="Arial Narrow" w:hAnsi="Arial Narrow" w:cs="Arial Narrow"/>
      <w:sz w:val="22"/>
      <w:szCs w:val="22"/>
    </w:rPr>
  </w:style>
  <w:style w:type="paragraph" w:customStyle="1" w:styleId="Style104">
    <w:name w:val="Style 104"/>
    <w:basedOn w:val="Normal"/>
    <w:rsid w:val="00A32A61"/>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A32A61"/>
    <w:rPr>
      <w:rFonts w:ascii="Arial Narrow" w:hAnsi="Arial Narrow" w:cs="Arial Narrow"/>
      <w:sz w:val="22"/>
      <w:szCs w:val="22"/>
      <w:u w:val="single"/>
    </w:rPr>
  </w:style>
  <w:style w:type="paragraph" w:customStyle="1" w:styleId="Style110">
    <w:name w:val="Style 110"/>
    <w:basedOn w:val="Normal"/>
    <w:rsid w:val="00A32A61"/>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A32A61"/>
    <w:rPr>
      <w:rFonts w:ascii="Arial" w:hAnsi="Arial" w:cs="Arial"/>
      <w:b/>
      <w:bCs/>
      <w:sz w:val="6"/>
      <w:szCs w:val="6"/>
    </w:rPr>
  </w:style>
  <w:style w:type="character" w:customStyle="1" w:styleId="CharacterStyle9">
    <w:name w:val="Character Style 9"/>
    <w:rsid w:val="00A32A61"/>
    <w:rPr>
      <w:rFonts w:ascii="Arial Narrow" w:hAnsi="Arial Narrow" w:cs="Arial Narrow"/>
      <w:sz w:val="18"/>
      <w:szCs w:val="18"/>
    </w:rPr>
  </w:style>
  <w:style w:type="paragraph" w:customStyle="1" w:styleId="Style102">
    <w:name w:val="Style 102"/>
    <w:basedOn w:val="Normal"/>
    <w:rsid w:val="00A32A61"/>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A32A61"/>
    <w:rPr>
      <w:rFonts w:ascii="Arial Narrow" w:hAnsi="Arial Narrow" w:cs="Arial Narrow"/>
      <w:b/>
      <w:bCs/>
      <w:sz w:val="26"/>
      <w:szCs w:val="26"/>
    </w:rPr>
  </w:style>
  <w:style w:type="character" w:customStyle="1" w:styleId="UnderliningChar">
    <w:name w:val="Underlining Char"/>
    <w:link w:val="Underlining"/>
    <w:rsid w:val="00A32A61"/>
    <w:rPr>
      <w:rFonts w:ascii="Arial Narrow" w:hAnsi="Arial Narrow"/>
      <w:szCs w:val="24"/>
      <w:u w:val="single"/>
    </w:rPr>
  </w:style>
  <w:style w:type="paragraph" w:customStyle="1" w:styleId="Underlining">
    <w:name w:val="Underlining"/>
    <w:basedOn w:val="Normal"/>
    <w:link w:val="UnderliningChar"/>
    <w:rsid w:val="00A32A61"/>
    <w:rPr>
      <w:rFonts w:ascii="Arial Narrow" w:hAnsi="Arial Narrow" w:cstheme="minorBidi"/>
      <w:sz w:val="22"/>
      <w:szCs w:val="24"/>
      <w:u w:val="single"/>
    </w:rPr>
  </w:style>
  <w:style w:type="character" w:customStyle="1" w:styleId="CharacterStyle8">
    <w:name w:val="Character Style 8"/>
    <w:rsid w:val="00A32A61"/>
    <w:rPr>
      <w:rFonts w:ascii="Arial Narrow" w:hAnsi="Arial Narrow" w:cs="Arial Narrow"/>
      <w:sz w:val="16"/>
      <w:szCs w:val="16"/>
    </w:rPr>
  </w:style>
  <w:style w:type="paragraph" w:customStyle="1" w:styleId="Style107">
    <w:name w:val="Style 107"/>
    <w:basedOn w:val="Normal"/>
    <w:rsid w:val="00A32A61"/>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A32A61"/>
    <w:rPr>
      <w:rFonts w:ascii="Arial" w:hAnsi="Arial" w:cs="Arial"/>
      <w:sz w:val="6"/>
      <w:szCs w:val="6"/>
    </w:rPr>
  </w:style>
  <w:style w:type="character" w:customStyle="1" w:styleId="vitstoryheadline">
    <w:name w:val="vitstoryheadline"/>
    <w:rsid w:val="00A32A61"/>
  </w:style>
  <w:style w:type="character" w:customStyle="1" w:styleId="CharacterStyle14">
    <w:name w:val="Character Style 14"/>
    <w:rsid w:val="00A32A61"/>
    <w:rPr>
      <w:rFonts w:ascii="Arial Narrow" w:hAnsi="Arial Narrow" w:cs="Arial Narrow"/>
      <w:b/>
      <w:bCs/>
      <w:sz w:val="20"/>
      <w:szCs w:val="20"/>
    </w:rPr>
  </w:style>
  <w:style w:type="paragraph" w:customStyle="1" w:styleId="Style77">
    <w:name w:val="Style 77"/>
    <w:basedOn w:val="Normal"/>
    <w:rsid w:val="00A32A61"/>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A32A61"/>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A32A61"/>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A32A61"/>
    <w:pPr>
      <w:spacing w:before="100" w:beforeAutospacing="1" w:after="100" w:afterAutospacing="1"/>
    </w:pPr>
    <w:rPr>
      <w:rFonts w:ascii="Cambria" w:eastAsia="Times New Roman" w:hAnsi="Cambria"/>
      <w:sz w:val="24"/>
      <w:lang w:eastAsia="ko-KR"/>
    </w:rPr>
  </w:style>
  <w:style w:type="character" w:customStyle="1" w:styleId="hit">
    <w:name w:val="hit"/>
    <w:rsid w:val="00A32A61"/>
  </w:style>
  <w:style w:type="character" w:customStyle="1" w:styleId="verdana">
    <w:name w:val="verdana"/>
    <w:rsid w:val="00A32A61"/>
  </w:style>
  <w:style w:type="paragraph" w:customStyle="1" w:styleId="TagCite">
    <w:name w:val="Tag/Cite"/>
    <w:basedOn w:val="Normal"/>
    <w:link w:val="TagCiteChar"/>
    <w:rsid w:val="00A32A61"/>
    <w:rPr>
      <w:rFonts w:ascii="Cambria" w:eastAsia="Times New Roman" w:hAnsi="Cambria"/>
      <w:b/>
      <w:sz w:val="24"/>
      <w:szCs w:val="20"/>
      <w:lang w:eastAsia="ko-KR"/>
    </w:rPr>
  </w:style>
  <w:style w:type="character" w:customStyle="1" w:styleId="TagCiteChar">
    <w:name w:val="Tag/Cite Char"/>
    <w:link w:val="TagCite"/>
    <w:rsid w:val="00A32A61"/>
    <w:rPr>
      <w:rFonts w:ascii="Cambria" w:eastAsia="Times New Roman" w:hAnsi="Cambria" w:cs="Times New Roman"/>
      <w:b/>
      <w:sz w:val="24"/>
      <w:szCs w:val="20"/>
      <w:lang w:eastAsia="ko-KR"/>
    </w:rPr>
  </w:style>
  <w:style w:type="paragraph" w:customStyle="1" w:styleId="Style4">
    <w:name w:val="Style4"/>
    <w:basedOn w:val="Normal"/>
    <w:link w:val="Style4Char"/>
    <w:rsid w:val="00A32A61"/>
    <w:rPr>
      <w:rFonts w:ascii="Arial Narrow" w:eastAsia="Times New Roman" w:hAnsi="Arial Narrow"/>
      <w:u w:val="single"/>
      <w:lang w:eastAsia="ko-KR"/>
    </w:rPr>
  </w:style>
  <w:style w:type="character" w:customStyle="1" w:styleId="Style4Char">
    <w:name w:val="Style4 Char"/>
    <w:link w:val="Style4"/>
    <w:locked/>
    <w:rsid w:val="00A32A61"/>
    <w:rPr>
      <w:rFonts w:ascii="Arial Narrow" w:eastAsia="Times New Roman" w:hAnsi="Arial Narrow" w:cs="Times New Roman"/>
      <w:sz w:val="20"/>
      <w:u w:val="single"/>
      <w:lang w:eastAsia="ko-KR"/>
    </w:rPr>
  </w:style>
  <w:style w:type="paragraph" w:customStyle="1" w:styleId="Style25">
    <w:name w:val="Style25"/>
    <w:basedOn w:val="Normal"/>
    <w:rsid w:val="00A32A61"/>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A32A61"/>
    <w:rPr>
      <w:rFonts w:ascii="Times New Roman" w:hAnsi="Times New Roman" w:cs="Times New Roman"/>
      <w:b/>
      <w:bCs/>
      <w:sz w:val="18"/>
      <w:szCs w:val="18"/>
    </w:rPr>
  </w:style>
  <w:style w:type="character" w:customStyle="1" w:styleId="FontStyle37">
    <w:name w:val="Font Style37"/>
    <w:rsid w:val="00A32A61"/>
    <w:rPr>
      <w:rFonts w:ascii="Times New Roman" w:hAnsi="Times New Roman" w:cs="Times New Roman"/>
      <w:sz w:val="18"/>
      <w:szCs w:val="18"/>
    </w:rPr>
  </w:style>
  <w:style w:type="character" w:customStyle="1" w:styleId="FontStyle45">
    <w:name w:val="Font Style45"/>
    <w:rsid w:val="00A32A61"/>
    <w:rPr>
      <w:rFonts w:ascii="Times New Roman" w:hAnsi="Times New Roman" w:cs="Times New Roman"/>
      <w:sz w:val="22"/>
      <w:szCs w:val="22"/>
    </w:rPr>
  </w:style>
  <w:style w:type="character" w:customStyle="1" w:styleId="FontStyle46">
    <w:name w:val="Font Style46"/>
    <w:rsid w:val="00A32A61"/>
    <w:rPr>
      <w:rFonts w:ascii="Times New Roman" w:hAnsi="Times New Roman" w:cs="Times New Roman"/>
      <w:b/>
      <w:bCs/>
      <w:sz w:val="22"/>
      <w:szCs w:val="22"/>
    </w:rPr>
  </w:style>
  <w:style w:type="paragraph" w:customStyle="1" w:styleId="Style12">
    <w:name w:val="Style12"/>
    <w:basedOn w:val="Normal"/>
    <w:rsid w:val="00A32A61"/>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A32A61"/>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A32A61"/>
    <w:rPr>
      <w:rFonts w:ascii="Times New Roman" w:hAnsi="Times New Roman" w:cs="Times New Roman"/>
      <w:sz w:val="18"/>
      <w:szCs w:val="18"/>
    </w:rPr>
  </w:style>
  <w:style w:type="paragraph" w:customStyle="1" w:styleId="Style26">
    <w:name w:val="Style26"/>
    <w:basedOn w:val="Normal"/>
    <w:rsid w:val="00A32A61"/>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A32A61"/>
    <w:rPr>
      <w:rFonts w:ascii="Times New Roman" w:hAnsi="Times New Roman" w:cs="Times New Roman"/>
      <w:sz w:val="12"/>
      <w:szCs w:val="12"/>
    </w:rPr>
  </w:style>
  <w:style w:type="character" w:customStyle="1" w:styleId="FontStyle38">
    <w:name w:val="Font Style38"/>
    <w:rsid w:val="00A32A61"/>
    <w:rPr>
      <w:rFonts w:ascii="Times New Roman" w:hAnsi="Times New Roman" w:cs="Times New Roman"/>
      <w:b/>
      <w:bCs/>
      <w:smallCaps/>
      <w:sz w:val="26"/>
      <w:szCs w:val="26"/>
    </w:rPr>
  </w:style>
  <w:style w:type="paragraph" w:customStyle="1" w:styleId="Style8">
    <w:name w:val="Style8"/>
    <w:basedOn w:val="Normal"/>
    <w:rsid w:val="00A32A61"/>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A32A61"/>
    <w:rPr>
      <w:rFonts w:ascii="Times New Roman" w:hAnsi="Times New Roman" w:cs="Times New Roman"/>
      <w:sz w:val="18"/>
      <w:szCs w:val="18"/>
    </w:rPr>
  </w:style>
  <w:style w:type="character" w:customStyle="1" w:styleId="FontStyle26">
    <w:name w:val="Font Style26"/>
    <w:rsid w:val="00A32A61"/>
    <w:rPr>
      <w:rFonts w:ascii="Verdana" w:hAnsi="Verdana" w:cs="Verdana"/>
      <w:spacing w:val="20"/>
      <w:sz w:val="18"/>
      <w:szCs w:val="18"/>
    </w:rPr>
  </w:style>
  <w:style w:type="character" w:customStyle="1" w:styleId="updated-short-citation">
    <w:name w:val="updated-short-citation"/>
    <w:rsid w:val="00A32A61"/>
  </w:style>
  <w:style w:type="character" w:customStyle="1" w:styleId="Cite-WFU">
    <w:name w:val="Cite-WFU"/>
    <w:uiPriority w:val="1"/>
    <w:qFormat/>
    <w:rsid w:val="00A32A61"/>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A32A61"/>
    <w:rPr>
      <w:rFonts w:ascii="Arial Narrow" w:eastAsia="Times New Roman" w:hAnsi="Arial Narrow"/>
      <w:szCs w:val="24"/>
      <w:u w:val="single"/>
      <w:lang w:eastAsia="en-US"/>
    </w:rPr>
  </w:style>
  <w:style w:type="character" w:customStyle="1" w:styleId="DebateUnderline">
    <w:name w:val="Debate Underline"/>
    <w:rsid w:val="00A32A61"/>
    <w:rPr>
      <w:rFonts w:ascii="Times New Roman" w:hAnsi="Times New Roman"/>
      <w:sz w:val="24"/>
      <w:u w:val="thick"/>
    </w:rPr>
  </w:style>
  <w:style w:type="character" w:customStyle="1" w:styleId="SmallFontChar">
    <w:name w:val="Small Font Char"/>
    <w:link w:val="SmallFont"/>
    <w:locked/>
    <w:rsid w:val="00A32A61"/>
    <w:rPr>
      <w:sz w:val="14"/>
      <w:szCs w:val="18"/>
    </w:rPr>
  </w:style>
  <w:style w:type="paragraph" w:customStyle="1" w:styleId="SmallFont">
    <w:name w:val="Small Font"/>
    <w:basedOn w:val="Normal"/>
    <w:link w:val="SmallFontChar"/>
    <w:rsid w:val="00A32A61"/>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A32A61"/>
    <w:rPr>
      <w:sz w:val="20"/>
    </w:rPr>
  </w:style>
  <w:style w:type="character" w:customStyle="1" w:styleId="UnderlineChar">
    <w:name w:val="Underline Char"/>
    <w:rsid w:val="00A32A61"/>
    <w:rPr>
      <w:szCs w:val="24"/>
      <w:u w:val="single"/>
      <w:lang w:val="en-US" w:eastAsia="en-US" w:bidi="ar-SA"/>
    </w:rPr>
  </w:style>
  <w:style w:type="paragraph" w:customStyle="1" w:styleId="Style1">
    <w:name w:val="Style1"/>
    <w:basedOn w:val="Normal"/>
    <w:link w:val="Style1Char"/>
    <w:rsid w:val="00A32A61"/>
    <w:rPr>
      <w:rFonts w:eastAsia="SimSun"/>
      <w:szCs w:val="24"/>
      <w:u w:val="single"/>
      <w:lang w:eastAsia="zh-CN"/>
    </w:rPr>
  </w:style>
  <w:style w:type="character" w:customStyle="1" w:styleId="Style1Char">
    <w:name w:val="Style1 Char"/>
    <w:link w:val="Style1"/>
    <w:rsid w:val="00A32A61"/>
    <w:rPr>
      <w:rFonts w:ascii="Georgia" w:eastAsia="SimSun" w:hAnsi="Georgia" w:cs="Times New Roman"/>
      <w:sz w:val="20"/>
      <w:szCs w:val="24"/>
      <w:u w:val="single"/>
      <w:lang w:eastAsia="zh-CN"/>
    </w:rPr>
  </w:style>
  <w:style w:type="paragraph" w:customStyle="1" w:styleId="Tag2">
    <w:name w:val="Tag2"/>
    <w:basedOn w:val="Normal"/>
    <w:qFormat/>
    <w:rsid w:val="00A32A61"/>
    <w:rPr>
      <w:rFonts w:ascii="Arial" w:eastAsia="Calibri" w:hAnsi="Arial" w:cs="Arial"/>
      <w:b/>
      <w:sz w:val="24"/>
    </w:rPr>
  </w:style>
  <w:style w:type="paragraph" w:styleId="BalloonText">
    <w:name w:val="Balloon Text"/>
    <w:basedOn w:val="Normal"/>
    <w:link w:val="BalloonTextChar"/>
    <w:uiPriority w:val="99"/>
    <w:semiHidden/>
    <w:rsid w:val="00A32A61"/>
    <w:rPr>
      <w:rFonts w:ascii="Tahoma" w:hAnsi="Tahoma" w:cs="Tahoma"/>
      <w:sz w:val="16"/>
      <w:szCs w:val="16"/>
    </w:rPr>
  </w:style>
  <w:style w:type="character" w:customStyle="1" w:styleId="BalloonTextChar">
    <w:name w:val="Balloon Text Char"/>
    <w:basedOn w:val="DefaultParagraphFont"/>
    <w:link w:val="BalloonText"/>
    <w:uiPriority w:val="99"/>
    <w:semiHidden/>
    <w:rsid w:val="00A32A61"/>
    <w:rPr>
      <w:rFonts w:ascii="Tahoma" w:hAnsi="Tahoma" w:cs="Tahoma"/>
      <w:sz w:val="16"/>
      <w:szCs w:val="16"/>
    </w:rPr>
  </w:style>
  <w:style w:type="character" w:customStyle="1" w:styleId="BoldUnderline0">
    <w:name w:val="BoldUnderline"/>
    <w:basedOn w:val="DefaultParagraphFont"/>
    <w:uiPriority w:val="1"/>
    <w:qFormat/>
    <w:rsid w:val="00A32A61"/>
    <w:rPr>
      <w:rFonts w:ascii="Arial" w:hAnsi="Arial"/>
      <w:b/>
      <w:sz w:val="20"/>
      <w:u w:val="single"/>
    </w:rPr>
  </w:style>
  <w:style w:type="paragraph" w:customStyle="1" w:styleId="Analytic">
    <w:name w:val="Analytic"/>
    <w:basedOn w:val="Normal"/>
    <w:link w:val="AnalyticChar"/>
    <w:qFormat/>
    <w:rsid w:val="00A32A61"/>
    <w:rPr>
      <w:rFonts w:ascii="Arial" w:eastAsia="Calibri" w:hAnsi="Arial"/>
      <w:b/>
      <w:sz w:val="24"/>
      <w:szCs w:val="24"/>
    </w:rPr>
  </w:style>
  <w:style w:type="character" w:customStyle="1" w:styleId="AnalyticChar">
    <w:name w:val="Analytic Char"/>
    <w:link w:val="Analytic"/>
    <w:rsid w:val="00A32A61"/>
    <w:rPr>
      <w:rFonts w:ascii="Arial" w:eastAsia="Calibri" w:hAnsi="Arial" w:cs="Times New Roman"/>
      <w:b/>
      <w:sz w:val="24"/>
      <w:szCs w:val="24"/>
    </w:rPr>
  </w:style>
  <w:style w:type="character" w:styleId="IntenseEmphasis">
    <w:name w:val="Intense Emphasis"/>
    <w:aliases w:val="Heading 3 Char1,Block Char1"/>
    <w:basedOn w:val="DefaultParagraphFont"/>
    <w:uiPriority w:val="6"/>
    <w:qFormat/>
    <w:rsid w:val="00A32A61"/>
    <w:rPr>
      <w:b/>
      <w:bCs/>
      <w:sz w:val="22"/>
      <w:u w:val="single"/>
    </w:rPr>
  </w:style>
  <w:style w:type="paragraph" w:customStyle="1" w:styleId="underlined">
    <w:name w:val="underlined"/>
    <w:next w:val="Normal"/>
    <w:link w:val="underlinedChar"/>
    <w:autoRedefine/>
    <w:rsid w:val="00A32A6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32A61"/>
    <w:rPr>
      <w:rFonts w:ascii="Times New Roman" w:eastAsia="Malgun Gothic" w:hAnsi="Times New Roman" w:cs="Times New Roman"/>
      <w:sz w:val="21"/>
      <w:szCs w:val="24"/>
      <w:u w:val="single"/>
    </w:rPr>
  </w:style>
  <w:style w:type="paragraph" w:customStyle="1" w:styleId="cardtext">
    <w:name w:val="card text"/>
    <w:basedOn w:val="Normal"/>
    <w:link w:val="cardtextChar0"/>
    <w:qFormat/>
    <w:rsid w:val="00A32A61"/>
    <w:pPr>
      <w:ind w:left="288" w:right="288"/>
    </w:pPr>
    <w:rPr>
      <w:rFonts w:eastAsia="Calibri"/>
      <w:lang w:val="x-none" w:eastAsia="x-none"/>
    </w:rPr>
  </w:style>
  <w:style w:type="character" w:customStyle="1" w:styleId="cardtextChar0">
    <w:name w:val="card text Char"/>
    <w:link w:val="cardtext"/>
    <w:rsid w:val="00A32A61"/>
    <w:rPr>
      <w:rFonts w:ascii="Georgia" w:eastAsia="Calibri" w:hAnsi="Georgia" w:cs="Times New Roman"/>
      <w:sz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tags,No Spacing1,CD - Cite,Dont use,Debate 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and Cite Char1,tags Char1,No Spacing1 Char1,CD - Cite Char1,Dont use Char1,Debate Text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Georgia" w:eastAsiaTheme="majorEastAsia" w:hAnsi="Georgia" w:cstheme="majorBidi"/>
      <w:b/>
      <w:bCs/>
      <w:iCs/>
      <w:sz w:val="24"/>
    </w:rPr>
  </w:style>
  <w:style w:type="paragraph" w:styleId="NoSpacing">
    <w:name w:val="No Spacing"/>
    <w:uiPriority w:val="1"/>
    <w:rsid w:val="00A32A61"/>
    <w:pPr>
      <w:spacing w:after="0" w:line="240" w:lineRule="auto"/>
    </w:pPr>
    <w:rPr>
      <w:rFonts w:eastAsiaTheme="minorEastAsia"/>
      <w:sz w:val="24"/>
      <w:szCs w:val="24"/>
    </w:rPr>
  </w:style>
  <w:style w:type="paragraph" w:styleId="DocumentMap">
    <w:name w:val="Document Map"/>
    <w:basedOn w:val="Normal"/>
    <w:link w:val="DocumentMapChar"/>
    <w:unhideWhenUsed/>
    <w:rsid w:val="00A32A61"/>
    <w:rPr>
      <w:rFonts w:ascii="Lucida Grande" w:hAnsi="Lucida Grande" w:cs="Lucida Grande"/>
    </w:rPr>
  </w:style>
  <w:style w:type="character" w:customStyle="1" w:styleId="DocumentMapChar">
    <w:name w:val="Document Map Char"/>
    <w:basedOn w:val="DefaultParagraphFont"/>
    <w:link w:val="DocumentMap"/>
    <w:rsid w:val="00A32A61"/>
    <w:rPr>
      <w:rFonts w:ascii="Lucida Grande" w:hAnsi="Lucida Grande" w:cs="Lucida Grande"/>
      <w:sz w:val="20"/>
    </w:rPr>
  </w:style>
  <w:style w:type="paragraph" w:styleId="ListParagraph">
    <w:name w:val="List Paragraph"/>
    <w:basedOn w:val="Normal"/>
    <w:uiPriority w:val="34"/>
    <w:rsid w:val="00A32A61"/>
    <w:pPr>
      <w:ind w:left="720"/>
      <w:contextualSpacing/>
    </w:pPr>
  </w:style>
  <w:style w:type="character" w:styleId="PageNumber">
    <w:name w:val="page number"/>
    <w:basedOn w:val="DefaultParagraphFont"/>
    <w:uiPriority w:val="99"/>
    <w:semiHidden/>
    <w:unhideWhenUsed/>
    <w:rsid w:val="00A32A61"/>
  </w:style>
  <w:style w:type="paragraph" w:customStyle="1" w:styleId="card">
    <w:name w:val="card"/>
    <w:basedOn w:val="Normal"/>
    <w:next w:val="Normal"/>
    <w:link w:val="cardChar"/>
    <w:qFormat/>
    <w:rsid w:val="00A32A61"/>
    <w:pPr>
      <w:ind w:left="288" w:right="288"/>
    </w:pPr>
    <w:rPr>
      <w:rFonts w:eastAsia="Times New Roman"/>
      <w:szCs w:val="20"/>
    </w:rPr>
  </w:style>
  <w:style w:type="character" w:customStyle="1" w:styleId="cardChar">
    <w:name w:val="card Char"/>
    <w:link w:val="card"/>
    <w:rsid w:val="00A32A61"/>
    <w:rPr>
      <w:rFonts w:ascii="Georgia" w:eastAsia="Times New Roman" w:hAnsi="Georgia" w:cs="Times New Roman"/>
      <w:sz w:val="20"/>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A32A61"/>
    <w:rPr>
      <w:rFonts w:ascii="Times New Roman" w:hAnsi="Times New Roman" w:cs="Times New Roman"/>
      <w:sz w:val="16"/>
    </w:rPr>
  </w:style>
  <w:style w:type="paragraph" w:customStyle="1" w:styleId="Normal20pt">
    <w:name w:val="Normal  + 20 pt"/>
    <w:basedOn w:val="Normal"/>
    <w:uiPriority w:val="6"/>
    <w:qFormat/>
    <w:rsid w:val="00A32A61"/>
    <w:rPr>
      <w:rFonts w:asciiTheme="minorHAnsi" w:hAnsiTheme="minorHAnsi" w:cstheme="minorBidi"/>
      <w:bCs/>
      <w:u w:val="single"/>
    </w:rPr>
  </w:style>
  <w:style w:type="paragraph" w:styleId="Date">
    <w:name w:val="Date"/>
    <w:basedOn w:val="Normal"/>
    <w:next w:val="Normal"/>
    <w:link w:val="DateChar"/>
    <w:uiPriority w:val="99"/>
    <w:semiHidden/>
    <w:rsid w:val="00A32A61"/>
  </w:style>
  <w:style w:type="character" w:customStyle="1" w:styleId="DateChar">
    <w:name w:val="Date Char"/>
    <w:basedOn w:val="DefaultParagraphFont"/>
    <w:link w:val="Date"/>
    <w:uiPriority w:val="99"/>
    <w:semiHidden/>
    <w:rsid w:val="00A32A61"/>
    <w:rPr>
      <w:rFonts w:ascii="Georgia" w:hAnsi="Georgia" w:cs="Times New Roman"/>
      <w:sz w:val="20"/>
    </w:rPr>
  </w:style>
  <w:style w:type="character" w:customStyle="1" w:styleId="underline">
    <w:name w:val="underline"/>
    <w:qFormat/>
    <w:rsid w:val="00A32A61"/>
    <w:rPr>
      <w:u w:val="single"/>
    </w:rPr>
  </w:style>
  <w:style w:type="character" w:customStyle="1" w:styleId="boldunderline">
    <w:name w:val="bold underline"/>
    <w:basedOn w:val="DefaultParagraphFont"/>
    <w:qFormat/>
    <w:rsid w:val="00A32A61"/>
    <w:rPr>
      <w:b/>
      <w:bCs/>
      <w:sz w:val="20"/>
      <w:u w:val="single"/>
    </w:rPr>
  </w:style>
  <w:style w:type="paragraph" w:customStyle="1" w:styleId="MinimizedText">
    <w:name w:val="Minimized Text"/>
    <w:basedOn w:val="Normal"/>
    <w:link w:val="MinimizedTextChar"/>
    <w:qFormat/>
    <w:rsid w:val="00A32A61"/>
    <w:rPr>
      <w:rFonts w:eastAsia="Times New Roman"/>
      <w:sz w:val="16"/>
      <w:szCs w:val="24"/>
    </w:rPr>
  </w:style>
  <w:style w:type="character" w:customStyle="1" w:styleId="MinimizedTextChar">
    <w:name w:val="Minimized Text Char"/>
    <w:link w:val="MinimizedText"/>
    <w:rsid w:val="00A32A61"/>
    <w:rPr>
      <w:rFonts w:ascii="Georgia" w:eastAsia="Times New Roman" w:hAnsi="Georgia" w:cs="Times New Roman"/>
      <w:sz w:val="16"/>
      <w:szCs w:val="24"/>
    </w:rPr>
  </w:style>
  <w:style w:type="character" w:customStyle="1" w:styleId="StyleTimesNewRoman12ptBold">
    <w:name w:val="Style Times New Roman 12 pt Bold"/>
    <w:rsid w:val="00A32A61"/>
    <w:rPr>
      <w:rFonts w:ascii="Times New Roman" w:hAnsi="Times New Roman"/>
      <w:b/>
      <w:bCs/>
      <w:sz w:val="24"/>
    </w:rPr>
  </w:style>
  <w:style w:type="paragraph" w:styleId="Title">
    <w:name w:val="Title"/>
    <w:aliases w:val="Cites and Cards,Bold Underlined,UNDERLINE"/>
    <w:basedOn w:val="Normal"/>
    <w:next w:val="Normal"/>
    <w:link w:val="TitleChar1"/>
    <w:uiPriority w:val="1"/>
    <w:qFormat/>
    <w:rsid w:val="00A32A61"/>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Bold Underlined Char,UNDERLINE Char"/>
    <w:basedOn w:val="DefaultParagraphFont"/>
    <w:uiPriority w:val="1"/>
    <w:qFormat/>
    <w:rsid w:val="00A32A6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1,Bold Underlined Char1,UNDERLINE Char1"/>
    <w:basedOn w:val="DefaultParagraphFont"/>
    <w:link w:val="Title"/>
    <w:uiPriority w:val="6"/>
    <w:rsid w:val="00A32A61"/>
    <w:rPr>
      <w:rFonts w:cs="Times New Roman"/>
      <w:bCs/>
      <w:sz w:val="20"/>
      <w:u w:val="single"/>
    </w:rPr>
  </w:style>
  <w:style w:type="character" w:customStyle="1" w:styleId="apple-converted-space">
    <w:name w:val="apple-converted-space"/>
    <w:rsid w:val="00A32A61"/>
  </w:style>
  <w:style w:type="character" w:customStyle="1" w:styleId="CardTextChar">
    <w:name w:val="Card Text Char"/>
    <w:locked/>
    <w:rsid w:val="00A32A61"/>
    <w:rPr>
      <w:rFonts w:ascii="Times New Roman" w:hAnsi="Times New Roman"/>
      <w:szCs w:val="24"/>
      <w:lang w:eastAsia="zh-CN"/>
    </w:rPr>
  </w:style>
  <w:style w:type="character" w:customStyle="1" w:styleId="UnderlineBold">
    <w:name w:val="Underline + Bold"/>
    <w:uiPriority w:val="1"/>
    <w:qFormat/>
    <w:rsid w:val="00A32A61"/>
    <w:rPr>
      <w:b/>
      <w:bCs w:val="0"/>
      <w:sz w:val="20"/>
      <w:u w:val="single"/>
    </w:rPr>
  </w:style>
  <w:style w:type="paragraph" w:customStyle="1" w:styleId="Circled">
    <w:name w:val="Circled"/>
    <w:link w:val="CircledChar"/>
    <w:qFormat/>
    <w:rsid w:val="00A32A61"/>
    <w:rPr>
      <w:rFonts w:eastAsia="MS Mincho"/>
      <w:b/>
      <w:szCs w:val="24"/>
      <w:u w:val="single"/>
      <w:lang w:eastAsia="ja-JP"/>
    </w:rPr>
  </w:style>
  <w:style w:type="character" w:customStyle="1" w:styleId="CircledChar">
    <w:name w:val="Circled Char"/>
    <w:link w:val="Circled"/>
    <w:rsid w:val="00A32A61"/>
    <w:rPr>
      <w:rFonts w:eastAsia="MS Mincho"/>
      <w:b/>
      <w:szCs w:val="24"/>
      <w:u w:val="single"/>
      <w:lang w:eastAsia="ja-JP"/>
    </w:rPr>
  </w:style>
  <w:style w:type="character" w:customStyle="1" w:styleId="Underline-WFU">
    <w:name w:val="Underline-WFU"/>
    <w:uiPriority w:val="1"/>
    <w:qFormat/>
    <w:rsid w:val="00A32A61"/>
    <w:rPr>
      <w:rFonts w:ascii="Cambria" w:hAnsi="Cambria"/>
      <w:sz w:val="22"/>
      <w:u w:val="single"/>
    </w:rPr>
  </w:style>
  <w:style w:type="paragraph" w:customStyle="1" w:styleId="Tiny-WFU">
    <w:name w:val="Tiny-WFU"/>
    <w:basedOn w:val="Normal"/>
    <w:qFormat/>
    <w:rsid w:val="00A32A61"/>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A32A61"/>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A32A61"/>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A32A61"/>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A32A61"/>
    <w:pPr>
      <w:ind w:left="144"/>
    </w:pPr>
    <w:rPr>
      <w:rFonts w:ascii="Cambria" w:eastAsia="Calibri" w:hAnsi="Cambria"/>
      <w:szCs w:val="20"/>
      <w:lang w:eastAsia="ko-KR"/>
    </w:rPr>
  </w:style>
  <w:style w:type="character" w:styleId="Strong">
    <w:name w:val="Strong"/>
    <w:aliases w:val="8 pt font"/>
    <w:uiPriority w:val="22"/>
    <w:qFormat/>
    <w:rsid w:val="00A32A61"/>
    <w:rPr>
      <w:b/>
      <w:bCs/>
    </w:rPr>
  </w:style>
  <w:style w:type="paragraph" w:customStyle="1" w:styleId="Smalltext">
    <w:name w:val="Small text"/>
    <w:basedOn w:val="Normal"/>
    <w:link w:val="SmalltextChar"/>
    <w:rsid w:val="00A32A61"/>
    <w:rPr>
      <w:rFonts w:eastAsia="MS Mincho"/>
      <w:sz w:val="16"/>
      <w:szCs w:val="24"/>
      <w:lang w:val="x-none" w:eastAsia="ko-KR"/>
    </w:rPr>
  </w:style>
  <w:style w:type="character" w:customStyle="1" w:styleId="SmalltextChar">
    <w:name w:val="Small text Char"/>
    <w:link w:val="Smalltext"/>
    <w:rsid w:val="00A32A61"/>
    <w:rPr>
      <w:rFonts w:ascii="Georgia" w:eastAsia="MS Mincho" w:hAnsi="Georgia" w:cs="Times New Roman"/>
      <w:sz w:val="16"/>
      <w:szCs w:val="24"/>
      <w:lang w:val="x-none" w:eastAsia="ko-KR"/>
    </w:rPr>
  </w:style>
  <w:style w:type="paragraph" w:customStyle="1" w:styleId="Normal1">
    <w:name w:val="Normal1"/>
    <w:basedOn w:val="Normal"/>
    <w:rsid w:val="00A32A61"/>
    <w:rPr>
      <w:rFonts w:ascii="Cambria" w:eastAsia="Malgun Gothic" w:hAnsi="Cambria"/>
      <w:sz w:val="24"/>
      <w:szCs w:val="24"/>
      <w:lang w:eastAsia="ko-KR"/>
    </w:rPr>
  </w:style>
  <w:style w:type="character" w:customStyle="1" w:styleId="Author">
    <w:name w:val="Author"/>
    <w:rsid w:val="00A32A61"/>
    <w:rPr>
      <w:b/>
      <w:bCs/>
      <w:sz w:val="24"/>
      <w:szCs w:val="24"/>
    </w:rPr>
  </w:style>
  <w:style w:type="paragraph" w:customStyle="1" w:styleId="Default">
    <w:name w:val="Default"/>
    <w:basedOn w:val="Normal"/>
    <w:rsid w:val="00A32A61"/>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A32A61"/>
    <w:pPr>
      <w:contextualSpacing/>
    </w:pPr>
    <w:rPr>
      <w:rFonts w:ascii="Cambria" w:eastAsia="Malgun Gothic" w:hAnsi="Cambria"/>
      <w:sz w:val="24"/>
      <w:lang w:eastAsia="ko-KR"/>
    </w:rPr>
  </w:style>
  <w:style w:type="paragraph" w:customStyle="1" w:styleId="PageHeaderLine1">
    <w:name w:val="PageHeaderLine1"/>
    <w:basedOn w:val="Normal"/>
    <w:rsid w:val="00A32A61"/>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A32A61"/>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A32A61"/>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A32A61"/>
  </w:style>
  <w:style w:type="character" w:customStyle="1" w:styleId="wikiexternallink">
    <w:name w:val="wikiexternallink"/>
    <w:rsid w:val="00A32A61"/>
  </w:style>
  <w:style w:type="character" w:customStyle="1" w:styleId="wikigeneratedlinkcontent">
    <w:name w:val="wikigeneratedlinkcontent"/>
    <w:rsid w:val="00A32A61"/>
  </w:style>
  <w:style w:type="character" w:customStyle="1" w:styleId="post-title">
    <w:name w:val="post-title"/>
    <w:rsid w:val="00A32A61"/>
  </w:style>
  <w:style w:type="character" w:customStyle="1" w:styleId="ilad">
    <w:name w:val="il_ad"/>
    <w:rsid w:val="00A32A61"/>
  </w:style>
  <w:style w:type="paragraph" w:styleId="TOC1">
    <w:name w:val="toc 1"/>
    <w:basedOn w:val="Normal"/>
    <w:next w:val="Normal"/>
    <w:autoRedefine/>
    <w:uiPriority w:val="39"/>
    <w:unhideWhenUsed/>
    <w:rsid w:val="00A32A61"/>
    <w:rPr>
      <w:rFonts w:ascii="Cambria" w:eastAsia="Malgun Gothic" w:hAnsi="Cambria"/>
      <w:sz w:val="24"/>
      <w:lang w:eastAsia="ko-KR"/>
    </w:rPr>
  </w:style>
  <w:style w:type="paragraph" w:styleId="TOC4">
    <w:name w:val="toc 4"/>
    <w:basedOn w:val="Normal"/>
    <w:next w:val="Normal"/>
    <w:autoRedefine/>
    <w:unhideWhenUsed/>
    <w:rsid w:val="00A32A61"/>
    <w:pPr>
      <w:spacing w:before="240"/>
    </w:pPr>
    <w:rPr>
      <w:rFonts w:ascii="Cambria" w:eastAsia="Malgun Gothic" w:hAnsi="Cambria"/>
      <w:b/>
      <w:sz w:val="24"/>
      <w:u w:val="single"/>
      <w:lang w:eastAsia="ko-KR"/>
    </w:rPr>
  </w:style>
  <w:style w:type="paragraph" w:customStyle="1" w:styleId="style49">
    <w:name w:val="style49"/>
    <w:basedOn w:val="Normal"/>
    <w:rsid w:val="00A32A61"/>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A32A61"/>
  </w:style>
  <w:style w:type="character" w:customStyle="1" w:styleId="headline">
    <w:name w:val="headline"/>
    <w:rsid w:val="00A32A61"/>
  </w:style>
  <w:style w:type="character" w:customStyle="1" w:styleId="see">
    <w:name w:val="see"/>
    <w:rsid w:val="00A32A61"/>
  </w:style>
  <w:style w:type="paragraph" w:styleId="BodyTextIndent3">
    <w:name w:val="Body Text Indent 3"/>
    <w:basedOn w:val="Normal"/>
    <w:link w:val="BodyTextIndent3Char"/>
    <w:semiHidden/>
    <w:unhideWhenUsed/>
    <w:rsid w:val="00A32A61"/>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A32A61"/>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A3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A32A61"/>
    <w:rPr>
      <w:rFonts w:ascii="Courier New" w:eastAsia="Times New Roman" w:hAnsi="Courier New" w:cs="Courier New"/>
      <w:sz w:val="20"/>
      <w:szCs w:val="20"/>
      <w:lang w:eastAsia="ko-KR"/>
    </w:rPr>
  </w:style>
  <w:style w:type="character" w:customStyle="1" w:styleId="UnunderlinedChar">
    <w:name w:val="Ununderlined Char"/>
    <w:link w:val="Ununderlined"/>
    <w:locked/>
    <w:rsid w:val="00A32A61"/>
    <w:rPr>
      <w:rFonts w:ascii="Arial Narrow" w:hAnsi="Arial Narrow"/>
      <w:sz w:val="12"/>
      <w:szCs w:val="24"/>
    </w:rPr>
  </w:style>
  <w:style w:type="paragraph" w:customStyle="1" w:styleId="Ununderlined">
    <w:name w:val="Ununderlined"/>
    <w:basedOn w:val="Normal"/>
    <w:link w:val="UnunderlinedChar"/>
    <w:rsid w:val="00A32A61"/>
    <w:pPr>
      <w:jc w:val="both"/>
    </w:pPr>
    <w:rPr>
      <w:rFonts w:ascii="Arial Narrow" w:hAnsi="Arial Narrow" w:cstheme="minorBidi"/>
      <w:sz w:val="12"/>
      <w:szCs w:val="24"/>
    </w:rPr>
  </w:style>
  <w:style w:type="paragraph" w:customStyle="1" w:styleId="Style3">
    <w:name w:val="Style3"/>
    <w:basedOn w:val="Normal"/>
    <w:link w:val="Style3Char"/>
    <w:rsid w:val="00A32A61"/>
    <w:rPr>
      <w:rFonts w:ascii="Arial Narrow" w:eastAsia="Times New Roman" w:hAnsi="Arial Narrow"/>
      <w:b/>
      <w:sz w:val="24"/>
      <w:szCs w:val="24"/>
      <w:lang w:eastAsia="ko-KR"/>
    </w:rPr>
  </w:style>
  <w:style w:type="character" w:customStyle="1" w:styleId="Style3Char">
    <w:name w:val="Style3 Char"/>
    <w:link w:val="Style3"/>
    <w:rsid w:val="00A32A61"/>
    <w:rPr>
      <w:rFonts w:ascii="Arial Narrow" w:eastAsia="Times New Roman" w:hAnsi="Arial Narrow" w:cs="Times New Roman"/>
      <w:b/>
      <w:sz w:val="24"/>
      <w:szCs w:val="24"/>
      <w:lang w:eastAsia="ko-KR"/>
    </w:rPr>
  </w:style>
  <w:style w:type="paragraph" w:customStyle="1" w:styleId="bloctitles">
    <w:name w:val="bloc titles"/>
    <w:basedOn w:val="Heading1"/>
    <w:next w:val="Normal"/>
    <w:autoRedefine/>
    <w:rsid w:val="00A32A61"/>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A32A61"/>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A32A61"/>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aliases w:val="Heading 1 Char3"/>
    <w:link w:val="cites"/>
    <w:rsid w:val="00A32A61"/>
    <w:rPr>
      <w:rFonts w:ascii="Times New Roman" w:eastAsia="Malgun Gothic" w:hAnsi="Times New Roman" w:cs="Times New Roman"/>
      <w:b/>
      <w:szCs w:val="24"/>
    </w:rPr>
  </w:style>
  <w:style w:type="character" w:customStyle="1" w:styleId="NormalWebChar">
    <w:name w:val="Normal (Web) Char"/>
    <w:link w:val="NormalWeb"/>
    <w:uiPriority w:val="99"/>
    <w:rsid w:val="00A32A61"/>
    <w:rPr>
      <w:rFonts w:ascii="Cambria" w:eastAsia="Times New Roman" w:hAnsi="Cambria" w:cs="Times New Roman"/>
      <w:sz w:val="24"/>
      <w:szCs w:val="24"/>
      <w:lang w:eastAsia="ko-KR"/>
    </w:rPr>
  </w:style>
  <w:style w:type="paragraph" w:customStyle="1" w:styleId="docheader">
    <w:name w:val="doc header"/>
    <w:autoRedefine/>
    <w:qFormat/>
    <w:rsid w:val="00A32A6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32A61"/>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A32A61"/>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A32A61"/>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A32A61"/>
    <w:pPr>
      <w:ind w:left="240"/>
    </w:pPr>
    <w:rPr>
      <w:rFonts w:ascii="Cambria" w:eastAsia="Malgun Gothic" w:hAnsi="Cambria"/>
      <w:sz w:val="24"/>
      <w:lang w:eastAsia="ko-KR"/>
    </w:rPr>
  </w:style>
  <w:style w:type="paragraph" w:styleId="TOC3">
    <w:name w:val="toc 3"/>
    <w:basedOn w:val="Normal"/>
    <w:next w:val="Normal"/>
    <w:autoRedefine/>
    <w:rsid w:val="00A32A61"/>
    <w:pPr>
      <w:ind w:left="480"/>
    </w:pPr>
    <w:rPr>
      <w:rFonts w:ascii="Cambria" w:eastAsia="Malgun Gothic" w:hAnsi="Cambria"/>
      <w:sz w:val="24"/>
      <w:lang w:eastAsia="ko-KR"/>
    </w:rPr>
  </w:style>
  <w:style w:type="paragraph" w:styleId="TOC5">
    <w:name w:val="toc 5"/>
    <w:basedOn w:val="Normal"/>
    <w:next w:val="Normal"/>
    <w:autoRedefine/>
    <w:rsid w:val="00A32A61"/>
    <w:pPr>
      <w:ind w:left="960"/>
    </w:pPr>
    <w:rPr>
      <w:rFonts w:ascii="Cambria" w:eastAsia="Malgun Gothic" w:hAnsi="Cambria"/>
      <w:sz w:val="24"/>
      <w:lang w:eastAsia="ko-KR"/>
    </w:rPr>
  </w:style>
  <w:style w:type="paragraph" w:styleId="TOC6">
    <w:name w:val="toc 6"/>
    <w:basedOn w:val="Normal"/>
    <w:next w:val="Normal"/>
    <w:autoRedefine/>
    <w:rsid w:val="00A32A61"/>
    <w:pPr>
      <w:ind w:left="1200"/>
    </w:pPr>
    <w:rPr>
      <w:rFonts w:ascii="Cambria" w:eastAsia="Malgun Gothic" w:hAnsi="Cambria"/>
      <w:sz w:val="24"/>
      <w:lang w:eastAsia="ko-KR"/>
    </w:rPr>
  </w:style>
  <w:style w:type="paragraph" w:styleId="TOC7">
    <w:name w:val="toc 7"/>
    <w:basedOn w:val="Normal"/>
    <w:next w:val="Normal"/>
    <w:autoRedefine/>
    <w:rsid w:val="00A32A61"/>
    <w:pPr>
      <w:ind w:left="1440"/>
    </w:pPr>
    <w:rPr>
      <w:rFonts w:ascii="Cambria" w:eastAsia="Malgun Gothic" w:hAnsi="Cambria"/>
      <w:sz w:val="24"/>
      <w:lang w:eastAsia="ko-KR"/>
    </w:rPr>
  </w:style>
  <w:style w:type="paragraph" w:styleId="TOC8">
    <w:name w:val="toc 8"/>
    <w:basedOn w:val="Normal"/>
    <w:next w:val="Normal"/>
    <w:autoRedefine/>
    <w:rsid w:val="00A32A61"/>
    <w:pPr>
      <w:ind w:left="1680"/>
    </w:pPr>
    <w:rPr>
      <w:rFonts w:ascii="Cambria" w:eastAsia="Malgun Gothic" w:hAnsi="Cambria"/>
      <w:sz w:val="24"/>
      <w:lang w:eastAsia="ko-KR"/>
    </w:rPr>
  </w:style>
  <w:style w:type="paragraph" w:styleId="TOC9">
    <w:name w:val="toc 9"/>
    <w:basedOn w:val="Normal"/>
    <w:next w:val="Normal"/>
    <w:autoRedefine/>
    <w:rsid w:val="00A32A61"/>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A32A61"/>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A32A61"/>
    <w:rPr>
      <w:rFonts w:ascii="Cambria" w:eastAsia="Times New Roman" w:hAnsi="Cambria" w:cs="Arial"/>
      <w:b/>
      <w:i/>
      <w:iCs/>
      <w:sz w:val="24"/>
      <w:szCs w:val="26"/>
      <w:lang w:eastAsia="ko-KR"/>
    </w:rPr>
  </w:style>
  <w:style w:type="character" w:customStyle="1" w:styleId="tinyChar">
    <w:name w:val="tiny Char"/>
    <w:link w:val="tiny"/>
    <w:locked/>
    <w:rsid w:val="00A32A61"/>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A32A61"/>
    <w:rPr>
      <w:sz w:val="24"/>
      <w:szCs w:val="24"/>
      <w:u w:val="thick"/>
    </w:rPr>
  </w:style>
  <w:style w:type="paragraph" w:customStyle="1" w:styleId="CardsFont12pt">
    <w:name w:val="Cards + Font: 12 pt"/>
    <w:basedOn w:val="Normal"/>
    <w:link w:val="ThickUnderlineCharChar"/>
    <w:autoRedefine/>
    <w:rsid w:val="00A32A61"/>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A32A61"/>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A32A61"/>
    <w:rPr>
      <w:rFonts w:ascii="Cambria" w:eastAsia="Times New Roman" w:hAnsi="Cambria"/>
      <w:sz w:val="14"/>
      <w:szCs w:val="20"/>
      <w:lang w:eastAsia="ko-KR"/>
    </w:rPr>
  </w:style>
  <w:style w:type="character" w:customStyle="1" w:styleId="CharacterStyle4">
    <w:name w:val="Character Style 4"/>
    <w:rsid w:val="00A32A61"/>
    <w:rPr>
      <w:rFonts w:ascii="Arial Narrow" w:hAnsi="Arial Narrow" w:cs="Arial Narrow"/>
      <w:sz w:val="18"/>
      <w:szCs w:val="18"/>
      <w:u w:val="single"/>
    </w:rPr>
  </w:style>
  <w:style w:type="paragraph" w:customStyle="1" w:styleId="Style101">
    <w:name w:val="Style 101"/>
    <w:basedOn w:val="Normal"/>
    <w:rsid w:val="00A32A61"/>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A32A61"/>
    <w:rPr>
      <w:rFonts w:ascii="Arial Narrow" w:hAnsi="Arial Narrow" w:cs="Arial Narrow"/>
      <w:sz w:val="22"/>
      <w:szCs w:val="22"/>
    </w:rPr>
  </w:style>
  <w:style w:type="paragraph" w:customStyle="1" w:styleId="Style104">
    <w:name w:val="Style 104"/>
    <w:basedOn w:val="Normal"/>
    <w:rsid w:val="00A32A61"/>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A32A61"/>
    <w:rPr>
      <w:rFonts w:ascii="Arial Narrow" w:hAnsi="Arial Narrow" w:cs="Arial Narrow"/>
      <w:sz w:val="22"/>
      <w:szCs w:val="22"/>
      <w:u w:val="single"/>
    </w:rPr>
  </w:style>
  <w:style w:type="paragraph" w:customStyle="1" w:styleId="Style110">
    <w:name w:val="Style 110"/>
    <w:basedOn w:val="Normal"/>
    <w:rsid w:val="00A32A61"/>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A32A61"/>
    <w:rPr>
      <w:rFonts w:ascii="Arial" w:hAnsi="Arial" w:cs="Arial"/>
      <w:b/>
      <w:bCs/>
      <w:sz w:val="6"/>
      <w:szCs w:val="6"/>
    </w:rPr>
  </w:style>
  <w:style w:type="character" w:customStyle="1" w:styleId="CharacterStyle9">
    <w:name w:val="Character Style 9"/>
    <w:rsid w:val="00A32A61"/>
    <w:rPr>
      <w:rFonts w:ascii="Arial Narrow" w:hAnsi="Arial Narrow" w:cs="Arial Narrow"/>
      <w:sz w:val="18"/>
      <w:szCs w:val="18"/>
    </w:rPr>
  </w:style>
  <w:style w:type="paragraph" w:customStyle="1" w:styleId="Style102">
    <w:name w:val="Style 102"/>
    <w:basedOn w:val="Normal"/>
    <w:rsid w:val="00A32A61"/>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A32A61"/>
    <w:rPr>
      <w:rFonts w:ascii="Arial Narrow" w:hAnsi="Arial Narrow" w:cs="Arial Narrow"/>
      <w:b/>
      <w:bCs/>
      <w:sz w:val="26"/>
      <w:szCs w:val="26"/>
    </w:rPr>
  </w:style>
  <w:style w:type="character" w:customStyle="1" w:styleId="UnderliningChar">
    <w:name w:val="Underlining Char"/>
    <w:link w:val="Underlining"/>
    <w:rsid w:val="00A32A61"/>
    <w:rPr>
      <w:rFonts w:ascii="Arial Narrow" w:hAnsi="Arial Narrow"/>
      <w:szCs w:val="24"/>
      <w:u w:val="single"/>
    </w:rPr>
  </w:style>
  <w:style w:type="paragraph" w:customStyle="1" w:styleId="Underlining">
    <w:name w:val="Underlining"/>
    <w:basedOn w:val="Normal"/>
    <w:link w:val="UnderliningChar"/>
    <w:rsid w:val="00A32A61"/>
    <w:rPr>
      <w:rFonts w:ascii="Arial Narrow" w:hAnsi="Arial Narrow" w:cstheme="minorBidi"/>
      <w:sz w:val="22"/>
      <w:szCs w:val="24"/>
      <w:u w:val="single"/>
    </w:rPr>
  </w:style>
  <w:style w:type="character" w:customStyle="1" w:styleId="CharacterStyle8">
    <w:name w:val="Character Style 8"/>
    <w:rsid w:val="00A32A61"/>
    <w:rPr>
      <w:rFonts w:ascii="Arial Narrow" w:hAnsi="Arial Narrow" w:cs="Arial Narrow"/>
      <w:sz w:val="16"/>
      <w:szCs w:val="16"/>
    </w:rPr>
  </w:style>
  <w:style w:type="paragraph" w:customStyle="1" w:styleId="Style107">
    <w:name w:val="Style 107"/>
    <w:basedOn w:val="Normal"/>
    <w:rsid w:val="00A32A61"/>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A32A61"/>
    <w:rPr>
      <w:rFonts w:ascii="Arial" w:hAnsi="Arial" w:cs="Arial"/>
      <w:sz w:val="6"/>
      <w:szCs w:val="6"/>
    </w:rPr>
  </w:style>
  <w:style w:type="character" w:customStyle="1" w:styleId="vitstoryheadline">
    <w:name w:val="vitstoryheadline"/>
    <w:rsid w:val="00A32A61"/>
  </w:style>
  <w:style w:type="character" w:customStyle="1" w:styleId="CharacterStyle14">
    <w:name w:val="Character Style 14"/>
    <w:rsid w:val="00A32A61"/>
    <w:rPr>
      <w:rFonts w:ascii="Arial Narrow" w:hAnsi="Arial Narrow" w:cs="Arial Narrow"/>
      <w:b/>
      <w:bCs/>
      <w:sz w:val="20"/>
      <w:szCs w:val="20"/>
    </w:rPr>
  </w:style>
  <w:style w:type="paragraph" w:customStyle="1" w:styleId="Style77">
    <w:name w:val="Style 77"/>
    <w:basedOn w:val="Normal"/>
    <w:rsid w:val="00A32A61"/>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A32A61"/>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A32A61"/>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A32A61"/>
    <w:pPr>
      <w:spacing w:before="100" w:beforeAutospacing="1" w:after="100" w:afterAutospacing="1"/>
    </w:pPr>
    <w:rPr>
      <w:rFonts w:ascii="Cambria" w:eastAsia="Times New Roman" w:hAnsi="Cambria"/>
      <w:sz w:val="24"/>
      <w:lang w:eastAsia="ko-KR"/>
    </w:rPr>
  </w:style>
  <w:style w:type="character" w:customStyle="1" w:styleId="hit">
    <w:name w:val="hit"/>
    <w:rsid w:val="00A32A61"/>
  </w:style>
  <w:style w:type="character" w:customStyle="1" w:styleId="verdana">
    <w:name w:val="verdana"/>
    <w:rsid w:val="00A32A61"/>
  </w:style>
  <w:style w:type="paragraph" w:customStyle="1" w:styleId="TagCite">
    <w:name w:val="Tag/Cite"/>
    <w:basedOn w:val="Normal"/>
    <w:link w:val="TagCiteChar"/>
    <w:rsid w:val="00A32A61"/>
    <w:rPr>
      <w:rFonts w:ascii="Cambria" w:eastAsia="Times New Roman" w:hAnsi="Cambria"/>
      <w:b/>
      <w:sz w:val="24"/>
      <w:szCs w:val="20"/>
      <w:lang w:eastAsia="ko-KR"/>
    </w:rPr>
  </w:style>
  <w:style w:type="character" w:customStyle="1" w:styleId="TagCiteChar">
    <w:name w:val="Tag/Cite Char"/>
    <w:link w:val="TagCite"/>
    <w:rsid w:val="00A32A61"/>
    <w:rPr>
      <w:rFonts w:ascii="Cambria" w:eastAsia="Times New Roman" w:hAnsi="Cambria" w:cs="Times New Roman"/>
      <w:b/>
      <w:sz w:val="24"/>
      <w:szCs w:val="20"/>
      <w:lang w:eastAsia="ko-KR"/>
    </w:rPr>
  </w:style>
  <w:style w:type="paragraph" w:customStyle="1" w:styleId="Style4">
    <w:name w:val="Style4"/>
    <w:basedOn w:val="Normal"/>
    <w:link w:val="Style4Char"/>
    <w:rsid w:val="00A32A61"/>
    <w:rPr>
      <w:rFonts w:ascii="Arial Narrow" w:eastAsia="Times New Roman" w:hAnsi="Arial Narrow"/>
      <w:u w:val="single"/>
      <w:lang w:eastAsia="ko-KR"/>
    </w:rPr>
  </w:style>
  <w:style w:type="character" w:customStyle="1" w:styleId="Style4Char">
    <w:name w:val="Style4 Char"/>
    <w:link w:val="Style4"/>
    <w:locked/>
    <w:rsid w:val="00A32A61"/>
    <w:rPr>
      <w:rFonts w:ascii="Arial Narrow" w:eastAsia="Times New Roman" w:hAnsi="Arial Narrow" w:cs="Times New Roman"/>
      <w:sz w:val="20"/>
      <w:u w:val="single"/>
      <w:lang w:eastAsia="ko-KR"/>
    </w:rPr>
  </w:style>
  <w:style w:type="paragraph" w:customStyle="1" w:styleId="Style25">
    <w:name w:val="Style25"/>
    <w:basedOn w:val="Normal"/>
    <w:rsid w:val="00A32A61"/>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A32A61"/>
    <w:rPr>
      <w:rFonts w:ascii="Times New Roman" w:hAnsi="Times New Roman" w:cs="Times New Roman"/>
      <w:b/>
      <w:bCs/>
      <w:sz w:val="18"/>
      <w:szCs w:val="18"/>
    </w:rPr>
  </w:style>
  <w:style w:type="character" w:customStyle="1" w:styleId="FontStyle37">
    <w:name w:val="Font Style37"/>
    <w:rsid w:val="00A32A61"/>
    <w:rPr>
      <w:rFonts w:ascii="Times New Roman" w:hAnsi="Times New Roman" w:cs="Times New Roman"/>
      <w:sz w:val="18"/>
      <w:szCs w:val="18"/>
    </w:rPr>
  </w:style>
  <w:style w:type="character" w:customStyle="1" w:styleId="FontStyle45">
    <w:name w:val="Font Style45"/>
    <w:rsid w:val="00A32A61"/>
    <w:rPr>
      <w:rFonts w:ascii="Times New Roman" w:hAnsi="Times New Roman" w:cs="Times New Roman"/>
      <w:sz w:val="22"/>
      <w:szCs w:val="22"/>
    </w:rPr>
  </w:style>
  <w:style w:type="character" w:customStyle="1" w:styleId="FontStyle46">
    <w:name w:val="Font Style46"/>
    <w:rsid w:val="00A32A61"/>
    <w:rPr>
      <w:rFonts w:ascii="Times New Roman" w:hAnsi="Times New Roman" w:cs="Times New Roman"/>
      <w:b/>
      <w:bCs/>
      <w:sz w:val="22"/>
      <w:szCs w:val="22"/>
    </w:rPr>
  </w:style>
  <w:style w:type="paragraph" w:customStyle="1" w:styleId="Style12">
    <w:name w:val="Style12"/>
    <w:basedOn w:val="Normal"/>
    <w:rsid w:val="00A32A61"/>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A32A61"/>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A32A61"/>
    <w:rPr>
      <w:rFonts w:ascii="Times New Roman" w:hAnsi="Times New Roman" w:cs="Times New Roman"/>
      <w:sz w:val="18"/>
      <w:szCs w:val="18"/>
    </w:rPr>
  </w:style>
  <w:style w:type="paragraph" w:customStyle="1" w:styleId="Style26">
    <w:name w:val="Style26"/>
    <w:basedOn w:val="Normal"/>
    <w:rsid w:val="00A32A61"/>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A32A61"/>
    <w:rPr>
      <w:rFonts w:ascii="Times New Roman" w:hAnsi="Times New Roman" w:cs="Times New Roman"/>
      <w:sz w:val="12"/>
      <w:szCs w:val="12"/>
    </w:rPr>
  </w:style>
  <w:style w:type="character" w:customStyle="1" w:styleId="FontStyle38">
    <w:name w:val="Font Style38"/>
    <w:rsid w:val="00A32A61"/>
    <w:rPr>
      <w:rFonts w:ascii="Times New Roman" w:hAnsi="Times New Roman" w:cs="Times New Roman"/>
      <w:b/>
      <w:bCs/>
      <w:smallCaps/>
      <w:sz w:val="26"/>
      <w:szCs w:val="26"/>
    </w:rPr>
  </w:style>
  <w:style w:type="paragraph" w:customStyle="1" w:styleId="Style8">
    <w:name w:val="Style8"/>
    <w:basedOn w:val="Normal"/>
    <w:rsid w:val="00A32A61"/>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A32A61"/>
    <w:rPr>
      <w:rFonts w:ascii="Times New Roman" w:hAnsi="Times New Roman" w:cs="Times New Roman"/>
      <w:sz w:val="18"/>
      <w:szCs w:val="18"/>
    </w:rPr>
  </w:style>
  <w:style w:type="character" w:customStyle="1" w:styleId="FontStyle26">
    <w:name w:val="Font Style26"/>
    <w:rsid w:val="00A32A61"/>
    <w:rPr>
      <w:rFonts w:ascii="Verdana" w:hAnsi="Verdana" w:cs="Verdana"/>
      <w:spacing w:val="20"/>
      <w:sz w:val="18"/>
      <w:szCs w:val="18"/>
    </w:rPr>
  </w:style>
  <w:style w:type="character" w:customStyle="1" w:styleId="updated-short-citation">
    <w:name w:val="updated-short-citation"/>
    <w:rsid w:val="00A32A61"/>
  </w:style>
  <w:style w:type="character" w:customStyle="1" w:styleId="Cite-WFU">
    <w:name w:val="Cite-WFU"/>
    <w:uiPriority w:val="1"/>
    <w:qFormat/>
    <w:rsid w:val="00A32A61"/>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A32A61"/>
    <w:rPr>
      <w:rFonts w:ascii="Arial Narrow" w:eastAsia="Times New Roman" w:hAnsi="Arial Narrow"/>
      <w:szCs w:val="24"/>
      <w:u w:val="single"/>
      <w:lang w:eastAsia="en-US"/>
    </w:rPr>
  </w:style>
  <w:style w:type="character" w:customStyle="1" w:styleId="DebateUnderline">
    <w:name w:val="Debate Underline"/>
    <w:rsid w:val="00A32A61"/>
    <w:rPr>
      <w:rFonts w:ascii="Times New Roman" w:hAnsi="Times New Roman"/>
      <w:sz w:val="24"/>
      <w:u w:val="thick"/>
    </w:rPr>
  </w:style>
  <w:style w:type="character" w:customStyle="1" w:styleId="SmallFontChar">
    <w:name w:val="Small Font Char"/>
    <w:link w:val="SmallFont"/>
    <w:locked/>
    <w:rsid w:val="00A32A61"/>
    <w:rPr>
      <w:sz w:val="14"/>
      <w:szCs w:val="18"/>
    </w:rPr>
  </w:style>
  <w:style w:type="paragraph" w:customStyle="1" w:styleId="SmallFont">
    <w:name w:val="Small Font"/>
    <w:basedOn w:val="Normal"/>
    <w:link w:val="SmallFontChar"/>
    <w:rsid w:val="00A32A61"/>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A32A61"/>
    <w:rPr>
      <w:sz w:val="20"/>
    </w:rPr>
  </w:style>
  <w:style w:type="character" w:customStyle="1" w:styleId="UnderlineChar">
    <w:name w:val="Underline Char"/>
    <w:rsid w:val="00A32A61"/>
    <w:rPr>
      <w:szCs w:val="24"/>
      <w:u w:val="single"/>
      <w:lang w:val="en-US" w:eastAsia="en-US" w:bidi="ar-SA"/>
    </w:rPr>
  </w:style>
  <w:style w:type="paragraph" w:customStyle="1" w:styleId="Style1">
    <w:name w:val="Style1"/>
    <w:basedOn w:val="Normal"/>
    <w:link w:val="Style1Char"/>
    <w:rsid w:val="00A32A61"/>
    <w:rPr>
      <w:rFonts w:eastAsia="SimSun"/>
      <w:szCs w:val="24"/>
      <w:u w:val="single"/>
      <w:lang w:eastAsia="zh-CN"/>
    </w:rPr>
  </w:style>
  <w:style w:type="character" w:customStyle="1" w:styleId="Style1Char">
    <w:name w:val="Style1 Char"/>
    <w:link w:val="Style1"/>
    <w:rsid w:val="00A32A61"/>
    <w:rPr>
      <w:rFonts w:ascii="Georgia" w:eastAsia="SimSun" w:hAnsi="Georgia" w:cs="Times New Roman"/>
      <w:sz w:val="20"/>
      <w:szCs w:val="24"/>
      <w:u w:val="single"/>
      <w:lang w:eastAsia="zh-CN"/>
    </w:rPr>
  </w:style>
  <w:style w:type="paragraph" w:customStyle="1" w:styleId="Tag2">
    <w:name w:val="Tag2"/>
    <w:basedOn w:val="Normal"/>
    <w:qFormat/>
    <w:rsid w:val="00A32A61"/>
    <w:rPr>
      <w:rFonts w:ascii="Arial" w:eastAsia="Calibri" w:hAnsi="Arial" w:cs="Arial"/>
      <w:b/>
      <w:sz w:val="24"/>
    </w:rPr>
  </w:style>
  <w:style w:type="paragraph" w:styleId="BalloonText">
    <w:name w:val="Balloon Text"/>
    <w:basedOn w:val="Normal"/>
    <w:link w:val="BalloonTextChar"/>
    <w:uiPriority w:val="99"/>
    <w:semiHidden/>
    <w:rsid w:val="00A32A61"/>
    <w:rPr>
      <w:rFonts w:ascii="Tahoma" w:hAnsi="Tahoma" w:cs="Tahoma"/>
      <w:sz w:val="16"/>
      <w:szCs w:val="16"/>
    </w:rPr>
  </w:style>
  <w:style w:type="character" w:customStyle="1" w:styleId="BalloonTextChar">
    <w:name w:val="Balloon Text Char"/>
    <w:basedOn w:val="DefaultParagraphFont"/>
    <w:link w:val="BalloonText"/>
    <w:uiPriority w:val="99"/>
    <w:semiHidden/>
    <w:rsid w:val="00A32A61"/>
    <w:rPr>
      <w:rFonts w:ascii="Tahoma" w:hAnsi="Tahoma" w:cs="Tahoma"/>
      <w:sz w:val="16"/>
      <w:szCs w:val="16"/>
    </w:rPr>
  </w:style>
  <w:style w:type="character" w:customStyle="1" w:styleId="BoldUnderline0">
    <w:name w:val="BoldUnderline"/>
    <w:basedOn w:val="DefaultParagraphFont"/>
    <w:uiPriority w:val="1"/>
    <w:qFormat/>
    <w:rsid w:val="00A32A61"/>
    <w:rPr>
      <w:rFonts w:ascii="Arial" w:hAnsi="Arial"/>
      <w:b/>
      <w:sz w:val="20"/>
      <w:u w:val="single"/>
    </w:rPr>
  </w:style>
  <w:style w:type="paragraph" w:customStyle="1" w:styleId="Analytic">
    <w:name w:val="Analytic"/>
    <w:basedOn w:val="Normal"/>
    <w:link w:val="AnalyticChar"/>
    <w:qFormat/>
    <w:rsid w:val="00A32A61"/>
    <w:rPr>
      <w:rFonts w:ascii="Arial" w:eastAsia="Calibri" w:hAnsi="Arial"/>
      <w:b/>
      <w:sz w:val="24"/>
      <w:szCs w:val="24"/>
    </w:rPr>
  </w:style>
  <w:style w:type="character" w:customStyle="1" w:styleId="AnalyticChar">
    <w:name w:val="Analytic Char"/>
    <w:link w:val="Analytic"/>
    <w:rsid w:val="00A32A61"/>
    <w:rPr>
      <w:rFonts w:ascii="Arial" w:eastAsia="Calibri" w:hAnsi="Arial" w:cs="Times New Roman"/>
      <w:b/>
      <w:sz w:val="24"/>
      <w:szCs w:val="24"/>
    </w:rPr>
  </w:style>
  <w:style w:type="character" w:styleId="IntenseEmphasis">
    <w:name w:val="Intense Emphasis"/>
    <w:aliases w:val="Heading 3 Char1,Block Char1"/>
    <w:basedOn w:val="DefaultParagraphFont"/>
    <w:uiPriority w:val="6"/>
    <w:qFormat/>
    <w:rsid w:val="00A32A61"/>
    <w:rPr>
      <w:b/>
      <w:bCs/>
      <w:sz w:val="22"/>
      <w:u w:val="single"/>
    </w:rPr>
  </w:style>
  <w:style w:type="paragraph" w:customStyle="1" w:styleId="underlined">
    <w:name w:val="underlined"/>
    <w:next w:val="Normal"/>
    <w:link w:val="underlinedChar"/>
    <w:autoRedefine/>
    <w:rsid w:val="00A32A6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32A61"/>
    <w:rPr>
      <w:rFonts w:ascii="Times New Roman" w:eastAsia="Malgun Gothic" w:hAnsi="Times New Roman" w:cs="Times New Roman"/>
      <w:sz w:val="21"/>
      <w:szCs w:val="24"/>
      <w:u w:val="single"/>
    </w:rPr>
  </w:style>
  <w:style w:type="paragraph" w:customStyle="1" w:styleId="cardtext">
    <w:name w:val="card text"/>
    <w:basedOn w:val="Normal"/>
    <w:link w:val="cardtextChar0"/>
    <w:qFormat/>
    <w:rsid w:val="00A32A61"/>
    <w:pPr>
      <w:ind w:left="288" w:right="288"/>
    </w:pPr>
    <w:rPr>
      <w:rFonts w:eastAsia="Calibri"/>
      <w:lang w:val="x-none" w:eastAsia="x-none"/>
    </w:rPr>
  </w:style>
  <w:style w:type="character" w:customStyle="1" w:styleId="cardtextChar0">
    <w:name w:val="card text Char"/>
    <w:link w:val="cardtext"/>
    <w:rsid w:val="00A32A61"/>
    <w:rPr>
      <w:rFonts w:ascii="Georgia" w:eastAsia="Calibri" w:hAnsi="Georgia" w:cs="Times New Roman"/>
      <w:sz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www.voanews.com/content/drones_in_yemen_kill_11_militants/566327.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papers.ssrn.com/sol3/papers.cfm?abstract_id=931501)" TargetMode="External"/><Relationship Id="rId34" Type="http://schemas.openxmlformats.org/officeDocument/2006/relationships/hyperlink" Target="http://www.americanprogress.org/issues/security/report/2013/09/18/74604/understanding-the-threat-to-the-homeland-from-al-qaeda-in-the-arabian-peninsula////TS" TargetMode="External"/><Relationship Id="rId7" Type="http://schemas.openxmlformats.org/officeDocument/2006/relationships/settings" Target="settings.xml"/><Relationship Id="rId12" Type="http://schemas.openxmlformats.org/officeDocument/2006/relationships/hyperlink" Target="http://www.essex.ac.uk/ecpr/events/jointsessions/paperarchive/granada/ws16/Hindmarsh.pdf"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ind.pn/NV96t2" TargetMode="External"/><Relationship Id="rId33" Type="http://schemas.openxmlformats.org/officeDocument/2006/relationships/hyperlink" Target="http://europebusines.blogspot.com/2011/03/general-middle-east-war-nears-syrian.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9" Type="http://schemas.openxmlformats.org/officeDocument/2006/relationships/hyperlink" Target="http://www.cnas.org/files/documents/publications/CNAS_AtomicKingdom_Kah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ship.law.cornell.edu/clsops_papers/87/" TargetMode="External"/><Relationship Id="rId24" Type="http://schemas.openxmlformats.org/officeDocument/2006/relationships/hyperlink" Target="http://bit.ly/NhP8rC" TargetMode="External"/><Relationship Id="rId32" Type="http://schemas.openxmlformats.org/officeDocument/2006/relationships/hyperlink" Target="http://www.thedailybeast.com/articles/2011/01/02/irans-nuclear-weapons-could-lead-to-a-saudi-and-pakistan-alliance.html" TargetMode="External"/><Relationship Id="rId37" Type="http://schemas.openxmlformats.org/officeDocument/2006/relationships/hyperlink" Target="http://www.washingtonpost.com/blogs/erik-wemple/wp/2013/02/06/news-orgs-had-informal-arrangement-not-to-mention-saudi-drone-base/"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bit.ly/L2OzlZ" TargetMode="External"/><Relationship Id="rId28" Type="http://schemas.openxmlformats.org/officeDocument/2006/relationships/hyperlink" Target="http://www.csbaonline.org/wp-content/uploads/2010/12/2010.12.27-The-Dangers-of-a-Nuclear-Iran.pdf" TargetMode="External"/><Relationship Id="rId36" Type="http://schemas.openxmlformats.org/officeDocument/2006/relationships/hyperlink" Target="http://www.guardian.co.uk/world/2011/mar/14/saudi-arabian-troops-enter-bahrain" TargetMode="External"/><Relationship Id="rId10" Type="http://schemas.openxmlformats.org/officeDocument/2006/relationships/endnotes" Target="endnotes.xml"/><Relationship Id="rId19"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1" Type="http://schemas.openxmlformats.org/officeDocument/2006/relationships/hyperlink" Target="http://www.globalpost.com/dispatch/saudi-arabia/101105/saudi-arabia-yemen-al-qaeda-bomb-plo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bit.ly/uIOOjh" TargetMode="External"/><Relationship Id="rId27" Type="http://schemas.openxmlformats.org/officeDocument/2006/relationships/hyperlink" Target="http://news.yahoo.com/s/yblog_theenvoy/20110418/ts_yblog_theenvoy/optimism-for-arab-spring-fades-in-face-of-complicated-u-s-saudi-alliance" TargetMode="External"/><Relationship Id="rId30" Type="http://schemas.openxmlformats.org/officeDocument/2006/relationships/hyperlink" Target="http://blogs.wsj.com/indiarealtime/2013/01/16/dont-expect-worsening-of-india-pakistan-ties/" TargetMode="External"/><Relationship Id="rId35" Type="http://schemas.openxmlformats.org/officeDocument/2006/relationships/hyperlink" Target="http://www.theatlantic.com/international/archive/2011/06/time-to-disband-the-bahrain-based-us-fifth-fleet/2402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20</Pages>
  <Words>45684</Words>
  <Characters>258871</Characters>
  <Application>Microsoft Office Word</Application>
  <DocSecurity>0</DocSecurity>
  <Lines>2157</Lines>
  <Paragraphs>607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2013-10-03T01:40:00Z</dcterms:created>
  <dcterms:modified xsi:type="dcterms:W3CDTF">2013-10-03T01:46:00Z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