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2A687C" w:rsidRDefault="002A687C" w:rsidP="002A687C"/>
    <w:p w:rsidR="002A687C" w:rsidRDefault="002A687C" w:rsidP="002A687C">
      <w:pPr>
        <w:pStyle w:val="Heading1"/>
      </w:pPr>
      <w:r>
        <w:t xml:space="preserve">1nc </w:t>
      </w:r>
      <w:proofErr w:type="spellStart"/>
      <w:r>
        <w:t>offcase</w:t>
      </w:r>
      <w:proofErr w:type="spellEnd"/>
    </w:p>
    <w:p w:rsidR="002A687C" w:rsidRDefault="002A687C" w:rsidP="002A687C"/>
    <w:p w:rsidR="002A687C" w:rsidRDefault="002A687C" w:rsidP="002A687C"/>
    <w:p w:rsidR="002A687C" w:rsidRDefault="002A687C" w:rsidP="002A687C"/>
    <w:p w:rsidR="002A687C" w:rsidRDefault="002A687C" w:rsidP="002A687C"/>
    <w:p w:rsidR="002A687C" w:rsidRDefault="002A687C" w:rsidP="002A687C"/>
    <w:p w:rsidR="002A687C" w:rsidRDefault="002A687C" w:rsidP="002A687C"/>
    <w:p w:rsidR="002A687C" w:rsidRDefault="002A687C" w:rsidP="002A687C">
      <w:pPr>
        <w:pStyle w:val="Heading3"/>
      </w:pPr>
      <w:r>
        <w:t>T</w:t>
      </w:r>
    </w:p>
    <w:p w:rsidR="002A687C" w:rsidRDefault="002A687C" w:rsidP="002A687C">
      <w:pPr>
        <w:pStyle w:val="Heading4"/>
        <w:rPr>
          <w:rStyle w:val="StyleStyleBold12pt"/>
          <w:rFonts w:cs="Times New Roman"/>
          <w:b/>
        </w:rPr>
      </w:pPr>
      <w:proofErr w:type="gramStart"/>
      <w:r>
        <w:rPr>
          <w:rStyle w:val="StyleStyleBold12pt"/>
          <w:rFonts w:cs="Times New Roman"/>
          <w:b/>
        </w:rPr>
        <w:t>the</w:t>
      </w:r>
      <w:proofErr w:type="gramEnd"/>
      <w:r>
        <w:rPr>
          <w:rStyle w:val="StyleStyleBold12pt"/>
          <w:rFonts w:cs="Times New Roman"/>
          <w:b/>
        </w:rPr>
        <w:t xml:space="preserve"> affirmative does not prohibit the ability of the President to make a military decision in one of the following areas mentioned in the topic – it merely requires disclosure for the President to go through before exercising his commander and chief power</w:t>
      </w:r>
    </w:p>
    <w:p w:rsidR="002A687C" w:rsidRDefault="002A687C" w:rsidP="002A687C"/>
    <w:p w:rsidR="002A687C" w:rsidRDefault="002A687C" w:rsidP="002A687C">
      <w:r>
        <w:t>Jean</w:t>
      </w:r>
      <w:r>
        <w:rPr>
          <w:rStyle w:val="StyleStyleBold12pt"/>
        </w:rPr>
        <w:t xml:space="preserve"> </w:t>
      </w:r>
      <w:proofErr w:type="spellStart"/>
      <w:r>
        <w:rPr>
          <w:rStyle w:val="StyleStyleBold12pt"/>
        </w:rPr>
        <w:t>Schiedler</w:t>
      </w:r>
      <w:proofErr w:type="spellEnd"/>
      <w:r>
        <w:rPr>
          <w:rStyle w:val="StyleStyleBold12pt"/>
        </w:rPr>
        <w:t>-Brown 12</w:t>
      </w:r>
      <w:r>
        <w:t>,</w:t>
      </w:r>
      <w:r>
        <w:rPr>
          <w:rStyle w:val="StyleStyleBold12pt"/>
        </w:rPr>
        <w:t xml:space="preserve"> </w:t>
      </w:r>
      <w:r>
        <w:t xml:space="preserve">Attorney, Jean </w:t>
      </w:r>
      <w:proofErr w:type="spellStart"/>
      <w:r>
        <w:t>Schiedler</w:t>
      </w:r>
      <w:proofErr w:type="spellEnd"/>
      <w:r>
        <w:t xml:space="preserve">-Brown &amp; Associates, Appellant Brief of Randall </w:t>
      </w:r>
      <w:proofErr w:type="spellStart"/>
      <w:r>
        <w:t>Kinchloe</w:t>
      </w:r>
      <w:proofErr w:type="spellEnd"/>
      <w:r>
        <w:t xml:space="preserve"> v. States </w:t>
      </w:r>
      <w:proofErr w:type="spellStart"/>
      <w:r>
        <w:t>Dept</w:t>
      </w:r>
      <w:proofErr w:type="spellEnd"/>
      <w:r>
        <w:t xml:space="preserve"> of Health, Washington,  The Court of Appeals of the State of Washington, Division 1, http://www.courts.wa.gov/content/Briefs/A01/686429%20Appellant%20Randall%20Kincheloe%27s.pdf</w:t>
      </w:r>
    </w:p>
    <w:p w:rsidR="002A687C" w:rsidRDefault="002A687C" w:rsidP="002A687C">
      <w:pPr>
        <w:rPr>
          <w:sz w:val="16"/>
        </w:rPr>
      </w:pPr>
      <w:r>
        <w:rPr>
          <w:sz w:val="16"/>
        </w:rPr>
        <w:t xml:space="preserve">3. </w:t>
      </w:r>
      <w:r>
        <w:rPr>
          <w:rStyle w:val="StyleBoldUnderline"/>
        </w:rPr>
        <w:t xml:space="preserve">The </w:t>
      </w:r>
      <w:r w:rsidRPr="000336CB">
        <w:rPr>
          <w:rStyle w:val="StyleBoldUnderline"/>
          <w:highlight w:val="green"/>
        </w:rPr>
        <w:t>ordinary definition of</w:t>
      </w:r>
      <w:r w:rsidRPr="000336CB">
        <w:rPr>
          <w:sz w:val="16"/>
          <w:highlight w:val="green"/>
        </w:rPr>
        <w:t xml:space="preserve"> </w:t>
      </w:r>
      <w:r>
        <w:rPr>
          <w:sz w:val="16"/>
        </w:rPr>
        <w:t xml:space="preserve">the term </w:t>
      </w:r>
      <w:r w:rsidRPr="000336CB">
        <w:rPr>
          <w:sz w:val="16"/>
          <w:highlight w:val="green"/>
        </w:rPr>
        <w:t>"</w:t>
      </w:r>
      <w:r w:rsidRPr="000336CB">
        <w:rPr>
          <w:rStyle w:val="StyleBoldUnderline"/>
          <w:highlight w:val="green"/>
        </w:rPr>
        <w:t>restrictions</w:t>
      </w:r>
      <w:r w:rsidRPr="000336CB">
        <w:rPr>
          <w:sz w:val="16"/>
          <w:highlight w:val="green"/>
        </w:rPr>
        <w:t>"</w:t>
      </w:r>
      <w:r>
        <w:rPr>
          <w:sz w:val="16"/>
        </w:rPr>
        <w:t xml:space="preserve"> also </w:t>
      </w:r>
      <w:r w:rsidRPr="000336CB">
        <w:rPr>
          <w:rStyle w:val="StyleBoldUnderline"/>
          <w:highlight w:val="green"/>
        </w:rPr>
        <w:t>does not include</w:t>
      </w:r>
      <w:r w:rsidRPr="000336CB">
        <w:rPr>
          <w:sz w:val="16"/>
          <w:highlight w:val="green"/>
        </w:rPr>
        <w:t xml:space="preserve"> </w:t>
      </w:r>
      <w:r>
        <w:rPr>
          <w:sz w:val="16"/>
        </w:rPr>
        <w:t xml:space="preserve">the </w:t>
      </w:r>
      <w:r w:rsidRPr="000336CB">
        <w:rPr>
          <w:rStyle w:val="Emphasis"/>
          <w:highlight w:val="green"/>
        </w:rPr>
        <w:t>reporting and monitoring or supervising</w:t>
      </w:r>
      <w:r>
        <w:rPr>
          <w:sz w:val="16"/>
        </w:rPr>
        <w:t xml:space="preserve"> terms and conditions that are included in the 2001 Stipulation. </w:t>
      </w:r>
    </w:p>
    <w:p w:rsidR="002A687C" w:rsidRPr="000336CB" w:rsidRDefault="002A687C" w:rsidP="002A687C">
      <w:pPr>
        <w:rPr>
          <w:sz w:val="16"/>
          <w:highlight w:val="green"/>
        </w:rPr>
      </w:pPr>
      <w:r w:rsidRPr="000336CB">
        <w:rPr>
          <w:rStyle w:val="StyleBoldUnderline"/>
          <w:highlight w:val="green"/>
        </w:rPr>
        <w:t>Black's Law</w:t>
      </w:r>
      <w:r w:rsidRPr="000336CB">
        <w:rPr>
          <w:sz w:val="16"/>
          <w:highlight w:val="green"/>
        </w:rPr>
        <w:t xml:space="preserve"> </w:t>
      </w:r>
      <w:r>
        <w:rPr>
          <w:sz w:val="16"/>
        </w:rPr>
        <w:t>Dictionary, 'fifth edition</w:t>
      </w:r>
      <w:proofErr w:type="gramStart"/>
      <w:r>
        <w:rPr>
          <w:sz w:val="16"/>
        </w:rPr>
        <w:t>,(</w:t>
      </w:r>
      <w:proofErr w:type="gramEnd"/>
      <w:r>
        <w:rPr>
          <w:sz w:val="16"/>
        </w:rPr>
        <w:t xml:space="preserve">1979) </w:t>
      </w:r>
      <w:r w:rsidRPr="000336CB">
        <w:rPr>
          <w:rStyle w:val="StyleBoldUnderline"/>
          <w:highlight w:val="green"/>
        </w:rPr>
        <w:t>defines "restriction" as</w:t>
      </w:r>
      <w:r w:rsidRPr="000336CB">
        <w:rPr>
          <w:sz w:val="16"/>
          <w:highlight w:val="green"/>
        </w:rPr>
        <w:t xml:space="preserve">; </w:t>
      </w:r>
    </w:p>
    <w:p w:rsidR="002A687C" w:rsidRDefault="002A687C" w:rsidP="002A687C">
      <w:pPr>
        <w:rPr>
          <w:sz w:val="16"/>
        </w:rPr>
      </w:pPr>
      <w:r w:rsidRPr="000336CB">
        <w:rPr>
          <w:rStyle w:val="StyleBoldUnderline"/>
          <w:highlight w:val="green"/>
        </w:rPr>
        <w:t>A limitation</w:t>
      </w:r>
      <w:r w:rsidRPr="000336CB">
        <w:rPr>
          <w:sz w:val="16"/>
          <w:highlight w:val="green"/>
        </w:rPr>
        <w:t xml:space="preserve"> </w:t>
      </w:r>
      <w:r>
        <w:rPr>
          <w:sz w:val="16"/>
        </w:rPr>
        <w:t xml:space="preserve">often </w:t>
      </w:r>
      <w:r w:rsidRPr="000336CB">
        <w:rPr>
          <w:rStyle w:val="StyleBoldUnderline"/>
          <w:highlight w:val="green"/>
        </w:rPr>
        <w:t>imposed</w:t>
      </w:r>
      <w:r w:rsidRPr="000336CB">
        <w:rPr>
          <w:sz w:val="16"/>
          <w:highlight w:val="green"/>
        </w:rPr>
        <w:t xml:space="preserve"> </w:t>
      </w:r>
      <w:r>
        <w:rPr>
          <w:sz w:val="16"/>
        </w:rPr>
        <w:t xml:space="preserve">in a deed or lease respecting the use to which the property may be put. The term "restrict' is also cross referenced with the term "restrain." Restrain is defined as; </w:t>
      </w:r>
      <w:proofErr w:type="gramStart"/>
      <w:r>
        <w:rPr>
          <w:sz w:val="16"/>
        </w:rPr>
        <w:t>To</w:t>
      </w:r>
      <w:proofErr w:type="gramEnd"/>
      <w:r>
        <w:rPr>
          <w:sz w:val="16"/>
        </w:rPr>
        <w:t xml:space="preserve"> limit, confine, abridge, narrow down, restrict, obstruct, impede, hinder, stay, destroy. </w:t>
      </w:r>
      <w:proofErr w:type="gramStart"/>
      <w:r w:rsidRPr="000336CB">
        <w:rPr>
          <w:rStyle w:val="Emphasis"/>
          <w:highlight w:val="green"/>
          <w:bdr w:val="single" w:sz="4" w:space="0" w:color="auto" w:frame="1"/>
        </w:rPr>
        <w:t>To prohibit from action</w:t>
      </w:r>
      <w:r>
        <w:rPr>
          <w:sz w:val="16"/>
        </w:rPr>
        <w:t>; to put compulsion on; to restrict; to hold or press back.</w:t>
      </w:r>
      <w:proofErr w:type="gramEnd"/>
      <w:r>
        <w:rPr>
          <w:sz w:val="16"/>
        </w:rPr>
        <w:t xml:space="preserve"> To keep in check; to hold back from acting, proceeding, or advancing, either by physical or moral force, or by interposing obstacle, to repress or suppress, to curb.</w:t>
      </w:r>
      <w:r>
        <w:rPr>
          <w:sz w:val="16"/>
        </w:rPr>
        <w:tab/>
      </w:r>
    </w:p>
    <w:p w:rsidR="002A687C" w:rsidRDefault="002A687C" w:rsidP="002A687C">
      <w:pPr>
        <w:rPr>
          <w:sz w:val="16"/>
        </w:rPr>
      </w:pPr>
      <w:r w:rsidRPr="000336CB">
        <w:rPr>
          <w:rStyle w:val="StyleBoldUnderline"/>
          <w:highlight w:val="green"/>
        </w:rPr>
        <w:t>In contrast</w:t>
      </w:r>
      <w:r>
        <w:rPr>
          <w:sz w:val="16"/>
        </w:rPr>
        <w:t>, the terms "</w:t>
      </w:r>
      <w:r w:rsidRPr="000336CB">
        <w:rPr>
          <w:rStyle w:val="StyleBoldUnderline"/>
          <w:highlight w:val="green"/>
        </w:rPr>
        <w:t xml:space="preserve">supervise" </w:t>
      </w:r>
      <w:r>
        <w:rPr>
          <w:rStyle w:val="StyleBoldUnderline"/>
        </w:rPr>
        <w:t>and "supervisor</w:t>
      </w:r>
      <w:r w:rsidRPr="000336CB">
        <w:rPr>
          <w:rStyle w:val="StyleBoldUnderline"/>
          <w:highlight w:val="green"/>
        </w:rPr>
        <w:t xml:space="preserve">" </w:t>
      </w:r>
      <w:proofErr w:type="gramStart"/>
      <w:r w:rsidRPr="000336CB">
        <w:rPr>
          <w:rStyle w:val="StyleBoldUnderline"/>
          <w:highlight w:val="green"/>
        </w:rPr>
        <w:t>are</w:t>
      </w:r>
      <w:proofErr w:type="gramEnd"/>
      <w:r w:rsidRPr="000336CB">
        <w:rPr>
          <w:sz w:val="16"/>
          <w:highlight w:val="green"/>
        </w:rPr>
        <w:t xml:space="preserve"> </w:t>
      </w:r>
      <w:r>
        <w:rPr>
          <w:sz w:val="16"/>
        </w:rPr>
        <w:t xml:space="preserve">defined as; </w:t>
      </w:r>
      <w:r w:rsidRPr="000336CB">
        <w:rPr>
          <w:rStyle w:val="StyleBoldUnderline"/>
          <w:highlight w:val="green"/>
        </w:rPr>
        <w:t>To have</w:t>
      </w:r>
      <w:r w:rsidRPr="000336CB">
        <w:rPr>
          <w:sz w:val="16"/>
          <w:highlight w:val="green"/>
        </w:rPr>
        <w:t xml:space="preserve"> </w:t>
      </w:r>
      <w:r>
        <w:rPr>
          <w:sz w:val="16"/>
        </w:rPr>
        <w:t xml:space="preserve">general </w:t>
      </w:r>
      <w:r w:rsidRPr="000336CB">
        <w:rPr>
          <w:rStyle w:val="StyleBoldUnderline"/>
          <w:highlight w:val="green"/>
        </w:rPr>
        <w:t>oversight</w:t>
      </w:r>
      <w:r w:rsidRPr="000336CB">
        <w:rPr>
          <w:sz w:val="16"/>
          <w:highlight w:val="green"/>
        </w:rPr>
        <w:t xml:space="preserve"> </w:t>
      </w:r>
      <w:r>
        <w:rPr>
          <w:sz w:val="16"/>
        </w:rPr>
        <w:t xml:space="preserve">over, to superintend </w:t>
      </w:r>
      <w:r w:rsidRPr="000336CB">
        <w:rPr>
          <w:rStyle w:val="StyleBoldUnderline"/>
          <w:highlight w:val="green"/>
        </w:rPr>
        <w:t>or</w:t>
      </w:r>
      <w:r w:rsidRPr="000336CB">
        <w:rPr>
          <w:sz w:val="16"/>
          <w:highlight w:val="green"/>
        </w:rPr>
        <w:t xml:space="preserve"> </w:t>
      </w:r>
      <w:r>
        <w:rPr>
          <w:sz w:val="16"/>
        </w:rPr>
        <w:t xml:space="preserve">to </w:t>
      </w:r>
      <w:r w:rsidRPr="000336CB">
        <w:rPr>
          <w:rStyle w:val="StyleBoldUnderline"/>
          <w:highlight w:val="green"/>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2A687C" w:rsidRDefault="002A687C" w:rsidP="002A687C">
      <w:pPr>
        <w:rPr>
          <w:sz w:val="16"/>
        </w:rPr>
      </w:pPr>
      <w:r>
        <w:rPr>
          <w:sz w:val="16"/>
        </w:rPr>
        <w:t xml:space="preserve">Comparing the above definitions, it is clear that </w:t>
      </w:r>
      <w:r w:rsidRPr="000336CB">
        <w:rPr>
          <w:rStyle w:val="StyleBoldUnderline"/>
          <w:highlight w:val="green"/>
        </w:rPr>
        <w:t>the</w:t>
      </w:r>
      <w:r w:rsidRPr="000336CB">
        <w:rPr>
          <w:sz w:val="16"/>
          <w:highlight w:val="green"/>
        </w:rPr>
        <w:t xml:space="preserve"> </w:t>
      </w:r>
      <w:r w:rsidRPr="000336CB">
        <w:rPr>
          <w:rStyle w:val="Emphasis"/>
          <w:highlight w:val="green"/>
        </w:rPr>
        <w:t xml:space="preserve">definition of "restriction" is </w:t>
      </w:r>
      <w:r w:rsidRPr="000336CB">
        <w:rPr>
          <w:rStyle w:val="Emphasis"/>
          <w:highlight w:val="green"/>
          <w:bdr w:val="single" w:sz="4" w:space="0" w:color="auto" w:frame="1"/>
        </w:rPr>
        <w:t>very different</w:t>
      </w:r>
      <w:r w:rsidRPr="000336CB">
        <w:rPr>
          <w:rStyle w:val="Emphasis"/>
          <w:highlight w:val="green"/>
        </w:rPr>
        <w:t xml:space="preserve"> </w:t>
      </w:r>
      <w:r>
        <w:rPr>
          <w:rStyle w:val="Emphasis"/>
        </w:rPr>
        <w:t>from the definition of "supervision</w:t>
      </w:r>
      <w:r>
        <w:rPr>
          <w:sz w:val="16"/>
        </w:rPr>
        <w:t xml:space="preserve">"-very few of the same words are used to explain or define the different terms. In his 2001 stipulation, Mr. </w:t>
      </w:r>
      <w:proofErr w:type="spellStart"/>
      <w:r w:rsidRPr="000336CB">
        <w:rPr>
          <w:rStyle w:val="StyleBoldUnderline"/>
          <w:highlight w:val="green"/>
        </w:rPr>
        <w:t>Kincheloe</w:t>
      </w:r>
      <w:proofErr w:type="spellEnd"/>
      <w:r>
        <w:rPr>
          <w:sz w:val="16"/>
        </w:rPr>
        <w:t xml:space="preserve"> essentially </w:t>
      </w:r>
      <w:r w:rsidRPr="000336CB">
        <w:rPr>
          <w:rStyle w:val="StyleBoldUnderline"/>
          <w:highlight w:val="green"/>
        </w:rPr>
        <w:t xml:space="preserve">agreed to </w:t>
      </w:r>
      <w:r>
        <w:rPr>
          <w:rStyle w:val="StyleBoldUnderline"/>
        </w:rPr>
        <w:t xml:space="preserve">some </w:t>
      </w:r>
      <w:r w:rsidRPr="000336CB">
        <w:rPr>
          <w:rStyle w:val="Emphasis"/>
          <w:highlight w:val="green"/>
        </w:rPr>
        <w:t>supervision conditions</w:t>
      </w:r>
      <w:r w:rsidRPr="000336CB">
        <w:rPr>
          <w:sz w:val="16"/>
          <w:highlight w:val="green"/>
        </w:rPr>
        <w:t xml:space="preserve">, </w:t>
      </w:r>
      <w:r w:rsidRPr="000336CB">
        <w:rPr>
          <w:rStyle w:val="Emphasis"/>
          <w:highlight w:val="green"/>
        </w:rPr>
        <w:t>but</w:t>
      </w:r>
      <w:r>
        <w:rPr>
          <w:sz w:val="16"/>
        </w:rPr>
        <w:t xml:space="preserve"> he </w:t>
      </w:r>
      <w:r w:rsidRPr="000336CB">
        <w:rPr>
          <w:rStyle w:val="Emphasis"/>
          <w:highlight w:val="green"/>
        </w:rPr>
        <w:t>did not agree to restrict his license</w:t>
      </w:r>
      <w:r>
        <w:rPr>
          <w:sz w:val="16"/>
        </w:rPr>
        <w:t>.</w:t>
      </w:r>
    </w:p>
    <w:p w:rsidR="002A687C" w:rsidRDefault="002A687C" w:rsidP="002A687C">
      <w:pPr>
        <w:pStyle w:val="Heading4"/>
      </w:pPr>
      <w:r>
        <w:t>Everything after the colon matters.</w:t>
      </w:r>
    </w:p>
    <w:p w:rsidR="002A687C" w:rsidRPr="0078126E" w:rsidRDefault="002A687C" w:rsidP="002A687C">
      <w:r w:rsidRPr="0078126E">
        <w:rPr>
          <w:rStyle w:val="StyleStyleBold12pt"/>
        </w:rPr>
        <w:t>Webster’s</w:t>
      </w:r>
      <w:r w:rsidRPr="0078126E">
        <w:t xml:space="preserve"> Guide to Grammar and Writing – 2000 </w:t>
      </w:r>
      <w:hyperlink r:id="rId11" w:history="1">
        <w:r w:rsidRPr="0078126E">
          <w:rPr>
            <w:rStyle w:val="Hyperlink"/>
          </w:rPr>
          <w:t>http://ccc.commnet.edu/grammar/marks/colon.htm</w:t>
        </w:r>
      </w:hyperlink>
    </w:p>
    <w:p w:rsidR="002A687C" w:rsidRPr="00280B31" w:rsidRDefault="002A687C" w:rsidP="002A687C">
      <w:pPr>
        <w:pStyle w:val="HotRoute0"/>
      </w:pPr>
      <w:r w:rsidRPr="00D833F9">
        <w:rPr>
          <w:rStyle w:val="SmalltextChar"/>
        </w:rPr>
        <w:t>Use of a colon before a list or an explanation that is preceded by a clause that can stand by itself. Think of the colon as a gate, inviting one to go on</w:t>
      </w:r>
      <w:r w:rsidRPr="00280B31">
        <w:t xml:space="preserve">… </w:t>
      </w:r>
      <w:r w:rsidRPr="00E72EB1">
        <w:rPr>
          <w:rStyle w:val="UnderlineChar"/>
        </w:rPr>
        <w:t>If the introductory phrase preceding the colon is very brief</w:t>
      </w:r>
      <w:r w:rsidRPr="00280B31">
        <w:t xml:space="preserve"> and </w:t>
      </w:r>
      <w:r w:rsidRPr="000842F2">
        <w:rPr>
          <w:rStyle w:val="Highlightedunderline"/>
        </w:rPr>
        <w:t>the clause following the colon represents the real business</w:t>
      </w:r>
      <w:r w:rsidRPr="00E72EB1">
        <w:rPr>
          <w:rStyle w:val="UnderlineChar"/>
        </w:rPr>
        <w:t xml:space="preserve"> of the sentence</w:t>
      </w:r>
      <w:r w:rsidRPr="00280B31">
        <w:t xml:space="preserve">, </w:t>
      </w:r>
      <w:r w:rsidRPr="00D833F9">
        <w:rPr>
          <w:rStyle w:val="SmalltextChar"/>
        </w:rPr>
        <w:t>begin the clause after the colon with a capital letter</w:t>
      </w:r>
      <w:r w:rsidRPr="00280B31">
        <w:t>.</w:t>
      </w:r>
    </w:p>
    <w:p w:rsidR="002A687C" w:rsidRPr="00280B31" w:rsidRDefault="002A687C" w:rsidP="002A687C"/>
    <w:p w:rsidR="002A687C" w:rsidRDefault="002A687C" w:rsidP="002A687C">
      <w:pPr>
        <w:pStyle w:val="Heading4"/>
      </w:pPr>
      <w:r>
        <w:t>“Resolved” expresses intent to find solution for the plan</w:t>
      </w:r>
    </w:p>
    <w:p w:rsidR="002A687C" w:rsidRPr="0078126E" w:rsidRDefault="002A687C" w:rsidP="002A687C">
      <w:r w:rsidRPr="0078126E">
        <w:rPr>
          <w:rStyle w:val="StyleStyleBold12pt"/>
        </w:rPr>
        <w:t>American Heritage</w:t>
      </w:r>
      <w:r w:rsidRPr="0078126E">
        <w:t xml:space="preserve"> Dictionary 2000 </w:t>
      </w:r>
      <w:hyperlink r:id="rId12" w:history="1">
        <w:r w:rsidRPr="0078126E">
          <w:rPr>
            <w:rStyle w:val="Hyperlink"/>
          </w:rPr>
          <w:t>www.dictionary.com/cgi-bin/dict.pl?term=resolved</w:t>
        </w:r>
      </w:hyperlink>
    </w:p>
    <w:p w:rsidR="002A687C" w:rsidRPr="00E72EB1" w:rsidRDefault="002A687C" w:rsidP="002A687C">
      <w:pPr>
        <w:pStyle w:val="HotRoute0"/>
        <w:rPr>
          <w:rStyle w:val="UnderlineChar"/>
        </w:rPr>
      </w:pPr>
      <w:r w:rsidRPr="000842F2">
        <w:rPr>
          <w:rStyle w:val="Highlightedunderline"/>
        </w:rPr>
        <w:t>To find a solution</w:t>
      </w:r>
      <w:r w:rsidRPr="00E72EB1">
        <w:t xml:space="preserve"> to; solve </w:t>
      </w:r>
      <w:r w:rsidRPr="00E8473B">
        <w:t>…</w:t>
      </w:r>
      <w:r w:rsidRPr="000842F2">
        <w:rPr>
          <w:rStyle w:val="Highlightedunderline"/>
        </w:rPr>
        <w:t>To bring to a</w:t>
      </w:r>
      <w:r w:rsidRPr="00E8473B">
        <w:t xml:space="preserve"> usually successful </w:t>
      </w:r>
      <w:r w:rsidRPr="000842F2">
        <w:rPr>
          <w:rStyle w:val="Highlightedunderline"/>
        </w:rPr>
        <w:t>conclusion</w:t>
      </w:r>
    </w:p>
    <w:p w:rsidR="002A687C" w:rsidRPr="00E72EB1" w:rsidRDefault="002A687C" w:rsidP="002A687C"/>
    <w:p w:rsidR="002A687C" w:rsidRPr="0078126E" w:rsidRDefault="002A687C" w:rsidP="002A687C">
      <w:pPr>
        <w:pStyle w:val="Heading4"/>
      </w:pPr>
      <w:r w:rsidRPr="0078126E">
        <w:t>“Should” denotes an expectation of that</w:t>
      </w:r>
    </w:p>
    <w:p w:rsidR="002A687C" w:rsidRPr="0078126E" w:rsidRDefault="002A687C" w:rsidP="002A687C">
      <w:r w:rsidRPr="0078126E">
        <w:rPr>
          <w:rStyle w:val="StyleStyleBold12pt"/>
        </w:rPr>
        <w:t>American Heritage</w:t>
      </w:r>
      <w:r w:rsidRPr="0078126E">
        <w:t xml:space="preserve"> Dictionary – 2000 [www.dictionary.com]</w:t>
      </w:r>
    </w:p>
    <w:p w:rsidR="002A687C" w:rsidRPr="00280B31" w:rsidRDefault="002A687C" w:rsidP="002A687C">
      <w:pPr>
        <w:pStyle w:val="HotRoute0"/>
      </w:pPr>
      <w:r w:rsidRPr="00280B31">
        <w:t xml:space="preserve">3 </w:t>
      </w:r>
      <w:r w:rsidRPr="000842F2">
        <w:rPr>
          <w:rStyle w:val="Highlightedunderline"/>
        </w:rPr>
        <w:t>Used to express</w:t>
      </w:r>
      <w:r w:rsidRPr="00280B31">
        <w:t xml:space="preserve"> probability or </w:t>
      </w:r>
      <w:r w:rsidRPr="000842F2">
        <w:rPr>
          <w:rStyle w:val="Highlightedunderline"/>
        </w:rPr>
        <w:t>expectation</w:t>
      </w:r>
    </w:p>
    <w:p w:rsidR="002A687C" w:rsidRPr="00E72EB1" w:rsidRDefault="002A687C" w:rsidP="002A687C"/>
    <w:p w:rsidR="002A687C" w:rsidRPr="0078126E" w:rsidRDefault="002A687C" w:rsidP="002A687C">
      <w:pPr>
        <w:pStyle w:val="Heading4"/>
      </w:pPr>
      <w:r w:rsidRPr="0078126E">
        <w:t>“The USFG” is the government in Washington D.C.</w:t>
      </w:r>
    </w:p>
    <w:p w:rsidR="002A687C" w:rsidRPr="0078126E" w:rsidRDefault="002A687C" w:rsidP="002A687C">
      <w:r w:rsidRPr="0078126E">
        <w:t xml:space="preserve">Microsoft </w:t>
      </w:r>
      <w:r w:rsidRPr="0078126E">
        <w:rPr>
          <w:rStyle w:val="StyleStyleBold12pt"/>
        </w:rPr>
        <w:t>Encarta</w:t>
      </w:r>
      <w:r w:rsidRPr="0078126E">
        <w:t xml:space="preserve"> Online Encyclopedia 2000 [http://encarta.msn.com]</w:t>
      </w:r>
    </w:p>
    <w:p w:rsidR="002A687C" w:rsidRDefault="002A687C" w:rsidP="002A687C">
      <w:pPr>
        <w:pStyle w:val="HotRoute0"/>
      </w:pPr>
      <w:r w:rsidRPr="00280B31">
        <w:t>“</w:t>
      </w:r>
      <w:r w:rsidRPr="000842F2">
        <w:rPr>
          <w:rStyle w:val="Highlightedunderline"/>
        </w:rPr>
        <w:t>The federal government of the U</w:t>
      </w:r>
      <w:r w:rsidRPr="00E72EB1">
        <w:rPr>
          <w:rStyle w:val="UnderlineChar"/>
        </w:rPr>
        <w:t xml:space="preserve">nited </w:t>
      </w:r>
      <w:r w:rsidRPr="000842F2">
        <w:rPr>
          <w:rStyle w:val="Highlightedunderline"/>
        </w:rPr>
        <w:t>S</w:t>
      </w:r>
      <w:r w:rsidRPr="00E72EB1">
        <w:rPr>
          <w:rStyle w:val="UnderlineChar"/>
        </w:rPr>
        <w:t xml:space="preserve">tates </w:t>
      </w:r>
      <w:r w:rsidRPr="000842F2">
        <w:rPr>
          <w:rStyle w:val="Highlightedunderline"/>
        </w:rPr>
        <w:t>is</w:t>
      </w:r>
      <w:r w:rsidRPr="00E72EB1">
        <w:rPr>
          <w:rStyle w:val="UnderlineChar"/>
        </w:rPr>
        <w:t xml:space="preserve"> centered </w:t>
      </w:r>
      <w:r w:rsidRPr="000842F2">
        <w:rPr>
          <w:rStyle w:val="Highlightedunderline"/>
        </w:rPr>
        <w:t>in Washington DC</w:t>
      </w:r>
      <w:r w:rsidRPr="00280B31">
        <w:t>.”</w:t>
      </w:r>
    </w:p>
    <w:p w:rsidR="002A687C" w:rsidRDefault="002A687C" w:rsidP="002A687C"/>
    <w:p w:rsidR="002A687C" w:rsidRPr="008B5528" w:rsidRDefault="002A687C" w:rsidP="002A687C">
      <w:pPr>
        <w:pStyle w:val="Heading4"/>
      </w:pPr>
      <w:proofErr w:type="gramStart"/>
      <w:r w:rsidRPr="008B5528">
        <w:t>and</w:t>
      </w:r>
      <w:proofErr w:type="gramEnd"/>
      <w:r w:rsidRPr="008B5528">
        <w:t xml:space="preserve">, </w:t>
      </w:r>
      <w:r w:rsidRPr="00E72EB1">
        <w:t>our definition excludes action by smaller political groups or individuals</w:t>
      </w:r>
      <w:r w:rsidRPr="008B5528">
        <w:t>.</w:t>
      </w:r>
    </w:p>
    <w:p w:rsidR="002A687C" w:rsidRPr="0078126E" w:rsidRDefault="002A687C" w:rsidP="002A687C">
      <w:r w:rsidRPr="0078126E">
        <w:rPr>
          <w:rStyle w:val="StyleStyleBold12pt"/>
        </w:rPr>
        <w:t>Black’s Law</w:t>
      </w:r>
      <w:r w:rsidRPr="0078126E">
        <w:t xml:space="preserve"> Dictionary Seventh Edition Ed. Bryan A. Garner (chief) 1999</w:t>
      </w:r>
    </w:p>
    <w:p w:rsidR="002A687C" w:rsidRPr="008B5528" w:rsidRDefault="002A687C" w:rsidP="002A687C">
      <w:pPr>
        <w:pStyle w:val="HotRoute0"/>
      </w:pPr>
      <w:r w:rsidRPr="00E72EB1">
        <w:rPr>
          <w:rStyle w:val="SmalltextChar"/>
        </w:rPr>
        <w:t xml:space="preserve">Federal government </w:t>
      </w:r>
      <w:r w:rsidRPr="00E72EB1">
        <w:t>1.</w:t>
      </w:r>
      <w:r w:rsidRPr="008B5528">
        <w:t xml:space="preserve"> </w:t>
      </w:r>
      <w:r w:rsidRPr="00E72EB1">
        <w:rPr>
          <w:rStyle w:val="UnderlineChar"/>
        </w:rPr>
        <w:t xml:space="preserve">A national </w:t>
      </w:r>
      <w:r w:rsidRPr="000842F2">
        <w:rPr>
          <w:rStyle w:val="Highlightedunderline"/>
        </w:rPr>
        <w:t>government</w:t>
      </w:r>
      <w:r w:rsidRPr="008B5528">
        <w:t xml:space="preserve"> </w:t>
      </w:r>
      <w:r w:rsidRPr="00E72EB1">
        <w:rPr>
          <w:rStyle w:val="SmalltextChar"/>
        </w:rPr>
        <w:t>that</w:t>
      </w:r>
      <w:r w:rsidRPr="008B5528">
        <w:t xml:space="preserve"> </w:t>
      </w:r>
      <w:r w:rsidRPr="000842F2">
        <w:rPr>
          <w:rStyle w:val="Highlightedunderline"/>
        </w:rPr>
        <w:t>exercises some degree of control</w:t>
      </w:r>
      <w:r w:rsidRPr="008B5528">
        <w:t xml:space="preserve"> </w:t>
      </w:r>
      <w:r w:rsidRPr="00E72EB1">
        <w:rPr>
          <w:rStyle w:val="SmalltextChar"/>
        </w:rPr>
        <w:t>over</w:t>
      </w:r>
      <w:r w:rsidRPr="008B5528">
        <w:t xml:space="preserve"> </w:t>
      </w:r>
      <w:r w:rsidRPr="000842F2">
        <w:rPr>
          <w:rStyle w:val="Highlightedunderline"/>
        </w:rPr>
        <w:t>smaller political units</w:t>
      </w:r>
      <w:r w:rsidRPr="008B5528">
        <w:t xml:space="preserve"> </w:t>
      </w:r>
      <w:r w:rsidRPr="00E72EB1">
        <w:rPr>
          <w:rStyle w:val="SmalltextChar"/>
        </w:rPr>
        <w:t>that</w:t>
      </w:r>
      <w:r w:rsidRPr="008B5528">
        <w:t xml:space="preserve"> </w:t>
      </w:r>
      <w:r w:rsidRPr="000842F2">
        <w:rPr>
          <w:rStyle w:val="Highlightedunderline"/>
        </w:rPr>
        <w:t>have surrendered</w:t>
      </w:r>
      <w:r w:rsidRPr="00E72EB1">
        <w:rPr>
          <w:rStyle w:val="UnderlineChar"/>
        </w:rPr>
        <w:t xml:space="preserve"> some degree of </w:t>
      </w:r>
      <w:r w:rsidRPr="000842F2">
        <w:rPr>
          <w:rStyle w:val="Highlightedunderline"/>
        </w:rPr>
        <w:t>power</w:t>
      </w:r>
      <w:r w:rsidRPr="008B5528">
        <w:t xml:space="preserve"> </w:t>
      </w:r>
      <w:r w:rsidRPr="00E72EB1">
        <w:rPr>
          <w:rStyle w:val="SmalltextChar"/>
        </w:rPr>
        <w:t>in exchange for the right to participate in national political matters.</w:t>
      </w:r>
    </w:p>
    <w:p w:rsidR="002A687C" w:rsidRDefault="002A687C" w:rsidP="002A687C"/>
    <w:p w:rsidR="002A687C" w:rsidRPr="00B11752" w:rsidRDefault="002A687C" w:rsidP="002A687C">
      <w:pPr>
        <w:pStyle w:val="Heading4"/>
      </w:pPr>
      <w:r>
        <w:rPr>
          <w:lang w:val="en-GB"/>
        </w:rPr>
        <w:t xml:space="preserve">First, </w:t>
      </w:r>
      <w:r w:rsidRPr="00B11752">
        <w:t xml:space="preserve">a </w:t>
      </w:r>
      <w:r w:rsidRPr="008E2B47">
        <w:rPr>
          <w:u w:val="single"/>
        </w:rPr>
        <w:t>limited topic of discussion</w:t>
      </w:r>
      <w:r w:rsidRPr="00B11752">
        <w:t xml:space="preserve"> that provides for </w:t>
      </w:r>
      <w:r w:rsidRPr="008E2B47">
        <w:rPr>
          <w:u w:val="single"/>
        </w:rPr>
        <w:t>equitable ground</w:t>
      </w:r>
      <w:r w:rsidRPr="00B11752">
        <w:t xml:space="preserve"> is key to </w:t>
      </w:r>
      <w:r w:rsidRPr="008E2B47">
        <w:rPr>
          <w:u w:val="single"/>
        </w:rPr>
        <w:t>decision-making and advocacy skills</w:t>
      </w:r>
      <w:r w:rsidRPr="00B11752">
        <w:t xml:space="preserve"> in</w:t>
      </w:r>
      <w:r>
        <w:t xml:space="preserve"> every and all facets of life ------ </w:t>
      </w:r>
      <w:r w:rsidRPr="00B11752">
        <w:t>even if their position is contestable that’s distinct from it being valuably debatable---this still provides room for flexibility, creativity, and innovation, but targets the discussion to avoid mere statements of fact---T debates also solve any possible turn</w:t>
      </w:r>
    </w:p>
    <w:p w:rsidR="002A687C" w:rsidRDefault="002A687C" w:rsidP="002A687C">
      <w:r w:rsidRPr="00B11752">
        <w:rPr>
          <w:rStyle w:val="StyleStyleBold12pt"/>
        </w:rPr>
        <w:t xml:space="preserve">Steinberg &amp; </w:t>
      </w:r>
      <w:proofErr w:type="spellStart"/>
      <w:r w:rsidRPr="00B11752">
        <w:rPr>
          <w:rStyle w:val="StyleStyleBold12pt"/>
        </w:rPr>
        <w:t>Freeley</w:t>
      </w:r>
      <w:proofErr w:type="spellEnd"/>
      <w:r w:rsidRPr="00B11752">
        <w:rPr>
          <w:rStyle w:val="StyleStyleBold12pt"/>
        </w:rPr>
        <w:t xml:space="preserve"> 8</w:t>
      </w:r>
      <w:r>
        <w:t xml:space="preserve"> *Austin J. </w:t>
      </w:r>
      <w:proofErr w:type="spellStart"/>
      <w:r>
        <w:t>Freeley</w:t>
      </w:r>
      <w:proofErr w:type="spellEnd"/>
      <w:r>
        <w:t xml:space="preserve"> is a Boston based attorney who focuses on </w:t>
      </w:r>
      <w:r w:rsidRPr="00BA0DED">
        <w:t xml:space="preserve">criminal, personal injury and civil rights law, AND **David L. </w:t>
      </w:r>
      <w:proofErr w:type="gramStart"/>
      <w:r w:rsidRPr="00BA0DED">
        <w:t>Steinberg ,</w:t>
      </w:r>
      <w:proofErr w:type="gramEnd"/>
      <w:r w:rsidRPr="00BA0DED">
        <w:t xml:space="preserve"> Lecturer of Communication Studies @ U Miami, Argumentation and Debate: Critical Thinking for Reasoned Decision Making pp45-</w:t>
      </w:r>
    </w:p>
    <w:p w:rsidR="002A687C" w:rsidRPr="00A40144" w:rsidRDefault="002A687C" w:rsidP="002A687C">
      <w:pPr>
        <w:rPr>
          <w:sz w:val="8"/>
        </w:rPr>
      </w:pPr>
      <w:r w:rsidRPr="00A40144">
        <w:rPr>
          <w:sz w:val="8"/>
        </w:rPr>
        <w:t>Debate is a means of settling differences, so</w:t>
      </w:r>
      <w:r w:rsidRPr="000336CB">
        <w:rPr>
          <w:rStyle w:val="StyleBoldUnderline"/>
          <w:highlight w:val="green"/>
        </w:rPr>
        <w:t xml:space="preserve"> there </w:t>
      </w:r>
      <w:r w:rsidRPr="000336CB">
        <w:rPr>
          <w:rStyle w:val="StyleBoldUnderline"/>
          <w:b/>
          <w:sz w:val="26"/>
          <w:highlight w:val="green"/>
        </w:rPr>
        <w:t>must</w:t>
      </w:r>
      <w:r w:rsidRPr="000336CB">
        <w:rPr>
          <w:rStyle w:val="StyleBoldUnderline"/>
          <w:highlight w:val="green"/>
        </w:rPr>
        <w:t xml:space="preserve"> be a</w:t>
      </w:r>
      <w:r w:rsidRPr="00A40144">
        <w:rPr>
          <w:sz w:val="8"/>
        </w:rPr>
        <w:t xml:space="preserve"> difference of opinion or a </w:t>
      </w:r>
      <w:r w:rsidRPr="000336CB">
        <w:rPr>
          <w:rStyle w:val="StyleBoldUnderline"/>
          <w:b/>
          <w:highlight w:val="green"/>
          <w:bdr w:val="single" w:sz="4" w:space="0" w:color="auto"/>
        </w:rPr>
        <w:t>conflict of interest</w:t>
      </w:r>
      <w:r w:rsidRPr="00A40144">
        <w:rPr>
          <w:sz w:val="8"/>
        </w:rPr>
        <w:t xml:space="preserve"> before there can be a debate. </w:t>
      </w:r>
      <w:r w:rsidRPr="000336CB">
        <w:rPr>
          <w:rStyle w:val="StyleBoldUnderline"/>
          <w:highlight w:val="green"/>
        </w:rPr>
        <w:t>If everyone is in agreement</w:t>
      </w:r>
      <w:r w:rsidRPr="00A40144">
        <w:rPr>
          <w:sz w:val="8"/>
        </w:rPr>
        <w:t xml:space="preserve"> on a tact or value or policy, </w:t>
      </w:r>
      <w:r w:rsidRPr="000336CB">
        <w:rPr>
          <w:rStyle w:val="StyleBoldUnderline"/>
          <w:highlight w:val="green"/>
        </w:rPr>
        <w:t xml:space="preserve">there is </w:t>
      </w:r>
      <w:r w:rsidRPr="000336CB">
        <w:rPr>
          <w:rStyle w:val="Emphasis"/>
          <w:highlight w:val="green"/>
        </w:rPr>
        <w:t>no need for debate</w:t>
      </w:r>
      <w:r w:rsidRPr="00A40144">
        <w:rPr>
          <w:sz w:val="8"/>
        </w:rPr>
        <w:t xml:space="preserve">: the matter can be settled by unanimous consent. Thus, for example, </w:t>
      </w:r>
      <w:r w:rsidRPr="00D47562">
        <w:rPr>
          <w:rStyle w:val="StyleBoldUnderline"/>
        </w:rPr>
        <w:t>it would be pointless to attempt to debate "Resolved: That two plus two equals four,"</w:t>
      </w:r>
      <w:r w:rsidRPr="00A40144">
        <w:rPr>
          <w:sz w:val="8"/>
        </w:rPr>
        <w:t xml:space="preserve"> because there is simply no controversy about this statement. (</w:t>
      </w:r>
      <w:r w:rsidRPr="00D47562">
        <w:rPr>
          <w:rStyle w:val="StyleBoldUnderline"/>
        </w:rPr>
        <w:t>Controversy is an essential prerequisite</w:t>
      </w:r>
      <w:r w:rsidRPr="00A40144">
        <w:rPr>
          <w:sz w:val="8"/>
        </w:rPr>
        <w:t xml:space="preserve"> of debate. </w:t>
      </w:r>
      <w:r w:rsidRPr="000336CB">
        <w:rPr>
          <w:rStyle w:val="StyleBoldUnderline"/>
          <w:highlight w:val="green"/>
        </w:rPr>
        <w:t>Where there is no clash</w:t>
      </w:r>
      <w:r w:rsidRPr="00D47562">
        <w:rPr>
          <w:rStyle w:val="StyleBoldUnderline"/>
        </w:rPr>
        <w:t xml:space="preserve"> of ideas</w:t>
      </w:r>
      <w:r w:rsidRPr="00A40144">
        <w:rPr>
          <w:sz w:val="8"/>
        </w:rPr>
        <w:t xml:space="preserve">, proposals, interests, or expressed positions on issues, </w:t>
      </w:r>
      <w:r w:rsidRPr="000336CB">
        <w:rPr>
          <w:rStyle w:val="Emphasis"/>
          <w:highlight w:val="green"/>
        </w:rPr>
        <w:t>there is no debate</w:t>
      </w:r>
      <w:r w:rsidRPr="00A40144">
        <w:rPr>
          <w:sz w:val="8"/>
        </w:rPr>
        <w:t xml:space="preserve">. In addition, </w:t>
      </w:r>
      <w:r w:rsidRPr="000336CB">
        <w:rPr>
          <w:rStyle w:val="StyleBoldUnderline"/>
          <w:highlight w:val="green"/>
        </w:rPr>
        <w:t xml:space="preserve">debate </w:t>
      </w:r>
      <w:r w:rsidRPr="000336CB">
        <w:rPr>
          <w:rStyle w:val="StyleBoldUnderline"/>
          <w:b/>
          <w:sz w:val="26"/>
          <w:highlight w:val="green"/>
        </w:rPr>
        <w:t xml:space="preserve">cannot produce </w:t>
      </w:r>
      <w:r w:rsidRPr="000336CB">
        <w:rPr>
          <w:rStyle w:val="StyleBoldUnderline"/>
          <w:b/>
          <w:sz w:val="26"/>
          <w:highlight w:val="green"/>
          <w:bdr w:val="single" w:sz="4" w:space="0" w:color="auto"/>
        </w:rPr>
        <w:t>effective decisions</w:t>
      </w:r>
      <w:r w:rsidRPr="000336CB">
        <w:rPr>
          <w:sz w:val="8"/>
          <w:highlight w:val="green"/>
        </w:rPr>
        <w:t xml:space="preserve"> </w:t>
      </w:r>
      <w:r w:rsidRPr="000336CB">
        <w:rPr>
          <w:rStyle w:val="StyleBoldUnderline"/>
          <w:highlight w:val="green"/>
        </w:rPr>
        <w:t xml:space="preserve">without </w:t>
      </w:r>
      <w:r w:rsidRPr="000336CB">
        <w:rPr>
          <w:rStyle w:val="Emphasis"/>
          <w:highlight w:val="green"/>
        </w:rPr>
        <w:t>clear identification of a question</w:t>
      </w:r>
      <w:r w:rsidRPr="00A40144">
        <w:rPr>
          <w:sz w:val="8"/>
        </w:rPr>
        <w:t xml:space="preserve"> or questions to be answered.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sidRPr="00A40144">
        <w:rPr>
          <w:sz w:val="8"/>
        </w:rPr>
        <w:t>Docs</w:t>
      </w:r>
      <w:proofErr w:type="gramEnd"/>
      <w:r w:rsidRPr="00A40144">
        <w:rPr>
          <w:sz w:val="8"/>
        </w:rPr>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rsidRPr="00A40144">
        <w:rPr>
          <w:sz w:val="8"/>
        </w:rPr>
        <w:t>are</w:t>
      </w:r>
      <w:proofErr w:type="gramEnd"/>
      <w:r w:rsidRPr="00A40144">
        <w:rPr>
          <w:sz w:val="8"/>
        </w:rPr>
        <w:t xml:space="preserve"> their families impacted by their status? What is the moral and philosophical obligation of a nation state to maintain its borders? </w:t>
      </w:r>
      <w:r w:rsidRPr="00D47562">
        <w:rPr>
          <w:rStyle w:val="StyleBoldUnderline"/>
        </w:rPr>
        <w:t>Should we build a wall on the Mexican border</w:t>
      </w:r>
      <w:r w:rsidRPr="00A40144">
        <w:rPr>
          <w:sz w:val="8"/>
        </w:rPr>
        <w:t>, establish a national identification can</w:t>
      </w:r>
      <w:proofErr w:type="gramStart"/>
      <w:r w:rsidRPr="00A40144">
        <w:rPr>
          <w:sz w:val="8"/>
        </w:rPr>
        <w:t>!,</w:t>
      </w:r>
      <w:proofErr w:type="gramEnd"/>
      <w:r w:rsidRPr="00A40144">
        <w:rPr>
          <w:sz w:val="8"/>
        </w:rPr>
        <w:t xml:space="preserve"> or enforce existing laws against employers? Should we invite immigrants to become U.S. citizens? </w:t>
      </w:r>
      <w:r w:rsidRPr="00BA0DED">
        <w:rPr>
          <w:rStyle w:val="StyleBoldUnderline"/>
        </w:rPr>
        <w:t>Surely you can think of many more concerns</w:t>
      </w:r>
      <w:r w:rsidRPr="00D47562">
        <w:rPr>
          <w:rStyle w:val="StyleBoldUnderline"/>
        </w:rPr>
        <w:t xml:space="preserve"> to be addressed by a conversation about the topic area of illegal immigration</w:t>
      </w:r>
      <w:r w:rsidRPr="00BA0DED">
        <w:rPr>
          <w:rStyle w:val="StyleBoldUnderline"/>
        </w:rPr>
        <w:t xml:space="preserve">. </w:t>
      </w:r>
      <w:r w:rsidRPr="00A40144">
        <w:rPr>
          <w:sz w:val="8"/>
        </w:rPr>
        <w:t>Participation in</w:t>
      </w:r>
      <w:r w:rsidRPr="000336CB">
        <w:rPr>
          <w:rStyle w:val="StyleBoldUnderline"/>
          <w:highlight w:val="green"/>
        </w:rPr>
        <w:t xml:space="preserve"> this "debate"</w:t>
      </w:r>
      <w:r w:rsidRPr="00D47562">
        <w:rPr>
          <w:rStyle w:val="StyleBoldUnderline"/>
        </w:rPr>
        <w:t xml:space="preserve"> </w:t>
      </w:r>
      <w:r w:rsidRPr="00A40144">
        <w:rPr>
          <w:sz w:val="8"/>
        </w:rPr>
        <w:t>is likely to be emotional and intense. However, it</w:t>
      </w:r>
      <w:r w:rsidRPr="00D47562">
        <w:rPr>
          <w:rStyle w:val="StyleBoldUnderline"/>
        </w:rPr>
        <w:t xml:space="preserve"> </w:t>
      </w:r>
      <w:r w:rsidRPr="000336CB">
        <w:rPr>
          <w:rStyle w:val="StyleBoldUnderline"/>
          <w:highlight w:val="green"/>
        </w:rPr>
        <w:t xml:space="preserve">is </w:t>
      </w:r>
      <w:r w:rsidRPr="000336CB">
        <w:rPr>
          <w:rStyle w:val="Emphasis"/>
          <w:highlight w:val="green"/>
        </w:rPr>
        <w:t xml:space="preserve">not </w:t>
      </w:r>
      <w:r w:rsidRPr="00A40144">
        <w:rPr>
          <w:sz w:val="8"/>
        </w:rPr>
        <w:t>likely to be</w:t>
      </w:r>
      <w:r w:rsidRPr="000336CB">
        <w:rPr>
          <w:rStyle w:val="Emphasis"/>
          <w:highlight w:val="green"/>
        </w:rPr>
        <w:t xml:space="preserve"> productive</w:t>
      </w:r>
      <w:r w:rsidRPr="00D47562">
        <w:rPr>
          <w:rStyle w:val="Emphasis"/>
        </w:rPr>
        <w:t xml:space="preserve"> </w:t>
      </w:r>
      <w:r w:rsidRPr="00A40144">
        <w:rPr>
          <w:sz w:val="8"/>
        </w:rPr>
        <w:t>or useful</w:t>
      </w:r>
      <w:r w:rsidRPr="00BA0DED">
        <w:rPr>
          <w:rStyle w:val="StyleBoldUnderline"/>
        </w:rPr>
        <w:t xml:space="preserve"> </w:t>
      </w:r>
      <w:r w:rsidRPr="000336CB">
        <w:rPr>
          <w:rStyle w:val="StyleBoldUnderline"/>
          <w:highlight w:val="green"/>
        </w:rPr>
        <w:t xml:space="preserve">without </w:t>
      </w:r>
      <w:r w:rsidRPr="00A40144">
        <w:rPr>
          <w:sz w:val="8"/>
        </w:rPr>
        <w:t>focus on</w:t>
      </w:r>
      <w:r w:rsidRPr="000336CB">
        <w:rPr>
          <w:rStyle w:val="StyleBoldUnderline"/>
          <w:highlight w:val="green"/>
        </w:rPr>
        <w:t xml:space="preserve"> a </w:t>
      </w:r>
      <w:r w:rsidRPr="000336CB">
        <w:rPr>
          <w:rStyle w:val="StyleBoldUnderline"/>
          <w:b/>
          <w:highlight w:val="green"/>
          <w:bdr w:val="single" w:sz="4" w:space="0" w:color="auto"/>
        </w:rPr>
        <w:t>particular question</w:t>
      </w:r>
      <w:r w:rsidRPr="00A40144">
        <w:rPr>
          <w:sz w:val="8"/>
        </w:rPr>
        <w:t xml:space="preserve"> </w:t>
      </w:r>
      <w:r w:rsidRPr="00D47562">
        <w:rPr>
          <w:rStyle w:val="StyleBoldUnderline"/>
        </w:rPr>
        <w:t xml:space="preserve">and identification of a line </w:t>
      </w:r>
      <w:r w:rsidRPr="000336CB">
        <w:rPr>
          <w:rStyle w:val="StyleBoldUnderline"/>
          <w:b/>
          <w:highlight w:val="green"/>
          <w:bdr w:val="single" w:sz="4" w:space="0" w:color="auto"/>
        </w:rPr>
        <w:t>demarcating sides</w:t>
      </w:r>
      <w:r w:rsidRPr="00E20792">
        <w:rPr>
          <w:rStyle w:val="StyleBoldUnderline"/>
          <w:b/>
          <w:bdr w:val="single" w:sz="4" w:space="0" w:color="auto"/>
        </w:rPr>
        <w:t xml:space="preserve"> in the controversy</w:t>
      </w:r>
      <w:r w:rsidRPr="00A40144">
        <w:rPr>
          <w:sz w:val="8"/>
        </w:rPr>
        <w:t xml:space="preserve">. To be discussed and resolved effectively, controversies must be stated clearly. </w:t>
      </w:r>
      <w:r w:rsidRPr="000336CB">
        <w:rPr>
          <w:rStyle w:val="StyleBoldUnderline"/>
          <w:b/>
          <w:sz w:val="26"/>
          <w:highlight w:val="green"/>
          <w:bdr w:val="single" w:sz="4" w:space="0" w:color="auto"/>
        </w:rPr>
        <w:t>Vague understanding</w:t>
      </w:r>
      <w:r w:rsidRPr="000336CB">
        <w:rPr>
          <w:rStyle w:val="StyleBoldUnderline"/>
          <w:sz w:val="26"/>
          <w:highlight w:val="green"/>
        </w:rPr>
        <w:t xml:space="preserve"> </w:t>
      </w:r>
      <w:r w:rsidRPr="000336CB">
        <w:rPr>
          <w:rStyle w:val="StyleBoldUnderline"/>
          <w:highlight w:val="green"/>
        </w:rPr>
        <w:t xml:space="preserve">results in </w:t>
      </w:r>
      <w:r w:rsidRPr="000336CB">
        <w:rPr>
          <w:rStyle w:val="StyleBoldUnderline"/>
          <w:b/>
          <w:sz w:val="26"/>
          <w:highlight w:val="green"/>
          <w:bdr w:val="single" w:sz="4" w:space="0" w:color="auto"/>
        </w:rPr>
        <w:t>unfocused deliberation</w:t>
      </w:r>
      <w:r w:rsidRPr="000336CB">
        <w:rPr>
          <w:rStyle w:val="StyleBoldUnderline"/>
          <w:sz w:val="26"/>
          <w:highlight w:val="green"/>
        </w:rPr>
        <w:t xml:space="preserve"> </w:t>
      </w:r>
      <w:r w:rsidRPr="000336CB">
        <w:rPr>
          <w:rStyle w:val="StyleBoldUnderline"/>
          <w:highlight w:val="green"/>
        </w:rPr>
        <w:t xml:space="preserve">and </w:t>
      </w:r>
      <w:r w:rsidRPr="000336CB">
        <w:rPr>
          <w:rStyle w:val="StyleBoldUnderline"/>
          <w:b/>
          <w:sz w:val="26"/>
          <w:highlight w:val="green"/>
          <w:bdr w:val="single" w:sz="4" w:space="0" w:color="auto"/>
        </w:rPr>
        <w:t>poor decisions</w:t>
      </w:r>
      <w:r w:rsidRPr="00A40144">
        <w:rPr>
          <w:sz w:val="8"/>
        </w:rPr>
        <w:t xml:space="preserve">, frustration, and emotional distress, as </w:t>
      </w:r>
      <w:r w:rsidRPr="000336CB">
        <w:rPr>
          <w:rStyle w:val="StyleBoldUnderline"/>
          <w:highlight w:val="green"/>
        </w:rPr>
        <w:t xml:space="preserve">evidenced by the </w:t>
      </w:r>
      <w:r w:rsidRPr="000336CB">
        <w:rPr>
          <w:rStyle w:val="StyleBoldUnderline"/>
          <w:b/>
          <w:highlight w:val="green"/>
        </w:rPr>
        <w:t>failure of</w:t>
      </w:r>
      <w:r w:rsidRPr="00BA0DED">
        <w:rPr>
          <w:rStyle w:val="StyleBoldUnderline"/>
        </w:rPr>
        <w:t xml:space="preserve"> </w:t>
      </w:r>
      <w:r w:rsidRPr="00A40144">
        <w:rPr>
          <w:sz w:val="8"/>
        </w:rPr>
        <w:t xml:space="preserve">the United States </w:t>
      </w:r>
      <w:r w:rsidRPr="000336CB">
        <w:rPr>
          <w:rStyle w:val="StyleBoldUnderline"/>
          <w:b/>
          <w:highlight w:val="green"/>
        </w:rPr>
        <w:t>Congress</w:t>
      </w:r>
      <w:r w:rsidRPr="000336CB">
        <w:rPr>
          <w:rStyle w:val="StyleBoldUnderline"/>
          <w:highlight w:val="green"/>
        </w:rPr>
        <w:t xml:space="preserve"> to make progress on</w:t>
      </w:r>
      <w:r w:rsidRPr="00A40144">
        <w:rPr>
          <w:sz w:val="8"/>
        </w:rPr>
        <w:t xml:space="preserve"> the </w:t>
      </w:r>
      <w:r w:rsidRPr="000336CB">
        <w:rPr>
          <w:rStyle w:val="StyleBoldUnderline"/>
          <w:highlight w:val="green"/>
        </w:rPr>
        <w:t xml:space="preserve">immigration </w:t>
      </w:r>
      <w:r w:rsidRPr="00A40144">
        <w:rPr>
          <w:sz w:val="8"/>
        </w:rPr>
        <w:t>debate</w:t>
      </w:r>
      <w:r w:rsidRPr="00BA0DED">
        <w:rPr>
          <w:rStyle w:val="StyleBoldUnderline"/>
        </w:rPr>
        <w:t xml:space="preserve"> during the summer of 2007.</w:t>
      </w:r>
    </w:p>
    <w:p w:rsidR="002A687C" w:rsidRPr="00D47562" w:rsidRDefault="002A687C" w:rsidP="002A687C">
      <w:pPr>
        <w:rPr>
          <w:rStyle w:val="StyleBoldUnderline"/>
        </w:rPr>
      </w:pPr>
      <w:r w:rsidRPr="00D47562">
        <w:rPr>
          <w:rStyle w:val="StyleBoldUnderline"/>
        </w:rPr>
        <w:t>Someone disturbed by the problem of the growing underclass of poorly educated, socially disenfranchised youths might observe, "Public schools are doing a terrible job!</w:t>
      </w:r>
      <w:r w:rsidRPr="00AE0FA7">
        <w:rPr>
          <w:sz w:val="8"/>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AE0FA7">
        <w:rPr>
          <w:sz w:val="8"/>
        </w:rPr>
        <w:t>worse</w:t>
      </w:r>
      <w:proofErr w:type="gramEnd"/>
      <w:r w:rsidRPr="00AE0FA7">
        <w:rPr>
          <w:sz w:val="8"/>
        </w:rPr>
        <w:t xml:space="preserve">. "It's too complicated a problem to deal with." </w:t>
      </w:r>
      <w:r w:rsidRPr="00D47562">
        <w:rPr>
          <w:rStyle w:val="StyleBoldUnderline"/>
        </w:rPr>
        <w:t>Groups of concerned citizens worried about the state of public education could join together to express their frustrations</w:t>
      </w:r>
      <w:r w:rsidRPr="00AE0FA7">
        <w:rPr>
          <w:sz w:val="8"/>
        </w:rPr>
        <w:t xml:space="preserve">, anger, disillusionment, and emotions regarding the schools, but </w:t>
      </w:r>
      <w:r w:rsidRPr="000336CB">
        <w:rPr>
          <w:rStyle w:val="StyleBoldUnderline"/>
          <w:b/>
          <w:sz w:val="26"/>
          <w:highlight w:val="green"/>
        </w:rPr>
        <w:t xml:space="preserve">without a </w:t>
      </w:r>
      <w:r w:rsidRPr="000336CB">
        <w:rPr>
          <w:rStyle w:val="StyleBoldUnderline"/>
          <w:b/>
          <w:i/>
          <w:sz w:val="26"/>
          <w:highlight w:val="green"/>
          <w:bdr w:val="single" w:sz="4" w:space="0" w:color="auto"/>
        </w:rPr>
        <w:t>focus</w:t>
      </w:r>
      <w:r w:rsidRPr="000336CB">
        <w:rPr>
          <w:rStyle w:val="StyleBoldUnderline"/>
          <w:b/>
          <w:sz w:val="26"/>
          <w:highlight w:val="green"/>
          <w:bdr w:val="single" w:sz="4" w:space="0" w:color="auto"/>
        </w:rPr>
        <w:t xml:space="preserve"> </w:t>
      </w:r>
      <w:r w:rsidRPr="00531970">
        <w:rPr>
          <w:rStyle w:val="StyleBoldUnderline"/>
        </w:rPr>
        <w:t>for their discussions</w:t>
      </w:r>
      <w:r w:rsidRPr="000336CB">
        <w:rPr>
          <w:sz w:val="8"/>
          <w:highlight w:val="green"/>
        </w:rPr>
        <w:t xml:space="preserve">, </w:t>
      </w:r>
      <w:r w:rsidRPr="000336CB">
        <w:rPr>
          <w:rStyle w:val="StyleBoldUnderline"/>
          <w:highlight w:val="green"/>
        </w:rPr>
        <w:t xml:space="preserve">they could easily agree about the sorry state of education </w:t>
      </w:r>
      <w:r w:rsidRPr="000336CB">
        <w:rPr>
          <w:rStyle w:val="StyleBoldUnderline"/>
          <w:b/>
          <w:highlight w:val="green"/>
          <w:bdr w:val="single" w:sz="4" w:space="0" w:color="auto"/>
        </w:rPr>
        <w:t>without finding points of clarity or</w:t>
      </w:r>
      <w:r w:rsidRPr="00E20792">
        <w:rPr>
          <w:rStyle w:val="StyleBoldUnderline"/>
          <w:b/>
          <w:bdr w:val="single" w:sz="4" w:space="0" w:color="auto"/>
        </w:rPr>
        <w:t xml:space="preserve"> </w:t>
      </w:r>
      <w:r w:rsidRPr="00AE0FA7">
        <w:rPr>
          <w:sz w:val="8"/>
        </w:rPr>
        <w:t>potential</w:t>
      </w:r>
      <w:r w:rsidRPr="00E20792">
        <w:rPr>
          <w:rStyle w:val="StyleBoldUnderline"/>
          <w:b/>
          <w:bdr w:val="single" w:sz="4" w:space="0" w:color="auto"/>
        </w:rPr>
        <w:t xml:space="preserve"> </w:t>
      </w:r>
      <w:r w:rsidRPr="000336CB">
        <w:rPr>
          <w:rStyle w:val="StyleBoldUnderline"/>
          <w:b/>
          <w:highlight w:val="green"/>
          <w:bdr w:val="single" w:sz="4" w:space="0" w:color="auto"/>
        </w:rPr>
        <w:t>solutions.</w:t>
      </w:r>
      <w:r w:rsidRPr="000336CB">
        <w:rPr>
          <w:sz w:val="8"/>
          <w:highlight w:val="green"/>
        </w:rPr>
        <w:t xml:space="preserve"> </w:t>
      </w:r>
      <w:r w:rsidRPr="000336CB">
        <w:rPr>
          <w:rStyle w:val="StyleBoldUnderline"/>
          <w:b/>
          <w:highlight w:val="green"/>
        </w:rPr>
        <w:t xml:space="preserve">A </w:t>
      </w:r>
      <w:r w:rsidRPr="000336CB">
        <w:rPr>
          <w:rStyle w:val="StyleBoldUnderline"/>
          <w:b/>
          <w:highlight w:val="green"/>
          <w:bdr w:val="single" w:sz="4" w:space="0" w:color="auto"/>
        </w:rPr>
        <w:t>gripe session</w:t>
      </w:r>
      <w:r w:rsidRPr="000336CB">
        <w:rPr>
          <w:rStyle w:val="StyleBoldUnderline"/>
          <w:b/>
          <w:highlight w:val="green"/>
        </w:rPr>
        <w:t xml:space="preserve"> would follow</w:t>
      </w:r>
      <w:r w:rsidRPr="00AE0FA7">
        <w:rPr>
          <w:sz w:val="8"/>
        </w:rPr>
        <w:t xml:space="preserve">. </w:t>
      </w:r>
      <w:proofErr w:type="gramStart"/>
      <w:r w:rsidRPr="000336CB">
        <w:rPr>
          <w:rStyle w:val="StyleBoldUnderline"/>
          <w:highlight w:val="green"/>
        </w:rPr>
        <w:t xml:space="preserve">But if a </w:t>
      </w:r>
      <w:r w:rsidRPr="000336CB">
        <w:rPr>
          <w:rStyle w:val="StyleBoldUnderline"/>
          <w:b/>
          <w:i/>
          <w:sz w:val="26"/>
          <w:highlight w:val="green"/>
          <w:bdr w:val="single" w:sz="4" w:space="0" w:color="auto"/>
        </w:rPr>
        <w:t>precise</w:t>
      </w:r>
      <w:r w:rsidRPr="000336CB">
        <w:rPr>
          <w:rStyle w:val="StyleBoldUnderline"/>
          <w:b/>
          <w:highlight w:val="green"/>
          <w:bdr w:val="single" w:sz="4" w:space="0" w:color="auto"/>
        </w:rPr>
        <w:t xml:space="preserve"> question</w:t>
      </w:r>
      <w:r w:rsidRPr="000336CB">
        <w:rPr>
          <w:rStyle w:val="StyleBoldUnderline"/>
          <w:sz w:val="26"/>
          <w:highlight w:val="green"/>
        </w:rPr>
        <w:t xml:space="preserve"> </w:t>
      </w:r>
      <w:r w:rsidRPr="000336CB">
        <w:rPr>
          <w:rStyle w:val="StyleBoldUnderline"/>
          <w:highlight w:val="green"/>
        </w:rPr>
        <w:t>is posed</w:t>
      </w:r>
      <w:r w:rsidRPr="00AE0FA7">
        <w:rPr>
          <w:sz w:val="8"/>
        </w:rPr>
        <w:t>—such as "What can be done to improve public education?"</w:t>
      </w:r>
      <w:proofErr w:type="gramEnd"/>
      <w:r w:rsidRPr="00AE0FA7">
        <w:rPr>
          <w:sz w:val="8"/>
        </w:rPr>
        <w:t>—then a more</w:t>
      </w:r>
      <w:r w:rsidRPr="000336CB">
        <w:rPr>
          <w:rStyle w:val="StyleBoldUnderline"/>
          <w:highlight w:val="green"/>
        </w:rPr>
        <w:t xml:space="preserve"> </w:t>
      </w:r>
      <w:r w:rsidRPr="000336CB">
        <w:rPr>
          <w:rStyle w:val="StyleBoldUnderline"/>
          <w:b/>
          <w:highlight w:val="green"/>
          <w:bdr w:val="single" w:sz="4" w:space="0" w:color="auto"/>
        </w:rPr>
        <w:t xml:space="preserve">profitable </w:t>
      </w:r>
      <w:r w:rsidRPr="00AE0FA7">
        <w:rPr>
          <w:sz w:val="8"/>
        </w:rPr>
        <w:t>area of</w:t>
      </w:r>
      <w:r w:rsidRPr="000336CB">
        <w:rPr>
          <w:rStyle w:val="StyleBoldUnderline"/>
          <w:b/>
          <w:highlight w:val="green"/>
          <w:bdr w:val="single" w:sz="4" w:space="0" w:color="auto"/>
        </w:rPr>
        <w:t xml:space="preserve"> discussion</w:t>
      </w:r>
      <w:r w:rsidRPr="000336CB">
        <w:rPr>
          <w:rStyle w:val="StyleBoldUnderline"/>
          <w:highlight w:val="green"/>
        </w:rPr>
        <w:t xml:space="preserve"> is opened up</w:t>
      </w:r>
      <w:r w:rsidRPr="000336CB">
        <w:rPr>
          <w:sz w:val="8"/>
          <w:highlight w:val="green"/>
        </w:rPr>
        <w:t xml:space="preserve"> </w:t>
      </w:r>
      <w:r w:rsidRPr="000336CB">
        <w:rPr>
          <w:rStyle w:val="Emphasis"/>
          <w:highlight w:val="green"/>
        </w:rPr>
        <w:t>simply by placing a focus on the search</w:t>
      </w:r>
      <w:r w:rsidRPr="000336CB">
        <w:rPr>
          <w:rStyle w:val="StyleBoldUnderline"/>
          <w:highlight w:val="green"/>
        </w:rPr>
        <w:t xml:space="preserve"> for a </w:t>
      </w:r>
      <w:r w:rsidRPr="000336CB">
        <w:rPr>
          <w:rStyle w:val="Emphasis"/>
          <w:highlight w:val="green"/>
        </w:rPr>
        <w:t>concrete solution</w:t>
      </w:r>
      <w:r w:rsidRPr="00D47562">
        <w:rPr>
          <w:rStyle w:val="StyleBoldUnderline"/>
        </w:rPr>
        <w:t xml:space="preserve"> step</w:t>
      </w:r>
      <w:r w:rsidRPr="00AE0FA7">
        <w:rPr>
          <w:sz w:val="8"/>
        </w:rPr>
        <w:t xml:space="preserve">. </w:t>
      </w:r>
      <w:r w:rsidRPr="00D47562">
        <w:rPr>
          <w:rStyle w:val="StyleBoldUnderline"/>
        </w:rPr>
        <w:t>One or more judgments can be phrased in the form of debate propositions, motions for parliamentary debate, or bills for legislative assemblies.</w:t>
      </w:r>
      <w:r w:rsidRPr="00AE0FA7">
        <w:rPr>
          <w:sz w:val="8"/>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StyleBoldUnderline"/>
        </w:rPr>
        <w:t>They provide specific policies to be investigated and aid discussants in identifying points of difference.</w:t>
      </w:r>
    </w:p>
    <w:p w:rsidR="002A687C" w:rsidRPr="00A40144" w:rsidRDefault="002A687C" w:rsidP="002A687C">
      <w:pPr>
        <w:rPr>
          <w:sz w:val="8"/>
        </w:rPr>
      </w:pPr>
      <w:r w:rsidRPr="000336CB">
        <w:rPr>
          <w:rStyle w:val="StyleBoldUnderline"/>
          <w:highlight w:val="green"/>
        </w:rPr>
        <w:t xml:space="preserve">To have a productive debate, which </w:t>
      </w:r>
      <w:r w:rsidRPr="000336CB">
        <w:rPr>
          <w:rStyle w:val="StyleBoldUnderline"/>
          <w:b/>
          <w:highlight w:val="green"/>
        </w:rPr>
        <w:t>facilitates</w:t>
      </w:r>
      <w:r w:rsidRPr="000336CB">
        <w:rPr>
          <w:rStyle w:val="StyleBoldUnderline"/>
          <w:highlight w:val="green"/>
        </w:rPr>
        <w:t xml:space="preserve"> </w:t>
      </w:r>
      <w:r w:rsidRPr="000336CB">
        <w:rPr>
          <w:rStyle w:val="StyleBoldUnderline"/>
          <w:b/>
          <w:highlight w:val="green"/>
          <w:bdr w:val="single" w:sz="4" w:space="0" w:color="auto"/>
        </w:rPr>
        <w:t>effective decision making</w:t>
      </w:r>
      <w:r w:rsidRPr="000336CB">
        <w:rPr>
          <w:sz w:val="8"/>
          <w:highlight w:val="green"/>
        </w:rPr>
        <w:t xml:space="preserve"> </w:t>
      </w:r>
      <w:r w:rsidRPr="000336CB">
        <w:rPr>
          <w:rStyle w:val="StyleBoldUnderline"/>
          <w:highlight w:val="green"/>
        </w:rPr>
        <w:t>by</w:t>
      </w:r>
      <w:r w:rsidRPr="00A40144">
        <w:rPr>
          <w:sz w:val="8"/>
        </w:rPr>
        <w:t xml:space="preserve"> directing and </w:t>
      </w:r>
      <w:r w:rsidRPr="000336CB">
        <w:rPr>
          <w:rStyle w:val="StyleBoldUnderline"/>
          <w:b/>
          <w:highlight w:val="green"/>
          <w:bdr w:val="single" w:sz="4" w:space="0" w:color="auto"/>
        </w:rPr>
        <w:t>placing limits on the decision</w:t>
      </w:r>
      <w:r w:rsidRPr="00A40144">
        <w:rPr>
          <w:sz w:val="8"/>
        </w:rPr>
        <w:t xml:space="preserve"> to be made, </w:t>
      </w:r>
      <w:r w:rsidRPr="000336CB">
        <w:rPr>
          <w:rStyle w:val="Emphasis"/>
          <w:highlight w:val="green"/>
        </w:rPr>
        <w:t>the basis for argument should be clearly defined</w:t>
      </w:r>
      <w:r w:rsidRPr="000336CB">
        <w:rPr>
          <w:sz w:val="8"/>
          <w:highlight w:val="green"/>
        </w:rPr>
        <w:t xml:space="preserve">. </w:t>
      </w:r>
      <w:r w:rsidRPr="000336CB">
        <w:rPr>
          <w:rStyle w:val="StyleBoldUnderline"/>
          <w:highlight w:val="green"/>
        </w:rPr>
        <w:t>If we merely talk about "homelessness" or</w:t>
      </w:r>
      <w:r w:rsidRPr="00D47562">
        <w:rPr>
          <w:rStyle w:val="StyleBoldUnderline"/>
        </w:rPr>
        <w:t xml:space="preserve"> "abortion" or "crime'* or </w:t>
      </w:r>
      <w:r w:rsidRPr="000336CB">
        <w:rPr>
          <w:rStyle w:val="StyleBoldUnderline"/>
          <w:highlight w:val="green"/>
        </w:rPr>
        <w:t xml:space="preserve">"global warming" we are likely to have an </w:t>
      </w:r>
      <w:r w:rsidRPr="000336CB">
        <w:rPr>
          <w:rStyle w:val="StyleBoldUnderline"/>
          <w:b/>
          <w:highlight w:val="green"/>
        </w:rPr>
        <w:t>interesting discussion</w:t>
      </w:r>
      <w:r w:rsidRPr="000336CB">
        <w:rPr>
          <w:rStyle w:val="StyleBoldUnderline"/>
          <w:highlight w:val="green"/>
        </w:rPr>
        <w:t xml:space="preserve"> but </w:t>
      </w:r>
      <w:r w:rsidRPr="000336CB">
        <w:rPr>
          <w:rStyle w:val="Emphasis"/>
          <w:highlight w:val="green"/>
        </w:rPr>
        <w:t>not</w:t>
      </w:r>
      <w:r w:rsidRPr="000336CB">
        <w:rPr>
          <w:rStyle w:val="StyleBoldUnderline"/>
          <w:highlight w:val="green"/>
        </w:rPr>
        <w:t xml:space="preserve"> </w:t>
      </w:r>
      <w:r w:rsidRPr="00A40144">
        <w:rPr>
          <w:sz w:val="8"/>
        </w:rPr>
        <w:t xml:space="preserve">to establish profitable basis for </w:t>
      </w:r>
      <w:r w:rsidRPr="000336CB">
        <w:rPr>
          <w:rStyle w:val="Emphasis"/>
          <w:highlight w:val="green"/>
        </w:rPr>
        <w:t>argument</w:t>
      </w:r>
      <w:r w:rsidRPr="00A40144">
        <w:rPr>
          <w:sz w:val="8"/>
        </w:rPr>
        <w:t xml:space="preserve">. For example, </w:t>
      </w:r>
      <w:r w:rsidRPr="000336CB">
        <w:rPr>
          <w:rStyle w:val="StyleBoldUnderline"/>
          <w:highlight w:val="green"/>
        </w:rPr>
        <w:t>the statement "</w:t>
      </w:r>
      <w:r w:rsidRPr="000336CB">
        <w:rPr>
          <w:rStyle w:val="StyleBoldUnderline"/>
          <w:b/>
          <w:highlight w:val="green"/>
        </w:rPr>
        <w:t>Resolved: That the pen is mightier than the sword</w:t>
      </w:r>
      <w:r w:rsidRPr="000336CB">
        <w:rPr>
          <w:rStyle w:val="StyleBoldUnderline"/>
          <w:highlight w:val="green"/>
        </w:rPr>
        <w:t xml:space="preserve">" is debatable, yet </w:t>
      </w:r>
      <w:r w:rsidRPr="000336CB">
        <w:rPr>
          <w:rStyle w:val="StyleBoldUnderline"/>
          <w:b/>
          <w:highlight w:val="green"/>
        </w:rPr>
        <w:t>fails to provide</w:t>
      </w:r>
      <w:r w:rsidRPr="00BA0DED">
        <w:rPr>
          <w:rStyle w:val="StyleBoldUnderline"/>
          <w:b/>
        </w:rPr>
        <w:t xml:space="preserve"> </w:t>
      </w:r>
      <w:r w:rsidRPr="00A40144">
        <w:rPr>
          <w:sz w:val="8"/>
        </w:rPr>
        <w:t>much</w:t>
      </w:r>
      <w:r w:rsidRPr="00BA0DED">
        <w:rPr>
          <w:rStyle w:val="StyleBoldUnderline"/>
          <w:b/>
        </w:rPr>
        <w:t xml:space="preserve"> </w:t>
      </w:r>
      <w:r w:rsidRPr="000336CB">
        <w:rPr>
          <w:rStyle w:val="StyleBoldUnderline"/>
          <w:b/>
          <w:highlight w:val="green"/>
          <w:bdr w:val="single" w:sz="4" w:space="0" w:color="auto"/>
        </w:rPr>
        <w:t xml:space="preserve">basis </w:t>
      </w:r>
      <w:r w:rsidRPr="000336CB">
        <w:rPr>
          <w:rStyle w:val="StyleBoldUnderline"/>
          <w:b/>
          <w:highlight w:val="green"/>
        </w:rPr>
        <w:t>for clear argumentation</w:t>
      </w:r>
      <w:r w:rsidRPr="00A40144">
        <w:rPr>
          <w:sz w:val="8"/>
        </w:rPr>
        <w:t>. If we take this statement to mean that the written word is more effective than physical force for some purposes, we can identify a problem area: the comparative effectiveness of writing or physical force for a specific purpose.</w:t>
      </w:r>
    </w:p>
    <w:p w:rsidR="002A687C" w:rsidRPr="00D47562" w:rsidRDefault="002A687C" w:rsidP="002A687C">
      <w:pPr>
        <w:rPr>
          <w:rStyle w:val="StyleBoldUnderline"/>
        </w:rPr>
      </w:pPr>
      <w:r w:rsidRPr="000336CB">
        <w:rPr>
          <w:rStyle w:val="StyleBoldUnderline"/>
          <w:highlight w:val="green"/>
        </w:rPr>
        <w:t xml:space="preserve">Although we now have a </w:t>
      </w:r>
      <w:r w:rsidRPr="000336CB">
        <w:rPr>
          <w:rStyle w:val="Emphasis"/>
          <w:highlight w:val="green"/>
        </w:rPr>
        <w:t>general subject</w:t>
      </w:r>
      <w:r w:rsidRPr="00531970">
        <w:rPr>
          <w:sz w:val="8"/>
        </w:rPr>
        <w:t xml:space="preserve">, we have not yet stated a problem. </w:t>
      </w:r>
      <w:r w:rsidRPr="000336CB">
        <w:rPr>
          <w:rStyle w:val="StyleBoldUnderline"/>
          <w:b/>
          <w:highlight w:val="green"/>
          <w:bdr w:val="single" w:sz="4" w:space="0" w:color="auto"/>
        </w:rPr>
        <w:t>It is still too broad</w:t>
      </w:r>
      <w:r w:rsidRPr="00531970">
        <w:rPr>
          <w:sz w:val="8"/>
        </w:rPr>
        <w:t xml:space="preserve">, too loosely worded to promote well-organized argument. </w:t>
      </w:r>
      <w:r w:rsidRPr="00D47562">
        <w:rPr>
          <w:rStyle w:val="StyleBoldUnderline"/>
        </w:rPr>
        <w:t>What sort of writing are we concerned with</w:t>
      </w:r>
      <w:r w:rsidRPr="00531970">
        <w:rPr>
          <w:sz w:val="8"/>
        </w:rPr>
        <w:t xml:space="preserve">—poems, novels, government documents, website development, advertising, or what? </w:t>
      </w:r>
      <w:r w:rsidRPr="00D47562">
        <w:rPr>
          <w:rStyle w:val="StyleBoldUnderline"/>
        </w:rPr>
        <w:t>What does "effectiveness" mean</w:t>
      </w:r>
      <w:r w:rsidRPr="00531970">
        <w:rPr>
          <w:sz w:val="8"/>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531970">
        <w:rPr>
          <w:sz w:val="8"/>
        </w:rPr>
        <w:t>Liurania</w:t>
      </w:r>
      <w:proofErr w:type="spellEnd"/>
      <w:r w:rsidRPr="00531970">
        <w:rPr>
          <w:sz w:val="8"/>
        </w:rPr>
        <w:t xml:space="preserve"> of our support in a certain crisis?" </w:t>
      </w:r>
      <w:r w:rsidRPr="00A40144">
        <w:rPr>
          <w:rStyle w:val="StyleBoldUnderline"/>
        </w:rPr>
        <w:t>The basis for argument could be phrased in a debate proposition</w:t>
      </w:r>
      <w:r w:rsidRPr="00531970">
        <w:rPr>
          <w:sz w:val="8"/>
        </w:rPr>
        <w:t xml:space="preserve"> such as "Resolved: That the United States should enter into a mutual defense </w:t>
      </w:r>
      <w:proofErr w:type="spellStart"/>
      <w:r w:rsidRPr="00531970">
        <w:rPr>
          <w:sz w:val="8"/>
        </w:rPr>
        <w:t>treatv</w:t>
      </w:r>
      <w:proofErr w:type="spellEnd"/>
      <w:r w:rsidRPr="00531970">
        <w:rPr>
          <w:sz w:val="8"/>
        </w:rPr>
        <w:t xml:space="preserve"> with </w:t>
      </w:r>
      <w:proofErr w:type="spellStart"/>
      <w:r w:rsidRPr="00531970">
        <w:rPr>
          <w:sz w:val="8"/>
        </w:rPr>
        <w:t>Laurania</w:t>
      </w:r>
      <w:proofErr w:type="spellEnd"/>
      <w:r w:rsidRPr="00531970">
        <w:rPr>
          <w:sz w:val="8"/>
        </w:rPr>
        <w:t>." Negative advocates might oppose this proposition by arguing that fleet maneuvers would be a better solution. This is not to say that debates should completely avoid creative interpretation of the controversy by advocates, or that</w:t>
      </w:r>
      <w:r w:rsidRPr="00531970">
        <w:rPr>
          <w:rStyle w:val="StyleBoldUnderline"/>
          <w:b/>
        </w:rPr>
        <w:t xml:space="preserve"> </w:t>
      </w:r>
      <w:r w:rsidRPr="000336CB">
        <w:rPr>
          <w:rStyle w:val="StyleBoldUnderline"/>
          <w:b/>
          <w:highlight w:val="green"/>
        </w:rPr>
        <w:t xml:space="preserve">good debates </w:t>
      </w:r>
      <w:r w:rsidRPr="00531970">
        <w:rPr>
          <w:sz w:val="8"/>
        </w:rPr>
        <w:t>cannot</w:t>
      </w:r>
      <w:r w:rsidRPr="00531970">
        <w:rPr>
          <w:rStyle w:val="StyleBoldUnderline"/>
        </w:rPr>
        <w:t xml:space="preserve"> </w:t>
      </w:r>
      <w:r w:rsidRPr="00531970">
        <w:rPr>
          <w:sz w:val="8"/>
        </w:rPr>
        <w:t>occur</w:t>
      </w:r>
      <w:r w:rsidRPr="000336CB">
        <w:rPr>
          <w:rStyle w:val="StyleBoldUnderline"/>
          <w:b/>
          <w:highlight w:val="green"/>
        </w:rPr>
        <w:t xml:space="preserve"> over </w:t>
      </w:r>
      <w:r w:rsidRPr="000336CB">
        <w:rPr>
          <w:rStyle w:val="Emphasis"/>
          <w:highlight w:val="green"/>
        </w:rPr>
        <w:t>competing interpretations of the controversy</w:t>
      </w:r>
      <w:r w:rsidRPr="00531970">
        <w:rPr>
          <w:sz w:val="8"/>
        </w:rPr>
        <w:t xml:space="preserve">; in </w:t>
      </w:r>
      <w:r w:rsidRPr="008F3F2E">
        <w:rPr>
          <w:sz w:val="8"/>
        </w:rPr>
        <w:t>fact, these sorts of debates</w:t>
      </w:r>
      <w:r w:rsidRPr="008F3F2E">
        <w:rPr>
          <w:rStyle w:val="StyleBoldUnderline"/>
          <w:b/>
          <w:bdr w:val="single" w:sz="4" w:space="0" w:color="auto"/>
        </w:rPr>
        <w:t xml:space="preserve"> </w:t>
      </w:r>
      <w:r w:rsidRPr="000336CB">
        <w:rPr>
          <w:rStyle w:val="StyleBoldUnderline"/>
          <w:b/>
          <w:highlight w:val="green"/>
          <w:bdr w:val="single" w:sz="4" w:space="0" w:color="auto"/>
        </w:rPr>
        <w:t xml:space="preserve">may be </w:t>
      </w:r>
      <w:r w:rsidRPr="000336CB">
        <w:rPr>
          <w:rStyle w:val="Emphasis"/>
          <w:highlight w:val="green"/>
        </w:rPr>
        <w:t>very engaging</w:t>
      </w:r>
      <w:r w:rsidRPr="000336CB">
        <w:rPr>
          <w:rStyle w:val="StyleBoldUnderline"/>
          <w:highlight w:val="green"/>
        </w:rPr>
        <w:t xml:space="preserve">. The point is that debate is best facilitated by </w:t>
      </w:r>
      <w:r w:rsidRPr="007B5258">
        <w:rPr>
          <w:rStyle w:val="StyleBoldUnderline"/>
        </w:rPr>
        <w:t xml:space="preserve">the guidance provided by </w:t>
      </w:r>
      <w:r w:rsidRPr="000336CB">
        <w:rPr>
          <w:rStyle w:val="StyleBoldUnderline"/>
          <w:b/>
          <w:highlight w:val="green"/>
          <w:bdr w:val="single" w:sz="4" w:space="0" w:color="auto"/>
        </w:rPr>
        <w:t>focus on a particular point of difference</w:t>
      </w:r>
      <w:r w:rsidRPr="00D47562">
        <w:rPr>
          <w:rStyle w:val="StyleBoldUnderline"/>
        </w:rPr>
        <w:t>, which will be outlined in the following discussion.</w:t>
      </w:r>
    </w:p>
    <w:p w:rsidR="002A687C" w:rsidRDefault="002A687C" w:rsidP="002A687C"/>
    <w:p w:rsidR="002A687C" w:rsidRDefault="002A687C" w:rsidP="002A687C"/>
    <w:p w:rsidR="002A687C" w:rsidRDefault="002A687C" w:rsidP="002A687C">
      <w:pPr>
        <w:pStyle w:val="Heading3"/>
      </w:pPr>
      <w:r>
        <w:t>K</w:t>
      </w:r>
    </w:p>
    <w:p w:rsidR="002A687C" w:rsidRDefault="002A687C" w:rsidP="002A687C"/>
    <w:p w:rsidR="002A687C" w:rsidRDefault="002A687C" w:rsidP="002A687C"/>
    <w:p w:rsidR="002A687C" w:rsidRDefault="002A687C" w:rsidP="002A687C">
      <w:pPr>
        <w:rPr>
          <w:b/>
        </w:rPr>
      </w:pPr>
      <w:r>
        <w:rPr>
          <w:b/>
        </w:rPr>
        <w:t xml:space="preserve">They can’t solve and they solidify white supremacy: Their focus on access, inclusion, and improving the social scene mask the way society itself is structurally based on anti-blackness. They ultimately ensure the stability of a system designed for the ontological destruction of the black body. Their starting point means the affirmative amounts to nothing more than loyal opposition. </w:t>
      </w:r>
    </w:p>
    <w:p w:rsidR="002A687C" w:rsidRDefault="002A687C" w:rsidP="002A687C">
      <w:pPr>
        <w:rPr>
          <w:b/>
        </w:rPr>
      </w:pPr>
    </w:p>
    <w:p w:rsidR="002A687C" w:rsidRDefault="002A687C" w:rsidP="002A687C">
      <w:proofErr w:type="spellStart"/>
      <w:r w:rsidRPr="003B2DE9">
        <w:rPr>
          <w:rStyle w:val="StyleStyleBold12pt"/>
        </w:rPr>
        <w:t>Wilderson</w:t>
      </w:r>
      <w:proofErr w:type="spellEnd"/>
      <w:r>
        <w:rPr>
          <w:rStyle w:val="StyleStyleBold12pt"/>
        </w:rPr>
        <w:t xml:space="preserve"> 10</w:t>
      </w:r>
    </w:p>
    <w:p w:rsidR="002A687C" w:rsidRDefault="002A687C" w:rsidP="002A687C">
      <w:pPr>
        <w:rPr>
          <w:sz w:val="18"/>
        </w:rPr>
      </w:pPr>
      <w:r>
        <w:rPr>
          <w:sz w:val="18"/>
        </w:rPr>
        <w:t>Author</w:t>
      </w:r>
      <w:r w:rsidRPr="00AD3F34">
        <w:rPr>
          <w:sz w:val="18"/>
        </w:rPr>
        <w:t xml:space="preserve"> of </w:t>
      </w:r>
      <w:proofErr w:type="spellStart"/>
      <w:r w:rsidRPr="00AD3F34">
        <w:rPr>
          <w:sz w:val="18"/>
        </w:rPr>
        <w:t>Incognegro</w:t>
      </w:r>
      <w:proofErr w:type="spellEnd"/>
      <w:r w:rsidRPr="00AD3F34">
        <w:rPr>
          <w:sz w:val="18"/>
        </w:rPr>
        <w:t xml:space="preserve">: A Memoir of Exile and Apartheid. He is one of two Americans to hold elected office in the African National Congress and is a former insurgent in the ANC’s armed wing, (Frank B. III “Introduction: Unspeakable Ethics” </w:t>
      </w:r>
      <w:r w:rsidRPr="00AD3F34">
        <w:rPr>
          <w:i/>
          <w:sz w:val="18"/>
        </w:rPr>
        <w:t xml:space="preserve">Red, White, &amp; Black: Cinema and the Structure of U.S. </w:t>
      </w:r>
      <w:r w:rsidRPr="00AD3F34">
        <w:rPr>
          <w:sz w:val="18"/>
        </w:rPr>
        <w:t xml:space="preserve">Antagonisms, </w:t>
      </w:r>
      <w:proofErr w:type="spellStart"/>
      <w:r w:rsidRPr="00AD3F34">
        <w:rPr>
          <w:sz w:val="18"/>
        </w:rPr>
        <w:t>Pg</w:t>
      </w:r>
      <w:proofErr w:type="spellEnd"/>
      <w:r w:rsidRPr="00AD3F34">
        <w:rPr>
          <w:sz w:val="18"/>
        </w:rPr>
        <w:t xml:space="preserve"> 10-11) </w:t>
      </w:r>
    </w:p>
    <w:p w:rsidR="002A687C" w:rsidRPr="00B90883" w:rsidRDefault="002A687C" w:rsidP="002A687C">
      <w:pPr>
        <w:tabs>
          <w:tab w:val="left" w:pos="270"/>
        </w:tabs>
        <w:ind w:left="270"/>
        <w:rPr>
          <w:rStyle w:val="StyleBoldUnderline"/>
        </w:rPr>
      </w:pPr>
      <w:r w:rsidRPr="00AD3F34">
        <w:rPr>
          <w:sz w:val="16"/>
        </w:rPr>
        <w:t xml:space="preserve">The difficulty of writing a book which seeks to uncover Red, Back, and White socially engaged feature films as aesthetic accompaniments to grammars of suffering, predicated on the subject positions of the “Savage” and the Slave is that </w:t>
      </w:r>
      <w:r w:rsidRPr="00B90883">
        <w:rPr>
          <w:rStyle w:val="StyleBoldUnderline"/>
        </w:rPr>
        <w:t>today’s intellectual protocols are not informed by Fanon’s insistence that “ontology—once it is finally admitted as leaving existence by the wayside—does not permit us to understand the being of the black man</w:t>
      </w:r>
      <w:r w:rsidRPr="00AD3F34">
        <w:rPr>
          <w:sz w:val="16"/>
        </w:rPr>
        <w:t xml:space="preserve"> [sic]” (Black Skin, White Masks 110). In sharp contrast to the late 60s and early 70s, </w:t>
      </w:r>
      <w:r w:rsidRPr="000336CB">
        <w:rPr>
          <w:rStyle w:val="StyleBoldUnderline"/>
          <w:highlight w:val="green"/>
        </w:rPr>
        <w:t>we now live in a political, academic</w:t>
      </w:r>
      <w:r w:rsidRPr="00B90883">
        <w:rPr>
          <w:rStyle w:val="StyleBoldUnderline"/>
        </w:rPr>
        <w:t xml:space="preserve">, and cinematic milieu </w:t>
      </w:r>
      <w:r w:rsidRPr="000336CB">
        <w:rPr>
          <w:rStyle w:val="StyleBoldUnderline"/>
          <w:highlight w:val="green"/>
        </w:rPr>
        <w:t>which stresses “diversity,” “unity,”</w:t>
      </w:r>
      <w:r w:rsidRPr="00B90883">
        <w:rPr>
          <w:rStyle w:val="StyleBoldUnderline"/>
        </w:rPr>
        <w:t xml:space="preserve"> “civic participation,” “hybridity,” “</w:t>
      </w:r>
      <w:r w:rsidRPr="000336CB">
        <w:rPr>
          <w:rStyle w:val="StyleBoldUnderline"/>
          <w:highlight w:val="green"/>
        </w:rPr>
        <w:t>access,” and “contribution.” The radical fringe of political discourse amounts to</w:t>
      </w:r>
      <w:r w:rsidRPr="00B90883">
        <w:rPr>
          <w:rStyle w:val="StyleBoldUnderline"/>
        </w:rPr>
        <w:t xml:space="preserve"> little more than </w:t>
      </w:r>
      <w:r w:rsidRPr="000336CB">
        <w:rPr>
          <w:rStyle w:val="StyleBoldUnderline"/>
          <w:highlight w:val="green"/>
        </w:rPr>
        <w:t>a passionate dream of</w:t>
      </w:r>
      <w:r w:rsidRPr="00B90883">
        <w:rPr>
          <w:rStyle w:val="StyleBoldUnderline"/>
        </w:rPr>
        <w:t xml:space="preserve"> civic reform and </w:t>
      </w:r>
      <w:r w:rsidRPr="000336CB">
        <w:rPr>
          <w:rStyle w:val="StyleBoldUnderline"/>
          <w:highlight w:val="green"/>
        </w:rPr>
        <w:t>social stability</w:t>
      </w:r>
      <w:r w:rsidRPr="00B90883">
        <w:rPr>
          <w:rStyle w:val="StyleBoldUnderline"/>
        </w:rPr>
        <w:t xml:space="preserve">. The distance between the protester and the police has narrowed considerably. The effect of this upon the academy is that </w:t>
      </w:r>
      <w:r w:rsidRPr="000336CB">
        <w:rPr>
          <w:rStyle w:val="StyleBoldUnderline"/>
          <w:highlight w:val="green"/>
        </w:rPr>
        <w:t>intellectual protocols tend to privilege</w:t>
      </w:r>
      <w:r w:rsidRPr="00B90883">
        <w:rPr>
          <w:rStyle w:val="StyleBoldUnderline"/>
        </w:rPr>
        <w:t xml:space="preserve"> two of the three domains of subjectivity, namely preconscious interests</w:t>
      </w:r>
      <w:r w:rsidRPr="00AD3F34">
        <w:rPr>
          <w:sz w:val="16"/>
        </w:rPr>
        <w:t xml:space="preserve"> (as evidenced in the work of social science around “political unity,” “social attitudes,” “civic participation,” and “diversity,”) </w:t>
      </w:r>
      <w:r w:rsidRPr="00B90883">
        <w:rPr>
          <w:rStyle w:val="StyleBoldUnderline"/>
        </w:rPr>
        <w:t>and unconscious identification</w:t>
      </w:r>
      <w:r w:rsidRPr="00AD3F34">
        <w:rPr>
          <w:sz w:val="16"/>
        </w:rPr>
        <w:t xml:space="preserve"> (as evidenced in the humanities’ postmodern regimes of “diversity,” “hybridity,” and “relative [rather than “master”] narratives”). Since the 1980s, </w:t>
      </w:r>
      <w:r w:rsidRPr="00B90883">
        <w:rPr>
          <w:rStyle w:val="StyleBoldUnderline"/>
        </w:rPr>
        <w:t xml:space="preserve">intellectual </w:t>
      </w:r>
      <w:r w:rsidRPr="000336CB">
        <w:rPr>
          <w:rStyle w:val="StyleBoldUnderline"/>
          <w:highlight w:val="green"/>
        </w:rPr>
        <w:t xml:space="preserve">protocols aligned with structural </w:t>
      </w:r>
      <w:proofErr w:type="spellStart"/>
      <w:r w:rsidRPr="000336CB">
        <w:rPr>
          <w:rStyle w:val="StyleBoldUnderline"/>
          <w:highlight w:val="green"/>
        </w:rPr>
        <w:t>positionality</w:t>
      </w:r>
      <w:proofErr w:type="spellEnd"/>
      <w:r w:rsidRPr="00AD3F34">
        <w:rPr>
          <w:sz w:val="16"/>
        </w:rPr>
        <w:t xml:space="preserve"> (except in the work of die-hard Marxists) </w:t>
      </w:r>
      <w:r w:rsidRPr="000336CB">
        <w:rPr>
          <w:rStyle w:val="StyleBoldUnderline"/>
          <w:highlight w:val="green"/>
        </w:rPr>
        <w:t>have been kicked to the curb.</w:t>
      </w:r>
      <w:r w:rsidRPr="00AD3F34">
        <w:rPr>
          <w:sz w:val="16"/>
        </w:rPr>
        <w:t xml:space="preserve"> That is to say, </w:t>
      </w:r>
      <w:r w:rsidRPr="00B90883">
        <w:rPr>
          <w:rStyle w:val="StyleBoldUnderline"/>
        </w:rPr>
        <w:t xml:space="preserve">it is hardly fashionable anymore </w:t>
      </w:r>
      <w:r w:rsidRPr="000336CB">
        <w:rPr>
          <w:rStyle w:val="StyleBoldUnderline"/>
          <w:highlight w:val="green"/>
        </w:rPr>
        <w:t>to think the vagaries of power through the generic positions within a structure of power relations</w:t>
      </w:r>
      <w:r w:rsidRPr="00B90883">
        <w:rPr>
          <w:rStyle w:val="StyleBoldUnderline"/>
        </w:rPr>
        <w:t xml:space="preserve">—such as man/woman, worker/boss. </w:t>
      </w:r>
      <w:r w:rsidRPr="000336CB">
        <w:rPr>
          <w:rStyle w:val="StyleBoldUnderline"/>
          <w:highlight w:val="green"/>
        </w:rPr>
        <w:t>Instead</w:t>
      </w:r>
      <w:r w:rsidRPr="00B90883">
        <w:rPr>
          <w:rStyle w:val="StyleBoldUnderline"/>
        </w:rPr>
        <w:t xml:space="preserve">, the academy’s ensembles of </w:t>
      </w:r>
      <w:r w:rsidRPr="000336CB">
        <w:rPr>
          <w:rStyle w:val="StyleBoldUnderline"/>
          <w:highlight w:val="green"/>
        </w:rPr>
        <w:t>questions are fixated on</w:t>
      </w:r>
      <w:r w:rsidRPr="00B90883">
        <w:rPr>
          <w:rStyle w:val="StyleBoldUnderline"/>
        </w:rPr>
        <w:t xml:space="preserve"> </w:t>
      </w:r>
      <w:r w:rsidRPr="000336CB">
        <w:rPr>
          <w:rStyle w:val="StyleBoldUnderline"/>
          <w:highlight w:val="green"/>
        </w:rPr>
        <w:t>specific</w:t>
      </w:r>
      <w:r w:rsidRPr="00B90883">
        <w:rPr>
          <w:rStyle w:val="StyleBoldUnderline"/>
        </w:rPr>
        <w:t xml:space="preserve"> and “unique” </w:t>
      </w:r>
      <w:r w:rsidRPr="000336CB">
        <w:rPr>
          <w:rStyle w:val="StyleBoldUnderline"/>
          <w:highlight w:val="green"/>
        </w:rPr>
        <w:t>experience</w:t>
      </w:r>
      <w:r w:rsidRPr="00B90883">
        <w:rPr>
          <w:rStyle w:val="StyleBoldUnderline"/>
        </w:rPr>
        <w:t xml:space="preserve"> of the myriad identities </w:t>
      </w:r>
      <w:r w:rsidRPr="000336CB">
        <w:rPr>
          <w:rStyle w:val="StyleBoldUnderline"/>
          <w:highlight w:val="green"/>
        </w:rPr>
        <w:t>that make up those structural positions. This would be fine if the work led us back to a critique of the paradigm; but</w:t>
      </w:r>
      <w:r w:rsidRPr="00B90883">
        <w:rPr>
          <w:rStyle w:val="StyleBoldUnderline"/>
        </w:rPr>
        <w:t xml:space="preserve"> most of </w:t>
      </w:r>
      <w:r w:rsidRPr="000336CB">
        <w:rPr>
          <w:rStyle w:val="StyleBoldUnderline"/>
          <w:highlight w:val="green"/>
        </w:rPr>
        <w:t>it does not</w:t>
      </w:r>
      <w:r w:rsidRPr="00B90883">
        <w:rPr>
          <w:rStyle w:val="StyleBoldUnderline"/>
        </w:rPr>
        <w:t xml:space="preserve">. </w:t>
      </w:r>
      <w:r w:rsidRPr="00AD3F34">
        <w:rPr>
          <w:sz w:val="16"/>
        </w:rPr>
        <w:t xml:space="preserve">Again, </w:t>
      </w:r>
      <w:r w:rsidRPr="00B90883">
        <w:rPr>
          <w:rStyle w:val="StyleBoldUnderline"/>
        </w:rPr>
        <w:t xml:space="preserve">the upshot of this is that the intellectual protocols now in play, and the composite effect of cinematic and political </w:t>
      </w:r>
      <w:r w:rsidRPr="000336CB">
        <w:rPr>
          <w:rStyle w:val="StyleBoldUnderline"/>
          <w:highlight w:val="green"/>
        </w:rPr>
        <w:t>discourse</w:t>
      </w:r>
      <w:r w:rsidRPr="00B90883">
        <w:rPr>
          <w:rStyle w:val="StyleBoldUnderline"/>
        </w:rPr>
        <w:t xml:space="preserve"> since the 1980s, </w:t>
      </w:r>
      <w:r w:rsidRPr="000336CB">
        <w:rPr>
          <w:rStyle w:val="StyleBoldUnderline"/>
          <w:highlight w:val="green"/>
        </w:rPr>
        <w:t>tend to hide rather than make explicit the grammar of suffering which underwrites the US and its foundational antagonisms. This</w:t>
      </w:r>
      <w:r w:rsidRPr="00B90883">
        <w:rPr>
          <w:rStyle w:val="StyleBoldUnderline"/>
        </w:rPr>
        <w:t xml:space="preserve"> state of affairs </w:t>
      </w:r>
      <w:r w:rsidRPr="000336CB">
        <w:rPr>
          <w:rStyle w:val="StyleBoldUnderline"/>
          <w:highlight w:val="green"/>
        </w:rPr>
        <w:t>exacerbates</w:t>
      </w:r>
      <w:r w:rsidRPr="00B90883">
        <w:rPr>
          <w:rStyle w:val="StyleBoldUnderline"/>
        </w:rPr>
        <w:t xml:space="preserve">—or, more precisely, </w:t>
      </w:r>
      <w:r w:rsidRPr="000336CB">
        <w:rPr>
          <w:rStyle w:val="StyleBoldUnderline"/>
          <w:highlight w:val="green"/>
        </w:rPr>
        <w:t>mystifies and veils—the ontological death of the Slave</w:t>
      </w:r>
      <w:r w:rsidRPr="00B90883">
        <w:rPr>
          <w:rStyle w:val="StyleBoldUnderline"/>
        </w:rPr>
        <w:t xml:space="preserve"> and the “Savage” </w:t>
      </w:r>
      <w:r w:rsidRPr="00AD3F34">
        <w:rPr>
          <w:sz w:val="16"/>
        </w:rPr>
        <w:t xml:space="preserve">because (as in the 1950s) cinematic, political, and intellectual </w:t>
      </w:r>
      <w:r w:rsidRPr="000336CB">
        <w:rPr>
          <w:rStyle w:val="StyleBoldUnderline"/>
          <w:highlight w:val="green"/>
        </w:rPr>
        <w:t>discourse</w:t>
      </w:r>
      <w:r w:rsidRPr="00AD3F34">
        <w:rPr>
          <w:sz w:val="16"/>
        </w:rPr>
        <w:t xml:space="preserve"> of the current milieu </w:t>
      </w:r>
      <w:r w:rsidRPr="000336CB">
        <w:rPr>
          <w:rStyle w:val="StyleBoldUnderline"/>
          <w:highlight w:val="green"/>
        </w:rPr>
        <w:t>resists being</w:t>
      </w:r>
      <w:r w:rsidRPr="00AD3F34">
        <w:rPr>
          <w:sz w:val="16"/>
        </w:rPr>
        <w:t xml:space="preserve"> sanctioned and </w:t>
      </w:r>
      <w:r w:rsidRPr="000336CB">
        <w:rPr>
          <w:rStyle w:val="StyleBoldUnderline"/>
          <w:highlight w:val="green"/>
        </w:rPr>
        <w:t xml:space="preserve">authorized by the irreconcilable demands of </w:t>
      </w:r>
      <w:proofErr w:type="spellStart"/>
      <w:r w:rsidRPr="000336CB">
        <w:rPr>
          <w:rStyle w:val="StyleBoldUnderline"/>
          <w:highlight w:val="green"/>
        </w:rPr>
        <w:t>Indigenism</w:t>
      </w:r>
      <w:proofErr w:type="spellEnd"/>
      <w:r w:rsidRPr="000336CB">
        <w:rPr>
          <w:rStyle w:val="StyleBoldUnderline"/>
          <w:highlight w:val="green"/>
        </w:rPr>
        <w:t xml:space="preserve"> and Blackness</w:t>
      </w:r>
      <w:r w:rsidRPr="00AD3F34">
        <w:rPr>
          <w:sz w:val="16"/>
        </w:rPr>
        <w:t>—</w:t>
      </w:r>
      <w:r w:rsidRPr="00B90883">
        <w:rPr>
          <w:rStyle w:val="StyleBoldUnderline"/>
        </w:rPr>
        <w:t xml:space="preserve">academic </w:t>
      </w:r>
      <w:r w:rsidRPr="000336CB">
        <w:rPr>
          <w:rStyle w:val="StyleBoldUnderline"/>
          <w:highlight w:val="green"/>
        </w:rPr>
        <w:t>enquiry is thus no more effective in pursuing a revolutionary critique than the legislative antics of the loyal opposition</w:t>
      </w:r>
      <w:r w:rsidRPr="00B90883">
        <w:rPr>
          <w:rStyle w:val="StyleBoldUnderline"/>
        </w:rPr>
        <w:t xml:space="preserve">.  This is how </w:t>
      </w:r>
      <w:r w:rsidRPr="000336CB">
        <w:rPr>
          <w:rStyle w:val="StyleBoldUnderline"/>
          <w:highlight w:val="green"/>
        </w:rPr>
        <w:t>Left-leaning scholars help civil society</w:t>
      </w:r>
      <w:r w:rsidRPr="00B90883">
        <w:rPr>
          <w:rStyle w:val="StyleBoldUnderline"/>
        </w:rPr>
        <w:t xml:space="preserve"> recuperate and </w:t>
      </w:r>
      <w:r w:rsidRPr="000336CB">
        <w:rPr>
          <w:rStyle w:val="StyleBoldUnderline"/>
          <w:highlight w:val="green"/>
        </w:rPr>
        <w:t>maintain stability. But this stability is a state of emergency for Indians and Blacks.</w:t>
      </w:r>
    </w:p>
    <w:p w:rsidR="002A687C" w:rsidRDefault="002A687C" w:rsidP="002A687C"/>
    <w:p w:rsidR="002A687C" w:rsidRDefault="002A687C" w:rsidP="002A687C">
      <w:pPr>
        <w:pStyle w:val="ListParagraph"/>
        <w:numPr>
          <w:ilvl w:val="0"/>
          <w:numId w:val="34"/>
        </w:numPr>
        <w:rPr>
          <w:rStyle w:val="StyleStyleBold12pt"/>
        </w:rPr>
      </w:pPr>
      <w:r>
        <w:rPr>
          <w:rStyle w:val="StyleStyleBold12pt"/>
        </w:rPr>
        <w:t>The 1AC, by speaking for others is Cultural appropriation</w:t>
      </w:r>
    </w:p>
    <w:p w:rsidR="002A687C" w:rsidRDefault="002A687C" w:rsidP="002A687C">
      <w:pPr>
        <w:pStyle w:val="ListParagraph"/>
        <w:numPr>
          <w:ilvl w:val="1"/>
          <w:numId w:val="34"/>
        </w:numPr>
        <w:rPr>
          <w:rStyle w:val="StyleStyleBold12pt"/>
        </w:rPr>
      </w:pPr>
      <w:r>
        <w:rPr>
          <w:rStyle w:val="StyleStyleBold12pt"/>
        </w:rPr>
        <w:t>Both the 1NC</w:t>
      </w:r>
    </w:p>
    <w:p w:rsidR="002A687C" w:rsidRDefault="002A687C" w:rsidP="002A687C">
      <w:pPr>
        <w:pStyle w:val="ListParagraph"/>
        <w:numPr>
          <w:ilvl w:val="1"/>
          <w:numId w:val="34"/>
        </w:numPr>
        <w:rPr>
          <w:rStyle w:val="StyleStyleBold12pt"/>
        </w:rPr>
      </w:pPr>
      <w:r>
        <w:rPr>
          <w:rStyle w:val="StyleStyleBold12pt"/>
        </w:rPr>
        <w:t>And the narrative</w:t>
      </w:r>
    </w:p>
    <w:p w:rsidR="002A687C" w:rsidRDefault="002A687C" w:rsidP="002A687C">
      <w:pPr>
        <w:pStyle w:val="ListParagraph"/>
        <w:numPr>
          <w:ilvl w:val="0"/>
          <w:numId w:val="34"/>
        </w:numPr>
        <w:rPr>
          <w:rStyle w:val="StyleStyleBold12pt"/>
        </w:rPr>
      </w:pPr>
      <w:r>
        <w:rPr>
          <w:rStyle w:val="StyleStyleBold12pt"/>
        </w:rPr>
        <w:t>Academic Colonialism</w:t>
      </w:r>
    </w:p>
    <w:p w:rsidR="002A687C" w:rsidRDefault="002A687C" w:rsidP="002A687C">
      <w:pPr>
        <w:pStyle w:val="ListParagraph"/>
        <w:numPr>
          <w:ilvl w:val="0"/>
          <w:numId w:val="34"/>
        </w:numPr>
        <w:rPr>
          <w:rStyle w:val="StyleStyleBold12pt"/>
        </w:rPr>
      </w:pPr>
      <w:r>
        <w:rPr>
          <w:rStyle w:val="StyleStyleBold12pt"/>
        </w:rPr>
        <w:t>Voyeurism</w:t>
      </w:r>
    </w:p>
    <w:p w:rsidR="002A687C" w:rsidRDefault="002A687C" w:rsidP="002A687C">
      <w:pPr>
        <w:pStyle w:val="ListParagraph"/>
        <w:numPr>
          <w:ilvl w:val="0"/>
          <w:numId w:val="34"/>
        </w:numPr>
        <w:rPr>
          <w:rStyle w:val="StyleStyleBold12pt"/>
        </w:rPr>
      </w:pPr>
      <w:proofErr w:type="spellStart"/>
      <w:r>
        <w:rPr>
          <w:rStyle w:val="StyleStyleBold12pt"/>
        </w:rPr>
        <w:t>Commodifiction</w:t>
      </w:r>
      <w:proofErr w:type="spellEnd"/>
      <w:r>
        <w:rPr>
          <w:rStyle w:val="StyleStyleBold12pt"/>
        </w:rPr>
        <w:t xml:space="preserve"> </w:t>
      </w:r>
    </w:p>
    <w:p w:rsidR="002A687C" w:rsidRDefault="002A687C" w:rsidP="002A687C">
      <w:pPr>
        <w:pStyle w:val="ListParagraph"/>
        <w:numPr>
          <w:ilvl w:val="0"/>
          <w:numId w:val="34"/>
        </w:numPr>
        <w:rPr>
          <w:rStyle w:val="StyleStyleBold12pt"/>
        </w:rPr>
      </w:pPr>
      <w:r>
        <w:rPr>
          <w:rStyle w:val="StyleStyleBold12pt"/>
        </w:rPr>
        <w:t xml:space="preserve">Not what you’re saying </w:t>
      </w:r>
      <w:proofErr w:type="spellStart"/>
      <w:r>
        <w:rPr>
          <w:rStyle w:val="StyleStyleBold12pt"/>
        </w:rPr>
        <w:t>its</w:t>
      </w:r>
      <w:proofErr w:type="spellEnd"/>
      <w:r>
        <w:rPr>
          <w:rStyle w:val="StyleStyleBold12pt"/>
        </w:rPr>
        <w:t xml:space="preserve"> what you’re doing</w:t>
      </w:r>
    </w:p>
    <w:p w:rsidR="002A687C" w:rsidRDefault="002A687C" w:rsidP="002A687C">
      <w:pPr>
        <w:pStyle w:val="ListParagraph"/>
        <w:numPr>
          <w:ilvl w:val="0"/>
          <w:numId w:val="34"/>
        </w:numPr>
        <w:rPr>
          <w:rStyle w:val="StyleStyleBold12pt"/>
        </w:rPr>
      </w:pPr>
      <w:r>
        <w:rPr>
          <w:rStyle w:val="StyleStyleBold12pt"/>
        </w:rPr>
        <w:t>Footnoting experience</w:t>
      </w:r>
    </w:p>
    <w:p w:rsidR="002A687C" w:rsidRDefault="002A687C" w:rsidP="002A687C">
      <w:pPr>
        <w:pStyle w:val="ListParagraph"/>
        <w:numPr>
          <w:ilvl w:val="0"/>
          <w:numId w:val="34"/>
        </w:numPr>
        <w:rPr>
          <w:rStyle w:val="StyleStyleBold12pt"/>
        </w:rPr>
      </w:pPr>
      <w:proofErr w:type="spellStart"/>
      <w:r>
        <w:rPr>
          <w:rStyle w:val="StyleStyleBold12pt"/>
        </w:rPr>
        <w:t>Lipservice</w:t>
      </w:r>
      <w:proofErr w:type="spellEnd"/>
      <w:r>
        <w:rPr>
          <w:rStyle w:val="StyleStyleBold12pt"/>
        </w:rPr>
        <w:t xml:space="preserve"> </w:t>
      </w:r>
    </w:p>
    <w:p w:rsidR="002A687C" w:rsidRDefault="002A687C" w:rsidP="002A687C">
      <w:pPr>
        <w:pStyle w:val="ListParagraph"/>
        <w:numPr>
          <w:ilvl w:val="0"/>
          <w:numId w:val="34"/>
        </w:numPr>
        <w:rPr>
          <w:rStyle w:val="StyleStyleBold12pt"/>
        </w:rPr>
      </w:pPr>
      <w:r>
        <w:rPr>
          <w:rStyle w:val="StyleStyleBold12pt"/>
        </w:rPr>
        <w:t>Reformist</w:t>
      </w:r>
    </w:p>
    <w:p w:rsidR="002A687C" w:rsidRDefault="002A687C" w:rsidP="002A687C">
      <w:pPr>
        <w:pStyle w:val="ListParagraph"/>
        <w:numPr>
          <w:ilvl w:val="0"/>
          <w:numId w:val="34"/>
        </w:numPr>
        <w:rPr>
          <w:rStyle w:val="StyleStyleBold12pt"/>
        </w:rPr>
      </w:pPr>
      <w:r>
        <w:rPr>
          <w:rStyle w:val="StyleStyleBold12pt"/>
        </w:rPr>
        <w:t xml:space="preserve">Reproduces power relationships </w:t>
      </w:r>
    </w:p>
    <w:p w:rsidR="002A687C" w:rsidRPr="00941D40" w:rsidRDefault="002A687C" w:rsidP="002A687C">
      <w:r w:rsidRPr="00941D40">
        <w:rPr>
          <w:rStyle w:val="StyleStyleBold12pt"/>
        </w:rPr>
        <w:t>Collins 13</w:t>
      </w:r>
      <w:r>
        <w:t xml:space="preserve"> (Patricia Hill, Prof of Sociology @ University of Maryland at College Park, </w:t>
      </w:r>
      <w:r>
        <w:rPr>
          <w:i/>
        </w:rPr>
        <w:t>On Intellectual Activism</w:t>
      </w:r>
      <w:r>
        <w:t>, Intro, p. x-xxii)</w:t>
      </w:r>
    </w:p>
    <w:p w:rsidR="002A687C" w:rsidRPr="00E306B5" w:rsidRDefault="002A687C" w:rsidP="002A687C">
      <w:pPr>
        <w:rPr>
          <w:sz w:val="16"/>
        </w:rPr>
      </w:pPr>
      <w:r w:rsidRPr="000336CB">
        <w:rPr>
          <w:highlight w:val="green"/>
          <w:u w:val="single"/>
        </w:rPr>
        <w:t>Another</w:t>
      </w:r>
      <w:r w:rsidRPr="00E306B5">
        <w:rPr>
          <w:u w:val="single"/>
        </w:rPr>
        <w:t xml:space="preserve"> pattern </w:t>
      </w:r>
      <w:r w:rsidRPr="00E306B5">
        <w:rPr>
          <w:sz w:val="16"/>
        </w:rPr>
        <w:t xml:space="preserve">in relationships among people of unequal power </w:t>
      </w:r>
      <w:r w:rsidRPr="00E306B5">
        <w:rPr>
          <w:u w:val="single"/>
        </w:rPr>
        <w:t xml:space="preserve">concerns a </w:t>
      </w:r>
      <w:r w:rsidRPr="000336CB">
        <w:rPr>
          <w:rStyle w:val="Emphasis"/>
          <w:highlight w:val="green"/>
        </w:rPr>
        <w:t>different form of exploitation</w:t>
      </w:r>
      <w:r w:rsidRPr="00E306B5">
        <w:rPr>
          <w:sz w:val="16"/>
        </w:rPr>
        <w:t xml:space="preserve">. In scholarly enterprises, </w:t>
      </w:r>
      <w:r w:rsidRPr="000336CB">
        <w:rPr>
          <w:highlight w:val="green"/>
          <w:u w:val="single"/>
        </w:rPr>
        <w:t>relationships among students and</w:t>
      </w:r>
      <w:r w:rsidRPr="00E306B5">
        <w:rPr>
          <w:u w:val="single"/>
        </w:rPr>
        <w:t xml:space="preserve"> </w:t>
      </w:r>
      <w:r w:rsidRPr="00E306B5">
        <w:rPr>
          <w:sz w:val="16"/>
        </w:rPr>
        <w:t xml:space="preserve">teachers, among </w:t>
      </w:r>
      <w:r w:rsidRPr="000336CB">
        <w:rPr>
          <w:highlight w:val="green"/>
          <w:u w:val="single"/>
        </w:rPr>
        <w:t>researchers and their subjects</w:t>
      </w:r>
      <w:r w:rsidRPr="00E306B5">
        <w:rPr>
          <w:sz w:val="16"/>
        </w:rPr>
        <w:t xml:space="preserve">, and even among us as colleagues in teaching and scholarship </w:t>
      </w:r>
      <w:r w:rsidRPr="000336CB">
        <w:rPr>
          <w:highlight w:val="green"/>
          <w:u w:val="single"/>
        </w:rPr>
        <w:t>can contain</w:t>
      </w:r>
      <w:r w:rsidRPr="00E306B5">
        <w:rPr>
          <w:u w:val="single"/>
        </w:rPr>
        <w:t xml:space="preserve"> </w:t>
      </w:r>
      <w:r w:rsidRPr="00E306B5">
        <w:rPr>
          <w:sz w:val="16"/>
        </w:rPr>
        <w:t xml:space="preserve">elements of </w:t>
      </w:r>
      <w:r w:rsidRPr="000336CB">
        <w:rPr>
          <w:highlight w:val="green"/>
          <w:u w:val="single"/>
        </w:rPr>
        <w:t>academic colonialism</w:t>
      </w:r>
      <w:r w:rsidRPr="00E306B5">
        <w:rPr>
          <w:sz w:val="16"/>
        </w:rPr>
        <w:t xml:space="preserve">. Years ago, a Black co-worker of mine in the Roxbury section of Boston described the academic colonialism he saw among the teachers and scholars in that African American community: "The people with notebooks from Harvard come around here and study us. They don't get to know us because they really don't want to and we don't want to let them. They see what they want to see, go back and write their books and get famous off of our problems." </w:t>
      </w:r>
      <w:r w:rsidRPr="00E306B5">
        <w:rPr>
          <w:u w:val="single"/>
        </w:rPr>
        <w:t xml:space="preserve">Under academic colonialism, </w:t>
      </w:r>
      <w:r w:rsidRPr="000336CB">
        <w:rPr>
          <w:highlight w:val="green"/>
          <w:u w:val="single"/>
        </w:rPr>
        <w:t>more powerful groups see their subordinates as people whom they perceive as subordinate to them</w:t>
      </w:r>
      <w:r w:rsidRPr="00E306B5">
        <w:rPr>
          <w:sz w:val="16"/>
        </w:rPr>
        <w:t xml:space="preserve">, not as sources of entertainment, as in voyeurism, but </w:t>
      </w:r>
      <w:r w:rsidRPr="000336CB">
        <w:rPr>
          <w:rStyle w:val="Emphasis"/>
          <w:highlight w:val="green"/>
        </w:rPr>
        <w:t>as a resource to be benignly exploited for their</w:t>
      </w:r>
      <w:r w:rsidRPr="00E306B5">
        <w:rPr>
          <w:u w:val="single"/>
        </w:rPr>
        <w:t xml:space="preserve"> </w:t>
      </w:r>
      <w:r w:rsidRPr="00E306B5">
        <w:rPr>
          <w:sz w:val="16"/>
        </w:rPr>
        <w:t xml:space="preserve">own </w:t>
      </w:r>
      <w:r w:rsidRPr="000336CB">
        <w:rPr>
          <w:rStyle w:val="Emphasis"/>
          <w:highlight w:val="green"/>
        </w:rPr>
        <w:t>purposes</w:t>
      </w:r>
      <w:r w:rsidRPr="00E306B5">
        <w:rPr>
          <w:sz w:val="16"/>
        </w:rPr>
        <w:t xml:space="preserve">. The longstanding effort to "colorize" feminist theory by </w:t>
      </w:r>
      <w:r w:rsidRPr="000336CB">
        <w:rPr>
          <w:highlight w:val="green"/>
          <w:u w:val="single"/>
        </w:rPr>
        <w:t>inserting the experiences of women of color represents</w:t>
      </w:r>
      <w:r w:rsidRPr="00E306B5">
        <w:rPr>
          <w:u w:val="single"/>
        </w:rPr>
        <w:t xml:space="preserve"> </w:t>
      </w:r>
      <w:r w:rsidRPr="00E306B5">
        <w:rPr>
          <w:sz w:val="16"/>
        </w:rPr>
        <w:t xml:space="preserve">at best genuine efforts to reduce bias in Women's Studies. But at its worst, colorization also contains elements of </w:t>
      </w:r>
      <w:r w:rsidRPr="00E306B5">
        <w:rPr>
          <w:u w:val="single"/>
        </w:rPr>
        <w:t xml:space="preserve">both </w:t>
      </w:r>
      <w:r w:rsidRPr="000336CB">
        <w:rPr>
          <w:rStyle w:val="Emphasis"/>
          <w:highlight w:val="green"/>
        </w:rPr>
        <w:t>voyeurism and academic colonialism</w:t>
      </w:r>
      <w:r w:rsidRPr="00E306B5">
        <w:rPr>
          <w:sz w:val="16"/>
        </w:rPr>
        <w:t xml:space="preserve">. As a result of new technologies and perceived profitability, </w:t>
      </w:r>
      <w:r w:rsidRPr="000336CB">
        <w:rPr>
          <w:highlight w:val="green"/>
          <w:u w:val="single"/>
        </w:rPr>
        <w:t>we can</w:t>
      </w:r>
      <w:r w:rsidRPr="00E306B5">
        <w:rPr>
          <w:u w:val="single"/>
        </w:rPr>
        <w:t xml:space="preserve"> now </w:t>
      </w:r>
      <w:r w:rsidRPr="000336CB">
        <w:rPr>
          <w:highlight w:val="green"/>
          <w:u w:val="single"/>
        </w:rPr>
        <w:t>watch black-and-white movie classics in color</w:t>
      </w:r>
      <w:r w:rsidRPr="000336CB">
        <w:rPr>
          <w:sz w:val="16"/>
          <w:highlight w:val="green"/>
        </w:rPr>
        <w:t>.</w:t>
      </w:r>
      <w:r w:rsidRPr="00E306B5">
        <w:rPr>
          <w:sz w:val="16"/>
        </w:rPr>
        <w:t xml:space="preserve"> </w:t>
      </w:r>
      <w:r w:rsidRPr="000336CB">
        <w:rPr>
          <w:highlight w:val="green"/>
          <w:u w:val="single"/>
        </w:rPr>
        <w:t>While</w:t>
      </w:r>
      <w:r w:rsidRPr="00E306B5">
        <w:rPr>
          <w:u w:val="single"/>
        </w:rPr>
        <w:t xml:space="preserve"> the tinted images </w:t>
      </w:r>
      <w:r w:rsidRPr="00E306B5">
        <w:rPr>
          <w:sz w:val="16"/>
        </w:rPr>
        <w:t xml:space="preserve">we are offered </w:t>
      </w:r>
      <w:r w:rsidRPr="00E306B5">
        <w:rPr>
          <w:u w:val="single"/>
        </w:rPr>
        <w:t xml:space="preserve">may be </w:t>
      </w:r>
      <w:r w:rsidRPr="000336CB">
        <w:rPr>
          <w:highlight w:val="green"/>
          <w:u w:val="single"/>
        </w:rPr>
        <w:t>more palatable</w:t>
      </w:r>
      <w:r w:rsidRPr="00E306B5">
        <w:rPr>
          <w:u w:val="single"/>
        </w:rPr>
        <w:t xml:space="preserve"> to the modern viewer, </w:t>
      </w:r>
      <w:r w:rsidRPr="000336CB">
        <w:rPr>
          <w:rStyle w:val="Emphasis"/>
          <w:highlight w:val="green"/>
        </w:rPr>
        <w:t>we are still watching the same old movie that was offered to us before</w:t>
      </w:r>
      <w:r w:rsidRPr="00E306B5">
        <w:rPr>
          <w:sz w:val="16"/>
        </w:rPr>
        <w:t xml:space="preserve">. </w:t>
      </w:r>
      <w:r w:rsidRPr="000336CB">
        <w:rPr>
          <w:highlight w:val="green"/>
          <w:u w:val="single"/>
        </w:rPr>
        <w:t xml:space="preserve">Movie colorization adds </w:t>
      </w:r>
      <w:r w:rsidRPr="000336CB">
        <w:rPr>
          <w:rStyle w:val="Emphasis"/>
          <w:highlight w:val="green"/>
        </w:rPr>
        <w:t>little of substance</w:t>
      </w:r>
      <w:r w:rsidRPr="000336CB">
        <w:rPr>
          <w:highlight w:val="green"/>
          <w:u w:val="single"/>
        </w:rPr>
        <w:t xml:space="preserve">-its contributions </w:t>
      </w:r>
      <w:r w:rsidRPr="000336CB">
        <w:rPr>
          <w:rStyle w:val="Emphasis"/>
          <w:highlight w:val="green"/>
        </w:rPr>
        <w:t>remain cosmetic</w:t>
      </w:r>
      <w:r w:rsidRPr="000336CB">
        <w:rPr>
          <w:highlight w:val="green"/>
          <w:u w:val="single"/>
        </w:rPr>
        <w:t>.</w:t>
      </w:r>
      <w:r w:rsidRPr="00E306B5">
        <w:rPr>
          <w:u w:val="single"/>
        </w:rPr>
        <w:t xml:space="preserve"> </w:t>
      </w:r>
      <w:r w:rsidRPr="00E306B5">
        <w:rPr>
          <w:sz w:val="16"/>
        </w:rPr>
        <w:t xml:space="preserve">Similarly, women of color allegedly can teach White feminists nothing about feminism, but must confine ourselves to "colorizing" preexisting feminist theory. Rather than seeing </w:t>
      </w:r>
      <w:r w:rsidRPr="000336CB">
        <w:rPr>
          <w:highlight w:val="green"/>
          <w:u w:val="single"/>
        </w:rPr>
        <w:t>women of color</w:t>
      </w:r>
      <w:r w:rsidRPr="00E306B5">
        <w:rPr>
          <w:u w:val="single"/>
        </w:rPr>
        <w:t xml:space="preserve"> </w:t>
      </w:r>
      <w:r w:rsidRPr="00E306B5">
        <w:rPr>
          <w:sz w:val="16"/>
        </w:rPr>
        <w:t xml:space="preserve">as fully human individuals, we </w:t>
      </w:r>
      <w:r w:rsidRPr="000336CB">
        <w:rPr>
          <w:highlight w:val="green"/>
          <w:u w:val="single"/>
        </w:rPr>
        <w:t xml:space="preserve">are treated as the </w:t>
      </w:r>
      <w:r w:rsidRPr="000336CB">
        <w:rPr>
          <w:rStyle w:val="Emphasis"/>
          <w:highlight w:val="green"/>
        </w:rPr>
        <w:t xml:space="preserve">additive sum </w:t>
      </w:r>
      <w:r w:rsidRPr="000336CB">
        <w:rPr>
          <w:highlight w:val="green"/>
          <w:u w:val="single"/>
        </w:rPr>
        <w:t>of our categories</w:t>
      </w:r>
      <w:r w:rsidRPr="00E306B5">
        <w:rPr>
          <w:sz w:val="16"/>
        </w:rPr>
        <w:t xml:space="preserve">. In the academy, </w:t>
      </w:r>
      <w:r w:rsidRPr="00E306B5">
        <w:rPr>
          <w:u w:val="single"/>
        </w:rPr>
        <w:t>patterns of relationships among those of unequal power</w:t>
      </w:r>
      <w:r w:rsidRPr="00E306B5">
        <w:rPr>
          <w:sz w:val="16"/>
        </w:rPr>
        <w:t xml:space="preserve">, </w:t>
      </w:r>
      <w:r w:rsidRPr="00E306B5">
        <w:rPr>
          <w:u w:val="single"/>
        </w:rPr>
        <w:t xml:space="preserve">such as </w:t>
      </w:r>
      <w:r w:rsidRPr="000336CB">
        <w:rPr>
          <w:rStyle w:val="Emphasis"/>
          <w:highlight w:val="green"/>
        </w:rPr>
        <w:t>voyeurism and academic colonialism, foster reformist postures toward social change</w:t>
      </w:r>
      <w:r w:rsidRPr="00E306B5">
        <w:rPr>
          <w:sz w:val="16"/>
        </w:rPr>
        <w:t xml:space="preserve">. </w:t>
      </w:r>
      <w:r w:rsidRPr="00E306B5">
        <w:rPr>
          <w:u w:val="single"/>
        </w:rPr>
        <w:t xml:space="preserve">While </w:t>
      </w:r>
      <w:r w:rsidRPr="000336CB">
        <w:rPr>
          <w:highlight w:val="green"/>
          <w:u w:val="single"/>
        </w:rPr>
        <w:t>reformists may</w:t>
      </w:r>
      <w:r w:rsidRPr="00E306B5">
        <w:rPr>
          <w:u w:val="single"/>
        </w:rPr>
        <w:t xml:space="preserve"> </w:t>
      </w:r>
      <w:r w:rsidRPr="000336CB">
        <w:rPr>
          <w:highlight w:val="green"/>
          <w:u w:val="single"/>
        </w:rPr>
        <w:t>aim to make the movie more fun to watch by colorizing their scholarship</w:t>
      </w:r>
      <w:r w:rsidRPr="00E306B5">
        <w:rPr>
          <w:u w:val="single"/>
        </w:rPr>
        <w:t xml:space="preserve"> </w:t>
      </w:r>
      <w:r w:rsidRPr="00E306B5">
        <w:rPr>
          <w:sz w:val="16"/>
        </w:rPr>
        <w:t xml:space="preserve">and teaching </w:t>
      </w:r>
      <w:r w:rsidRPr="000336CB">
        <w:rPr>
          <w:rStyle w:val="Emphasis"/>
          <w:highlight w:val="green"/>
        </w:rPr>
        <w:t>via paying increased lip service</w:t>
      </w:r>
      <w:r w:rsidRPr="000336CB">
        <w:rPr>
          <w:highlight w:val="green"/>
        </w:rPr>
        <w:t xml:space="preserve"> to </w:t>
      </w:r>
      <w:r w:rsidRPr="00EF18EB">
        <w:rPr>
          <w:rStyle w:val="StyleBoldUnderline"/>
        </w:rPr>
        <w:t xml:space="preserve">diversity, reformists </w:t>
      </w:r>
      <w:r w:rsidRPr="00E306B5">
        <w:rPr>
          <w:sz w:val="16"/>
        </w:rPr>
        <w:t xml:space="preserve">typically </w:t>
      </w:r>
      <w:r w:rsidRPr="000336CB">
        <w:rPr>
          <w:rStyle w:val="Emphasis"/>
          <w:highlight w:val="green"/>
        </w:rPr>
        <w:t>insist on retaining their power to determine what is seen and by whom.</w:t>
      </w:r>
      <w:r w:rsidRPr="00E306B5">
        <w:rPr>
          <w:u w:val="single"/>
        </w:rPr>
        <w:t xml:space="preserve"> </w:t>
      </w:r>
      <w:r w:rsidRPr="00E306B5">
        <w:rPr>
          <w:sz w:val="16"/>
        </w:rPr>
        <w:t xml:space="preserve">In contrast, transformation involves rethinking these differences in </w:t>
      </w:r>
      <w:proofErr w:type="spellStart"/>
      <w:r w:rsidRPr="00E306B5">
        <w:rPr>
          <w:sz w:val="16"/>
        </w:rPr>
        <w:t>powerand</w:t>
      </w:r>
      <w:proofErr w:type="spellEnd"/>
      <w:r w:rsidRPr="00E306B5">
        <w:rPr>
          <w:sz w:val="16"/>
        </w:rPr>
        <w:t xml:space="preserve"> privilege through dialogues among individuals from diverse groups.</w:t>
      </w:r>
    </w:p>
    <w:p w:rsidR="002A687C" w:rsidRDefault="002A687C" w:rsidP="002A687C"/>
    <w:p w:rsidR="002A687C" w:rsidRPr="00B90883" w:rsidRDefault="002A687C" w:rsidP="002A687C">
      <w:pPr>
        <w:pStyle w:val="Heading4"/>
      </w:pPr>
      <w:r w:rsidRPr="00B90883">
        <w:t xml:space="preserve">If the affirmative is horticulture, we must be pyrotechnics. That is, instead of trying to grow a new system out of the soil of white supremacy, we must reject and destroys </w:t>
      </w:r>
      <w:proofErr w:type="gramStart"/>
      <w:r w:rsidRPr="00B90883">
        <w:t>it’s</w:t>
      </w:r>
      <w:proofErr w:type="gramEnd"/>
      <w:r w:rsidRPr="00B90883">
        <w:t xml:space="preserve"> paradigmatic existence. We don’t need a roadmap, if we win a world without white supremacy is better than the status quo, and that they prevent the shift, vote neg.</w:t>
      </w:r>
    </w:p>
    <w:p w:rsidR="002A687C" w:rsidRPr="00FC3FB0" w:rsidRDefault="002A687C" w:rsidP="002A687C">
      <w:pPr>
        <w:rPr>
          <w:rStyle w:val="Emphasis"/>
          <w:b w:val="0"/>
        </w:rPr>
      </w:pPr>
    </w:p>
    <w:p w:rsidR="002A687C" w:rsidRPr="00FC3FB0" w:rsidRDefault="002A687C" w:rsidP="002A687C">
      <w:pPr>
        <w:rPr>
          <w:b/>
        </w:rPr>
      </w:pPr>
      <w:proofErr w:type="spellStart"/>
      <w:r w:rsidRPr="00FC3FB0">
        <w:rPr>
          <w:b/>
        </w:rPr>
        <w:t>Wilderson</w:t>
      </w:r>
      <w:proofErr w:type="spellEnd"/>
      <w:r w:rsidRPr="00FC3FB0">
        <w:rPr>
          <w:b/>
        </w:rPr>
        <w:t xml:space="preserve"> 10</w:t>
      </w:r>
    </w:p>
    <w:p w:rsidR="002A687C" w:rsidRPr="007C5DB0" w:rsidRDefault="002A687C" w:rsidP="002A687C">
      <w:pPr>
        <w:rPr>
          <w:rStyle w:val="Emphasis"/>
        </w:rPr>
      </w:pPr>
      <w:proofErr w:type="spellStart"/>
      <w:r w:rsidRPr="007C5DB0">
        <w:rPr>
          <w:rStyle w:val="Emphasis"/>
        </w:rPr>
        <w:t>Wilderson</w:t>
      </w:r>
      <w:proofErr w:type="spellEnd"/>
      <w:r w:rsidRPr="007C5DB0">
        <w:rPr>
          <w:rStyle w:val="Emphasis"/>
        </w:rPr>
        <w:t xml:space="preserve">, award-winning author of </w:t>
      </w:r>
      <w:proofErr w:type="spellStart"/>
      <w:r w:rsidRPr="007C5DB0">
        <w:rPr>
          <w:rStyle w:val="Emphasis"/>
        </w:rPr>
        <w:t>Incognegro</w:t>
      </w:r>
      <w:proofErr w:type="spellEnd"/>
      <w:r w:rsidRPr="007C5DB0">
        <w:rPr>
          <w:rStyle w:val="Emphasis"/>
        </w:rPr>
        <w:t xml:space="preserve">: A Memoir of Exile and Apartheid. He is one of two Americans to hold elected office in the African National Congress and is a former insurgent in the ANC’s armed wing, 2010 (Frank B. III “Introduction: Unspeakable Ethics” Red, White, &amp; Black: Cinema and the Structure of U.S. Antagonisms, </w:t>
      </w:r>
      <w:proofErr w:type="spellStart"/>
      <w:r w:rsidRPr="007C5DB0">
        <w:rPr>
          <w:rStyle w:val="Emphasis"/>
        </w:rPr>
        <w:t>Pg</w:t>
      </w:r>
      <w:proofErr w:type="spellEnd"/>
      <w:r w:rsidRPr="007C5DB0">
        <w:rPr>
          <w:rStyle w:val="Emphasis"/>
        </w:rPr>
        <w:t xml:space="preserve"> 5-6) </w:t>
      </w:r>
    </w:p>
    <w:p w:rsidR="002A687C" w:rsidRPr="00AD3F34" w:rsidRDefault="002A687C" w:rsidP="002A687C">
      <w:pPr>
        <w:pStyle w:val="Small"/>
        <w:tabs>
          <w:tab w:val="left" w:pos="180"/>
        </w:tabs>
        <w:ind w:left="180"/>
      </w:pPr>
      <w:r w:rsidRPr="00B90883">
        <w:rPr>
          <w:rStyle w:val="StyleBoldUnderline"/>
        </w:rPr>
        <w:t>It is customary for a book like this to end with a prescriptive gesture, at least the germ of a new beginning if not a new world, a seed to be nurtured and cultivated by Lenin’s question, What is to be done?</w:t>
      </w:r>
      <w:r w:rsidRPr="00AD3F34">
        <w:t xml:space="preserve"> </w:t>
      </w:r>
      <w:r w:rsidRPr="00B90883">
        <w:rPr>
          <w:rStyle w:val="StyleBoldUnderline"/>
        </w:rPr>
        <w:t>Even when such seeds were not sown throughout the book, an author might be tempted to harvest a yield, however meager</w:t>
      </w:r>
      <w:r w:rsidRPr="00AD3F34">
        <w:t xml:space="preserve">, in the conclusion. </w:t>
      </w:r>
      <w:r w:rsidRPr="00B90883">
        <w:rPr>
          <w:rStyle w:val="StyleBoldUnderline"/>
        </w:rPr>
        <w:t>Not only have such seeds not been sown</w:t>
      </w:r>
      <w:r w:rsidRPr="00AD3F34">
        <w:t xml:space="preserve"> in this book, but I have argued that </w:t>
      </w:r>
      <w:r w:rsidRPr="000336CB">
        <w:rPr>
          <w:rStyle w:val="StyleBoldUnderline"/>
          <w:highlight w:val="green"/>
        </w:rPr>
        <w:t>anti-Blackness is the genome of this horticultural template for Human renewal.</w:t>
      </w:r>
      <w:r w:rsidRPr="000336CB">
        <w:rPr>
          <w:highlight w:val="green"/>
        </w:rPr>
        <w:t xml:space="preserve"> </w:t>
      </w:r>
      <w:r w:rsidRPr="000336CB">
        <w:rPr>
          <w:rStyle w:val="StyleBoldUnderline"/>
          <w:highlight w:val="green"/>
        </w:rPr>
        <w:t>Given the structural violence that it takes to produce and reproduce a Slave</w:t>
      </w:r>
      <w:r w:rsidRPr="00B90883">
        <w:rPr>
          <w:rStyle w:val="StyleBoldUnderline"/>
        </w:rPr>
        <w:t xml:space="preserve">—violence as the structure of Black life, as opposed to violence as one of many lived Black experiences—a concluding consideration of the question, What is to be done? </w:t>
      </w:r>
      <w:proofErr w:type="gramStart"/>
      <w:r w:rsidRPr="00B90883">
        <w:rPr>
          <w:rStyle w:val="StyleBoldUnderline"/>
        </w:rPr>
        <w:t>would</w:t>
      </w:r>
      <w:proofErr w:type="gramEnd"/>
      <w:r w:rsidRPr="00B90883">
        <w:rPr>
          <w:rStyle w:val="StyleBoldUnderline"/>
        </w:rPr>
        <w:t xml:space="preserve"> ring hollow. Fanon came closest to the only image of sowing and harvesting</w:t>
      </w:r>
      <w:r w:rsidRPr="00AD3F34">
        <w:t xml:space="preserve"> that befits this book. </w:t>
      </w:r>
      <w:r w:rsidRPr="00B90883">
        <w:rPr>
          <w:rStyle w:val="StyleBoldUnderline"/>
        </w:rPr>
        <w:t xml:space="preserve">Quoting </w:t>
      </w:r>
      <w:proofErr w:type="spellStart"/>
      <w:r w:rsidRPr="00B90883">
        <w:rPr>
          <w:rStyle w:val="StyleBoldUnderline"/>
        </w:rPr>
        <w:t>Cesaire</w:t>
      </w:r>
      <w:proofErr w:type="spellEnd"/>
      <w:r w:rsidRPr="00B90883">
        <w:rPr>
          <w:rStyle w:val="StyleBoldUnderline"/>
        </w:rPr>
        <w:t xml:space="preserve">, </w:t>
      </w:r>
      <w:r w:rsidRPr="000336CB">
        <w:rPr>
          <w:rStyle w:val="StyleBoldUnderline"/>
          <w:highlight w:val="green"/>
        </w:rPr>
        <w:t>he urged his readers to start “the end of the world,” the “only thing… worth the effort of starting</w:t>
      </w:r>
      <w:r w:rsidRPr="00B90883">
        <w:rPr>
          <w:rStyle w:val="StyleBoldUnderline"/>
        </w:rPr>
        <w:t>”</w:t>
      </w:r>
      <w:r w:rsidRPr="00AD3F34">
        <w:t xml:space="preserve"> (Black Skin, White Masks 96), </w:t>
      </w:r>
      <w:r w:rsidRPr="000336CB">
        <w:rPr>
          <w:rStyle w:val="StyleBoldUnderline"/>
          <w:highlight w:val="green"/>
        </w:rPr>
        <w:t xml:space="preserve">a shift from horticulture to pyrotechnics. Rather than mime the restoration and/or reorganization dreams </w:t>
      </w:r>
      <w:r w:rsidRPr="00B90883">
        <w:rPr>
          <w:rStyle w:val="StyleBoldUnderline"/>
        </w:rPr>
        <w:t>which conclusions often fall prey to, however unwittingly, Fanon dreams of an undoing, however implausible, for its own sake.</w:t>
      </w:r>
      <w:r w:rsidRPr="00AD3F34">
        <w:t xml:space="preserve"> Still, there are moments when Fanon finds his own flames to be too </w:t>
      </w:r>
      <w:proofErr w:type="gramStart"/>
      <w:r w:rsidRPr="00AD3F34">
        <w:t>incendiary</w:t>
      </w:r>
      <w:proofErr w:type="gramEnd"/>
      <w:r w:rsidRPr="00AD3F34">
        <w:t xml:space="preserve">. So much so that he momentarily backs away from the </w:t>
      </w:r>
      <w:r w:rsidRPr="000336CB">
        <w:rPr>
          <w:rStyle w:val="StyleBoldUnderline"/>
          <w:highlight w:val="green"/>
        </w:rPr>
        <w:t>comprehensive emancipation</w:t>
      </w:r>
      <w:r w:rsidRPr="00AD3F34">
        <w:t xml:space="preserve"> he calls for. </w:t>
      </w:r>
      <w:proofErr w:type="gramStart"/>
      <w:r w:rsidRPr="00AD3F34">
        <w:t>Which is why one can find the Fanon of the Slave on the same page as the Fanon of the postcolonial subject.</w:t>
      </w:r>
      <w:proofErr w:type="gramEnd"/>
      <w:r w:rsidRPr="00AD3F34">
        <w:t xml:space="preserve"> Nonetheless, I am humbled by his efforts; and though I am freighted with enough hubris to extend his ensemble of questions beyond his unintentional containment strategies, I know better than to underrate their gravitas by deigning to offer—</w:t>
      </w:r>
      <w:r w:rsidRPr="00B90883">
        <w:rPr>
          <w:rStyle w:val="StyleBoldUnderline"/>
        </w:rPr>
        <w:t xml:space="preserve">or even hint at—a roadmap to freedom so extensive it </w:t>
      </w:r>
      <w:r w:rsidRPr="000336CB">
        <w:rPr>
          <w:rStyle w:val="StyleBoldUnderline"/>
          <w:highlight w:val="green"/>
        </w:rPr>
        <w:t xml:space="preserve">would free us from the epistemic air we breathe. To say we must be free of air, while admitting to knowledge of no other source of breath, is what I have tried to do </w:t>
      </w:r>
      <w:r w:rsidRPr="00B90883">
        <w:rPr>
          <w:rStyle w:val="StyleBoldUnderline"/>
        </w:rPr>
        <w:t>here</w:t>
      </w:r>
      <w:r w:rsidRPr="007C5DB0">
        <w:t>.</w:t>
      </w:r>
    </w:p>
    <w:p w:rsidR="002A687C" w:rsidRDefault="002A687C" w:rsidP="002A687C"/>
    <w:p w:rsidR="002A687C" w:rsidRPr="00B90883" w:rsidRDefault="002A687C" w:rsidP="002A687C"/>
    <w:p w:rsidR="002A687C" w:rsidRDefault="002A687C" w:rsidP="002A687C"/>
    <w:p w:rsidR="002A687C" w:rsidRPr="00855585" w:rsidRDefault="002A687C" w:rsidP="002A687C"/>
    <w:p w:rsidR="002A687C" w:rsidRDefault="002A687C" w:rsidP="002A687C"/>
    <w:p w:rsidR="002A687C" w:rsidRDefault="002A687C" w:rsidP="002A687C">
      <w:pPr>
        <w:pStyle w:val="Heading3"/>
      </w:pPr>
      <w:r>
        <w:t>1 more</w:t>
      </w:r>
    </w:p>
    <w:p w:rsidR="002A687C" w:rsidRDefault="002A687C" w:rsidP="002A687C"/>
    <w:p w:rsidR="002A687C" w:rsidRDefault="002A687C" w:rsidP="002A687C">
      <w:pPr>
        <w:rPr>
          <w:b/>
        </w:rPr>
      </w:pPr>
      <w:r w:rsidRPr="00CD38CA">
        <w:rPr>
          <w:b/>
        </w:rPr>
        <w:t>The battle for the public sphere is over—we lost.  Conservatives and Liberals are now two sides of the same coin, and any movement that actually promises radical change will be destroyed as soon as it becomes visible.  An invisible movement has the most subversive potential—</w:t>
      </w:r>
      <w:r>
        <w:rPr>
          <w:b/>
        </w:rPr>
        <w:t xml:space="preserve">voting </w:t>
      </w:r>
      <w:proofErr w:type="spellStart"/>
      <w:r>
        <w:rPr>
          <w:b/>
        </w:rPr>
        <w:t>neg</w:t>
      </w:r>
      <w:proofErr w:type="spellEnd"/>
      <w:r>
        <w:rPr>
          <w:b/>
        </w:rPr>
        <w:t xml:space="preserve"> to reject politics is the only political act</w:t>
      </w:r>
    </w:p>
    <w:p w:rsidR="002A687C" w:rsidRPr="00CD38CA" w:rsidRDefault="002A687C" w:rsidP="002A687C">
      <w:pPr>
        <w:rPr>
          <w:b/>
        </w:rPr>
      </w:pPr>
    </w:p>
    <w:p w:rsidR="002A687C" w:rsidRDefault="002A687C" w:rsidP="002A687C">
      <w:pPr>
        <w:rPr>
          <w:sz w:val="16"/>
        </w:rPr>
      </w:pPr>
      <w:r>
        <w:rPr>
          <w:b/>
        </w:rPr>
        <w:t>The Invisible Committee, ‘</w:t>
      </w:r>
      <w:r w:rsidRPr="00320AC4">
        <w:rPr>
          <w:b/>
        </w:rPr>
        <w:t>7</w:t>
      </w:r>
      <w:r w:rsidRPr="00320AC4">
        <w:rPr>
          <w:sz w:val="16"/>
        </w:rPr>
        <w:t xml:space="preserve"> [</w:t>
      </w:r>
      <w:r w:rsidRPr="00320AC4">
        <w:rPr>
          <w:rStyle w:val="apple-style-span"/>
          <w:rFonts w:ascii="Arial" w:hAnsi="Arial" w:cs="Arial"/>
          <w:color w:val="000000"/>
          <w:sz w:val="16"/>
          <w:szCs w:val="20"/>
        </w:rPr>
        <w:t xml:space="preserve">an anonymous group of </w:t>
      </w:r>
      <w:r>
        <w:rPr>
          <w:rStyle w:val="apple-style-span"/>
          <w:rFonts w:ascii="Arial" w:hAnsi="Arial" w:cs="Arial"/>
          <w:color w:val="000000"/>
          <w:sz w:val="16"/>
          <w:szCs w:val="20"/>
        </w:rPr>
        <w:t xml:space="preserve">French professors, </w:t>
      </w:r>
      <w:proofErr w:type="spellStart"/>
      <w:r>
        <w:rPr>
          <w:rStyle w:val="apple-style-span"/>
          <w:rFonts w:ascii="Arial" w:hAnsi="Arial" w:cs="Arial"/>
          <w:color w:val="000000"/>
          <w:sz w:val="16"/>
          <w:szCs w:val="20"/>
        </w:rPr>
        <w:t>phd</w:t>
      </w:r>
      <w:proofErr w:type="spellEnd"/>
      <w:r>
        <w:rPr>
          <w:rStyle w:val="apple-style-span"/>
          <w:rFonts w:ascii="Arial" w:hAnsi="Arial" w:cs="Arial"/>
          <w:color w:val="000000"/>
          <w:sz w:val="16"/>
          <w:szCs w:val="20"/>
        </w:rPr>
        <w:t xml:space="preserve"> candidates, and intellectuals, in the book “The Coming Insurrection” published by </w:t>
      </w:r>
      <w:proofErr w:type="spellStart"/>
      <w:proofErr w:type="gramStart"/>
      <w:r>
        <w:rPr>
          <w:rStyle w:val="apple-style-span"/>
          <w:rFonts w:ascii="Arial" w:hAnsi="Arial" w:cs="Arial"/>
          <w:color w:val="000000"/>
          <w:sz w:val="16"/>
          <w:szCs w:val="20"/>
        </w:rPr>
        <w:t>Semiotext</w:t>
      </w:r>
      <w:proofErr w:type="spellEnd"/>
      <w:r>
        <w:rPr>
          <w:rStyle w:val="apple-style-span"/>
          <w:rFonts w:ascii="Arial" w:hAnsi="Arial" w:cs="Arial"/>
          <w:color w:val="000000"/>
          <w:sz w:val="16"/>
          <w:szCs w:val="20"/>
        </w:rPr>
        <w:t>(</w:t>
      </w:r>
      <w:proofErr w:type="gramEnd"/>
      <w:r>
        <w:rPr>
          <w:rStyle w:val="apple-style-span"/>
          <w:rFonts w:ascii="Arial" w:hAnsi="Arial" w:cs="Arial"/>
          <w:color w:val="000000"/>
          <w:sz w:val="16"/>
          <w:szCs w:val="20"/>
        </w:rPr>
        <w:t>e)</w:t>
      </w:r>
      <w:r w:rsidRPr="00320AC4">
        <w:rPr>
          <w:rStyle w:val="apple-style-span"/>
          <w:rFonts w:ascii="Arial" w:hAnsi="Arial" w:cs="Arial"/>
          <w:color w:val="000000"/>
          <w:sz w:val="16"/>
          <w:szCs w:val="20"/>
        </w:rPr>
        <w:t xml:space="preserve"> (attributed to the</w:t>
      </w:r>
      <w:r w:rsidRPr="00320AC4">
        <w:rPr>
          <w:rStyle w:val="apple-converted-space"/>
          <w:rFonts w:ascii="Arial" w:hAnsi="Arial" w:cs="Arial"/>
          <w:color w:val="000000"/>
          <w:sz w:val="16"/>
          <w:szCs w:val="20"/>
        </w:rPr>
        <w:t> </w:t>
      </w:r>
      <w:hyperlink r:id="rId13" w:history="1">
        <w:r w:rsidRPr="00320AC4">
          <w:rPr>
            <w:rStyle w:val="Hyperlink"/>
            <w:rFonts w:ascii="Arial" w:hAnsi="Arial" w:cs="Arial"/>
            <w:color w:val="0645AD"/>
            <w:sz w:val="16"/>
            <w:szCs w:val="20"/>
          </w:rPr>
          <w:t>Tarnac Nine</w:t>
        </w:r>
      </w:hyperlink>
      <w:r w:rsidRPr="00320AC4">
        <w:rPr>
          <w:rStyle w:val="apple-converted-space"/>
          <w:rFonts w:ascii="Arial" w:hAnsi="Arial" w:cs="Arial"/>
          <w:color w:val="000000"/>
          <w:sz w:val="16"/>
          <w:szCs w:val="20"/>
        </w:rPr>
        <w:t> </w:t>
      </w:r>
      <w:r w:rsidRPr="00320AC4">
        <w:rPr>
          <w:rStyle w:val="apple-style-span"/>
          <w:rFonts w:ascii="Arial" w:hAnsi="Arial" w:cs="Arial"/>
          <w:color w:val="000000"/>
          <w:sz w:val="16"/>
          <w:szCs w:val="20"/>
        </w:rPr>
        <w:t>by the French police),</w:t>
      </w:r>
      <w:r w:rsidRPr="00320AC4">
        <w:rPr>
          <w:sz w:val="16"/>
        </w:rPr>
        <w:t xml:space="preserve"> </w:t>
      </w:r>
      <w:hyperlink r:id="rId14" w:history="1">
        <w:r w:rsidRPr="00320AC4">
          <w:rPr>
            <w:rStyle w:val="Hyperlink"/>
            <w:sz w:val="16"/>
          </w:rPr>
          <w:t>http://tarnac9.noblogs.org/gallery/5188/insurrection_english.pdf</w:t>
        </w:r>
      </w:hyperlink>
      <w:r w:rsidRPr="00320AC4">
        <w:rPr>
          <w:sz w:val="16"/>
        </w:rPr>
        <w:t>]</w:t>
      </w:r>
    </w:p>
    <w:p w:rsidR="002A687C" w:rsidRDefault="002A687C" w:rsidP="002A687C"/>
    <w:p w:rsidR="002A687C" w:rsidRPr="004117C3" w:rsidRDefault="002A687C" w:rsidP="002A687C">
      <w:r w:rsidRPr="003D3E9C">
        <w:rPr>
          <w:u w:val="single"/>
        </w:rPr>
        <w:t xml:space="preserve">Whatever angle you look at it from, </w:t>
      </w:r>
      <w:r w:rsidRPr="000336CB">
        <w:rPr>
          <w:b/>
          <w:highlight w:val="green"/>
          <w:u w:val="single"/>
        </w:rPr>
        <w:t>there's no escape from the present.</w:t>
      </w:r>
      <w:r w:rsidRPr="003D3E9C">
        <w:rPr>
          <w:b/>
        </w:rPr>
        <w:t xml:space="preserve"> That's</w:t>
      </w:r>
      <w:r w:rsidRPr="003D3E9C">
        <w:rPr>
          <w:sz w:val="16"/>
        </w:rPr>
        <w:t xml:space="preserve"> not the least of its virtues. For those who want absolutely to have hope, </w:t>
      </w:r>
      <w:r w:rsidRPr="003D3E9C">
        <w:rPr>
          <w:u w:val="single"/>
        </w:rPr>
        <w:t>it knocks down every support.</w:t>
      </w:r>
      <w:r w:rsidRPr="003D3E9C">
        <w:rPr>
          <w:sz w:val="16"/>
        </w:rPr>
        <w:t xml:space="preserve"> </w:t>
      </w:r>
      <w:r w:rsidRPr="003D3E9C">
        <w:rPr>
          <w:u w:val="single"/>
        </w:rPr>
        <w:t>Those who claim to have solutions are proven wrong almost immediatel</w:t>
      </w:r>
      <w:r w:rsidRPr="003D3E9C">
        <w:rPr>
          <w:sz w:val="16"/>
        </w:rPr>
        <w:t xml:space="preserve">y. It's understood that now </w:t>
      </w:r>
      <w:r w:rsidRPr="003D3E9C">
        <w:rPr>
          <w:u w:val="single"/>
        </w:rPr>
        <w:t>everything can only go from bad to worse.</w:t>
      </w:r>
      <w:r w:rsidRPr="003D3E9C">
        <w:rPr>
          <w:sz w:val="16"/>
        </w:rPr>
        <w:t xml:space="preserve"> "</w:t>
      </w:r>
      <w:r w:rsidRPr="003D3E9C">
        <w:rPr>
          <w:u w:val="single"/>
        </w:rPr>
        <w:t>There's no future for the future</w:t>
      </w:r>
      <w:r w:rsidRPr="003D3E9C">
        <w:rPr>
          <w:sz w:val="16"/>
        </w:rPr>
        <w:t xml:space="preserve">" is the wisdom behind an era that for all its appearances of extreme normalcy has come to have about the consciousness level of the first punks. </w:t>
      </w:r>
      <w:r w:rsidRPr="000336CB">
        <w:rPr>
          <w:highlight w:val="green"/>
          <w:u w:val="single"/>
        </w:rPr>
        <w:t>The sphere of political representation is closed. From left to right, it's the same nothingnes</w:t>
      </w:r>
      <w:r w:rsidRPr="003D3E9C">
        <w:rPr>
          <w:u w:val="single"/>
        </w:rPr>
        <w:t xml:space="preserve">s </w:t>
      </w:r>
      <w:r w:rsidRPr="003D3E9C">
        <w:rPr>
          <w:sz w:val="16"/>
        </w:rPr>
        <w:t xml:space="preserve">acting by turns either as the big shots or the virgins, the same sales shelf heads, </w:t>
      </w:r>
      <w:r w:rsidRPr="003D3E9C">
        <w:rPr>
          <w:u w:val="single"/>
        </w:rPr>
        <w:t>changing up their discourse according to the latest dispatches from the information service</w:t>
      </w:r>
      <w:r w:rsidRPr="003D3E9C">
        <w:rPr>
          <w:sz w:val="16"/>
        </w:rPr>
        <w:t xml:space="preserve">. Those who still vote give one the impression that their only intention is to knock out the polling booths by voting as a pure act of protest. And we've started to understand that in fact </w:t>
      </w:r>
      <w:r w:rsidRPr="003D3E9C">
        <w:rPr>
          <w:u w:val="single"/>
        </w:rPr>
        <w:t>it’s only against the vote itself that people go on voting. Nothing we've seen can come up to the heights of the present situation; not by far.</w:t>
      </w:r>
      <w:r w:rsidRPr="003D3E9C">
        <w:rPr>
          <w:sz w:val="16"/>
        </w:rPr>
        <w:t xml:space="preserve"> By its very silence, the populace seems infinitely more 'grown up' than all those squabbling amongst themselves to govern it do. Any Belleville </w:t>
      </w:r>
      <w:proofErr w:type="spellStart"/>
      <w:r w:rsidRPr="003D3E9C">
        <w:rPr>
          <w:sz w:val="16"/>
        </w:rPr>
        <w:t>chibani</w:t>
      </w:r>
      <w:proofErr w:type="spellEnd"/>
      <w:r w:rsidRPr="003D3E9C">
        <w:rPr>
          <w:sz w:val="16"/>
        </w:rPr>
        <w:t xml:space="preserve"> 1 is wiser in his chats than in all of those puppets’ grand declarations put together. The lid of the social kettle is triple-tight, and the pressure inside won’t stop building. The ghost of Argentina’s </w:t>
      </w:r>
      <w:proofErr w:type="spellStart"/>
      <w:r w:rsidRPr="003D3E9C">
        <w:rPr>
          <w:sz w:val="16"/>
        </w:rPr>
        <w:t>Que</w:t>
      </w:r>
      <w:proofErr w:type="spellEnd"/>
      <w:r w:rsidRPr="003D3E9C">
        <w:rPr>
          <w:sz w:val="16"/>
        </w:rPr>
        <w:t xml:space="preserve"> Se </w:t>
      </w:r>
      <w:proofErr w:type="spellStart"/>
      <w:r w:rsidRPr="003D3E9C">
        <w:rPr>
          <w:sz w:val="16"/>
        </w:rPr>
        <w:t>Vayan</w:t>
      </w:r>
      <w:proofErr w:type="spellEnd"/>
      <w:r w:rsidRPr="003D3E9C">
        <w:rPr>
          <w:sz w:val="16"/>
        </w:rPr>
        <w:t xml:space="preserve"> </w:t>
      </w:r>
      <w:proofErr w:type="spellStart"/>
      <w:r w:rsidRPr="003D3E9C">
        <w:rPr>
          <w:sz w:val="16"/>
        </w:rPr>
        <w:t>Todos</w:t>
      </w:r>
      <w:proofErr w:type="spellEnd"/>
      <w:r w:rsidRPr="003D3E9C">
        <w:rPr>
          <w:sz w:val="16"/>
        </w:rPr>
        <w:t xml:space="preserve"> 2 is seriously starting to haunt the ruling heads. </w:t>
      </w:r>
      <w:r w:rsidRPr="003D3E9C">
        <w:rPr>
          <w:u w:val="single"/>
        </w:rPr>
        <w:t>The fires of November 2005 will never cease to cast their shadow on all consciences.</w:t>
      </w:r>
      <w:r w:rsidRPr="003D3E9C">
        <w:rPr>
          <w:sz w:val="16"/>
        </w:rPr>
        <w:t xml:space="preserve"> Those first joyous fires were the baptism of a whole decade full of promises. The media’s “suburbs vs. the Republic” myth, if it’s not inefficient, is certainly not true. The fatherland was ablaze all the way to downtown everywhere, with fires that were methodically snuffed out. </w:t>
      </w:r>
      <w:r w:rsidRPr="003D3E9C">
        <w:rPr>
          <w:u w:val="single"/>
        </w:rPr>
        <w:t xml:space="preserve">Whole streets went up in flames of solidarity in Barcelona and no one but the people who lived there even found out about it. </w:t>
      </w:r>
      <w:r w:rsidRPr="003D3E9C">
        <w:rPr>
          <w:sz w:val="16"/>
        </w:rPr>
        <w:t xml:space="preserve">And the country hasn’t stopped burning since. Among the accused we find diverse profiles, without much in common besides a hatred for existing society; not united by class, race, or even by neighborhood. What was new wasn’t the “suburban revolt,” since that was already happening in the 80s, but the rupture with its established forms. The assailants weren’t listening to anybody at all anymore, not their big brothers, not the local associations assigned to help return things to normal. No “SOS Racism which </w:t>
      </w:r>
      <w:r w:rsidRPr="003D3E9C">
        <w:rPr>
          <w:u w:val="single"/>
        </w:rPr>
        <w:t xml:space="preserve">only fatigue, falsification, and media </w:t>
      </w:r>
      <w:proofErr w:type="spellStart"/>
      <w:r w:rsidRPr="003D3E9C">
        <w:rPr>
          <w:u w:val="single"/>
        </w:rPr>
        <w:t>omertà</w:t>
      </w:r>
      <w:proofErr w:type="spellEnd"/>
      <w:r w:rsidRPr="003D3E9C">
        <w:rPr>
          <w:sz w:val="16"/>
        </w:rPr>
        <w:t xml:space="preserve"> 4 </w:t>
      </w:r>
      <w:r w:rsidRPr="003D3E9C">
        <w:rPr>
          <w:u w:val="single"/>
        </w:rPr>
        <w:t>could feign putting an end</w:t>
      </w:r>
      <w:r w:rsidRPr="003D3E9C">
        <w:rPr>
          <w:sz w:val="16"/>
        </w:rPr>
        <w:t xml:space="preserve">. The whole series of nocturnal strikes, </w:t>
      </w:r>
      <w:r w:rsidRPr="000336CB">
        <w:rPr>
          <w:highlight w:val="green"/>
          <w:u w:val="single"/>
        </w:rPr>
        <w:t>anonymous attacks, wordless destruction, had the merit of busting wide open the split between politics and the political</w:t>
      </w:r>
      <w:r w:rsidRPr="003D3E9C">
        <w:rPr>
          <w:sz w:val="16"/>
        </w:rPr>
        <w:t xml:space="preserve">. No one can honestly deny the obvious weight of </w:t>
      </w:r>
      <w:r w:rsidRPr="000336CB">
        <w:rPr>
          <w:highlight w:val="green"/>
          <w:u w:val="single"/>
        </w:rPr>
        <w:t>this assault</w:t>
      </w:r>
      <w:r w:rsidRPr="003D3E9C">
        <w:rPr>
          <w:u w:val="single"/>
        </w:rPr>
        <w:t xml:space="preserve"> </w:t>
      </w:r>
      <w:r w:rsidRPr="003D3E9C">
        <w:rPr>
          <w:sz w:val="16"/>
        </w:rPr>
        <w:t xml:space="preserve">which </w:t>
      </w:r>
      <w:r w:rsidRPr="000336CB">
        <w:rPr>
          <w:b/>
          <w:highlight w:val="green"/>
          <w:u w:val="single"/>
        </w:rPr>
        <w:t>made no demands</w:t>
      </w:r>
      <w:r w:rsidRPr="003D3E9C">
        <w:rPr>
          <w:sz w:val="16"/>
        </w:rPr>
        <w:t xml:space="preserve">, and </w:t>
      </w:r>
      <w:r w:rsidRPr="003D3E9C">
        <w:rPr>
          <w:u w:val="single"/>
        </w:rPr>
        <w:t>had no message other than a threat which had nothing to do with politics</w:t>
      </w:r>
      <w:r w:rsidRPr="003D3E9C">
        <w:rPr>
          <w:sz w:val="16"/>
        </w:rPr>
        <w:t xml:space="preserve">. But </w:t>
      </w:r>
      <w:r w:rsidRPr="003D3E9C">
        <w:rPr>
          <w:u w:val="single"/>
        </w:rPr>
        <w:t xml:space="preserve">you’d have to be blind not to see </w:t>
      </w:r>
      <w:r w:rsidRPr="000336CB">
        <w:rPr>
          <w:highlight w:val="green"/>
          <w:u w:val="single"/>
        </w:rPr>
        <w:t xml:space="preserve">what is </w:t>
      </w:r>
      <w:r w:rsidRPr="000336CB">
        <w:rPr>
          <w:b/>
          <w:highlight w:val="green"/>
          <w:u w:val="single"/>
        </w:rPr>
        <w:t>purely political</w:t>
      </w:r>
      <w:r w:rsidRPr="000336CB">
        <w:rPr>
          <w:highlight w:val="green"/>
          <w:u w:val="single"/>
        </w:rPr>
        <w:t xml:space="preserve"> about this </w:t>
      </w:r>
      <w:r w:rsidRPr="000336CB">
        <w:rPr>
          <w:b/>
          <w:highlight w:val="green"/>
          <w:u w:val="single"/>
        </w:rPr>
        <w:t>resolute negation of politics</w:t>
      </w:r>
      <w:r w:rsidRPr="003D3E9C">
        <w:rPr>
          <w:b/>
        </w:rPr>
        <w:t>,</w:t>
      </w:r>
      <w:r w:rsidRPr="003D3E9C">
        <w:rPr>
          <w:sz w:val="16"/>
        </w:rPr>
        <w:t xml:space="preserve"> and you’d certainly have to know absolutely nothing about the autonomous youth movements of the last 30 years. </w:t>
      </w:r>
      <w:r w:rsidRPr="003D3E9C">
        <w:rPr>
          <w:u w:val="single"/>
        </w:rPr>
        <w:t>Like abandoned children</w:t>
      </w:r>
      <w:r w:rsidRPr="003D3E9C">
        <w:rPr>
          <w:sz w:val="16"/>
        </w:rPr>
        <w:t xml:space="preserve"> </w:t>
      </w:r>
      <w:r w:rsidRPr="003D3E9C">
        <w:rPr>
          <w:u w:val="single"/>
        </w:rPr>
        <w:t xml:space="preserve">we burned the first baby toys of a society that deserves no </w:t>
      </w:r>
      <w:r w:rsidRPr="003D3E9C">
        <w:rPr>
          <w:sz w:val="16"/>
        </w:rPr>
        <w:t xml:space="preserve">more </w:t>
      </w:r>
      <w:r w:rsidRPr="003D3E9C">
        <w:rPr>
          <w:u w:val="single"/>
        </w:rPr>
        <w:t>respect</w:t>
      </w:r>
      <w:r w:rsidRPr="003D3E9C">
        <w:rPr>
          <w:sz w:val="16"/>
        </w:rPr>
        <w:t xml:space="preserve"> than the monuments of Paris did at the end of Bloody Week 5 -- and knows it. </w:t>
      </w:r>
      <w:r w:rsidRPr="000336CB">
        <w:rPr>
          <w:highlight w:val="green"/>
          <w:u w:val="single"/>
        </w:rPr>
        <w:t xml:space="preserve">There’s </w:t>
      </w:r>
      <w:r w:rsidRPr="000336CB">
        <w:rPr>
          <w:b/>
          <w:highlight w:val="green"/>
          <w:u w:val="single"/>
        </w:rPr>
        <w:t>no social solution</w:t>
      </w:r>
      <w:r w:rsidRPr="003D3E9C">
        <w:rPr>
          <w:u w:val="single"/>
        </w:rPr>
        <w:t xml:space="preserve"> to the present situation</w:t>
      </w:r>
      <w:r w:rsidRPr="003D3E9C">
        <w:rPr>
          <w:sz w:val="16"/>
        </w:rPr>
        <w:t xml:space="preserve">. </w:t>
      </w:r>
      <w:r w:rsidRPr="003D3E9C">
        <w:rPr>
          <w:u w:val="single"/>
        </w:rPr>
        <w:t>First</w:t>
      </w:r>
      <w:r w:rsidRPr="003D3E9C">
        <w:rPr>
          <w:sz w:val="16"/>
        </w:rPr>
        <w:t xml:space="preserve"> off </w:t>
      </w:r>
      <w:r w:rsidRPr="003D3E9C">
        <w:rPr>
          <w:u w:val="single"/>
        </w:rPr>
        <w:t>because the vague aggregate of social groupings, institutions, and individual bubbles that we designate by the anti-phrase “society” has no substance</w:t>
      </w:r>
      <w:r w:rsidRPr="003D3E9C">
        <w:rPr>
          <w:sz w:val="16"/>
        </w:rPr>
        <w:t xml:space="preserve">, </w:t>
      </w:r>
      <w:r w:rsidRPr="003D3E9C">
        <w:rPr>
          <w:u w:val="single"/>
        </w:rPr>
        <w:t>because there’s no language left to express common experiences wit</w:t>
      </w:r>
      <w:r w:rsidRPr="003D3E9C">
        <w:rPr>
          <w:sz w:val="16"/>
        </w:rPr>
        <w:t xml:space="preserve">h. It took a half-century of fighting by the </w:t>
      </w:r>
      <w:proofErr w:type="spellStart"/>
      <w:r w:rsidRPr="003D3E9C">
        <w:rPr>
          <w:sz w:val="16"/>
        </w:rPr>
        <w:t>Lumières</w:t>
      </w:r>
      <w:proofErr w:type="spellEnd"/>
      <w:r w:rsidRPr="003D3E9C">
        <w:rPr>
          <w:sz w:val="16"/>
        </w:rPr>
        <w:t xml:space="preserve"> to thaw out the possibility of a French Revolution, and a century of fighting by work to give birth to the fearful “Welfare State.” Struggles creating the language in which the new order expresses itself. </w:t>
      </w:r>
      <w:proofErr w:type="gramStart"/>
      <w:r w:rsidRPr="003D3E9C">
        <w:rPr>
          <w:sz w:val="16"/>
        </w:rPr>
        <w:t>Nothing like today.</w:t>
      </w:r>
      <w:proofErr w:type="gramEnd"/>
      <w:r w:rsidRPr="003D3E9C">
        <w:rPr>
          <w:sz w:val="16"/>
        </w:rPr>
        <w:t xml:space="preserve"> Europe is now a de-</w:t>
      </w:r>
      <w:proofErr w:type="spellStart"/>
      <w:r w:rsidRPr="003D3E9C">
        <w:rPr>
          <w:sz w:val="16"/>
        </w:rPr>
        <w:t>monied</w:t>
      </w:r>
      <w:proofErr w:type="spellEnd"/>
      <w:r w:rsidRPr="003D3E9C">
        <w:rPr>
          <w:sz w:val="16"/>
        </w:rPr>
        <w:t xml:space="preserve"> continent that sneaks off to make a run to the </w:t>
      </w:r>
      <w:proofErr w:type="spellStart"/>
      <w:r w:rsidRPr="003D3E9C">
        <w:rPr>
          <w:sz w:val="16"/>
        </w:rPr>
        <w:t>Lidl</w:t>
      </w:r>
      <w:proofErr w:type="spellEnd"/>
      <w:r w:rsidRPr="003D3E9C">
        <w:rPr>
          <w:sz w:val="16"/>
        </w:rPr>
        <w:t xml:space="preserve"> 6 and has to fly with the low-cost airlines to be able to keep on flying. </w:t>
      </w:r>
      <w:r w:rsidRPr="000336CB">
        <w:rPr>
          <w:b/>
          <w:highlight w:val="green"/>
          <w:u w:val="single"/>
        </w:rPr>
        <w:t>None of the “problems” formulated in the social language are resolvable</w:t>
      </w:r>
      <w:r w:rsidRPr="003D3E9C">
        <w:rPr>
          <w:sz w:val="16"/>
        </w:rPr>
        <w:t xml:space="preserve">. The “retirement </w:t>
      </w:r>
      <w:r w:rsidRPr="003D3E9C">
        <w:rPr>
          <w:u w:val="single"/>
        </w:rPr>
        <w:t>pensions</w:t>
      </w:r>
      <w:r w:rsidRPr="003D3E9C">
        <w:rPr>
          <w:sz w:val="16"/>
        </w:rPr>
        <w:t xml:space="preserve"> issue,” the issues of “precariousness,” the “</w:t>
      </w:r>
      <w:r w:rsidRPr="003D3E9C">
        <w:rPr>
          <w:u w:val="single"/>
        </w:rPr>
        <w:t>youth</w:t>
      </w:r>
      <w:r w:rsidRPr="003D3E9C">
        <w:rPr>
          <w:sz w:val="16"/>
        </w:rPr>
        <w:t>” and their “</w:t>
      </w:r>
      <w:r w:rsidRPr="003D3E9C">
        <w:rPr>
          <w:u w:val="single"/>
        </w:rPr>
        <w:t>violence</w:t>
      </w:r>
      <w:r w:rsidRPr="003D3E9C">
        <w:rPr>
          <w:sz w:val="16"/>
        </w:rPr>
        <w:t xml:space="preserve">” can only be kept in suspense as long as the ever more surprising “acting out” they thinly cover gets managed away police-like. No one’s going to be happy to see old people being wiped out at a knockdown price, abandoned by their own and with nothing to say. And </w:t>
      </w:r>
      <w:r w:rsidRPr="003D3E9C">
        <w:rPr>
          <w:u w:val="single"/>
        </w:rPr>
        <w:t>those who’ve found less humiliation and more benefit in a life of crime than in sweeping floors will not give up their weapons, and prison won’t make them love society.</w:t>
      </w:r>
      <w:r w:rsidRPr="003D3E9C">
        <w:rPr>
          <w:sz w:val="16"/>
        </w:rPr>
        <w:t xml:space="preserve"> The rage to enjoy of the hordes of the retired will not take the somber cuts to their monthly income on an empty stomach, and will get only too excited about the refusal to work among a large sector of the youth. And to conclude, </w:t>
      </w:r>
      <w:r w:rsidRPr="003D3E9C">
        <w:rPr>
          <w:u w:val="single"/>
        </w:rPr>
        <w:t xml:space="preserve">no guaranteed income granted the day after a quasi-uprising will lay the foundations for a new </w:t>
      </w:r>
      <w:proofErr w:type="spellStart"/>
      <w:r w:rsidRPr="003D3E9C">
        <w:rPr>
          <w:u w:val="single"/>
        </w:rPr>
        <w:t>New</w:t>
      </w:r>
      <w:proofErr w:type="spellEnd"/>
      <w:r w:rsidRPr="003D3E9C">
        <w:rPr>
          <w:u w:val="single"/>
        </w:rPr>
        <w:t xml:space="preserve"> Deal,</w:t>
      </w:r>
      <w:r w:rsidRPr="003D3E9C">
        <w:rPr>
          <w:sz w:val="16"/>
        </w:rPr>
        <w:t xml:space="preserve"> a new pact, and a new peace. Th</w:t>
      </w:r>
      <w:r w:rsidRPr="003D3E9C">
        <w:rPr>
          <w:u w:val="single"/>
        </w:rPr>
        <w:t xml:space="preserve">e </w:t>
      </w:r>
      <w:r w:rsidRPr="000336CB">
        <w:rPr>
          <w:highlight w:val="green"/>
          <w:u w:val="single"/>
        </w:rPr>
        <w:t>social sentiment is</w:t>
      </w:r>
      <w:r w:rsidRPr="003D3E9C">
        <w:rPr>
          <w:sz w:val="16"/>
        </w:rPr>
        <w:t xml:space="preserve"> rather </w:t>
      </w:r>
      <w:r w:rsidRPr="000336CB">
        <w:rPr>
          <w:b/>
          <w:highlight w:val="green"/>
          <w:u w:val="single"/>
        </w:rPr>
        <w:t>too evaporated</w:t>
      </w:r>
      <w:r w:rsidRPr="003D3E9C">
        <w:rPr>
          <w:sz w:val="16"/>
        </w:rPr>
        <w:t xml:space="preserve"> </w:t>
      </w:r>
      <w:r w:rsidRPr="003D3E9C">
        <w:rPr>
          <w:u w:val="single"/>
        </w:rPr>
        <w:t>for all that.</w:t>
      </w:r>
      <w:r w:rsidRPr="003D3E9C">
        <w:rPr>
          <w:sz w:val="16"/>
        </w:rPr>
        <w:t xml:space="preserve"> As their solution, </w:t>
      </w:r>
      <w:r w:rsidRPr="000336CB">
        <w:rPr>
          <w:highlight w:val="green"/>
          <w:u w:val="single"/>
        </w:rPr>
        <w:t>they’ll</w:t>
      </w:r>
      <w:r w:rsidRPr="003D3E9C">
        <w:rPr>
          <w:u w:val="single"/>
        </w:rPr>
        <w:t xml:space="preserve"> just </w:t>
      </w:r>
      <w:r w:rsidRPr="000336CB">
        <w:rPr>
          <w:highlight w:val="green"/>
          <w:u w:val="single"/>
        </w:rPr>
        <w:t>never stop putting on the pressure, to make sure nothing happens</w:t>
      </w:r>
      <w:r w:rsidRPr="003D3E9C">
        <w:rPr>
          <w:u w:val="single"/>
        </w:rPr>
        <w:t xml:space="preserve">, and with it </w:t>
      </w:r>
      <w:r w:rsidRPr="000336CB">
        <w:rPr>
          <w:highlight w:val="green"/>
          <w:u w:val="single"/>
        </w:rPr>
        <w:t>we’ll have more and more police chases</w:t>
      </w:r>
      <w:r w:rsidRPr="003D3E9C">
        <w:rPr>
          <w:u w:val="single"/>
        </w:rPr>
        <w:t xml:space="preserve"> all over the neighborhood</w:t>
      </w:r>
      <w:r w:rsidRPr="003D3E9C">
        <w:rPr>
          <w:sz w:val="16"/>
        </w:rPr>
        <w:t xml:space="preserve">. </w:t>
      </w:r>
      <w:r w:rsidRPr="003D3E9C">
        <w:rPr>
          <w:u w:val="single"/>
        </w:rPr>
        <w:t>The drone that</w:t>
      </w:r>
      <w:r w:rsidRPr="003D3E9C">
        <w:rPr>
          <w:sz w:val="16"/>
        </w:rPr>
        <w:t xml:space="preserve"> even according to the </w:t>
      </w:r>
      <w:r w:rsidRPr="003D3E9C">
        <w:rPr>
          <w:u w:val="single"/>
        </w:rPr>
        <w:t>police</w:t>
      </w:r>
      <w:r w:rsidRPr="003D3E9C">
        <w:rPr>
          <w:sz w:val="16"/>
        </w:rPr>
        <w:t xml:space="preserve"> indeed did </w:t>
      </w:r>
      <w:r w:rsidRPr="003D3E9C">
        <w:rPr>
          <w:u w:val="single"/>
        </w:rPr>
        <w:t>fly</w:t>
      </w:r>
      <w:r w:rsidRPr="003D3E9C">
        <w:rPr>
          <w:sz w:val="16"/>
        </w:rPr>
        <w:t xml:space="preserve"> over Seine-Saint-Denis 7 last July 14 </w:t>
      </w:r>
      <w:proofErr w:type="spellStart"/>
      <w:r w:rsidRPr="003D3E9C">
        <w:rPr>
          <w:sz w:val="16"/>
        </w:rPr>
        <w:t>th</w:t>
      </w:r>
      <w:proofErr w:type="spellEnd"/>
      <w:r w:rsidRPr="003D3E9C">
        <w:rPr>
          <w:sz w:val="16"/>
        </w:rPr>
        <w:t xml:space="preserve"> </w:t>
      </w:r>
      <w:r w:rsidRPr="003D3E9C">
        <w:rPr>
          <w:u w:val="single"/>
        </w:rPr>
        <w:t>is a picture of the future in much more straightforward colors than all the hazy images we get from the humanists.</w:t>
      </w:r>
      <w:r w:rsidRPr="003D3E9C">
        <w:rPr>
          <w:sz w:val="16"/>
        </w:rPr>
        <w:t xml:space="preserve"> That they took the time to clarify that it was not armed shows pretty clearly the kind of road we’re headed down. The country is going to be cut up into ever more air-tight zones. Highways built along the border of the “sensitive neighborhoods” already form walls that are invisible and yet able to cut them off from the private subdivisions. Whatever good patriotic souls may think about it, the management of neighborhoods “by community” is most effective just by its notoriety. </w:t>
      </w:r>
      <w:r w:rsidRPr="003D3E9C">
        <w:rPr>
          <w:u w:val="single"/>
        </w:rPr>
        <w:t xml:space="preserve">The purely metropolitan portions of the country, the main downtowns, lead their luxurious lives in an ever more calculating, ever more sophisticated, ever more shimmering deconstruction. </w:t>
      </w:r>
      <w:r w:rsidRPr="003D3E9C">
        <w:rPr>
          <w:sz w:val="16"/>
        </w:rPr>
        <w:t xml:space="preserve">They light up the whole planet with their whorehouse red lights, while the BAC 8 and the </w:t>
      </w:r>
      <w:r w:rsidRPr="003D3E9C">
        <w:rPr>
          <w:u w:val="single"/>
        </w:rPr>
        <w:t>private security companies’</w:t>
      </w:r>
      <w:r w:rsidRPr="003D3E9C">
        <w:rPr>
          <w:sz w:val="16"/>
        </w:rPr>
        <w:t xml:space="preserve"> -- read: militias’ -- </w:t>
      </w:r>
      <w:r w:rsidRPr="003D3E9C">
        <w:rPr>
          <w:u w:val="single"/>
        </w:rPr>
        <w:t>patrols multiply</w:t>
      </w:r>
      <w:r w:rsidRPr="003D3E9C">
        <w:rPr>
          <w:sz w:val="16"/>
        </w:rPr>
        <w:t xml:space="preserve"> infinitely, </w:t>
      </w:r>
      <w:r w:rsidRPr="003D3E9C">
        <w:rPr>
          <w:u w:val="single"/>
        </w:rPr>
        <w:t xml:space="preserve">all the while benefiting from being able to hide behind an ever more disrespectful judicial front. </w:t>
      </w:r>
      <w:r w:rsidRPr="000336CB">
        <w:rPr>
          <w:highlight w:val="green"/>
          <w:u w:val="single"/>
        </w:rPr>
        <w:t>The catch-22 of the present</w:t>
      </w:r>
      <w:r w:rsidRPr="003D3E9C">
        <w:rPr>
          <w:sz w:val="16"/>
        </w:rPr>
        <w:t xml:space="preserve">, though perceptible everywhere, </w:t>
      </w:r>
      <w:r w:rsidRPr="000336CB">
        <w:rPr>
          <w:highlight w:val="green"/>
          <w:u w:val="single"/>
        </w:rPr>
        <w:t>is denied everywhere</w:t>
      </w:r>
      <w:r w:rsidRPr="000336CB">
        <w:rPr>
          <w:sz w:val="16"/>
          <w:highlight w:val="green"/>
        </w:rPr>
        <w:t xml:space="preserve">. </w:t>
      </w:r>
      <w:r w:rsidRPr="000336CB">
        <w:rPr>
          <w:highlight w:val="green"/>
          <w:u w:val="single"/>
        </w:rPr>
        <w:t>Never have so ma</w:t>
      </w:r>
      <w:r w:rsidRPr="003D3E9C">
        <w:rPr>
          <w:u w:val="single"/>
        </w:rPr>
        <w:t>ny</w:t>
      </w:r>
      <w:r w:rsidRPr="003D3E9C">
        <w:rPr>
          <w:sz w:val="16"/>
        </w:rPr>
        <w:t xml:space="preserve"> psychologists, sociologists, and literary </w:t>
      </w:r>
      <w:r w:rsidRPr="003D3E9C">
        <w:rPr>
          <w:u w:val="single"/>
        </w:rPr>
        <w:t xml:space="preserve">people </w:t>
      </w:r>
      <w:r w:rsidRPr="000336CB">
        <w:rPr>
          <w:highlight w:val="green"/>
          <w:u w:val="single"/>
        </w:rPr>
        <w:t>devoted themselves to it, each with their own special jargon, and each with their own specially missing solution</w:t>
      </w:r>
      <w:r w:rsidRPr="003D3E9C">
        <w:rPr>
          <w:sz w:val="16"/>
        </w:rPr>
        <w:t xml:space="preserve">. It’s enough just to listen to the songs that come out these days, the trifling “new French music,” where the petty-bourgeoisie dissects the states of its soul and the K’1Fry mafia 9 makes its declarations of war, to know that this coexistence will come to an end soon and that a decision is about to be made. This book is signed in the name of an imaginary collective. Its editors are not its authors. They are merely content to do a little clean-up of what’s scattered around the era’s common areas, around the murmurings at bar-tables, behind closed bedroom doors. They’ve only determined </w:t>
      </w:r>
      <w:r w:rsidRPr="003D3E9C">
        <w:rPr>
          <w:u w:val="single"/>
        </w:rPr>
        <w:t>a few necessary truths</w:t>
      </w:r>
      <w:r w:rsidRPr="003D3E9C">
        <w:rPr>
          <w:sz w:val="16"/>
        </w:rPr>
        <w:t xml:space="preserve">, whose universal repression </w:t>
      </w:r>
      <w:r w:rsidRPr="003D3E9C">
        <w:rPr>
          <w:u w:val="single"/>
        </w:rPr>
        <w:t>fill</w:t>
      </w:r>
      <w:r w:rsidRPr="003D3E9C">
        <w:rPr>
          <w:sz w:val="16"/>
        </w:rPr>
        <w:t xml:space="preserve">s </w:t>
      </w:r>
      <w:r w:rsidRPr="003D3E9C">
        <w:rPr>
          <w:u w:val="single"/>
        </w:rPr>
        <w:t>up</w:t>
      </w:r>
      <w:r w:rsidRPr="003D3E9C">
        <w:rPr>
          <w:sz w:val="16"/>
        </w:rPr>
        <w:t xml:space="preserve"> </w:t>
      </w:r>
      <w:r w:rsidRPr="003D3E9C">
        <w:rPr>
          <w:u w:val="single"/>
        </w:rPr>
        <w:t>the psychiatric hospitals and the painful gazes</w:t>
      </w:r>
      <w:r w:rsidRPr="003D3E9C">
        <w:rPr>
          <w:sz w:val="16"/>
        </w:rPr>
        <w:t xml:space="preserve">. They’ve made themselves scribes of the situation. It’s the privilege of radical circumstances that </w:t>
      </w:r>
      <w:r w:rsidRPr="000336CB">
        <w:rPr>
          <w:highlight w:val="green"/>
          <w:u w:val="single"/>
        </w:rPr>
        <w:t>justice lead</w:t>
      </w:r>
      <w:r w:rsidRPr="003D3E9C">
        <w:rPr>
          <w:u w:val="single"/>
        </w:rPr>
        <w:t>s</w:t>
      </w:r>
      <w:r w:rsidRPr="003D3E9C">
        <w:rPr>
          <w:sz w:val="16"/>
        </w:rPr>
        <w:t xml:space="preserve"> them </w:t>
      </w:r>
      <w:r w:rsidRPr="000336CB">
        <w:rPr>
          <w:highlight w:val="green"/>
          <w:u w:val="single"/>
        </w:rPr>
        <w:t>quite logically to revolution</w:t>
      </w:r>
      <w:r w:rsidRPr="003D3E9C">
        <w:rPr>
          <w:sz w:val="16"/>
        </w:rPr>
        <w:t>. It’s enough just to say what we can see and not avoid the conclusions to be drawn from it.</w:t>
      </w:r>
    </w:p>
    <w:p w:rsidR="002A687C" w:rsidRPr="00DF49E8" w:rsidRDefault="002A687C" w:rsidP="002A687C"/>
    <w:p w:rsidR="002A687C" w:rsidRDefault="002A687C" w:rsidP="002A687C">
      <w:pPr>
        <w:rPr>
          <w:b/>
        </w:rPr>
      </w:pPr>
      <w:r>
        <w:rPr>
          <w:b/>
        </w:rPr>
        <w:t xml:space="preserve">To make </w:t>
      </w:r>
      <w:proofErr w:type="spellStart"/>
      <w:r>
        <w:rPr>
          <w:b/>
        </w:rPr>
        <w:t>micropolitics</w:t>
      </w:r>
      <w:proofErr w:type="spellEnd"/>
      <w:r>
        <w:rPr>
          <w:b/>
        </w:rPr>
        <w:t xml:space="preserve"> visible is to coopt it by giving resistance an object – this understanding allows resistance to be framed, to be declared a failure and prevents the immanence of imperceptible politics from coalescing around mundane practices and habitudes of existence</w:t>
      </w:r>
    </w:p>
    <w:p w:rsidR="002A687C" w:rsidRDefault="002A687C" w:rsidP="002A687C">
      <w:pPr>
        <w:rPr>
          <w:b/>
        </w:rPr>
      </w:pPr>
    </w:p>
    <w:p w:rsidR="002A687C" w:rsidRPr="00FC505A" w:rsidRDefault="002A687C" w:rsidP="002A687C">
      <w:proofErr w:type="spellStart"/>
      <w:r w:rsidRPr="00494637">
        <w:rPr>
          <w:rStyle w:val="StyleStyleBold12pt"/>
        </w:rPr>
        <w:t>Tsianos</w:t>
      </w:r>
      <w:proofErr w:type="spellEnd"/>
      <w:r w:rsidRPr="00494637">
        <w:rPr>
          <w:rStyle w:val="StyleStyleBold12pt"/>
        </w:rPr>
        <w:t xml:space="preserve"> et al. ‘8</w:t>
      </w:r>
      <w:r w:rsidRPr="00FC505A">
        <w:t xml:space="preserve"> </w:t>
      </w:r>
      <w:proofErr w:type="spellStart"/>
      <w:r w:rsidRPr="00FC505A">
        <w:t>Vassilis</w:t>
      </w:r>
      <w:proofErr w:type="spellEnd"/>
      <w:r w:rsidRPr="00FC505A">
        <w:t xml:space="preserve">, teaches sociology at the University of Hamburg, Germany, </w:t>
      </w:r>
      <w:proofErr w:type="spellStart"/>
      <w:r w:rsidRPr="00FC505A">
        <w:t>Dimitris</w:t>
      </w:r>
      <w:proofErr w:type="spellEnd"/>
      <w:r w:rsidRPr="00FC505A">
        <w:t xml:space="preserve"> Papadopoulos teaches social theory at Cardiff University, </w:t>
      </w:r>
      <w:proofErr w:type="spellStart"/>
      <w:r w:rsidRPr="00FC505A">
        <w:t>Niamh</w:t>
      </w:r>
      <w:proofErr w:type="spellEnd"/>
      <w:r w:rsidRPr="00FC505A">
        <w:t xml:space="preserve"> Stephenson teaches social science at the University of New South Wales. “Escape Routes: Control and Subversion in the 21st Century” Pluto Press</w:t>
      </w:r>
    </w:p>
    <w:p w:rsidR="002A687C" w:rsidRDefault="002A687C" w:rsidP="002A687C">
      <w:pPr>
        <w:pStyle w:val="BodyText"/>
        <w:ind w:left="20" w:right="20"/>
        <w:rPr>
          <w:rStyle w:val="BodyTextChar1"/>
          <w:rFonts w:ascii="Georgia" w:hAnsi="Georgia"/>
          <w:b/>
          <w:color w:val="000000"/>
          <w:sz w:val="22"/>
          <w:szCs w:val="22"/>
        </w:rPr>
      </w:pPr>
    </w:p>
    <w:p w:rsidR="002A687C" w:rsidRPr="00EE324C" w:rsidRDefault="002A687C" w:rsidP="002A687C">
      <w:pPr>
        <w:pStyle w:val="BodyText"/>
        <w:ind w:left="20" w:right="20"/>
        <w:rPr>
          <w:rStyle w:val="StyleBoldUnderline"/>
          <w:rFonts w:ascii="Georgia" w:hAnsi="Georgia"/>
        </w:rPr>
      </w:pPr>
      <w:r w:rsidRPr="00EE324C">
        <w:rPr>
          <w:rStyle w:val="BodyTextChar1"/>
          <w:rFonts w:ascii="Georgia" w:hAnsi="Georgia"/>
          <w:color w:val="000000"/>
          <w:sz w:val="16"/>
          <w:szCs w:val="22"/>
        </w:rPr>
        <w:t xml:space="preserve">In this sense </w:t>
      </w:r>
      <w:r w:rsidRPr="00EE324C">
        <w:rPr>
          <w:rStyle w:val="StyleBoldUnderline"/>
          <w:rFonts w:ascii="Georgia" w:hAnsi="Georgia"/>
        </w:rPr>
        <w:t xml:space="preserve">imperceptible politics does not necessarily differ from or oppose other prevalent forms of politics, such as state-oriented politics, </w:t>
      </w:r>
      <w:proofErr w:type="spellStart"/>
      <w:r w:rsidRPr="00EE324C">
        <w:rPr>
          <w:rStyle w:val="StyleBoldUnderline"/>
          <w:rFonts w:ascii="Georgia" w:hAnsi="Georgia"/>
        </w:rPr>
        <w:t>micropolitics</w:t>
      </w:r>
      <w:proofErr w:type="spellEnd"/>
      <w:r w:rsidRPr="00EE324C">
        <w:rPr>
          <w:rStyle w:val="StyleBoldUnderline"/>
          <w:rFonts w:ascii="Georgia" w:hAnsi="Georgia"/>
        </w:rPr>
        <w:t>, identity politics, cultural and gender politics, civil rights movements, etc</w:t>
      </w:r>
      <w:r w:rsidRPr="00EE324C">
        <w:rPr>
          <w:rStyle w:val="BodyTextChar1"/>
          <w:rFonts w:ascii="Georgia" w:hAnsi="Georgia"/>
          <w:color w:val="000000"/>
          <w:sz w:val="16"/>
          <w:szCs w:val="22"/>
        </w:rPr>
        <w:t xml:space="preserve">. And indeed </w:t>
      </w:r>
      <w:r w:rsidRPr="000336CB">
        <w:rPr>
          <w:rStyle w:val="StyleBoldUnderline"/>
          <w:rFonts w:ascii="Georgia" w:hAnsi="Georgia"/>
          <w:highlight w:val="green"/>
        </w:rPr>
        <w:t>imperceptible politics connects with all these various forms of political engagement and intervention in an opportunistic way:</w:t>
      </w:r>
      <w:r w:rsidRPr="00EE324C">
        <w:rPr>
          <w:rStyle w:val="StyleBoldUnderline"/>
          <w:rFonts w:ascii="Georgia" w:hAnsi="Georgia"/>
        </w:rPr>
        <w:t xml:space="preserve"> it deploys them to the extent that they allow the establishment of spaces outside representation</w:t>
      </w:r>
      <w:r w:rsidRPr="00EE324C">
        <w:rPr>
          <w:rStyle w:val="BodyTextChar1"/>
          <w:rFonts w:ascii="Georgia" w:hAnsi="Georgia"/>
          <w:color w:val="000000"/>
          <w:sz w:val="16"/>
          <w:szCs w:val="22"/>
        </w:rPr>
        <w:t>; that is, spaces which do not primarily focus on the transformation of the conditions of the double-R axiom (rights and representation) but on the insertion of new social forces into a given political terrain. In the previous chapter we called this form of politics</w:t>
      </w:r>
      <w:r w:rsidRPr="00EE324C">
        <w:rPr>
          <w:rStyle w:val="BodytextItalic1"/>
          <w:rFonts w:ascii="Georgia" w:hAnsi="Georgia"/>
          <w:color w:val="000000"/>
          <w:sz w:val="16"/>
        </w:rPr>
        <w:t xml:space="preserve"> outside politics: </w:t>
      </w:r>
      <w:r w:rsidRPr="00EE324C">
        <w:rPr>
          <w:rStyle w:val="BodyTextChar1"/>
          <w:rFonts w:ascii="Georgia" w:hAnsi="Georgia"/>
          <w:color w:val="000000"/>
          <w:sz w:val="16"/>
          <w:szCs w:val="22"/>
        </w:rPr>
        <w:t xml:space="preserve">the politics which opposes the representational regime of policing. Imperceptibility is the everyday strategy which allows us to move and to act below the </w:t>
      </w:r>
      <w:proofErr w:type="spellStart"/>
      <w:r w:rsidRPr="00EE324C">
        <w:rPr>
          <w:rStyle w:val="BodyTextChar1"/>
          <w:rFonts w:ascii="Georgia" w:hAnsi="Georgia"/>
          <w:color w:val="000000"/>
          <w:sz w:val="16"/>
          <w:szCs w:val="22"/>
        </w:rPr>
        <w:t>overcoding</w:t>
      </w:r>
      <w:proofErr w:type="spellEnd"/>
      <w:r w:rsidRPr="00EE324C">
        <w:rPr>
          <w:rStyle w:val="BodyTextChar1"/>
          <w:rFonts w:ascii="Georgia" w:hAnsi="Georgia"/>
          <w:color w:val="000000"/>
          <w:sz w:val="16"/>
          <w:szCs w:val="22"/>
        </w:rPr>
        <w:t xml:space="preserve"> regime of representation. </w:t>
      </w:r>
      <w:r w:rsidRPr="00EE324C">
        <w:rPr>
          <w:rStyle w:val="StyleBoldUnderline"/>
          <w:rFonts w:ascii="Georgia" w:hAnsi="Georgia"/>
        </w:rPr>
        <w:t xml:space="preserve">This everyday strategy is inherently anti-theoretical; that is, it resists any ultimate </w:t>
      </w:r>
      <w:proofErr w:type="spellStart"/>
      <w:r w:rsidRPr="00EE324C">
        <w:rPr>
          <w:rStyle w:val="StyleBoldUnderline"/>
          <w:rFonts w:ascii="Georgia" w:hAnsi="Georgia"/>
        </w:rPr>
        <w:t>theorisation</w:t>
      </w:r>
      <w:proofErr w:type="spellEnd"/>
      <w:r w:rsidRPr="000336CB">
        <w:rPr>
          <w:rStyle w:val="StyleBoldUnderline"/>
          <w:rFonts w:ascii="Georgia" w:hAnsi="Georgia"/>
          <w:highlight w:val="green"/>
        </w:rPr>
        <w:t>, it cannot be reduced to</w:t>
      </w:r>
      <w:r w:rsidRPr="000336CB">
        <w:rPr>
          <w:rStyle w:val="BodytextItalic1"/>
          <w:rFonts w:ascii="Georgia" w:hAnsi="Georgia"/>
          <w:color w:val="000000"/>
          <w:sz w:val="22"/>
          <w:highlight w:val="green"/>
          <w:u w:val="single"/>
        </w:rPr>
        <w:t xml:space="preserve"> one</w:t>
      </w:r>
      <w:r w:rsidRPr="000336CB">
        <w:rPr>
          <w:rStyle w:val="StyleBoldUnderline"/>
          <w:rFonts w:ascii="Georgia" w:hAnsi="Georgia"/>
          <w:highlight w:val="green"/>
        </w:rPr>
        <w:t xml:space="preserve"> </w:t>
      </w:r>
      <w:r w:rsidRPr="00EE324C">
        <w:rPr>
          <w:rStyle w:val="StyleBoldUnderline"/>
          <w:rFonts w:ascii="Georgia" w:hAnsi="Georgia"/>
        </w:rPr>
        <w:t xml:space="preserve">successful and necessary </w:t>
      </w:r>
      <w:r w:rsidRPr="000336CB">
        <w:rPr>
          <w:rStyle w:val="StyleBoldUnderline"/>
          <w:rFonts w:ascii="Georgia" w:hAnsi="Georgia"/>
          <w:highlight w:val="green"/>
        </w:rPr>
        <w:t>form of politics</w:t>
      </w:r>
      <w:r w:rsidRPr="00EE324C">
        <w:rPr>
          <w:rStyle w:val="BodyTextChar1"/>
          <w:rFonts w:ascii="Georgia" w:hAnsi="Georgia"/>
          <w:color w:val="000000"/>
          <w:sz w:val="16"/>
          <w:szCs w:val="22"/>
        </w:rPr>
        <w:t xml:space="preserve"> (such as state-oriented politics or </w:t>
      </w:r>
      <w:proofErr w:type="spellStart"/>
      <w:r w:rsidRPr="00EE324C">
        <w:rPr>
          <w:rStyle w:val="BodyTextChar1"/>
          <w:rFonts w:ascii="Georgia" w:hAnsi="Georgia"/>
          <w:color w:val="000000"/>
          <w:sz w:val="16"/>
          <w:szCs w:val="22"/>
        </w:rPr>
        <w:t>micropolitics</w:t>
      </w:r>
      <w:proofErr w:type="spellEnd"/>
      <w:r w:rsidRPr="00EE324C">
        <w:rPr>
          <w:rStyle w:val="BodyTextChar1"/>
          <w:rFonts w:ascii="Georgia" w:hAnsi="Georgia"/>
          <w:color w:val="000000"/>
          <w:sz w:val="16"/>
          <w:szCs w:val="22"/>
        </w:rPr>
        <w:t xml:space="preserve">, for example). </w:t>
      </w:r>
      <w:r w:rsidRPr="00EE324C">
        <w:rPr>
          <w:rStyle w:val="StyleBoldUnderline"/>
          <w:rFonts w:ascii="Georgia" w:hAnsi="Georgia"/>
        </w:rPr>
        <w:t xml:space="preserve">Rather, </w:t>
      </w:r>
      <w:r w:rsidRPr="000336CB">
        <w:rPr>
          <w:rStyle w:val="StyleBoldUnderline"/>
          <w:rFonts w:ascii="Georgia" w:hAnsi="Georgia"/>
          <w:highlight w:val="green"/>
        </w:rPr>
        <w:t xml:space="preserve">imperceptible politics </w:t>
      </w:r>
      <w:r w:rsidRPr="00EE324C">
        <w:rPr>
          <w:rStyle w:val="StyleBoldUnderline"/>
          <w:rFonts w:ascii="Georgia" w:hAnsi="Georgia"/>
        </w:rPr>
        <w:t xml:space="preserve">is genuinely </w:t>
      </w:r>
      <w:proofErr w:type="gramStart"/>
      <w:r w:rsidRPr="00EE324C">
        <w:rPr>
          <w:rStyle w:val="StyleBoldUnderline"/>
          <w:rFonts w:ascii="Georgia" w:hAnsi="Georgia"/>
        </w:rPr>
        <w:t>empiricist, that</w:t>
      </w:r>
      <w:proofErr w:type="gramEnd"/>
      <w:r w:rsidRPr="00EE324C">
        <w:rPr>
          <w:rStyle w:val="StyleBoldUnderline"/>
          <w:rFonts w:ascii="Georgia" w:hAnsi="Georgia"/>
        </w:rPr>
        <w:t xml:space="preserve"> is it </w:t>
      </w:r>
      <w:r w:rsidRPr="000336CB">
        <w:rPr>
          <w:rStyle w:val="StyleBoldUnderline"/>
          <w:rFonts w:ascii="Georgia" w:hAnsi="Georgia"/>
          <w:highlight w:val="green"/>
        </w:rPr>
        <w:t>is always enacted as ad hoc practices which allow the decomposition of the representational strategies in a particular field and the composition of events which cannot be left unanswered by the existing regime of control.</w:t>
      </w:r>
      <w:r w:rsidRPr="00EE324C">
        <w:rPr>
          <w:rFonts w:ascii="Georgia" w:hAnsi="Georgia"/>
          <w:sz w:val="22"/>
          <w:u w:val="single"/>
        </w:rPr>
        <w:t xml:space="preserve"> </w:t>
      </w:r>
      <w:r w:rsidRPr="00EE324C">
        <w:rPr>
          <w:rStyle w:val="StyleBoldUnderline"/>
          <w:rFonts w:ascii="Georgia" w:hAnsi="Georgia"/>
        </w:rPr>
        <w:t xml:space="preserve">If imperceptible politics resists </w:t>
      </w:r>
      <w:proofErr w:type="spellStart"/>
      <w:r w:rsidRPr="00EE324C">
        <w:rPr>
          <w:rStyle w:val="StyleBoldUnderline"/>
          <w:rFonts w:ascii="Georgia" w:hAnsi="Georgia"/>
        </w:rPr>
        <w:t>theorisation</w:t>
      </w:r>
      <w:proofErr w:type="spellEnd"/>
      <w:r w:rsidRPr="00EE324C">
        <w:rPr>
          <w:rStyle w:val="StyleBoldUnderline"/>
          <w:rFonts w:ascii="Georgia" w:hAnsi="Georgia"/>
        </w:rPr>
        <w:t xml:space="preserve"> and is ultimately empiricist, what then are the criteria for doing imperceptible politics</w:t>
      </w:r>
      <w:r w:rsidRPr="000336CB">
        <w:rPr>
          <w:rStyle w:val="StyleBoldUnderline"/>
          <w:rFonts w:ascii="Georgia" w:hAnsi="Georgia"/>
          <w:highlight w:val="green"/>
        </w:rPr>
        <w:t>?</w:t>
      </w:r>
      <w:r w:rsidRPr="00EE324C">
        <w:rPr>
          <w:rStyle w:val="StyleBoldUnderline"/>
          <w:rFonts w:ascii="Georgia" w:hAnsi="Georgia"/>
        </w:rPr>
        <w:t xml:space="preserve"> There are</w:t>
      </w:r>
      <w:r w:rsidRPr="00EE324C">
        <w:rPr>
          <w:rStyle w:val="BodyTextChar1"/>
          <w:rFonts w:ascii="Georgia" w:hAnsi="Georgia"/>
          <w:color w:val="000000"/>
          <w:sz w:val="16"/>
          <w:szCs w:val="22"/>
        </w:rPr>
        <w:t xml:space="preserve"> three </w:t>
      </w:r>
      <w:r w:rsidRPr="00EE324C">
        <w:rPr>
          <w:rStyle w:val="StyleBoldUnderline"/>
          <w:rFonts w:ascii="Georgia" w:hAnsi="Georgia"/>
        </w:rPr>
        <w:t xml:space="preserve">dimensions which </w:t>
      </w:r>
      <w:proofErr w:type="spellStart"/>
      <w:r w:rsidRPr="00EE324C">
        <w:rPr>
          <w:rStyle w:val="StyleBoldUnderline"/>
          <w:rFonts w:ascii="Georgia" w:hAnsi="Georgia"/>
        </w:rPr>
        <w:t>characterise</w:t>
      </w:r>
      <w:proofErr w:type="spellEnd"/>
      <w:r w:rsidRPr="00EE324C">
        <w:rPr>
          <w:rStyle w:val="StyleBoldUnderline"/>
          <w:rFonts w:ascii="Georgia" w:hAnsi="Georgia"/>
        </w:rPr>
        <w:t xml:space="preserve"> imperceptible politics: </w:t>
      </w:r>
      <w:proofErr w:type="spellStart"/>
      <w:r w:rsidRPr="00EE324C">
        <w:rPr>
          <w:rStyle w:val="StyleBoldUnderline"/>
          <w:rFonts w:ascii="Georgia" w:hAnsi="Georgia"/>
        </w:rPr>
        <w:t>objectlessness</w:t>
      </w:r>
      <w:proofErr w:type="spellEnd"/>
      <w:r w:rsidRPr="00EE324C">
        <w:rPr>
          <w:rStyle w:val="StyleBoldUnderline"/>
          <w:rFonts w:ascii="Georgia" w:hAnsi="Georgia"/>
        </w:rPr>
        <w:t>,</w:t>
      </w:r>
      <w:r w:rsidRPr="00EE324C">
        <w:rPr>
          <w:rStyle w:val="BodyTextChar1"/>
          <w:rFonts w:ascii="Georgia" w:hAnsi="Georgia"/>
          <w:color w:val="000000"/>
          <w:sz w:val="16"/>
          <w:szCs w:val="22"/>
        </w:rPr>
        <w:t xml:space="preserve"> totality, </w:t>
      </w:r>
      <w:r w:rsidRPr="00EE324C">
        <w:rPr>
          <w:rStyle w:val="StyleBoldUnderline"/>
          <w:rFonts w:ascii="Georgia" w:hAnsi="Georgia"/>
        </w:rPr>
        <w:t>trust</w:t>
      </w:r>
      <w:r w:rsidRPr="00EE324C">
        <w:rPr>
          <w:rStyle w:val="BodyTextChar1"/>
          <w:rFonts w:ascii="Georgia" w:hAnsi="Georgia"/>
          <w:color w:val="000000"/>
          <w:sz w:val="16"/>
          <w:szCs w:val="22"/>
        </w:rPr>
        <w:t xml:space="preserve">. </w:t>
      </w:r>
      <w:r w:rsidRPr="00EE324C">
        <w:rPr>
          <w:rStyle w:val="StyleBoldUnderline"/>
          <w:rFonts w:ascii="Georgia" w:hAnsi="Georgia"/>
          <w:b/>
        </w:rPr>
        <w:t>Firstly</w:t>
      </w:r>
      <w:r w:rsidRPr="000336CB">
        <w:rPr>
          <w:rStyle w:val="StyleBoldUnderline"/>
          <w:rFonts w:ascii="Georgia" w:hAnsi="Georgia"/>
          <w:b/>
          <w:highlight w:val="green"/>
        </w:rPr>
        <w:t xml:space="preserve">, imperceptible politics is objectless, </w:t>
      </w:r>
      <w:r w:rsidRPr="00EE324C">
        <w:rPr>
          <w:rStyle w:val="StyleBoldUnderline"/>
          <w:rFonts w:ascii="Georgia" w:hAnsi="Georgia"/>
          <w:b/>
        </w:rPr>
        <w:t xml:space="preserve">that is </w:t>
      </w:r>
      <w:r w:rsidRPr="000336CB">
        <w:rPr>
          <w:rStyle w:val="StyleBoldUnderline"/>
          <w:rFonts w:ascii="Georgia" w:hAnsi="Georgia"/>
          <w:b/>
          <w:highlight w:val="green"/>
        </w:rPr>
        <w:t>it performs political transformation without primarily targeting a specific political aim (such as transformation of a law or institution, or a particular claim for inclusion</w:t>
      </w:r>
      <w:r w:rsidRPr="00EE324C">
        <w:rPr>
          <w:rStyle w:val="BodyTextChar1"/>
          <w:rFonts w:ascii="Georgia" w:hAnsi="Georgia"/>
          <w:color w:val="000000"/>
          <w:sz w:val="16"/>
          <w:szCs w:val="22"/>
        </w:rPr>
        <w:t xml:space="preserve">, </w:t>
      </w:r>
      <w:proofErr w:type="spellStart"/>
      <w:r w:rsidRPr="00EE324C">
        <w:rPr>
          <w:rStyle w:val="BodyTextChar1"/>
          <w:rFonts w:ascii="Georgia" w:hAnsi="Georgia"/>
          <w:color w:val="000000"/>
          <w:sz w:val="16"/>
          <w:szCs w:val="22"/>
        </w:rPr>
        <w:t>etc</w:t>
      </w:r>
      <w:proofErr w:type="spellEnd"/>
      <w:r w:rsidRPr="00EE324C">
        <w:rPr>
          <w:rStyle w:val="BodyTextChar1"/>
          <w:rFonts w:ascii="Georgia" w:hAnsi="Georgia"/>
          <w:color w:val="000000"/>
          <w:sz w:val="16"/>
          <w:szCs w:val="22"/>
        </w:rPr>
        <w:t xml:space="preserve">). </w:t>
      </w:r>
      <w:r w:rsidRPr="00EE324C">
        <w:rPr>
          <w:rStyle w:val="StyleBoldUnderline"/>
          <w:rFonts w:ascii="Georgia" w:hAnsi="Georgia"/>
        </w:rPr>
        <w:t xml:space="preserve">Instead imperceptible politics proceeds by </w:t>
      </w:r>
      <w:proofErr w:type="spellStart"/>
      <w:r w:rsidRPr="00EE324C">
        <w:rPr>
          <w:rStyle w:val="StyleBoldUnderline"/>
          <w:rFonts w:ascii="Georgia" w:hAnsi="Georgia"/>
        </w:rPr>
        <w:t>materialising</w:t>
      </w:r>
      <w:proofErr w:type="spellEnd"/>
      <w:r w:rsidRPr="00EE324C">
        <w:rPr>
          <w:rStyle w:val="StyleBoldUnderline"/>
          <w:rFonts w:ascii="Georgia" w:hAnsi="Georgia"/>
        </w:rPr>
        <w:t xml:space="preserve"> its own political actions through contagious and affective transformations.</w:t>
      </w:r>
      <w:r w:rsidRPr="00EE324C">
        <w:rPr>
          <w:rStyle w:val="BodyTextChar1"/>
          <w:rFonts w:ascii="Georgia" w:hAnsi="Georgia"/>
          <w:color w:val="000000"/>
          <w:sz w:val="16"/>
          <w:szCs w:val="22"/>
        </w:rPr>
        <w:t xml:space="preserve"> </w:t>
      </w:r>
      <w:r w:rsidRPr="00EE324C">
        <w:rPr>
          <w:rStyle w:val="StyleBoldUnderline"/>
          <w:rFonts w:ascii="Georgia" w:hAnsi="Georgia"/>
        </w:rPr>
        <w:t xml:space="preserve">The object of its political practice is its own practices. In this sense, </w:t>
      </w:r>
      <w:r w:rsidRPr="000336CB">
        <w:rPr>
          <w:rStyle w:val="StyleBoldUnderline"/>
          <w:rFonts w:ascii="Georgia" w:hAnsi="Georgia"/>
          <w:b/>
          <w:highlight w:val="green"/>
        </w:rPr>
        <w:t>imperceptible politics is non-intentional</w:t>
      </w:r>
      <w:r w:rsidRPr="000336CB">
        <w:rPr>
          <w:rStyle w:val="StyleBoldUnderline"/>
          <w:rFonts w:ascii="Georgia" w:hAnsi="Georgia"/>
          <w:highlight w:val="green"/>
        </w:rPr>
        <w:t xml:space="preserve"> - and therein lies its difference from state-oriented politics or the politics of civil rights movements</w:t>
      </w:r>
      <w:r w:rsidRPr="00EE324C">
        <w:rPr>
          <w:rStyle w:val="BodyTextChar1"/>
          <w:rFonts w:ascii="Georgia" w:hAnsi="Georgia"/>
          <w:color w:val="000000"/>
          <w:sz w:val="16"/>
          <w:szCs w:val="22"/>
        </w:rPr>
        <w:t xml:space="preserve">, for example - </w:t>
      </w:r>
      <w:r w:rsidRPr="000336CB">
        <w:rPr>
          <w:rStyle w:val="StyleBoldUnderline"/>
          <w:rFonts w:ascii="Georgia" w:hAnsi="Georgia"/>
          <w:highlight w:val="green"/>
        </w:rPr>
        <w:t>it instigates change through a series of everyday transformations which can only be codified as having a central political aim or function in retrospect</w:t>
      </w:r>
      <w:r w:rsidRPr="00EE324C">
        <w:rPr>
          <w:rStyle w:val="BodyTextChar1"/>
          <w:rFonts w:ascii="Georgia" w:hAnsi="Georgia"/>
          <w:color w:val="000000"/>
          <w:sz w:val="16"/>
          <w:szCs w:val="22"/>
        </w:rPr>
        <w:t xml:space="preserve">. Secondly, imperceptible politics addresses the totality of an existing field of power. This seems to be the difference between imperceptible politics and </w:t>
      </w:r>
      <w:proofErr w:type="spellStart"/>
      <w:r w:rsidRPr="00EE324C">
        <w:rPr>
          <w:rStyle w:val="BodyTextChar1"/>
          <w:rFonts w:ascii="Georgia" w:hAnsi="Georgia"/>
          <w:color w:val="000000"/>
          <w:sz w:val="16"/>
          <w:szCs w:val="22"/>
        </w:rPr>
        <w:t>micropolitics</w:t>
      </w:r>
      <w:proofErr w:type="spellEnd"/>
      <w:r w:rsidRPr="00EE324C">
        <w:rPr>
          <w:rStyle w:val="BodyTextChar1"/>
          <w:rFonts w:ascii="Georgia" w:hAnsi="Georgia"/>
          <w:color w:val="000000"/>
          <w:sz w:val="16"/>
          <w:szCs w:val="22"/>
        </w:rPr>
        <w:t xml:space="preserve"> or other alternative social movements: imperceptible politics is not concerned with containing itself to a molecular level of action; it addresses the totality of power through the social changes which it puts to work in a particular field of action. The distinction between molar and molecular (Deleuze and Guattari, 1987, p. 275) has only analytical significance from the perspective of imperceptible politics. In fact imperceptible politics is both molar </w:t>
      </w:r>
      <w:r w:rsidRPr="00EE324C">
        <w:rPr>
          <w:rStyle w:val="BodytextItalic"/>
          <w:rFonts w:ascii="Georgia" w:hAnsi="Georgia"/>
          <w:color w:val="000000"/>
          <w:sz w:val="16"/>
        </w:rPr>
        <w:t>and</w:t>
      </w:r>
      <w:r w:rsidRPr="00EE324C">
        <w:rPr>
          <w:rStyle w:val="BodyTextChar1"/>
          <w:rFonts w:ascii="Georgia" w:hAnsi="Georgia"/>
          <w:color w:val="000000"/>
          <w:sz w:val="16"/>
          <w:szCs w:val="22"/>
        </w:rPr>
        <w:t xml:space="preserve"> molecular, because by being local</w:t>
      </w:r>
      <w:r w:rsidRPr="00EE324C">
        <w:rPr>
          <w:rStyle w:val="BodytextItalic"/>
          <w:rFonts w:ascii="Georgia" w:hAnsi="Georgia"/>
          <w:color w:val="000000"/>
          <w:sz w:val="16"/>
        </w:rPr>
        <w:t xml:space="preserve"> situated</w:t>
      </w:r>
      <w:r w:rsidRPr="00EE324C">
        <w:rPr>
          <w:rStyle w:val="BodyTextChar1"/>
          <w:rFonts w:ascii="Georgia" w:hAnsi="Georgia"/>
          <w:color w:val="000000"/>
          <w:sz w:val="16"/>
          <w:szCs w:val="22"/>
        </w:rPr>
        <w:t xml:space="preserve"> action it addresses the</w:t>
      </w:r>
      <w:r w:rsidRPr="00EE324C">
        <w:rPr>
          <w:rStyle w:val="BodytextItalic"/>
          <w:rFonts w:ascii="Georgia" w:hAnsi="Georgia"/>
          <w:color w:val="000000"/>
          <w:sz w:val="16"/>
        </w:rPr>
        <w:t xml:space="preserve"> whole</w:t>
      </w:r>
      <w:r w:rsidRPr="00EE324C">
        <w:rPr>
          <w:rStyle w:val="BodyTextChar1"/>
          <w:rFonts w:ascii="Georgia" w:hAnsi="Georgia"/>
          <w:color w:val="000000"/>
          <w:sz w:val="16"/>
          <w:szCs w:val="22"/>
        </w:rPr>
        <w:t xml:space="preserve"> order of control in a certain field. Imperceptible politics is located at the heart of a field of power and at the same time it opens a way to move outside this field by forcing the transformation of all these elements which are constitutive of this field.</w:t>
      </w:r>
      <w:r w:rsidRPr="00EE324C">
        <w:rPr>
          <w:rFonts w:ascii="Georgia" w:hAnsi="Georgia"/>
          <w:sz w:val="16"/>
        </w:rPr>
        <w:t xml:space="preserve"> </w:t>
      </w:r>
      <w:r w:rsidRPr="00EE324C">
        <w:rPr>
          <w:rStyle w:val="BodyTextChar1"/>
          <w:rFonts w:ascii="Georgia" w:hAnsi="Georgia"/>
          <w:color w:val="000000"/>
          <w:sz w:val="16"/>
          <w:szCs w:val="22"/>
        </w:rPr>
        <w:t>In this sense, imperceptible politics is a driving force which is simul</w:t>
      </w:r>
      <w:r w:rsidRPr="00EE324C">
        <w:rPr>
          <w:rStyle w:val="BodyTextChar1"/>
          <w:rFonts w:ascii="Georgia" w:hAnsi="Georgia"/>
          <w:color w:val="000000"/>
          <w:sz w:val="16"/>
          <w:szCs w:val="22"/>
        </w:rPr>
        <w:softHyphen/>
        <w:t xml:space="preserve">taneously both present and absent. We described this in the previous chapter by exploring the importance of speculative figurations for the practice of escape. On the everyday level of escape (a level we called in this chapter imperceptible politics) speculative figuration can be translated into trust. This is the third characteristic of </w:t>
      </w:r>
      <w:r w:rsidRPr="00EE324C">
        <w:rPr>
          <w:rStyle w:val="StyleBoldUnderline"/>
          <w:rFonts w:ascii="Georgia" w:hAnsi="Georgia"/>
        </w:rPr>
        <w:t xml:space="preserve">imperceptible politics; it is </w:t>
      </w:r>
      <w:r w:rsidRPr="000336CB">
        <w:rPr>
          <w:rStyle w:val="StyleBoldUnderline"/>
          <w:rFonts w:ascii="Georgia" w:hAnsi="Georgia"/>
          <w:highlight w:val="green"/>
        </w:rPr>
        <w:t xml:space="preserve">driven by a firm belief in the importance and truthfulness of its actions, without seeking any evidence for, or conducting any investigation into its practices. </w:t>
      </w:r>
      <w:r w:rsidRPr="00EE324C">
        <w:rPr>
          <w:rStyle w:val="StyleBoldUnderline"/>
          <w:rFonts w:ascii="Georgia" w:hAnsi="Georgia"/>
        </w:rPr>
        <w:t>This is trust</w:t>
      </w:r>
      <w:r w:rsidRPr="000336CB">
        <w:rPr>
          <w:rStyle w:val="StyleBoldUnderline"/>
          <w:rFonts w:ascii="Georgia" w:hAnsi="Georgia"/>
          <w:highlight w:val="green"/>
        </w:rPr>
        <w:t xml:space="preserve">. </w:t>
      </w:r>
      <w:r w:rsidRPr="00EE324C">
        <w:rPr>
          <w:rStyle w:val="StyleBoldUnderline"/>
          <w:rFonts w:ascii="Georgia" w:hAnsi="Georgia"/>
        </w:rPr>
        <w:t xml:space="preserve">Imperceptible politics is </w:t>
      </w:r>
      <w:r w:rsidRPr="000336CB">
        <w:rPr>
          <w:rStyle w:val="StyleBoldUnderline"/>
          <w:rFonts w:ascii="Georgia" w:hAnsi="Georgia"/>
          <w:highlight w:val="green"/>
        </w:rPr>
        <w:t xml:space="preserve">driven by trust in something which seems to be absent from a particular situation. Imperceptible politics operates around a void, and it is exactly the conversion of this void into everyday politics that becomes the vital force </w:t>
      </w:r>
      <w:r w:rsidRPr="00EE324C">
        <w:rPr>
          <w:rStyle w:val="StyleBoldUnderline"/>
          <w:rFonts w:ascii="Georgia" w:hAnsi="Georgia"/>
        </w:rPr>
        <w:t>for imperceptible politics</w:t>
      </w:r>
      <w:r w:rsidRPr="000336CB">
        <w:rPr>
          <w:rStyle w:val="StyleBoldUnderline"/>
          <w:rFonts w:ascii="Georgia" w:hAnsi="Georgia"/>
          <w:highlight w:val="green"/>
        </w:rPr>
        <w:t>.</w:t>
      </w:r>
    </w:p>
    <w:p w:rsidR="002A687C" w:rsidRDefault="002A687C" w:rsidP="002A687C">
      <w:pPr>
        <w:rPr>
          <w:b/>
        </w:rPr>
      </w:pPr>
    </w:p>
    <w:p w:rsidR="002A687C" w:rsidRDefault="002A687C" w:rsidP="002A687C">
      <w:pPr>
        <w:rPr>
          <w:b/>
        </w:rPr>
      </w:pPr>
      <w:r>
        <w:rPr>
          <w:b/>
        </w:rPr>
        <w:t>Their arguments about personal agency are ultimately conservative and de-politicizing – arguments for localizing activism within the purview of social location are the equivalent of privatizing social change, creating us as dependent on the necessity of their advocacy. The more successful their strategy is the more damage it does by making institutions necessary to our understanding of social change</w:t>
      </w:r>
    </w:p>
    <w:p w:rsidR="002A687C" w:rsidRPr="00055BD8" w:rsidRDefault="002A687C" w:rsidP="002A687C"/>
    <w:p w:rsidR="002A687C" w:rsidRDefault="002A687C" w:rsidP="002A687C">
      <w:proofErr w:type="spellStart"/>
      <w:proofErr w:type="gramStart"/>
      <w:r w:rsidRPr="00D83589">
        <w:rPr>
          <w:b/>
          <w:u w:val="single"/>
        </w:rPr>
        <w:t>Hershock</w:t>
      </w:r>
      <w:proofErr w:type="spellEnd"/>
      <w:r w:rsidRPr="00D83589">
        <w:rPr>
          <w:b/>
          <w:u w:val="single"/>
        </w:rPr>
        <w:t xml:space="preserve"> '99</w:t>
      </w:r>
      <w:r w:rsidRPr="00055BD8">
        <w:t xml:space="preserve">, East-West Center, </w:t>
      </w:r>
      <w:r w:rsidRPr="00D83589">
        <w:t>1999</w:t>
      </w:r>
      <w:r w:rsidRPr="00055BD8">
        <w:t>.</w:t>
      </w:r>
      <w:proofErr w:type="gramEnd"/>
      <w:r w:rsidRPr="00055BD8">
        <w:t xml:space="preserve">  [“Changing the way society changes”, </w:t>
      </w:r>
      <w:r w:rsidRPr="00055BD8">
        <w:rPr>
          <w:i/>
        </w:rPr>
        <w:t>Journal of Buddhist Ethics</w:t>
      </w:r>
      <w:r w:rsidRPr="00055BD8">
        <w:t xml:space="preserve">, 6, 154; </w:t>
      </w:r>
      <w:hyperlink r:id="rId15" w:history="1">
        <w:r w:rsidRPr="00955EB0">
          <w:rPr>
            <w:rStyle w:val="Hyperlink"/>
          </w:rPr>
          <w:t>http://jbe.gold.ac.uk/6/hershock991.html</w:t>
        </w:r>
      </w:hyperlink>
      <w:r w:rsidRPr="00055BD8">
        <w:t xml:space="preserve">] </w:t>
      </w:r>
    </w:p>
    <w:p w:rsidR="002A687C" w:rsidRPr="00055BD8" w:rsidRDefault="002A687C" w:rsidP="002A687C"/>
    <w:p w:rsidR="002A687C" w:rsidRPr="000336CB" w:rsidRDefault="002A687C" w:rsidP="002A687C">
      <w:pPr>
        <w:rPr>
          <w:highlight w:val="green"/>
          <w:u w:val="single"/>
        </w:rPr>
      </w:pPr>
      <w:r w:rsidRPr="00494637">
        <w:rPr>
          <w:sz w:val="16"/>
        </w:rPr>
        <w:t>The trouble is that, like other technologies biased toward control, t</w:t>
      </w:r>
      <w:r w:rsidRPr="000336CB">
        <w:rPr>
          <w:highlight w:val="green"/>
          <w:u w:val="single"/>
        </w:rPr>
        <w:t>he more successful legislation becomes, the more it renders itself necessary</w:t>
      </w:r>
      <w:r w:rsidRPr="00055BD8">
        <w:rPr>
          <w:u w:val="single"/>
        </w:rPr>
        <w:t>.</w:t>
      </w:r>
      <w:r w:rsidRPr="00494637">
        <w:rPr>
          <w:sz w:val="16"/>
        </w:rPr>
        <w:t xml:space="preserve"> Because it aims at rigorous definition -- at establishing hard boundaries or limits -- </w:t>
      </w:r>
      <w:r w:rsidRPr="00055BD8">
        <w:rPr>
          <w:u w:val="single"/>
        </w:rPr>
        <w:t xml:space="preserve">crossing the threshold of legislative utility means creating conditions under which the definition of freedom becomes so complex as to be self-defeating. Taken to its logical end, </w:t>
      </w:r>
      <w:r w:rsidRPr="000336CB">
        <w:rPr>
          <w:highlight w:val="green"/>
          <w:u w:val="single"/>
        </w:rPr>
        <w:t xml:space="preserve">legally-biased social activism is thus liable to </w:t>
      </w:r>
      <w:proofErr w:type="gramStart"/>
      <w:r w:rsidRPr="000336CB">
        <w:rPr>
          <w:highlight w:val="green"/>
          <w:u w:val="single"/>
        </w:rPr>
        <w:t>effect</w:t>
      </w:r>
      <w:proofErr w:type="gramEnd"/>
      <w:r w:rsidRPr="000336CB">
        <w:rPr>
          <w:highlight w:val="green"/>
          <w:u w:val="single"/>
        </w:rPr>
        <w:t xml:space="preserve"> an infinite density of protocols for maintaining autonomy, generating a matrix of limits on discrimination</w:t>
      </w:r>
      <w:r w:rsidRPr="00055BD8">
        <w:rPr>
          <w:u w:val="single"/>
        </w:rPr>
        <w:t xml:space="preserve"> that would finally be conducive to what might be called "axiological entropy" -- </w:t>
      </w:r>
      <w:r w:rsidRPr="000336CB">
        <w:rPr>
          <w:highlight w:val="green"/>
          <w:u w:val="single"/>
        </w:rPr>
        <w:t xml:space="preserve">a state in which movement in any direction is equally unobstructed </w:t>
      </w:r>
      <w:r w:rsidRPr="000336CB">
        <w:rPr>
          <w:i/>
          <w:iCs/>
          <w:highlight w:val="green"/>
          <w:u w:val="single"/>
        </w:rPr>
        <w:t>and</w:t>
      </w:r>
      <w:r w:rsidRPr="000336CB">
        <w:rPr>
          <w:highlight w:val="green"/>
          <w:u w:val="single"/>
        </w:rPr>
        <w:t xml:space="preserve"> empty of dramatic potential</w:t>
      </w:r>
      <w:r w:rsidRPr="00055BD8">
        <w:rPr>
          <w:u w:val="single"/>
        </w:rPr>
        <w:t xml:space="preserve">. Contrary to expectations, </w:t>
      </w:r>
      <w:r w:rsidRPr="000336CB">
        <w:rPr>
          <w:highlight w:val="green"/>
          <w:u w:val="single"/>
        </w:rPr>
        <w:t>complete "freedom of choice" would not mean the elimination of all impediments to meaningful improvisation, but rather an erasure of the latter's conditions of possibility</w:t>
      </w:r>
      <w:r w:rsidRPr="00055BD8">
        <w:rPr>
          <w:u w:val="single"/>
        </w:rPr>
        <w:t xml:space="preserve">. </w:t>
      </w:r>
      <w:r w:rsidRPr="00494637">
        <w:rPr>
          <w:sz w:val="16"/>
        </w:rPr>
        <w:t xml:space="preserve">The effectiveness and efficiency of "hard," control-biased technologies depend on our using natural laws -- horizons of possibility -- as fulcrums for leveraging or dictating changes in the structure of our circumstances. Unlike improvised contributions to changes taking place in our situation, dictating the terms of change effectively silences our situational partners. </w:t>
      </w:r>
      <w:r w:rsidRPr="000336CB">
        <w:rPr>
          <w:highlight w:val="green"/>
          <w:u w:val="single"/>
        </w:rPr>
        <w:t>Technological authority thus renders our circumstances mute</w:t>
      </w:r>
      <w:r w:rsidRPr="00055BD8">
        <w:rPr>
          <w:u w:val="single"/>
        </w:rPr>
        <w:t xml:space="preserve"> and justifies ignoring the contributions that might be made by the seasons or the spiritual force of the mountains to the meaning -- the direction of movement -- of our ongoing patterns of interdependence. </w:t>
      </w:r>
      <w:r w:rsidRPr="000336CB">
        <w:rPr>
          <w:highlight w:val="green"/>
          <w:u w:val="single"/>
        </w:rPr>
        <w:t>With the "perfection" of technically-mediated control, our wills would know no limit. We would be as gods</w:t>
      </w:r>
      <w:r w:rsidRPr="00055BD8">
        <w:rPr>
          <w:u w:val="single"/>
        </w:rPr>
        <w:t xml:space="preserve">, existing </w:t>
      </w:r>
      <w:r w:rsidRPr="000336CB">
        <w:rPr>
          <w:highlight w:val="green"/>
          <w:u w:val="single"/>
        </w:rPr>
        <w:t>with</w:t>
      </w:r>
      <w:r w:rsidRPr="00055BD8">
        <w:rPr>
          <w:u w:val="single"/>
        </w:rPr>
        <w:t xml:space="preserve"> no imperatives, no external compulsions, </w:t>
      </w:r>
      <w:r w:rsidRPr="000336CB">
        <w:rPr>
          <w:highlight w:val="green"/>
          <w:u w:val="single"/>
        </w:rPr>
        <w:t>and no priorities. We would have no reason to do one thing first or hold one thing, and not another, as most sacred or dear</w:t>
      </w:r>
      <w:r w:rsidRPr="00055BD8">
        <w:rPr>
          <w:u w:val="single"/>
        </w:rPr>
        <w:t xml:space="preserve">. Such "perfection" is, perhaps, as fabulous and unattainable as it is finally depressing. Yet the vast energies of global capital are committed to moving in its direction, for the most part quite uncritically. The consequences -- as revealed in the desecration and impoverishing of both 'external' and 'internal' wilderness (for instance, the rainforests and our imaginations) -- are every day more evident. The critical question we must answer is whether the "soft" technologies of </w:t>
      </w:r>
      <w:r w:rsidRPr="000336CB">
        <w:rPr>
          <w:highlight w:val="green"/>
          <w:u w:val="single"/>
        </w:rPr>
        <w:t>legally-biased</w:t>
      </w:r>
      <w:r w:rsidRPr="00055BD8">
        <w:rPr>
          <w:u w:val="single"/>
        </w:rPr>
        <w:t xml:space="preserve"> and controlled </w:t>
      </w:r>
      <w:r w:rsidRPr="000336CB">
        <w:rPr>
          <w:highlight w:val="green"/>
          <w:u w:val="single"/>
        </w:rPr>
        <w:t>social change commit us to an equivalent impoverishment and desecration.</w:t>
      </w:r>
      <w:r w:rsidRPr="00055BD8">
        <w:rPr>
          <w:u w:val="single"/>
        </w:rPr>
        <w:t xml:space="preserve"> </w:t>
      </w:r>
      <w:r w:rsidRPr="00494637">
        <w:rPr>
          <w:sz w:val="16"/>
        </w:rPr>
        <w:t>The analogy between the dependence of technological progress on natural laws and that of social activism on societal laws is by no means perfect. Except among a scattering of philosophers and historians of science, for example, the laws of nature are not viewed as changeable artifacts of human culture. But for present purposes, the analogy need only focus our attention on the way legal institutions -- like natural laws -- do not prescriptively determine the shape of all things to come, but rather establish generic limits for what relationships or states of affairs are factually admissible.</w:t>
      </w:r>
      <w:r w:rsidRPr="00055BD8">
        <w:rPr>
          <w:u w:val="single"/>
        </w:rPr>
        <w:t xml:space="preserve"> Laws that guarantee certain "freedoms" necessarily also prohibit others. Without the fulcrums of </w:t>
      </w:r>
      <w:r w:rsidRPr="00055BD8">
        <w:rPr>
          <w:i/>
          <w:iCs/>
          <w:u w:val="single"/>
        </w:rPr>
        <w:t>unallowable</w:t>
      </w:r>
      <w:r w:rsidRPr="00055BD8">
        <w:rPr>
          <w:u w:val="single"/>
        </w:rPr>
        <w:t xml:space="preserve"> acts, the work of changing a society would remain as purely idealistic as using wishful thinking to move mountains. Changing legal institutions at once forces and enforces societal reform.  </w:t>
      </w:r>
      <w:r w:rsidRPr="000336CB">
        <w:rPr>
          <w:highlight w:val="green"/>
          <w:u w:val="single"/>
        </w:rPr>
        <w:t>By affirming and safeguarding those freedoms or modes of autonomy that have come to be seen as generically essential to 'being human'</w:t>
      </w:r>
      <w:r w:rsidRPr="00055BD8">
        <w:rPr>
          <w:u w:val="single"/>
        </w:rPr>
        <w:t xml:space="preserve">, a legally-biased social activism cannot avoid selectively limiting the ways we engage with one another. The absence of coercion may be a basic aim of social activism, but if our autonomy is to be guaranteed both fair and just, its basic strategy must be one of establishing non-negotiable constraints on how we co-exist. </w:t>
      </w:r>
      <w:r w:rsidRPr="00A852B9">
        <w:rPr>
          <w:u w:val="single"/>
        </w:rPr>
        <w:t>Social activism</w:t>
      </w:r>
      <w:r w:rsidRPr="00055BD8">
        <w:rPr>
          <w:u w:val="single"/>
        </w:rPr>
        <w:t xml:space="preserve"> is thus in the business of striking structural compromises between its ends and its means -- between particular freedoms and general equality, and between practical autonomy and legal anonymity.</w:t>
      </w:r>
      <w:r w:rsidRPr="00494637">
        <w:rPr>
          <w:sz w:val="16"/>
        </w:rPr>
        <w:t xml:space="preserve"> By shifting the locus of freedoms from unique persons to generic citizens -- and in substantial sympathy with both the Platonic renunciation of particularity and the scientific discounting of the exceptional and extraordinary -- </w:t>
      </w:r>
      <w:r w:rsidRPr="00055BD8">
        <w:rPr>
          <w:u w:val="single"/>
        </w:rPr>
        <w:t xml:space="preserve">social activist methodology promotes dramatic anonymity in order to universally realize the operation of 'blind justice'. Much as hard technologies of control silence the contributions of wilderness and turn us away from the rewards of a truly joint improvisation of order, </w:t>
      </w:r>
      <w:r w:rsidRPr="000336CB">
        <w:rPr>
          <w:highlight w:val="green"/>
          <w:u w:val="single"/>
        </w:rPr>
        <w:t>the process of social activism reduces the relevance of the always unique and unprecedented terrain of our interdependence. This is no small loss</w:t>
      </w:r>
      <w:r w:rsidRPr="00055BD8">
        <w:rPr>
          <w:u w:val="single"/>
        </w:rPr>
        <w:t xml:space="preserve">. </w:t>
      </w:r>
      <w:r w:rsidRPr="000336CB">
        <w:rPr>
          <w:highlight w:val="green"/>
          <w:u w:val="single"/>
        </w:rPr>
        <w:t>The institutions that guarantee our generic independence effectively pave over those vernacular relationships through which our own contributory virtuosity might be developed and shared</w:t>
      </w:r>
      <w:r w:rsidRPr="00055BD8">
        <w:rPr>
          <w:u w:val="single"/>
        </w:rPr>
        <w:t xml:space="preserve"> </w:t>
      </w:r>
      <w:r w:rsidRPr="000336CB">
        <w:rPr>
          <w:highlight w:val="green"/>
          <w:u w:val="single"/>
        </w:rPr>
        <w:t>-- relationships out of which the exceptional meaning of our immediate situation might be continuously realized</w:t>
      </w:r>
      <w:r w:rsidRPr="00055BD8">
        <w:rPr>
          <w:u w:val="single"/>
        </w:rPr>
        <w:t>.</w:t>
      </w:r>
      <w:r w:rsidRPr="00494637">
        <w:rPr>
          <w:sz w:val="16"/>
        </w:rPr>
        <w:t xml:space="preserve"> In contrast with Buddhist emptiness -- a practice that entails attending to the mutual relevance of all things -- </w:t>
      </w:r>
      <w:r w:rsidRPr="000336CB">
        <w:rPr>
          <w:highlight w:val="green"/>
          <w:u w:val="single"/>
        </w:rPr>
        <w:t>both the aims and strategies of social activism are conducive to an evacuation of the conditions of dramatic virtuosity, a societal depletion of our resources for meaningfully improvised and liberating intimacy with all things.</w:t>
      </w:r>
    </w:p>
    <w:p w:rsidR="002A687C" w:rsidRPr="002C5B5D" w:rsidRDefault="002A687C" w:rsidP="002A687C"/>
    <w:p w:rsidR="002A687C" w:rsidRDefault="002A687C" w:rsidP="002A687C"/>
    <w:p w:rsidR="002A687C" w:rsidRDefault="002A687C" w:rsidP="002A687C">
      <w:pPr>
        <w:pStyle w:val="Heading3"/>
      </w:pPr>
      <w:r>
        <w:t>On case</w:t>
      </w:r>
    </w:p>
    <w:p w:rsidR="002A687C" w:rsidRDefault="002A687C" w:rsidP="002A687C"/>
    <w:p w:rsidR="002A687C" w:rsidRDefault="002A687C" w:rsidP="002A687C"/>
    <w:p w:rsidR="002A687C" w:rsidRPr="00E546FC" w:rsidRDefault="002A687C" w:rsidP="002A687C">
      <w:pPr>
        <w:pStyle w:val="Heading4"/>
      </w:pPr>
      <w:r>
        <w:t xml:space="preserve">The president will </w:t>
      </w:r>
      <w:r>
        <w:rPr>
          <w:u w:val="single"/>
        </w:rPr>
        <w:t>circumvent</w:t>
      </w:r>
      <w:r>
        <w:t xml:space="preserve"> the </w:t>
      </w:r>
      <w:proofErr w:type="spellStart"/>
      <w:r>
        <w:t>aff</w:t>
      </w:r>
      <w:proofErr w:type="spellEnd"/>
    </w:p>
    <w:p w:rsidR="002A687C" w:rsidRPr="00FD5939" w:rsidRDefault="002A687C" w:rsidP="002A687C">
      <w:r>
        <w:t>Gregory</w:t>
      </w:r>
      <w:r w:rsidRPr="00FD5939">
        <w:rPr>
          <w:rStyle w:val="StyleStyleBold12pt"/>
        </w:rPr>
        <w:t xml:space="preserve"> McNeal 08</w:t>
      </w:r>
      <w:r>
        <w:t>, Visiting Assistant Professor of Law, Pennsylvania State University Dickinson School of Law. The author previously served as an academic consultant to the former Chief Prosecutor, Department of Defense Office of Military Commissions, “ARTICLE: BEYOND GUANTANAMO, OBSTACLES AND OPTIONS,” August 08, 103 Nw. U. L. Rev. Colloquy 29</w:t>
      </w:r>
    </w:p>
    <w:p w:rsidR="002A687C" w:rsidRDefault="002A687C" w:rsidP="002A687C">
      <w:pPr>
        <w:rPr>
          <w:sz w:val="16"/>
        </w:rPr>
      </w:pPr>
      <w:r w:rsidRPr="00E546FC">
        <w:rPr>
          <w:sz w:val="16"/>
        </w:rPr>
        <w:t>3. Executive Forum-Discretion--</w:t>
      </w:r>
      <w:r w:rsidRPr="000756A4">
        <w:rPr>
          <w:rStyle w:val="StyleBoldUnderline"/>
        </w:rPr>
        <w:t xml:space="preserve">Any </w:t>
      </w:r>
      <w:r w:rsidRPr="000336CB">
        <w:rPr>
          <w:rStyle w:val="StyleBoldUnderline"/>
          <w:highlight w:val="green"/>
        </w:rPr>
        <w:t>reform which allows for</w:t>
      </w:r>
      <w:r w:rsidRPr="000756A4">
        <w:rPr>
          <w:rStyle w:val="StyleBoldUnderline"/>
        </w:rPr>
        <w:t xml:space="preserve"> adjudication of guilt in </w:t>
      </w:r>
      <w:r w:rsidRPr="000336CB">
        <w:rPr>
          <w:rStyle w:val="StyleBoldUnderline"/>
          <w:highlight w:val="green"/>
        </w:rPr>
        <w:t>different forums</w:t>
      </w:r>
      <w:r w:rsidRPr="000756A4">
        <w:rPr>
          <w:rStyle w:val="StyleBoldUnderline"/>
        </w:rPr>
        <w:t xml:space="preserve">, each with differing procedural protections, raises </w:t>
      </w:r>
      <w:r w:rsidRPr="000756A4">
        <w:rPr>
          <w:rStyle w:val="Emphasis"/>
        </w:rPr>
        <w:t>serious questions of legitimacy</w:t>
      </w:r>
      <w:r w:rsidRPr="00E546FC">
        <w:rPr>
          <w:sz w:val="16"/>
        </w:rPr>
        <w:t xml:space="preserve"> </w:t>
      </w:r>
      <w:r w:rsidRPr="000756A4">
        <w:rPr>
          <w:rStyle w:val="StyleBoldUnderline"/>
        </w:rPr>
        <w:t xml:space="preserve">and also </w:t>
      </w:r>
      <w:r w:rsidRPr="000336CB">
        <w:rPr>
          <w:rStyle w:val="StyleBoldUnderline"/>
          <w:highlight w:val="green"/>
        </w:rPr>
        <w:t xml:space="preserve">incentivizes the Executive to use </w:t>
      </w:r>
      <w:r w:rsidRPr="000336CB">
        <w:rPr>
          <w:rStyle w:val="Emphasis"/>
          <w:highlight w:val="green"/>
        </w:rPr>
        <w:t>"lesser" forms of justice</w:t>
      </w:r>
      <w:r w:rsidRPr="000756A4">
        <w:rPr>
          <w:rStyle w:val="StyleBoldUnderline"/>
        </w:rPr>
        <w:t>--</w:t>
      </w:r>
      <w:proofErr w:type="spellStart"/>
      <w:r w:rsidRPr="000336CB">
        <w:rPr>
          <w:rStyle w:val="Emphasis"/>
          <w:highlight w:val="green"/>
        </w:rPr>
        <w:t>nonprosecution</w:t>
      </w:r>
      <w:proofErr w:type="spellEnd"/>
      <w:r w:rsidRPr="000336CB">
        <w:rPr>
          <w:rStyle w:val="Emphasis"/>
          <w:highlight w:val="green"/>
        </w:rPr>
        <w:t xml:space="preserve"> or</w:t>
      </w:r>
      <w:r w:rsidRPr="00E546FC">
        <w:rPr>
          <w:rStyle w:val="Emphasis"/>
        </w:rPr>
        <w:t xml:space="preserve"> prosecutions by </w:t>
      </w:r>
      <w:r w:rsidRPr="000336CB">
        <w:rPr>
          <w:rStyle w:val="Emphasis"/>
          <w:highlight w:val="green"/>
        </w:rPr>
        <w:t>military commission</w:t>
      </w:r>
      <w:r w:rsidRPr="00E546FC">
        <w:rPr>
          <w:sz w:val="16"/>
        </w:rPr>
        <w:t xml:space="preserve">. In this section, my focus is on the </w:t>
      </w:r>
      <w:r w:rsidRPr="000756A4">
        <w:rPr>
          <w:rStyle w:val="StyleBoldUnderline"/>
        </w:rPr>
        <w:t>incentives</w:t>
      </w:r>
      <w:r w:rsidRPr="00E546FC">
        <w:rPr>
          <w:sz w:val="16"/>
        </w:rPr>
        <w:t xml:space="preserve"> which </w:t>
      </w:r>
      <w:r w:rsidRPr="000756A4">
        <w:rPr>
          <w:rStyle w:val="StyleBoldUnderline"/>
        </w:rPr>
        <w:t>compel the Executive to not prosecute, or to prosecute in military commissions rather than Article III courts.</w:t>
      </w:r>
      <w:r w:rsidRPr="00E546FC">
        <w:rPr>
          <w:sz w:val="16"/>
        </w:rPr>
        <w:t xml:space="preserve"> </w:t>
      </w:r>
      <w:r w:rsidRPr="000336CB">
        <w:rPr>
          <w:rStyle w:val="StyleBoldUnderline"/>
          <w:highlight w:val="green"/>
        </w:rPr>
        <w:t>Understanding the reason</w:t>
      </w:r>
      <w:r w:rsidRPr="000756A4">
        <w:rPr>
          <w:rStyle w:val="StyleBoldUnderline"/>
        </w:rPr>
        <w:t xml:space="preserve"> for these discretionary decisions </w:t>
      </w:r>
      <w:r w:rsidRPr="000336CB">
        <w:rPr>
          <w:rStyle w:val="StyleBoldUnderline"/>
          <w:highlight w:val="green"/>
        </w:rPr>
        <w:t>will guide reformers pondering whether a new system will actually be used</w:t>
      </w:r>
      <w:r w:rsidRPr="000756A4">
        <w:rPr>
          <w:rStyle w:val="StyleBoldUnderline"/>
        </w:rPr>
        <w:t xml:space="preserve"> by the next President.</w:t>
      </w:r>
      <w:r w:rsidRPr="00E546FC">
        <w:rPr>
          <w:rStyle w:val="StyleBoldUnderline"/>
          <w:sz w:val="12"/>
          <w:u w:val="none"/>
        </w:rPr>
        <w:t>¶</w:t>
      </w:r>
      <w:r w:rsidRPr="00E546FC">
        <w:rPr>
          <w:rStyle w:val="StyleBoldUnderline"/>
          <w:sz w:val="12"/>
        </w:rPr>
        <w:t xml:space="preserve"> </w:t>
      </w:r>
      <w:r w:rsidRPr="000336CB">
        <w:rPr>
          <w:rStyle w:val="StyleBoldUnderline"/>
          <w:highlight w:val="green"/>
        </w:rPr>
        <w:t>There are two</w:t>
      </w:r>
      <w:r w:rsidRPr="000756A4">
        <w:rPr>
          <w:rStyle w:val="StyleBoldUnderline"/>
        </w:rPr>
        <w:t xml:space="preserve"> primary </w:t>
      </w:r>
      <w:r w:rsidRPr="000336CB">
        <w:rPr>
          <w:rStyle w:val="StyleBoldUnderline"/>
          <w:highlight w:val="green"/>
        </w:rPr>
        <w:t>concerns</w:t>
      </w:r>
      <w:r w:rsidRPr="000756A4">
        <w:rPr>
          <w:rStyle w:val="StyleBoldUnderline"/>
        </w:rPr>
        <w:t xml:space="preserve"> that executive actors face when selecting a forum: </w:t>
      </w:r>
      <w:r w:rsidRPr="000336CB">
        <w:rPr>
          <w:rStyle w:val="Emphasis"/>
          <w:highlight w:val="green"/>
        </w:rPr>
        <w:t>protecting intelligence</w:t>
      </w:r>
      <w:r w:rsidRPr="000336CB">
        <w:rPr>
          <w:rStyle w:val="StyleBoldUnderline"/>
          <w:highlight w:val="green"/>
        </w:rPr>
        <w:t xml:space="preserve"> and </w:t>
      </w:r>
      <w:r w:rsidRPr="000336CB">
        <w:rPr>
          <w:rStyle w:val="Emphasis"/>
          <w:highlight w:val="green"/>
        </w:rPr>
        <w:t>ensuring trial outcomes</w:t>
      </w:r>
      <w:r w:rsidRPr="000756A4">
        <w:rPr>
          <w:rStyle w:val="StyleBoldUnderline"/>
        </w:rPr>
        <w:t xml:space="preserve">. </w:t>
      </w:r>
      <w:r w:rsidRPr="00E546FC">
        <w:rPr>
          <w:sz w:val="16"/>
        </w:rPr>
        <w:t>Executive forum-discretion is a different form of prosecutorial discretion</w:t>
      </w:r>
      <w:r w:rsidRPr="000756A4">
        <w:rPr>
          <w:rStyle w:val="StyleBoldUnderline"/>
        </w:rPr>
        <w:t xml:space="preserve"> </w:t>
      </w:r>
      <w:r w:rsidRPr="00E546FC">
        <w:rPr>
          <w:sz w:val="16"/>
        </w:rPr>
        <w:t xml:space="preserve">with a different balancing inquiry from the one engaged in by courts. Where prosecutorial discretion largely deals with the charges a defendant will face, executive forum-discretion impacts the procedural protections a defendant can expect at both the pretrial and trial phase. Where balancing by Courts largely focuses on ensuring a just outcome which protects rights, </w:t>
      </w:r>
      <w:r w:rsidRPr="000756A4">
        <w:rPr>
          <w:rStyle w:val="StyleBoldUnderline"/>
        </w:rPr>
        <w:t xml:space="preserve">the balancing engaged in by </w:t>
      </w:r>
      <w:r w:rsidRPr="000336CB">
        <w:rPr>
          <w:rStyle w:val="StyleBoldUnderline"/>
          <w:highlight w:val="green"/>
        </w:rPr>
        <w:t>exec</w:t>
      </w:r>
      <w:r w:rsidRPr="000756A4">
        <w:rPr>
          <w:rStyle w:val="StyleBoldUnderline"/>
        </w:rPr>
        <w:t xml:space="preserve">utive </w:t>
      </w:r>
      <w:r w:rsidRPr="000336CB">
        <w:rPr>
          <w:rStyle w:val="StyleBoldUnderline"/>
          <w:highlight w:val="green"/>
        </w:rPr>
        <w:t>actors</w:t>
      </w:r>
      <w:r w:rsidRPr="000756A4">
        <w:rPr>
          <w:rStyle w:val="StyleBoldUnderline"/>
        </w:rPr>
        <w:t xml:space="preserve"> has inwardly directed objectives</w:t>
      </w:r>
      <w:r w:rsidRPr="00E546FC">
        <w:rPr>
          <w:sz w:val="16"/>
        </w:rPr>
        <w:t xml:space="preserve"> [*50] </w:t>
      </w:r>
      <w:r w:rsidRPr="000756A4">
        <w:rPr>
          <w:rStyle w:val="StyleBoldUnderline"/>
        </w:rPr>
        <w:t xml:space="preserve">which </w:t>
      </w:r>
      <w:r w:rsidRPr="000336CB">
        <w:rPr>
          <w:rStyle w:val="StyleBoldUnderline"/>
          <w:highlight w:val="green"/>
        </w:rPr>
        <w:t xml:space="preserve">value rights only to the degree they impact the Executive's </w:t>
      </w:r>
      <w:proofErr w:type="spellStart"/>
      <w:r w:rsidRPr="000336CB">
        <w:rPr>
          <w:rStyle w:val="StyleBoldUnderline"/>
          <w:highlight w:val="green"/>
        </w:rPr>
        <w:t>self interest</w:t>
      </w:r>
      <w:proofErr w:type="spellEnd"/>
      <w:r w:rsidRPr="000756A4">
        <w:rPr>
          <w:rStyle w:val="StyleBoldUnderline"/>
        </w:rPr>
        <w:t>.</w:t>
      </w:r>
      <w:r w:rsidRPr="00E546FC">
        <w:rPr>
          <w:sz w:val="12"/>
        </w:rPr>
        <w:t>¶</w:t>
      </w:r>
      <w:r w:rsidRPr="00E546FC">
        <w:rPr>
          <w:b/>
          <w:sz w:val="16"/>
        </w:rPr>
        <w:t xml:space="preserve"> </w:t>
      </w:r>
      <w:r w:rsidRPr="00E546FC">
        <w:rPr>
          <w:sz w:val="16"/>
        </w:rPr>
        <w:t xml:space="preserve">Given the unique implications flowing from forum determinations, reformers can benefit from understanding why an executive actor chooses one trial forum over another. I contend that there are seven predictive factors that influence executive discretion; </w:t>
      </w:r>
      <w:r w:rsidRPr="000756A4">
        <w:rPr>
          <w:rStyle w:val="StyleBoldUnderline"/>
        </w:rPr>
        <w:t xml:space="preserve">national security court </w:t>
      </w:r>
      <w:r w:rsidRPr="000336CB">
        <w:rPr>
          <w:rStyle w:val="StyleBoldUnderline"/>
          <w:highlight w:val="green"/>
        </w:rPr>
        <w:t>reformers should be aware of</w:t>
      </w:r>
      <w:r w:rsidRPr="000756A4">
        <w:rPr>
          <w:rStyle w:val="StyleBoldUnderline"/>
        </w:rPr>
        <w:t xml:space="preserve"> at least the two most salient </w:t>
      </w:r>
      <w:r w:rsidRPr="000336CB">
        <w:rPr>
          <w:rStyle w:val="StyleBoldUnderline"/>
          <w:highlight w:val="green"/>
        </w:rPr>
        <w:t>predictive factors</w:t>
      </w:r>
      <w:r w:rsidRPr="000756A4">
        <w:rPr>
          <w:rStyle w:val="StyleBoldUnderline"/>
        </w:rPr>
        <w:t xml:space="preserve">: </w:t>
      </w:r>
      <w:r w:rsidRPr="000336CB">
        <w:rPr>
          <w:rStyle w:val="StyleBoldUnderline"/>
          <w:highlight w:val="green"/>
        </w:rPr>
        <w:t>trial outcomes and protection of intelligence</w:t>
      </w:r>
      <w:r w:rsidRPr="000756A4">
        <w:rPr>
          <w:rStyle w:val="StyleBoldUnderline"/>
        </w:rPr>
        <w:t xml:space="preserve"> equities.</w:t>
      </w:r>
      <w:r w:rsidRPr="00E546FC">
        <w:rPr>
          <w:sz w:val="16"/>
        </w:rPr>
        <w:t xml:space="preserve"> </w:t>
      </w:r>
      <w:proofErr w:type="gramStart"/>
      <w:r w:rsidRPr="00E546FC">
        <w:rPr>
          <w:sz w:val="16"/>
        </w:rPr>
        <w:t>n112</w:t>
      </w:r>
      <w:proofErr w:type="gramEnd"/>
      <w:r w:rsidRPr="00E546FC">
        <w:rPr>
          <w:sz w:val="16"/>
        </w:rPr>
        <w:t xml:space="preserve"> </w:t>
      </w:r>
      <w:r w:rsidRPr="000756A4">
        <w:rPr>
          <w:rStyle w:val="StyleBoldUnderline"/>
        </w:rPr>
        <w:t xml:space="preserve">The Executive's balancing of factors yields outcomes with direct implications for fundamental notions of </w:t>
      </w:r>
      <w:r w:rsidRPr="000756A4">
        <w:rPr>
          <w:rStyle w:val="Emphasis"/>
        </w:rPr>
        <w:t xml:space="preserve">due process </w:t>
      </w:r>
      <w:r w:rsidRPr="000756A4">
        <w:rPr>
          <w:rStyle w:val="StyleBoldUnderline"/>
        </w:rPr>
        <w:t xml:space="preserve">and </w:t>
      </w:r>
      <w:r w:rsidRPr="000756A4">
        <w:rPr>
          <w:rStyle w:val="Emphasis"/>
        </w:rPr>
        <w:t>substantial justice</w:t>
      </w:r>
      <w:r w:rsidRPr="00E546FC">
        <w:rPr>
          <w:sz w:val="16"/>
        </w:rPr>
        <w:t>. Any proposed reform is incomplete without thoroughly addressing the factors that the Executive balances.</w:t>
      </w:r>
    </w:p>
    <w:p w:rsidR="002A687C" w:rsidRDefault="002A687C" w:rsidP="002A687C"/>
    <w:p w:rsidR="002A687C" w:rsidRDefault="002A687C" w:rsidP="002A687C"/>
    <w:p w:rsidR="002A687C" w:rsidRDefault="002A687C" w:rsidP="002A687C"/>
    <w:p w:rsidR="002A687C" w:rsidRDefault="002A687C" w:rsidP="002A687C">
      <w:r>
        <w:t xml:space="preserve">We also would like to offer some stories of those in Pakistan attacked – whose knowledge has not been shared  </w:t>
      </w:r>
    </w:p>
    <w:p w:rsidR="002A687C" w:rsidRDefault="002A687C" w:rsidP="002A687C"/>
    <w:p w:rsidR="002A687C" w:rsidRDefault="002A687C" w:rsidP="002A687C">
      <w:r>
        <w:rPr>
          <w:rFonts w:ascii="Arial" w:hAnsi="Arial" w:cs="Arial"/>
          <w:color w:val="000000"/>
          <w:sz w:val="18"/>
          <w:szCs w:val="18"/>
          <w:shd w:val="clear" w:color="auto" w:fill="FFFFFF"/>
        </w:rPr>
        <w:t>To many victims of Taliban violence the idea of negotiating with people responsible for so much human pain is abhorrent. Their voices, however, are rarely heard in Pakistan, a country where people have long been conflicted about whether the Taliban are enemies bent on destroying the state or fellow Muslims who should be welcomed back into the fold after years of fighting.</w:t>
      </w:r>
      <w:r>
        <w:rPr>
          <w:rFonts w:ascii="Arial" w:hAnsi="Arial" w:cs="Arial"/>
          <w:color w:val="000000"/>
          <w:sz w:val="18"/>
          <w:szCs w:val="18"/>
          <w:bdr w:val="none" w:sz="0" w:space="0" w:color="auto" w:frame="1"/>
        </w:rPr>
        <w:br/>
      </w:r>
    </w:p>
    <w:p w:rsidR="002A687C" w:rsidRPr="005A07E4" w:rsidRDefault="002A687C" w:rsidP="002A687C"/>
    <w:p w:rsidR="002A687C" w:rsidRDefault="002A687C" w:rsidP="002A687C">
      <w:bookmarkStart w:id="0" w:name="_GoBack"/>
      <w:r>
        <w:rPr>
          <w:noProof/>
          <w:lang w:eastAsia="zh-TW"/>
        </w:rPr>
        <w:drawing>
          <wp:inline distT="0" distB="0" distL="0" distR="0" wp14:anchorId="5CE4713B" wp14:editId="42D8CE75">
            <wp:extent cx="6044565" cy="4761865"/>
            <wp:effectExtent l="0" t="0" r="0" b="635"/>
            <wp:docPr id="1" name="Picture 1" descr="Pakistani student Hazratullah Khan, 14, was injured in a car bombing on December 17, 2012. Hazratullah Khan's right leg was amputated below the knee after he survived a car bombing as he was on his way home from school. His response when asked whether peace talks should be held with the Taliban leaders who ordered attacks like the ones that maimed him is simple: Hang them alive. Slice their flesh off their bodies and cut them into pie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kistani student Hazratullah Khan, 14, was injured in a car bombing on December 17, 2012. Hazratullah Khan's right leg was amputated below the knee after he survived a car bombing as he was on his way home from school. His response when asked whether peace talks should be held with the Taliban leaders who ordered attacks like the ones that maimed him is simple: Hang them alive. Slice their flesh off their bodies and cut them into piec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4565" cy="4761865"/>
                    </a:xfrm>
                    <a:prstGeom prst="rect">
                      <a:avLst/>
                    </a:prstGeom>
                    <a:noFill/>
                    <a:ln>
                      <a:noFill/>
                    </a:ln>
                  </pic:spPr>
                </pic:pic>
              </a:graphicData>
            </a:graphic>
          </wp:inline>
        </w:drawing>
      </w:r>
      <w:bookmarkEnd w:id="0"/>
    </w:p>
    <w:p w:rsidR="002A687C" w:rsidRPr="005A07E4" w:rsidRDefault="002A687C" w:rsidP="002A687C">
      <w:pPr>
        <w:rPr>
          <w:rFonts w:ascii="Arial" w:hAnsi="Arial" w:cs="Arial"/>
          <w:color w:val="000000"/>
          <w:sz w:val="18"/>
          <w:szCs w:val="18"/>
          <w:u w:val="single"/>
          <w:bdr w:val="none" w:sz="0" w:space="0" w:color="auto" w:frame="1"/>
        </w:rPr>
      </w:pPr>
      <w:r w:rsidRPr="005A07E4">
        <w:rPr>
          <w:rFonts w:ascii="Arial" w:hAnsi="Arial" w:cs="Arial"/>
          <w:color w:val="000000"/>
          <w:sz w:val="18"/>
          <w:szCs w:val="18"/>
          <w:u w:val="single"/>
          <w:shd w:val="clear" w:color="auto" w:fill="FFFFFF"/>
        </w:rPr>
        <w:t xml:space="preserve">Pakistani student </w:t>
      </w:r>
      <w:proofErr w:type="spellStart"/>
      <w:r w:rsidRPr="005A07E4">
        <w:rPr>
          <w:rFonts w:ascii="Arial" w:hAnsi="Arial" w:cs="Arial"/>
          <w:color w:val="000000"/>
          <w:sz w:val="18"/>
          <w:szCs w:val="18"/>
          <w:u w:val="single"/>
          <w:shd w:val="clear" w:color="auto" w:fill="FFFFFF"/>
        </w:rPr>
        <w:t>Hazratullah</w:t>
      </w:r>
      <w:proofErr w:type="spellEnd"/>
      <w:r w:rsidRPr="005A07E4">
        <w:rPr>
          <w:rFonts w:ascii="Arial" w:hAnsi="Arial" w:cs="Arial"/>
          <w:color w:val="000000"/>
          <w:sz w:val="18"/>
          <w:szCs w:val="18"/>
          <w:u w:val="single"/>
          <w:shd w:val="clear" w:color="auto" w:fill="FFFFFF"/>
        </w:rPr>
        <w:t xml:space="preserve"> Khan, 14, was injured in a car bombing on December 17, 2012. </w:t>
      </w:r>
      <w:proofErr w:type="spellStart"/>
      <w:r w:rsidRPr="005A07E4">
        <w:rPr>
          <w:rFonts w:ascii="Arial" w:hAnsi="Arial" w:cs="Arial"/>
          <w:color w:val="000000"/>
          <w:sz w:val="18"/>
          <w:szCs w:val="18"/>
          <w:u w:val="single"/>
          <w:shd w:val="clear" w:color="auto" w:fill="FFFFFF"/>
        </w:rPr>
        <w:t>Hazratullah</w:t>
      </w:r>
      <w:proofErr w:type="spellEnd"/>
      <w:r w:rsidRPr="005A07E4">
        <w:rPr>
          <w:rFonts w:ascii="Arial" w:hAnsi="Arial" w:cs="Arial"/>
          <w:color w:val="000000"/>
          <w:sz w:val="18"/>
          <w:szCs w:val="18"/>
          <w:u w:val="single"/>
          <w:shd w:val="clear" w:color="auto" w:fill="FFFFFF"/>
        </w:rPr>
        <w:t xml:space="preserve"> Khan's right leg was amputated below the knee after he survived a car bombing as he was on his way home from school. His response when asked whether peace talks should be held with the Taliban leaders who ordered attacks like the ones that maimed him is simple: Hang them alive. Slice their flesh off their bodies and cut them into pieces.</w:t>
      </w:r>
      <w:r w:rsidRPr="005A07E4">
        <w:rPr>
          <w:rFonts w:ascii="Arial" w:hAnsi="Arial" w:cs="Arial"/>
          <w:color w:val="000000"/>
          <w:sz w:val="18"/>
          <w:szCs w:val="18"/>
          <w:u w:val="single"/>
          <w:bdr w:val="none" w:sz="0" w:space="0" w:color="auto" w:frame="1"/>
        </w:rPr>
        <w:br/>
      </w:r>
    </w:p>
    <w:p w:rsidR="002A687C" w:rsidRDefault="002A687C" w:rsidP="002A687C">
      <w:pPr>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Read more:</w:t>
      </w:r>
      <w:r>
        <w:rPr>
          <w:rStyle w:val="apple-converted-space"/>
          <w:rFonts w:ascii="Arial" w:hAnsi="Arial" w:cs="Arial"/>
          <w:color w:val="000000"/>
          <w:sz w:val="18"/>
          <w:szCs w:val="18"/>
          <w:bdr w:val="none" w:sz="0" w:space="0" w:color="auto" w:frame="1"/>
        </w:rPr>
        <w:t> </w:t>
      </w:r>
      <w:hyperlink r:id="rId17" w:anchor="ixzz2h2VZAGjQ" w:history="1">
        <w:r>
          <w:rPr>
            <w:rStyle w:val="Hyperlink"/>
            <w:rFonts w:ascii="inherit" w:hAnsi="inherit" w:cs="Arial"/>
            <w:color w:val="003399"/>
            <w:sz w:val="18"/>
            <w:szCs w:val="18"/>
            <w:bdr w:val="none" w:sz="0" w:space="0" w:color="auto" w:frame="1"/>
          </w:rPr>
          <w:t>http://www.nydailynews.com/news/world/portraits-taliban-victims-pakistan-gallery-1.1271566#ixzz2h2VZAGjQ</w:t>
        </w:r>
      </w:hyperlink>
    </w:p>
    <w:p w:rsidR="002A687C" w:rsidRDefault="002A687C" w:rsidP="002A687C">
      <w:pPr>
        <w:rPr>
          <w:rFonts w:ascii="Arial" w:hAnsi="Arial" w:cs="Arial"/>
          <w:color w:val="000000"/>
          <w:sz w:val="18"/>
          <w:szCs w:val="18"/>
          <w:bdr w:val="none" w:sz="0" w:space="0" w:color="auto" w:frame="1"/>
        </w:rPr>
      </w:pPr>
    </w:p>
    <w:p w:rsidR="002A687C" w:rsidRDefault="002A687C" w:rsidP="002A687C"/>
    <w:p w:rsidR="002A687C" w:rsidRDefault="002A687C" w:rsidP="002A687C">
      <w:pPr>
        <w:pStyle w:val="Heading4"/>
      </w:pPr>
      <w:r>
        <w:t>Broad executive authority over detention is winning the war now ---- Restricting detention would signal weakness</w:t>
      </w:r>
    </w:p>
    <w:p w:rsidR="002A687C" w:rsidRPr="00E53179" w:rsidRDefault="002A687C" w:rsidP="002A687C"/>
    <w:p w:rsidR="002A687C" w:rsidRPr="008D1C0E" w:rsidRDefault="002A687C" w:rsidP="002A687C">
      <w:proofErr w:type="spellStart"/>
      <w:r w:rsidRPr="003E4C9E">
        <w:rPr>
          <w:rStyle w:val="StyleStyleBold12pt"/>
        </w:rPr>
        <w:t>Majidyar</w:t>
      </w:r>
      <w:proofErr w:type="spellEnd"/>
      <w:r>
        <w:rPr>
          <w:rStyle w:val="StyleStyleBold12pt"/>
        </w:rPr>
        <w:t>,</w:t>
      </w:r>
      <w:r w:rsidRPr="003E4C9E">
        <w:rPr>
          <w:rStyle w:val="StyleStyleBold12pt"/>
        </w:rPr>
        <w:t xml:space="preserve"> 13</w:t>
      </w:r>
      <w:r>
        <w:rPr>
          <w:rStyle w:val="StyleStyleBold12pt"/>
        </w:rPr>
        <w:t xml:space="preserve"> -- </w:t>
      </w:r>
      <w:r w:rsidRPr="008D1C0E">
        <w:t>American Enterprise Institute senior research associate</w:t>
      </w:r>
      <w:r>
        <w:t xml:space="preserve"> </w:t>
      </w:r>
      <w:r w:rsidRPr="008D1C0E">
        <w:t xml:space="preserve">[Ahmad, “We Need Military Authorization </w:t>
      </w:r>
      <w:proofErr w:type="gramStart"/>
      <w:r w:rsidRPr="008D1C0E">
        <w:t>Until</w:t>
      </w:r>
      <w:proofErr w:type="gramEnd"/>
      <w:r w:rsidRPr="008D1C0E">
        <w:t xml:space="preserve"> Al-Qaida Is No Longer a Threat,” June 17th, http://www.usnews.com/debate-club/should-the-authorization-for-use-of-military-force-be-repealed/we-need-military-authorization-until-al-qaida-is-no-longer-a-threat</w:t>
      </w:r>
      <w:r>
        <w:t>]</w:t>
      </w:r>
    </w:p>
    <w:p w:rsidR="002A687C" w:rsidRPr="008D1C0E" w:rsidRDefault="002A687C" w:rsidP="002A687C"/>
    <w:p w:rsidR="002A687C" w:rsidRPr="00FF2D23" w:rsidRDefault="002A687C" w:rsidP="002A687C">
      <w:pPr>
        <w:rPr>
          <w:sz w:val="12"/>
        </w:rPr>
      </w:pPr>
      <w:r w:rsidRPr="00FF2D23">
        <w:rPr>
          <w:sz w:val="12"/>
        </w:rPr>
        <w:t xml:space="preserve">Nearly 12 years since 9/11, the United States remains in a state of armed conflict and the 2001 </w:t>
      </w:r>
      <w:r w:rsidRPr="000336CB">
        <w:rPr>
          <w:highlight w:val="green"/>
          <w:u w:val="single"/>
          <w:bdr w:val="single" w:sz="4" w:space="0" w:color="auto"/>
        </w:rPr>
        <w:t>A</w:t>
      </w:r>
      <w:r w:rsidRPr="00FF2D23">
        <w:rPr>
          <w:sz w:val="12"/>
        </w:rPr>
        <w:t xml:space="preserve">uthorization for </w:t>
      </w:r>
      <w:r w:rsidRPr="000336CB">
        <w:rPr>
          <w:highlight w:val="green"/>
          <w:u w:val="single"/>
          <w:bdr w:val="single" w:sz="4" w:space="0" w:color="auto"/>
        </w:rPr>
        <w:t>U</w:t>
      </w:r>
      <w:r w:rsidRPr="00FF2D23">
        <w:rPr>
          <w:sz w:val="12"/>
        </w:rPr>
        <w:t xml:space="preserve">se of </w:t>
      </w:r>
      <w:r w:rsidRPr="000336CB">
        <w:rPr>
          <w:highlight w:val="green"/>
          <w:u w:val="single"/>
          <w:bdr w:val="single" w:sz="4" w:space="0" w:color="auto"/>
        </w:rPr>
        <w:t>M</w:t>
      </w:r>
      <w:r w:rsidRPr="00FF2D23">
        <w:rPr>
          <w:sz w:val="12"/>
        </w:rPr>
        <w:t xml:space="preserve">ilitary </w:t>
      </w:r>
      <w:r w:rsidRPr="000336CB">
        <w:rPr>
          <w:highlight w:val="green"/>
          <w:u w:val="single"/>
          <w:bdr w:val="single" w:sz="4" w:space="0" w:color="auto"/>
        </w:rPr>
        <w:t>F</w:t>
      </w:r>
      <w:r w:rsidRPr="00FF2D23">
        <w:rPr>
          <w:sz w:val="12"/>
        </w:rPr>
        <w:t xml:space="preserve">orce </w:t>
      </w:r>
      <w:r w:rsidRPr="000336CB">
        <w:rPr>
          <w:highlight w:val="green"/>
          <w:u w:val="single"/>
        </w:rPr>
        <w:t xml:space="preserve">continues to </w:t>
      </w:r>
      <w:r w:rsidRPr="000336CB">
        <w:rPr>
          <w:b/>
          <w:highlight w:val="green"/>
          <w:u w:val="single"/>
        </w:rPr>
        <w:t>provide the</w:t>
      </w:r>
      <w:r w:rsidRPr="00FF2D23">
        <w:rPr>
          <w:sz w:val="12"/>
        </w:rPr>
        <w:t xml:space="preserve"> </w:t>
      </w:r>
      <w:r w:rsidRPr="00CA7C5B">
        <w:rPr>
          <w:rStyle w:val="StyleBoldUnderline"/>
          <w:b/>
        </w:rPr>
        <w:t>principal legal</w:t>
      </w:r>
      <w:r w:rsidRPr="00FF2D23">
        <w:rPr>
          <w:sz w:val="12"/>
        </w:rPr>
        <w:t xml:space="preserve"> </w:t>
      </w:r>
      <w:r w:rsidRPr="000336CB">
        <w:rPr>
          <w:b/>
          <w:highlight w:val="green"/>
          <w:u w:val="single"/>
          <w:bdr w:val="single" w:sz="4" w:space="0" w:color="auto"/>
        </w:rPr>
        <w:t xml:space="preserve">framework </w:t>
      </w:r>
      <w:r w:rsidRPr="000336CB">
        <w:rPr>
          <w:b/>
          <w:highlight w:val="green"/>
          <w:u w:val="single"/>
        </w:rPr>
        <w:t>for</w:t>
      </w:r>
      <w:r w:rsidRPr="008D1C0E">
        <w:rPr>
          <w:u w:val="single"/>
        </w:rPr>
        <w:t xml:space="preserve"> </w:t>
      </w:r>
      <w:r w:rsidRPr="00FF2D23">
        <w:rPr>
          <w:sz w:val="12"/>
        </w:rPr>
        <w:t xml:space="preserve">military and </w:t>
      </w:r>
      <w:r w:rsidRPr="000336CB">
        <w:rPr>
          <w:rStyle w:val="StyleBoldUnderline"/>
          <w:b/>
          <w:highlight w:val="green"/>
          <w:bdr w:val="single" w:sz="4" w:space="0" w:color="auto"/>
        </w:rPr>
        <w:t>detention</w:t>
      </w:r>
      <w:r w:rsidRPr="000336CB">
        <w:rPr>
          <w:b/>
          <w:sz w:val="12"/>
          <w:highlight w:val="green"/>
          <w:bdr w:val="single" w:sz="4" w:space="0" w:color="auto"/>
        </w:rPr>
        <w:t xml:space="preserve"> </w:t>
      </w:r>
      <w:r w:rsidRPr="000336CB">
        <w:rPr>
          <w:b/>
          <w:highlight w:val="green"/>
          <w:u w:val="single"/>
          <w:bdr w:val="single" w:sz="4" w:space="0" w:color="auto"/>
        </w:rPr>
        <w:t>operations</w:t>
      </w:r>
      <w:r w:rsidRPr="008D1C0E">
        <w:rPr>
          <w:u w:val="single"/>
        </w:rPr>
        <w:t xml:space="preserve"> against al-Qaida</w:t>
      </w:r>
      <w:r w:rsidRPr="00FF2D23">
        <w:rPr>
          <w:sz w:val="12"/>
        </w:rPr>
        <w:t xml:space="preserve">, the Taliban </w:t>
      </w:r>
      <w:r w:rsidRPr="008D1C0E">
        <w:rPr>
          <w:u w:val="single"/>
        </w:rPr>
        <w:t>and associated forces</w:t>
      </w:r>
      <w:r w:rsidRPr="00FF2D23">
        <w:rPr>
          <w:sz w:val="12"/>
        </w:rPr>
        <w:t xml:space="preserve">. The law has given both the Bush and Obama administrations the authority to "use all necessary and appropriate force against those nations, organizations, or persons" responsible for the September 11 attacks, in order to prevent any future terror plots against America. </w:t>
      </w:r>
      <w:r w:rsidRPr="000336CB">
        <w:rPr>
          <w:b/>
          <w:highlight w:val="green"/>
          <w:u w:val="single"/>
        </w:rPr>
        <w:t>As a result, al-Qaida</w:t>
      </w:r>
      <w:r w:rsidRPr="000336CB">
        <w:rPr>
          <w:highlight w:val="green"/>
          <w:u w:val="single"/>
        </w:rPr>
        <w:t xml:space="preserve"> </w:t>
      </w:r>
      <w:r w:rsidRPr="008D1C0E">
        <w:rPr>
          <w:u w:val="single"/>
        </w:rPr>
        <w:t xml:space="preserve">and the Taliban </w:t>
      </w:r>
      <w:r w:rsidRPr="000336CB">
        <w:rPr>
          <w:highlight w:val="green"/>
          <w:u w:val="single"/>
        </w:rPr>
        <w:t>were removed from power</w:t>
      </w:r>
      <w:r w:rsidRPr="008D1C0E">
        <w:rPr>
          <w:u w:val="single"/>
        </w:rPr>
        <w:t xml:space="preserve"> </w:t>
      </w:r>
      <w:r w:rsidRPr="00E53179">
        <w:rPr>
          <w:u w:val="single"/>
        </w:rPr>
        <w:t>in Afghanistan</w:t>
      </w:r>
      <w:r w:rsidRPr="008D1C0E">
        <w:rPr>
          <w:u w:val="single"/>
        </w:rPr>
        <w:t>;</w:t>
      </w:r>
      <w:r w:rsidRPr="00FF2D23">
        <w:rPr>
          <w:sz w:val="12"/>
        </w:rPr>
        <w:t xml:space="preserve"> Osama </w:t>
      </w:r>
      <w:r w:rsidRPr="000336CB">
        <w:rPr>
          <w:highlight w:val="green"/>
          <w:u w:val="single"/>
        </w:rPr>
        <w:t>bin Laden and</w:t>
      </w:r>
      <w:r w:rsidRPr="000336CB">
        <w:rPr>
          <w:sz w:val="12"/>
          <w:highlight w:val="green"/>
        </w:rPr>
        <w:t xml:space="preserve"> </w:t>
      </w:r>
      <w:r w:rsidRPr="00FF2D23">
        <w:rPr>
          <w:sz w:val="12"/>
        </w:rPr>
        <w:t xml:space="preserve">many of </w:t>
      </w:r>
      <w:r w:rsidRPr="000336CB">
        <w:rPr>
          <w:highlight w:val="green"/>
          <w:u w:val="single"/>
        </w:rPr>
        <w:t>his top lieutenants were killed</w:t>
      </w:r>
      <w:r w:rsidRPr="000336CB">
        <w:rPr>
          <w:sz w:val="12"/>
          <w:highlight w:val="green"/>
        </w:rPr>
        <w:t xml:space="preserve"> </w:t>
      </w:r>
      <w:r w:rsidRPr="00FF2D23">
        <w:rPr>
          <w:sz w:val="12"/>
        </w:rPr>
        <w:t xml:space="preserve">in Pakistan; </w:t>
      </w:r>
      <w:r w:rsidRPr="008D1C0E">
        <w:rPr>
          <w:u w:val="single"/>
        </w:rPr>
        <w:t xml:space="preserve">and </w:t>
      </w:r>
      <w:r w:rsidRPr="000336CB">
        <w:rPr>
          <w:highlight w:val="green"/>
          <w:u w:val="single"/>
        </w:rPr>
        <w:t xml:space="preserve">there </w:t>
      </w:r>
      <w:r w:rsidRPr="000336CB">
        <w:rPr>
          <w:highlight w:val="green"/>
          <w:u w:val="single"/>
          <w:bdr w:val="single" w:sz="4" w:space="0" w:color="auto"/>
        </w:rPr>
        <w:t>have been no</w:t>
      </w:r>
      <w:r w:rsidRPr="008D1C0E">
        <w:rPr>
          <w:u w:val="single"/>
        </w:rPr>
        <w:t xml:space="preserve"> terror </w:t>
      </w:r>
      <w:r w:rsidRPr="000336CB">
        <w:rPr>
          <w:highlight w:val="green"/>
          <w:u w:val="single"/>
          <w:bdr w:val="single" w:sz="4" w:space="0" w:color="auto"/>
        </w:rPr>
        <w:t>attacks of the 9/11 magnitude on American soil</w:t>
      </w:r>
      <w:r w:rsidRPr="008D1C0E">
        <w:rPr>
          <w:u w:val="single"/>
        </w:rPr>
        <w:t>.</w:t>
      </w:r>
      <w:r w:rsidRPr="00FF2D23">
        <w:rPr>
          <w:sz w:val="12"/>
        </w:rPr>
        <w:t xml:space="preserve"> </w:t>
      </w:r>
      <w:r w:rsidRPr="00FF2D23">
        <w:rPr>
          <w:sz w:val="12"/>
          <w:szCs w:val="16"/>
        </w:rPr>
        <w:t>Despite these gains, however, al-Qaida remains a viable threat. Over the past years, the terror group has metastasized and spread across the Middle East, forming al-Qaida in the Arabian Peninsula and al-Qaida in the Islamic Maghreb. Al-Qaida-affiliated groups have also exploited regional instability in the aftermath of the Arab Spring to gain a foothold in Syria, Libya and Egypt's Sinai. Moreover, some regional radical groups have become co-belligerents with al-Qaida in the fight against the West</w:t>
      </w:r>
      <w:r w:rsidRPr="00FF2D23">
        <w:rPr>
          <w:sz w:val="12"/>
        </w:rPr>
        <w:t>, including Somalia-based Al-</w:t>
      </w:r>
      <w:proofErr w:type="spellStart"/>
      <w:r w:rsidRPr="00FF2D23">
        <w:rPr>
          <w:sz w:val="12"/>
        </w:rPr>
        <w:t>Shabaab</w:t>
      </w:r>
      <w:proofErr w:type="spellEnd"/>
      <w:r w:rsidRPr="00FF2D23">
        <w:rPr>
          <w:sz w:val="12"/>
        </w:rPr>
        <w:t xml:space="preserve"> and Nigeria's </w:t>
      </w:r>
      <w:proofErr w:type="spellStart"/>
      <w:r w:rsidRPr="00FF2D23">
        <w:rPr>
          <w:sz w:val="12"/>
        </w:rPr>
        <w:t>Boko</w:t>
      </w:r>
      <w:proofErr w:type="spellEnd"/>
      <w:r w:rsidRPr="00FF2D23">
        <w:rPr>
          <w:sz w:val="12"/>
        </w:rPr>
        <w:t xml:space="preserve"> Haram. </w:t>
      </w:r>
      <w:r w:rsidRPr="008D1C0E">
        <w:rPr>
          <w:u w:val="single"/>
        </w:rPr>
        <w:t xml:space="preserve">It </w:t>
      </w:r>
      <w:r w:rsidRPr="008D1C0E">
        <w:rPr>
          <w:rStyle w:val="StyleBoldUnderline"/>
        </w:rPr>
        <w:t>is therefore</w:t>
      </w:r>
      <w:r w:rsidRPr="00FF2D23">
        <w:rPr>
          <w:sz w:val="12"/>
        </w:rPr>
        <w:t xml:space="preserve"> premature and </w:t>
      </w:r>
      <w:r w:rsidRPr="008D1C0E">
        <w:rPr>
          <w:u w:val="single"/>
        </w:rPr>
        <w:t xml:space="preserve">dangerous </w:t>
      </w:r>
      <w:r w:rsidRPr="000336CB">
        <w:rPr>
          <w:highlight w:val="green"/>
          <w:u w:val="single"/>
        </w:rPr>
        <w:t xml:space="preserve">to </w:t>
      </w:r>
      <w:r w:rsidRPr="00FF2D23">
        <w:rPr>
          <w:sz w:val="12"/>
        </w:rPr>
        <w:t xml:space="preserve">repeal or significantly </w:t>
      </w:r>
      <w:r w:rsidRPr="000336CB">
        <w:rPr>
          <w:highlight w:val="green"/>
          <w:u w:val="single"/>
          <w:bdr w:val="single" w:sz="4" w:space="0" w:color="auto"/>
        </w:rPr>
        <w:t>restrict</w:t>
      </w:r>
      <w:r w:rsidRPr="000336CB">
        <w:rPr>
          <w:highlight w:val="green"/>
          <w:u w:val="single"/>
        </w:rPr>
        <w:t xml:space="preserve"> </w:t>
      </w:r>
      <w:r w:rsidRPr="00FF2D23">
        <w:rPr>
          <w:sz w:val="12"/>
        </w:rPr>
        <w:t xml:space="preserve">the </w:t>
      </w:r>
      <w:r w:rsidRPr="000336CB">
        <w:rPr>
          <w:highlight w:val="green"/>
          <w:u w:val="single"/>
        </w:rPr>
        <w:t xml:space="preserve">AUMF </w:t>
      </w:r>
      <w:r w:rsidRPr="00FF2D23">
        <w:rPr>
          <w:sz w:val="12"/>
        </w:rPr>
        <w:t xml:space="preserve">at this point, since </w:t>
      </w:r>
      <w:r w:rsidRPr="008D1C0E">
        <w:rPr>
          <w:u w:val="single"/>
        </w:rPr>
        <w:t xml:space="preserve">it </w:t>
      </w:r>
      <w:r w:rsidRPr="000336CB">
        <w:rPr>
          <w:b/>
          <w:highlight w:val="green"/>
          <w:u w:val="single"/>
        </w:rPr>
        <w:t>would undercut</w:t>
      </w:r>
      <w:r w:rsidRPr="000336CB">
        <w:rPr>
          <w:highlight w:val="green"/>
          <w:u w:val="single"/>
        </w:rPr>
        <w:t xml:space="preserve"> </w:t>
      </w:r>
      <w:r w:rsidRPr="00FF2D23">
        <w:rPr>
          <w:sz w:val="12"/>
        </w:rPr>
        <w:t>the</w:t>
      </w:r>
      <w:r w:rsidRPr="00E53179">
        <w:rPr>
          <w:u w:val="single"/>
        </w:rPr>
        <w:t xml:space="preserve"> </w:t>
      </w:r>
      <w:r w:rsidRPr="000336CB">
        <w:rPr>
          <w:b/>
          <w:highlight w:val="green"/>
          <w:u w:val="single"/>
        </w:rPr>
        <w:t>effectiveness</w:t>
      </w:r>
      <w:r w:rsidRPr="000336CB">
        <w:rPr>
          <w:sz w:val="12"/>
          <w:highlight w:val="green"/>
        </w:rPr>
        <w:t xml:space="preserve"> </w:t>
      </w:r>
      <w:r w:rsidRPr="00FF2D23">
        <w:rPr>
          <w:sz w:val="12"/>
        </w:rPr>
        <w:t xml:space="preserve">of U.S. counterterrorism efforts to deal with al-Qaida-related emerging threats worldwide. Suggestions to incorporate </w:t>
      </w:r>
      <w:r w:rsidRPr="008D1C0E">
        <w:rPr>
          <w:rStyle w:val="StyleBoldUnderline"/>
        </w:rPr>
        <w:t>temporal and geographical</w:t>
      </w:r>
      <w:r w:rsidRPr="008D1C0E">
        <w:rPr>
          <w:u w:val="single"/>
        </w:rPr>
        <w:t xml:space="preserve"> limitations</w:t>
      </w:r>
      <w:r w:rsidRPr="00FF2D23">
        <w:rPr>
          <w:sz w:val="12"/>
        </w:rPr>
        <w:t xml:space="preserve"> into the AUMF </w:t>
      </w:r>
      <w:r w:rsidRPr="008D1C0E">
        <w:rPr>
          <w:u w:val="single"/>
        </w:rPr>
        <w:t>are</w:t>
      </w:r>
      <w:r w:rsidRPr="00FF2D23">
        <w:rPr>
          <w:sz w:val="12"/>
        </w:rPr>
        <w:t xml:space="preserve"> also </w:t>
      </w:r>
      <w:r w:rsidRPr="008D1C0E">
        <w:rPr>
          <w:u w:val="single"/>
        </w:rPr>
        <w:t xml:space="preserve">ill-advised. </w:t>
      </w:r>
      <w:r w:rsidRPr="000336CB">
        <w:rPr>
          <w:highlight w:val="green"/>
          <w:u w:val="single"/>
        </w:rPr>
        <w:t xml:space="preserve">Confining the law </w:t>
      </w:r>
      <w:r w:rsidRPr="008D1C0E">
        <w:rPr>
          <w:u w:val="single"/>
        </w:rPr>
        <w:t>to</w:t>
      </w:r>
      <w:r w:rsidRPr="00FF2D23">
        <w:rPr>
          <w:sz w:val="12"/>
        </w:rPr>
        <w:t xml:space="preserve"> a </w:t>
      </w:r>
      <w:r w:rsidRPr="008D1C0E">
        <w:rPr>
          <w:u w:val="single"/>
        </w:rPr>
        <w:t>specific</w:t>
      </w:r>
      <w:r w:rsidRPr="00FF2D23">
        <w:rPr>
          <w:sz w:val="12"/>
        </w:rPr>
        <w:t xml:space="preserve"> number of </w:t>
      </w:r>
      <w:r w:rsidRPr="008D1C0E">
        <w:rPr>
          <w:rStyle w:val="StyleBoldUnderline"/>
        </w:rPr>
        <w:t>countries or</w:t>
      </w:r>
      <w:r w:rsidRPr="00FF2D23">
        <w:rPr>
          <w:sz w:val="12"/>
        </w:rPr>
        <w:t xml:space="preserve"> terrorist </w:t>
      </w:r>
      <w:r w:rsidRPr="008D1C0E">
        <w:rPr>
          <w:rStyle w:val="StyleBoldUnderline"/>
        </w:rPr>
        <w:t xml:space="preserve">groups </w:t>
      </w:r>
      <w:r w:rsidRPr="000336CB">
        <w:rPr>
          <w:rStyle w:val="StyleBoldUnderline"/>
          <w:highlight w:val="green"/>
        </w:rPr>
        <w:t>w</w:t>
      </w:r>
      <w:r w:rsidRPr="000336CB">
        <w:rPr>
          <w:highlight w:val="green"/>
          <w:u w:val="single"/>
        </w:rPr>
        <w:t xml:space="preserve">ould give the enemy more </w:t>
      </w:r>
      <w:r w:rsidRPr="000336CB">
        <w:rPr>
          <w:highlight w:val="green"/>
          <w:u w:val="single"/>
          <w:bdr w:val="single" w:sz="4" w:space="0" w:color="auto"/>
        </w:rPr>
        <w:t>freedom of action</w:t>
      </w:r>
      <w:r w:rsidRPr="000336CB">
        <w:rPr>
          <w:highlight w:val="green"/>
          <w:u w:val="single"/>
        </w:rPr>
        <w:t xml:space="preserve"> and </w:t>
      </w:r>
      <w:r w:rsidRPr="008D1C0E">
        <w:rPr>
          <w:u w:val="single"/>
        </w:rPr>
        <w:t xml:space="preserve">allow it to </w:t>
      </w:r>
      <w:r w:rsidRPr="000336CB">
        <w:rPr>
          <w:rStyle w:val="StyleBoldUnderline"/>
          <w:highlight w:val="green"/>
          <w:bdr w:val="single" w:sz="4" w:space="0" w:color="auto"/>
        </w:rPr>
        <w:t>create new fronts and sanctuaries</w:t>
      </w:r>
      <w:r w:rsidRPr="000336CB">
        <w:rPr>
          <w:highlight w:val="green"/>
          <w:u w:val="single"/>
        </w:rPr>
        <w:t xml:space="preserve"> </w:t>
      </w:r>
      <w:r w:rsidRPr="00E53179">
        <w:rPr>
          <w:u w:val="single"/>
        </w:rPr>
        <w:t xml:space="preserve">in areas </w:t>
      </w:r>
      <w:r w:rsidRPr="000336CB">
        <w:rPr>
          <w:highlight w:val="green"/>
          <w:u w:val="single"/>
        </w:rPr>
        <w:t>immune from</w:t>
      </w:r>
      <w:r w:rsidRPr="00E53179">
        <w:rPr>
          <w:u w:val="single"/>
        </w:rPr>
        <w:t xml:space="preserve"> U.S. counterterrorism</w:t>
      </w:r>
      <w:r w:rsidRPr="008D1C0E">
        <w:rPr>
          <w:u w:val="single"/>
        </w:rPr>
        <w:t xml:space="preserve"> </w:t>
      </w:r>
      <w:r w:rsidRPr="000336CB">
        <w:rPr>
          <w:highlight w:val="green"/>
          <w:u w:val="single"/>
        </w:rPr>
        <w:t>operations</w:t>
      </w:r>
      <w:r w:rsidRPr="00FF2D23">
        <w:rPr>
          <w:sz w:val="12"/>
        </w:rPr>
        <w:t xml:space="preserve">. In his counterterrorism policy speech three weeks ago, President Obama promised to continue a "series of </w:t>
      </w:r>
      <w:r w:rsidRPr="000336CB">
        <w:rPr>
          <w:highlight w:val="green"/>
          <w:u w:val="single"/>
        </w:rPr>
        <w:t>persistent</w:t>
      </w:r>
      <w:r w:rsidRPr="008D1C0E">
        <w:rPr>
          <w:u w:val="single"/>
        </w:rPr>
        <w:t xml:space="preserve">, </w:t>
      </w:r>
      <w:r w:rsidRPr="00FF2D23">
        <w:rPr>
          <w:sz w:val="12"/>
        </w:rPr>
        <w:t xml:space="preserve">targeted </w:t>
      </w:r>
      <w:r w:rsidRPr="000336CB">
        <w:rPr>
          <w:rStyle w:val="StyleBoldUnderline"/>
          <w:highlight w:val="green"/>
        </w:rPr>
        <w:t>efforts to dismantle</w:t>
      </w:r>
      <w:r w:rsidRPr="000336CB">
        <w:rPr>
          <w:sz w:val="12"/>
          <w:highlight w:val="green"/>
        </w:rPr>
        <w:t xml:space="preserve"> </w:t>
      </w:r>
      <w:r w:rsidRPr="00FF2D23">
        <w:rPr>
          <w:sz w:val="12"/>
        </w:rPr>
        <w:t xml:space="preserve">specific </w:t>
      </w:r>
      <w:r w:rsidRPr="000336CB">
        <w:rPr>
          <w:rStyle w:val="StyleBoldUnderline"/>
          <w:highlight w:val="green"/>
        </w:rPr>
        <w:t>networks</w:t>
      </w:r>
      <w:r w:rsidRPr="00FF2D23">
        <w:rPr>
          <w:sz w:val="12"/>
        </w:rPr>
        <w:t xml:space="preserve"> of violent extremists that threaten America." in the absence of the AUMF, such actions</w:t>
      </w:r>
      <w:r w:rsidRPr="008D1C0E">
        <w:rPr>
          <w:u w:val="single"/>
        </w:rPr>
        <w:t xml:space="preserve"> </w:t>
      </w:r>
      <w:r w:rsidRPr="000336CB">
        <w:rPr>
          <w:highlight w:val="green"/>
          <w:u w:val="single"/>
        </w:rPr>
        <w:t>would be</w:t>
      </w:r>
      <w:r w:rsidRPr="00FF2D23">
        <w:rPr>
          <w:sz w:val="12"/>
        </w:rPr>
        <w:t xml:space="preserve">come </w:t>
      </w:r>
      <w:r w:rsidRPr="000336CB">
        <w:rPr>
          <w:b/>
          <w:highlight w:val="green"/>
          <w:u w:val="single"/>
          <w:bdr w:val="single" w:sz="4" w:space="0" w:color="auto"/>
        </w:rPr>
        <w:t>untenable</w:t>
      </w:r>
      <w:r w:rsidRPr="000336CB">
        <w:rPr>
          <w:highlight w:val="green"/>
          <w:u w:val="single"/>
        </w:rPr>
        <w:t xml:space="preserve"> </w:t>
      </w:r>
      <w:r w:rsidRPr="008D1C0E">
        <w:rPr>
          <w:u w:val="single"/>
        </w:rPr>
        <w:t>and devoid of a legal basis</w:t>
      </w:r>
      <w:r w:rsidRPr="00FF2D23">
        <w:rPr>
          <w:sz w:val="12"/>
        </w:rPr>
        <w:t xml:space="preserve">. </w:t>
      </w:r>
      <w:r w:rsidRPr="008D1C0E">
        <w:rPr>
          <w:u w:val="single"/>
        </w:rPr>
        <w:t xml:space="preserve">At present, the </w:t>
      </w:r>
      <w:r w:rsidRPr="000336CB">
        <w:rPr>
          <w:highlight w:val="green"/>
          <w:u w:val="single"/>
        </w:rPr>
        <w:t xml:space="preserve">AUMF provides </w:t>
      </w:r>
      <w:r w:rsidRPr="008D1C0E">
        <w:rPr>
          <w:u w:val="single"/>
        </w:rPr>
        <w:t xml:space="preserve">the administration with </w:t>
      </w:r>
      <w:r w:rsidRPr="000336CB">
        <w:rPr>
          <w:b/>
          <w:highlight w:val="green"/>
          <w:u w:val="single"/>
          <w:bdr w:val="single" w:sz="4" w:space="0" w:color="auto"/>
        </w:rPr>
        <w:t>adequate</w:t>
      </w:r>
      <w:r w:rsidRPr="000336CB">
        <w:rPr>
          <w:highlight w:val="green"/>
          <w:u w:val="single"/>
          <w:bdr w:val="single" w:sz="4" w:space="0" w:color="auto"/>
        </w:rPr>
        <w:t xml:space="preserve"> authorities</w:t>
      </w:r>
      <w:r w:rsidRPr="000336CB">
        <w:rPr>
          <w:highlight w:val="green"/>
          <w:u w:val="single"/>
        </w:rPr>
        <w:t xml:space="preserve"> to </w:t>
      </w:r>
      <w:r w:rsidRPr="000336CB">
        <w:rPr>
          <w:b/>
          <w:highlight w:val="green"/>
          <w:u w:val="single"/>
          <w:bdr w:val="single" w:sz="4" w:space="0" w:color="auto"/>
        </w:rPr>
        <w:t>pursue the war</w:t>
      </w:r>
      <w:r w:rsidRPr="00FF2D23">
        <w:rPr>
          <w:sz w:val="12"/>
        </w:rPr>
        <w:t>. Until al-Qaida and associated forces are degraded to a level where they pose no substantial national security threat to the United States, the law should not be repealed or replaced.</w:t>
      </w:r>
    </w:p>
    <w:p w:rsidR="002A687C" w:rsidRPr="008B4A61" w:rsidRDefault="002A687C" w:rsidP="002A687C"/>
    <w:p w:rsidR="002A687C" w:rsidRDefault="002A687C" w:rsidP="002A687C"/>
    <w:p w:rsidR="002A687C" w:rsidRPr="00CC12F8" w:rsidRDefault="002A687C" w:rsidP="002A687C">
      <w:pPr>
        <w:pStyle w:val="Heading4"/>
        <w:tabs>
          <w:tab w:val="left" w:pos="12227"/>
        </w:tabs>
      </w:pPr>
      <w:r w:rsidRPr="00CC12F8">
        <w:t xml:space="preserve">A violent war on </w:t>
      </w:r>
      <w:r>
        <w:t xml:space="preserve">terror is the only way to solve </w:t>
      </w:r>
    </w:p>
    <w:p w:rsidR="002A687C" w:rsidRPr="00925036" w:rsidRDefault="002A687C" w:rsidP="002A687C">
      <w:proofErr w:type="gramStart"/>
      <w:r w:rsidRPr="00925036">
        <w:rPr>
          <w:rStyle w:val="StyleStyleBold12pt"/>
        </w:rPr>
        <w:t>Hanson 10—</w:t>
      </w:r>
      <w:r w:rsidRPr="00925036">
        <w:t>Senior Fellow, Hoover.</w:t>
      </w:r>
      <w:proofErr w:type="gramEnd"/>
      <w:r w:rsidRPr="00925036">
        <w:t xml:space="preserve"> </w:t>
      </w:r>
      <w:proofErr w:type="gramStart"/>
      <w:r w:rsidRPr="00925036">
        <w:t>Former visiting prof, classics, Stanford.</w:t>
      </w:r>
      <w:proofErr w:type="gramEnd"/>
      <w:r w:rsidRPr="00925036">
        <w:t xml:space="preserve"> PhD in classics, Stanford (Victor Davis, The Tragic Truth of War, 19 February 2010, http://www.victorhanson.com/articles/hanson021910.html)</w:t>
      </w:r>
    </w:p>
    <w:p w:rsidR="002A687C" w:rsidRPr="00925036" w:rsidRDefault="002A687C" w:rsidP="002A687C">
      <w:pPr>
        <w:rPr>
          <w:sz w:val="16"/>
        </w:rPr>
      </w:pPr>
      <w:r w:rsidRPr="00CC12F8">
        <w:rPr>
          <w:rStyle w:val="StyleBoldUnderline"/>
        </w:rPr>
        <w:t xml:space="preserve">Victory has usually been defined throughout the ages as forcing the enemy to accept certain political objectives. “Forcing” usually meant killing, capturing, or wounding men at arms. </w:t>
      </w:r>
      <w:r w:rsidRPr="000336CB">
        <w:rPr>
          <w:rStyle w:val="StyleBoldUnderline"/>
          <w:highlight w:val="green"/>
        </w:rPr>
        <w:t>In today’s</w:t>
      </w:r>
      <w:r w:rsidRPr="00CC12F8">
        <w:rPr>
          <w:rStyle w:val="StyleBoldUnderline"/>
        </w:rPr>
        <w:t xml:space="preserve"> polite and politically correct </w:t>
      </w:r>
      <w:r w:rsidRPr="000336CB">
        <w:rPr>
          <w:rStyle w:val="StyleBoldUnderline"/>
          <w:highlight w:val="green"/>
        </w:rPr>
        <w:t>society we</w:t>
      </w:r>
      <w:r w:rsidRPr="00CC12F8">
        <w:rPr>
          <w:rStyle w:val="StyleBoldUnderline"/>
        </w:rPr>
        <w:t xml:space="preserve"> seem to </w:t>
      </w:r>
      <w:r w:rsidRPr="000336CB">
        <w:rPr>
          <w:rStyle w:val="StyleBoldUnderline"/>
          <w:highlight w:val="green"/>
        </w:rPr>
        <w:t xml:space="preserve">have forgotten that </w:t>
      </w:r>
      <w:r w:rsidRPr="00925036">
        <w:rPr>
          <w:rStyle w:val="StyleBoldUnderline"/>
        </w:rPr>
        <w:t xml:space="preserve">nasty but </w:t>
      </w:r>
      <w:r w:rsidRPr="000336CB">
        <w:rPr>
          <w:rStyle w:val="StyleBoldUnderline"/>
          <w:highlight w:val="green"/>
        </w:rPr>
        <w:t>eternal truth in the</w:t>
      </w:r>
      <w:r w:rsidRPr="00CC12F8">
        <w:rPr>
          <w:rStyle w:val="StyleBoldUnderline"/>
        </w:rPr>
        <w:t xml:space="preserve"> confusing </w:t>
      </w:r>
      <w:r w:rsidRPr="000336CB">
        <w:rPr>
          <w:rStyle w:val="StyleBoldUnderline"/>
          <w:highlight w:val="green"/>
        </w:rPr>
        <w:t>struggle to defeat</w:t>
      </w:r>
      <w:r w:rsidRPr="00CC12F8">
        <w:rPr>
          <w:rStyle w:val="StyleBoldUnderline"/>
        </w:rPr>
        <w:t xml:space="preserve"> radical Islamic </w:t>
      </w:r>
      <w:r w:rsidRPr="000336CB">
        <w:rPr>
          <w:rStyle w:val="Emphasis"/>
          <w:highlight w:val="green"/>
        </w:rPr>
        <w:t>terrorism</w:t>
      </w:r>
      <w:r w:rsidRPr="000336CB">
        <w:rPr>
          <w:rStyle w:val="StyleBoldUnderline"/>
          <w:highlight w:val="green"/>
        </w:rPr>
        <w:t>. What stopped the</w:t>
      </w:r>
      <w:r w:rsidRPr="00CC12F8">
        <w:rPr>
          <w:rStyle w:val="StyleBoldUnderline"/>
        </w:rPr>
        <w:t xml:space="preserve"> imperial </w:t>
      </w:r>
      <w:r w:rsidRPr="000336CB">
        <w:rPr>
          <w:rStyle w:val="StyleBoldUnderline"/>
          <w:highlight w:val="green"/>
        </w:rPr>
        <w:t>German army</w:t>
      </w:r>
      <w:r w:rsidRPr="00CC12F8">
        <w:rPr>
          <w:rStyle w:val="StyleBoldUnderline"/>
        </w:rPr>
        <w:t xml:space="preserve"> from absorbing France in World War I and eventually made the Kaiser abdicate </w:t>
      </w:r>
      <w:r w:rsidRPr="000336CB">
        <w:rPr>
          <w:rStyle w:val="StyleBoldUnderline"/>
          <w:highlight w:val="green"/>
        </w:rPr>
        <w:t>was the destruction of</w:t>
      </w:r>
      <w:r w:rsidRPr="00CC12F8">
        <w:rPr>
          <w:rStyle w:val="StyleBoldUnderline"/>
        </w:rPr>
        <w:t xml:space="preserve"> a once magnificent </w:t>
      </w:r>
      <w:r w:rsidRPr="000336CB">
        <w:rPr>
          <w:rStyle w:val="StyleBoldUnderline"/>
          <w:highlight w:val="green"/>
        </w:rPr>
        <w:t>army</w:t>
      </w:r>
      <w:r w:rsidRPr="00CC12F8">
        <w:rPr>
          <w:rStyle w:val="StyleBoldUnderline"/>
        </w:rPr>
        <w:t xml:space="preserve"> on the Western front — superb </w:t>
      </w:r>
      <w:r w:rsidRPr="000336CB">
        <w:rPr>
          <w:rStyle w:val="StyleBoldUnderline"/>
          <w:highlight w:val="green"/>
        </w:rPr>
        <w:t>soldiers</w:t>
      </w:r>
      <w:r w:rsidRPr="00CC12F8">
        <w:rPr>
          <w:rStyle w:val="StyleBoldUnderline"/>
        </w:rPr>
        <w:t xml:space="preserve"> and expertise that </w:t>
      </w:r>
      <w:r w:rsidRPr="000336CB">
        <w:rPr>
          <w:rStyle w:val="StyleBoldUnderline"/>
          <w:highlight w:val="green"/>
        </w:rPr>
        <w:t>could not</w:t>
      </w:r>
      <w:r w:rsidRPr="00CC12F8">
        <w:rPr>
          <w:rStyle w:val="StyleBoldUnderline"/>
        </w:rPr>
        <w:t xml:space="preserve"> easily </w:t>
      </w:r>
      <w:r w:rsidRPr="000336CB">
        <w:rPr>
          <w:rStyle w:val="StyleBoldUnderline"/>
          <w:highlight w:val="green"/>
        </w:rPr>
        <w:t>be replaced. Saddam</w:t>
      </w:r>
      <w:r w:rsidRPr="00CC12F8">
        <w:rPr>
          <w:rStyle w:val="StyleBoldUnderline"/>
        </w:rPr>
        <w:t xml:space="preserve"> Hussein </w:t>
      </w:r>
      <w:r w:rsidRPr="000336CB">
        <w:rPr>
          <w:rStyle w:val="StyleBoldUnderline"/>
          <w:highlight w:val="green"/>
        </w:rPr>
        <w:t>left Kuwait</w:t>
      </w:r>
      <w:r w:rsidRPr="00CC12F8">
        <w:rPr>
          <w:rStyle w:val="StyleBoldUnderline"/>
        </w:rPr>
        <w:t xml:space="preserve"> in 1991 </w:t>
      </w:r>
      <w:r w:rsidRPr="000336CB">
        <w:rPr>
          <w:rStyle w:val="StyleBoldUnderline"/>
          <w:highlight w:val="green"/>
        </w:rPr>
        <w:t>when he realized</w:t>
      </w:r>
      <w:r w:rsidRPr="00CC12F8">
        <w:rPr>
          <w:rStyle w:val="StyleBoldUnderline"/>
        </w:rPr>
        <w:t xml:space="preserve"> that </w:t>
      </w:r>
      <w:r w:rsidRPr="000336CB">
        <w:rPr>
          <w:rStyle w:val="StyleBoldUnderline"/>
          <w:highlight w:val="green"/>
        </w:rPr>
        <w:t xml:space="preserve">the U.S. </w:t>
      </w:r>
      <w:r w:rsidRPr="00CC12F8">
        <w:rPr>
          <w:rStyle w:val="StyleBoldUnderline"/>
        </w:rPr>
        <w:t xml:space="preserve">military </w:t>
      </w:r>
      <w:r w:rsidRPr="000336CB">
        <w:rPr>
          <w:rStyle w:val="StyleBoldUnderline"/>
          <w:highlight w:val="green"/>
        </w:rPr>
        <w:t xml:space="preserve">was </w:t>
      </w:r>
      <w:r w:rsidRPr="000336CB">
        <w:rPr>
          <w:rStyle w:val="Emphasis"/>
          <w:highlight w:val="green"/>
        </w:rPr>
        <w:t>destroying his</w:t>
      </w:r>
      <w:r w:rsidRPr="00CC12F8">
        <w:rPr>
          <w:rStyle w:val="StyleBoldUnderline"/>
        </w:rPr>
        <w:t xml:space="preserve"> very </w:t>
      </w:r>
      <w:r w:rsidRPr="000336CB">
        <w:rPr>
          <w:rStyle w:val="Emphasis"/>
          <w:highlight w:val="green"/>
        </w:rPr>
        <w:t>army</w:t>
      </w:r>
      <w:r w:rsidRPr="00CC12F8">
        <w:rPr>
          <w:rStyle w:val="StyleBoldUnderline"/>
        </w:rPr>
        <w:t xml:space="preserve">. </w:t>
      </w:r>
      <w:r w:rsidRPr="00925036">
        <w:rPr>
          <w:sz w:val="16"/>
        </w:rPr>
        <w:t xml:space="preserve">Even the North Vietnamese agreed to a peace settlement in 1973, given their past horrific losses on the ground and the promise that American air power could continue indefinitely inflicting its damage on the North. When an enemy finally gives up, it is for a combination of reasons — material losses, economic hardship, loss of territory, erosion of civilian morale, fright, mental exhaustion, internal strife. But we forget that </w:t>
      </w:r>
      <w:r w:rsidRPr="000336CB">
        <w:rPr>
          <w:rStyle w:val="StyleBoldUnderline"/>
          <w:highlight w:val="green"/>
        </w:rPr>
        <w:t>central to a concession of defeat is</w:t>
      </w:r>
      <w:r w:rsidRPr="00CC12F8">
        <w:rPr>
          <w:rStyle w:val="StyleBoldUnderline"/>
        </w:rPr>
        <w:t xml:space="preserve"> often </w:t>
      </w:r>
      <w:r w:rsidRPr="000336CB">
        <w:rPr>
          <w:rStyle w:val="Emphasis"/>
          <w:highlight w:val="green"/>
        </w:rPr>
        <w:t>the loss of</w:t>
      </w:r>
      <w:r w:rsidRPr="000336CB">
        <w:rPr>
          <w:rStyle w:val="StyleBoldUnderline"/>
          <w:highlight w:val="green"/>
        </w:rPr>
        <w:t xml:space="preserve"> </w:t>
      </w:r>
      <w:r w:rsidRPr="00CC12F8">
        <w:rPr>
          <w:rStyle w:val="StyleBoldUnderline"/>
        </w:rPr>
        <w:t xml:space="preserve">the nation’s </w:t>
      </w:r>
      <w:r w:rsidRPr="000336CB">
        <w:rPr>
          <w:rStyle w:val="Emphasis"/>
          <w:highlight w:val="green"/>
        </w:rPr>
        <w:t>soldiers</w:t>
      </w:r>
      <w:r w:rsidRPr="00CC12F8">
        <w:rPr>
          <w:rStyle w:val="StyleBoldUnderline"/>
        </w:rPr>
        <w:t xml:space="preserve"> — </w:t>
      </w:r>
      <w:r w:rsidRPr="000336CB">
        <w:rPr>
          <w:rStyle w:val="StyleBoldUnderline"/>
          <w:highlight w:val="green"/>
        </w:rPr>
        <w:t xml:space="preserve">or </w:t>
      </w:r>
      <w:r w:rsidRPr="00CC12F8">
        <w:rPr>
          <w:rStyle w:val="StyleBoldUnderline"/>
        </w:rPr>
        <w:t xml:space="preserve">even </w:t>
      </w:r>
      <w:r w:rsidRPr="000336CB">
        <w:rPr>
          <w:rStyle w:val="Emphasis"/>
          <w:highlight w:val="green"/>
        </w:rPr>
        <w:t>the threat of such</w:t>
      </w:r>
      <w:r w:rsidRPr="000336CB">
        <w:rPr>
          <w:rStyle w:val="StyleBoldUnderline"/>
          <w:highlight w:val="green"/>
        </w:rPr>
        <w:t xml:space="preserve"> </w:t>
      </w:r>
      <w:r w:rsidRPr="00925036">
        <w:rPr>
          <w:rStyle w:val="StyleBoldUnderline"/>
        </w:rPr>
        <w:t xml:space="preserve">deaths. A central theme in most of the memoirs of high-ranking officers of the Third Reich is the attrition of their best warriors. In other words, among all the multifarious reasons why Nazi Germany was defeated, </w:t>
      </w:r>
      <w:r w:rsidRPr="00925036">
        <w:rPr>
          <w:sz w:val="16"/>
        </w:rPr>
        <w:t>perhaps the key was that hundreds of thousands of its best aviators, U-boaters, panzers, infantrymen, and officers, who swept to victory throughout 1939–41, simply perished in the fighting and were no longer around to stop the allies from doing pretty much what they wanted by 1944–45. After Stalingrad and Kursk, there were not enough good German soldiers to stop the Red Army. Even the introduction of jets could not save Hitler in 1945 — given that British and American airmen had killed thousands of Luftwaffe pilots between 1939 and 1943.</w:t>
      </w:r>
      <w:r w:rsidRPr="00CC12F8">
        <w:rPr>
          <w:rStyle w:val="StyleBoldUnderline"/>
        </w:rPr>
        <w:t xml:space="preserve"> </w:t>
      </w:r>
      <w:r w:rsidRPr="000336CB">
        <w:rPr>
          <w:rStyle w:val="StyleBoldUnderline"/>
          <w:highlight w:val="green"/>
        </w:rPr>
        <w:t xml:space="preserve">After </w:t>
      </w:r>
      <w:r w:rsidRPr="00CC12F8">
        <w:rPr>
          <w:rStyle w:val="StyleBoldUnderline"/>
        </w:rPr>
        <w:t xml:space="preserve">the </w:t>
      </w:r>
      <w:r w:rsidRPr="000336CB">
        <w:rPr>
          <w:rStyle w:val="StyleBoldUnderline"/>
          <w:highlight w:val="green"/>
        </w:rPr>
        <w:t>near destruction</w:t>
      </w:r>
      <w:r w:rsidRPr="00CC12F8">
        <w:rPr>
          <w:rStyle w:val="StyleBoldUnderline"/>
        </w:rPr>
        <w:t xml:space="preserve"> of the Grand Army </w:t>
      </w:r>
      <w:r w:rsidRPr="000336CB">
        <w:rPr>
          <w:rStyle w:val="StyleBoldUnderline"/>
          <w:highlight w:val="green"/>
        </w:rPr>
        <w:t>in Russia</w:t>
      </w:r>
      <w:r w:rsidRPr="00CC12F8">
        <w:rPr>
          <w:rStyle w:val="StyleBoldUnderline"/>
        </w:rPr>
        <w:t xml:space="preserve"> in 1812, </w:t>
      </w:r>
      <w:r w:rsidRPr="000336CB">
        <w:rPr>
          <w:rStyle w:val="StyleBoldUnderline"/>
          <w:highlight w:val="green"/>
        </w:rPr>
        <w:t xml:space="preserve">even Napoleon’s genius could not restore his </w:t>
      </w:r>
      <w:r w:rsidRPr="00925036">
        <w:rPr>
          <w:rStyle w:val="StyleBoldUnderline"/>
        </w:rPr>
        <w:t xml:space="preserve">European </w:t>
      </w:r>
      <w:r w:rsidRPr="000336CB">
        <w:rPr>
          <w:rStyle w:val="StyleBoldUnderline"/>
          <w:highlight w:val="green"/>
        </w:rPr>
        <w:t>empire</w:t>
      </w:r>
      <w:r w:rsidRPr="00CC12F8">
        <w:rPr>
          <w:rStyle w:val="StyleBoldUnderline"/>
        </w:rPr>
        <w:t xml:space="preserve">. Serial and </w:t>
      </w:r>
      <w:r w:rsidRPr="00925036">
        <w:rPr>
          <w:rStyle w:val="StyleBoldUnderline"/>
        </w:rPr>
        <w:t xml:space="preserve">massive Communist offensives between November 1950 and April 1951 in Korea cost Red China hundreds of thousands of its crack infantry — and ensured that, for all its aggressive talk, it would never retake Seoul in 1952–53. But </w:t>
      </w:r>
      <w:r w:rsidRPr="000336CB">
        <w:rPr>
          <w:rStyle w:val="StyleBoldUnderline"/>
          <w:highlight w:val="green"/>
        </w:rPr>
        <w:t xml:space="preserve">aren’t these </w:t>
      </w:r>
      <w:r w:rsidRPr="000336CB">
        <w:rPr>
          <w:rStyle w:val="Emphasis"/>
          <w:highlight w:val="green"/>
        </w:rPr>
        <w:t>cherry-picked examples</w:t>
      </w:r>
      <w:r w:rsidRPr="00CC12F8">
        <w:rPr>
          <w:rStyle w:val="StyleBoldUnderline"/>
        </w:rPr>
        <w:t xml:space="preserve"> from conventional wars of the past </w:t>
      </w:r>
      <w:r w:rsidRPr="00925036">
        <w:rPr>
          <w:rStyle w:val="StyleBoldUnderline"/>
        </w:rPr>
        <w:t>that have no relevance to the present age of limited conflict, terrorism, and insurgency where ideology reigns</w:t>
      </w:r>
      <w:r w:rsidRPr="00CC12F8">
        <w:rPr>
          <w:rStyle w:val="StyleBoldUnderline"/>
        </w:rPr>
        <w:t xml:space="preserve">? </w:t>
      </w:r>
      <w:r w:rsidRPr="000336CB">
        <w:rPr>
          <w:rStyle w:val="StyleBoldUnderline"/>
          <w:highlight w:val="green"/>
        </w:rPr>
        <w:t>No</w:t>
      </w:r>
      <w:r w:rsidRPr="00925036">
        <w:rPr>
          <w:rStyle w:val="StyleBoldUnderline"/>
        </w:rPr>
        <w:t xml:space="preserve">t really. </w:t>
      </w:r>
      <w:r w:rsidRPr="00925036">
        <w:rPr>
          <w:sz w:val="16"/>
        </w:rPr>
        <w:t xml:space="preserve">We don’t quite know all the factors that contributed to the amazing success of the American “surge” in Iraq in 2007–08. Surely a number of considerations played a part: Iraqi anger at the brutish nature of al-Qaeda terrorists in their midst; increased oil prices that brought massive new revenues into the country; General </w:t>
      </w:r>
      <w:proofErr w:type="spellStart"/>
      <w:r w:rsidRPr="00925036">
        <w:rPr>
          <w:sz w:val="16"/>
        </w:rPr>
        <w:t>Petraeus’s</w:t>
      </w:r>
      <w:proofErr w:type="spellEnd"/>
      <w:r w:rsidRPr="00925036">
        <w:rPr>
          <w:sz w:val="16"/>
        </w:rPr>
        <w:t xml:space="preserve"> inspired counterinsurgency tactics that helped win over Iraqis to our side by providing them with jobs and security; much-improved American equipment; and the addition of 30,000 more American troops. But</w:t>
      </w:r>
      <w:r w:rsidRPr="00CC12F8">
        <w:rPr>
          <w:rStyle w:val="StyleBoldUnderline"/>
        </w:rPr>
        <w:t xml:space="preserve"> </w:t>
      </w:r>
      <w:r w:rsidRPr="000336CB">
        <w:rPr>
          <w:rStyle w:val="StyleBoldUnderline"/>
          <w:highlight w:val="green"/>
        </w:rPr>
        <w:t>what is unspoken is</w:t>
      </w:r>
      <w:r w:rsidRPr="00CC12F8">
        <w:rPr>
          <w:rStyle w:val="StyleBoldUnderline"/>
        </w:rPr>
        <w:t xml:space="preserve"> also </w:t>
      </w:r>
      <w:r w:rsidRPr="000336CB">
        <w:rPr>
          <w:rStyle w:val="Emphasis"/>
          <w:highlight w:val="green"/>
        </w:rPr>
        <w:t>the sheer</w:t>
      </w:r>
      <w:r w:rsidRPr="00CC12F8">
        <w:rPr>
          <w:rStyle w:val="StyleBoldUnderline"/>
        </w:rPr>
        <w:t xml:space="preserve"> cumulative </w:t>
      </w:r>
      <w:r w:rsidRPr="000336CB">
        <w:rPr>
          <w:rStyle w:val="Emphasis"/>
          <w:highlight w:val="green"/>
        </w:rPr>
        <w:t>number of</w:t>
      </w:r>
      <w:r w:rsidRPr="00CC12F8">
        <w:rPr>
          <w:rStyle w:val="StyleBoldUnderline"/>
        </w:rPr>
        <w:t xml:space="preserve"> al Qaeda and other Islamic </w:t>
      </w:r>
      <w:r w:rsidRPr="000336CB">
        <w:rPr>
          <w:rStyle w:val="Emphasis"/>
          <w:highlight w:val="green"/>
        </w:rPr>
        <w:t>terrorists</w:t>
      </w:r>
      <w:r w:rsidRPr="000336CB">
        <w:rPr>
          <w:rStyle w:val="StyleBoldUnderline"/>
          <w:highlight w:val="green"/>
        </w:rPr>
        <w:t xml:space="preserve"> that</w:t>
      </w:r>
      <w:r w:rsidRPr="00CC12F8">
        <w:rPr>
          <w:rStyle w:val="StyleBoldUnderline"/>
        </w:rPr>
        <w:t xml:space="preserve"> </w:t>
      </w:r>
      <w:r w:rsidRPr="000336CB">
        <w:rPr>
          <w:rStyle w:val="Emphasis"/>
          <w:highlight w:val="green"/>
        </w:rPr>
        <w:t>the U.S.</w:t>
      </w:r>
      <w:r w:rsidRPr="00925036">
        <w:rPr>
          <w:rStyle w:val="StyleBoldUnderline"/>
        </w:rPr>
        <w:t xml:space="preserve"> </w:t>
      </w:r>
      <w:r w:rsidRPr="00CC12F8">
        <w:rPr>
          <w:rStyle w:val="StyleBoldUnderline"/>
        </w:rPr>
        <w:t xml:space="preserve">military </w:t>
      </w:r>
      <w:r w:rsidRPr="000336CB">
        <w:rPr>
          <w:rStyle w:val="Emphasis"/>
          <w:highlight w:val="green"/>
        </w:rPr>
        <w:t>killed</w:t>
      </w:r>
      <w:r w:rsidRPr="00CC12F8">
        <w:rPr>
          <w:rStyle w:val="StyleBoldUnderline"/>
        </w:rPr>
        <w:t xml:space="preserve"> or wounded between 2003 and 2008 in firefights from Fallujah to Basra. </w:t>
      </w:r>
      <w:r w:rsidRPr="00925036">
        <w:rPr>
          <w:sz w:val="16"/>
        </w:rPr>
        <w:t xml:space="preserve">There has never been reported an approximate figure of such enemy dead — perhaps wisely, in the post-Vietnam age of repugnance at “body counts” and the need to create a positive media image. Nevertheless, in those combat operations, the marines and army not only proved that to meet them in battle was a near death sentence, but also killed thousands of low-level terrorists and hundreds of top-ranking operatives who otherwise would have continued to harm Iraqi civilians and American soldiers. Is Iraq relatively quiet today because many who made it so violent are no longer around? </w:t>
      </w:r>
      <w:r w:rsidRPr="00925036">
        <w:rPr>
          <w:rStyle w:val="StyleBoldUnderline"/>
        </w:rPr>
        <w:t>Contemporary conventional wisdom tries to persuade us that there is no such thing as a finite number of the enemy. Instead, killing them supposedly only incites others to step up from the shadows to take their places.</w:t>
      </w:r>
      <w:r w:rsidRPr="00CC12F8">
        <w:rPr>
          <w:rStyle w:val="StyleBoldUnderline"/>
        </w:rPr>
        <w:t xml:space="preserve"> </w:t>
      </w:r>
      <w:r w:rsidRPr="000336CB">
        <w:rPr>
          <w:rStyle w:val="StyleBoldUnderline"/>
          <w:highlight w:val="green"/>
        </w:rPr>
        <w:t>Violence begets violence.</w:t>
      </w:r>
      <w:r w:rsidRPr="00CC12F8">
        <w:rPr>
          <w:rStyle w:val="StyleBoldUnderline"/>
        </w:rPr>
        <w:t xml:space="preserve"> It is counterproductive, and creates an endless succession of the enemy. Or so we are told. We may wish that were true. </w:t>
      </w:r>
      <w:r w:rsidRPr="00925036">
        <w:rPr>
          <w:rStyle w:val="StyleBoldUnderline"/>
        </w:rPr>
        <w:t xml:space="preserve">But military </w:t>
      </w:r>
      <w:r w:rsidRPr="000336CB">
        <w:rPr>
          <w:rStyle w:val="StyleBoldUnderline"/>
          <w:highlight w:val="green"/>
        </w:rPr>
        <w:t xml:space="preserve">history suggests </w:t>
      </w:r>
      <w:r w:rsidRPr="000336CB">
        <w:rPr>
          <w:rStyle w:val="Emphasis"/>
          <w:highlight w:val="green"/>
        </w:rPr>
        <w:t>it is not</w:t>
      </w:r>
      <w:r w:rsidRPr="000336CB">
        <w:rPr>
          <w:rStyle w:val="StyleBoldUnderline"/>
          <w:highlight w:val="green"/>
        </w:rPr>
        <w:t xml:space="preserve"> </w:t>
      </w:r>
      <w:r w:rsidRPr="00CC12F8">
        <w:rPr>
          <w:rStyle w:val="StyleBoldUnderline"/>
        </w:rPr>
        <w:t xml:space="preserve">quite </w:t>
      </w:r>
      <w:r w:rsidRPr="000336CB">
        <w:rPr>
          <w:rStyle w:val="Emphasis"/>
          <w:highlight w:val="green"/>
        </w:rPr>
        <w:t>accurate</w:t>
      </w:r>
      <w:r w:rsidRPr="00925036">
        <w:rPr>
          <w:rStyle w:val="StyleBoldUnderline"/>
        </w:rPr>
        <w:t>. In</w:t>
      </w:r>
      <w:r w:rsidRPr="00CC12F8">
        <w:rPr>
          <w:rStyle w:val="StyleBoldUnderline"/>
        </w:rPr>
        <w:t xml:space="preserve"> fact, </w:t>
      </w:r>
      <w:r w:rsidRPr="000336CB">
        <w:rPr>
          <w:rStyle w:val="StyleBoldUnderline"/>
          <w:highlight w:val="green"/>
        </w:rPr>
        <w:t xml:space="preserve">there </w:t>
      </w:r>
      <w:proofErr w:type="gramStart"/>
      <w:r w:rsidRPr="000336CB">
        <w:rPr>
          <w:rStyle w:val="StyleBoldUnderline"/>
          <w:highlight w:val="green"/>
        </w:rPr>
        <w:t>was</w:t>
      </w:r>
      <w:proofErr w:type="gramEnd"/>
      <w:r w:rsidRPr="000336CB">
        <w:rPr>
          <w:rStyle w:val="StyleBoldUnderline"/>
          <w:highlight w:val="green"/>
        </w:rPr>
        <w:t xml:space="preserve"> a finite number of SS diehards </w:t>
      </w:r>
      <w:r w:rsidRPr="00925036">
        <w:rPr>
          <w:rStyle w:val="StyleBoldUnderline"/>
        </w:rPr>
        <w:t>and kamikaze suicide bombers even in fanatical Nazi Germany and imperial Japan.</w:t>
      </w:r>
      <w:r w:rsidRPr="00CC12F8">
        <w:rPr>
          <w:rStyle w:val="StyleBoldUnderline"/>
        </w:rPr>
        <w:t xml:space="preserve"> </w:t>
      </w:r>
      <w:r w:rsidRPr="000336CB">
        <w:rPr>
          <w:rStyle w:val="StyleBoldUnderline"/>
          <w:highlight w:val="green"/>
        </w:rPr>
        <w:t xml:space="preserve">When they were </w:t>
      </w:r>
      <w:proofErr w:type="spellStart"/>
      <w:r w:rsidRPr="000336CB">
        <w:rPr>
          <w:rStyle w:val="StyleBoldUnderline"/>
          <w:highlight w:val="green"/>
        </w:rPr>
        <w:t>attrited</w:t>
      </w:r>
      <w:proofErr w:type="spellEnd"/>
      <w:r w:rsidRPr="00CC12F8">
        <w:rPr>
          <w:rStyle w:val="StyleBoldUnderline"/>
        </w:rPr>
        <w:t>, not only were their acts of terror curtailed, but it turned out that</w:t>
      </w:r>
      <w:r w:rsidRPr="000336CB">
        <w:rPr>
          <w:rStyle w:val="StyleBoldUnderline"/>
          <w:highlight w:val="green"/>
        </w:rPr>
        <w:t xml:space="preserve"> </w:t>
      </w:r>
      <w:r w:rsidRPr="000336CB">
        <w:rPr>
          <w:rStyle w:val="Emphasis"/>
          <w:highlight w:val="green"/>
        </w:rPr>
        <w:t>far fewer</w:t>
      </w:r>
      <w:r w:rsidRPr="000336CB">
        <w:rPr>
          <w:rStyle w:val="StyleBoldUnderline"/>
          <w:highlight w:val="green"/>
        </w:rPr>
        <w:t xml:space="preserve"> </w:t>
      </w:r>
      <w:r w:rsidRPr="00CC12F8">
        <w:rPr>
          <w:rStyle w:val="StyleBoldUnderline"/>
        </w:rPr>
        <w:t xml:space="preserve">than expected </w:t>
      </w:r>
      <w:r w:rsidRPr="000336CB">
        <w:rPr>
          <w:rStyle w:val="Emphasis"/>
          <w:highlight w:val="green"/>
        </w:rPr>
        <w:t>wanted to follow</w:t>
      </w:r>
      <w:r w:rsidRPr="000336CB">
        <w:rPr>
          <w:rStyle w:val="StyleBoldUnderline"/>
          <w:highlight w:val="green"/>
        </w:rPr>
        <w:t xml:space="preserve"> the dead </w:t>
      </w:r>
      <w:r w:rsidRPr="00CC12F8">
        <w:rPr>
          <w:rStyle w:val="StyleBoldUnderline"/>
        </w:rPr>
        <w:t xml:space="preserve">to martyrdom. The Israeli war in Gaza is considered by the global community to be a terrible failure — even </w:t>
      </w:r>
      <w:r w:rsidRPr="00925036">
        <w:rPr>
          <w:rStyle w:val="StyleBoldUnderline"/>
        </w:rPr>
        <w:t xml:space="preserve">though the number of rocket attacks against Israeli border towns is way down. That reduction may be due to international pressure, diplomacy, and Israeli goodwill shipments of food and fuel to Gaza — or it may be due to the hundreds of Hamas killers and rocketeers who died, and the thousands who do not wish to follow them, despite their frequently loud rhetoric about a desire for martyrdom. </w:t>
      </w:r>
      <w:r w:rsidRPr="00925036">
        <w:rPr>
          <w:sz w:val="16"/>
        </w:rPr>
        <w:t>Insurgencies, of course, are complex operations, but in general even they are not immune from eternal rules of war. Winning hearts and minds is essential; providing security for the populace is crucial; improving the economy is critical to securing the peace. But all that said</w:t>
      </w:r>
      <w:proofErr w:type="gramStart"/>
      <w:r w:rsidRPr="00925036">
        <w:rPr>
          <w:sz w:val="16"/>
        </w:rPr>
        <w:t>,</w:t>
      </w:r>
      <w:proofErr w:type="gramEnd"/>
      <w:r w:rsidRPr="00925036">
        <w:rPr>
          <w:sz w:val="16"/>
        </w:rPr>
        <w:t xml:space="preserve"> we cannot avoid the pesky truth that in war — any sort of war — killing enemy soldiers stops the violence. For all the much-celebrated counterinsurgency tactics in Afghanistan, note that we are currently in an offensive in Helmand province to “secure the area.” That means killing the Taliban and their supporters, and convincing others that they will meet a violent fate if they continue their opposition. Perhaps the most politically incorrect and Neanderthal of all thoughts would be that the American military’s long efforts in both Afghanistan and Iraq to kill or capture radical Islamists has contributed to the general safety inside the United States.</w:t>
      </w:r>
      <w:r w:rsidRPr="00925036">
        <w:rPr>
          <w:rStyle w:val="StyleBoldUnderline"/>
        </w:rPr>
        <w:t xml:space="preserve"> Modern dogma insists that our presence in those two Muslim countries incited otherwise non-bellicose young Muslims to suddenly prefer violence and leave Saudi Arabia, Yemen, or Egypt to flock to kill the infidel invader. A more tragic view would counter that </w:t>
      </w:r>
      <w:r w:rsidRPr="000336CB">
        <w:rPr>
          <w:rStyle w:val="StyleBoldUnderline"/>
          <w:highlight w:val="green"/>
        </w:rPr>
        <w:t>there was always a large</w:t>
      </w:r>
      <w:r w:rsidRPr="00CC12F8">
        <w:rPr>
          <w:rStyle w:val="StyleBoldUnderline"/>
        </w:rPr>
        <w:t xml:space="preserve"> (though largely finite) </w:t>
      </w:r>
      <w:r w:rsidRPr="000336CB">
        <w:rPr>
          <w:rStyle w:val="StyleBoldUnderline"/>
          <w:highlight w:val="green"/>
        </w:rPr>
        <w:t>number of radical jihadists who</w:t>
      </w:r>
      <w:r w:rsidRPr="00CC12F8">
        <w:rPr>
          <w:rStyle w:val="StyleBoldUnderline"/>
        </w:rPr>
        <w:t xml:space="preserve">, even before 9/11, </w:t>
      </w:r>
      <w:r w:rsidRPr="000336CB">
        <w:rPr>
          <w:rStyle w:val="StyleBoldUnderline"/>
          <w:highlight w:val="green"/>
        </w:rPr>
        <w:t xml:space="preserve">wished to kill Americans. They went to those two theaters, </w:t>
      </w:r>
      <w:r w:rsidRPr="00925036">
        <w:rPr>
          <w:rStyle w:val="StyleBoldUnderline"/>
        </w:rPr>
        <w:t>fought</w:t>
      </w:r>
      <w:r w:rsidRPr="000336CB">
        <w:rPr>
          <w:rStyle w:val="StyleBoldUnderline"/>
          <w:highlight w:val="green"/>
        </w:rPr>
        <w:t>, died, and were</w:t>
      </w:r>
      <w:r w:rsidRPr="00CC12F8">
        <w:rPr>
          <w:rStyle w:val="StyleBoldUnderline"/>
        </w:rPr>
        <w:t xml:space="preserve"> therefore </w:t>
      </w:r>
      <w:r w:rsidRPr="000336CB">
        <w:rPr>
          <w:rStyle w:val="StyleBoldUnderline"/>
          <w:highlight w:val="green"/>
        </w:rPr>
        <w:t>not able to</w:t>
      </w:r>
      <w:r w:rsidRPr="00CC12F8">
        <w:rPr>
          <w:rStyle w:val="StyleBoldUnderline"/>
        </w:rPr>
        <w:t xml:space="preserve"> </w:t>
      </w:r>
      <w:r w:rsidRPr="000336CB">
        <w:rPr>
          <w:rStyle w:val="StyleBoldUnderline"/>
          <w:highlight w:val="green"/>
        </w:rPr>
        <w:t>conduct</w:t>
      </w:r>
      <w:r w:rsidRPr="00CC12F8">
        <w:rPr>
          <w:rStyle w:val="StyleBoldUnderline"/>
        </w:rPr>
        <w:t xml:space="preserve"> as many terrorist </w:t>
      </w:r>
      <w:r w:rsidRPr="000336CB">
        <w:rPr>
          <w:rStyle w:val="StyleBoldUnderline"/>
          <w:highlight w:val="green"/>
        </w:rPr>
        <w:t>operations</w:t>
      </w:r>
      <w:r w:rsidRPr="00CC12F8">
        <w:rPr>
          <w:rStyle w:val="StyleBoldUnderline"/>
        </w:rPr>
        <w:t xml:space="preserve"> as they otherwise would have, </w:t>
      </w:r>
      <w:r w:rsidRPr="000336CB">
        <w:rPr>
          <w:rStyle w:val="StyleBoldUnderline"/>
          <w:highlight w:val="green"/>
        </w:rPr>
        <w:t>and</w:t>
      </w:r>
      <w:r w:rsidRPr="00CC12F8">
        <w:rPr>
          <w:rStyle w:val="StyleBoldUnderline"/>
        </w:rPr>
        <w:t xml:space="preserve"> also </w:t>
      </w:r>
      <w:r w:rsidRPr="000336CB">
        <w:rPr>
          <w:rStyle w:val="StyleBoldUnderline"/>
          <w:highlight w:val="green"/>
        </w:rPr>
        <w:t>provided a clear example</w:t>
      </w:r>
      <w:r w:rsidRPr="00CC12F8">
        <w:rPr>
          <w:rStyle w:val="StyleBoldUnderline"/>
        </w:rPr>
        <w:t xml:space="preserve"> </w:t>
      </w:r>
      <w:r w:rsidRPr="000336CB">
        <w:rPr>
          <w:rStyle w:val="StyleBoldUnderline"/>
          <w:highlight w:val="green"/>
        </w:rPr>
        <w:t xml:space="preserve">to would-be followers not to emulate their </w:t>
      </w:r>
      <w:r w:rsidRPr="00CC12F8">
        <w:rPr>
          <w:rStyle w:val="StyleBoldUnderline"/>
        </w:rPr>
        <w:t xml:space="preserve">various </w:t>
      </w:r>
      <w:r w:rsidRPr="000336CB">
        <w:rPr>
          <w:rStyle w:val="StyleBoldUnderline"/>
          <w:highlight w:val="green"/>
        </w:rPr>
        <w:t>short careers</w:t>
      </w:r>
      <w:r w:rsidRPr="00CC12F8">
        <w:rPr>
          <w:rStyle w:val="StyleBoldUnderline"/>
        </w:rPr>
        <w:t xml:space="preserve">. </w:t>
      </w:r>
      <w:r w:rsidRPr="00925036">
        <w:rPr>
          <w:rStyle w:val="StyleBoldUnderline"/>
        </w:rPr>
        <w:t xml:space="preserve">That may explain why in global polls the popularity both of bin Laden and of the tactic of suicide bombing plummeted in the Middle Eastern street — at precisely the time America was being battered in the elite international press for the Iraq War. </w:t>
      </w:r>
      <w:r w:rsidRPr="00925036">
        <w:rPr>
          <w:sz w:val="16"/>
        </w:rPr>
        <w:t xml:space="preserve">Even the most utopian and idealistic do not escape these tragic eternal laws of war. Barack Obama may think he can win over the radical Islamic world — or at least convince the more moderate Muslim community to reject </w:t>
      </w:r>
      <w:proofErr w:type="spellStart"/>
      <w:r w:rsidRPr="00925036">
        <w:rPr>
          <w:sz w:val="16"/>
        </w:rPr>
        <w:t>jihadism</w:t>
      </w:r>
      <w:proofErr w:type="spellEnd"/>
      <w:r w:rsidRPr="00925036">
        <w:rPr>
          <w:sz w:val="16"/>
        </w:rPr>
        <w:t xml:space="preserve"> — by means such as his Cairo speech, closing Guantanamo, trying Khalid Sheikh Mohammed in New York, or having General </w:t>
      </w:r>
      <w:proofErr w:type="spellStart"/>
      <w:r w:rsidRPr="00925036">
        <w:rPr>
          <w:sz w:val="16"/>
        </w:rPr>
        <w:t>McChrystal</w:t>
      </w:r>
      <w:proofErr w:type="spellEnd"/>
      <w:r w:rsidRPr="00925036">
        <w:rPr>
          <w:sz w:val="16"/>
        </w:rPr>
        <w:t xml:space="preserve"> emphatically assure the world that killing Taliban and al-Qaeda terrorists will not secure Afghanistan. Of course, such soft- and smart-power approaches have utility in a war so laden with symbolism in an age of globalized communications. But note that Obama has upped the number of combat troops in Afghanistan, and he vastly increased the frequency of Predator-drone assassination missions on the Pakistani border. Indeed, even as Obama damns Guantanamo and tribunals, he has massively increased the number of targeted assassinations of suspected terrorists — the rationale presumably being either that we are safer with fewer jihadists alive, or that we are warning would-be jihadists that they will end up buried amid the debris of a mud-brick compound, or that it is much easier to kill a suspected terrorist abroad than detain, question, and try a known one in the United States. In any case, the president — immune from criticism from the hard Left, which is angrier about conservative presidents waterboarding known terrorists than liberal ones executing suspected ones — has concluded that one way to win in Afghanistan is to kill as many terrorists and insurgents as possible. And while the global public will praise his kinder, gentler outreach, privately he evidently thinks that we will be safer the more the U.S. marines shoot Taliban terrorists and the more Hellfire missiles blow up al-Qaeda planners. Why otherwise would a Nobel Peace Prize laureate order such continued offensive missions? Victory is most easily obtained by ending the enemy’s ability to resist — and by offering him an alternative future that might appear better than the past. We may not like to think all of that entails killing those who wish to kill us, but it does, always has, and tragically always will — until the nature of man himself changes. </w:t>
      </w:r>
    </w:p>
    <w:p w:rsidR="002A687C" w:rsidRDefault="002A687C" w:rsidP="002A687C"/>
    <w:p w:rsidR="002A687C" w:rsidRPr="00925036" w:rsidRDefault="002A687C" w:rsidP="002A687C">
      <w:pPr>
        <w:pStyle w:val="Heading4"/>
      </w:pPr>
      <w:r>
        <w:t>Risk is high now</w:t>
      </w:r>
    </w:p>
    <w:p w:rsidR="002A687C" w:rsidRDefault="002A687C" w:rsidP="002A687C">
      <w:r w:rsidRPr="00A32CF8">
        <w:rPr>
          <w:rStyle w:val="StyleStyleBold12pt"/>
        </w:rPr>
        <w:t>Matthew, et al, 10/2/13</w:t>
      </w:r>
      <w:r w:rsidRPr="00A32CF8">
        <w:t xml:space="preserve"> [ Bunn, Matthew, </w:t>
      </w:r>
      <w:proofErr w:type="spellStart"/>
      <w:r w:rsidRPr="00A32CF8">
        <w:t>Valentin</w:t>
      </w:r>
      <w:proofErr w:type="spellEnd"/>
      <w:r w:rsidRPr="00A32CF8">
        <w:t xml:space="preserve"> </w:t>
      </w:r>
      <w:proofErr w:type="spellStart"/>
      <w:r w:rsidRPr="00A32CF8">
        <w:t>Kuznetsov</w:t>
      </w:r>
      <w:proofErr w:type="spellEnd"/>
      <w:r w:rsidRPr="00A32CF8">
        <w:t xml:space="preserve">, Martin B. </w:t>
      </w:r>
      <w:proofErr w:type="spellStart"/>
      <w:r w:rsidRPr="00A32CF8">
        <w:t>Malin</w:t>
      </w:r>
      <w:proofErr w:type="spellEnd"/>
      <w:r w:rsidRPr="00A32CF8">
        <w:t xml:space="preserve">, Yuri </w:t>
      </w:r>
      <w:proofErr w:type="spellStart"/>
      <w:r w:rsidRPr="00A32CF8">
        <w:t>Morozov</w:t>
      </w:r>
      <w:proofErr w:type="spellEnd"/>
      <w:r w:rsidRPr="00A32CF8">
        <w:t xml:space="preserve">, Simon </w:t>
      </w:r>
      <w:proofErr w:type="spellStart"/>
      <w:r w:rsidRPr="00A32CF8">
        <w:t>Saradzhyan</w:t>
      </w:r>
      <w:proofErr w:type="spellEnd"/>
      <w:r w:rsidRPr="00A32CF8">
        <w:t xml:space="preserve">, William H. Tobey, Viktor I. </w:t>
      </w:r>
      <w:proofErr w:type="spellStart"/>
      <w:r w:rsidRPr="00A32CF8">
        <w:t>Yesin</w:t>
      </w:r>
      <w:proofErr w:type="spellEnd"/>
      <w:r w:rsidRPr="00A32CF8">
        <w:t xml:space="preserve">, and </w:t>
      </w:r>
      <w:proofErr w:type="spellStart"/>
      <w:r w:rsidRPr="00A32CF8">
        <w:t>Pavel</w:t>
      </w:r>
      <w:proofErr w:type="spellEnd"/>
      <w:r w:rsidRPr="00A32CF8">
        <w:t xml:space="preserve"> S. </w:t>
      </w:r>
      <w:proofErr w:type="spellStart"/>
      <w:r w:rsidRPr="00A32CF8">
        <w:t>Zolotarev</w:t>
      </w:r>
      <w:proofErr w:type="spellEnd"/>
      <w:r w:rsidRPr="00A32CF8">
        <w:t xml:space="preserve">. </w:t>
      </w:r>
      <w:proofErr w:type="gramStart"/>
      <w:r w:rsidRPr="00A32CF8">
        <w:t>"Steps to Prevent Nuclear Terrorism."</w:t>
      </w:r>
      <w:proofErr w:type="gramEnd"/>
      <w:r w:rsidRPr="00A32CF8">
        <w:t xml:space="preserve"> </w:t>
      </w:r>
      <w:proofErr w:type="gramStart"/>
      <w:r w:rsidRPr="00A32CF8">
        <w:t xml:space="preserve">Paper, Belfer Center for Science and International Affairs, Harvard </w:t>
      </w:r>
      <w:r>
        <w:t>Kennedy School, October 2, 2013, Matthew Bunn.</w:t>
      </w:r>
      <w:proofErr w:type="gramEnd"/>
      <w:r>
        <w:t xml:space="preserve"> Professor of the Practice of Public Policy at Harvard Kennedy School </w:t>
      </w:r>
      <w:proofErr w:type="spellStart"/>
      <w:r>
        <w:t>andCo</w:t>
      </w:r>
      <w:proofErr w:type="spellEnd"/>
      <w:r>
        <w:t xml:space="preserve">-Principal Investigator of Project on Managing the Atom at Harvard University’s Belfer Center for Science and International Affairs. • Vice Admiral </w:t>
      </w:r>
      <w:proofErr w:type="spellStart"/>
      <w:r>
        <w:t>Valentin</w:t>
      </w:r>
      <w:proofErr w:type="spellEnd"/>
      <w:r>
        <w:t xml:space="preserve"> </w:t>
      </w:r>
      <w:proofErr w:type="spellStart"/>
      <w:r>
        <w:t>Kuznetsov</w:t>
      </w:r>
      <w:proofErr w:type="spellEnd"/>
      <w:r>
        <w:t xml:space="preserve"> (retired Russian Navy). Senior research fellow at the Institute for U.S. and Canadian Studies of the Russian Academy of Sciences, Senior Military Representative of the Russian Ministry of Defense to NATO from 2002 to 2008. • Martin </w:t>
      </w:r>
      <w:proofErr w:type="spellStart"/>
      <w:r>
        <w:t>Malin</w:t>
      </w:r>
      <w:proofErr w:type="spellEnd"/>
      <w:r>
        <w:t xml:space="preserve">. </w:t>
      </w:r>
      <w:proofErr w:type="gramStart"/>
      <w:r>
        <w:t>Executive Director of the Project on Managing the Atom at the Belfer Center for Science and International Affairs.</w:t>
      </w:r>
      <w:proofErr w:type="gramEnd"/>
      <w:r>
        <w:t xml:space="preserve"> • Colonel Yuri </w:t>
      </w:r>
      <w:proofErr w:type="spellStart"/>
      <w:r>
        <w:t>Morozov</w:t>
      </w:r>
      <w:proofErr w:type="spellEnd"/>
      <w:r>
        <w:t xml:space="preserve">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w:t>
      </w:r>
      <w:proofErr w:type="spellStart"/>
      <w:r>
        <w:t>Saradzhyan</w:t>
      </w:r>
      <w:proofErr w:type="spellEnd"/>
      <w:r>
        <w:t xml:space="preserve">.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w:t>
      </w:r>
      <w:proofErr w:type="spellStart"/>
      <w:r>
        <w:t>Yesin</w:t>
      </w:r>
      <w:proofErr w:type="spellEnd"/>
      <w:r>
        <w:t xml:space="preserve"> (retired Russian Armed Forces). </w:t>
      </w:r>
      <w:proofErr w:type="gramStart"/>
      <w:r>
        <w:t>Leading research fellow at the Institute for U.S. and Canadian Studies of the Russian Academy of Sciences and advisor to commander of the Strategic Missile Forces of Russia, chief of staff of the Strategic Missile Forces from 1994 to 1996.</w:t>
      </w:r>
      <w:proofErr w:type="gramEnd"/>
      <w:r>
        <w:t xml:space="preserve"> • Major General </w:t>
      </w:r>
      <w:proofErr w:type="spellStart"/>
      <w:r>
        <w:t>Pavel</w:t>
      </w:r>
      <w:proofErr w:type="spellEnd"/>
      <w:r>
        <w:t xml:space="preserve"> </w:t>
      </w:r>
      <w:proofErr w:type="spellStart"/>
      <w:r>
        <w:t>Zolotarev</w:t>
      </w:r>
      <w:proofErr w:type="spellEnd"/>
      <w:r>
        <w:t xml:space="preserve"> (retired Russian Armed Forces). Deputy </w:t>
      </w:r>
      <w:proofErr w:type="gramStart"/>
      <w:r>
        <w:t>director</w:t>
      </w:r>
      <w:proofErr w:type="gramEnd"/>
      <w:r>
        <w:t xml:space="preserve">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8" w:history="1">
        <w:r w:rsidRPr="00E700A8">
          <w:rPr>
            <w:rStyle w:val="Hyperlink"/>
          </w:rPr>
          <w:t>http://belfercenter.ksg.harvard.edu/publication/23430/steps_to_prevent_nuclear_terrorism.html</w:t>
        </w:r>
      </w:hyperlink>
      <w:r>
        <w:t xml:space="preserve">] </w:t>
      </w:r>
    </w:p>
    <w:p w:rsidR="002A687C" w:rsidRPr="00A32CF8" w:rsidRDefault="002A687C" w:rsidP="002A687C"/>
    <w:p w:rsidR="002A687C" w:rsidRPr="00925036" w:rsidRDefault="002A687C" w:rsidP="002A687C">
      <w:pPr>
        <w:rPr>
          <w:sz w:val="12"/>
        </w:rPr>
      </w:pPr>
      <w:r w:rsidRPr="00925036">
        <w:rPr>
          <w:sz w:val="12"/>
        </w:rPr>
        <w:t xml:space="preserve">I. Introduction </w:t>
      </w:r>
      <w:r w:rsidRPr="00925036">
        <w:rPr>
          <w:rStyle w:val="StyleBoldUnderline"/>
        </w:rPr>
        <w:t>In 2011, Harvard’s Belfer Center</w:t>
      </w:r>
      <w:r w:rsidRPr="00925036">
        <w:rPr>
          <w:sz w:val="12"/>
        </w:rPr>
        <w:t xml:space="preserve"> for Science and International Affairs </w:t>
      </w:r>
      <w:r w:rsidRPr="00925036">
        <w:rPr>
          <w:rStyle w:val="StyleBoldUnderline"/>
        </w:rPr>
        <w:t>and the Russian Academy</w:t>
      </w:r>
      <w:r w:rsidRPr="00925036">
        <w:rPr>
          <w:sz w:val="12"/>
        </w:rPr>
        <w:t xml:space="preserve"> </w:t>
      </w:r>
      <w:r w:rsidRPr="00925036">
        <w:rPr>
          <w:rStyle w:val="StyleBoldUnderline"/>
        </w:rPr>
        <w:t>of Sciences’</w:t>
      </w:r>
      <w:r w:rsidRPr="00925036">
        <w:rPr>
          <w:sz w:val="12"/>
        </w:rPr>
        <w:t xml:space="preserve"> Institute for U.S. and Canadian Studies </w:t>
      </w:r>
      <w:r w:rsidRPr="00925036">
        <w:rPr>
          <w:rStyle w:val="StyleBoldUnderline"/>
        </w:rPr>
        <w:t>published “The U.S. – Russia Joint Threat</w:t>
      </w:r>
      <w:r w:rsidRPr="00925036">
        <w:rPr>
          <w:sz w:val="12"/>
        </w:rPr>
        <w:t xml:space="preserve"> </w:t>
      </w:r>
      <w:r w:rsidRPr="00925036">
        <w:rPr>
          <w:rStyle w:val="StyleBoldUnderline"/>
        </w:rPr>
        <w:t>Assessment</w:t>
      </w:r>
      <w:r w:rsidRPr="00925036">
        <w:rPr>
          <w:sz w:val="12"/>
        </w:rPr>
        <w:t xml:space="preserve"> on Nuclear Terrorism.” </w:t>
      </w:r>
      <w:r w:rsidRPr="000336CB">
        <w:rPr>
          <w:rStyle w:val="StyleBoldUnderline"/>
          <w:highlight w:val="green"/>
        </w:rPr>
        <w:t xml:space="preserve">The assessment analyzed the </w:t>
      </w:r>
      <w:r w:rsidRPr="000336CB">
        <w:rPr>
          <w:rStyle w:val="Emphasis"/>
          <w:highlight w:val="green"/>
        </w:rPr>
        <w:t>means</w:t>
      </w:r>
      <w:r w:rsidRPr="000336CB">
        <w:rPr>
          <w:sz w:val="12"/>
          <w:highlight w:val="green"/>
        </w:rPr>
        <w:t xml:space="preserve">, </w:t>
      </w:r>
      <w:r w:rsidRPr="000336CB">
        <w:rPr>
          <w:rStyle w:val="Emphasis"/>
          <w:highlight w:val="green"/>
        </w:rPr>
        <w:t>motives</w:t>
      </w:r>
      <w:r w:rsidRPr="000336CB">
        <w:rPr>
          <w:rStyle w:val="StyleBoldUnderline"/>
          <w:highlight w:val="green"/>
        </w:rPr>
        <w:t xml:space="preserve">, and </w:t>
      </w:r>
      <w:r w:rsidRPr="000336CB">
        <w:rPr>
          <w:rStyle w:val="Emphasis"/>
          <w:highlight w:val="green"/>
        </w:rPr>
        <w:t xml:space="preserve">access </w:t>
      </w:r>
      <w:r w:rsidRPr="00A32CF8">
        <w:rPr>
          <w:rStyle w:val="Emphasis"/>
        </w:rPr>
        <w:t>of</w:t>
      </w:r>
      <w:r>
        <w:rPr>
          <w:rStyle w:val="Emphasis"/>
        </w:rPr>
        <w:t xml:space="preserve"> </w:t>
      </w:r>
      <w:r w:rsidRPr="00A32CF8">
        <w:rPr>
          <w:rStyle w:val="StyleBoldUnderline"/>
        </w:rPr>
        <w:t>would-be nuclear terrorists</w:t>
      </w:r>
      <w:r w:rsidRPr="00925036">
        <w:rPr>
          <w:sz w:val="12"/>
        </w:rPr>
        <w:t xml:space="preserve">, </w:t>
      </w:r>
      <w:r w:rsidRPr="000336CB">
        <w:rPr>
          <w:rStyle w:val="StyleBoldUnderline"/>
          <w:highlight w:val="green"/>
        </w:rPr>
        <w:t xml:space="preserve">and concluded that </w:t>
      </w:r>
      <w:r w:rsidRPr="000336CB">
        <w:rPr>
          <w:rStyle w:val="Emphasis"/>
          <w:highlight w:val="green"/>
        </w:rPr>
        <w:t>the threat</w:t>
      </w:r>
      <w:r w:rsidRPr="000336CB">
        <w:rPr>
          <w:rStyle w:val="StyleBoldUnderline"/>
          <w:highlight w:val="green"/>
        </w:rPr>
        <w:t xml:space="preserve"> of nuclear terrorism </w:t>
      </w:r>
      <w:r w:rsidRPr="000336CB">
        <w:rPr>
          <w:rStyle w:val="Emphasis"/>
          <w:highlight w:val="green"/>
        </w:rPr>
        <w:t>is</w:t>
      </w:r>
      <w:r w:rsidRPr="000336CB">
        <w:rPr>
          <w:rStyle w:val="StyleBoldUnderline"/>
          <w:highlight w:val="green"/>
        </w:rPr>
        <w:t xml:space="preserve"> </w:t>
      </w:r>
      <w:r w:rsidRPr="00925036">
        <w:rPr>
          <w:rStyle w:val="Emphasis"/>
        </w:rPr>
        <w:t>urgent</w:t>
      </w:r>
      <w:r w:rsidRPr="00925036">
        <w:rPr>
          <w:rStyle w:val="StyleBoldUnderline"/>
        </w:rPr>
        <w:t xml:space="preserve"> and </w:t>
      </w:r>
      <w:r w:rsidRPr="000336CB">
        <w:rPr>
          <w:rStyle w:val="Emphasis"/>
          <w:highlight w:val="green"/>
        </w:rPr>
        <w:t>real</w:t>
      </w:r>
      <w:r w:rsidRPr="00925036">
        <w:rPr>
          <w:sz w:val="12"/>
        </w:rPr>
        <w:t xml:space="preserve">. </w:t>
      </w:r>
      <w:r w:rsidRPr="00A32CF8">
        <w:rPr>
          <w:rStyle w:val="StyleBoldUnderline"/>
        </w:rPr>
        <w:t xml:space="preserve">The Washington and </w:t>
      </w:r>
      <w:r w:rsidRPr="000336CB">
        <w:rPr>
          <w:rStyle w:val="StyleBoldUnderline"/>
          <w:highlight w:val="green"/>
        </w:rPr>
        <w:t xml:space="preserve">Seoul </w:t>
      </w:r>
      <w:r w:rsidRPr="00A32CF8">
        <w:rPr>
          <w:rStyle w:val="StyleBoldUnderline"/>
        </w:rPr>
        <w:t xml:space="preserve">Nuclear Security </w:t>
      </w:r>
      <w:r w:rsidRPr="000336CB">
        <w:rPr>
          <w:rStyle w:val="StyleBoldUnderline"/>
          <w:highlight w:val="green"/>
        </w:rPr>
        <w:t xml:space="preserve">Summits </w:t>
      </w:r>
      <w:r w:rsidRPr="00A32CF8">
        <w:rPr>
          <w:rStyle w:val="StyleBoldUnderline"/>
        </w:rPr>
        <w:t xml:space="preserve">in 2010 and 2012 established and </w:t>
      </w:r>
      <w:r w:rsidRPr="000336CB">
        <w:rPr>
          <w:rStyle w:val="StyleBoldUnderline"/>
          <w:highlight w:val="green"/>
        </w:rPr>
        <w:t xml:space="preserve">demonstrated </w:t>
      </w:r>
      <w:r w:rsidRPr="00925036">
        <w:rPr>
          <w:sz w:val="12"/>
        </w:rPr>
        <w:t xml:space="preserve">a </w:t>
      </w:r>
      <w:r w:rsidRPr="000336CB">
        <w:rPr>
          <w:rStyle w:val="Emphasis"/>
          <w:highlight w:val="green"/>
        </w:rPr>
        <w:t>consensus</w:t>
      </w:r>
      <w:r w:rsidRPr="000336CB">
        <w:rPr>
          <w:sz w:val="12"/>
          <w:highlight w:val="green"/>
        </w:rPr>
        <w:t xml:space="preserve"> </w:t>
      </w:r>
      <w:r w:rsidRPr="00A32CF8">
        <w:rPr>
          <w:rStyle w:val="StyleBoldUnderline"/>
        </w:rPr>
        <w:t xml:space="preserve">among political leaders from around </w:t>
      </w:r>
      <w:r w:rsidRPr="00925036">
        <w:rPr>
          <w:rStyle w:val="StyleBoldUnderline"/>
        </w:rPr>
        <w:t>the world that nuclear terrorism poses</w:t>
      </w:r>
      <w:r w:rsidRPr="00925036">
        <w:rPr>
          <w:sz w:val="12"/>
        </w:rPr>
        <w:t xml:space="preserve"> </w:t>
      </w:r>
      <w:r w:rsidRPr="00925036">
        <w:rPr>
          <w:rStyle w:val="StyleBoldUnderline"/>
        </w:rPr>
        <w:t xml:space="preserve">a </w:t>
      </w:r>
      <w:r w:rsidRPr="00925036">
        <w:rPr>
          <w:rStyle w:val="Emphasis"/>
        </w:rPr>
        <w:t>serious threat to the</w:t>
      </w:r>
      <w:r w:rsidRPr="00925036">
        <w:rPr>
          <w:rStyle w:val="StyleBoldUnderline"/>
        </w:rPr>
        <w:t xml:space="preserve"> peace</w:t>
      </w:r>
      <w:r w:rsidRPr="00925036">
        <w:rPr>
          <w:sz w:val="12"/>
        </w:rPr>
        <w:t xml:space="preserve">, security, and prosperity of </w:t>
      </w:r>
      <w:r w:rsidRPr="00925036">
        <w:rPr>
          <w:rStyle w:val="Emphasis"/>
        </w:rPr>
        <w:t>our planet</w:t>
      </w:r>
      <w:r w:rsidRPr="00925036">
        <w:rPr>
          <w:sz w:val="12"/>
        </w:rPr>
        <w:t xml:space="preserve">. </w:t>
      </w:r>
      <w:r w:rsidRPr="00925036">
        <w:rPr>
          <w:rStyle w:val="StyleBoldUnderline"/>
        </w:rPr>
        <w:t>For any country, a terrorist</w:t>
      </w:r>
      <w:r w:rsidRPr="00925036">
        <w:rPr>
          <w:sz w:val="12"/>
        </w:rPr>
        <w:t xml:space="preserve"> </w:t>
      </w:r>
      <w:r w:rsidRPr="00925036">
        <w:rPr>
          <w:rStyle w:val="StyleBoldUnderline"/>
        </w:rPr>
        <w:t>attack</w:t>
      </w:r>
      <w:r w:rsidRPr="00925036">
        <w:rPr>
          <w:sz w:val="12"/>
        </w:rPr>
        <w:t xml:space="preserve"> </w:t>
      </w:r>
      <w:r w:rsidRPr="00925036">
        <w:rPr>
          <w:rStyle w:val="StyleBoldUnderline"/>
        </w:rPr>
        <w:t>with a nuclear device would be an immediate and catastrophic disaster</w:t>
      </w:r>
      <w:r w:rsidRPr="00925036">
        <w:rPr>
          <w:sz w:val="12"/>
        </w:rPr>
        <w:t xml:space="preserve">, </w:t>
      </w:r>
      <w:r w:rsidRPr="00925036">
        <w:rPr>
          <w:rStyle w:val="StyleBoldUnderline"/>
        </w:rPr>
        <w:t>and</w:t>
      </w:r>
      <w:r w:rsidRPr="00925036">
        <w:rPr>
          <w:sz w:val="12"/>
        </w:rPr>
        <w:t xml:space="preserve"> the negative effects </w:t>
      </w:r>
      <w:r w:rsidRPr="00925036">
        <w:rPr>
          <w:rStyle w:val="StyleBoldUnderline"/>
        </w:rPr>
        <w:t>would reverberate around the world far beyond the location and moment of the detonation. Preventing a</w:t>
      </w:r>
      <w:r w:rsidRPr="00925036">
        <w:rPr>
          <w:sz w:val="12"/>
        </w:rPr>
        <w:t xml:space="preserve"> </w:t>
      </w:r>
      <w:r w:rsidRPr="00925036">
        <w:rPr>
          <w:rStyle w:val="StyleBoldUnderline"/>
        </w:rPr>
        <w:t xml:space="preserve">nuclear terrorist attack </w:t>
      </w:r>
      <w:r w:rsidRPr="00925036">
        <w:rPr>
          <w:rStyle w:val="Emphasis"/>
        </w:rPr>
        <w:t>requires</w:t>
      </w:r>
      <w:r w:rsidRPr="00925036">
        <w:rPr>
          <w:sz w:val="12"/>
        </w:rPr>
        <w:t xml:space="preserve"> international </w:t>
      </w:r>
      <w:r w:rsidRPr="00925036">
        <w:rPr>
          <w:rStyle w:val="Emphasis"/>
        </w:rPr>
        <w:t>cooperation</w:t>
      </w:r>
      <w:r w:rsidRPr="00925036">
        <w:rPr>
          <w:sz w:val="12"/>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proofErr w:type="gramStart"/>
      <w:r w:rsidRPr="00925036">
        <w:rPr>
          <w:rStyle w:val="StyleBoldUnderline"/>
        </w:rPr>
        <w:t>Nuclear</w:t>
      </w:r>
      <w:proofErr w:type="gramEnd"/>
      <w:r w:rsidRPr="00925036">
        <w:rPr>
          <w:rStyle w:val="StyleBoldUnderline"/>
        </w:rPr>
        <w:t xml:space="preserve"> terrorism is a </w:t>
      </w:r>
      <w:r w:rsidRPr="00925036">
        <w:rPr>
          <w:rStyle w:val="Emphasis"/>
        </w:rPr>
        <w:t>real</w:t>
      </w:r>
      <w:r w:rsidRPr="00925036">
        <w:rPr>
          <w:rStyle w:val="StyleBoldUnderline"/>
        </w:rPr>
        <w:t xml:space="preserve"> and </w:t>
      </w:r>
      <w:r w:rsidRPr="00925036">
        <w:rPr>
          <w:rStyle w:val="Emphasis"/>
        </w:rPr>
        <w:t>urgent</w:t>
      </w:r>
      <w:r w:rsidRPr="00925036">
        <w:rPr>
          <w:rStyle w:val="StyleBoldUnderline"/>
        </w:rPr>
        <w:t xml:space="preserve"> threat</w:t>
      </w:r>
      <w:r w:rsidRPr="00925036">
        <w:rPr>
          <w:sz w:val="12"/>
        </w:rPr>
        <w:t xml:space="preserve">. Urgent actions are required to reduce the risk. </w:t>
      </w:r>
      <w:r w:rsidRPr="00925036">
        <w:rPr>
          <w:rStyle w:val="StyleBoldUnderline"/>
        </w:rPr>
        <w:t xml:space="preserve">The risk is driven by the rise of terrorists who seek to inflict unlimited damage, many of whom have sought justification for their plans in </w:t>
      </w:r>
      <w:r w:rsidRPr="00925036">
        <w:rPr>
          <w:rStyle w:val="StyleBoldUnderline"/>
          <w:b/>
        </w:rPr>
        <w:t>radical interpretations of Islam</w:t>
      </w:r>
      <w:r w:rsidRPr="00925036">
        <w:rPr>
          <w:b/>
          <w:sz w:val="12"/>
        </w:rPr>
        <w:t>;</w:t>
      </w:r>
      <w:r w:rsidRPr="00925036">
        <w:rPr>
          <w:sz w:val="12"/>
        </w:rPr>
        <w:t xml:space="preserve"> </w:t>
      </w:r>
      <w:r w:rsidRPr="00925036">
        <w:rPr>
          <w:rStyle w:val="StyleBoldUnderline"/>
        </w:rPr>
        <w:t xml:space="preserve">by </w:t>
      </w:r>
      <w:r w:rsidRPr="000336CB">
        <w:rPr>
          <w:rStyle w:val="StyleBoldUnderline"/>
          <w:highlight w:val="green"/>
        </w:rPr>
        <w:t>the spread of info</w:t>
      </w:r>
      <w:r w:rsidRPr="00A32CF8">
        <w:rPr>
          <w:rStyle w:val="StyleBoldUnderline"/>
        </w:rPr>
        <w:t xml:space="preserve">rmation </w:t>
      </w:r>
      <w:r w:rsidRPr="000336CB">
        <w:rPr>
          <w:rStyle w:val="StyleBoldUnderline"/>
          <w:highlight w:val="green"/>
        </w:rPr>
        <w:t>about the decades-old tech</w:t>
      </w:r>
      <w:r w:rsidRPr="00A32CF8">
        <w:rPr>
          <w:rStyle w:val="StyleBoldUnderline"/>
        </w:rPr>
        <w:t>nology of nuclear weapons</w:t>
      </w:r>
      <w:r w:rsidRPr="00925036">
        <w:rPr>
          <w:sz w:val="12"/>
        </w:rPr>
        <w:t xml:space="preserve">; </w:t>
      </w:r>
      <w:r w:rsidRPr="000336CB">
        <w:rPr>
          <w:rStyle w:val="StyleBoldUnderline"/>
          <w:highlight w:val="green"/>
        </w:rPr>
        <w:t xml:space="preserve">by the increased availability of weapons-usable </w:t>
      </w:r>
      <w:r w:rsidRPr="00A32CF8">
        <w:rPr>
          <w:rStyle w:val="StyleBoldUnderline"/>
        </w:rPr>
        <w:t xml:space="preserve">nuclear </w:t>
      </w:r>
      <w:r w:rsidRPr="000336CB">
        <w:rPr>
          <w:rStyle w:val="StyleBoldUnderline"/>
          <w:highlight w:val="green"/>
        </w:rPr>
        <w:t xml:space="preserve">materials; and by globalization, </w:t>
      </w:r>
      <w:r w:rsidRPr="00925036">
        <w:rPr>
          <w:rStyle w:val="StyleBoldUnderline"/>
        </w:rPr>
        <w:t xml:space="preserve">which </w:t>
      </w:r>
      <w:r w:rsidRPr="000336CB">
        <w:rPr>
          <w:rStyle w:val="StyleBoldUnderline"/>
          <w:highlight w:val="green"/>
        </w:rPr>
        <w:t xml:space="preserve">makes it easier to move </w:t>
      </w:r>
      <w:r w:rsidRPr="00A32CF8">
        <w:rPr>
          <w:rStyle w:val="StyleBoldUnderline"/>
        </w:rPr>
        <w:t xml:space="preserve">people, technologies, and </w:t>
      </w:r>
      <w:r w:rsidRPr="000336CB">
        <w:rPr>
          <w:rStyle w:val="StyleBoldUnderline"/>
          <w:highlight w:val="green"/>
        </w:rPr>
        <w:t>materials</w:t>
      </w:r>
      <w:r w:rsidRPr="00A32CF8">
        <w:rPr>
          <w:rStyle w:val="StyleBoldUnderline"/>
        </w:rPr>
        <w:t xml:space="preserve"> across the world.</w:t>
      </w:r>
      <w:r>
        <w:rPr>
          <w:rStyle w:val="StyleBoldUnderline"/>
        </w:rPr>
        <w:t xml:space="preserve"> </w:t>
      </w:r>
      <w:r w:rsidRPr="00925036">
        <w:rPr>
          <w:sz w:val="12"/>
        </w:rPr>
        <w:t xml:space="preserve">• </w:t>
      </w:r>
      <w:r w:rsidRPr="000336CB">
        <w:rPr>
          <w:rStyle w:val="StyleBoldUnderline"/>
          <w:highlight w:val="green"/>
        </w:rPr>
        <w:t xml:space="preserve">Making a crude </w:t>
      </w:r>
      <w:r w:rsidRPr="00A32CF8">
        <w:rPr>
          <w:rStyle w:val="StyleBoldUnderline"/>
        </w:rPr>
        <w:t xml:space="preserve">nuclear </w:t>
      </w:r>
      <w:r w:rsidRPr="000336CB">
        <w:rPr>
          <w:rStyle w:val="StyleBoldUnderline"/>
          <w:highlight w:val="green"/>
        </w:rPr>
        <w:t>bomb</w:t>
      </w:r>
      <w:r w:rsidRPr="000336CB">
        <w:rPr>
          <w:sz w:val="12"/>
          <w:highlight w:val="green"/>
        </w:rPr>
        <w:t xml:space="preserve"> </w:t>
      </w:r>
      <w:r w:rsidRPr="00925036">
        <w:rPr>
          <w:sz w:val="12"/>
        </w:rPr>
        <w:t xml:space="preserve">would not be easy, but </w:t>
      </w:r>
      <w:r w:rsidRPr="000336CB">
        <w:rPr>
          <w:rStyle w:val="StyleBoldUnderline"/>
          <w:highlight w:val="green"/>
        </w:rPr>
        <w:t xml:space="preserve">is </w:t>
      </w:r>
      <w:r w:rsidRPr="00A32CF8">
        <w:rPr>
          <w:rStyle w:val="StyleBoldUnderline"/>
        </w:rPr>
        <w:t xml:space="preserve">potentially </w:t>
      </w:r>
      <w:r w:rsidRPr="000336CB">
        <w:rPr>
          <w:rStyle w:val="StyleBoldUnderline"/>
          <w:highlight w:val="green"/>
        </w:rPr>
        <w:t xml:space="preserve">within the capabilities </w:t>
      </w:r>
      <w:r w:rsidRPr="00A32CF8">
        <w:rPr>
          <w:rStyle w:val="StyleBoldUnderline"/>
        </w:rPr>
        <w:t>of</w:t>
      </w:r>
      <w:r>
        <w:rPr>
          <w:rStyle w:val="StyleBoldUnderline"/>
        </w:rPr>
        <w:t xml:space="preserve"> </w:t>
      </w:r>
      <w:r w:rsidRPr="00A32CF8">
        <w:rPr>
          <w:rStyle w:val="StyleBoldUnderline"/>
        </w:rPr>
        <w:t>a technically sophisticated terrorist group</w:t>
      </w:r>
      <w:r w:rsidRPr="00925036">
        <w:rPr>
          <w:sz w:val="12"/>
        </w:rPr>
        <w:t xml:space="preserve">, </w:t>
      </w:r>
      <w:r w:rsidRPr="000336CB">
        <w:rPr>
          <w:rStyle w:val="StyleBoldUnderline"/>
          <w:highlight w:val="green"/>
        </w:rPr>
        <w:t xml:space="preserve">as </w:t>
      </w:r>
      <w:r w:rsidRPr="000336CB">
        <w:rPr>
          <w:rStyle w:val="Emphasis"/>
          <w:highlight w:val="green"/>
        </w:rPr>
        <w:t>numerous</w:t>
      </w:r>
      <w:r w:rsidRPr="00925036">
        <w:rPr>
          <w:rStyle w:val="StyleBoldUnderline"/>
        </w:rPr>
        <w:t xml:space="preserve"> </w:t>
      </w:r>
      <w:r w:rsidRPr="00925036">
        <w:rPr>
          <w:sz w:val="12"/>
        </w:rPr>
        <w:t>government</w:t>
      </w:r>
      <w:r w:rsidRPr="00925036">
        <w:rPr>
          <w:rStyle w:val="StyleBoldUnderline"/>
        </w:rPr>
        <w:t xml:space="preserve"> </w:t>
      </w:r>
      <w:r w:rsidRPr="000336CB">
        <w:rPr>
          <w:rStyle w:val="Emphasis"/>
          <w:highlight w:val="green"/>
        </w:rPr>
        <w:t>studies have confirmed</w:t>
      </w:r>
      <w:r w:rsidRPr="00925036">
        <w:rPr>
          <w:sz w:val="12"/>
        </w:rPr>
        <w:t xml:space="preserve">. Detonating a stolen nuclear weapon would likely be difficult for terrorists to accomplish, if the weapon was equipped with modern technical safeguards (such as the electronic locks known as Permissive Action Links, or PALs). </w:t>
      </w:r>
      <w:r w:rsidRPr="000336CB">
        <w:rPr>
          <w:rStyle w:val="StyleBoldUnderline"/>
          <w:highlight w:val="green"/>
        </w:rPr>
        <w:t>Terrorists could</w:t>
      </w:r>
      <w:r w:rsidRPr="00925036">
        <w:rPr>
          <w:sz w:val="12"/>
        </w:rPr>
        <w:t xml:space="preserve">, however, </w:t>
      </w:r>
      <w:r w:rsidRPr="00A32CF8">
        <w:rPr>
          <w:rStyle w:val="StyleBoldUnderline"/>
        </w:rPr>
        <w:t xml:space="preserve">cut </w:t>
      </w:r>
      <w:r w:rsidRPr="000336CB">
        <w:rPr>
          <w:rStyle w:val="StyleBoldUnderline"/>
          <w:highlight w:val="green"/>
        </w:rPr>
        <w:t>open a stolen</w:t>
      </w:r>
      <w:r w:rsidRPr="000336CB">
        <w:rPr>
          <w:sz w:val="12"/>
          <w:highlight w:val="green"/>
        </w:rPr>
        <w:t xml:space="preserve"> </w:t>
      </w:r>
      <w:r w:rsidRPr="00A32CF8">
        <w:rPr>
          <w:rStyle w:val="StyleBoldUnderline"/>
        </w:rPr>
        <w:t xml:space="preserve">nuclear </w:t>
      </w:r>
      <w:r w:rsidRPr="000336CB">
        <w:rPr>
          <w:rStyle w:val="StyleBoldUnderline"/>
          <w:highlight w:val="green"/>
        </w:rPr>
        <w:t xml:space="preserve">weapon and make use of its </w:t>
      </w:r>
      <w:r w:rsidRPr="00A32CF8">
        <w:rPr>
          <w:rStyle w:val="StyleBoldUnderline"/>
        </w:rPr>
        <w:t xml:space="preserve">nuclear </w:t>
      </w:r>
      <w:r w:rsidRPr="000336CB">
        <w:rPr>
          <w:rStyle w:val="StyleBoldUnderline"/>
          <w:highlight w:val="green"/>
        </w:rPr>
        <w:t xml:space="preserve">material </w:t>
      </w:r>
      <w:r w:rsidRPr="00A32CF8">
        <w:rPr>
          <w:rStyle w:val="StyleBoldUnderline"/>
        </w:rPr>
        <w:t>for a bomb of their own</w:t>
      </w:r>
      <w:r w:rsidRPr="00925036">
        <w:rPr>
          <w:sz w:val="12"/>
        </w:rPr>
        <w:t xml:space="preserve">. • </w:t>
      </w:r>
      <w:r w:rsidRPr="000336CB">
        <w:rPr>
          <w:rStyle w:val="StyleBoldUnderline"/>
          <w:highlight w:val="green"/>
        </w:rPr>
        <w:t xml:space="preserve">The </w:t>
      </w:r>
      <w:r w:rsidRPr="00A32CF8">
        <w:rPr>
          <w:rStyle w:val="StyleBoldUnderline"/>
        </w:rPr>
        <w:t xml:space="preserve">nuclear </w:t>
      </w:r>
      <w:r w:rsidRPr="000336CB">
        <w:rPr>
          <w:rStyle w:val="StyleBoldUnderline"/>
          <w:highlight w:val="green"/>
        </w:rPr>
        <w:t xml:space="preserve">material </w:t>
      </w:r>
      <w:r w:rsidRPr="00A32CF8">
        <w:rPr>
          <w:rStyle w:val="StyleBoldUnderline"/>
        </w:rPr>
        <w:t xml:space="preserve">for a bomb </w:t>
      </w:r>
      <w:r w:rsidRPr="000336CB">
        <w:rPr>
          <w:rStyle w:val="StyleBoldUnderline"/>
          <w:highlight w:val="green"/>
        </w:rPr>
        <w:t xml:space="preserve">is small and difficult to detect, making it a major challenge </w:t>
      </w:r>
      <w:r w:rsidRPr="00A32CF8">
        <w:rPr>
          <w:rStyle w:val="StyleBoldUnderline"/>
        </w:rPr>
        <w:t>to stop nuclear smuggling or to recover nuclear material after it has been stolen</w:t>
      </w:r>
      <w:r w:rsidRPr="00925036">
        <w:rPr>
          <w:sz w:val="12"/>
        </w:rPr>
        <w:t xml:space="preserve">. Hence, a primary focus in reducing the risk must be to keep nuclear material and nuclear weapons from being stolen by continually improving their security, as agreed at the Nuclear Security Summit in Washington in April 2010. • </w:t>
      </w:r>
      <w:r w:rsidRPr="000336CB">
        <w:rPr>
          <w:rStyle w:val="StyleBoldUnderline"/>
          <w:highlight w:val="green"/>
        </w:rPr>
        <w:t xml:space="preserve">Al-Qaeda has sought </w:t>
      </w:r>
      <w:r w:rsidRPr="00A32CF8">
        <w:rPr>
          <w:rStyle w:val="StyleBoldUnderline"/>
        </w:rPr>
        <w:t xml:space="preserve">nuclear </w:t>
      </w:r>
      <w:r w:rsidRPr="000336CB">
        <w:rPr>
          <w:rStyle w:val="StyleBoldUnderline"/>
          <w:highlight w:val="green"/>
        </w:rPr>
        <w:t xml:space="preserve">weapons </w:t>
      </w:r>
      <w:r w:rsidRPr="000336CB">
        <w:rPr>
          <w:rStyle w:val="Emphasis"/>
          <w:highlight w:val="green"/>
        </w:rPr>
        <w:t>for</w:t>
      </w:r>
      <w:r w:rsidRPr="000336CB">
        <w:rPr>
          <w:rStyle w:val="StyleBoldUnderline"/>
          <w:highlight w:val="green"/>
        </w:rPr>
        <w:t xml:space="preserve"> </w:t>
      </w:r>
      <w:r w:rsidRPr="00A32CF8">
        <w:rPr>
          <w:rStyle w:val="StyleBoldUnderline"/>
        </w:rPr>
        <w:t xml:space="preserve">almost </w:t>
      </w:r>
      <w:r w:rsidRPr="00A32CF8">
        <w:rPr>
          <w:rStyle w:val="Emphasis"/>
        </w:rPr>
        <w:t xml:space="preserve">two </w:t>
      </w:r>
      <w:r w:rsidRPr="000336CB">
        <w:rPr>
          <w:rStyle w:val="Emphasis"/>
          <w:highlight w:val="green"/>
        </w:rPr>
        <w:t>decades</w:t>
      </w:r>
      <w:r w:rsidRPr="00925036">
        <w:rPr>
          <w:sz w:val="12"/>
        </w:rPr>
        <w:t xml:space="preserve">. </w:t>
      </w:r>
      <w:r w:rsidRPr="00A32CF8">
        <w:rPr>
          <w:rStyle w:val="StyleBoldUnderline"/>
        </w:rPr>
        <w:t>The group has repeatedly</w:t>
      </w:r>
      <w:r>
        <w:rPr>
          <w:rStyle w:val="StyleBoldUnderline"/>
        </w:rPr>
        <w:t xml:space="preserve"> </w:t>
      </w:r>
      <w:r w:rsidRPr="00A32CF8">
        <w:rPr>
          <w:rStyle w:val="StyleBoldUnderline"/>
        </w:rPr>
        <w:t>attempted to purchase stolen nuclear material or nuclear weapons, and has repeatedly attempted</w:t>
      </w:r>
      <w:r>
        <w:rPr>
          <w:rStyle w:val="StyleBoldUnderline"/>
        </w:rPr>
        <w:t xml:space="preserve"> </w:t>
      </w:r>
      <w:r w:rsidRPr="00A32CF8">
        <w:rPr>
          <w:rStyle w:val="StyleBoldUnderline"/>
        </w:rPr>
        <w:t xml:space="preserve">to </w:t>
      </w:r>
      <w:r w:rsidRPr="00A32CF8">
        <w:rPr>
          <w:rStyle w:val="Emphasis"/>
        </w:rPr>
        <w:t>recruit</w:t>
      </w:r>
      <w:r w:rsidRPr="00A32CF8">
        <w:rPr>
          <w:rStyle w:val="StyleBoldUnderline"/>
        </w:rPr>
        <w:t xml:space="preserve"> nuclear </w:t>
      </w:r>
      <w:r w:rsidRPr="00A32CF8">
        <w:rPr>
          <w:rStyle w:val="Emphasis"/>
        </w:rPr>
        <w:t>expertise</w:t>
      </w:r>
      <w:r w:rsidRPr="00925036">
        <w:rPr>
          <w:sz w:val="12"/>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925036">
        <w:rPr>
          <w:sz w:val="12"/>
        </w:rPr>
        <w:t xml:space="preserve">. The group’s nuclear ambitions continued after its dispersal following the fall of the Taliban regime in Afghanistan. </w:t>
      </w:r>
      <w:r w:rsidRPr="000336CB">
        <w:rPr>
          <w:rStyle w:val="StyleBoldUnderline"/>
          <w:highlight w:val="green"/>
        </w:rPr>
        <w:t xml:space="preserve">Recent writings from top </w:t>
      </w:r>
      <w:r w:rsidRPr="00A32CF8">
        <w:rPr>
          <w:rStyle w:val="StyleBoldUnderline"/>
        </w:rPr>
        <w:t xml:space="preserve">al-Qaeda </w:t>
      </w:r>
      <w:r w:rsidRPr="000336CB">
        <w:rPr>
          <w:rStyle w:val="StyleBoldUnderline"/>
          <w:highlight w:val="green"/>
        </w:rPr>
        <w:t xml:space="preserve">leadership are focused on </w:t>
      </w:r>
      <w:r w:rsidRPr="00A32CF8">
        <w:rPr>
          <w:rStyle w:val="StyleBoldUnderline"/>
        </w:rPr>
        <w:t xml:space="preserve">justifying the </w:t>
      </w:r>
      <w:r w:rsidRPr="000336CB">
        <w:rPr>
          <w:rStyle w:val="StyleBoldUnderline"/>
          <w:highlight w:val="green"/>
        </w:rPr>
        <w:t>mass slaughter of civilians,</w:t>
      </w:r>
      <w:r w:rsidRPr="00A32CF8">
        <w:rPr>
          <w:rStyle w:val="StyleBoldUnderline"/>
        </w:rPr>
        <w:t xml:space="preserve"> including the use of weapons of mass destruction, </w:t>
      </w:r>
      <w:r w:rsidRPr="000336CB">
        <w:rPr>
          <w:rStyle w:val="StyleBoldUnderline"/>
          <w:highlight w:val="green"/>
        </w:rPr>
        <w:t xml:space="preserve">and </w:t>
      </w:r>
      <w:r w:rsidRPr="00A32CF8">
        <w:rPr>
          <w:rStyle w:val="StyleBoldUnderline"/>
        </w:rPr>
        <w:t xml:space="preserve">are in all likelihood </w:t>
      </w:r>
      <w:r w:rsidRPr="000336CB">
        <w:rPr>
          <w:rStyle w:val="StyleBoldUnderline"/>
          <w:highlight w:val="green"/>
        </w:rPr>
        <w:t xml:space="preserve">intended to </w:t>
      </w:r>
      <w:r w:rsidRPr="000336CB">
        <w:rPr>
          <w:rStyle w:val="Emphasis"/>
          <w:highlight w:val="green"/>
        </w:rPr>
        <w:t>provide a formal</w:t>
      </w:r>
      <w:r w:rsidRPr="000336CB">
        <w:rPr>
          <w:rStyle w:val="StyleBoldUnderline"/>
          <w:highlight w:val="green"/>
        </w:rPr>
        <w:t xml:space="preserve"> </w:t>
      </w:r>
      <w:r w:rsidRPr="00251669">
        <w:rPr>
          <w:rStyle w:val="StyleBoldUnderline"/>
        </w:rPr>
        <w:t xml:space="preserve">religious </w:t>
      </w:r>
      <w:r w:rsidRPr="000336CB">
        <w:rPr>
          <w:rStyle w:val="Emphasis"/>
          <w:highlight w:val="green"/>
        </w:rPr>
        <w:t>justification for nuclear use</w:t>
      </w:r>
      <w:r w:rsidRPr="00A32CF8">
        <w:rPr>
          <w:rStyle w:val="StyleBoldUnderline"/>
        </w:rPr>
        <w:t>.</w:t>
      </w:r>
      <w:r>
        <w:rPr>
          <w:rStyle w:val="StyleBoldUnderline"/>
        </w:rPr>
        <w:t xml:space="preserve"> </w:t>
      </w:r>
      <w:r w:rsidRPr="00925036">
        <w:rPr>
          <w:sz w:val="12"/>
        </w:rPr>
        <w:t xml:space="preserve">While there are significant gaps in coverage of the group’s activities, al-Qaeda appears to have been frustrated thus far in acquiring a nuclear capability; it is unclear whether the </w:t>
      </w:r>
      <w:proofErr w:type="spellStart"/>
      <w:r w:rsidRPr="00925036">
        <w:rPr>
          <w:sz w:val="12"/>
        </w:rPr>
        <w:t>the</w:t>
      </w:r>
      <w:proofErr w:type="spellEnd"/>
      <w:r w:rsidRPr="00925036">
        <w:rPr>
          <w:sz w:val="12"/>
        </w:rPr>
        <w:t xml:space="preserv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0336CB">
        <w:rPr>
          <w:rStyle w:val="Emphasis"/>
          <w:highlight w:val="green"/>
        </w:rPr>
        <w:t>there is no sign the group has abandoned its nuclear ambitions</w:t>
      </w:r>
      <w:r w:rsidRPr="00A32CF8">
        <w:rPr>
          <w:rStyle w:val="Emphasis"/>
        </w:rPr>
        <w:t>.</w:t>
      </w:r>
      <w:r>
        <w:rPr>
          <w:rStyle w:val="Emphasis"/>
        </w:rPr>
        <w:t xml:space="preserve"> </w:t>
      </w:r>
      <w:r w:rsidRPr="00925036">
        <w:rPr>
          <w:sz w:val="12"/>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rsidR="002A687C" w:rsidRPr="00D17C4E" w:rsidRDefault="002A687C" w:rsidP="002A687C"/>
    <w:p w:rsidR="002A687C" w:rsidRDefault="002A687C" w:rsidP="002A687C">
      <w:pPr>
        <w:pStyle w:val="Heading4"/>
      </w:pPr>
      <w:r>
        <w:t xml:space="preserve">Extinction </w:t>
      </w:r>
    </w:p>
    <w:p w:rsidR="002A687C" w:rsidRDefault="002A687C" w:rsidP="002A687C">
      <w:r w:rsidRPr="00531C68">
        <w:t xml:space="preserve">Owen B. </w:t>
      </w:r>
      <w:proofErr w:type="spellStart"/>
      <w:r w:rsidRPr="0052495F">
        <w:rPr>
          <w:rStyle w:val="StyleStyleBold12pt"/>
        </w:rPr>
        <w:t>Toon</w:t>
      </w:r>
      <w:proofErr w:type="spellEnd"/>
      <w:r w:rsidRPr="0052495F">
        <w:rPr>
          <w:rStyle w:val="StyleStyleBold12pt"/>
        </w:rPr>
        <w:t xml:space="preserve">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rsidR="002A687C" w:rsidRDefault="002A687C" w:rsidP="002A687C"/>
    <w:p w:rsidR="002A687C" w:rsidRDefault="002A687C" w:rsidP="002A687C">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54163F">
        <w:rPr>
          <w:rStyle w:val="underline"/>
        </w:rPr>
        <w:t xml:space="preserve">advanced technology has designed </w:t>
      </w:r>
      <w:r w:rsidRPr="000336CB">
        <w:rPr>
          <w:rStyle w:val="underline"/>
          <w:highlight w:val="green"/>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15 kiloton range </w:t>
      </w:r>
      <w:r w:rsidRPr="000336CB">
        <w:rPr>
          <w:rStyle w:val="underline"/>
          <w:highlight w:val="green"/>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0336CB">
        <w:rPr>
          <w:rStyle w:val="underline"/>
          <w:highlight w:val="green"/>
        </w:rPr>
        <w:t>casualties exceeding one million</w:t>
      </w:r>
      <w:r w:rsidRPr="000404D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w:t>
      </w:r>
      <w:proofErr w:type="spellStart"/>
      <w:r w:rsidRPr="000404DA">
        <w:rPr>
          <w:sz w:val="16"/>
        </w:rPr>
        <w:t>kt</w:t>
      </w:r>
      <w:proofErr w:type="spellEnd"/>
      <w:r w:rsidRPr="000404DA">
        <w:rPr>
          <w:sz w:val="16"/>
        </w:rPr>
        <w:t xml:space="preserve">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0336CB">
        <w:rPr>
          <w:rStyle w:val="underline"/>
          <w:highlight w:val="green"/>
        </w:rPr>
        <w:t>economic consequences of even a localized nuclear catastrophe would</w:t>
      </w:r>
      <w:r w:rsidRPr="0054163F">
        <w:rPr>
          <w:rStyle w:val="underline"/>
        </w:rPr>
        <w:t xml:space="preserve"> most likely </w:t>
      </w:r>
      <w:r w:rsidRPr="000336CB">
        <w:rPr>
          <w:rStyle w:val="underline"/>
          <w:highlight w:val="green"/>
        </w:rPr>
        <w:t>have severe</w:t>
      </w:r>
      <w:r w:rsidRPr="0054163F">
        <w:rPr>
          <w:rStyle w:val="underline"/>
        </w:rPr>
        <w:t xml:space="preserve"> national and </w:t>
      </w:r>
      <w:r w:rsidRPr="000336CB">
        <w:rPr>
          <w:rStyle w:val="Emphasis"/>
          <w:highlight w:val="green"/>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0336CB">
        <w:rPr>
          <w:rStyle w:val="Emphasis"/>
          <w:highlight w:val="green"/>
        </w:rPr>
        <w:t>terrorists would</w:t>
      </w:r>
      <w:r w:rsidRPr="0054163F">
        <w:rPr>
          <w:rStyle w:val="Emphasis"/>
        </w:rPr>
        <w:t xml:space="preserve"> be most likely to </w:t>
      </w:r>
      <w:r w:rsidRPr="000336CB">
        <w:rPr>
          <w:rStyle w:val="Emphasis"/>
          <w:highlight w:val="green"/>
        </w:rPr>
        <w:t>strike there</w:t>
      </w:r>
      <w:r w:rsidRPr="000404DA">
        <w:rPr>
          <w:sz w:val="16"/>
        </w:rPr>
        <w:t xml:space="preserve">. Accordingly, an organized </w:t>
      </w:r>
      <w:r w:rsidRPr="000336CB">
        <w:rPr>
          <w:rStyle w:val="underline"/>
          <w:highlight w:val="green"/>
        </w:rPr>
        <w:t>attack</w:t>
      </w:r>
      <w:r w:rsidRPr="0054163F">
        <w:rPr>
          <w:rStyle w:val="underline"/>
        </w:rPr>
        <w:t xml:space="preserve"> on the U.S. by a small nuclear state, or terrorists</w:t>
      </w:r>
      <w:r w:rsidRPr="000404DA">
        <w:rPr>
          <w:sz w:val="16"/>
        </w:rPr>
        <w:t xml:space="preserve"> supported by such a state, </w:t>
      </w:r>
      <w:r w:rsidRPr="000336CB">
        <w:rPr>
          <w:rStyle w:val="Emphasis"/>
          <w:highlight w:val="green"/>
        </w:rPr>
        <w:t>could generate casualties comparable to</w:t>
      </w:r>
      <w:r w:rsidRPr="0054163F">
        <w:rPr>
          <w:rStyle w:val="Emphasis"/>
        </w:rPr>
        <w:t xml:space="preserve"> those</w:t>
      </w:r>
      <w:r w:rsidRPr="000404DA">
        <w:rPr>
          <w:sz w:val="16"/>
        </w:rPr>
        <w:t xml:space="preserve"> once </w:t>
      </w:r>
      <w:r w:rsidRPr="0054163F">
        <w:rPr>
          <w:rStyle w:val="Emphasis"/>
        </w:rPr>
        <w:t xml:space="preserve">predicted for </w:t>
      </w:r>
      <w:r w:rsidRPr="000336CB">
        <w:rPr>
          <w:rStyle w:val="Emphasis"/>
          <w:highlight w:val="green"/>
        </w:rPr>
        <w:t>a full-scale nuclear “counterforce” exchange in a superpower conflict</w:t>
      </w:r>
      <w:r w:rsidRPr="000404DA">
        <w:rPr>
          <w:sz w:val="16"/>
        </w:rPr>
        <w:t xml:space="preserve">. Remarkably, the </w:t>
      </w:r>
      <w:r w:rsidRPr="0054163F">
        <w:rPr>
          <w:rStyle w:val="underline"/>
        </w:rPr>
        <w:t xml:space="preserve">estimated </w:t>
      </w:r>
      <w:r w:rsidRPr="000336CB">
        <w:rPr>
          <w:rStyle w:val="underline"/>
          <w:highlight w:val="green"/>
        </w:rPr>
        <w:t>quantities of smoke</w:t>
      </w:r>
      <w:r w:rsidRPr="0054163F">
        <w:rPr>
          <w:rStyle w:val="underline"/>
        </w:rPr>
        <w:t xml:space="preserve"> generated by attacks totaling about one megaton of nuclear explosives </w:t>
      </w:r>
      <w:r w:rsidRPr="000336CB">
        <w:rPr>
          <w:rStyle w:val="Emphasis"/>
          <w:highlight w:val="green"/>
        </w:rPr>
        <w:t>could lead to significant global climate perturbations</w:t>
      </w:r>
      <w:r w:rsidRPr="000404DA">
        <w:rPr>
          <w:sz w:val="16"/>
        </w:rPr>
        <w:t xml:space="preserve"> (</w:t>
      </w:r>
      <w:proofErr w:type="spellStart"/>
      <w:r w:rsidRPr="000404DA">
        <w:rPr>
          <w:sz w:val="16"/>
        </w:rPr>
        <w:t>Robock</w:t>
      </w:r>
      <w:proofErr w:type="spellEnd"/>
      <w:r w:rsidRPr="000404DA">
        <w:rPr>
          <w:sz w:val="16"/>
        </w:rPr>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2A687C" w:rsidRPr="00B41743" w:rsidRDefault="002A687C" w:rsidP="002A687C">
      <w:pPr>
        <w:pStyle w:val="Heading4"/>
      </w:pPr>
      <w:r>
        <w:t xml:space="preserve">Turns case—successful attack would reverse any social change the </w:t>
      </w:r>
      <w:proofErr w:type="spellStart"/>
      <w:r>
        <w:t>aff</w:t>
      </w:r>
      <w:proofErr w:type="spellEnd"/>
      <w:r>
        <w:t xml:space="preserve"> creates</w:t>
      </w:r>
    </w:p>
    <w:p w:rsidR="002A687C" w:rsidRPr="00DE3B86" w:rsidRDefault="002A687C" w:rsidP="002A687C">
      <w:proofErr w:type="spellStart"/>
      <w:proofErr w:type="gramStart"/>
      <w:r w:rsidRPr="00B41743">
        <w:rPr>
          <w:b/>
        </w:rPr>
        <w:t>Robsinson</w:t>
      </w:r>
      <w:proofErr w:type="spellEnd"/>
      <w:r w:rsidRPr="00B41743">
        <w:rPr>
          <w:b/>
        </w:rPr>
        <w:t xml:space="preserve"> ’10.</w:t>
      </w:r>
      <w:r w:rsidRPr="00DE3B86">
        <w:t>Sara Robinson social futurist, Why Are Conservatives Targeting Muslims?</w:t>
      </w:r>
      <w:proofErr w:type="gramEnd"/>
      <w:r w:rsidRPr="00DE3B86">
        <w:t xml:space="preserve"> And Why Now?” </w:t>
      </w:r>
      <w:hyperlink r:id="rId19" w:history="1">
        <w:r w:rsidRPr="00DE3B86">
          <w:t>http://www.huffingtonpost.com/sara-robinson/why-are-conservatives-tar_b_737007.html</w:t>
        </w:r>
      </w:hyperlink>
    </w:p>
    <w:p w:rsidR="002A687C" w:rsidRPr="00B519B7" w:rsidRDefault="002A687C" w:rsidP="002A687C">
      <w:pPr>
        <w:pStyle w:val="Cards"/>
      </w:pPr>
    </w:p>
    <w:p w:rsidR="002A687C" w:rsidRPr="003C3584" w:rsidRDefault="002A687C" w:rsidP="002A687C">
      <w:pPr>
        <w:rPr>
          <w:sz w:val="16"/>
        </w:rPr>
      </w:pPr>
      <w:r w:rsidRPr="003C3584">
        <w:rPr>
          <w:sz w:val="16"/>
        </w:rPr>
        <w:t xml:space="preserve">Having identified such a great potential target, </w:t>
      </w:r>
      <w:r w:rsidRPr="000336CB">
        <w:rPr>
          <w:rStyle w:val="StyleBoldUnderline"/>
          <w:highlight w:val="green"/>
        </w:rPr>
        <w:t>the next</w:t>
      </w:r>
      <w:r w:rsidRPr="000336CB">
        <w:rPr>
          <w:rStyle w:val="DebateUnderline"/>
          <w:highlight w:val="green"/>
        </w:rPr>
        <w:t xml:space="preserve"> </w:t>
      </w:r>
      <w:r w:rsidRPr="003C3584">
        <w:rPr>
          <w:rStyle w:val="DebateUnderline"/>
        </w:rPr>
        <w:t xml:space="preserve">logical </w:t>
      </w:r>
      <w:r w:rsidRPr="000336CB">
        <w:rPr>
          <w:rStyle w:val="StyleBoldUnderline"/>
          <w:highlight w:val="green"/>
        </w:rPr>
        <w:t>step was to whip up public outrage and give people</w:t>
      </w:r>
      <w:r w:rsidRPr="00715538">
        <w:rPr>
          <w:rStyle w:val="StyleBoldUnderline"/>
        </w:rPr>
        <w:t xml:space="preserve"> emotionally satisfying </w:t>
      </w:r>
      <w:r w:rsidRPr="000336CB">
        <w:rPr>
          <w:rStyle w:val="StyleBoldUnderline"/>
          <w:highlight w:val="green"/>
        </w:rPr>
        <w:t>reasons</w:t>
      </w:r>
      <w:r w:rsidRPr="000336CB">
        <w:rPr>
          <w:rStyle w:val="DebateUnderline"/>
          <w:highlight w:val="green"/>
        </w:rPr>
        <w:t xml:space="preserve"> to </w:t>
      </w:r>
      <w:r w:rsidRPr="00BB7BDA">
        <w:rPr>
          <w:rStyle w:val="DebateUnderline"/>
        </w:rPr>
        <w:t xml:space="preserve">adopt this group as a worthy object of </w:t>
      </w:r>
      <w:r w:rsidRPr="000336CB">
        <w:rPr>
          <w:rStyle w:val="Emphasis"/>
          <w:highlight w:val="green"/>
        </w:rPr>
        <w:t>hate</w:t>
      </w:r>
      <w:r w:rsidRPr="003C3584">
        <w:rPr>
          <w:sz w:val="16"/>
        </w:rPr>
        <w:t xml:space="preserve">. Fortunately for the right wing, </w:t>
      </w:r>
      <w:r w:rsidRPr="000336CB">
        <w:rPr>
          <w:rStyle w:val="DebateUnderline"/>
          <w:highlight w:val="green"/>
        </w:rPr>
        <w:t xml:space="preserve">conservative PR folks have made an art form out of </w:t>
      </w:r>
      <w:r w:rsidRPr="003C3584">
        <w:rPr>
          <w:sz w:val="16"/>
        </w:rPr>
        <w:t>creating calculated,</w:t>
      </w:r>
      <w:r w:rsidRPr="00BB7BDA">
        <w:rPr>
          <w:rStyle w:val="DebateUnderline"/>
        </w:rPr>
        <w:t xml:space="preserve"> </w:t>
      </w:r>
      <w:r w:rsidRPr="000336CB">
        <w:rPr>
          <w:rStyle w:val="DebateUnderline"/>
          <w:highlight w:val="green"/>
        </w:rPr>
        <w:t>protracted</w:t>
      </w:r>
      <w:r w:rsidRPr="00715538">
        <w:rPr>
          <w:rStyle w:val="DebateUnderline"/>
        </w:rPr>
        <w:t xml:space="preserve"> media </w:t>
      </w:r>
      <w:r w:rsidRPr="000336CB">
        <w:rPr>
          <w:rStyle w:val="DebateUnderline"/>
          <w:highlight w:val="green"/>
        </w:rPr>
        <w:t xml:space="preserve">crises </w:t>
      </w:r>
      <w:r w:rsidRPr="00BB7BDA">
        <w:rPr>
          <w:rStyle w:val="DebateUnderline"/>
        </w:rPr>
        <w:t>that drag on for week</w:t>
      </w:r>
      <w:r w:rsidRPr="003C3584">
        <w:rPr>
          <w:sz w:val="16"/>
        </w:rPr>
        <w:t xml:space="preserve">s, </w:t>
      </w:r>
      <w:r w:rsidRPr="000336CB">
        <w:rPr>
          <w:rStyle w:val="StyleBoldUnderline"/>
          <w:highlight w:val="green"/>
        </w:rPr>
        <w:t>during which they get to</w:t>
      </w:r>
      <w:r w:rsidRPr="000336CB">
        <w:rPr>
          <w:sz w:val="16"/>
          <w:highlight w:val="green"/>
        </w:rPr>
        <w:t xml:space="preserve"> </w:t>
      </w:r>
      <w:r w:rsidRPr="003C3584">
        <w:rPr>
          <w:sz w:val="16"/>
        </w:rPr>
        <w:t xml:space="preserve">suck up all the news time and </w:t>
      </w:r>
      <w:r w:rsidRPr="000336CB">
        <w:rPr>
          <w:rStyle w:val="StyleBoldUnderline"/>
          <w:highlight w:val="green"/>
        </w:rPr>
        <w:t xml:space="preserve">create "teachable moments" that put some new </w:t>
      </w:r>
      <w:r w:rsidRPr="00715538">
        <w:rPr>
          <w:rStyle w:val="StyleBoldUnderline"/>
        </w:rPr>
        <w:t xml:space="preserve">agenda </w:t>
      </w:r>
      <w:r w:rsidRPr="000336CB">
        <w:rPr>
          <w:rStyle w:val="StyleBoldUnderline"/>
          <w:highlight w:val="green"/>
        </w:rPr>
        <w:t>item on</w:t>
      </w:r>
      <w:r w:rsidRPr="000336CB">
        <w:rPr>
          <w:rStyle w:val="DebateUnderline"/>
          <w:highlight w:val="green"/>
        </w:rPr>
        <w:t xml:space="preserve"> </w:t>
      </w:r>
      <w:r w:rsidRPr="00BB7BDA">
        <w:rPr>
          <w:rStyle w:val="DebateUnderline"/>
        </w:rPr>
        <w:t xml:space="preserve">dramatic public </w:t>
      </w:r>
      <w:r w:rsidRPr="000336CB">
        <w:rPr>
          <w:rStyle w:val="StyleBoldUnderline"/>
          <w:highlight w:val="green"/>
        </w:rPr>
        <w:t>display</w:t>
      </w:r>
      <w:r w:rsidRPr="00BB7BDA">
        <w:rPr>
          <w:rStyle w:val="DebateUnderline"/>
        </w:rPr>
        <w:t xml:space="preserve">. </w:t>
      </w:r>
      <w:r w:rsidRPr="003C3584">
        <w:rPr>
          <w:sz w:val="16"/>
        </w:rPr>
        <w:t xml:space="preserve"> Take two past examples: </w:t>
      </w:r>
      <w:r w:rsidRPr="00715538">
        <w:rPr>
          <w:rStyle w:val="DebateUnderline"/>
        </w:rPr>
        <w:t xml:space="preserve">Terry </w:t>
      </w:r>
      <w:proofErr w:type="spellStart"/>
      <w:r w:rsidRPr="000336CB">
        <w:rPr>
          <w:rStyle w:val="DebateUnderline"/>
          <w:highlight w:val="green"/>
        </w:rPr>
        <w:t>Schiavo</w:t>
      </w:r>
      <w:proofErr w:type="spellEnd"/>
      <w:r w:rsidRPr="000336CB">
        <w:rPr>
          <w:rStyle w:val="DebateUnderline"/>
          <w:highlight w:val="green"/>
        </w:rPr>
        <w:t xml:space="preserve"> and the Minutemen</w:t>
      </w:r>
      <w:r w:rsidRPr="003C3584">
        <w:rPr>
          <w:sz w:val="16"/>
        </w:rPr>
        <w:t xml:space="preserve">. Both </w:t>
      </w:r>
      <w:r w:rsidRPr="000336CB">
        <w:rPr>
          <w:rStyle w:val="DebateUnderline"/>
          <w:highlight w:val="green"/>
        </w:rPr>
        <w:t xml:space="preserve">were ginned-up </w:t>
      </w:r>
      <w:r w:rsidRPr="003C3584">
        <w:rPr>
          <w:sz w:val="16"/>
        </w:rPr>
        <w:t xml:space="preserve">controversies carefully designed to create a public crisis around a new right-wing political </w:t>
      </w:r>
      <w:proofErr w:type="spellStart"/>
      <w:r w:rsidRPr="003C3584">
        <w:rPr>
          <w:sz w:val="16"/>
        </w:rPr>
        <w:t>initiative.The</w:t>
      </w:r>
      <w:proofErr w:type="spellEnd"/>
      <w:r w:rsidRPr="003C3584">
        <w:rPr>
          <w:sz w:val="16"/>
        </w:rPr>
        <w:t xml:space="preserve"> goal in both cases was </w:t>
      </w:r>
      <w:r w:rsidRPr="000336CB">
        <w:rPr>
          <w:rStyle w:val="DebateUnderline"/>
          <w:highlight w:val="green"/>
        </w:rPr>
        <w:t xml:space="preserve">to create a public outcry </w:t>
      </w:r>
      <w:r w:rsidRPr="00BB7BDA">
        <w:rPr>
          <w:rStyle w:val="DebateUnderline"/>
        </w:rPr>
        <w:t>that someone</w:t>
      </w:r>
      <w:r w:rsidRPr="003C3584">
        <w:rPr>
          <w:sz w:val="16"/>
        </w:rPr>
        <w:t xml:space="preserve"> in a back room somewhere </w:t>
      </w:r>
      <w:r w:rsidRPr="00BB7BDA">
        <w:rPr>
          <w:rStyle w:val="DebateUnderline"/>
        </w:rPr>
        <w:t>hoped would galvanize the nation into mass political action.</w:t>
      </w:r>
      <w:r w:rsidRPr="003C3584">
        <w:rPr>
          <w:sz w:val="16"/>
        </w:rPr>
        <w:t xml:space="preserve">  Sometimes this works; sometimes, it doesn't. </w:t>
      </w:r>
      <w:proofErr w:type="spellStart"/>
      <w:r w:rsidRPr="003C3584">
        <w:rPr>
          <w:sz w:val="16"/>
        </w:rPr>
        <w:t>Schiavo</w:t>
      </w:r>
      <w:proofErr w:type="spellEnd"/>
      <w:r w:rsidRPr="003C3584">
        <w:rPr>
          <w:sz w:val="16"/>
        </w:rPr>
        <w:t xml:space="preserve"> was a spectacular failure. Americans of all persuasions took one look at that situation and recoiled: it turned out nobody in the country wanted Congress and/or the Southern Baptists making their end-of-life decisions for them. But the Minutemen's summer campouts on the border succeeded in bringing immigration and border security to the front burner, ultimately feeding into the militancy of the Tea Party and leading to the building of the border wall.  And that's what the Ground Zero Mosque tantrum was -- yet another conservative PR confection designed to put a new boogeyman on the public agenda. (And </w:t>
      </w:r>
      <w:r w:rsidRPr="003C3584">
        <w:rPr>
          <w:rStyle w:val="StyleBoldUnderline"/>
        </w:rPr>
        <w:t>the media, as usual, went right after</w:t>
      </w:r>
      <w:r w:rsidRPr="00BB7BDA">
        <w:rPr>
          <w:rStyle w:val="DebateUnderline"/>
        </w:rPr>
        <w:t xml:space="preserve"> the fake throw</w:t>
      </w:r>
      <w:r w:rsidRPr="003C3584">
        <w:rPr>
          <w:sz w:val="16"/>
        </w:rPr>
        <w:t xml:space="preserve"> -- again. </w:t>
      </w:r>
      <w:r w:rsidRPr="00BB7BDA">
        <w:rPr>
          <w:rStyle w:val="DebateUnderline"/>
        </w:rPr>
        <w:t>My dog is too smart for that</w:t>
      </w:r>
      <w:r w:rsidRPr="003C3584">
        <w:rPr>
          <w:sz w:val="16"/>
        </w:rPr>
        <w:t xml:space="preserve"> trick, </w:t>
      </w:r>
      <w:r w:rsidRPr="00BB7BDA">
        <w:rPr>
          <w:rStyle w:val="DebateUnderline"/>
        </w:rPr>
        <w:t xml:space="preserve">but </w:t>
      </w:r>
      <w:r w:rsidRPr="000336CB">
        <w:rPr>
          <w:rStyle w:val="StyleBoldUnderline"/>
          <w:highlight w:val="green"/>
        </w:rPr>
        <w:t xml:space="preserve">our corporate media can be counted on </w:t>
      </w:r>
      <w:r w:rsidRPr="00715538">
        <w:rPr>
          <w:rStyle w:val="StyleBoldUnderline"/>
        </w:rPr>
        <w:t xml:space="preserve">to go for it </w:t>
      </w:r>
      <w:r w:rsidRPr="000336CB">
        <w:rPr>
          <w:rStyle w:val="StyleBoldUnderline"/>
          <w:highlight w:val="green"/>
        </w:rPr>
        <w:t>every time.) The Right Wing has put us on notice that</w:t>
      </w:r>
      <w:r w:rsidRPr="000336CB">
        <w:rPr>
          <w:sz w:val="16"/>
          <w:highlight w:val="green"/>
        </w:rPr>
        <w:t xml:space="preserve"> </w:t>
      </w:r>
      <w:r w:rsidRPr="003C3584">
        <w:rPr>
          <w:sz w:val="16"/>
        </w:rPr>
        <w:t xml:space="preserve">after nine years, they've abandoned Bush Era restraint </w:t>
      </w:r>
      <w:r w:rsidRPr="000336CB">
        <w:rPr>
          <w:rStyle w:val="StyleBoldUnderline"/>
          <w:highlight w:val="green"/>
        </w:rPr>
        <w:t>here Islam is concerned</w:t>
      </w:r>
      <w:r w:rsidRPr="003C3584">
        <w:rPr>
          <w:sz w:val="16"/>
        </w:rPr>
        <w:t>, and are now declaring the entire Muslim world to be the new Devil who will fill that yawning void at the center of their cosmology.  As a target, Muslims were just too tempting to resist any longer. They can be killed with impunity. They can be used to justify endless war. As a demon, they’re likely to have tremendous staying power: after all, in the white, straight, Christian enclaves where most American conservatives live, Muslims are far rarer on the ground than even gays, Latinos, or liberals.</w:t>
      </w:r>
    </w:p>
    <w:p w:rsidR="002A687C" w:rsidRPr="00C94044" w:rsidRDefault="002A687C" w:rsidP="002A687C">
      <w:pPr>
        <w:pStyle w:val="Heading4"/>
        <w:rPr>
          <w:rFonts w:cs="Times New Roman"/>
        </w:rPr>
      </w:pPr>
      <w:r w:rsidRPr="00C94044">
        <w:rPr>
          <w:rFonts w:cs="Times New Roman"/>
        </w:rPr>
        <w:t>Extinction first – VTL inevitable</w:t>
      </w:r>
    </w:p>
    <w:p w:rsidR="002A687C" w:rsidRPr="00C94044" w:rsidRDefault="002A687C" w:rsidP="002A687C">
      <w:r w:rsidRPr="00C94044">
        <w:rPr>
          <w:rStyle w:val="StyleStyleBold12pt"/>
        </w:rPr>
        <w:t xml:space="preserve">Bernstein ‘2 </w:t>
      </w:r>
      <w:r w:rsidRPr="00C94044">
        <w:t>(Richard J., Vera List Prof. Phil. – New School for Social Research, “Radical Evil: A Philosophical Interrogation”, p. 188-192)</w:t>
      </w:r>
    </w:p>
    <w:p w:rsidR="002A687C" w:rsidRPr="00C94044" w:rsidRDefault="002A687C" w:rsidP="002A687C"/>
    <w:p w:rsidR="002A687C" w:rsidRPr="00C94044" w:rsidRDefault="002A687C" w:rsidP="002A687C">
      <w:pPr>
        <w:jc w:val="both"/>
      </w:pPr>
      <w:r w:rsidRPr="000336CB">
        <w:rPr>
          <w:rStyle w:val="StyleBoldUnderline"/>
          <w:highlight w:val="green"/>
        </w:rPr>
        <w:t>There is a basic value inherent in</w:t>
      </w:r>
      <w:r w:rsidRPr="00C94044">
        <w:rPr>
          <w:b/>
          <w:sz w:val="32"/>
          <w:u w:val="single"/>
        </w:rPr>
        <w:t xml:space="preserve"> </w:t>
      </w:r>
      <w:r w:rsidRPr="00C94044">
        <w:rPr>
          <w:rStyle w:val="StyleBoldUnderline"/>
        </w:rPr>
        <w:t>organic</w:t>
      </w:r>
      <w:r w:rsidRPr="00583B71">
        <w:rPr>
          <w:rStyle w:val="StyleBoldUnderline"/>
        </w:rPr>
        <w:t xml:space="preserve"> </w:t>
      </w:r>
      <w:r w:rsidRPr="000336CB">
        <w:rPr>
          <w:rStyle w:val="StyleBoldUnderline"/>
          <w:highlight w:val="green"/>
        </w:rPr>
        <w:t>being</w:t>
      </w:r>
      <w:r w:rsidRPr="00C94044">
        <w:rPr>
          <w:u w:val="single"/>
        </w:rPr>
        <w:t xml:space="preserve">, a basic affirmation, "The Yes' of Life" (IR 81). </w:t>
      </w:r>
      <w:proofErr w:type="gramStart"/>
      <w:r w:rsidRPr="00C94044">
        <w:rPr>
          <w:u w:val="single"/>
        </w:rPr>
        <w:t xml:space="preserve">15 "The self-affirmation of being becomes </w:t>
      </w:r>
      <w:r w:rsidRPr="000336CB">
        <w:rPr>
          <w:rStyle w:val="StyleBoldUnderline"/>
          <w:highlight w:val="green"/>
        </w:rPr>
        <w:t>emphatic in the opposition</w:t>
      </w:r>
      <w:r w:rsidRPr="00C94044">
        <w:rPr>
          <w:rStyle w:val="StyleBoldUnderline"/>
        </w:rPr>
        <w:t xml:space="preserve"> of life </w:t>
      </w:r>
      <w:r w:rsidRPr="000336CB">
        <w:rPr>
          <w:rStyle w:val="StyleBoldUnderline"/>
          <w:highlight w:val="green"/>
        </w:rPr>
        <w:t>to death</w:t>
      </w:r>
      <w:r w:rsidRPr="00C94044">
        <w:t>.</w:t>
      </w:r>
      <w:proofErr w:type="gramEnd"/>
      <w:r w:rsidRPr="00C94044">
        <w:t xml:space="preserve"> Life is the explicit confrontation of being with not-being. . . . The 'yes' of all striving is here sharpened by the active `no' to not-being" (IR 81-2). Furthermore — and this is the crucial point for Jonas — </w:t>
      </w:r>
      <w:r w:rsidRPr="000336CB">
        <w:rPr>
          <w:rStyle w:val="StyleBoldUnderline"/>
          <w:highlight w:val="green"/>
        </w:rPr>
        <w:t>this affirmation</w:t>
      </w:r>
      <w:r w:rsidRPr="00C94044">
        <w:rPr>
          <w:u w:val="single"/>
        </w:rPr>
        <w:t xml:space="preserve"> of life that </w:t>
      </w:r>
      <w:r w:rsidRPr="00C94044">
        <w:rPr>
          <w:rStyle w:val="StyleBoldUnderline"/>
        </w:rPr>
        <w:t>is in all organic</w:t>
      </w:r>
      <w:r w:rsidRPr="00C94044">
        <w:rPr>
          <w:u w:val="single"/>
        </w:rPr>
        <w:t xml:space="preserve"> being </w:t>
      </w:r>
      <w:r w:rsidRPr="000336CB">
        <w:rPr>
          <w:rStyle w:val="Emphasis"/>
          <w:highlight w:val="green"/>
        </w:rPr>
        <w:t>has a binding obligatory force</w:t>
      </w:r>
      <w:r w:rsidRPr="00C94044">
        <w:rPr>
          <w:u w:val="single"/>
        </w:rPr>
        <w:t xml:space="preserve"> upon human beings. This blindly self-enacting "yes" gains obligating force in the seeing freedom of man, who as the supreme outcome of nature's purposive labor is no longer its automatic executor but, with the power obtained from knowledge, can become its destroyer as well. He must adopt the "yes" into his will and impose the "no" to not-being on his power</w:t>
      </w:r>
      <w:r w:rsidRPr="00C94044">
        <w:t xml:space="preserve">. But precisely this transition from willing to obligation is the critical point of moral theory at which attempts at laying a foundation for it come so easily to grief. Why does now, in man, that become a duty which hitherto "being" itself took care of through all individual </w:t>
      </w:r>
      <w:proofErr w:type="spellStart"/>
      <w:r w:rsidRPr="00C94044">
        <w:t>willings</w:t>
      </w:r>
      <w:proofErr w:type="spellEnd"/>
      <w:r w:rsidRPr="00C94044">
        <w:t xml:space="preserve">? </w:t>
      </w:r>
      <w:proofErr w:type="gramStart"/>
      <w:r w:rsidRPr="00C94044">
        <w:t>(IR 82).</w:t>
      </w:r>
      <w:proofErr w:type="gramEnd"/>
      <w:r w:rsidRPr="00C94044">
        <w:t xml:space="preserve">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0336CB">
        <w:rPr>
          <w:rStyle w:val="StyleBoldUnderline"/>
          <w:highlight w:val="green"/>
        </w:rPr>
        <w:t>Modern technology</w:t>
      </w:r>
      <w:r w:rsidRPr="00C94044">
        <w:rPr>
          <w:u w:val="single"/>
        </w:rPr>
        <w:t xml:space="preserve"> has </w:t>
      </w:r>
      <w:r w:rsidRPr="000336CB">
        <w:rPr>
          <w:rStyle w:val="StyleBoldUnderline"/>
          <w:highlight w:val="green"/>
        </w:rPr>
        <w:t>transformed</w:t>
      </w:r>
      <w:r w:rsidRPr="00C94044">
        <w:rPr>
          <w:u w:val="single"/>
        </w:rPr>
        <w:t xml:space="preserve"> the nature and </w:t>
      </w:r>
      <w:r w:rsidRPr="000336CB">
        <w:rPr>
          <w:rStyle w:val="StyleBoldUnderline"/>
          <w:highlight w:val="green"/>
        </w:rPr>
        <w:t>consequences of human action so</w:t>
      </w:r>
      <w:r w:rsidRPr="00C94044">
        <w:rPr>
          <w:u w:val="single"/>
        </w:rPr>
        <w:t xml:space="preserve"> radically that the underlying premises of </w:t>
      </w:r>
      <w:r w:rsidRPr="000336CB">
        <w:rPr>
          <w:rStyle w:val="Emphasis"/>
          <w:highlight w:val="green"/>
        </w:rPr>
        <w:t>traditional ethics are no longer valid</w:t>
      </w:r>
      <w:r w:rsidRPr="00C94044">
        <w:rPr>
          <w:u w:val="single"/>
        </w:rPr>
        <w:t xml:space="preserve">. For the first time in history </w:t>
      </w:r>
      <w:r w:rsidRPr="000336CB">
        <w:rPr>
          <w:rStyle w:val="StyleBoldUnderline"/>
          <w:highlight w:val="green"/>
        </w:rPr>
        <w:t>human beings possess</w:t>
      </w:r>
      <w:r w:rsidRPr="00C94044">
        <w:rPr>
          <w:u w:val="single"/>
        </w:rPr>
        <w:t xml:space="preserve"> the knowledge and the </w:t>
      </w:r>
      <w:r w:rsidRPr="000336CB">
        <w:rPr>
          <w:rStyle w:val="StyleBoldUnderline"/>
          <w:highlight w:val="green"/>
        </w:rPr>
        <w:t>power to destroy</w:t>
      </w:r>
      <w:r w:rsidRPr="00C94044">
        <w:rPr>
          <w:u w:val="single"/>
        </w:rPr>
        <w:t xml:space="preserve"> </w:t>
      </w:r>
      <w:r w:rsidRPr="00C94044">
        <w:rPr>
          <w:rStyle w:val="StyleBoldUnderline"/>
        </w:rPr>
        <w:t xml:space="preserve">life on </w:t>
      </w:r>
      <w:r w:rsidRPr="000336CB">
        <w:rPr>
          <w:rStyle w:val="StyleBoldUnderline"/>
          <w:highlight w:val="green"/>
        </w:rPr>
        <w:t>this planet</w:t>
      </w:r>
      <w:r w:rsidRPr="00C94044">
        <w:rPr>
          <w:u w:val="single"/>
        </w:rPr>
        <w:t xml:space="preserve">, including human life. Not only is there the new possibility of total nuclear disaster; there are the even more invidious and threatening possibilities that result from the unconstrained use of technologies that can destroy the environment required for life. </w:t>
      </w:r>
      <w:r w:rsidRPr="00C94044">
        <w:t xml:space="preserve">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w:t>
      </w:r>
      <w:proofErr w:type="spellStart"/>
      <w:proofErr w:type="gramStart"/>
      <w:r w:rsidRPr="00C94044">
        <w:t>ot</w:t>
      </w:r>
      <w:proofErr w:type="spellEnd"/>
      <w:proofErr w:type="gramEnd"/>
      <w:r w:rsidRPr="00C94044">
        <w:t xml:space="preserve"> guide our ethical decisions. In the name of scientific and technological "progress," there is a relentless pressure to adopt a stance where virtually anything is permissible, </w:t>
      </w:r>
      <w:proofErr w:type="spellStart"/>
      <w:r w:rsidRPr="00C94044">
        <w:t>includ-ing</w:t>
      </w:r>
      <w:proofErr w:type="spellEnd"/>
      <w:r w:rsidRPr="00C94044">
        <w:t xml:space="preserve"> transforming the genetic structure of human beings, as long as it is "freely chosen." </w:t>
      </w:r>
      <w:r w:rsidRPr="00C94044">
        <w:rPr>
          <w:u w:val="single"/>
        </w:rPr>
        <w:t>We need</w:t>
      </w:r>
      <w:r w:rsidRPr="00C94044">
        <w:t xml:space="preserve">, Jonas argued, </w:t>
      </w:r>
      <w:r w:rsidRPr="000336CB">
        <w:rPr>
          <w:rStyle w:val="StyleBoldUnderline"/>
          <w:highlight w:val="green"/>
        </w:rPr>
        <w:t>a new categorical imperative</w:t>
      </w:r>
      <w:r w:rsidRPr="00C94044">
        <w:rPr>
          <w:u w:val="single"/>
        </w:rPr>
        <w:t xml:space="preserve"> that </w:t>
      </w:r>
      <w:r w:rsidRPr="000336CB">
        <w:rPr>
          <w:rStyle w:val="StyleBoldUnderline"/>
          <w:highlight w:val="green"/>
        </w:rPr>
        <w:t>might be</w:t>
      </w:r>
      <w:r w:rsidRPr="00C94044">
        <w:rPr>
          <w:u w:val="single"/>
        </w:rPr>
        <w:t xml:space="preserve"> </w:t>
      </w:r>
      <w:r w:rsidRPr="00C94044">
        <w:t xml:space="preserve">formulated </w:t>
      </w:r>
      <w:r w:rsidRPr="00C94044">
        <w:rPr>
          <w:u w:val="single"/>
        </w:rPr>
        <w:t xml:space="preserve">as follows: </w:t>
      </w:r>
      <w:r w:rsidRPr="00C94044">
        <w:t>"</w:t>
      </w:r>
      <w:r w:rsidRPr="00C94044">
        <w:rPr>
          <w:u w:val="single"/>
        </w:rPr>
        <w:t>Act so that the effects of your action are compatible with the permanence of genuine human life"; or expressed negatively</w:t>
      </w:r>
      <w:r w:rsidRPr="00C94044">
        <w:t>: "Act so that the effects of your action are not destructive of the future possibility of such a life"; or simply: "</w:t>
      </w:r>
      <w:r w:rsidRPr="000336CB">
        <w:rPr>
          <w:rStyle w:val="Emphasis"/>
          <w:highlight w:val="green"/>
        </w:rPr>
        <w:t>Do not compromise</w:t>
      </w:r>
      <w:r w:rsidRPr="00C94044">
        <w:rPr>
          <w:rStyle w:val="Emphasis"/>
        </w:rPr>
        <w:t xml:space="preserve"> </w:t>
      </w:r>
      <w:r w:rsidRPr="00C94044">
        <w:rPr>
          <w:rStyle w:val="StyleBoldUnderline"/>
        </w:rPr>
        <w:t>the</w:t>
      </w:r>
      <w:r w:rsidRPr="00C94044">
        <w:rPr>
          <w:rStyle w:val="Emphasis"/>
        </w:rPr>
        <w:t xml:space="preserve"> </w:t>
      </w:r>
      <w:r w:rsidRPr="00C94044">
        <w:rPr>
          <w:rStyle w:val="StyleBoldUnderline"/>
        </w:rPr>
        <w:t>conditions for</w:t>
      </w:r>
      <w:r w:rsidRPr="00C94044">
        <w:rPr>
          <w:rStyle w:val="Emphasis"/>
        </w:rPr>
        <w:t xml:space="preserve"> </w:t>
      </w:r>
      <w:r w:rsidRPr="000336CB">
        <w:rPr>
          <w:rStyle w:val="Emphasis"/>
          <w:highlight w:val="green"/>
        </w:rPr>
        <w:t>an indefinite continuation of humanity on earth</w:t>
      </w:r>
      <w:r w:rsidRPr="00C94044">
        <w:rPr>
          <w:rStyle w:val="StyleBoldUnderline"/>
        </w:rPr>
        <w:t>"; or again turned positive:</w:t>
      </w:r>
      <w:r w:rsidRPr="00C94044">
        <w:t xml:space="preserve"> "In your present choices, include the future wholeness of Man among the objects of your will."</w:t>
      </w:r>
    </w:p>
    <w:p w:rsidR="002A687C" w:rsidRPr="00D026BF" w:rsidRDefault="002A687C" w:rsidP="002A687C">
      <w:pPr>
        <w:pStyle w:val="Heading4"/>
      </w:pPr>
      <w:r w:rsidRPr="00D026BF">
        <w:t>The ends justify the means</w:t>
      </w:r>
    </w:p>
    <w:p w:rsidR="002A687C" w:rsidRPr="002A1F2F" w:rsidRDefault="002A687C" w:rsidP="002A687C">
      <w:pPr>
        <w:rPr>
          <w:sz w:val="16"/>
        </w:rPr>
      </w:pPr>
      <w:r w:rsidRPr="00D026BF">
        <w:rPr>
          <w:rStyle w:val="StyleStyleBold12pt"/>
        </w:rPr>
        <w:t>Isaac 2</w:t>
      </w:r>
      <w:r w:rsidRPr="002A1F2F">
        <w:rPr>
          <w:sz w:val="16"/>
        </w:rPr>
        <w:t xml:space="preserve"> (Jeffrey, Professor of </w:t>
      </w:r>
      <w:proofErr w:type="spellStart"/>
      <w:r w:rsidRPr="002A1F2F">
        <w:rPr>
          <w:sz w:val="16"/>
        </w:rPr>
        <w:t>PoliSci</w:t>
      </w:r>
      <w:proofErr w:type="spellEnd"/>
      <w:r w:rsidRPr="002A1F2F">
        <w:rPr>
          <w:sz w:val="16"/>
        </w:rPr>
        <w:t xml:space="preserve"> @ Indiana-Bloomington, Director of the Center for the Study of Democracy and Public Life, PhD Yale, “Ends, Means, and Politics,” Dissent Magazine </w:t>
      </w:r>
      <w:proofErr w:type="spellStart"/>
      <w:r w:rsidRPr="002A1F2F">
        <w:rPr>
          <w:sz w:val="16"/>
        </w:rPr>
        <w:t>Vol</w:t>
      </w:r>
      <w:proofErr w:type="spellEnd"/>
      <w:r w:rsidRPr="002A1F2F">
        <w:rPr>
          <w:sz w:val="16"/>
        </w:rPr>
        <w:t xml:space="preserve"> 49 Issue 2)</w:t>
      </w:r>
    </w:p>
    <w:p w:rsidR="002A687C" w:rsidRPr="002A1F2F" w:rsidRDefault="002A687C" w:rsidP="002A687C">
      <w:pPr>
        <w:pStyle w:val="card"/>
        <w:rPr>
          <w:sz w:val="16"/>
        </w:rPr>
      </w:pPr>
    </w:p>
    <w:p w:rsidR="002A687C" w:rsidRPr="002A1F2F" w:rsidRDefault="002A687C" w:rsidP="002A687C">
      <w:pPr>
        <w:pStyle w:val="card"/>
        <w:rPr>
          <w:rStyle w:val="underline"/>
        </w:rPr>
      </w:pPr>
      <w:r w:rsidRPr="002A1F2F">
        <w:rPr>
          <w:sz w:val="16"/>
        </w:rPr>
        <w:t xml:space="preserve">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0336CB">
        <w:rPr>
          <w:rStyle w:val="underline"/>
          <w:highlight w:val="green"/>
        </w:rPr>
        <w:t>What should be done to respond to</w:t>
      </w:r>
      <w:r w:rsidRPr="002A1F2F">
        <w:rPr>
          <w:sz w:val="16"/>
        </w:rPr>
        <w:t xml:space="preserve"> the</w:t>
      </w:r>
      <w:r w:rsidRPr="002A1F2F">
        <w:rPr>
          <w:rStyle w:val="underline"/>
        </w:rPr>
        <w:t xml:space="preserve"> </w:t>
      </w:r>
      <w:r w:rsidRPr="000336CB">
        <w:rPr>
          <w:rStyle w:val="underline"/>
          <w:highlight w:val="green"/>
        </w:rPr>
        <w:t>violence</w:t>
      </w:r>
      <w:r w:rsidRPr="002A1F2F">
        <w:rPr>
          <w:rStyle w:val="underline"/>
        </w:rPr>
        <w:t xml:space="preserve"> </w:t>
      </w:r>
      <w:r w:rsidRPr="002A1F2F">
        <w:rPr>
          <w:sz w:val="16"/>
        </w:rPr>
        <w:t xml:space="preserve">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[it] can work effectively to address the problem at hand. The campus left offers no such account. To do so would require it to contemplate tragic choices in which </w:t>
      </w:r>
      <w:r w:rsidRPr="000336CB">
        <w:rPr>
          <w:rStyle w:val="underline"/>
          <w:highlight w:val="green"/>
        </w:rPr>
        <w:t>moral goodness is of limited utility.</w:t>
      </w:r>
      <w:r w:rsidRPr="002A1F2F">
        <w:rPr>
          <w:sz w:val="16"/>
        </w:rPr>
        <w:t xml:space="preserve"> Here </w:t>
      </w:r>
      <w:r w:rsidRPr="000336CB">
        <w:rPr>
          <w:rStyle w:val="underline"/>
          <w:highlight w:val="green"/>
        </w:rPr>
        <w:t>what matters is not purity of intention but the intelligent exercise of power</w:t>
      </w:r>
      <w:r w:rsidRPr="002A1F2F">
        <w:rPr>
          <w:sz w:val="16"/>
        </w:rPr>
        <w:t xml:space="preserve">. Power is not a dirty word or an unfortunate feature of the world. It is the core of politics. Power is the ability to </w:t>
      </w:r>
      <w:proofErr w:type="gramStart"/>
      <w:r w:rsidRPr="002A1F2F">
        <w:rPr>
          <w:sz w:val="16"/>
        </w:rPr>
        <w:t>effect</w:t>
      </w:r>
      <w:proofErr w:type="gramEnd"/>
      <w:r w:rsidRPr="002A1F2F">
        <w:rPr>
          <w:sz w:val="16"/>
        </w:rPr>
        <w:t xml:space="preserve"> outcomes in the world. Politics, in large part, involves contests over the distribution and use of power. </w:t>
      </w:r>
      <w:r w:rsidRPr="000336CB">
        <w:rPr>
          <w:rStyle w:val="underline"/>
          <w:highlight w:val="green"/>
        </w:rPr>
        <w:t>To accomplish anything</w:t>
      </w:r>
      <w:r w:rsidRPr="002A1F2F">
        <w:rPr>
          <w:rStyle w:val="underline"/>
        </w:rPr>
        <w:t xml:space="preserve"> </w:t>
      </w:r>
      <w:r w:rsidRPr="002A1F2F">
        <w:rPr>
          <w:sz w:val="16"/>
        </w:rPr>
        <w:t xml:space="preserve">in the political world, </w:t>
      </w:r>
      <w:r w:rsidRPr="000336CB">
        <w:rPr>
          <w:rStyle w:val="underline"/>
          <w:highlight w:val="green"/>
        </w:rPr>
        <w:t>one must attend to the means</w:t>
      </w:r>
      <w:r w:rsidRPr="002A1F2F">
        <w:rPr>
          <w:sz w:val="16"/>
        </w:rPr>
        <w:t xml:space="preserve"> that are necessary to bring it about. And to develop such means is to develop, and to exercise, power. To say this is not to say that power is beyond morality. It is to say that power is not reducible to morality. As writers such as </w:t>
      </w:r>
      <w:proofErr w:type="spellStart"/>
      <w:r w:rsidRPr="002A1F2F">
        <w:rPr>
          <w:sz w:val="16"/>
        </w:rPr>
        <w:t>Niccolo</w:t>
      </w:r>
      <w:proofErr w:type="spellEnd"/>
      <w:r w:rsidRPr="002A1F2F">
        <w:rPr>
          <w:sz w:val="16"/>
        </w:rPr>
        <w:t xml:space="preserve"> Machiavelli, Max Weber, Reinhold Niebuhr, and Hannah Arendt have taught, an </w:t>
      </w:r>
      <w:r w:rsidRPr="000336CB">
        <w:rPr>
          <w:rStyle w:val="underline"/>
          <w:highlight w:val="green"/>
        </w:rPr>
        <w:t>unyielding concern with moral goodness undercuts political responsibility</w:t>
      </w:r>
      <w:r w:rsidRPr="002A1F2F">
        <w:rPr>
          <w:sz w:val="16"/>
        </w:rPr>
        <w:t xml:space="preserve">. The concern may be morally laudable, reflecting a kind of personal integrity, but it suffers from three fatal flaws: (1) </w:t>
      </w:r>
      <w:proofErr w:type="gramStart"/>
      <w:r w:rsidRPr="002A1F2F">
        <w:rPr>
          <w:sz w:val="16"/>
        </w:rPr>
        <w:t>It</w:t>
      </w:r>
      <w:proofErr w:type="gramEnd"/>
      <w:r w:rsidRPr="002A1F2F">
        <w:rPr>
          <w:sz w:val="16"/>
        </w:rPr>
        <w:t xml:space="preserve"> fails to see that the purity of one's intention does not ensure the achievement of what one intends. </w:t>
      </w:r>
      <w:r w:rsidRPr="000336CB">
        <w:rPr>
          <w:rStyle w:val="underline"/>
          <w:highlight w:val="green"/>
        </w:rPr>
        <w:t>Abjuring violence</w:t>
      </w:r>
      <w:r w:rsidRPr="002A1F2F">
        <w:rPr>
          <w:rStyle w:val="underline"/>
        </w:rPr>
        <w:t xml:space="preserve"> </w:t>
      </w:r>
      <w:r w:rsidRPr="002A1F2F">
        <w:rPr>
          <w:sz w:val="16"/>
        </w:rPr>
        <w:t>or refusing to make common cause with morally compromised parties</w:t>
      </w:r>
      <w:r w:rsidRPr="002A1F2F">
        <w:rPr>
          <w:rStyle w:val="underline"/>
        </w:rPr>
        <w:t xml:space="preserve"> </w:t>
      </w:r>
      <w:r w:rsidRPr="000336CB">
        <w:rPr>
          <w:rStyle w:val="underline"/>
          <w:highlight w:val="green"/>
        </w:rPr>
        <w:t>may seem</w:t>
      </w:r>
      <w:r w:rsidRPr="002A1F2F">
        <w:rPr>
          <w:sz w:val="16"/>
        </w:rPr>
        <w:t xml:space="preserve"> like the</w:t>
      </w:r>
      <w:r w:rsidRPr="000336CB">
        <w:rPr>
          <w:rStyle w:val="underline"/>
          <w:highlight w:val="green"/>
        </w:rPr>
        <w:t xml:space="preserve"> right</w:t>
      </w:r>
      <w:r w:rsidRPr="002A1F2F">
        <w:rPr>
          <w:sz w:val="16"/>
        </w:rPr>
        <w:t xml:space="preserve"> thing; </w:t>
      </w:r>
      <w:r w:rsidRPr="000336CB">
        <w:rPr>
          <w:rStyle w:val="underline"/>
          <w:highlight w:val="green"/>
        </w:rPr>
        <w:t>but</w:t>
      </w:r>
      <w:r w:rsidRPr="002A1F2F">
        <w:rPr>
          <w:sz w:val="16"/>
        </w:rPr>
        <w:t xml:space="preserve"> if such tactics entail impotence, then </w:t>
      </w:r>
      <w:r w:rsidRPr="000336CB">
        <w:rPr>
          <w:rStyle w:val="underline"/>
          <w:highlight w:val="green"/>
        </w:rPr>
        <w:t xml:space="preserve">it is hard to view them as serving any moral good beyond </w:t>
      </w:r>
      <w:r w:rsidRPr="002A1F2F">
        <w:rPr>
          <w:sz w:val="16"/>
        </w:rPr>
        <w:t xml:space="preserve">the </w:t>
      </w:r>
      <w:r w:rsidRPr="000336CB">
        <w:rPr>
          <w:rStyle w:val="underline"/>
          <w:highlight w:val="green"/>
        </w:rPr>
        <w:t>clean conscience of their supporters;</w:t>
      </w:r>
      <w:r w:rsidRPr="002A1F2F">
        <w:rPr>
          <w:sz w:val="16"/>
        </w:rPr>
        <w:t xml:space="preserve"> (2) it fails to see that </w:t>
      </w:r>
      <w:r w:rsidRPr="000336CB">
        <w:rPr>
          <w:rStyle w:val="underline"/>
          <w:highlight w:val="green"/>
        </w:rPr>
        <w:t>in a world of real violence</w:t>
      </w:r>
      <w:r w:rsidRPr="002A1F2F">
        <w:rPr>
          <w:sz w:val="16"/>
        </w:rPr>
        <w:t xml:space="preserve"> and injustice, </w:t>
      </w:r>
      <w:r w:rsidRPr="000336CB">
        <w:rPr>
          <w:rStyle w:val="underline"/>
          <w:highlight w:val="green"/>
        </w:rPr>
        <w:t xml:space="preserve">moral purity is </w:t>
      </w:r>
      <w:r w:rsidRPr="002A1F2F">
        <w:rPr>
          <w:sz w:val="16"/>
        </w:rPr>
        <w:t>not</w:t>
      </w:r>
      <w:r w:rsidRPr="002A1F2F">
        <w:rPr>
          <w:rStyle w:val="underline"/>
        </w:rPr>
        <w:t xml:space="preserve"> </w:t>
      </w:r>
      <w:r w:rsidRPr="000336CB">
        <w:rPr>
          <w:rStyle w:val="underline"/>
          <w:highlight w:val="green"/>
        </w:rPr>
        <w:t>simply</w:t>
      </w:r>
      <w:r w:rsidRPr="002A1F2F">
        <w:rPr>
          <w:rStyle w:val="underline"/>
        </w:rPr>
        <w:t xml:space="preserve"> a form of </w:t>
      </w:r>
      <w:r w:rsidRPr="000336CB">
        <w:rPr>
          <w:rStyle w:val="underline"/>
          <w:highlight w:val="green"/>
        </w:rPr>
        <w:t>powerlessness;</w:t>
      </w:r>
      <w:r w:rsidRPr="002A1F2F">
        <w:rPr>
          <w:rStyle w:val="underline"/>
        </w:rPr>
        <w:t xml:space="preserve"> it is often a form of </w:t>
      </w:r>
      <w:r w:rsidRPr="000336CB">
        <w:rPr>
          <w:rStyle w:val="underline"/>
          <w:highlight w:val="green"/>
        </w:rPr>
        <w:t>complicity in injustice</w:t>
      </w:r>
      <w:r w:rsidRPr="000336CB">
        <w:rPr>
          <w:sz w:val="16"/>
          <w:highlight w:val="green"/>
        </w:rPr>
        <w:t>.</w:t>
      </w:r>
      <w:r w:rsidRPr="002A1F2F">
        <w:rPr>
          <w:sz w:val="16"/>
        </w:rPr>
        <w:t xml:space="preserve"> This is </w:t>
      </w:r>
      <w:proofErr w:type="gramStart"/>
      <w:r w:rsidRPr="002A1F2F">
        <w:rPr>
          <w:sz w:val="16"/>
        </w:rPr>
        <w:t>why,</w:t>
      </w:r>
      <w:proofErr w:type="gramEnd"/>
      <w:r w:rsidRPr="002A1F2F">
        <w:rPr>
          <w:sz w:val="16"/>
        </w:rPr>
        <w:t xml:space="preserve"> </w:t>
      </w:r>
      <w:r w:rsidRPr="002A1F2F">
        <w:rPr>
          <w:rStyle w:val="underline"/>
        </w:rPr>
        <w:t>from the standpoint of politics--</w:t>
      </w:r>
      <w:r w:rsidRPr="002A1F2F">
        <w:rPr>
          <w:sz w:val="16"/>
        </w:rPr>
        <w:t>as opposed to religion--</w:t>
      </w:r>
      <w:r w:rsidRPr="002A1F2F">
        <w:rPr>
          <w:rStyle w:val="underline"/>
        </w:rPr>
        <w:t>pacifism is</w:t>
      </w:r>
      <w:r w:rsidRPr="002A1F2F">
        <w:rPr>
          <w:sz w:val="16"/>
        </w:rPr>
        <w:t xml:space="preserve"> always </w:t>
      </w:r>
      <w:r w:rsidRPr="000336CB">
        <w:rPr>
          <w:rStyle w:val="underline"/>
          <w:highlight w:val="green"/>
        </w:rPr>
        <w:t>a potentially immoral stand.</w:t>
      </w:r>
      <w:r w:rsidRPr="002A1F2F">
        <w:rPr>
          <w:sz w:val="16"/>
        </w:rPr>
        <w:t xml:space="preserve"> In categorically repudiating</w:t>
      </w:r>
      <w:r w:rsidRPr="002A1F2F">
        <w:rPr>
          <w:rStyle w:val="underline"/>
        </w:rPr>
        <w:t xml:space="preserve"> </w:t>
      </w:r>
      <w:r w:rsidRPr="002A1F2F">
        <w:rPr>
          <w:sz w:val="16"/>
        </w:rPr>
        <w:t xml:space="preserve">violence, it refuses in principle to oppose certain violent injustices with any effect; and (3) it fails to see that </w:t>
      </w:r>
      <w:r w:rsidRPr="000336CB">
        <w:rPr>
          <w:rStyle w:val="underline"/>
          <w:highlight w:val="green"/>
        </w:rPr>
        <w:t>politics is</w:t>
      </w:r>
      <w:r w:rsidRPr="002A1F2F">
        <w:rPr>
          <w:sz w:val="16"/>
        </w:rPr>
        <w:t xml:space="preserve"> as much </w:t>
      </w:r>
      <w:r w:rsidRPr="000336CB">
        <w:rPr>
          <w:rStyle w:val="underline"/>
          <w:highlight w:val="green"/>
        </w:rPr>
        <w:t>about</w:t>
      </w:r>
      <w:r w:rsidRPr="002A1F2F">
        <w:rPr>
          <w:rStyle w:val="underline"/>
        </w:rPr>
        <w:t xml:space="preserve"> </w:t>
      </w:r>
      <w:r w:rsidRPr="002A1F2F">
        <w:rPr>
          <w:sz w:val="16"/>
        </w:rPr>
        <w:t>unintended</w:t>
      </w:r>
      <w:r w:rsidRPr="002A1F2F">
        <w:rPr>
          <w:rStyle w:val="underline"/>
        </w:rPr>
        <w:t xml:space="preserve"> </w:t>
      </w:r>
      <w:r w:rsidRPr="000336CB">
        <w:rPr>
          <w:rStyle w:val="underline"/>
          <w:highlight w:val="green"/>
        </w:rPr>
        <w:t>consequences</w:t>
      </w:r>
      <w:r w:rsidRPr="002A1F2F">
        <w:rPr>
          <w:sz w:val="16"/>
        </w:rPr>
        <w:t xml:space="preserve"> as it is about intentions;</w:t>
      </w:r>
      <w:r w:rsidRPr="000336CB">
        <w:rPr>
          <w:rStyle w:val="underline"/>
          <w:highlight w:val="green"/>
        </w:rPr>
        <w:t xml:space="preserve"> it is the effects</w:t>
      </w:r>
      <w:r w:rsidRPr="002A1F2F">
        <w:rPr>
          <w:sz w:val="16"/>
        </w:rPr>
        <w:t xml:space="preserve"> of action, </w:t>
      </w:r>
      <w:r w:rsidRPr="000336CB">
        <w:rPr>
          <w:rStyle w:val="underline"/>
          <w:highlight w:val="green"/>
        </w:rPr>
        <w:t>rather than the motives</w:t>
      </w:r>
      <w:r w:rsidRPr="002A1F2F">
        <w:rPr>
          <w:sz w:val="16"/>
        </w:rPr>
        <w:t xml:space="preserve"> of action, </w:t>
      </w:r>
      <w:r w:rsidRPr="000336CB">
        <w:rPr>
          <w:rStyle w:val="underline"/>
          <w:highlight w:val="green"/>
        </w:rPr>
        <w:t>that is</w:t>
      </w:r>
      <w:r w:rsidRPr="002A1F2F">
        <w:rPr>
          <w:rStyle w:val="underline"/>
        </w:rPr>
        <w:t xml:space="preserve"> most </w:t>
      </w:r>
      <w:r w:rsidRPr="000336CB">
        <w:rPr>
          <w:rStyle w:val="underline"/>
          <w:highlight w:val="green"/>
        </w:rPr>
        <w:t>significant</w:t>
      </w:r>
      <w:r w:rsidRPr="000336CB">
        <w:rPr>
          <w:sz w:val="16"/>
          <w:highlight w:val="green"/>
        </w:rPr>
        <w:t>.</w:t>
      </w:r>
      <w:r w:rsidRPr="002A1F2F">
        <w:rPr>
          <w:sz w:val="16"/>
        </w:rPr>
        <w:t xml:space="preserve"> Just as the alignment with "good" may engender impotence, it is often the pursuit of "good" that generates evil. This is the lesson of communism in the twentieth century: it is not enough that one's goals be sincere or idealistic; </w:t>
      </w:r>
      <w:r w:rsidRPr="000336CB">
        <w:rPr>
          <w:rStyle w:val="underline"/>
          <w:highlight w:val="green"/>
        </w:rPr>
        <w:t>it is</w:t>
      </w:r>
      <w:r w:rsidRPr="002A1F2F">
        <w:rPr>
          <w:rStyle w:val="underline"/>
        </w:rPr>
        <w:t xml:space="preserve"> </w:t>
      </w:r>
      <w:r w:rsidRPr="002A1F2F">
        <w:rPr>
          <w:sz w:val="16"/>
        </w:rPr>
        <w:t>equally</w:t>
      </w:r>
      <w:r w:rsidRPr="002A1F2F">
        <w:rPr>
          <w:rStyle w:val="underline"/>
        </w:rPr>
        <w:t xml:space="preserve"> </w:t>
      </w:r>
      <w:r w:rsidRPr="000336CB">
        <w:rPr>
          <w:rStyle w:val="underline"/>
          <w:highlight w:val="green"/>
        </w:rPr>
        <w:t>important</w:t>
      </w:r>
      <w:r w:rsidRPr="002A1F2F">
        <w:rPr>
          <w:rStyle w:val="underline"/>
        </w:rPr>
        <w:t>,</w:t>
      </w:r>
      <w:r w:rsidRPr="002A1F2F">
        <w:rPr>
          <w:sz w:val="16"/>
        </w:rPr>
        <w:t xml:space="preserve"> always, </w:t>
      </w:r>
      <w:r w:rsidRPr="000336CB">
        <w:rPr>
          <w:rStyle w:val="underline"/>
          <w:highlight w:val="green"/>
        </w:rPr>
        <w:t>to</w:t>
      </w:r>
      <w:r w:rsidRPr="000336CB">
        <w:rPr>
          <w:sz w:val="16"/>
          <w:highlight w:val="green"/>
        </w:rPr>
        <w:t xml:space="preserve"> </w:t>
      </w:r>
      <w:r w:rsidRPr="000336CB">
        <w:rPr>
          <w:rStyle w:val="underline"/>
          <w:highlight w:val="green"/>
        </w:rPr>
        <w:t>ask about</w:t>
      </w:r>
      <w:r w:rsidRPr="002A1F2F">
        <w:rPr>
          <w:rStyle w:val="underline"/>
        </w:rPr>
        <w:t xml:space="preserve"> the </w:t>
      </w:r>
      <w:r w:rsidRPr="000336CB">
        <w:rPr>
          <w:rStyle w:val="underline"/>
          <w:highlight w:val="green"/>
        </w:rPr>
        <w:t>effects</w:t>
      </w:r>
      <w:r w:rsidRPr="002A1F2F">
        <w:rPr>
          <w:rStyle w:val="underline"/>
        </w:rPr>
        <w:t xml:space="preserve"> of pursuing</w:t>
      </w:r>
      <w:r w:rsidRPr="002A1F2F">
        <w:rPr>
          <w:sz w:val="16"/>
        </w:rPr>
        <w:t xml:space="preserve"> these</w:t>
      </w:r>
      <w:r w:rsidRPr="002A1F2F">
        <w:rPr>
          <w:rStyle w:val="underline"/>
        </w:rPr>
        <w:t xml:space="preserve"> goals </w:t>
      </w:r>
      <w:r w:rsidRPr="000336CB">
        <w:rPr>
          <w:rStyle w:val="underline"/>
          <w:highlight w:val="green"/>
        </w:rPr>
        <w:t>and to judge these</w:t>
      </w:r>
      <w:r w:rsidRPr="002A1F2F">
        <w:rPr>
          <w:rStyle w:val="underline"/>
        </w:rPr>
        <w:t xml:space="preserve"> </w:t>
      </w:r>
      <w:r w:rsidRPr="002A1F2F">
        <w:rPr>
          <w:sz w:val="16"/>
        </w:rPr>
        <w:t xml:space="preserve">effects </w:t>
      </w:r>
      <w:r w:rsidRPr="000336CB">
        <w:rPr>
          <w:rStyle w:val="underline"/>
          <w:highlight w:val="green"/>
        </w:rPr>
        <w:t>in pragmatic</w:t>
      </w:r>
      <w:r w:rsidRPr="002A1F2F">
        <w:rPr>
          <w:rStyle w:val="underline"/>
        </w:rPr>
        <w:t xml:space="preserve"> and historically contextualized </w:t>
      </w:r>
      <w:r w:rsidRPr="000336CB">
        <w:rPr>
          <w:rStyle w:val="underline"/>
          <w:highlight w:val="green"/>
        </w:rPr>
        <w:t>ways. Moral absolutism inhibits this</w:t>
      </w:r>
      <w:r w:rsidRPr="002A1F2F">
        <w:rPr>
          <w:sz w:val="16"/>
        </w:rPr>
        <w:t xml:space="preserve"> judgment. </w:t>
      </w:r>
      <w:r w:rsidRPr="002A1F2F">
        <w:rPr>
          <w:rStyle w:val="underline"/>
        </w:rPr>
        <w:t>It alienates those who are not true believers.</w:t>
      </w:r>
      <w:r w:rsidRPr="000336CB">
        <w:rPr>
          <w:rStyle w:val="underline"/>
          <w:highlight w:val="green"/>
        </w:rPr>
        <w:t xml:space="preserve"> It promotes arrogance. And</w:t>
      </w:r>
      <w:r w:rsidRPr="002A1F2F">
        <w:rPr>
          <w:rStyle w:val="underline"/>
        </w:rPr>
        <w:t xml:space="preserve"> it </w:t>
      </w:r>
      <w:r w:rsidRPr="000336CB">
        <w:rPr>
          <w:rStyle w:val="underline"/>
          <w:highlight w:val="green"/>
        </w:rPr>
        <w:t>undermines political effectiveness.</w:t>
      </w:r>
    </w:p>
    <w:p w:rsidR="002A687C" w:rsidRPr="00D17C4E" w:rsidRDefault="002A687C" w:rsidP="002A687C"/>
    <w:p w:rsidR="002A687C" w:rsidRDefault="002A687C" w:rsidP="002A687C">
      <w:pPr>
        <w:pStyle w:val="Heading1"/>
      </w:pPr>
      <w:r>
        <w:t>2nc</w:t>
      </w:r>
    </w:p>
    <w:p w:rsidR="002A687C" w:rsidRDefault="002A687C" w:rsidP="002A687C"/>
    <w:p w:rsidR="002A687C" w:rsidRDefault="002A687C" w:rsidP="002A687C"/>
    <w:p w:rsidR="002A687C" w:rsidRDefault="002A687C" w:rsidP="002A687C"/>
    <w:p w:rsidR="002A687C" w:rsidRDefault="002A687C" w:rsidP="002A687C">
      <w:pPr>
        <w:pStyle w:val="Heading4"/>
      </w:pPr>
      <w:r>
        <w:t xml:space="preserve">T - </w:t>
      </w:r>
      <w:r>
        <w:t>Poetry and narratives</w:t>
      </w:r>
      <w:r>
        <w:t xml:space="preserve"> link --- it shuts down dialogue</w:t>
      </w:r>
    </w:p>
    <w:p w:rsidR="002A687C" w:rsidRDefault="002A687C" w:rsidP="002A687C"/>
    <w:p w:rsidR="002A687C" w:rsidRDefault="002A687C" w:rsidP="002A687C">
      <w:r w:rsidRPr="00CB1190">
        <w:rPr>
          <w:rStyle w:val="StyleStyleBold12pt"/>
        </w:rPr>
        <w:t>Bridges 1</w:t>
      </w:r>
      <w:r>
        <w:t xml:space="preserve">, </w:t>
      </w:r>
      <w:r w:rsidRPr="00CB1190">
        <w:t>David Bridges, Centre for Applied Research in Education, University of East Anglia, 2001</w:t>
      </w:r>
      <w:r>
        <w:t xml:space="preserve">, </w:t>
      </w:r>
      <w:r w:rsidRPr="00C24743">
        <w:t>The Ethics of Outsider Research</w:t>
      </w:r>
      <w:r>
        <w:t xml:space="preserve">, </w:t>
      </w:r>
      <w:r w:rsidRPr="00C24743">
        <w:t>Journal of Philosop</w:t>
      </w:r>
      <w:r>
        <w:t>hy of Education, Vol. 35, No. 3</w:t>
      </w:r>
    </w:p>
    <w:p w:rsidR="002A687C" w:rsidRPr="005A5AB0" w:rsidRDefault="002A687C" w:rsidP="002A687C"/>
    <w:p w:rsidR="002A687C" w:rsidRPr="009F58BA" w:rsidRDefault="002A687C" w:rsidP="002A687C">
      <w:pPr>
        <w:rPr>
          <w:rStyle w:val="StyleBoldUnderline"/>
          <w:b/>
        </w:rPr>
      </w:pPr>
      <w:r w:rsidRPr="00057D8F">
        <w:rPr>
          <w:sz w:val="12"/>
        </w:rPr>
        <w:t xml:space="preserve">III OUTSIDERS IMPORT DAMAGING FRAMEWORKS OF UNDERSTANDING </w:t>
      </w:r>
      <w:r w:rsidRPr="000336CB">
        <w:rPr>
          <w:rStyle w:val="StyleBoldUnderline"/>
          <w:highlight w:val="green"/>
        </w:rPr>
        <w:t>Frequent</w:t>
      </w:r>
      <w:r w:rsidRPr="00CE67CD">
        <w:rPr>
          <w:rStyle w:val="StyleBoldUnderline"/>
        </w:rPr>
        <w:t xml:space="preserve"> in the literature about</w:t>
      </w:r>
      <w:r w:rsidRPr="00057D8F">
        <w:rPr>
          <w:sz w:val="12"/>
        </w:rPr>
        <w:t xml:space="preserve"> research into disability, women's experience, </w:t>
      </w:r>
      <w:r w:rsidRPr="00CE67CD">
        <w:rPr>
          <w:rStyle w:val="StyleBoldUnderline"/>
        </w:rPr>
        <w:t>race</w:t>
      </w:r>
      <w:r w:rsidRPr="00057D8F">
        <w:rPr>
          <w:sz w:val="12"/>
        </w:rPr>
        <w:t xml:space="preserve"> and homosexuality </w:t>
      </w:r>
      <w:r w:rsidRPr="000336CB">
        <w:rPr>
          <w:rStyle w:val="StyleBoldUnderline"/>
          <w:highlight w:val="green"/>
        </w:rPr>
        <w:t>is the claim that people from outside</w:t>
      </w:r>
      <w:r w:rsidRPr="00CE67CD">
        <w:rPr>
          <w:rStyle w:val="StyleBoldUnderline"/>
        </w:rPr>
        <w:t xml:space="preserve"> these</w:t>
      </w:r>
      <w:r w:rsidRPr="00057D8F">
        <w:rPr>
          <w:sz w:val="12"/>
        </w:rPr>
        <w:t xml:space="preserve"> particular </w:t>
      </w:r>
      <w:r w:rsidRPr="00CE67CD">
        <w:rPr>
          <w:rStyle w:val="StyleBoldUnderline"/>
        </w:rPr>
        <w:t xml:space="preserve">communities will </w:t>
      </w:r>
      <w:r w:rsidRPr="000336CB">
        <w:rPr>
          <w:rStyle w:val="StyleBoldUnderline"/>
          <w:highlight w:val="green"/>
        </w:rPr>
        <w:t>import</w:t>
      </w:r>
      <w:r w:rsidRPr="00057D8F">
        <w:rPr>
          <w:sz w:val="12"/>
        </w:rPr>
        <w:t xml:space="preserve"> into their research, for example, homophobic, sexist or </w:t>
      </w:r>
      <w:r w:rsidRPr="000336CB">
        <w:rPr>
          <w:rStyle w:val="StyleBoldUnderline"/>
          <w:highlight w:val="green"/>
        </w:rPr>
        <w:t>racist frameworks of understanding</w:t>
      </w:r>
      <w:r w:rsidRPr="00057D8F">
        <w:rPr>
          <w:sz w:val="12"/>
        </w:rPr>
        <w:t xml:space="preserve">, which damage the interests of those being researched. In the case of research into disability it has been argued that </w:t>
      </w:r>
      <w:r w:rsidRPr="00CE67CD">
        <w:rPr>
          <w:rStyle w:val="StyleBoldUnderline"/>
        </w:rPr>
        <w:t>outsider researchers carry</w:t>
      </w:r>
      <w:r w:rsidRPr="00057D8F">
        <w:rPr>
          <w:sz w:val="12"/>
        </w:rPr>
        <w:t xml:space="preserve"> with them </w:t>
      </w:r>
      <w:r w:rsidRPr="00CE67CD">
        <w:rPr>
          <w:rStyle w:val="StyleBoldUnderline"/>
        </w:rPr>
        <w:t>assumptions</w:t>
      </w:r>
      <w:r w:rsidRPr="00057D8F">
        <w:rPr>
          <w:sz w:val="12"/>
        </w:rPr>
        <w:t xml:space="preserve"> that the problem of disability lies with the disabled rather than with the society which frames and defines disability. </w:t>
      </w:r>
      <w:proofErr w:type="gramStart"/>
      <w:r w:rsidRPr="00057D8F">
        <w:rPr>
          <w:sz w:val="12"/>
        </w:rPr>
        <w:t>`The essential problem of recent anthropological work on culture and disability is that it perpetuates outmoded beliefs and continues to distance research from lived oppression' (Charlton, 1998, p. 27).</w:t>
      </w:r>
      <w:proofErr w:type="gramEnd"/>
      <w:r w:rsidRPr="00057D8F">
        <w:rPr>
          <w:sz w:val="12"/>
        </w:rPr>
        <w:t xml:space="preserve"> By contrast: `a growing number of people with disabilities have developed a consciousness that transforms the notion and concept of disability from a medical condition to a political and social condition' (Charlton, 1998, p.17). Charlton goes on to </w:t>
      </w:r>
      <w:proofErr w:type="spellStart"/>
      <w:r w:rsidRPr="00057D8F">
        <w:rPr>
          <w:sz w:val="12"/>
        </w:rPr>
        <w:t>criticise</w:t>
      </w:r>
      <w:proofErr w:type="spellEnd"/>
      <w:r w:rsidRPr="00057D8F">
        <w:rPr>
          <w:sz w:val="12"/>
        </w:rPr>
        <w:t xml:space="preserve">, for example, a publication by </w:t>
      </w:r>
      <w:proofErr w:type="spellStart"/>
      <w:r w:rsidRPr="00057D8F">
        <w:rPr>
          <w:sz w:val="12"/>
        </w:rPr>
        <w:t>Ingstad</w:t>
      </w:r>
      <w:proofErr w:type="spellEnd"/>
      <w:r w:rsidRPr="00057D8F">
        <w:rPr>
          <w:sz w:val="12"/>
        </w:rPr>
        <w:t xml:space="preserve"> and Reynolds Whyte (1995), Disability and Culture. He claims that, although it does add to our understanding of how the </w:t>
      </w:r>
      <w:proofErr w:type="spellStart"/>
      <w:r w:rsidRPr="00057D8F">
        <w:rPr>
          <w:sz w:val="12"/>
        </w:rPr>
        <w:t>conceptualisation</w:t>
      </w:r>
      <w:proofErr w:type="spellEnd"/>
      <w:r w:rsidRPr="00057D8F">
        <w:rPr>
          <w:sz w:val="12"/>
        </w:rPr>
        <w:t xml:space="preserve"> and </w:t>
      </w:r>
      <w:proofErr w:type="spellStart"/>
      <w:r w:rsidRPr="00057D8F">
        <w:rPr>
          <w:sz w:val="12"/>
        </w:rPr>
        <w:t>symbolisation</w:t>
      </w:r>
      <w:proofErr w:type="spellEnd"/>
      <w:r w:rsidRPr="00057D8F">
        <w:rPr>
          <w:sz w:val="12"/>
        </w:rPr>
        <w:t xml:space="preserve"> of disability takes place, `its language is and </w:t>
      </w:r>
      <w:proofErr w:type="gramStart"/>
      <w:r w:rsidRPr="00057D8F">
        <w:rPr>
          <w:sz w:val="12"/>
        </w:rPr>
        <w:t>perspective are</w:t>
      </w:r>
      <w:proofErr w:type="gramEnd"/>
      <w:r w:rsidRPr="00057D8F">
        <w:rPr>
          <w:sz w:val="12"/>
        </w:rPr>
        <w:t xml:space="preserve"> still lodged in the past. In the first forty pages alone we find the words suffering, lameness, interest group, incapacitated, handicapped, deformities. Notions of oppression, dominant culture, justice, human rights, political movement, and self- determination are conspicuously absent' (Charlton, 1998 p. 27). </w:t>
      </w:r>
      <w:r w:rsidRPr="00CE67CD">
        <w:rPr>
          <w:rStyle w:val="StyleBoldUnderline"/>
        </w:rPr>
        <w:t>Discussing the neo-colonialism of outsider research</w:t>
      </w:r>
      <w:r w:rsidRPr="00057D8F">
        <w:rPr>
          <w:sz w:val="12"/>
        </w:rPr>
        <w:t xml:space="preserve"> into Maori experience, </w:t>
      </w:r>
      <w:r w:rsidRPr="00CE67CD">
        <w:rPr>
          <w:rStyle w:val="StyleBoldUnderline"/>
        </w:rPr>
        <w:t>Smith extends this type of claim to embrace the wider</w:t>
      </w:r>
      <w:r w:rsidRPr="00057D8F">
        <w:rPr>
          <w:sz w:val="12"/>
        </w:rPr>
        <w:t xml:space="preserve"> methodological and metaphysical </w:t>
      </w:r>
      <w:r w:rsidRPr="00CE67CD">
        <w:rPr>
          <w:rStyle w:val="StyleBoldUnderline"/>
        </w:rPr>
        <w:t>framing of outsider research</w:t>
      </w:r>
      <w:r w:rsidRPr="00057D8F">
        <w:rPr>
          <w:sz w:val="12"/>
        </w:rPr>
        <w:t xml:space="preserve">: `From an indigenous perspective Western research is more than just research that is located in a positivist tradition. It is research which brings to bear, on any study of indigenous peoples, a cultural orientation, a set of values, a different conceptualization of such things as time, space and subjectivity, different and competing theories of knowledge, highly specialized forms of language, and structures of power' (Smith, 1999, p. 42).5 </w:t>
      </w:r>
      <w:r w:rsidRPr="00CE67CD">
        <w:rPr>
          <w:rStyle w:val="StyleBoldUnderline"/>
        </w:rPr>
        <w:t>This position requires</w:t>
      </w:r>
      <w:r w:rsidRPr="00057D8F">
        <w:rPr>
          <w:sz w:val="12"/>
        </w:rPr>
        <w:t xml:space="preserve">, I think, some </w:t>
      </w:r>
      <w:r w:rsidRPr="00CE67CD">
        <w:rPr>
          <w:rStyle w:val="StyleBoldUnderline"/>
        </w:rPr>
        <w:t>qualification</w:t>
      </w:r>
      <w:r w:rsidRPr="00057D8F">
        <w:rPr>
          <w:sz w:val="12"/>
        </w:rPr>
        <w:t xml:space="preserve">. First, researchers are clearly not immune from some of the damaging and prejudicial attitudes on matters of race, sexuality, disability and gender which are found among the rest of the population, though I might hope that their training and experience might give them above-average awareness of these issues and above-average alertness to their expression in their own work. Even where such attitudes remain in researchers' consciousness, this intelligent self-awareness and social sensitivity mean on the whole that they are able to deploy sufficient self-censorship not to expose it in a damaging way. Researchers may thus remain morally culpable for their thoughts, but, at least, communities can be spared the harm of their expression. It is also a matter of some significance that researchers are more exposed than most to public criticism, not least from critics from within these disempowered communities, when such prejudices do enter and are revealed in their work. If they employ the rhetoric of, for example, anti-racist or anti-sexist conviction, they are at least in their public pronouncements exposed to the humiliation of being hoisted by their own petard. It is difficult to see the fairness in excluding all outsider researchers on the a priori supposition of universal prejudice. It is better, surely, to expose it where it is revealed and, if absolutely necessary, to debar individuals who ignore such criticism and persist in using the privilege of their research position to peddle what can then only be regarded as damaging and prejudicial propaganda. Secondly, </w:t>
      </w:r>
      <w:r w:rsidRPr="000336CB">
        <w:rPr>
          <w:rStyle w:val="Emphasis"/>
          <w:highlight w:val="green"/>
        </w:rPr>
        <w:t>it is plainly not the case that Western research is</w:t>
      </w:r>
      <w:r w:rsidRPr="00CE67CD">
        <w:rPr>
          <w:rStyle w:val="Emphasis"/>
        </w:rPr>
        <w:t xml:space="preserve"> located </w:t>
      </w:r>
      <w:r w:rsidRPr="000336CB">
        <w:rPr>
          <w:rStyle w:val="Emphasis"/>
          <w:highlight w:val="green"/>
        </w:rPr>
        <w:t>exclusively</w:t>
      </w:r>
      <w:r w:rsidRPr="00057D8F">
        <w:rPr>
          <w:sz w:val="12"/>
        </w:rPr>
        <w:t xml:space="preserve"> (as is implied) </w:t>
      </w:r>
      <w:r w:rsidRPr="00CE67CD">
        <w:rPr>
          <w:rStyle w:val="Emphasis"/>
        </w:rPr>
        <w:t xml:space="preserve">in a </w:t>
      </w:r>
      <w:r w:rsidRPr="000336CB">
        <w:rPr>
          <w:rStyle w:val="Emphasis"/>
          <w:highlight w:val="green"/>
        </w:rPr>
        <w:t>positivist</w:t>
      </w:r>
      <w:r w:rsidRPr="00CE67CD">
        <w:rPr>
          <w:rStyle w:val="Emphasis"/>
        </w:rPr>
        <w:t xml:space="preserve"> tradition, even if this tradition has been a dominant one</w:t>
      </w:r>
      <w:r w:rsidRPr="00057D8F">
        <w:rPr>
          <w:sz w:val="12"/>
        </w:rPr>
        <w:t xml:space="preserve">. </w:t>
      </w:r>
      <w:r w:rsidRPr="000336CB">
        <w:rPr>
          <w:rStyle w:val="StyleBoldUnderline"/>
          <w:highlight w:val="green"/>
        </w:rPr>
        <w:t>Phenomenology, ethnography</w:t>
      </w:r>
      <w:r w:rsidRPr="009F58BA">
        <w:rPr>
          <w:rStyle w:val="StyleBoldUnderline"/>
        </w:rPr>
        <w:t>, life</w:t>
      </w:r>
      <w:r w:rsidRPr="00057D8F">
        <w:rPr>
          <w:sz w:val="12"/>
        </w:rPr>
        <w:t xml:space="preserve"> history, even, more recently, the use of </w:t>
      </w:r>
      <w:r w:rsidRPr="000336CB">
        <w:rPr>
          <w:rStyle w:val="StyleBoldUnderline"/>
          <w:highlight w:val="green"/>
        </w:rPr>
        <w:t>narrative fiction</w:t>
      </w:r>
      <w:r w:rsidRPr="00057D8F">
        <w:rPr>
          <w:sz w:val="12"/>
        </w:rPr>
        <w:t xml:space="preserve"> and </w:t>
      </w:r>
      <w:r w:rsidRPr="000336CB">
        <w:rPr>
          <w:rStyle w:val="StyleBoldUnderline"/>
          <w:highlight w:val="green"/>
        </w:rPr>
        <w:t>poetry</w:t>
      </w:r>
      <w:r w:rsidRPr="00057D8F">
        <w:rPr>
          <w:sz w:val="12"/>
        </w:rPr>
        <w:t xml:space="preserve"> as </w:t>
      </w:r>
      <w:r w:rsidRPr="009F58BA">
        <w:rPr>
          <w:rStyle w:val="StyleBoldUnderline"/>
        </w:rPr>
        <w:t>forms of research representation</w:t>
      </w:r>
      <w:r w:rsidRPr="00057D8F">
        <w:rPr>
          <w:sz w:val="12"/>
        </w:rPr>
        <w:t xml:space="preserve">, </w:t>
      </w:r>
      <w:r w:rsidRPr="000336CB">
        <w:rPr>
          <w:rStyle w:val="StyleBoldUnderline"/>
          <w:highlight w:val="green"/>
        </w:rPr>
        <w:t>are all established</w:t>
      </w:r>
      <w:r w:rsidRPr="00057D8F">
        <w:rPr>
          <w:sz w:val="12"/>
        </w:rPr>
        <w:t xml:space="preserve"> ingredients of the educational research worlds in the UK, USA or Australasia. Contemporary research literature abounds with critiques of positivism as well as examples of its continuing expression. </w:t>
      </w:r>
      <w:r w:rsidRPr="000336CB">
        <w:rPr>
          <w:rStyle w:val="StyleBoldUnderline"/>
          <w:highlight w:val="green"/>
        </w:rPr>
        <w:t>I</w:t>
      </w:r>
      <w:r w:rsidRPr="000336CB">
        <w:rPr>
          <w:sz w:val="12"/>
          <w:highlight w:val="green"/>
        </w:rPr>
        <w:t xml:space="preserve"> </w:t>
      </w:r>
      <w:r w:rsidRPr="00057D8F">
        <w:rPr>
          <w:sz w:val="12"/>
        </w:rPr>
        <w:t xml:space="preserve">have </w:t>
      </w:r>
      <w:r w:rsidRPr="000336CB">
        <w:rPr>
          <w:rStyle w:val="StyleBoldUnderline"/>
          <w:highlight w:val="green"/>
        </w:rPr>
        <w:t>placed</w:t>
      </w:r>
      <w:r w:rsidRPr="00057D8F">
        <w:rPr>
          <w:sz w:val="12"/>
        </w:rPr>
        <w:t xml:space="preserve"> much </w:t>
      </w:r>
      <w:r w:rsidRPr="000336CB">
        <w:rPr>
          <w:rStyle w:val="StyleBoldUnderline"/>
          <w:highlight w:val="green"/>
        </w:rPr>
        <w:t>weight</w:t>
      </w:r>
      <w:r w:rsidRPr="00066DDA">
        <w:rPr>
          <w:rStyle w:val="StyleBoldUnderline"/>
        </w:rPr>
        <w:t xml:space="preserve"> in</w:t>
      </w:r>
      <w:r w:rsidRPr="009F58BA">
        <w:rPr>
          <w:rStyle w:val="StyleBoldUnderline"/>
        </w:rPr>
        <w:t xml:space="preserve"> these considerations </w:t>
      </w:r>
      <w:r w:rsidRPr="000336CB">
        <w:rPr>
          <w:rStyle w:val="StyleBoldUnderline"/>
          <w:highlight w:val="green"/>
        </w:rPr>
        <w:t>on</w:t>
      </w:r>
      <w:r w:rsidRPr="000336CB">
        <w:rPr>
          <w:sz w:val="12"/>
          <w:highlight w:val="green"/>
        </w:rPr>
        <w:t xml:space="preserve"> </w:t>
      </w:r>
      <w:r w:rsidRPr="000336CB">
        <w:rPr>
          <w:rStyle w:val="Emphasis"/>
          <w:highlight w:val="green"/>
        </w:rPr>
        <w:t>the importance of</w:t>
      </w:r>
      <w:r w:rsidRPr="009F58BA">
        <w:rPr>
          <w:rStyle w:val="Emphasis"/>
        </w:rPr>
        <w:t xml:space="preserve"> any </w:t>
      </w:r>
      <w:r w:rsidRPr="000336CB">
        <w:rPr>
          <w:rStyle w:val="Emphasis"/>
          <w:highlight w:val="green"/>
        </w:rPr>
        <w:t>research being exposed to criticism</w:t>
      </w:r>
      <w:r w:rsidRPr="00057D8F">
        <w:rPr>
          <w:sz w:val="12"/>
        </w:rPr>
        <w:t xml:space="preserve">--most </w:t>
      </w:r>
      <w:r w:rsidRPr="009F58BA">
        <w:rPr>
          <w:rStyle w:val="StyleBoldUnderline"/>
        </w:rPr>
        <w:t>importantly</w:t>
      </w:r>
      <w:r w:rsidRPr="00057D8F">
        <w:rPr>
          <w:sz w:val="12"/>
        </w:rPr>
        <w:t xml:space="preserve">, perhaps, </w:t>
      </w:r>
      <w:r w:rsidRPr="009F58BA">
        <w:rPr>
          <w:rStyle w:val="StyleBoldUnderline"/>
        </w:rPr>
        <w:t xml:space="preserve">but by no means exclusively </w:t>
      </w:r>
      <w:r w:rsidRPr="000336CB">
        <w:rPr>
          <w:rStyle w:val="StyleBoldUnderline"/>
          <w:highlight w:val="green"/>
        </w:rPr>
        <w:t>by</w:t>
      </w:r>
      <w:r w:rsidRPr="009F58BA">
        <w:rPr>
          <w:rStyle w:val="StyleBoldUnderline"/>
        </w:rPr>
        <w:t xml:space="preserve"> the </w:t>
      </w:r>
      <w:r w:rsidRPr="000336CB">
        <w:rPr>
          <w:rStyle w:val="StyleBoldUnderline"/>
          <w:highlight w:val="green"/>
        </w:rPr>
        <w:t>people</w:t>
      </w:r>
      <w:r w:rsidRPr="009F58BA">
        <w:rPr>
          <w:rStyle w:val="StyleBoldUnderline"/>
        </w:rPr>
        <w:t xml:space="preserve"> </w:t>
      </w:r>
      <w:r w:rsidRPr="000336CB">
        <w:rPr>
          <w:rStyle w:val="StyleBoldUnderline"/>
          <w:highlight w:val="green"/>
        </w:rPr>
        <w:t>whose experience it claims to represent</w:t>
      </w:r>
      <w:r w:rsidRPr="000336CB">
        <w:rPr>
          <w:sz w:val="12"/>
          <w:highlight w:val="green"/>
        </w:rPr>
        <w:t xml:space="preserve">. </w:t>
      </w:r>
      <w:r w:rsidRPr="000336CB">
        <w:rPr>
          <w:rStyle w:val="StyleBoldUnderline"/>
          <w:highlight w:val="green"/>
        </w:rPr>
        <w:t>This</w:t>
      </w:r>
      <w:r w:rsidRPr="009F58BA">
        <w:rPr>
          <w:rStyle w:val="StyleBoldUnderline"/>
        </w:rPr>
        <w:t xml:space="preserve"> principle </w:t>
      </w:r>
      <w:r w:rsidRPr="000336CB">
        <w:rPr>
          <w:rStyle w:val="StyleBoldUnderline"/>
          <w:highlight w:val="green"/>
        </w:rPr>
        <w:t xml:space="preserve">is not simply </w:t>
      </w:r>
      <w:r w:rsidRPr="000336CB">
        <w:rPr>
          <w:rStyle w:val="Emphasis"/>
          <w:highlight w:val="green"/>
        </w:rPr>
        <w:t>an ethical principle</w:t>
      </w:r>
      <w:r w:rsidRPr="00057D8F">
        <w:rPr>
          <w:sz w:val="12"/>
        </w:rPr>
        <w:t xml:space="preserve"> </w:t>
      </w:r>
      <w:r w:rsidRPr="009F58BA">
        <w:rPr>
          <w:rStyle w:val="StyleBoldUnderline"/>
        </w:rPr>
        <w:t>associated with the obligations that a researcher might accept</w:t>
      </w:r>
      <w:r w:rsidRPr="00057D8F">
        <w:rPr>
          <w:sz w:val="12"/>
        </w:rPr>
        <w:t xml:space="preserve"> towards participants in the research, </w:t>
      </w:r>
      <w:r w:rsidRPr="009F58BA">
        <w:rPr>
          <w:rStyle w:val="StyleBoldUnderline"/>
        </w:rPr>
        <w:t xml:space="preserve">but </w:t>
      </w:r>
      <w:r w:rsidRPr="000336CB">
        <w:rPr>
          <w:rStyle w:val="StyleBoldUnderline"/>
          <w:highlight w:val="green"/>
        </w:rPr>
        <w:t xml:space="preserve">it is a </w:t>
      </w:r>
      <w:r w:rsidRPr="000336CB">
        <w:rPr>
          <w:rStyle w:val="Emphasis"/>
          <w:highlight w:val="green"/>
        </w:rPr>
        <w:t>fundamental feature of the processes of research</w:t>
      </w:r>
      <w:r w:rsidRPr="009F58BA">
        <w:rPr>
          <w:rStyle w:val="StyleBoldUnderline"/>
        </w:rPr>
        <w:t xml:space="preserve"> and its claims to command our attention</w:t>
      </w:r>
      <w:r w:rsidRPr="00057D8F">
        <w:rPr>
          <w:sz w:val="12"/>
        </w:rPr>
        <w:t xml:space="preserve">. </w:t>
      </w:r>
      <w:r w:rsidRPr="000336CB">
        <w:rPr>
          <w:rStyle w:val="StyleBoldUnderline"/>
          <w:b/>
          <w:highlight w:val="green"/>
        </w:rPr>
        <w:t>It is precisely exposure to, modification through and survival of</w:t>
      </w:r>
      <w:r w:rsidRPr="00057D8F">
        <w:rPr>
          <w:sz w:val="12"/>
        </w:rPr>
        <w:t xml:space="preserve"> a process of vigorous public </w:t>
      </w:r>
      <w:r w:rsidRPr="000336CB">
        <w:rPr>
          <w:rStyle w:val="StyleBoldUnderline"/>
          <w:b/>
          <w:highlight w:val="green"/>
        </w:rPr>
        <w:t>scrutiny that provides research with</w:t>
      </w:r>
      <w:r w:rsidRPr="009F58BA">
        <w:rPr>
          <w:rStyle w:val="StyleBoldUnderline"/>
          <w:b/>
        </w:rPr>
        <w:t xml:space="preserve"> whatever </w:t>
      </w:r>
      <w:r w:rsidRPr="000336CB">
        <w:rPr>
          <w:rStyle w:val="StyleBoldUnderline"/>
          <w:b/>
          <w:highlight w:val="green"/>
        </w:rPr>
        <w:t>authority</w:t>
      </w:r>
      <w:r w:rsidRPr="009F58BA">
        <w:rPr>
          <w:rStyle w:val="StyleBoldUnderline"/>
          <w:b/>
        </w:rPr>
        <w:t xml:space="preserve"> it can claim</w:t>
      </w:r>
      <w:r w:rsidRPr="00057D8F">
        <w:rPr>
          <w:sz w:val="12"/>
        </w:rPr>
        <w:t xml:space="preserve">. </w:t>
      </w:r>
      <w:r w:rsidRPr="009F58BA">
        <w:rPr>
          <w:rStyle w:val="StyleBoldUnderline"/>
        </w:rPr>
        <w:t xml:space="preserve">In </w:t>
      </w:r>
      <w:r w:rsidRPr="00057D8F">
        <w:rPr>
          <w:sz w:val="12"/>
        </w:rPr>
        <w:t xml:space="preserve">contemporary </w:t>
      </w:r>
      <w:r w:rsidRPr="009F58BA">
        <w:rPr>
          <w:rStyle w:val="StyleBoldUnderline"/>
        </w:rPr>
        <w:t>ethnographic research</w:t>
      </w:r>
      <w:r w:rsidRPr="00057D8F">
        <w:rPr>
          <w:sz w:val="12"/>
        </w:rPr>
        <w:t xml:space="preserve">, case-study and life-history research, for example, this expectancy of </w:t>
      </w:r>
      <w:r w:rsidRPr="009F58BA">
        <w:rPr>
          <w:rStyle w:val="StyleBoldUnderline"/>
        </w:rPr>
        <w:t>exposure to correction and criticism is one which runs right through the research process</w:t>
      </w:r>
      <w:r w:rsidRPr="00057D8F">
        <w:rPr>
          <w:sz w:val="12"/>
        </w:rPr>
        <w:t xml:space="preserve">. The </w:t>
      </w:r>
      <w:r w:rsidRPr="009F58BA">
        <w:rPr>
          <w:rStyle w:val="StyleBoldUnderline"/>
        </w:rPr>
        <w:t>methodological requirement is for participants to have</w:t>
      </w:r>
      <w:r w:rsidRPr="00057D8F">
        <w:rPr>
          <w:sz w:val="12"/>
        </w:rPr>
        <w:t xml:space="preserve"> several </w:t>
      </w:r>
      <w:r>
        <w:rPr>
          <w:rStyle w:val="StyleBoldUnderline"/>
        </w:rPr>
        <w:t>oppor</w:t>
      </w:r>
      <w:r w:rsidRPr="009F58BA">
        <w:rPr>
          <w:rStyle w:val="StyleBoldUnderline"/>
        </w:rPr>
        <w:t>tunities to challenge</w:t>
      </w:r>
      <w:r w:rsidRPr="00057D8F">
        <w:rPr>
          <w:sz w:val="12"/>
        </w:rPr>
        <w:t xml:space="preserve"> any prejudices which </w:t>
      </w:r>
      <w:r w:rsidRPr="009F58BA">
        <w:rPr>
          <w:rStyle w:val="StyleBoldUnderline"/>
        </w:rPr>
        <w:t>researchers</w:t>
      </w:r>
      <w:r w:rsidRPr="00057D8F">
        <w:rPr>
          <w:sz w:val="12"/>
        </w:rPr>
        <w:t xml:space="preserve"> may bring with them: at the point where the terms of the research are first negotiated and they agree to participate (or not); during any conversations or interviews that take place in the course of the research; in responding to any record which is produced of the data gathering; in response to any draft or final publication. Indeed, </w:t>
      </w:r>
      <w:r w:rsidRPr="000336CB">
        <w:rPr>
          <w:rStyle w:val="Emphasis"/>
          <w:highlight w:val="green"/>
        </w:rPr>
        <w:t>engagement</w:t>
      </w:r>
      <w:r w:rsidRPr="00057D8F">
        <w:rPr>
          <w:sz w:val="12"/>
        </w:rPr>
        <w:t xml:space="preserve"> with a researcher </w:t>
      </w:r>
      <w:r w:rsidRPr="000336CB">
        <w:rPr>
          <w:rStyle w:val="Emphasis"/>
          <w:highlight w:val="green"/>
        </w:rPr>
        <w:t>provides</w:t>
      </w:r>
      <w:r w:rsidRPr="00057D8F">
        <w:rPr>
          <w:sz w:val="12"/>
        </w:rPr>
        <w:t xml:space="preserve"> any group with what is potentially </w:t>
      </w:r>
      <w:r w:rsidRPr="009F58BA">
        <w:rPr>
          <w:rStyle w:val="Emphasis"/>
        </w:rPr>
        <w:t xml:space="preserve">a richly </w:t>
      </w:r>
      <w:r w:rsidRPr="000336CB">
        <w:rPr>
          <w:rStyle w:val="Emphasis"/>
          <w:highlight w:val="green"/>
        </w:rPr>
        <w:t>educative opportunity</w:t>
      </w:r>
      <w:r w:rsidRPr="009F58BA">
        <w:rPr>
          <w:rStyle w:val="StyleBoldUnderline"/>
        </w:rPr>
        <w:t>: an opportunity to open their eyes and to see things differently</w:t>
      </w:r>
      <w:r w:rsidRPr="00057D8F">
        <w:rPr>
          <w:sz w:val="12"/>
        </w:rPr>
        <w:t xml:space="preserve">. It is, moreover, </w:t>
      </w:r>
      <w:r w:rsidRPr="009F58BA">
        <w:rPr>
          <w:rStyle w:val="StyleBoldUnderline"/>
        </w:rPr>
        <w:t>an opportunity which any researcher worth his or her salt will welcome</w:t>
      </w:r>
      <w:r w:rsidRPr="00057D8F">
        <w:rPr>
          <w:sz w:val="12"/>
        </w:rPr>
        <w:t xml:space="preserve">. </w:t>
      </w:r>
      <w:r w:rsidRPr="009F58BA">
        <w:rPr>
          <w:rStyle w:val="StyleBoldUnderline"/>
        </w:rPr>
        <w:t>Not all researchers</w:t>
      </w:r>
      <w:r w:rsidRPr="00057D8F">
        <w:rPr>
          <w:sz w:val="12"/>
        </w:rPr>
        <w:t xml:space="preserve"> or research processes </w:t>
      </w:r>
      <w:r w:rsidRPr="009F58BA">
        <w:rPr>
          <w:rStyle w:val="StyleBoldUnderline"/>
        </w:rPr>
        <w:t>will be as open</w:t>
      </w:r>
      <w:r w:rsidRPr="00057D8F">
        <w:rPr>
          <w:sz w:val="12"/>
        </w:rPr>
        <w:t xml:space="preserve"> as are described here </w:t>
      </w:r>
      <w:r w:rsidRPr="009F58BA">
        <w:rPr>
          <w:rStyle w:val="StyleBoldUnderline"/>
        </w:rPr>
        <w:t>to that educative opportunity</w:t>
      </w:r>
      <w:r w:rsidRPr="00057D8F">
        <w:rPr>
          <w:sz w:val="12"/>
        </w:rPr>
        <w:t xml:space="preserve">, and not all participants (least of all those who are self-defining as `disempowered') will feel the confidence to take them even if they are there. </w:t>
      </w:r>
      <w:r w:rsidRPr="000336CB">
        <w:rPr>
          <w:rStyle w:val="StyleBoldUnderline"/>
          <w:b/>
          <w:highlight w:val="green"/>
        </w:rPr>
        <w:t>This may be seen as a reason to set up barriers to the outsider researcher, but they can and should</w:t>
      </w:r>
      <w:r w:rsidRPr="00057D8F">
        <w:rPr>
          <w:sz w:val="12"/>
        </w:rPr>
        <w:t xml:space="preserve"> more often </w:t>
      </w:r>
      <w:r w:rsidRPr="000336CB">
        <w:rPr>
          <w:rStyle w:val="StyleBoldUnderline"/>
          <w:b/>
          <w:highlight w:val="green"/>
        </w:rPr>
        <w:t>be seen as problems</w:t>
      </w:r>
      <w:r w:rsidRPr="00057D8F">
        <w:rPr>
          <w:sz w:val="12"/>
        </w:rPr>
        <w:t xml:space="preserve"> for researchers and participants </w:t>
      </w:r>
      <w:r w:rsidRPr="000336CB">
        <w:rPr>
          <w:rStyle w:val="StyleBoldUnderline"/>
          <w:b/>
          <w:highlight w:val="green"/>
        </w:rPr>
        <w:t>to address together in</w:t>
      </w:r>
      <w:r w:rsidRPr="00066DDA">
        <w:rPr>
          <w:rStyle w:val="StyleBoldUnderline"/>
          <w:b/>
        </w:rPr>
        <w:t xml:space="preserve"> the interests of</w:t>
      </w:r>
      <w:r w:rsidRPr="009F58BA">
        <w:rPr>
          <w:rStyle w:val="StyleBoldUnderline"/>
          <w:b/>
        </w:rPr>
        <w:t xml:space="preserve"> </w:t>
      </w:r>
      <w:r w:rsidRPr="00057D8F">
        <w:rPr>
          <w:sz w:val="12"/>
        </w:rPr>
        <w:t xml:space="preserve">their </w:t>
      </w:r>
      <w:r w:rsidRPr="000336CB">
        <w:rPr>
          <w:rStyle w:val="StyleBoldUnderline"/>
          <w:b/>
          <w:highlight w:val="green"/>
        </w:rPr>
        <w:t>mutual understanding</w:t>
      </w:r>
      <w:r w:rsidRPr="009F58BA">
        <w:rPr>
          <w:rStyle w:val="StyleBoldUnderline"/>
          <w:b/>
        </w:rPr>
        <w:t xml:space="preserve"> and benefit.</w:t>
      </w:r>
    </w:p>
    <w:p w:rsidR="002A687C" w:rsidRPr="00057D8F" w:rsidRDefault="002A687C" w:rsidP="002A687C"/>
    <w:p w:rsidR="002A687C" w:rsidRDefault="002A687C" w:rsidP="002A687C"/>
    <w:p w:rsidR="002A687C" w:rsidRDefault="002A687C" w:rsidP="002A687C"/>
    <w:p w:rsidR="002A687C" w:rsidRPr="00967A56" w:rsidRDefault="002A687C" w:rsidP="002A687C">
      <w:pPr>
        <w:rPr>
          <w:b/>
        </w:rPr>
      </w:pPr>
      <w:proofErr w:type="gramStart"/>
      <w:r>
        <w:rPr>
          <w:b/>
        </w:rPr>
        <w:t>their</w:t>
      </w:r>
      <w:proofErr w:type="gramEnd"/>
      <w:r>
        <w:rPr>
          <w:b/>
        </w:rPr>
        <w:t xml:space="preserve"> ressentiment against exclusion prevents us from loving the present enough to change it</w:t>
      </w:r>
    </w:p>
    <w:p w:rsidR="002A687C" w:rsidRDefault="002A687C" w:rsidP="002A687C">
      <w:pPr>
        <w:rPr>
          <w:b/>
        </w:rPr>
      </w:pPr>
    </w:p>
    <w:p w:rsidR="002A687C" w:rsidRPr="00967A56" w:rsidRDefault="002A687C" w:rsidP="002A687C">
      <w:pPr>
        <w:rPr>
          <w:rStyle w:val="BodyTextChar1"/>
          <w:color w:val="000000"/>
          <w:sz w:val="22"/>
        </w:rPr>
      </w:pPr>
      <w:proofErr w:type="spellStart"/>
      <w:r w:rsidRPr="00494637">
        <w:rPr>
          <w:rStyle w:val="StyleStyleBold12pt"/>
        </w:rPr>
        <w:t>Tsianos</w:t>
      </w:r>
      <w:proofErr w:type="spellEnd"/>
      <w:r w:rsidRPr="00494637">
        <w:rPr>
          <w:rStyle w:val="StyleStyleBold12pt"/>
        </w:rPr>
        <w:t xml:space="preserve"> et al. ‘8</w:t>
      </w:r>
      <w:r w:rsidRPr="00967A56">
        <w:rPr>
          <w:rStyle w:val="BodyTextChar1"/>
          <w:color w:val="000000"/>
          <w:sz w:val="22"/>
        </w:rPr>
        <w:t xml:space="preserve"> </w:t>
      </w:r>
      <w:proofErr w:type="spellStart"/>
      <w:r w:rsidRPr="00967A56">
        <w:rPr>
          <w:rStyle w:val="BodyTextChar1"/>
          <w:color w:val="000000"/>
          <w:sz w:val="22"/>
        </w:rPr>
        <w:t>Vassilis</w:t>
      </w:r>
      <w:proofErr w:type="spellEnd"/>
      <w:r w:rsidRPr="00967A56">
        <w:rPr>
          <w:rStyle w:val="BodyTextChar1"/>
          <w:color w:val="000000"/>
          <w:sz w:val="22"/>
        </w:rPr>
        <w:t xml:space="preserve">, teaches sociology at the University of Hamburg, Germany, </w:t>
      </w:r>
      <w:proofErr w:type="spellStart"/>
      <w:r w:rsidRPr="00967A56">
        <w:rPr>
          <w:rStyle w:val="BodyTextChar1"/>
          <w:color w:val="000000"/>
          <w:sz w:val="22"/>
        </w:rPr>
        <w:t>Dimitris</w:t>
      </w:r>
      <w:proofErr w:type="spellEnd"/>
      <w:r w:rsidRPr="00967A56">
        <w:rPr>
          <w:rStyle w:val="BodyTextChar1"/>
          <w:color w:val="000000"/>
          <w:sz w:val="22"/>
        </w:rPr>
        <w:t xml:space="preserve"> Papadopoulos teaches social theory at Cardiff University, </w:t>
      </w:r>
      <w:proofErr w:type="spellStart"/>
      <w:r w:rsidRPr="00967A56">
        <w:rPr>
          <w:rStyle w:val="BodyTextChar1"/>
          <w:color w:val="000000"/>
          <w:sz w:val="22"/>
        </w:rPr>
        <w:t>Niamh</w:t>
      </w:r>
      <w:proofErr w:type="spellEnd"/>
      <w:r w:rsidRPr="00967A56">
        <w:rPr>
          <w:rStyle w:val="BodyTextChar1"/>
          <w:color w:val="000000"/>
          <w:sz w:val="22"/>
        </w:rPr>
        <w:t xml:space="preserve"> Stephenson teaches social science at the University of New South Wales. “Escape Routes: Control and Subversion in the 21</w:t>
      </w:r>
      <w:r w:rsidRPr="00967A56">
        <w:rPr>
          <w:rStyle w:val="BodyTextChar1"/>
          <w:color w:val="000000"/>
          <w:sz w:val="22"/>
          <w:vertAlign w:val="superscript"/>
        </w:rPr>
        <w:t>st</w:t>
      </w:r>
      <w:r w:rsidRPr="00967A56">
        <w:rPr>
          <w:rStyle w:val="BodyTextChar1"/>
          <w:color w:val="000000"/>
          <w:sz w:val="22"/>
        </w:rPr>
        <w:t xml:space="preserve"> Century” Pluto Press</w:t>
      </w:r>
    </w:p>
    <w:p w:rsidR="002A687C" w:rsidRDefault="002A687C" w:rsidP="002A687C">
      <w:pPr>
        <w:pStyle w:val="BodyText"/>
        <w:ind w:left="20" w:right="20"/>
        <w:rPr>
          <w:rStyle w:val="BodyTextChar1"/>
          <w:rFonts w:ascii="Georgia" w:hAnsi="Georgia"/>
          <w:b/>
          <w:color w:val="000000"/>
          <w:sz w:val="22"/>
        </w:rPr>
      </w:pPr>
    </w:p>
    <w:p w:rsidR="002A687C" w:rsidRDefault="002A687C" w:rsidP="002A687C">
      <w:pPr>
        <w:pStyle w:val="BodyText"/>
        <w:ind w:left="80" w:right="20"/>
        <w:rPr>
          <w:rFonts w:ascii="Georgia" w:hAnsi="Georgia"/>
          <w:b/>
          <w:color w:val="000000"/>
          <w:sz w:val="22"/>
          <w:u w:val="single"/>
          <w:shd w:val="clear" w:color="auto" w:fill="FFFFFF"/>
        </w:rPr>
      </w:pPr>
      <w:r w:rsidRPr="00361EC7">
        <w:rPr>
          <w:rStyle w:val="BodyTextChar1"/>
          <w:rFonts w:ascii="Georgia" w:hAnsi="Georgia"/>
          <w:b/>
          <w:color w:val="000000"/>
          <w:sz w:val="22"/>
          <w:u w:val="single"/>
        </w:rPr>
        <w:t xml:space="preserve">New tools of subversion are emerging, but they have not </w:t>
      </w:r>
      <w:proofErr w:type="spellStart"/>
      <w:r w:rsidRPr="00361EC7">
        <w:rPr>
          <w:rStyle w:val="BodyTextChar1"/>
          <w:rFonts w:ascii="Georgia" w:hAnsi="Georgia"/>
          <w:b/>
          <w:color w:val="000000"/>
          <w:sz w:val="22"/>
          <w:u w:val="single"/>
        </w:rPr>
        <w:t>crystallised</w:t>
      </w:r>
      <w:proofErr w:type="spellEnd"/>
      <w:r w:rsidRPr="00361EC7">
        <w:rPr>
          <w:rStyle w:val="BodyTextChar1"/>
          <w:rFonts w:ascii="Georgia" w:hAnsi="Georgia"/>
          <w:b/>
          <w:color w:val="000000"/>
          <w:sz w:val="22"/>
          <w:u w:val="single"/>
        </w:rPr>
        <w:t>, they are ungraspable</w:t>
      </w:r>
      <w:r w:rsidRPr="00494637">
        <w:rPr>
          <w:rStyle w:val="BodyTextChar1"/>
          <w:rFonts w:ascii="Georgia" w:hAnsi="Georgia"/>
          <w:color w:val="000000"/>
          <w:sz w:val="16"/>
        </w:rPr>
        <w:t xml:space="preserve">. This describes our encounter with imperceptible politics; it is not simply situated in our present conditions of </w:t>
      </w:r>
      <w:proofErr w:type="spellStart"/>
      <w:r w:rsidRPr="00494637">
        <w:rPr>
          <w:rStyle w:val="BodyTextChar1"/>
          <w:rFonts w:ascii="Georgia" w:hAnsi="Georgia"/>
          <w:color w:val="000000"/>
          <w:sz w:val="16"/>
        </w:rPr>
        <w:t>postliberal</w:t>
      </w:r>
      <w:proofErr w:type="spellEnd"/>
      <w:r w:rsidRPr="00494637">
        <w:rPr>
          <w:rStyle w:val="BodyTextChar1"/>
          <w:rFonts w:ascii="Georgia" w:hAnsi="Georgia"/>
          <w:color w:val="000000"/>
          <w:sz w:val="16"/>
        </w:rPr>
        <w:t xml:space="preserve"> sovereignty. Of course, </w:t>
      </w:r>
      <w:r w:rsidRPr="000336CB">
        <w:rPr>
          <w:rStyle w:val="BodyTextChar1"/>
          <w:rFonts w:ascii="Georgia" w:hAnsi="Georgia"/>
          <w:b/>
          <w:color w:val="000000"/>
          <w:sz w:val="22"/>
          <w:highlight w:val="green"/>
          <w:u w:val="single"/>
        </w:rPr>
        <w:t xml:space="preserve">imperceptible politics is demanded by our </w:t>
      </w:r>
      <w:proofErr w:type="spellStart"/>
      <w:r w:rsidRPr="000336CB">
        <w:rPr>
          <w:rStyle w:val="BodyTextChar1"/>
          <w:rFonts w:ascii="Georgia" w:hAnsi="Georgia"/>
          <w:b/>
          <w:color w:val="000000"/>
          <w:sz w:val="22"/>
          <w:highlight w:val="green"/>
          <w:u w:val="single"/>
        </w:rPr>
        <w:t>situatedness</w:t>
      </w:r>
      <w:proofErr w:type="spellEnd"/>
      <w:r w:rsidRPr="009E7543">
        <w:rPr>
          <w:rStyle w:val="BodyTextChar1"/>
          <w:rFonts w:ascii="Georgia" w:hAnsi="Georgia"/>
          <w:b/>
          <w:color w:val="000000"/>
          <w:sz w:val="22"/>
          <w:u w:val="single"/>
        </w:rPr>
        <w:t>.</w:t>
      </w:r>
      <w:r w:rsidRPr="00494637">
        <w:rPr>
          <w:rStyle w:val="BodyTextChar1"/>
          <w:rFonts w:ascii="Georgia" w:hAnsi="Georgia"/>
          <w:color w:val="000000"/>
          <w:sz w:val="16"/>
        </w:rPr>
        <w:t xml:space="preserve"> But at the same time, it is imaginary </w:t>
      </w:r>
      <w:r w:rsidRPr="00494637">
        <w:rPr>
          <w:rStyle w:val="StyleBoldUnderline"/>
          <w:rFonts w:ascii="Georgia" w:hAnsi="Georgia"/>
          <w:color w:val="000000"/>
          <w:sz w:val="16"/>
        </w:rPr>
        <w:t>and</w:t>
      </w:r>
      <w:r w:rsidRPr="00494637">
        <w:rPr>
          <w:rStyle w:val="BodyTextChar1"/>
          <w:rFonts w:ascii="Georgia" w:hAnsi="Georgia"/>
          <w:color w:val="000000"/>
          <w:sz w:val="16"/>
        </w:rPr>
        <w:t xml:space="preserve"> outside of the present historical </w:t>
      </w:r>
      <w:proofErr w:type="spellStart"/>
      <w:r w:rsidRPr="00494637">
        <w:rPr>
          <w:rStyle w:val="BodyTextChar1"/>
          <w:rFonts w:ascii="Georgia" w:hAnsi="Georgia"/>
          <w:color w:val="000000"/>
          <w:sz w:val="16"/>
        </w:rPr>
        <w:t>chronotope</w:t>
      </w:r>
      <w:proofErr w:type="spellEnd"/>
      <w:r w:rsidRPr="00494637">
        <w:rPr>
          <w:rStyle w:val="BodyTextChar1"/>
          <w:rFonts w:ascii="Georgia" w:hAnsi="Georgia"/>
          <w:color w:val="000000"/>
          <w:sz w:val="16"/>
        </w:rPr>
        <w:t>. It is only possible to work</w:t>
      </w:r>
      <w:r w:rsidRPr="00494637">
        <w:rPr>
          <w:rStyle w:val="BodytextItalic1"/>
          <w:rFonts w:ascii="Georgia" w:hAnsi="Georgia"/>
          <w:color w:val="000000"/>
          <w:sz w:val="16"/>
          <w:szCs w:val="22"/>
        </w:rPr>
        <w:t xml:space="preserve"> on</w:t>
      </w:r>
      <w:r w:rsidRPr="00494637">
        <w:rPr>
          <w:rStyle w:val="BodyTextChar1"/>
          <w:rFonts w:ascii="Georgia" w:hAnsi="Georgia"/>
          <w:color w:val="000000"/>
          <w:sz w:val="16"/>
        </w:rPr>
        <w:t xml:space="preserve"> the real conditions of the present by invoking imaginaries which take us beyond the present. </w:t>
      </w:r>
      <w:r w:rsidRPr="009E7543">
        <w:rPr>
          <w:rStyle w:val="BodyTextChar1"/>
          <w:rFonts w:ascii="Georgia" w:hAnsi="Georgia"/>
          <w:b/>
          <w:color w:val="000000"/>
          <w:sz w:val="22"/>
          <w:u w:val="single"/>
        </w:rPr>
        <w:t>And this trajectory away from the present is achieved by working</w:t>
      </w:r>
      <w:r w:rsidRPr="009E7543">
        <w:rPr>
          <w:rStyle w:val="BodytextItalic1"/>
          <w:rFonts w:ascii="Georgia" w:hAnsi="Georgia"/>
          <w:b/>
          <w:color w:val="000000"/>
          <w:sz w:val="22"/>
          <w:szCs w:val="22"/>
          <w:u w:val="single"/>
        </w:rPr>
        <w:t xml:space="preserve"> in</w:t>
      </w:r>
      <w:r w:rsidRPr="009E7543">
        <w:rPr>
          <w:rStyle w:val="BodyTextChar1"/>
          <w:rFonts w:ascii="Georgia" w:hAnsi="Georgia"/>
          <w:b/>
          <w:color w:val="000000"/>
          <w:sz w:val="22"/>
          <w:u w:val="single"/>
        </w:rPr>
        <w:t xml:space="preserve"> time, by</w:t>
      </w:r>
      <w:r w:rsidRPr="009E7543">
        <w:rPr>
          <w:rStyle w:val="BodytextItalic1"/>
          <w:rFonts w:ascii="Georgia" w:hAnsi="Georgia"/>
          <w:b/>
          <w:color w:val="000000"/>
          <w:sz w:val="22"/>
          <w:szCs w:val="22"/>
          <w:u w:val="single"/>
        </w:rPr>
        <w:t xml:space="preserve"> intensifying</w:t>
      </w:r>
      <w:r w:rsidRPr="009E7543">
        <w:rPr>
          <w:rStyle w:val="BodyTextChar1"/>
          <w:rFonts w:ascii="Georgia" w:hAnsi="Georgia"/>
          <w:b/>
          <w:color w:val="000000"/>
          <w:sz w:val="22"/>
          <w:u w:val="single"/>
        </w:rPr>
        <w:t xml:space="preserve"> the present.</w:t>
      </w:r>
      <w:r w:rsidRPr="009E7543">
        <w:rPr>
          <w:rFonts w:ascii="Georgia" w:hAnsi="Georgia"/>
          <w:b/>
          <w:sz w:val="22"/>
          <w:u w:val="single"/>
        </w:rPr>
        <w:t xml:space="preserve"> </w:t>
      </w:r>
      <w:r w:rsidRPr="009E7543">
        <w:rPr>
          <w:rStyle w:val="BodyTextChar1"/>
          <w:rFonts w:ascii="Georgia" w:hAnsi="Georgia"/>
          <w:b/>
          <w:color w:val="000000"/>
          <w:sz w:val="22"/>
          <w:u w:val="single"/>
        </w:rPr>
        <w:t>Imperceptible politics works with the present. Time is fractured and non-synchronous - the historical present can be understood both as containing residues of the past and as anticipating the future</w:t>
      </w:r>
      <w:r w:rsidRPr="00494637">
        <w:rPr>
          <w:rStyle w:val="BodyTextChar1"/>
          <w:rFonts w:ascii="Georgia" w:hAnsi="Georgia"/>
          <w:color w:val="000000"/>
          <w:sz w:val="16"/>
        </w:rPr>
        <w:t xml:space="preserve"> (</w:t>
      </w:r>
      <w:proofErr w:type="spellStart"/>
      <w:r w:rsidRPr="00494637">
        <w:rPr>
          <w:rStyle w:val="BodyTextChar1"/>
          <w:rFonts w:ascii="Georgia" w:hAnsi="Georgia"/>
          <w:color w:val="000000"/>
          <w:sz w:val="16"/>
        </w:rPr>
        <w:t>Marvakis</w:t>
      </w:r>
      <w:proofErr w:type="spellEnd"/>
      <w:r w:rsidRPr="00494637">
        <w:rPr>
          <w:rStyle w:val="BodyTextChar1"/>
          <w:rFonts w:ascii="Georgia" w:hAnsi="Georgia"/>
          <w:color w:val="000000"/>
          <w:sz w:val="16"/>
        </w:rPr>
        <w:t xml:space="preserve">, 2005; Bloch, 1986). Yet it is impossible to identify either the past or the future by moving backwards or forwards in time. Neither move is possible. </w:t>
      </w:r>
      <w:r w:rsidRPr="000336CB">
        <w:rPr>
          <w:rStyle w:val="BodyTextChar1"/>
          <w:rFonts w:ascii="Georgia" w:hAnsi="Georgia"/>
          <w:b/>
          <w:color w:val="000000"/>
          <w:sz w:val="28"/>
          <w:szCs w:val="28"/>
          <w:highlight w:val="green"/>
          <w:u w:val="single"/>
        </w:rPr>
        <w:t>Time forces us to work in the present, by training our senses to examine what appears evident</w:t>
      </w:r>
      <w:r>
        <w:rPr>
          <w:rStyle w:val="BodyTextChar1"/>
          <w:rFonts w:ascii="Georgia" w:hAnsi="Georgia"/>
          <w:b/>
          <w:color w:val="000000"/>
          <w:sz w:val="22"/>
          <w:u w:val="single"/>
        </w:rPr>
        <w:t xml:space="preserve"> as well as what i</w:t>
      </w:r>
      <w:r w:rsidRPr="009E7543">
        <w:rPr>
          <w:rStyle w:val="BodyTextChar1"/>
          <w:rFonts w:ascii="Georgia" w:hAnsi="Georgia"/>
          <w:b/>
          <w:color w:val="000000"/>
          <w:sz w:val="22"/>
          <w:u w:val="single"/>
        </w:rPr>
        <w:t xml:space="preserve">s absent. This sensibility enables us to perceive and imagine things and </w:t>
      </w:r>
      <w:proofErr w:type="gramStart"/>
      <w:r w:rsidRPr="009E7543">
        <w:rPr>
          <w:rStyle w:val="BodyTextChar1"/>
          <w:rFonts w:ascii="Georgia" w:hAnsi="Georgia"/>
          <w:b/>
          <w:color w:val="000000"/>
          <w:sz w:val="22"/>
          <w:u w:val="single"/>
        </w:rPr>
        <w:t>ourselves</w:t>
      </w:r>
      <w:proofErr w:type="gramEnd"/>
      <w:r w:rsidRPr="009E7543">
        <w:rPr>
          <w:rStyle w:val="BodyTextChar1"/>
          <w:rFonts w:ascii="Georgia" w:hAnsi="Georgia"/>
          <w:b/>
          <w:color w:val="000000"/>
          <w:sz w:val="22"/>
          <w:u w:val="single"/>
        </w:rPr>
        <w:t xml:space="preserve"> in unfa</w:t>
      </w:r>
      <w:r w:rsidRPr="009E7543">
        <w:rPr>
          <w:rFonts w:ascii="Georgia" w:hAnsi="Georgia"/>
          <w:b/>
          <w:color w:val="000000"/>
          <w:sz w:val="22"/>
          <w:u w:val="single"/>
        </w:rPr>
        <w:t>m</w:t>
      </w:r>
      <w:r w:rsidRPr="009E7543">
        <w:rPr>
          <w:rStyle w:val="BodyTextChar1"/>
          <w:rFonts w:ascii="Georgia" w:hAnsi="Georgia"/>
          <w:b/>
          <w:color w:val="000000"/>
          <w:sz w:val="22"/>
          <w:u w:val="single"/>
        </w:rPr>
        <w:t>i</w:t>
      </w:r>
      <w:r w:rsidRPr="009E7543">
        <w:rPr>
          <w:rFonts w:ascii="Georgia" w:hAnsi="Georgia"/>
          <w:b/>
          <w:color w:val="000000"/>
          <w:sz w:val="22"/>
          <w:u w:val="single"/>
        </w:rPr>
        <w:t>l</w:t>
      </w:r>
      <w:r w:rsidRPr="009E7543">
        <w:rPr>
          <w:rStyle w:val="BodyTextChar1"/>
          <w:rFonts w:ascii="Georgia" w:hAnsi="Georgia"/>
          <w:b/>
          <w:color w:val="000000"/>
          <w:sz w:val="22"/>
          <w:u w:val="single"/>
        </w:rPr>
        <w:t>iar ways, to follow open trajectories.</w:t>
      </w:r>
      <w:r w:rsidRPr="00494637">
        <w:rPr>
          <w:rStyle w:val="BodyTextChar1"/>
          <w:rFonts w:ascii="Georgia" w:hAnsi="Georgia"/>
          <w:color w:val="000000"/>
          <w:sz w:val="16"/>
        </w:rPr>
        <w:t xml:space="preserve"> </w:t>
      </w:r>
      <w:r w:rsidRPr="000336CB">
        <w:rPr>
          <w:rStyle w:val="BodyTextChar1"/>
          <w:rFonts w:ascii="Georgia" w:hAnsi="Georgia"/>
          <w:b/>
          <w:color w:val="000000"/>
          <w:sz w:val="22"/>
          <w:highlight w:val="green"/>
          <w:u w:val="single"/>
        </w:rPr>
        <w:t xml:space="preserve">Time contains both experiences of the world which have been rendered invisible and the seeds of experience which </w:t>
      </w:r>
      <w:proofErr w:type="spellStart"/>
      <w:r w:rsidRPr="000336CB">
        <w:rPr>
          <w:rStyle w:val="BodyTextChar1"/>
          <w:rFonts w:ascii="Georgia" w:hAnsi="Georgia"/>
          <w:b/>
          <w:color w:val="000000"/>
          <w:sz w:val="22"/>
          <w:highlight w:val="green"/>
          <w:u w:val="single"/>
        </w:rPr>
        <w:t>maybe</w:t>
      </w:r>
      <w:proofErr w:type="spellEnd"/>
      <w:r w:rsidRPr="000336CB">
        <w:rPr>
          <w:rStyle w:val="BodyTextChar1"/>
          <w:rFonts w:ascii="Georgia" w:hAnsi="Georgia"/>
          <w:b/>
          <w:color w:val="000000"/>
          <w:sz w:val="22"/>
          <w:highlight w:val="green"/>
          <w:u w:val="single"/>
        </w:rPr>
        <w:t xml:space="preserve"> possible to </w:t>
      </w:r>
      <w:proofErr w:type="spellStart"/>
      <w:r w:rsidRPr="000336CB">
        <w:rPr>
          <w:rStyle w:val="BodyTextChar1"/>
          <w:rFonts w:ascii="Georgia" w:hAnsi="Georgia"/>
          <w:b/>
          <w:color w:val="000000"/>
          <w:sz w:val="22"/>
          <w:highlight w:val="green"/>
          <w:u w:val="single"/>
        </w:rPr>
        <w:t>realise</w:t>
      </w:r>
      <w:proofErr w:type="spellEnd"/>
      <w:r w:rsidRPr="00494637">
        <w:rPr>
          <w:rStyle w:val="BodyTextChar1"/>
          <w:rFonts w:ascii="Georgia" w:hAnsi="Georgia"/>
          <w:color w:val="000000"/>
          <w:sz w:val="16"/>
        </w:rPr>
        <w:t xml:space="preserve"> (Santos, 2003). </w:t>
      </w:r>
      <w:r w:rsidRPr="00C51734">
        <w:rPr>
          <w:rStyle w:val="BodyTextChar1"/>
          <w:rFonts w:ascii="Georgia" w:hAnsi="Georgia"/>
          <w:b/>
          <w:color w:val="000000"/>
          <w:sz w:val="22"/>
          <w:u w:val="single"/>
        </w:rPr>
        <w:t xml:space="preserve">Imperceptible politics can be neither perceived nor conducted from a transcendent perspective; that is, </w:t>
      </w:r>
      <w:proofErr w:type="gramStart"/>
      <w:r w:rsidRPr="00C51734">
        <w:rPr>
          <w:rStyle w:val="BodyTextChar1"/>
          <w:rFonts w:ascii="Georgia" w:hAnsi="Georgia"/>
          <w:b/>
          <w:color w:val="000000"/>
          <w:sz w:val="22"/>
          <w:u w:val="single"/>
        </w:rPr>
        <w:t>elaborating a 'metaphysics</w:t>
      </w:r>
      <w:proofErr w:type="gramEnd"/>
      <w:r w:rsidRPr="00C51734">
        <w:rPr>
          <w:rStyle w:val="BodyTextChar1"/>
          <w:rFonts w:ascii="Georgia" w:hAnsi="Georgia"/>
          <w:b/>
          <w:color w:val="000000"/>
          <w:sz w:val="22"/>
          <w:u w:val="single"/>
        </w:rPr>
        <w:t xml:space="preserve"> of the present'</w:t>
      </w:r>
      <w:r w:rsidRPr="00494637">
        <w:rPr>
          <w:rStyle w:val="BodyTextChar1"/>
          <w:rFonts w:ascii="Georgia" w:hAnsi="Georgia"/>
          <w:color w:val="000000"/>
          <w:sz w:val="16"/>
        </w:rPr>
        <w:t xml:space="preserve"> (as </w:t>
      </w:r>
      <w:proofErr w:type="spellStart"/>
      <w:r w:rsidRPr="00494637">
        <w:rPr>
          <w:rStyle w:val="BodyTextChar1"/>
          <w:rFonts w:ascii="Georgia" w:hAnsi="Georgia"/>
          <w:color w:val="000000"/>
          <w:sz w:val="16"/>
        </w:rPr>
        <w:t>criticised</w:t>
      </w:r>
      <w:proofErr w:type="spellEnd"/>
      <w:r w:rsidRPr="00494637">
        <w:rPr>
          <w:rStyle w:val="BodyTextChar1"/>
          <w:rFonts w:ascii="Georgia" w:hAnsi="Georgia"/>
          <w:color w:val="000000"/>
          <w:sz w:val="16"/>
        </w:rPr>
        <w:t xml:space="preserve"> in Adam, 1995) </w:t>
      </w:r>
      <w:r w:rsidRPr="00C51734">
        <w:rPr>
          <w:rStyle w:val="BodyTextChar1"/>
          <w:rFonts w:ascii="Georgia" w:hAnsi="Georgia"/>
          <w:b/>
          <w:color w:val="000000"/>
          <w:sz w:val="22"/>
          <w:u w:val="single"/>
        </w:rPr>
        <w:t>can reveal nothing of the mode of engagement with the present we are describing. This engagement entails experiencing time in a subjective and embodied way, being forced to transform ourselves in order to deal with this current predicament of resistance.</w:t>
      </w:r>
      <w:r w:rsidRPr="00494637">
        <w:rPr>
          <w:rStyle w:val="BodyTextChar1"/>
          <w:rFonts w:ascii="Georgia" w:hAnsi="Georgia"/>
          <w:color w:val="000000"/>
          <w:sz w:val="16"/>
        </w:rPr>
        <w:t xml:space="preserve"> </w:t>
      </w:r>
      <w:r w:rsidRPr="000336CB">
        <w:rPr>
          <w:rStyle w:val="BodyTextChar1"/>
          <w:rFonts w:ascii="Georgia" w:hAnsi="Georgia"/>
          <w:b/>
          <w:color w:val="000000"/>
          <w:sz w:val="28"/>
          <w:szCs w:val="28"/>
          <w:highlight w:val="green"/>
          <w:u w:val="single"/>
        </w:rPr>
        <w:t xml:space="preserve">Situated in the present historical regime of control, imperceptible politics involves </w:t>
      </w:r>
      <w:r w:rsidRPr="000336CB">
        <w:rPr>
          <w:rStyle w:val="BodytextItalic1"/>
          <w:rFonts w:ascii="Georgia" w:hAnsi="Georgia"/>
          <w:b/>
          <w:color w:val="000000"/>
          <w:sz w:val="28"/>
          <w:szCs w:val="28"/>
          <w:highlight w:val="green"/>
          <w:u w:val="single"/>
        </w:rPr>
        <w:t>remaking the present</w:t>
      </w:r>
      <w:r w:rsidRPr="000336CB">
        <w:rPr>
          <w:rStyle w:val="BodyTextChar1"/>
          <w:rFonts w:ascii="Georgia" w:hAnsi="Georgia"/>
          <w:b/>
          <w:color w:val="000000"/>
          <w:sz w:val="28"/>
          <w:szCs w:val="28"/>
          <w:highlight w:val="green"/>
          <w:u w:val="single"/>
        </w:rPr>
        <w:t xml:space="preserve"> by</w:t>
      </w:r>
      <w:r w:rsidRPr="000336CB">
        <w:rPr>
          <w:rStyle w:val="BodytextItalic1"/>
          <w:rFonts w:ascii="Georgia" w:hAnsi="Georgia"/>
          <w:b/>
          <w:color w:val="000000"/>
          <w:sz w:val="28"/>
          <w:szCs w:val="28"/>
          <w:highlight w:val="green"/>
          <w:u w:val="single"/>
        </w:rPr>
        <w:t xml:space="preserve"> remaking our bodies:</w:t>
      </w:r>
      <w:r w:rsidRPr="000336CB">
        <w:rPr>
          <w:rStyle w:val="BodyTextChar1"/>
          <w:rFonts w:ascii="Georgia" w:hAnsi="Georgia"/>
          <w:b/>
          <w:color w:val="000000"/>
          <w:sz w:val="28"/>
          <w:szCs w:val="28"/>
          <w:highlight w:val="green"/>
          <w:u w:val="single"/>
        </w:rPr>
        <w:t xml:space="preserve"> the ways we perceive, feel, </w:t>
      </w:r>
      <w:proofErr w:type="gramStart"/>
      <w:r w:rsidRPr="000336CB">
        <w:rPr>
          <w:rStyle w:val="BodyTextChar1"/>
          <w:rFonts w:ascii="Georgia" w:hAnsi="Georgia"/>
          <w:b/>
          <w:color w:val="000000"/>
          <w:sz w:val="28"/>
          <w:szCs w:val="28"/>
          <w:highlight w:val="green"/>
          <w:u w:val="single"/>
        </w:rPr>
        <w:t>act</w:t>
      </w:r>
      <w:proofErr w:type="gramEnd"/>
      <w:r w:rsidRPr="000336CB">
        <w:rPr>
          <w:rStyle w:val="BodyTextChar1"/>
          <w:rFonts w:ascii="Georgia" w:hAnsi="Georgia"/>
          <w:b/>
          <w:color w:val="000000"/>
          <w:sz w:val="28"/>
          <w:szCs w:val="28"/>
          <w:highlight w:val="green"/>
          <w:u w:val="single"/>
        </w:rPr>
        <w:t>.</w:t>
      </w:r>
      <w:r w:rsidRPr="00C51734">
        <w:rPr>
          <w:rStyle w:val="BodyTextChar1"/>
          <w:rFonts w:ascii="Georgia" w:hAnsi="Georgia"/>
          <w:b/>
          <w:color w:val="000000"/>
          <w:sz w:val="28"/>
          <w:szCs w:val="28"/>
          <w:u w:val="single"/>
        </w:rPr>
        <w:t xml:space="preserve"> Imperceptible politics transforms our bodies.</w:t>
      </w:r>
      <w:r w:rsidRPr="00C51734">
        <w:rPr>
          <w:rFonts w:ascii="Georgia" w:hAnsi="Georgia"/>
          <w:b/>
          <w:sz w:val="28"/>
          <w:szCs w:val="28"/>
          <w:u w:val="single"/>
        </w:rPr>
        <w:t xml:space="preserve"> </w:t>
      </w:r>
      <w:r w:rsidRPr="000336CB">
        <w:rPr>
          <w:rStyle w:val="BodyTextChar1"/>
          <w:rFonts w:ascii="Georgia" w:hAnsi="Georgia"/>
          <w:b/>
          <w:color w:val="000000"/>
          <w:sz w:val="28"/>
          <w:szCs w:val="28"/>
          <w:highlight w:val="green"/>
          <w:u w:val="single"/>
        </w:rPr>
        <w:t xml:space="preserve">Loving the present, existing in the present, imperceptible politics is </w:t>
      </w:r>
      <w:proofErr w:type="spellStart"/>
      <w:r w:rsidRPr="000336CB">
        <w:rPr>
          <w:rStyle w:val="BodyTextChar1"/>
          <w:rFonts w:ascii="Georgia" w:hAnsi="Georgia"/>
          <w:b/>
          <w:color w:val="000000"/>
          <w:sz w:val="28"/>
          <w:szCs w:val="28"/>
          <w:highlight w:val="green"/>
          <w:u w:val="single"/>
        </w:rPr>
        <w:t>practised</w:t>
      </w:r>
      <w:proofErr w:type="spellEnd"/>
      <w:r w:rsidRPr="000336CB">
        <w:rPr>
          <w:rStyle w:val="BodyTextChar1"/>
          <w:rFonts w:ascii="Georgia" w:hAnsi="Georgia"/>
          <w:b/>
          <w:color w:val="000000"/>
          <w:sz w:val="28"/>
          <w:szCs w:val="28"/>
          <w:highlight w:val="green"/>
          <w:u w:val="single"/>
        </w:rPr>
        <w:t xml:space="preserve"> in the present.</w:t>
      </w:r>
      <w:r w:rsidRPr="00494637">
        <w:rPr>
          <w:rStyle w:val="BodyTextChar1"/>
          <w:rFonts w:ascii="Georgia" w:hAnsi="Georgia"/>
          <w:color w:val="000000"/>
          <w:sz w:val="16"/>
        </w:rPr>
        <w:t xml:space="preserve"> </w:t>
      </w:r>
      <w:r w:rsidRPr="00553DCC">
        <w:rPr>
          <w:rStyle w:val="BodyTextChar1"/>
          <w:rFonts w:ascii="Georgia" w:hAnsi="Georgia"/>
          <w:b/>
          <w:color w:val="000000"/>
          <w:sz w:val="22"/>
          <w:u w:val="single"/>
        </w:rPr>
        <w:t>It works with social reality in the most intimate and immanent ways, recalling the whole history and practice of escape, as we described earlier, and rethinking it anew.</w:t>
      </w:r>
      <w:r w:rsidRPr="00494637">
        <w:rPr>
          <w:rStyle w:val="BodyTextChar1"/>
          <w:rFonts w:ascii="Georgia" w:hAnsi="Georgia"/>
          <w:color w:val="000000"/>
          <w:sz w:val="16"/>
        </w:rPr>
        <w:t xml:space="preserve"> </w:t>
      </w:r>
      <w:r w:rsidRPr="000336CB">
        <w:rPr>
          <w:rStyle w:val="BodyTextChar1"/>
          <w:rFonts w:ascii="Georgia" w:hAnsi="Georgia"/>
          <w:b/>
          <w:color w:val="000000"/>
          <w:sz w:val="28"/>
          <w:szCs w:val="28"/>
          <w:highlight w:val="green"/>
          <w:u w:val="single"/>
        </w:rPr>
        <w:t>Doing imperceptible politics entails the refusal to use our perceptual and action systems as instruments for representing the current political conditions of resistance.</w:t>
      </w:r>
      <w:r w:rsidRPr="00494637">
        <w:rPr>
          <w:rStyle w:val="BodyTextChar1"/>
          <w:rFonts w:ascii="Georgia" w:hAnsi="Georgia"/>
          <w:color w:val="000000"/>
          <w:sz w:val="16"/>
        </w:rPr>
        <w:t xml:space="preserve"> It functions through diffraction rather than reflection (</w:t>
      </w:r>
      <w:proofErr w:type="spellStart"/>
      <w:r w:rsidRPr="00494637">
        <w:rPr>
          <w:rStyle w:val="BodyTextChar1"/>
          <w:rFonts w:ascii="Georgia" w:hAnsi="Georgia"/>
          <w:color w:val="000000"/>
          <w:sz w:val="16"/>
        </w:rPr>
        <w:t>Haraway</w:t>
      </w:r>
      <w:proofErr w:type="spellEnd"/>
      <w:r w:rsidRPr="00494637">
        <w:rPr>
          <w:rStyle w:val="BodyTextChar1"/>
          <w:rFonts w:ascii="Georgia" w:hAnsi="Georgia"/>
          <w:color w:val="000000"/>
          <w:sz w:val="16"/>
        </w:rPr>
        <w:t>, 1997, 1991c): diffraction creates 'effects of connection, of embodiment, and of responsibility for an imagined elsewhere that we may yet learn to see and build here' (</w:t>
      </w:r>
      <w:proofErr w:type="spellStart"/>
      <w:r w:rsidRPr="00494637">
        <w:rPr>
          <w:rStyle w:val="BodyTextChar1"/>
          <w:rFonts w:ascii="Georgia" w:hAnsi="Georgia"/>
          <w:color w:val="000000"/>
          <w:sz w:val="16"/>
        </w:rPr>
        <w:t>Haraway</w:t>
      </w:r>
      <w:proofErr w:type="spellEnd"/>
      <w:r w:rsidRPr="00494637">
        <w:rPr>
          <w:rStyle w:val="BodyTextChar1"/>
          <w:rFonts w:ascii="Georgia" w:hAnsi="Georgia"/>
          <w:color w:val="000000"/>
          <w:sz w:val="16"/>
        </w:rPr>
        <w:t xml:space="preserve">, 1992, p. 295). In this sense </w:t>
      </w:r>
      <w:r w:rsidRPr="000336CB">
        <w:rPr>
          <w:rStyle w:val="BodyTextChar1"/>
          <w:rFonts w:ascii="Georgia" w:hAnsi="Georgia"/>
          <w:b/>
          <w:color w:val="000000"/>
          <w:sz w:val="22"/>
          <w:highlight w:val="green"/>
          <w:u w:val="single"/>
        </w:rPr>
        <w:t xml:space="preserve">imperceptible politics is more concerned </w:t>
      </w:r>
      <w:r w:rsidRPr="000336CB">
        <w:rPr>
          <w:rFonts w:ascii="Georgia" w:hAnsi="Georgia"/>
          <w:b/>
          <w:color w:val="000000"/>
          <w:sz w:val="22"/>
          <w:highlight w:val="green"/>
          <w:u w:val="single"/>
          <w:shd w:val="clear" w:color="auto" w:fill="FFFFFF"/>
        </w:rPr>
        <w:t>with changing the very conditions of perception and action than with changing what we see</w:t>
      </w:r>
      <w:r w:rsidRPr="00F43635">
        <w:rPr>
          <w:rFonts w:ascii="Georgia" w:hAnsi="Georgia"/>
          <w:b/>
          <w:color w:val="000000"/>
          <w:sz w:val="22"/>
          <w:u w:val="single"/>
          <w:shd w:val="clear" w:color="auto" w:fill="FFFFFF"/>
        </w:rPr>
        <w:t>.</w:t>
      </w:r>
      <w:r w:rsidRPr="00494637">
        <w:rPr>
          <w:rFonts w:ascii="Georgia" w:hAnsi="Georgia"/>
          <w:color w:val="000000"/>
          <w:sz w:val="16"/>
          <w:shd w:val="clear" w:color="auto" w:fill="FFFFFF"/>
        </w:rPr>
        <w:t xml:space="preserve"> </w:t>
      </w:r>
      <w:r w:rsidRPr="000336CB">
        <w:rPr>
          <w:rFonts w:ascii="Georgia" w:hAnsi="Georgia"/>
          <w:b/>
          <w:color w:val="000000"/>
          <w:sz w:val="28"/>
          <w:szCs w:val="28"/>
          <w:highlight w:val="green"/>
          <w:u w:val="single"/>
          <w:shd w:val="clear" w:color="auto" w:fill="FFFFFF"/>
        </w:rPr>
        <w:t>Only</w:t>
      </w:r>
      <w:r w:rsidRPr="00F43635">
        <w:rPr>
          <w:rFonts w:ascii="Georgia" w:hAnsi="Georgia"/>
          <w:b/>
          <w:color w:val="000000"/>
          <w:sz w:val="22"/>
          <w:u w:val="single"/>
          <w:shd w:val="clear" w:color="auto" w:fill="FFFFFF"/>
        </w:rPr>
        <w:t xml:space="preserve"> </w:t>
      </w:r>
      <w:r w:rsidRPr="000336CB">
        <w:rPr>
          <w:rFonts w:ascii="Georgia" w:hAnsi="Georgia"/>
          <w:b/>
          <w:color w:val="000000"/>
          <w:sz w:val="22"/>
          <w:highlight w:val="green"/>
          <w:u w:val="single"/>
          <w:shd w:val="clear" w:color="auto" w:fill="FFFFFF"/>
        </w:rPr>
        <w:t>such bodily, lived transformations are sufficient for interrupting the pervasive sensibilities being shaped by sovereign powers.</w:t>
      </w:r>
    </w:p>
    <w:p w:rsidR="002A687C" w:rsidRPr="007402A3" w:rsidRDefault="002A687C" w:rsidP="002A687C">
      <w:pPr>
        <w:rPr>
          <w:b/>
        </w:rPr>
      </w:pPr>
      <w:r>
        <w:rPr>
          <w:b/>
        </w:rPr>
        <w:t xml:space="preserve">  </w:t>
      </w:r>
    </w:p>
    <w:p w:rsidR="002A687C" w:rsidRDefault="002A687C" w:rsidP="002A687C">
      <w:pPr>
        <w:rPr>
          <w:b/>
        </w:rPr>
      </w:pPr>
      <w:r>
        <w:rPr>
          <w:b/>
        </w:rPr>
        <w:t xml:space="preserve">Joyful affirmation of the present is </w:t>
      </w:r>
      <w:r w:rsidRPr="00D83589">
        <w:rPr>
          <w:b/>
          <w:u w:val="single"/>
        </w:rPr>
        <w:t>prerequisite</w:t>
      </w:r>
      <w:r>
        <w:rPr>
          <w:b/>
        </w:rPr>
        <w:t xml:space="preserve"> to any imperceptible politics. Our critique begs the question of whether or not the 1AC should have even happened</w:t>
      </w:r>
    </w:p>
    <w:p w:rsidR="002A687C" w:rsidRDefault="002A687C" w:rsidP="002A687C">
      <w:pPr>
        <w:rPr>
          <w:b/>
        </w:rPr>
      </w:pPr>
    </w:p>
    <w:p w:rsidR="002A687C" w:rsidRPr="00E77145" w:rsidRDefault="002A687C" w:rsidP="002A687C">
      <w:pPr>
        <w:rPr>
          <w:rStyle w:val="BodyTextChar1"/>
          <w:color w:val="000000"/>
          <w:sz w:val="22"/>
        </w:rPr>
      </w:pPr>
      <w:proofErr w:type="spellStart"/>
      <w:r w:rsidRPr="000336CB">
        <w:rPr>
          <w:rStyle w:val="StyleStyleBold12pt"/>
          <w:highlight w:val="green"/>
        </w:rPr>
        <w:t>Tsianos</w:t>
      </w:r>
      <w:proofErr w:type="spellEnd"/>
      <w:r w:rsidRPr="00494637">
        <w:rPr>
          <w:rStyle w:val="StyleStyleBold12pt"/>
        </w:rPr>
        <w:t xml:space="preserve"> et al. ‘8</w:t>
      </w:r>
      <w:r w:rsidRPr="00E77145">
        <w:rPr>
          <w:rStyle w:val="BodyTextChar1"/>
          <w:color w:val="000000"/>
          <w:sz w:val="22"/>
        </w:rPr>
        <w:t xml:space="preserve"> </w:t>
      </w:r>
      <w:proofErr w:type="spellStart"/>
      <w:r w:rsidRPr="00E77145">
        <w:rPr>
          <w:rStyle w:val="BodyTextChar1"/>
          <w:color w:val="000000"/>
          <w:sz w:val="22"/>
        </w:rPr>
        <w:t>Vassilis</w:t>
      </w:r>
      <w:proofErr w:type="spellEnd"/>
      <w:r w:rsidRPr="00E77145">
        <w:rPr>
          <w:rStyle w:val="BodyTextChar1"/>
          <w:color w:val="000000"/>
          <w:sz w:val="22"/>
        </w:rPr>
        <w:t xml:space="preserve">, teaches sociology at the University of Hamburg, Germany, </w:t>
      </w:r>
      <w:proofErr w:type="spellStart"/>
      <w:r w:rsidRPr="00E77145">
        <w:rPr>
          <w:rStyle w:val="BodyTextChar1"/>
          <w:color w:val="000000"/>
          <w:sz w:val="22"/>
        </w:rPr>
        <w:t>Dimitris</w:t>
      </w:r>
      <w:proofErr w:type="spellEnd"/>
      <w:r w:rsidRPr="00E77145">
        <w:rPr>
          <w:rStyle w:val="BodyTextChar1"/>
          <w:color w:val="000000"/>
          <w:sz w:val="22"/>
        </w:rPr>
        <w:t xml:space="preserve"> Papadopoulos teaches social theory at Cardiff University, </w:t>
      </w:r>
      <w:proofErr w:type="spellStart"/>
      <w:r w:rsidRPr="00E77145">
        <w:rPr>
          <w:rStyle w:val="BodyTextChar1"/>
          <w:color w:val="000000"/>
          <w:sz w:val="22"/>
        </w:rPr>
        <w:t>Niamh</w:t>
      </w:r>
      <w:proofErr w:type="spellEnd"/>
      <w:r w:rsidRPr="00E77145">
        <w:rPr>
          <w:rStyle w:val="BodyTextChar1"/>
          <w:color w:val="000000"/>
          <w:sz w:val="22"/>
        </w:rPr>
        <w:t xml:space="preserve"> Stephenson teaches social science at the University of New South Wales. “Escape Routes: Control and Subversion in the 21</w:t>
      </w:r>
      <w:r w:rsidRPr="00E77145">
        <w:rPr>
          <w:rStyle w:val="BodyTextChar1"/>
          <w:color w:val="000000"/>
          <w:sz w:val="22"/>
          <w:vertAlign w:val="superscript"/>
        </w:rPr>
        <w:t>st</w:t>
      </w:r>
      <w:r w:rsidRPr="00E77145">
        <w:rPr>
          <w:rStyle w:val="BodyTextChar1"/>
          <w:color w:val="000000"/>
          <w:sz w:val="22"/>
        </w:rPr>
        <w:t xml:space="preserve"> Century” Pluto Press</w:t>
      </w:r>
    </w:p>
    <w:p w:rsidR="002A687C" w:rsidRDefault="002A687C" w:rsidP="002A687C">
      <w:pPr>
        <w:pStyle w:val="BodyText"/>
        <w:ind w:left="40" w:right="20"/>
        <w:rPr>
          <w:rStyle w:val="BodyTextChar1"/>
          <w:rFonts w:ascii="Georgia" w:hAnsi="Georgia"/>
          <w:color w:val="000000"/>
          <w:sz w:val="22"/>
        </w:rPr>
      </w:pPr>
    </w:p>
    <w:p w:rsidR="002A687C" w:rsidRDefault="002A687C" w:rsidP="002A687C">
      <w:pPr>
        <w:pStyle w:val="BodyText"/>
        <w:ind w:left="40" w:right="20"/>
        <w:rPr>
          <w:rFonts w:ascii="Georgia" w:hAnsi="Georgia"/>
          <w:b/>
          <w:sz w:val="22"/>
          <w:u w:val="single"/>
        </w:rPr>
      </w:pPr>
      <w:r w:rsidRPr="00494637">
        <w:rPr>
          <w:rFonts w:ascii="Georgia" w:hAnsi="Georgia"/>
          <w:sz w:val="16"/>
        </w:rPr>
        <w:t xml:space="preserve">Joy is crucial to this book. The joy of escape defies seriousness and this, as we try to show, is the most crucial condition for revealing truth. Paraphrasing </w:t>
      </w:r>
      <w:proofErr w:type="spellStart"/>
      <w:r w:rsidRPr="00494637">
        <w:rPr>
          <w:rFonts w:ascii="Georgia" w:hAnsi="Georgia"/>
          <w:sz w:val="16"/>
        </w:rPr>
        <w:t>Bakhtin's</w:t>
      </w:r>
      <w:proofErr w:type="spellEnd"/>
      <w:r w:rsidRPr="00494637">
        <w:rPr>
          <w:rFonts w:ascii="Georgia" w:hAnsi="Georgia"/>
          <w:sz w:val="16"/>
        </w:rPr>
        <w:t xml:space="preserve"> (1984, p. 285) reading of Rabelais' concept of truth, we could say that </w:t>
      </w:r>
      <w:r w:rsidRPr="000336CB">
        <w:rPr>
          <w:rFonts w:ascii="Georgia" w:hAnsi="Georgia"/>
          <w:b/>
          <w:sz w:val="22"/>
          <w:highlight w:val="green"/>
          <w:u w:val="single"/>
        </w:rPr>
        <w:t>behind the sanctimonious seriousness of many exalted and official concepts of social transfor</w:t>
      </w:r>
      <w:r w:rsidRPr="000336CB">
        <w:rPr>
          <w:rFonts w:ascii="Georgia" w:hAnsi="Georgia"/>
          <w:b/>
          <w:sz w:val="22"/>
          <w:highlight w:val="green"/>
          <w:u w:val="single"/>
        </w:rPr>
        <w:softHyphen/>
        <w:t>mation of the traditional left</w:t>
      </w:r>
      <w:r w:rsidRPr="00BC4C3B">
        <w:rPr>
          <w:rFonts w:ascii="Georgia" w:hAnsi="Georgia"/>
          <w:b/>
          <w:sz w:val="22"/>
          <w:u w:val="single"/>
        </w:rPr>
        <w:t xml:space="preserve"> (and beyond) </w:t>
      </w:r>
      <w:r w:rsidRPr="000336CB">
        <w:rPr>
          <w:rFonts w:ascii="Georgia" w:hAnsi="Georgia"/>
          <w:b/>
          <w:sz w:val="22"/>
          <w:highlight w:val="green"/>
          <w:u w:val="single"/>
        </w:rPr>
        <w:t>we find barking instead of acting and laughing. Rather than succumbing to barking out the fidelity to the coming event or to the new truth we prefer to enjoy the ways in which truth erupts out of the present.</w:t>
      </w:r>
      <w:r w:rsidRPr="00494637">
        <w:rPr>
          <w:rFonts w:ascii="Georgia" w:hAnsi="Georgia"/>
          <w:sz w:val="16"/>
        </w:rPr>
        <w:t xml:space="preserve"> The emergence of 'a truth inwardly free, gay and materialistic' is made possible by the kind of laughter and hilarity that pervades the atmosphere of the carnival banquet (</w:t>
      </w:r>
      <w:proofErr w:type="spellStart"/>
      <w:r w:rsidRPr="00494637">
        <w:rPr>
          <w:rFonts w:ascii="Georgia" w:hAnsi="Georgia"/>
          <w:sz w:val="16"/>
        </w:rPr>
        <w:t>Bakhtin</w:t>
      </w:r>
      <w:proofErr w:type="spellEnd"/>
      <w:r w:rsidRPr="00494637">
        <w:rPr>
          <w:rFonts w:ascii="Georgia" w:hAnsi="Georgia"/>
          <w:sz w:val="16"/>
        </w:rPr>
        <w:t xml:space="preserve"> 1984, p. 285; see also pp. 94ff.). And it is the collective joy of eating and drinking in a 'banquet for </w:t>
      </w:r>
      <w:proofErr w:type="gramStart"/>
      <w:r w:rsidRPr="00494637">
        <w:rPr>
          <w:rFonts w:ascii="Georgia" w:hAnsi="Georgia"/>
          <w:sz w:val="16"/>
        </w:rPr>
        <w:t>all the</w:t>
      </w:r>
      <w:proofErr w:type="gramEnd"/>
      <w:r w:rsidRPr="00494637">
        <w:rPr>
          <w:rFonts w:ascii="Georgia" w:hAnsi="Georgia"/>
          <w:sz w:val="16"/>
        </w:rPr>
        <w:t xml:space="preserve"> world' (</w:t>
      </w:r>
      <w:proofErr w:type="spellStart"/>
      <w:r w:rsidRPr="00494637">
        <w:rPr>
          <w:rFonts w:ascii="Georgia" w:hAnsi="Georgia"/>
          <w:sz w:val="16"/>
        </w:rPr>
        <w:t>Bakhtin</w:t>
      </w:r>
      <w:proofErr w:type="spellEnd"/>
      <w:r w:rsidRPr="00494637">
        <w:rPr>
          <w:rFonts w:ascii="Georgia" w:hAnsi="Georgia"/>
          <w:sz w:val="16"/>
        </w:rPr>
        <w:t xml:space="preserve"> 1984, p. 278) which opens the possibility to partake in the world instead of being devoured by it. The laughter and joy of those who partake in the world defies seriousness, disperses fear, liberates the word and the body and reveals a truth escaping the injustices of the present. This laughter is the prime mover of escape. </w:t>
      </w:r>
      <w:r w:rsidRPr="000336CB">
        <w:rPr>
          <w:rFonts w:ascii="Georgia" w:hAnsi="Georgia"/>
          <w:b/>
          <w:sz w:val="22"/>
          <w:highlight w:val="green"/>
          <w:u w:val="single"/>
        </w:rPr>
        <w:t>Escape is joyful. This is not an intellectual argument we are advancing in order to resist the ubiquitous melancholy and mourning of the left. Rather we are pointing to an embodied political practice which contests a dominant understanding of social change as the result of a response to suffering</w:t>
      </w:r>
      <w:r w:rsidRPr="007463BE">
        <w:rPr>
          <w:rFonts w:ascii="Georgia" w:hAnsi="Georgia"/>
          <w:b/>
          <w:sz w:val="22"/>
          <w:u w:val="single"/>
        </w:rPr>
        <w:t>. Casting action as the force of pain is a terribly Eurocentric view. It demands that we become, or worse wheel in, a victim whose capacity to act is reduced to a mere response to pain</w:t>
      </w:r>
      <w:r w:rsidRPr="00494637">
        <w:rPr>
          <w:rFonts w:ascii="Georgia" w:hAnsi="Georgia"/>
          <w:sz w:val="16"/>
        </w:rPr>
        <w:t xml:space="preserve">. With Oswald de Andrade we prefer to talk about the pleasure of anthropophagy (Andrade, 1990, p. 51). </w:t>
      </w:r>
      <w:proofErr w:type="gramStart"/>
      <w:r w:rsidRPr="00494637">
        <w:rPr>
          <w:rFonts w:ascii="Georgia" w:hAnsi="Georgia"/>
          <w:sz w:val="16"/>
        </w:rPr>
        <w:t>Joyfully devouring the sacred enemy in order to create a new body and new conditions for seeing and acting in the world, anthropophagy triggers processes of transformation which simultaneously act at the heart of and escape the practices underpinning modernity and postmodernity in Global North Atlantic societies.</w:t>
      </w:r>
      <w:proofErr w:type="gramEnd"/>
      <w:r w:rsidRPr="00494637">
        <w:rPr>
          <w:rFonts w:ascii="Georgia" w:hAnsi="Georgia"/>
          <w:sz w:val="16"/>
        </w:rPr>
        <w:t xml:space="preserve"> </w:t>
      </w:r>
      <w:r w:rsidRPr="00BE78C8">
        <w:rPr>
          <w:rFonts w:ascii="Georgia" w:hAnsi="Georgia"/>
          <w:b/>
          <w:sz w:val="22"/>
          <w:u w:val="single"/>
        </w:rPr>
        <w:t>Joy marks the routes of social transforma</w:t>
      </w:r>
      <w:r w:rsidRPr="00BE78C8">
        <w:rPr>
          <w:rFonts w:ascii="Georgia" w:hAnsi="Georgia"/>
          <w:b/>
          <w:sz w:val="22"/>
          <w:u w:val="single"/>
        </w:rPr>
        <w:softHyphen/>
        <w:t>tion. Joy is the ultimate proof.</w:t>
      </w:r>
    </w:p>
    <w:p w:rsidR="002A687C" w:rsidRDefault="002A687C" w:rsidP="002A687C"/>
    <w:p w:rsidR="002A687C" w:rsidRDefault="002A687C" w:rsidP="002A687C">
      <w:pPr>
        <w:pStyle w:val="Heading4"/>
      </w:pPr>
      <w:r>
        <w:t xml:space="preserve">No but really everyone ignores their </w:t>
      </w:r>
      <w:proofErr w:type="spellStart"/>
      <w:r>
        <w:t>aff</w:t>
      </w:r>
      <w:proofErr w:type="spellEnd"/>
    </w:p>
    <w:p w:rsidR="002A687C" w:rsidRDefault="002A687C" w:rsidP="002A687C">
      <w:r w:rsidRPr="00AD20FA">
        <w:rPr>
          <w:rStyle w:val="StyleStyleBold12pt"/>
        </w:rPr>
        <w:t>Chandler 9</w:t>
      </w:r>
      <w:r>
        <w:t xml:space="preserve"> </w:t>
      </w:r>
      <w:r w:rsidRPr="00AD20FA">
        <w:t>(David Chandler is Professor of International Relations at the University of Westminster, “Questioning Global Political Activism”, What is Radical Politics Today?, Edited by Jonathan Pugh,  pp. 81-2)</w:t>
      </w:r>
    </w:p>
    <w:p w:rsidR="002A687C" w:rsidRDefault="002A687C" w:rsidP="002A687C">
      <w:pPr>
        <w:rPr>
          <w:b/>
          <w:iCs/>
          <w:u w:val="single"/>
          <w:bdr w:val="single" w:sz="18" w:space="0" w:color="auto"/>
        </w:rPr>
      </w:pPr>
      <w:r w:rsidRPr="00C812F7">
        <w:rPr>
          <w:sz w:val="10"/>
        </w:rPr>
        <w:t xml:space="preserve">However, </w:t>
      </w:r>
      <w:r w:rsidRPr="000336CB">
        <w:rPr>
          <w:rStyle w:val="StyleBoldUnderline"/>
          <w:highlight w:val="green"/>
        </w:rPr>
        <w:t xml:space="preserve">politics is </w:t>
      </w:r>
      <w:r w:rsidRPr="000336CB">
        <w:rPr>
          <w:rStyle w:val="StyleBoldUnderline"/>
          <w:b/>
          <w:highlight w:val="green"/>
        </w:rPr>
        <w:t>no less important</w:t>
      </w:r>
      <w:r w:rsidRPr="002B0B60">
        <w:rPr>
          <w:rStyle w:val="StyleBoldUnderline"/>
        </w:rPr>
        <w:t xml:space="preserve"> to many of us </w:t>
      </w:r>
      <w:r w:rsidRPr="000336CB">
        <w:rPr>
          <w:rStyle w:val="StyleBoldUnderline"/>
          <w:highlight w:val="green"/>
        </w:rPr>
        <w:t>today</w:t>
      </w:r>
      <w:r w:rsidRPr="00C812F7">
        <w:rPr>
          <w:sz w:val="10"/>
        </w:rPr>
        <w:t xml:space="preserve">. Politics still gives us a sense of social connection and social rootedness and gives meaning to many of our lives. </w:t>
      </w:r>
      <w:r w:rsidRPr="002B0B60">
        <w:rPr>
          <w:rStyle w:val="StyleBoldUnderline"/>
        </w:rPr>
        <w:t xml:space="preserve">It is just that </w:t>
      </w:r>
      <w:r w:rsidRPr="00C812F7">
        <w:rPr>
          <w:sz w:val="10"/>
        </w:rPr>
        <w:t xml:space="preserve">the nature and practices of this politics are different. We are less likely to engage in the formal politics of representation - of elections and governments - but in post-territorial politics, a politics where there is much less division between the private sphere and the public one and much less division between national, territorial, concerns and global ones. This type of politics is on the one hand ‘global’ but, on the other, highly </w:t>
      </w:r>
      <w:proofErr w:type="spellStart"/>
      <w:r w:rsidRPr="00C812F7">
        <w:rPr>
          <w:sz w:val="10"/>
        </w:rPr>
        <w:t>individualised</w:t>
      </w:r>
      <w:proofErr w:type="spellEnd"/>
      <w:r w:rsidRPr="00C812F7">
        <w:rPr>
          <w:sz w:val="10"/>
        </w:rPr>
        <w:t xml:space="preserve">: it is very much the politics of our everyday lives – the sense of meaning we get from thinking about global warming when we turn off the taps when we brush our teeth, take our rubbish out for recycling or cut back on our car use - we might also do global politics in deriving meaning from the ethical or social value of our work, or in our subscription or support for good causes from Oxfam to Greenpeace and Christian Aid. I want to suggest that </w:t>
      </w:r>
      <w:r w:rsidRPr="002B0B60">
        <w:rPr>
          <w:rStyle w:val="StyleBoldUnderline"/>
        </w:rPr>
        <w:t xml:space="preserve">when we do </w:t>
      </w:r>
      <w:r w:rsidRPr="000336CB">
        <w:rPr>
          <w:rStyle w:val="StyleBoldUnderline"/>
          <w:highlight w:val="green"/>
        </w:rPr>
        <w:t>‘politics’ nowadays</w:t>
      </w:r>
      <w:r w:rsidRPr="002B0B60">
        <w:rPr>
          <w:rStyle w:val="StyleBoldUnderline"/>
        </w:rPr>
        <w:t xml:space="preserve"> it </w:t>
      </w:r>
      <w:r w:rsidRPr="000336CB">
        <w:rPr>
          <w:rStyle w:val="StyleBoldUnderline"/>
          <w:highlight w:val="green"/>
        </w:rPr>
        <w:t xml:space="preserve">is </w:t>
      </w:r>
      <w:r w:rsidRPr="000336CB">
        <w:rPr>
          <w:rStyle w:val="StyleBoldUnderline"/>
          <w:b/>
          <w:highlight w:val="green"/>
        </w:rPr>
        <w:t>less</w:t>
      </w:r>
      <w:r w:rsidRPr="002B0B60">
        <w:rPr>
          <w:rStyle w:val="StyleBoldUnderline"/>
        </w:rPr>
        <w:t xml:space="preserve"> the ‘old’ politics, </w:t>
      </w:r>
      <w:r w:rsidRPr="000336CB">
        <w:rPr>
          <w:rStyle w:val="StyleBoldUnderline"/>
          <w:b/>
          <w:highlight w:val="green"/>
        </w:rPr>
        <w:t>of</w:t>
      </w:r>
      <w:r w:rsidRPr="000336CB">
        <w:rPr>
          <w:rStyle w:val="StyleBoldUnderline"/>
          <w:highlight w:val="green"/>
        </w:rPr>
        <w:t xml:space="preserve"> </w:t>
      </w:r>
      <w:r w:rsidRPr="00C812F7">
        <w:rPr>
          <w:sz w:val="10"/>
        </w:rPr>
        <w:t>self-interest, political parties, and</w:t>
      </w:r>
      <w:r w:rsidRPr="000336CB">
        <w:rPr>
          <w:rStyle w:val="StyleBoldUnderline"/>
          <w:highlight w:val="green"/>
        </w:rPr>
        <w:t xml:space="preserve"> </w:t>
      </w:r>
      <w:r w:rsidRPr="000336CB">
        <w:rPr>
          <w:rStyle w:val="StyleBoldUnderline"/>
          <w:b/>
          <w:highlight w:val="green"/>
        </w:rPr>
        <w:t xml:space="preserve">concern for </w:t>
      </w:r>
      <w:r w:rsidRPr="000336CB">
        <w:rPr>
          <w:rStyle w:val="StyleBoldUnderline"/>
          <w:b/>
          <w:highlight w:val="green"/>
          <w:bdr w:val="single" w:sz="4" w:space="0" w:color="auto"/>
        </w:rPr>
        <w:t>governmental power</w:t>
      </w:r>
      <w:r w:rsidRPr="000336CB">
        <w:rPr>
          <w:rStyle w:val="StyleBoldUnderline"/>
          <w:highlight w:val="green"/>
        </w:rPr>
        <w:t>, than</w:t>
      </w:r>
      <w:r w:rsidRPr="002B0B60">
        <w:rPr>
          <w:rStyle w:val="StyleBoldUnderline"/>
        </w:rPr>
        <w:t xml:space="preserve"> the ‘</w:t>
      </w:r>
      <w:r w:rsidRPr="000336CB">
        <w:rPr>
          <w:rStyle w:val="StyleBoldUnderline"/>
          <w:highlight w:val="green"/>
        </w:rPr>
        <w:t>new’</w:t>
      </w:r>
      <w:r w:rsidRPr="002B0B60">
        <w:rPr>
          <w:rStyle w:val="StyleBoldUnderline"/>
        </w:rPr>
        <w:t xml:space="preserve"> politics of </w:t>
      </w:r>
      <w:r w:rsidRPr="000336CB">
        <w:rPr>
          <w:rStyle w:val="StyleBoldUnderline"/>
          <w:highlight w:val="green"/>
        </w:rPr>
        <w:t>global ethical concerns</w:t>
      </w:r>
      <w:r w:rsidRPr="00C812F7">
        <w:rPr>
          <w:sz w:val="10"/>
        </w:rPr>
        <w:t xml:space="preserve">. I further want to suggest that the forms and content of this new global approach to the political are more akin to religious beliefs and practices than to the forms of our social political engagement in the past. Global politics is similar to religious approaches in three vital respects: 1) global post-territorial politics are no longer concerned with power, its’ concerns are free-floating and in many ways, existential, about how we live our lives; 2) global politics revolve around practices with are private and </w:t>
      </w:r>
      <w:proofErr w:type="spellStart"/>
      <w:r w:rsidRPr="00C812F7">
        <w:rPr>
          <w:sz w:val="10"/>
        </w:rPr>
        <w:t>individualised</w:t>
      </w:r>
      <w:proofErr w:type="spellEnd"/>
      <w:r w:rsidRPr="00C812F7">
        <w:rPr>
          <w:sz w:val="10"/>
        </w:rPr>
        <w:t xml:space="preserve">, they are about us as individuals and our ethical choices; 3) </w:t>
      </w:r>
      <w:r w:rsidRPr="00C812F7">
        <w:rPr>
          <w:rStyle w:val="StyleBoldUnderline"/>
        </w:rPr>
        <w:t xml:space="preserve">the practice of </w:t>
      </w:r>
      <w:r w:rsidRPr="000336CB">
        <w:rPr>
          <w:rStyle w:val="StyleBoldUnderline"/>
          <w:highlight w:val="green"/>
        </w:rPr>
        <w:t xml:space="preserve">global politics tends to </w:t>
      </w:r>
      <w:r w:rsidRPr="000336CB">
        <w:rPr>
          <w:rStyle w:val="StyleBoldUnderline"/>
          <w:b/>
          <w:highlight w:val="green"/>
        </w:rPr>
        <w:t xml:space="preserve">be </w:t>
      </w:r>
      <w:r w:rsidRPr="000336CB">
        <w:rPr>
          <w:rStyle w:val="Emphasis"/>
          <w:highlight w:val="green"/>
        </w:rPr>
        <w:t>non-instrumental</w:t>
      </w:r>
      <w:r w:rsidRPr="00C812F7">
        <w:rPr>
          <w:sz w:val="10"/>
        </w:rPr>
        <w:t xml:space="preserve">, we do not subordinate ourselves to collective associations or parties and are more likely to give value to our aspirations, acts, or the fact of our awareness of an issue, as an end in-itself. It is as if we are upholding our goodness or ethicality in the face of an increasingly confusing, problematic and alienating world – our politics in this sense are an expression or voice, in Marx’s words, of ‘the heart in a heartless world’ or ‘the soul of a soulless condition’. The practice of ‘doing politics’ as a form of religiosity is a highly conservative one. As Marx argued, religion was the ‘opium of the people’ - this is politics as a sedative or pacifier: it feeds an illusory view of change at the expense of genuine social engagement and transformation. I want to argue that </w:t>
      </w:r>
      <w:r w:rsidRPr="000336CB">
        <w:rPr>
          <w:rStyle w:val="StyleBoldUnderline"/>
          <w:highlight w:val="green"/>
        </w:rPr>
        <w:t xml:space="preserve">global ethical politics </w:t>
      </w:r>
      <w:r w:rsidRPr="002B0B60">
        <w:rPr>
          <w:rStyle w:val="StyleBoldUnderline"/>
        </w:rPr>
        <w:t xml:space="preserve">reflects and </w:t>
      </w:r>
      <w:proofErr w:type="spellStart"/>
      <w:r w:rsidRPr="002B0B60">
        <w:rPr>
          <w:rStyle w:val="StyleBoldUnderline"/>
        </w:rPr>
        <w:t>institutionalises</w:t>
      </w:r>
      <w:proofErr w:type="spellEnd"/>
      <w:r w:rsidRPr="002B0B60">
        <w:rPr>
          <w:rStyle w:val="StyleBoldUnderline"/>
        </w:rPr>
        <w:t xml:space="preserve"> our sense of disconnection and social </w:t>
      </w:r>
      <w:proofErr w:type="spellStart"/>
      <w:r w:rsidRPr="002B0B60">
        <w:rPr>
          <w:rStyle w:val="StyleBoldUnderline"/>
        </w:rPr>
        <w:t>atomisation</w:t>
      </w:r>
      <w:proofErr w:type="spellEnd"/>
      <w:r w:rsidRPr="002B0B60">
        <w:rPr>
          <w:rStyle w:val="StyleBoldUnderline"/>
        </w:rPr>
        <w:t xml:space="preserve"> and </w:t>
      </w:r>
      <w:r w:rsidRPr="000336CB">
        <w:rPr>
          <w:rStyle w:val="StyleBoldUnderline"/>
          <w:b/>
          <w:highlight w:val="green"/>
        </w:rPr>
        <w:t xml:space="preserve">results in </w:t>
      </w:r>
      <w:r w:rsidRPr="00C812F7">
        <w:rPr>
          <w:rStyle w:val="StyleBoldUnderline"/>
        </w:rPr>
        <w:t>irrational and</w:t>
      </w:r>
      <w:r w:rsidRPr="00C812F7">
        <w:rPr>
          <w:rStyle w:val="StyleBoldUnderline"/>
          <w:b/>
        </w:rPr>
        <w:t xml:space="preserve"> </w:t>
      </w:r>
      <w:r w:rsidRPr="000336CB">
        <w:rPr>
          <w:rStyle w:val="Emphasis"/>
          <w:highlight w:val="green"/>
        </w:rPr>
        <w:t xml:space="preserve">unaccountable </w:t>
      </w:r>
      <w:r w:rsidRPr="00531970">
        <w:rPr>
          <w:rStyle w:val="Emphasis"/>
        </w:rPr>
        <w:t xml:space="preserve">government </w:t>
      </w:r>
      <w:r w:rsidRPr="000336CB">
        <w:rPr>
          <w:rStyle w:val="Emphasis"/>
          <w:highlight w:val="green"/>
        </w:rPr>
        <w:t>policy making</w:t>
      </w:r>
      <w:r w:rsidRPr="00FE72C1">
        <w:rPr>
          <w:rStyle w:val="StyleBoldUnderline"/>
        </w:rPr>
        <w:t>.</w:t>
      </w:r>
      <w:r w:rsidRPr="00C812F7">
        <w:rPr>
          <w:sz w:val="10"/>
        </w:rPr>
        <w:t xml:space="preserve"> I want to illustrate my points by briefly looking at the practices of global ethics in three spheres, those of radical political activism, government policy making and academia. Radical activism </w:t>
      </w:r>
      <w:r w:rsidRPr="00531970">
        <w:rPr>
          <w:rStyle w:val="StyleBoldUnderline"/>
        </w:rPr>
        <w:t>People often argue that there is nothing passive or conservative about radical political activist protests</w:t>
      </w:r>
      <w:r w:rsidRPr="00FE72C1">
        <w:rPr>
          <w:rStyle w:val="StyleBoldUnderline"/>
        </w:rPr>
        <w:t>, such as the 2003 anti-war march, anti-capitalism and anti-</w:t>
      </w:r>
      <w:proofErr w:type="spellStart"/>
      <w:r w:rsidRPr="00FE72C1">
        <w:rPr>
          <w:rStyle w:val="StyleBoldUnderline"/>
        </w:rPr>
        <w:t>globalisation</w:t>
      </w:r>
      <w:proofErr w:type="spellEnd"/>
      <w:r w:rsidRPr="00FE72C1">
        <w:rPr>
          <w:rStyle w:val="StyleBoldUnderline"/>
        </w:rPr>
        <w:t xml:space="preserve"> protests</w:t>
      </w:r>
      <w:r w:rsidRPr="00C812F7">
        <w:rPr>
          <w:sz w:val="10"/>
        </w:rPr>
        <w:t xml:space="preserve">, the huge march to Make Poverty History at the end of 2005, involvement in the World Social Forums or the radical jihad of Al-Qaeda. </w:t>
      </w:r>
      <w:r w:rsidRPr="00FE72C1">
        <w:rPr>
          <w:rStyle w:val="StyleBoldUnderline"/>
        </w:rPr>
        <w:t xml:space="preserve">I disagree; </w:t>
      </w:r>
      <w:r w:rsidRPr="000336CB">
        <w:rPr>
          <w:rStyle w:val="StyleBoldUnderline"/>
          <w:highlight w:val="green"/>
        </w:rPr>
        <w:t>these</w:t>
      </w:r>
      <w:r w:rsidRPr="00FE72C1">
        <w:rPr>
          <w:rStyle w:val="StyleBoldUnderline"/>
        </w:rPr>
        <w:t xml:space="preserve"> new </w:t>
      </w:r>
      <w:r w:rsidRPr="000336CB">
        <w:rPr>
          <w:rStyle w:val="StyleBoldUnderline"/>
          <w:highlight w:val="green"/>
        </w:rPr>
        <w:t>forms</w:t>
      </w:r>
      <w:r w:rsidRPr="00FE72C1">
        <w:rPr>
          <w:rStyle w:val="StyleBoldUnderline"/>
        </w:rPr>
        <w:t xml:space="preserve"> of protest </w:t>
      </w:r>
      <w:r w:rsidRPr="000336CB">
        <w:rPr>
          <w:rStyle w:val="StyleBoldUnderline"/>
          <w:highlight w:val="green"/>
        </w:rPr>
        <w:t xml:space="preserve">are </w:t>
      </w:r>
      <w:r w:rsidRPr="000336CB">
        <w:rPr>
          <w:rStyle w:val="StyleBoldUnderline"/>
          <w:b/>
          <w:highlight w:val="green"/>
          <w:bdr w:val="single" w:sz="4" w:space="0" w:color="auto"/>
        </w:rPr>
        <w:t xml:space="preserve">highly </w:t>
      </w:r>
      <w:proofErr w:type="spellStart"/>
      <w:r w:rsidRPr="00C812F7">
        <w:rPr>
          <w:sz w:val="10"/>
        </w:rPr>
        <w:t>individualised</w:t>
      </w:r>
      <w:proofErr w:type="spellEnd"/>
      <w:r w:rsidRPr="00C812F7">
        <w:rPr>
          <w:sz w:val="10"/>
        </w:rPr>
        <w:t xml:space="preserve"> and</w:t>
      </w:r>
      <w:r w:rsidRPr="00C812F7">
        <w:rPr>
          <w:rStyle w:val="StyleBoldUnderline"/>
          <w:b/>
          <w:bdr w:val="single" w:sz="4" w:space="0" w:color="auto"/>
        </w:rPr>
        <w:t xml:space="preserve"> </w:t>
      </w:r>
      <w:r w:rsidRPr="000336CB">
        <w:rPr>
          <w:rStyle w:val="StyleBoldUnderline"/>
          <w:b/>
          <w:highlight w:val="green"/>
          <w:bdr w:val="single" w:sz="4" w:space="0" w:color="auto"/>
        </w:rPr>
        <w:t>personal</w:t>
      </w:r>
      <w:r w:rsidRPr="00531970">
        <w:rPr>
          <w:rStyle w:val="StyleBoldUnderline"/>
        </w:rPr>
        <w:t xml:space="preserve"> </w:t>
      </w:r>
      <w:r w:rsidRPr="00C812F7">
        <w:rPr>
          <w:sz w:val="10"/>
        </w:rPr>
        <w:t>ones -</w:t>
      </w:r>
      <w:r w:rsidRPr="00FE72C1">
        <w:rPr>
          <w:rStyle w:val="StyleBoldUnderline"/>
        </w:rPr>
        <w:t xml:space="preserve"> </w:t>
      </w:r>
      <w:r w:rsidRPr="000336CB">
        <w:rPr>
          <w:rStyle w:val="StyleBoldUnderline"/>
          <w:highlight w:val="green"/>
        </w:rPr>
        <w:t xml:space="preserve">there is </w:t>
      </w:r>
      <w:r w:rsidRPr="000336CB">
        <w:rPr>
          <w:rStyle w:val="StyleBoldUnderline"/>
          <w:b/>
          <w:highlight w:val="green"/>
          <w:bdr w:val="single" w:sz="4" w:space="0" w:color="auto"/>
        </w:rPr>
        <w:t>no attempt to build</w:t>
      </w:r>
      <w:r w:rsidRPr="002B0B60">
        <w:rPr>
          <w:rStyle w:val="StyleBoldUnderline"/>
        </w:rPr>
        <w:t xml:space="preserve"> </w:t>
      </w:r>
      <w:r w:rsidRPr="00FE72C1">
        <w:rPr>
          <w:rStyle w:val="StyleBoldUnderline"/>
        </w:rPr>
        <w:t xml:space="preserve">a social or collective </w:t>
      </w:r>
      <w:r w:rsidRPr="000336CB">
        <w:rPr>
          <w:rStyle w:val="StyleBoldUnderline"/>
          <w:b/>
          <w:highlight w:val="green"/>
        </w:rPr>
        <w:t>movement</w:t>
      </w:r>
      <w:r w:rsidRPr="00FE72C1">
        <w:rPr>
          <w:rStyle w:val="StyleBoldUnderline"/>
        </w:rPr>
        <w:t>. It appears that theatrical suicide, demonstrating, badge and bracelet wearing are ethical acts in themselves: personal statements of awareness, rather than attempts to engage politically with society</w:t>
      </w:r>
      <w:r w:rsidRPr="00C812F7">
        <w:rPr>
          <w:sz w:val="10"/>
        </w:rPr>
        <w:t xml:space="preserve">.  </w:t>
      </w:r>
      <w:r w:rsidRPr="00FE72C1">
        <w:rPr>
          <w:rStyle w:val="StyleBoldUnderline"/>
        </w:rPr>
        <w:t xml:space="preserve">This is illustrated by the ‘celebration of differences’ at marches, protests and social forums. It is as if </w:t>
      </w:r>
      <w:r w:rsidRPr="000336CB">
        <w:rPr>
          <w:rStyle w:val="StyleBoldUnderline"/>
          <w:highlight w:val="green"/>
        </w:rPr>
        <w:t xml:space="preserve">people are </w:t>
      </w:r>
      <w:r w:rsidRPr="000336CB">
        <w:rPr>
          <w:rStyle w:val="StyleBoldUnderline"/>
          <w:b/>
          <w:highlight w:val="green"/>
        </w:rPr>
        <w:t>more concerned with</w:t>
      </w:r>
      <w:r w:rsidRPr="00FE72C1">
        <w:rPr>
          <w:rStyle w:val="StyleBoldUnderline"/>
        </w:rPr>
        <w:t xml:space="preserve"> the creation of </w:t>
      </w:r>
      <w:r w:rsidRPr="000336CB">
        <w:rPr>
          <w:rStyle w:val="StyleBoldUnderline"/>
          <w:b/>
          <w:highlight w:val="green"/>
        </w:rPr>
        <w:t>a sense of community</w:t>
      </w:r>
      <w:r w:rsidRPr="00FE72C1">
        <w:rPr>
          <w:rStyle w:val="StyleBoldUnderline"/>
        </w:rPr>
        <w:t xml:space="preserve"> through differences </w:t>
      </w:r>
      <w:r w:rsidRPr="000336CB">
        <w:rPr>
          <w:rStyle w:val="StyleBoldUnderline"/>
          <w:b/>
          <w:highlight w:val="green"/>
        </w:rPr>
        <w:t>than with</w:t>
      </w:r>
      <w:r w:rsidRPr="00FE72C1">
        <w:rPr>
          <w:rStyle w:val="StyleBoldUnderline"/>
        </w:rPr>
        <w:t xml:space="preserve"> any </w:t>
      </w:r>
      <w:r w:rsidRPr="000336CB">
        <w:rPr>
          <w:rStyle w:val="StyleBoldUnderline"/>
          <w:b/>
          <w:highlight w:val="green"/>
          <w:bdr w:val="single" w:sz="4" w:space="0" w:color="auto"/>
        </w:rPr>
        <w:t>political debate</w:t>
      </w:r>
      <w:r w:rsidRPr="000336CB">
        <w:rPr>
          <w:rStyle w:val="StyleBoldUnderline"/>
          <w:highlight w:val="green"/>
        </w:rPr>
        <w:t xml:space="preserve">, </w:t>
      </w:r>
      <w:r w:rsidRPr="00C812F7">
        <w:rPr>
          <w:sz w:val="10"/>
        </w:rPr>
        <w:t xml:space="preserve">shared agreement </w:t>
      </w:r>
      <w:r w:rsidRPr="000336CB">
        <w:rPr>
          <w:rStyle w:val="StyleBoldUnderline"/>
          <w:highlight w:val="green"/>
        </w:rPr>
        <w:t xml:space="preserve">or </w:t>
      </w:r>
      <w:r w:rsidRPr="000336CB">
        <w:rPr>
          <w:rStyle w:val="StyleBoldUnderline"/>
          <w:b/>
          <w:highlight w:val="green"/>
          <w:bdr w:val="single" w:sz="4" w:space="0" w:color="auto"/>
        </w:rPr>
        <w:t>collective purpose</w:t>
      </w:r>
      <w:r w:rsidRPr="00C812F7">
        <w:rPr>
          <w:sz w:val="10"/>
        </w:rPr>
        <w:t xml:space="preserve">. It seems to me that </w:t>
      </w:r>
      <w:r w:rsidRPr="00FE72C1">
        <w:rPr>
          <w:rStyle w:val="StyleBoldUnderline"/>
        </w:rPr>
        <w:t>if someone was really concerned with ending war or with ending poverty or with overthrowing capitalism</w:t>
      </w:r>
      <w:r w:rsidRPr="00C812F7">
        <w:rPr>
          <w:sz w:val="10"/>
        </w:rPr>
        <w:t xml:space="preserve">, that </w:t>
      </w:r>
      <w:r w:rsidRPr="00FE72C1">
        <w:rPr>
          <w:rStyle w:val="StyleBoldUnderline"/>
        </w:rPr>
        <w:t>political views and political differences would be quite important</w:t>
      </w:r>
      <w:r w:rsidRPr="00C812F7">
        <w:rPr>
          <w:sz w:val="10"/>
        </w:rPr>
        <w:t xml:space="preserve">. Is war caused by capitalism, by human nature, or by the existence of guns and other weapons? It would seem important to debate reasons, causes and solutions, it would also seem necessary to give those political differences an </w:t>
      </w:r>
      <w:proofErr w:type="spellStart"/>
      <w:r w:rsidRPr="00C812F7">
        <w:rPr>
          <w:sz w:val="10"/>
        </w:rPr>
        <w:t>organisational</w:t>
      </w:r>
      <w:proofErr w:type="spellEnd"/>
      <w:r w:rsidRPr="00C812F7">
        <w:rPr>
          <w:sz w:val="10"/>
        </w:rPr>
        <w:t xml:space="preserve"> expression if there was a serious project of social change. Rather than a political engagement with the world, it seems that radical political activism today is a form of social disengagement – expressed in the anti-war marchers’ slogan of ‘Not in My Name’, or the assumption that wearing a plastic bracelet or setting up an internet blog diary is the same as engaging in political debate. In fact, it seems that </w:t>
      </w:r>
      <w:r w:rsidRPr="000336CB">
        <w:rPr>
          <w:rStyle w:val="StyleBoldUnderline"/>
          <w:b/>
          <w:highlight w:val="green"/>
        </w:rPr>
        <w:t>political activism</w:t>
      </w:r>
      <w:r w:rsidRPr="000336CB">
        <w:rPr>
          <w:rStyle w:val="StyleBoldUnderline"/>
          <w:highlight w:val="green"/>
        </w:rPr>
        <w:t xml:space="preserve"> </w:t>
      </w:r>
      <w:r w:rsidRPr="00C812F7">
        <w:rPr>
          <w:sz w:val="10"/>
        </w:rPr>
        <w:t xml:space="preserve">is a practice which </w:t>
      </w:r>
      <w:r w:rsidRPr="000336CB">
        <w:rPr>
          <w:rStyle w:val="Emphasis"/>
          <w:highlight w:val="green"/>
        </w:rPr>
        <w:t>isolates individuals</w:t>
      </w:r>
      <w:r w:rsidRPr="000336CB">
        <w:rPr>
          <w:rStyle w:val="StyleBoldUnderline"/>
          <w:highlight w:val="green"/>
        </w:rPr>
        <w:t xml:space="preserve"> who think that </w:t>
      </w:r>
      <w:r w:rsidRPr="000336CB">
        <w:rPr>
          <w:rStyle w:val="Emphasis"/>
          <w:highlight w:val="green"/>
        </w:rPr>
        <w:t>demonstrating a personal commitment or awareness</w:t>
      </w:r>
      <w:r w:rsidRPr="000336CB">
        <w:rPr>
          <w:rStyle w:val="StyleBoldUnderline"/>
          <w:highlight w:val="green"/>
        </w:rPr>
        <w:t xml:space="preserve"> </w:t>
      </w:r>
      <w:r w:rsidRPr="00C812F7">
        <w:rPr>
          <w:rStyle w:val="StyleBoldUnderline"/>
        </w:rPr>
        <w:t xml:space="preserve">of problems </w:t>
      </w:r>
      <w:r w:rsidRPr="000336CB">
        <w:rPr>
          <w:rStyle w:val="StyleBoldUnderline"/>
          <w:b/>
          <w:highlight w:val="green"/>
        </w:rPr>
        <w:t>is preferable</w:t>
      </w:r>
      <w:r w:rsidRPr="000336CB">
        <w:rPr>
          <w:rStyle w:val="StyleBoldUnderline"/>
          <w:highlight w:val="green"/>
        </w:rPr>
        <w:t xml:space="preserve"> to engaging with other people </w:t>
      </w:r>
      <w:r w:rsidRPr="00C812F7">
        <w:rPr>
          <w:rStyle w:val="StyleBoldUnderline"/>
        </w:rPr>
        <w:t xml:space="preserve">who are often </w:t>
      </w:r>
      <w:r w:rsidRPr="000336CB">
        <w:rPr>
          <w:rStyle w:val="StyleBoldUnderline"/>
          <w:b/>
          <w:highlight w:val="green"/>
        </w:rPr>
        <w:t>dismissed as uncaring</w:t>
      </w:r>
      <w:r w:rsidRPr="000336CB">
        <w:rPr>
          <w:rStyle w:val="StyleBoldUnderline"/>
          <w:highlight w:val="green"/>
        </w:rPr>
        <w:t xml:space="preserve"> </w:t>
      </w:r>
      <w:r w:rsidRPr="00C812F7">
        <w:rPr>
          <w:rStyle w:val="StyleBoldUnderline"/>
        </w:rPr>
        <w:t>or brain-washed</w:t>
      </w:r>
      <w:r w:rsidRPr="00FE72C1">
        <w:rPr>
          <w:rStyle w:val="StyleBoldUnderline"/>
        </w:rPr>
        <w:t xml:space="preserve"> by consumerism.</w:t>
      </w:r>
      <w:r w:rsidRPr="00C812F7">
        <w:rPr>
          <w:sz w:val="10"/>
        </w:rPr>
        <w:t xml:space="preserve"> The</w:t>
      </w:r>
      <w:r w:rsidRPr="002B0B60">
        <w:rPr>
          <w:rStyle w:val="StyleBoldUnderline"/>
        </w:rPr>
        <w:t xml:space="preserve"> </w:t>
      </w:r>
      <w:r w:rsidRPr="000336CB">
        <w:rPr>
          <w:rStyle w:val="StyleBoldUnderline"/>
          <w:highlight w:val="green"/>
        </w:rPr>
        <w:t>narcissistic aspects</w:t>
      </w:r>
      <w:r w:rsidRPr="002B0B60">
        <w:rPr>
          <w:rStyle w:val="StyleBoldUnderline"/>
        </w:rPr>
        <w:t xml:space="preserve"> </w:t>
      </w:r>
      <w:r w:rsidRPr="00C812F7">
        <w:rPr>
          <w:sz w:val="10"/>
        </w:rPr>
        <w:t xml:space="preserve">of the practice of this type of global politics </w:t>
      </w:r>
      <w:r w:rsidRPr="000336CB">
        <w:rPr>
          <w:rStyle w:val="StyleBoldUnderline"/>
          <w:highlight w:val="green"/>
        </w:rPr>
        <w:t>are expressed clearly</w:t>
      </w:r>
      <w:r w:rsidRPr="00C812F7">
        <w:rPr>
          <w:sz w:val="10"/>
        </w:rPr>
        <w:t xml:space="preserve"> by individuals who are obsessed with reducing their carbon footprint, deriving their </w:t>
      </w:r>
      <w:proofErr w:type="spellStart"/>
      <w:r w:rsidRPr="00C812F7">
        <w:rPr>
          <w:sz w:val="10"/>
        </w:rPr>
        <w:t>idealised</w:t>
      </w:r>
      <w:proofErr w:type="spellEnd"/>
      <w:r w:rsidRPr="00C812F7">
        <w:rPr>
          <w:sz w:val="10"/>
        </w:rPr>
        <w:t xml:space="preserve"> sense of social connection from an ever increasing awareness of themselves and </w:t>
      </w:r>
      <w:r w:rsidRPr="000336CB">
        <w:rPr>
          <w:rStyle w:val="StyleBoldUnderline"/>
          <w:highlight w:val="green"/>
        </w:rPr>
        <w:t xml:space="preserve">by giving </w:t>
      </w:r>
      <w:r w:rsidRPr="000336CB">
        <w:rPr>
          <w:rStyle w:val="StyleBoldUnderline"/>
          <w:b/>
          <w:highlight w:val="green"/>
        </w:rPr>
        <w:t>‘political’ meaning to every personal action</w:t>
      </w:r>
      <w:r w:rsidRPr="00C812F7">
        <w:rPr>
          <w:sz w:val="10"/>
        </w:rPr>
        <w:t xml:space="preserve">. Global ethics appear to be in demand because they offer us a sense of social connection and meaning while at the same time giving us the freedom to construct the meaning for ourselves, to pick our causes of concern, and enabling us to be free of responsibilities for acting as part of a collective association, for winning an argument or for success at the ballot-box. While the appeal of global ethical politics is an individualistic one, </w:t>
      </w:r>
      <w:r w:rsidRPr="000336CB">
        <w:rPr>
          <w:rStyle w:val="StyleBoldUnderline"/>
          <w:highlight w:val="green"/>
        </w:rPr>
        <w:t xml:space="preserve">the lack of success </w:t>
      </w:r>
      <w:r w:rsidRPr="00C812F7">
        <w:rPr>
          <w:sz w:val="10"/>
        </w:rPr>
        <w:t>or impact of</w:t>
      </w:r>
      <w:r w:rsidRPr="000336CB">
        <w:rPr>
          <w:sz w:val="10"/>
          <w:highlight w:val="green"/>
        </w:rPr>
        <w:t xml:space="preserve"> </w:t>
      </w:r>
      <w:r w:rsidRPr="00C812F7">
        <w:rPr>
          <w:sz w:val="10"/>
        </w:rPr>
        <w:t xml:space="preserve">radical activism </w:t>
      </w:r>
      <w:r w:rsidRPr="000336CB">
        <w:rPr>
          <w:rStyle w:val="StyleBoldUnderline"/>
          <w:highlight w:val="green"/>
        </w:rPr>
        <w:t xml:space="preserve">is </w:t>
      </w:r>
      <w:r w:rsidRPr="00C812F7">
        <w:rPr>
          <w:sz w:val="10"/>
        </w:rPr>
        <w:t>also</w:t>
      </w:r>
      <w:r w:rsidRPr="00FE72C1">
        <w:rPr>
          <w:rStyle w:val="StyleBoldUnderline"/>
        </w:rPr>
        <w:t xml:space="preserve"> </w:t>
      </w:r>
      <w:r w:rsidRPr="000336CB">
        <w:rPr>
          <w:rStyle w:val="StyleBoldUnderline"/>
          <w:highlight w:val="green"/>
        </w:rPr>
        <w:t xml:space="preserve">reflected in </w:t>
      </w:r>
      <w:r w:rsidRPr="00C812F7">
        <w:rPr>
          <w:sz w:val="10"/>
        </w:rPr>
        <w:t>its</w:t>
      </w:r>
      <w:r w:rsidRPr="000336CB">
        <w:rPr>
          <w:rStyle w:val="StyleBoldUnderline"/>
          <w:highlight w:val="green"/>
        </w:rPr>
        <w:t xml:space="preserve"> </w:t>
      </w:r>
      <w:r w:rsidRPr="000336CB">
        <w:rPr>
          <w:rStyle w:val="StyleBoldUnderline"/>
          <w:b/>
          <w:highlight w:val="green"/>
        </w:rPr>
        <w:t xml:space="preserve">rejection of </w:t>
      </w:r>
      <w:r w:rsidRPr="00C812F7">
        <w:rPr>
          <w:sz w:val="10"/>
        </w:rPr>
        <w:t>any form of</w:t>
      </w:r>
      <w:r w:rsidRPr="000336CB">
        <w:rPr>
          <w:rStyle w:val="StyleBoldUnderline"/>
          <w:highlight w:val="green"/>
        </w:rPr>
        <w:t xml:space="preserve"> </w:t>
      </w:r>
      <w:r w:rsidRPr="000336CB">
        <w:rPr>
          <w:rStyle w:val="StyleBoldUnderline"/>
          <w:b/>
          <w:highlight w:val="green"/>
        </w:rPr>
        <w:t>social movement</w:t>
      </w:r>
      <w:r w:rsidRPr="000336CB">
        <w:rPr>
          <w:rStyle w:val="StyleBoldUnderline"/>
          <w:highlight w:val="green"/>
        </w:rPr>
        <w:t xml:space="preserve"> </w:t>
      </w:r>
      <w:r w:rsidRPr="00C812F7">
        <w:rPr>
          <w:rStyle w:val="StyleBoldUnderline"/>
        </w:rPr>
        <w:t xml:space="preserve">or </w:t>
      </w:r>
      <w:proofErr w:type="spellStart"/>
      <w:r w:rsidRPr="00C812F7">
        <w:rPr>
          <w:rStyle w:val="StyleBoldUnderline"/>
        </w:rPr>
        <w:t>organisation</w:t>
      </w:r>
      <w:proofErr w:type="spellEnd"/>
      <w:r w:rsidRPr="00C812F7">
        <w:rPr>
          <w:sz w:val="10"/>
        </w:rPr>
        <w:t xml:space="preserve">.    Strange as it may seem, </w:t>
      </w:r>
      <w:r w:rsidRPr="000336CB">
        <w:rPr>
          <w:b/>
          <w:iCs/>
          <w:highlight w:val="green"/>
          <w:u w:val="single"/>
          <w:bdr w:val="single" w:sz="18" w:space="0" w:color="auto"/>
        </w:rPr>
        <w:t xml:space="preserve">the only people </w:t>
      </w:r>
      <w:r w:rsidRPr="00C812F7">
        <w:rPr>
          <w:sz w:val="10"/>
        </w:rPr>
        <w:t>who are</w:t>
      </w:r>
      <w:r w:rsidRPr="0043715C">
        <w:rPr>
          <w:b/>
          <w:iCs/>
          <w:u w:val="single"/>
          <w:bdr w:val="single" w:sz="18" w:space="0" w:color="auto"/>
        </w:rPr>
        <w:t xml:space="preserve"> </w:t>
      </w:r>
      <w:r w:rsidRPr="000336CB">
        <w:rPr>
          <w:b/>
          <w:iCs/>
          <w:highlight w:val="green"/>
          <w:u w:val="single"/>
          <w:bdr w:val="single" w:sz="18" w:space="0" w:color="auto"/>
        </w:rPr>
        <w:t xml:space="preserve">keener on global ethics </w:t>
      </w:r>
      <w:r w:rsidRPr="00C812F7">
        <w:rPr>
          <w:sz w:val="10"/>
        </w:rPr>
        <w:t>than radical activists</w:t>
      </w:r>
      <w:r w:rsidRPr="00C812F7">
        <w:rPr>
          <w:b/>
          <w:iCs/>
          <w:u w:val="single"/>
          <w:bdr w:val="single" w:sz="18" w:space="0" w:color="auto"/>
        </w:rPr>
        <w:t xml:space="preserve"> </w:t>
      </w:r>
      <w:r w:rsidRPr="000336CB">
        <w:rPr>
          <w:b/>
          <w:iCs/>
          <w:highlight w:val="green"/>
          <w:u w:val="single"/>
          <w:bdr w:val="single" w:sz="18" w:space="0" w:color="auto"/>
        </w:rPr>
        <w:t>are political elites</w:t>
      </w:r>
    </w:p>
    <w:p w:rsidR="002A687C" w:rsidRDefault="002A687C" w:rsidP="002A687C">
      <w:pPr>
        <w:rPr>
          <w:b/>
          <w:iCs/>
          <w:u w:val="single"/>
          <w:bdr w:val="single" w:sz="18" w:space="0" w:color="auto"/>
        </w:rPr>
      </w:pPr>
    </w:p>
    <w:p w:rsidR="002A687C" w:rsidRDefault="002A687C" w:rsidP="002A687C">
      <w:pPr>
        <w:rPr>
          <w:sz w:val="10"/>
        </w:rPr>
      </w:pPr>
      <w:r w:rsidRPr="00C812F7">
        <w:rPr>
          <w:sz w:val="10"/>
        </w:rPr>
        <w:t xml:space="preserve">. Since the end of the Cold War, global ethics have formed the core of foreign policy and foreign policy has tended to dominate domestic politics. Global ethics are at the </w:t>
      </w:r>
      <w:proofErr w:type="spellStart"/>
      <w:r w:rsidRPr="00C812F7">
        <w:rPr>
          <w:sz w:val="10"/>
        </w:rPr>
        <w:t>centre</w:t>
      </w:r>
      <w:proofErr w:type="spellEnd"/>
      <w:r w:rsidRPr="00C812F7">
        <w:rPr>
          <w:sz w:val="10"/>
        </w:rPr>
        <w:t xml:space="preserve"> of debates and discussion over humanitarian intervention, ‘healing the scar of Africa’, the war on terror and the ‘war against climate insecurity’. Tony Blair argued in the Guardian last week that ‘foreign policy is no longer foreign policy’ (Timothy </w:t>
      </w:r>
      <w:proofErr w:type="spellStart"/>
      <w:r w:rsidRPr="00C812F7">
        <w:rPr>
          <w:sz w:val="10"/>
        </w:rPr>
        <w:t>Garten</w:t>
      </w:r>
      <w:proofErr w:type="spellEnd"/>
      <w:r w:rsidRPr="00C812F7">
        <w:rPr>
          <w:sz w:val="10"/>
        </w:rPr>
        <w:t xml:space="preserve"> Ash, ‘Like it or Loath it, after 10 years Blair knows exactly what he stands for’, 26 April 2007), this is certainly true.  Traditional foreign policy, based on strategic geo-political interests with a clear framework for policy-making, no longer seems so important. The government is down-sizing the old Foreign and Commonwealth Office where people were regional experts, spoke the languages and were engaged for the long-term, and provides more resources to the Department for International Development where its staff are experts in good causes. This shift was clear in the UK’s attempt to develop an Ethical Foreign Policy in the 1990s – an approach which openly claimed to have rejected strategic interests for values and the promotion of Britain’s caring and sharing ‘identity’. Clearly, </w:t>
      </w:r>
      <w:r w:rsidRPr="00C812F7">
        <w:rPr>
          <w:rStyle w:val="StyleBoldUnderline"/>
        </w:rPr>
        <w:t>the projection of foreign policy on the basis of demonstrations of values and identity, rather than an understanding of the needs and interests of people on the ground, leads to ill thought-through and short-</w:t>
      </w:r>
      <w:proofErr w:type="spellStart"/>
      <w:r w:rsidRPr="00C812F7">
        <w:rPr>
          <w:rStyle w:val="StyleBoldUnderline"/>
        </w:rPr>
        <w:t>termist</w:t>
      </w:r>
      <w:proofErr w:type="spellEnd"/>
      <w:r w:rsidRPr="00C812F7">
        <w:rPr>
          <w:rStyle w:val="StyleBoldUnderline"/>
        </w:rPr>
        <w:t xml:space="preserve"> policy-making, as was seen in the ‘value-based’ interventions from Bosnia to Iraq</w:t>
      </w:r>
      <w:r w:rsidRPr="00C812F7">
        <w:rPr>
          <w:sz w:val="10"/>
        </w:rPr>
        <w:t xml:space="preserve"> (see Blair’s recent Foreign Affairs article, ‘A Battle for Global Values’, 86:1 (2007), pp.79–90).  </w:t>
      </w:r>
      <w:r w:rsidRPr="000336CB">
        <w:rPr>
          <w:rStyle w:val="StyleBoldUnderline"/>
          <w:highlight w:val="green"/>
        </w:rPr>
        <w:t xml:space="preserve">Governments </w:t>
      </w:r>
      <w:r w:rsidRPr="000336CB">
        <w:rPr>
          <w:rStyle w:val="StyleBoldUnderline"/>
          <w:b/>
          <w:highlight w:val="green"/>
        </w:rPr>
        <w:t xml:space="preserve">have been </w:t>
      </w:r>
      <w:r w:rsidRPr="000336CB">
        <w:rPr>
          <w:rStyle w:val="StyleBoldUnderline"/>
          <w:b/>
          <w:highlight w:val="green"/>
          <w:bdr w:val="single" w:sz="4" w:space="0" w:color="auto"/>
        </w:rPr>
        <w:t>more than happy</w:t>
      </w:r>
      <w:r w:rsidRPr="000336CB">
        <w:rPr>
          <w:rStyle w:val="StyleBoldUnderline"/>
          <w:b/>
          <w:highlight w:val="green"/>
        </w:rPr>
        <w:t xml:space="preserve"> to put </w:t>
      </w:r>
      <w:r w:rsidRPr="00C812F7">
        <w:rPr>
          <w:sz w:val="10"/>
        </w:rPr>
        <w:t>global</w:t>
      </w:r>
      <w:r w:rsidRPr="000336CB">
        <w:rPr>
          <w:rStyle w:val="StyleBoldUnderline"/>
          <w:b/>
          <w:highlight w:val="green"/>
        </w:rPr>
        <w:t xml:space="preserve"> ethics at the top</w:t>
      </w:r>
      <w:r w:rsidRPr="00FE72C1">
        <w:rPr>
          <w:rStyle w:val="StyleBoldUnderline"/>
        </w:rPr>
        <w:t xml:space="preserve"> of the political agenda for - </w:t>
      </w:r>
      <w:r w:rsidRPr="000336CB">
        <w:rPr>
          <w:rStyle w:val="StyleBoldUnderline"/>
          <w:highlight w:val="green"/>
        </w:rPr>
        <w:t xml:space="preserve">the same reasons </w:t>
      </w:r>
      <w:r w:rsidRPr="00C812F7">
        <w:rPr>
          <w:rStyle w:val="StyleBoldUnderline"/>
        </w:rPr>
        <w:t xml:space="preserve">that </w:t>
      </w:r>
      <w:r w:rsidRPr="000336CB">
        <w:rPr>
          <w:rStyle w:val="StyleBoldUnderline"/>
          <w:highlight w:val="green"/>
        </w:rPr>
        <w:t>radical activists have</w:t>
      </w:r>
      <w:r w:rsidRPr="00FE72C1">
        <w:rPr>
          <w:rStyle w:val="StyleBoldUnderline"/>
        </w:rPr>
        <w:t xml:space="preserve"> been eager to shift to the global sphere – </w:t>
      </w:r>
      <w:r w:rsidRPr="000336CB">
        <w:rPr>
          <w:rStyle w:val="Emphasis"/>
          <w:highlight w:val="green"/>
        </w:rPr>
        <w:t>the freedom from political responsibility</w:t>
      </w:r>
      <w:r w:rsidRPr="00FE72C1">
        <w:rPr>
          <w:rStyle w:val="StyleBoldUnderline"/>
        </w:rPr>
        <w:t xml:space="preserve"> that it affords them</w:t>
      </w:r>
      <w:r w:rsidRPr="00C812F7">
        <w:rPr>
          <w:sz w:val="10"/>
        </w:rPr>
        <w:t xml:space="preserve">. </w:t>
      </w:r>
      <w:r w:rsidRPr="00FE72C1">
        <w:rPr>
          <w:rStyle w:val="StyleBoldUnderline"/>
        </w:rPr>
        <w:t xml:space="preserve">Every government and international institution has shifted from strategic and instrumental policy-making based on a clear political </w:t>
      </w:r>
      <w:proofErr w:type="spellStart"/>
      <w:r w:rsidRPr="00FE72C1">
        <w:rPr>
          <w:rStyle w:val="StyleBoldUnderline"/>
        </w:rPr>
        <w:t>programme</w:t>
      </w:r>
      <w:proofErr w:type="spellEnd"/>
      <w:r w:rsidRPr="00FE72C1">
        <w:rPr>
          <w:rStyle w:val="StyleBoldUnderline"/>
        </w:rPr>
        <w:t xml:space="preserve"> to the ambitious assertion of global causes – saving the planet, ending poverty, saving Africa, not just ending war but solving the causes of conflict </w:t>
      </w:r>
      <w:proofErr w:type="spellStart"/>
      <w:r w:rsidRPr="00FE72C1">
        <w:rPr>
          <w:rStyle w:val="StyleBoldUnderline"/>
        </w:rPr>
        <w:t>etc</w:t>
      </w:r>
      <w:proofErr w:type="spellEnd"/>
      <w:r w:rsidRPr="00FE72C1">
        <w:rPr>
          <w:rStyle w:val="StyleBoldUnderline"/>
        </w:rPr>
        <w:t xml:space="preserve"> – of course, the more ambitious the aim the less anyone can be held to account for success and failure</w:t>
      </w:r>
      <w:r w:rsidRPr="00C812F7">
        <w:rPr>
          <w:sz w:val="10"/>
        </w:rPr>
        <w:t>. In fact, the more global the problem is, the more responsibility can be shifted to blame the US or the UN for the failure to translate ethical claims into concrete results. Ethical global questions, where the alleged values of the UN, the UK, the ‘</w:t>
      </w:r>
      <w:proofErr w:type="spellStart"/>
      <w:r w:rsidRPr="00C812F7">
        <w:rPr>
          <w:sz w:val="10"/>
        </w:rPr>
        <w:t>civilised</w:t>
      </w:r>
      <w:proofErr w:type="spellEnd"/>
      <w:r w:rsidRPr="00C812F7">
        <w:rPr>
          <w:sz w:val="10"/>
        </w:rPr>
        <w:t xml:space="preserve"> world’, NATO or the EU are on the line in ‘wars of choice’ from the war on terror to the war on global warming lack traditional instrumentality because they are driven less by the traditional interests of Realpolitik than the narcissistic search for meaning or identity.  Governments feel the consequences of their lack of social connection, even more than we do as individuals; it undermines any attempt to represent shared interests or </w:t>
      </w:r>
      <w:proofErr w:type="gramStart"/>
      <w:r w:rsidRPr="00C812F7">
        <w:rPr>
          <w:sz w:val="10"/>
        </w:rPr>
        <w:t>cohere</w:t>
      </w:r>
      <w:proofErr w:type="gramEnd"/>
      <w:r w:rsidRPr="00C812F7">
        <w:rPr>
          <w:sz w:val="10"/>
        </w:rPr>
        <w:t xml:space="preserve"> political </w:t>
      </w:r>
      <w:proofErr w:type="spellStart"/>
      <w:r w:rsidRPr="00C812F7">
        <w:rPr>
          <w:sz w:val="10"/>
        </w:rPr>
        <w:t>programmes</w:t>
      </w:r>
      <w:proofErr w:type="spellEnd"/>
      <w:r w:rsidRPr="00C812F7">
        <w:rPr>
          <w:sz w:val="10"/>
        </w:rPr>
        <w:t xml:space="preserve">. As </w:t>
      </w:r>
      <w:proofErr w:type="spellStart"/>
      <w:r w:rsidRPr="00C812F7">
        <w:rPr>
          <w:sz w:val="10"/>
        </w:rPr>
        <w:t>Baudrillard</w:t>
      </w:r>
      <w:proofErr w:type="spellEnd"/>
      <w:r w:rsidRPr="00C812F7">
        <w:rPr>
          <w:sz w:val="10"/>
        </w:rPr>
        <w:t xml:space="preserve"> suggests, without a connection to the ‘represented’ masses, political leaders are as open to ridicule and exposure as the ‘Emperor with no clothes’ (In the Shadow of the Silent Majorities, New York: </w:t>
      </w:r>
      <w:proofErr w:type="spellStart"/>
      <w:proofErr w:type="gramStart"/>
      <w:r w:rsidRPr="00C812F7">
        <w:rPr>
          <w:sz w:val="10"/>
        </w:rPr>
        <w:t>Semiotext</w:t>
      </w:r>
      <w:proofErr w:type="spellEnd"/>
      <w:r w:rsidRPr="00C812F7">
        <w:rPr>
          <w:sz w:val="10"/>
        </w:rPr>
        <w:t>(</w:t>
      </w:r>
      <w:proofErr w:type="gramEnd"/>
      <w:r w:rsidRPr="00C812F7">
        <w:rPr>
          <w:sz w:val="10"/>
        </w:rPr>
        <w:t xml:space="preserve">e), 1983, for example). </w:t>
      </w:r>
      <w:r w:rsidRPr="00FE72C1">
        <w:rPr>
          <w:rStyle w:val="StyleBoldUnderline"/>
        </w:rPr>
        <w:t xml:space="preserve">It is </w:t>
      </w:r>
      <w:r w:rsidRPr="00C812F7">
        <w:rPr>
          <w:rStyle w:val="StyleBoldUnderline"/>
        </w:rPr>
        <w:t>this lack of shared social goals which makes instrumental policy-making increasingly problematic</w:t>
      </w:r>
      <w:r w:rsidRPr="00C812F7">
        <w:rPr>
          <w:sz w:val="10"/>
        </w:rPr>
        <w:t xml:space="preserve">. As Donald Rumsfeld stated about the war on terror, ‘there are no metrics’ to help assess whether the war is being won or lost. These </w:t>
      </w:r>
      <w:r w:rsidRPr="000336CB">
        <w:rPr>
          <w:rStyle w:val="Emphasis"/>
          <w:highlight w:val="green"/>
        </w:rPr>
        <w:t xml:space="preserve">wars </w:t>
      </w:r>
      <w:r w:rsidRPr="00C812F7">
        <w:rPr>
          <w:sz w:val="10"/>
        </w:rPr>
        <w:t>and campaigns, often</w:t>
      </w:r>
      <w:r w:rsidRPr="00FE72C1">
        <w:rPr>
          <w:rStyle w:val="StyleBoldUnderline"/>
        </w:rPr>
        <w:t xml:space="preserve"> </w:t>
      </w:r>
      <w:r w:rsidRPr="000336CB">
        <w:rPr>
          <w:rStyle w:val="StyleBoldUnderline"/>
          <w:highlight w:val="green"/>
        </w:rPr>
        <w:t xml:space="preserve">alleged to be based on </w:t>
      </w:r>
      <w:r w:rsidRPr="00C812F7">
        <w:rPr>
          <w:sz w:val="10"/>
        </w:rPr>
        <w:t>the</w:t>
      </w:r>
      <w:r w:rsidRPr="000336CB">
        <w:rPr>
          <w:rStyle w:val="StyleBoldUnderline"/>
          <w:highlight w:val="green"/>
        </w:rPr>
        <w:t xml:space="preserve"> altruistic </w:t>
      </w:r>
      <w:r w:rsidRPr="00C812F7">
        <w:rPr>
          <w:sz w:val="10"/>
        </w:rPr>
        <w:t xml:space="preserve">claim of the </w:t>
      </w:r>
      <w:r w:rsidRPr="000336CB">
        <w:rPr>
          <w:rStyle w:val="StyleBoldUnderline"/>
          <w:highlight w:val="green"/>
        </w:rPr>
        <w:t>needs</w:t>
      </w:r>
      <w:r w:rsidRPr="00C812F7">
        <w:rPr>
          <w:sz w:val="10"/>
        </w:rPr>
        <w:t xml:space="preserve"> and interests</w:t>
      </w:r>
      <w:r w:rsidRPr="000336CB">
        <w:rPr>
          <w:rStyle w:val="StyleBoldUnderline"/>
          <w:highlight w:val="green"/>
        </w:rPr>
        <w:t xml:space="preserve"> of others, are demonstrations </w:t>
      </w:r>
      <w:r w:rsidRPr="00C812F7">
        <w:rPr>
          <w:rStyle w:val="StyleBoldUnderline"/>
        </w:rPr>
        <w:t xml:space="preserve">and performances, </w:t>
      </w:r>
      <w:r w:rsidRPr="000336CB">
        <w:rPr>
          <w:rStyle w:val="StyleBoldUnderline"/>
          <w:highlight w:val="green"/>
        </w:rPr>
        <w:t xml:space="preserve">based on ethical claims rather than responsible </w:t>
      </w:r>
      <w:r w:rsidRPr="00FE72C1">
        <w:rPr>
          <w:rStyle w:val="StyleBoldUnderline"/>
        </w:rPr>
        <w:t xml:space="preserve">practices and </w:t>
      </w:r>
      <w:r w:rsidRPr="000336CB">
        <w:rPr>
          <w:rStyle w:val="StyleBoldUnderline"/>
          <w:highlight w:val="green"/>
        </w:rPr>
        <w:t>policies</w:t>
      </w:r>
      <w:r w:rsidRPr="00C812F7">
        <w:rPr>
          <w:sz w:val="10"/>
        </w:rPr>
        <w:t xml:space="preserve">. Max Weber once </w:t>
      </w:r>
      <w:proofErr w:type="spellStart"/>
      <w:r w:rsidRPr="00C812F7">
        <w:rPr>
          <w:sz w:val="10"/>
        </w:rPr>
        <w:t>counterposed</w:t>
      </w:r>
      <w:proofErr w:type="spellEnd"/>
      <w:r w:rsidRPr="00C812F7">
        <w:rPr>
          <w:sz w:val="10"/>
        </w:rPr>
        <w:t xml:space="preserve"> this type of politics – the ‘ethics of conviction’ – to the ‘ethics of responsibility’ in his lecture on ‘Politics as a Vocation’. The desire to act on the international scene without a clear strategy or purpose has led to highly </w:t>
      </w:r>
      <w:proofErr w:type="spellStart"/>
      <w:r w:rsidRPr="00C812F7">
        <w:rPr>
          <w:sz w:val="10"/>
        </w:rPr>
        <w:t>destabilising</w:t>
      </w:r>
      <w:proofErr w:type="spellEnd"/>
      <w:r w:rsidRPr="00C812F7">
        <w:rPr>
          <w:sz w:val="10"/>
        </w:rPr>
        <w:t xml:space="preserve"> interventions from the Balkans to Iraq and to the </w:t>
      </w:r>
      <w:proofErr w:type="spellStart"/>
      <w:r w:rsidRPr="00C812F7">
        <w:rPr>
          <w:sz w:val="10"/>
        </w:rPr>
        <w:t>moralisation</w:t>
      </w:r>
      <w:proofErr w:type="spellEnd"/>
      <w:r w:rsidRPr="00C812F7">
        <w:rPr>
          <w:sz w:val="10"/>
        </w:rPr>
        <w:t xml:space="preserve"> of a wide range of issues from war crimes to EU membership requirements. Today more and more people are ‘doing politics’ in their academic work. This is the reason for the boom in International Relations (IR) study and the attraction of other social sciences to the global sphere. I would argue that the attraction of IR for many people has not been IR theory but the desire to </w:t>
      </w:r>
      <w:proofErr w:type="spellStart"/>
      <w:r w:rsidRPr="00C812F7">
        <w:rPr>
          <w:sz w:val="10"/>
        </w:rPr>
        <w:t>practise</w:t>
      </w:r>
      <w:proofErr w:type="spellEnd"/>
      <w:r w:rsidRPr="00C812F7">
        <w:rPr>
          <w:sz w:val="10"/>
        </w:rPr>
        <w:t xml:space="preserve"> global ethics. The boom in the IR discipline has coincided with a rejection of Realist theoretical frameworks of power and interests and the sovereignty/anarchy problematic. However, I would argue that this rejection has not been a product of theoretical engagement with Realism but an ethical act of rejection of Realism’s ontological focus. It seems that our ideas and our theories say much more about us than the world we live in. Normative theorists and Constructivists tend to support the global ethical turn arguing that we should not be as concerned with ‘what is’ as with the potential for the emergence of a global ethical community. Constructivists, in particular, focus upon the ethical language which political elites espouse rather than the practices of power. But the most dangerous trends in the discipline today are those frameworks which have taken up Critical Theory and argue that focusing on the world as it exists is conservative problem-solving </w:t>
      </w:r>
      <w:r w:rsidRPr="00C812F7">
        <w:rPr>
          <w:rStyle w:val="StyleBoldUnderline"/>
        </w:rPr>
        <w:t xml:space="preserve">while the task for critical theorists is to focus on </w:t>
      </w:r>
      <w:r w:rsidRPr="00C812F7">
        <w:rPr>
          <w:sz w:val="10"/>
        </w:rPr>
        <w:t xml:space="preserve">emancipatory </w:t>
      </w:r>
      <w:r w:rsidRPr="00C812F7">
        <w:rPr>
          <w:rStyle w:val="StyleBoldUnderline"/>
        </w:rPr>
        <w:t xml:space="preserve">alternative forms of </w:t>
      </w:r>
      <w:r w:rsidRPr="00C812F7">
        <w:rPr>
          <w:sz w:val="10"/>
        </w:rPr>
        <w:t xml:space="preserve">living or of </w:t>
      </w:r>
      <w:r w:rsidRPr="00C812F7">
        <w:rPr>
          <w:rStyle w:val="StyleBoldUnderline"/>
        </w:rPr>
        <w:t xml:space="preserve">thinking </w:t>
      </w:r>
      <w:r w:rsidRPr="00C812F7">
        <w:rPr>
          <w:sz w:val="10"/>
        </w:rPr>
        <w:t xml:space="preserve">about the world. </w:t>
      </w:r>
      <w:r w:rsidRPr="000336CB">
        <w:rPr>
          <w:rStyle w:val="StyleBoldUnderline"/>
          <w:highlight w:val="green"/>
        </w:rPr>
        <w:t>Critical thought</w:t>
      </w:r>
      <w:r w:rsidRPr="00FE72C1">
        <w:rPr>
          <w:rStyle w:val="StyleBoldUnderline"/>
        </w:rPr>
        <w:t xml:space="preserve"> </w:t>
      </w:r>
      <w:r w:rsidRPr="00C812F7">
        <w:rPr>
          <w:sz w:val="10"/>
        </w:rPr>
        <w:t xml:space="preserve">then </w:t>
      </w:r>
      <w:r w:rsidRPr="000336CB">
        <w:rPr>
          <w:rStyle w:val="StyleBoldUnderline"/>
          <w:highlight w:val="green"/>
        </w:rPr>
        <w:t>becomes</w:t>
      </w:r>
      <w:r w:rsidRPr="00FE72C1">
        <w:rPr>
          <w:rStyle w:val="StyleBoldUnderline"/>
        </w:rPr>
        <w:t xml:space="preserve"> a </w:t>
      </w:r>
      <w:r w:rsidRPr="00FE72C1">
        <w:rPr>
          <w:rStyle w:val="StyleBoldUnderline"/>
          <w:b/>
        </w:rPr>
        <w:t xml:space="preserve">process of </w:t>
      </w:r>
      <w:r w:rsidRPr="000336CB">
        <w:rPr>
          <w:rStyle w:val="StyleBoldUnderline"/>
          <w:b/>
          <w:highlight w:val="green"/>
        </w:rPr>
        <w:t>wishful thinking</w:t>
      </w:r>
      <w:r w:rsidRPr="000336CB">
        <w:rPr>
          <w:szCs w:val="24"/>
          <w:highlight w:val="green"/>
          <w:u w:val="single"/>
        </w:rPr>
        <w:t xml:space="preserve"> </w:t>
      </w:r>
      <w:r w:rsidRPr="000336CB">
        <w:rPr>
          <w:rStyle w:val="StyleBoldUnderline"/>
          <w:highlight w:val="green"/>
        </w:rPr>
        <w:t>rather than</w:t>
      </w:r>
      <w:r w:rsidRPr="00FE72C1">
        <w:rPr>
          <w:rStyle w:val="StyleBoldUnderline"/>
        </w:rPr>
        <w:t xml:space="preserve"> </w:t>
      </w:r>
      <w:r w:rsidRPr="00C812F7">
        <w:rPr>
          <w:sz w:val="10"/>
        </w:rPr>
        <w:t xml:space="preserve">one of </w:t>
      </w:r>
      <w:r w:rsidRPr="000336CB">
        <w:rPr>
          <w:rStyle w:val="StyleBoldUnderline"/>
          <w:b/>
          <w:highlight w:val="green"/>
        </w:rPr>
        <w:t>engagement</w:t>
      </w:r>
      <w:r w:rsidRPr="00C812F7">
        <w:rPr>
          <w:sz w:val="10"/>
        </w:rPr>
        <w:t xml:space="preserve">, with its advocates arguing that we need to focus on clarifying our own ethical frameworks and biases and </w:t>
      </w:r>
      <w:proofErr w:type="spellStart"/>
      <w:r w:rsidRPr="00C812F7">
        <w:rPr>
          <w:sz w:val="10"/>
        </w:rPr>
        <w:t>positionality</w:t>
      </w:r>
      <w:proofErr w:type="spellEnd"/>
      <w:r w:rsidRPr="00C812F7">
        <w:rPr>
          <w:sz w:val="10"/>
        </w:rPr>
        <w:t xml:space="preserve">, before thinking about or teaching on world affairs. </w:t>
      </w:r>
      <w:r w:rsidRPr="000336CB">
        <w:rPr>
          <w:rStyle w:val="StyleBoldUnderline"/>
          <w:highlight w:val="green"/>
        </w:rPr>
        <w:t xml:space="preserve">This becomes </w:t>
      </w:r>
      <w:r w:rsidRPr="000336CB">
        <w:rPr>
          <w:rStyle w:val="StyleBoldUnderline"/>
          <w:b/>
          <w:highlight w:val="green"/>
        </w:rPr>
        <w:t>‘</w:t>
      </w:r>
      <w:r w:rsidRPr="000336CB">
        <w:rPr>
          <w:rStyle w:val="Emphasis"/>
          <w:highlight w:val="green"/>
        </w:rPr>
        <w:t>me-search’ rather than research</w:t>
      </w:r>
      <w:r w:rsidRPr="00C812F7">
        <w:rPr>
          <w:b/>
          <w:bCs/>
          <w:sz w:val="10"/>
          <w:szCs w:val="24"/>
        </w:rPr>
        <w:t>.</w:t>
      </w:r>
      <w:r w:rsidRPr="00C812F7">
        <w:rPr>
          <w:sz w:val="10"/>
          <w:szCs w:val="24"/>
        </w:rPr>
        <w:t xml:space="preserve"> </w:t>
      </w:r>
      <w:r w:rsidRPr="00C812F7">
        <w:rPr>
          <w:sz w:val="10"/>
        </w:rPr>
        <w:t xml:space="preserve">We have moved a long way from Hedley Bull’s (1995) perspective that, for academic research to be truly radical, we had to put our values to the side to follow where the question or inquiry might lead. </w:t>
      </w:r>
      <w:r w:rsidRPr="00C812F7">
        <w:rPr>
          <w:rStyle w:val="StyleBoldUnderline"/>
        </w:rPr>
        <w:t xml:space="preserve">The inward-looking and narcissistic trends in academia, </w:t>
      </w:r>
      <w:r w:rsidRPr="000336CB">
        <w:rPr>
          <w:rStyle w:val="StyleBoldUnderline"/>
          <w:highlight w:val="green"/>
        </w:rPr>
        <w:t xml:space="preserve">where we are </w:t>
      </w:r>
      <w:r w:rsidRPr="000336CB">
        <w:rPr>
          <w:rStyle w:val="StyleBoldUnderline"/>
          <w:b/>
          <w:highlight w:val="green"/>
        </w:rPr>
        <w:t>more concerned</w:t>
      </w:r>
      <w:r w:rsidRPr="000336CB">
        <w:rPr>
          <w:szCs w:val="24"/>
          <w:highlight w:val="green"/>
          <w:u w:val="single"/>
        </w:rPr>
        <w:t xml:space="preserve"> </w:t>
      </w:r>
      <w:r w:rsidRPr="000336CB">
        <w:rPr>
          <w:rStyle w:val="StyleBoldUnderline"/>
          <w:highlight w:val="green"/>
        </w:rPr>
        <w:t xml:space="preserve">with </w:t>
      </w:r>
      <w:r w:rsidRPr="000336CB">
        <w:rPr>
          <w:rStyle w:val="Emphasis"/>
          <w:highlight w:val="green"/>
        </w:rPr>
        <w:t>our reflectivity</w:t>
      </w:r>
      <w:r w:rsidRPr="00FE72C1">
        <w:rPr>
          <w:rStyle w:val="StyleBoldUnderline"/>
        </w:rPr>
        <w:t xml:space="preserve"> </w:t>
      </w:r>
      <w:r w:rsidRPr="00C812F7">
        <w:rPr>
          <w:sz w:val="10"/>
        </w:rPr>
        <w:t xml:space="preserve">– the awareness of our own ethics and values – </w:t>
      </w:r>
      <w:r w:rsidRPr="000336CB">
        <w:rPr>
          <w:rStyle w:val="StyleBoldUnderline"/>
          <w:highlight w:val="green"/>
        </w:rPr>
        <w:t>than</w:t>
      </w:r>
      <w:r w:rsidRPr="00FE72C1">
        <w:rPr>
          <w:rStyle w:val="StyleBoldUnderline"/>
        </w:rPr>
        <w:t xml:space="preserve"> with </w:t>
      </w:r>
      <w:r w:rsidRPr="000336CB">
        <w:rPr>
          <w:rStyle w:val="StyleBoldUnderline"/>
          <w:b/>
          <w:highlight w:val="green"/>
        </w:rPr>
        <w:t>engaging</w:t>
      </w:r>
      <w:r w:rsidRPr="00FE72C1">
        <w:rPr>
          <w:rStyle w:val="StyleBoldUnderline"/>
          <w:b/>
        </w:rPr>
        <w:t xml:space="preserve"> with </w:t>
      </w:r>
      <w:r w:rsidRPr="000336CB">
        <w:rPr>
          <w:rStyle w:val="StyleBoldUnderline"/>
          <w:b/>
          <w:highlight w:val="green"/>
        </w:rPr>
        <w:t>the world</w:t>
      </w:r>
      <w:r w:rsidRPr="00C812F7">
        <w:rPr>
          <w:sz w:val="10"/>
        </w:rPr>
        <w:t xml:space="preserve">, was brought home to me when I asked my IR students which theoretical frameworks they agreed with most. They mostly replied Critical Theory and Constructivism. This is despite the fact that the students thought that states operated on the basis of power and self-interest in a world of anarchy. Their theoretical preferences were based more on what their choices said about them as ethical individuals, than about how theory might be used to understand and engage with the world. Conclusion I have attempted to argue that there is a lot at stake in the radical understanding of engagement in global politics. </w:t>
      </w:r>
      <w:r w:rsidRPr="000336CB">
        <w:rPr>
          <w:rStyle w:val="StyleBoldUnderline"/>
          <w:highlight w:val="green"/>
        </w:rPr>
        <w:t>Politics has become a religious activity</w:t>
      </w:r>
      <w:r w:rsidRPr="00C812F7">
        <w:rPr>
          <w:sz w:val="10"/>
        </w:rPr>
        <w:t xml:space="preserve">, an activity which is no longer socially mediated; it is </w:t>
      </w:r>
      <w:r w:rsidRPr="000336CB">
        <w:rPr>
          <w:rStyle w:val="StyleBoldUnderline"/>
          <w:b/>
          <w:highlight w:val="green"/>
        </w:rPr>
        <w:t>less</w:t>
      </w:r>
      <w:r w:rsidRPr="00EF32A9">
        <w:rPr>
          <w:szCs w:val="24"/>
          <w:u w:val="single"/>
        </w:rPr>
        <w:t xml:space="preserve"> </w:t>
      </w:r>
      <w:r w:rsidRPr="00C812F7">
        <w:rPr>
          <w:sz w:val="10"/>
        </w:rPr>
        <w:t xml:space="preserve">and less an activity </w:t>
      </w:r>
      <w:r w:rsidRPr="000336CB">
        <w:rPr>
          <w:rStyle w:val="StyleBoldUnderline"/>
          <w:highlight w:val="green"/>
        </w:rPr>
        <w:t xml:space="preserve">based on </w:t>
      </w:r>
      <w:r w:rsidRPr="00C812F7">
        <w:rPr>
          <w:sz w:val="10"/>
        </w:rPr>
        <w:t>social</w:t>
      </w:r>
      <w:r w:rsidRPr="000336CB">
        <w:rPr>
          <w:rStyle w:val="StyleBoldUnderline"/>
          <w:b/>
          <w:highlight w:val="green"/>
        </w:rPr>
        <w:t xml:space="preserve"> engagement</w:t>
      </w:r>
      <w:r w:rsidRPr="000336CB">
        <w:rPr>
          <w:szCs w:val="24"/>
          <w:highlight w:val="green"/>
          <w:u w:val="single"/>
        </w:rPr>
        <w:t xml:space="preserve"> </w:t>
      </w:r>
      <w:r w:rsidRPr="000336CB">
        <w:rPr>
          <w:rStyle w:val="StyleBoldUnderline"/>
          <w:highlight w:val="green"/>
        </w:rPr>
        <w:t>and</w:t>
      </w:r>
      <w:r w:rsidRPr="00FE72C1">
        <w:rPr>
          <w:rStyle w:val="StyleBoldUnderline"/>
        </w:rPr>
        <w:t xml:space="preserve"> the </w:t>
      </w:r>
      <w:r w:rsidRPr="000336CB">
        <w:rPr>
          <w:rStyle w:val="Emphasis"/>
          <w:highlight w:val="green"/>
        </w:rPr>
        <w:t>testing</w:t>
      </w:r>
      <w:r w:rsidRPr="00FE72C1">
        <w:rPr>
          <w:rStyle w:val="StyleBoldUnderline"/>
        </w:rPr>
        <w:t xml:space="preserve"> </w:t>
      </w:r>
      <w:r w:rsidRPr="00C812F7">
        <w:rPr>
          <w:sz w:val="10"/>
        </w:rPr>
        <w:t xml:space="preserve">of </w:t>
      </w:r>
      <w:r w:rsidRPr="000336CB">
        <w:rPr>
          <w:rStyle w:val="Emphasis"/>
          <w:highlight w:val="green"/>
        </w:rPr>
        <w:t xml:space="preserve">ideas </w:t>
      </w:r>
      <w:r w:rsidRPr="000336CB">
        <w:rPr>
          <w:rStyle w:val="StyleBoldUnderline"/>
          <w:highlight w:val="green"/>
        </w:rPr>
        <w:t>in</w:t>
      </w:r>
      <w:r w:rsidRPr="00FE72C1">
        <w:rPr>
          <w:rStyle w:val="StyleBoldUnderline"/>
        </w:rPr>
        <w:t xml:space="preserve"> </w:t>
      </w:r>
      <w:r w:rsidRPr="00C812F7">
        <w:rPr>
          <w:sz w:val="10"/>
        </w:rPr>
        <w:t xml:space="preserve">public </w:t>
      </w:r>
      <w:r w:rsidRPr="000336CB">
        <w:rPr>
          <w:rStyle w:val="Emphasis"/>
          <w:highlight w:val="green"/>
        </w:rPr>
        <w:t>debate</w:t>
      </w:r>
      <w:r w:rsidRPr="00FE72C1">
        <w:rPr>
          <w:rStyle w:val="StyleBoldUnderline"/>
        </w:rPr>
        <w:t xml:space="preserve"> </w:t>
      </w:r>
      <w:r w:rsidRPr="00C812F7">
        <w:rPr>
          <w:sz w:val="10"/>
        </w:rPr>
        <w:t xml:space="preserve">or in the academy. Doing politics today, whether in radical activism, government policy-making or in academia, seems to bring people into a one-to-one relationship with global issues in the same way religious people have a one-to-one relationship with their God. Politics is increasingly like religion because </w:t>
      </w:r>
      <w:r w:rsidRPr="000336CB">
        <w:rPr>
          <w:rStyle w:val="StyleBoldUnderline"/>
          <w:highlight w:val="green"/>
        </w:rPr>
        <w:t>when we look for meaning we find it inside ourselves rather than in</w:t>
      </w:r>
      <w:r w:rsidRPr="00FE72C1">
        <w:rPr>
          <w:rStyle w:val="StyleBoldUnderline"/>
        </w:rPr>
        <w:t xml:space="preserve"> the </w:t>
      </w:r>
      <w:r w:rsidRPr="000336CB">
        <w:rPr>
          <w:rStyle w:val="StyleBoldUnderline"/>
          <w:b/>
          <w:highlight w:val="green"/>
        </w:rPr>
        <w:t>external consequences of our ‘political’ acts</w:t>
      </w:r>
      <w:r w:rsidRPr="00FE72C1">
        <w:rPr>
          <w:rStyle w:val="StyleBoldUnderline"/>
        </w:rPr>
        <w:t xml:space="preserve">. </w:t>
      </w:r>
      <w:r w:rsidRPr="00C812F7">
        <w:rPr>
          <w:sz w:val="10"/>
        </w:rPr>
        <w:t xml:space="preserve">What matters is the conviction or the act in itself: its connection to the global sphere is one that we increasingly tend to provide idealistically. Another way of expressing this limited sense of our subjectivity is in the popularity of </w:t>
      </w:r>
      <w:proofErr w:type="spellStart"/>
      <w:r w:rsidRPr="00C812F7">
        <w:rPr>
          <w:sz w:val="10"/>
        </w:rPr>
        <w:t>globalisation</w:t>
      </w:r>
      <w:proofErr w:type="spellEnd"/>
      <w:r w:rsidRPr="00C812F7">
        <w:rPr>
          <w:sz w:val="10"/>
        </w:rPr>
        <w:t xml:space="preserve"> theory – the idea that instrumentality is no longer possible today because the world is such a complex and interconnected place and therefore there is no way of knowing the consequences of our actions. The more we engage in the new politics where there is an unmediated relationship between us as individuals and global issues, the less we engage instrumentally with the outside world, and </w:t>
      </w:r>
      <w:r w:rsidRPr="00FE72C1">
        <w:rPr>
          <w:rStyle w:val="StyleBoldUnderline"/>
        </w:rPr>
        <w:t xml:space="preserve">the less we engage </w:t>
      </w:r>
      <w:r w:rsidRPr="00FE72C1">
        <w:rPr>
          <w:rStyle w:val="StyleBoldUnderline"/>
          <w:b/>
        </w:rPr>
        <w:t>with our peers</w:t>
      </w:r>
      <w:r w:rsidRPr="00EF32A9">
        <w:rPr>
          <w:szCs w:val="24"/>
          <w:u w:val="single"/>
        </w:rPr>
        <w:t xml:space="preserve"> </w:t>
      </w:r>
      <w:r w:rsidRPr="00C812F7">
        <w:rPr>
          <w:sz w:val="10"/>
        </w:rPr>
        <w:t xml:space="preserve">and colleagues </w:t>
      </w:r>
      <w:r w:rsidRPr="00FE72C1">
        <w:rPr>
          <w:rStyle w:val="StyleBoldUnderline"/>
        </w:rPr>
        <w:t xml:space="preserve">at the level of </w:t>
      </w:r>
      <w:r w:rsidRPr="00FE72C1">
        <w:rPr>
          <w:rStyle w:val="StyleBoldUnderline"/>
          <w:b/>
        </w:rPr>
        <w:t>political or intellectual debate</w:t>
      </w:r>
      <w:r w:rsidRPr="00EF32A9">
        <w:rPr>
          <w:szCs w:val="24"/>
          <w:u w:val="single"/>
        </w:rPr>
        <w:t xml:space="preserve"> </w:t>
      </w:r>
      <w:r w:rsidRPr="00C812F7">
        <w:rPr>
          <w:sz w:val="10"/>
        </w:rPr>
        <w:t xml:space="preserve">and </w:t>
      </w:r>
      <w:proofErr w:type="spellStart"/>
      <w:r w:rsidRPr="00C812F7">
        <w:rPr>
          <w:sz w:val="10"/>
        </w:rPr>
        <w:t>organisation</w:t>
      </w:r>
      <w:proofErr w:type="spellEnd"/>
      <w:r w:rsidRPr="00C812F7">
        <w:rPr>
          <w:sz w:val="10"/>
        </w:rPr>
        <w:t xml:space="preserve">. </w:t>
      </w:r>
    </w:p>
    <w:p w:rsidR="002A687C" w:rsidRDefault="002A687C" w:rsidP="002A687C"/>
    <w:p w:rsidR="002A687C" w:rsidRDefault="002A687C" w:rsidP="002A687C">
      <w:pPr>
        <w:pStyle w:val="Heading4"/>
      </w:pPr>
      <w:r>
        <w:t xml:space="preserve">And that means it turns the </w:t>
      </w:r>
      <w:proofErr w:type="spellStart"/>
      <w:r>
        <w:t>aff</w:t>
      </w:r>
      <w:proofErr w:type="spellEnd"/>
      <w:r>
        <w:t xml:space="preserve"> --- </w:t>
      </w:r>
      <w:proofErr w:type="spellStart"/>
      <w:r>
        <w:t>guilting</w:t>
      </w:r>
      <w:proofErr w:type="spellEnd"/>
      <w:r>
        <w:t xml:space="preserve"> you into </w:t>
      </w:r>
    </w:p>
    <w:p w:rsidR="002A687C" w:rsidRDefault="002A687C" w:rsidP="002A687C">
      <w:r w:rsidRPr="006138B4">
        <w:rPr>
          <w:rStyle w:val="StyleStyleBold12pt"/>
        </w:rPr>
        <w:t>Zizek 8</w:t>
      </w:r>
      <w:r>
        <w:t xml:space="preserve">—Institute for Social Sciences, Ljubljana (Slavoj, The Prospects of Radical Politics Today, Int’l Journal of </w:t>
      </w:r>
      <w:proofErr w:type="spellStart"/>
      <w:r>
        <w:t>Baudrillard</w:t>
      </w:r>
      <w:proofErr w:type="spellEnd"/>
      <w:r>
        <w:t xml:space="preserve"> Studies, 5</w:t>
      </w:r>
      <w:proofErr w:type="gramStart"/>
      <w:r>
        <w:t>;1</w:t>
      </w:r>
      <w:proofErr w:type="gramEnd"/>
      <w:r>
        <w:t>)</w:t>
      </w:r>
    </w:p>
    <w:p w:rsidR="002A687C" w:rsidRDefault="002A687C" w:rsidP="002A687C">
      <w:proofErr w:type="gramStart"/>
      <w:r>
        <w:t>ellipses</w:t>
      </w:r>
      <w:proofErr w:type="gramEnd"/>
      <w:r>
        <w:t xml:space="preserve"> in </w:t>
      </w:r>
      <w:proofErr w:type="spellStart"/>
      <w:r>
        <w:t>orig</w:t>
      </w:r>
      <w:proofErr w:type="spellEnd"/>
      <w:r>
        <w:t xml:space="preserve"> </w:t>
      </w:r>
    </w:p>
    <w:p w:rsidR="002A687C" w:rsidRDefault="002A687C" w:rsidP="002A687C">
      <w:r>
        <w:t xml:space="preserve">Let us take two predominant topics of </w:t>
      </w:r>
      <w:proofErr w:type="spellStart"/>
      <w:r>
        <w:t>to day's</w:t>
      </w:r>
      <w:proofErr w:type="spellEnd"/>
      <w:r>
        <w:t xml:space="preserve"> American radical academia: postcolonial and queer (gay) studies. The problem of </w:t>
      </w:r>
      <w:proofErr w:type="spellStart"/>
      <w:r>
        <w:t>postcolonialism</w:t>
      </w:r>
      <w:proofErr w:type="spellEnd"/>
      <w:r>
        <w:t xml:space="preserve"> is undoubtedly crucial; however, "</w:t>
      </w:r>
      <w:r w:rsidRPr="000336CB">
        <w:rPr>
          <w:rStyle w:val="StyleBoldUnderline"/>
          <w:highlight w:val="green"/>
        </w:rPr>
        <w:t>postcolonial studies" tend to translate it into the multiculturalist problematic of</w:t>
      </w:r>
      <w:r w:rsidRPr="00053A68">
        <w:rPr>
          <w:rStyle w:val="StyleBoldUnderline"/>
        </w:rPr>
        <w:t xml:space="preserve"> the </w:t>
      </w:r>
      <w:r w:rsidRPr="000336CB">
        <w:rPr>
          <w:rStyle w:val="StyleBoldUnderline"/>
          <w:highlight w:val="green"/>
        </w:rPr>
        <w:t xml:space="preserve">colonized minorities' </w:t>
      </w:r>
      <w:r w:rsidRPr="000336CB">
        <w:rPr>
          <w:rStyle w:val="Emphasis"/>
          <w:highlight w:val="green"/>
        </w:rPr>
        <w:t>"right to narrate" their victimizing experience, of the power mechanisms which repress "otherness</w:t>
      </w:r>
      <w:r w:rsidRPr="00053A68">
        <w:rPr>
          <w:rStyle w:val="Emphasis"/>
        </w:rPr>
        <w:t>,"</w:t>
      </w:r>
      <w:r>
        <w:t xml:space="preserve"> so that, </w:t>
      </w:r>
      <w:r w:rsidRPr="000336CB">
        <w:rPr>
          <w:rStyle w:val="StyleBoldUnderline"/>
          <w:highlight w:val="green"/>
        </w:rPr>
        <w:t>at the end of the day, we learn that the root of postcolonial exploitation is our intolerance toward the Other</w:t>
      </w:r>
      <w:r>
        <w:t xml:space="preserve">, and, furthermore, that this intolerance itself is </w:t>
      </w:r>
      <w:r w:rsidRPr="000336CB">
        <w:rPr>
          <w:rStyle w:val="StyleBoldUnderline"/>
          <w:highlight w:val="green"/>
        </w:rPr>
        <w:t>rooted in our intolerance toward the "Stranger in Ourselves," in our inability to confront what we repressed in and of ourselves</w:t>
      </w:r>
      <w:r w:rsidRPr="000336CB">
        <w:rPr>
          <w:highlight w:val="green"/>
        </w:rPr>
        <w:t xml:space="preserve">. </w:t>
      </w:r>
      <w:r w:rsidRPr="000336CB">
        <w:rPr>
          <w:rStyle w:val="Emphasis"/>
          <w:highlight w:val="green"/>
        </w:rPr>
        <w:t>The politico-economic struggle is thus imperceptibly transformed into a pseudo-psychoanalytic drama of the subject</w:t>
      </w:r>
      <w:r>
        <w:t xml:space="preserve"> unable to confront its inner traumas ... </w:t>
      </w:r>
      <w:r w:rsidRPr="000336CB">
        <w:rPr>
          <w:rStyle w:val="Emphasis"/>
          <w:highlight w:val="green"/>
        </w:rPr>
        <w:t>The true corruption of American academia is not</w:t>
      </w:r>
      <w:r w:rsidRPr="00053A68">
        <w:rPr>
          <w:rStyle w:val="Emphasis"/>
        </w:rPr>
        <w:t xml:space="preserve"> primarily </w:t>
      </w:r>
      <w:r w:rsidRPr="000336CB">
        <w:rPr>
          <w:rStyle w:val="Emphasis"/>
          <w:highlight w:val="green"/>
        </w:rPr>
        <w:t xml:space="preserve">financial, </w:t>
      </w:r>
      <w:r w:rsidRPr="000336CB">
        <w:rPr>
          <w:rStyle w:val="StyleBoldUnderline"/>
          <w:highlight w:val="green"/>
        </w:rPr>
        <w:t>it is not only that they are able to buy many European critical intellectuals</w:t>
      </w:r>
      <w:r>
        <w:t xml:space="preserve"> (myself included – up to a point), </w:t>
      </w:r>
      <w:r w:rsidRPr="000336CB">
        <w:rPr>
          <w:rStyle w:val="StyleBoldUnderline"/>
          <w:highlight w:val="green"/>
        </w:rPr>
        <w:t xml:space="preserve">but </w:t>
      </w:r>
      <w:r w:rsidRPr="000336CB">
        <w:rPr>
          <w:rStyle w:val="Emphasis"/>
          <w:highlight w:val="green"/>
        </w:rPr>
        <w:t>conceptual</w:t>
      </w:r>
      <w:r>
        <w:t xml:space="preserve">: notions of "European" critical theory are imperceptibly translated into the benign universe of Cultural Studies chic. </w:t>
      </w:r>
    </w:p>
    <w:p w:rsidR="002A687C" w:rsidRDefault="002A687C" w:rsidP="002A687C">
      <w:r>
        <w:t xml:space="preserve">My personal experience is that </w:t>
      </w:r>
      <w:r w:rsidRPr="00053A68">
        <w:rPr>
          <w:rStyle w:val="StyleBoldUnderline"/>
        </w:rPr>
        <w:t>practically all of the "radical" academics silently count on the long-term stability of the American capitalist model</w:t>
      </w:r>
      <w:r>
        <w:t xml:space="preserve">, with the secure tenured position as their ultimate professional goal (a surprising number of them even play on the stock market). </w:t>
      </w:r>
      <w:r w:rsidRPr="000336CB">
        <w:rPr>
          <w:rStyle w:val="StyleBoldUnderline"/>
          <w:highlight w:val="green"/>
        </w:rPr>
        <w:t>If there is a thing they are gen­uinely horrified of, it is a radical shattering of the</w:t>
      </w:r>
      <w:r w:rsidRPr="00053A68">
        <w:rPr>
          <w:rStyle w:val="StyleBoldUnderline"/>
        </w:rPr>
        <w:t xml:space="preserve"> (relatively) </w:t>
      </w:r>
      <w:r w:rsidRPr="000336CB">
        <w:rPr>
          <w:rStyle w:val="StyleBoldUnderline"/>
          <w:highlight w:val="green"/>
        </w:rPr>
        <w:t>safe life environ­ment of the "symbolic classes" in the developed Western societies. Their excessive Politically Correct zeal when dealing with sexism, racism</w:t>
      </w:r>
      <w:r>
        <w:t xml:space="preserve">, Third World sweatshops, etc., </w:t>
      </w:r>
      <w:r w:rsidRPr="00053A68">
        <w:rPr>
          <w:rStyle w:val="StyleBoldUnderline"/>
        </w:rPr>
        <w:t>is</w:t>
      </w:r>
      <w:r>
        <w:t xml:space="preserve"> thus </w:t>
      </w:r>
      <w:r w:rsidRPr="000336CB">
        <w:rPr>
          <w:rStyle w:val="StyleBoldUnderline"/>
          <w:highlight w:val="green"/>
        </w:rPr>
        <w:t>ultimately a defense against their own innermost identi­fication</w:t>
      </w:r>
      <w:r w:rsidRPr="00053A68">
        <w:rPr>
          <w:rStyle w:val="StyleBoldUnderline"/>
        </w:rPr>
        <w:t xml:space="preserve">, a kind of compulsive ritual whose hidden logic is: </w:t>
      </w:r>
      <w:r>
        <w:t>"</w:t>
      </w:r>
      <w:r w:rsidRPr="000336CB">
        <w:rPr>
          <w:rStyle w:val="Emphasis"/>
          <w:highlight w:val="green"/>
        </w:rPr>
        <w:t>Let's talk as much as possible about the necessity of a radical change to make sure that nothing will really change</w:t>
      </w:r>
      <w:r w:rsidRPr="00053A68">
        <w:rPr>
          <w:rStyle w:val="Emphasis"/>
        </w:rPr>
        <w:t>!</w:t>
      </w:r>
      <w:r w:rsidRPr="00053A68">
        <w:rPr>
          <w:rStyle w:val="StyleBoldUnderline"/>
        </w:rPr>
        <w:t xml:space="preserve">" </w:t>
      </w:r>
      <w:r>
        <w:t xml:space="preserve">Symptomatic here is the journal October: when you ask one of the editors to what the title refers, they will half-confidentially signal that it is, of course, that October – in this way, one can indulge in the </w:t>
      </w:r>
      <w:proofErr w:type="spellStart"/>
      <w:r>
        <w:t>jargonistic</w:t>
      </w:r>
      <w:proofErr w:type="spellEnd"/>
      <w:r>
        <w:t xml:space="preserve"> analyses of modern art, with the hidden assurance that one is somehow retaining the link with the radical revolutionary past ... With regard to this radical chic, the first gesture toward Third Way ideologists and practitioners should be that of praise: they at least play their game straight and are honest in their acceptance of global capitalist coordinates, in contrast to the </w:t>
      </w:r>
      <w:r w:rsidRPr="000336CB">
        <w:rPr>
          <w:rStyle w:val="StyleBoldUnderline"/>
          <w:highlight w:val="green"/>
        </w:rPr>
        <w:t>pseudo-radical academic Leftists</w:t>
      </w:r>
      <w:r>
        <w:t xml:space="preserve"> who </w:t>
      </w:r>
      <w:r w:rsidRPr="000336CB">
        <w:rPr>
          <w:rStyle w:val="StyleBoldUnderline"/>
          <w:highlight w:val="green"/>
        </w:rPr>
        <w:t>adopt toward the Third Way the attitude of utter disdain</w:t>
      </w:r>
      <w:r w:rsidRPr="000336CB">
        <w:rPr>
          <w:rStyle w:val="Emphasis"/>
          <w:highlight w:val="green"/>
        </w:rPr>
        <w:t xml:space="preserve">, while their own </w:t>
      </w:r>
      <w:proofErr w:type="spellStart"/>
      <w:r w:rsidRPr="000336CB">
        <w:rPr>
          <w:rStyle w:val="Emphasis"/>
          <w:highlight w:val="green"/>
        </w:rPr>
        <w:t>radi­cality</w:t>
      </w:r>
      <w:proofErr w:type="spellEnd"/>
      <w:r w:rsidRPr="000336CB">
        <w:rPr>
          <w:rStyle w:val="Emphasis"/>
          <w:highlight w:val="green"/>
        </w:rPr>
        <w:t xml:space="preserve"> ultimately amounts to an empty gesture which obligates no one to any­thing determinate</w:t>
      </w:r>
      <w:r>
        <w:t>.</w:t>
      </w:r>
    </w:p>
    <w:p w:rsidR="002A687C" w:rsidRDefault="002A687C" w:rsidP="002A687C">
      <w:r>
        <w:t xml:space="preserve">II. </w:t>
      </w:r>
      <w:proofErr w:type="gramStart"/>
      <w:r>
        <w:t>From</w:t>
      </w:r>
      <w:proofErr w:type="gramEnd"/>
      <w:r>
        <w:t xml:space="preserve"> Human to Animal Rights </w:t>
      </w:r>
    </w:p>
    <w:p w:rsidR="002A687C" w:rsidRDefault="002A687C" w:rsidP="002A687C">
      <w:r>
        <w:t xml:space="preserve">We live in the "postmodern" era in which truth­ claims as such are dismissed as an expression of hidden power mechanisms – as the </w:t>
      </w:r>
      <w:proofErr w:type="gramStart"/>
      <w:r>
        <w:t>reborn</w:t>
      </w:r>
      <w:proofErr w:type="gramEnd"/>
      <w:r>
        <w:t xml:space="preserve"> pseudo-</w:t>
      </w:r>
      <w:proofErr w:type="spellStart"/>
      <w:r>
        <w:t>Nietzscheans</w:t>
      </w:r>
      <w:proofErr w:type="spellEnd"/>
      <w:r>
        <w:t xml:space="preserve"> like to emphasize, truth is a lie which is most efficient in asserting our will to power. The very question "Is it true?" apropos of some statement is supplanted by another question: "Under what power con­ditions can this statement be uttered?" </w:t>
      </w:r>
      <w:r w:rsidRPr="000336CB">
        <w:rPr>
          <w:rStyle w:val="StyleBoldUnderline"/>
          <w:highlight w:val="green"/>
        </w:rPr>
        <w:t xml:space="preserve">What we get instead of the universal truth is a multitude of </w:t>
      </w:r>
      <w:r w:rsidRPr="008E353B">
        <w:rPr>
          <w:rStyle w:val="StyleBoldUnderline"/>
        </w:rPr>
        <w:t>perspectives</w:t>
      </w:r>
      <w:r w:rsidRPr="008E353B">
        <w:t xml:space="preserve">, </w:t>
      </w:r>
      <w:r w:rsidRPr="008E353B">
        <w:rPr>
          <w:rStyle w:val="StyleBoldUnderline"/>
        </w:rPr>
        <w:t>or</w:t>
      </w:r>
      <w:r w:rsidRPr="008E353B">
        <w:t>,</w:t>
      </w:r>
      <w:r>
        <w:t xml:space="preserve"> as it is fashionable to put it today, of "</w:t>
      </w:r>
      <w:r w:rsidRPr="000336CB">
        <w:rPr>
          <w:rStyle w:val="StyleBoldUnderline"/>
          <w:highlight w:val="green"/>
        </w:rPr>
        <w:t>narratives</w:t>
      </w:r>
      <w:r>
        <w:t xml:space="preserve">" – not only of literature, but also of politics, religion, science, they are all different narratives, </w:t>
      </w:r>
      <w:r w:rsidRPr="000336CB">
        <w:rPr>
          <w:rStyle w:val="StyleBoldUnderline"/>
          <w:highlight w:val="green"/>
        </w:rPr>
        <w:t>stories we tell ourselves about ourselves</w:t>
      </w:r>
      <w:r w:rsidRPr="000336CB">
        <w:rPr>
          <w:highlight w:val="green"/>
        </w:rPr>
        <w:t xml:space="preserve">, </w:t>
      </w:r>
      <w:r w:rsidRPr="000336CB">
        <w:rPr>
          <w:rStyle w:val="StyleBoldUnderline"/>
          <w:highlight w:val="green"/>
        </w:rPr>
        <w:t>and the ultimate goal</w:t>
      </w:r>
      <w:r>
        <w:t xml:space="preserve"> of ethics </w:t>
      </w:r>
      <w:r w:rsidRPr="000336CB">
        <w:rPr>
          <w:rStyle w:val="StyleBoldUnderline"/>
          <w:highlight w:val="green"/>
        </w:rPr>
        <w:t xml:space="preserve">is to </w:t>
      </w:r>
      <w:r w:rsidRPr="000336CB">
        <w:rPr>
          <w:rStyle w:val="Emphasis"/>
          <w:highlight w:val="green"/>
        </w:rPr>
        <w:t>guarantee the neutral space in which this multitude of narratives can peacefully coexist</w:t>
      </w:r>
      <w:r w:rsidRPr="000336CB">
        <w:rPr>
          <w:highlight w:val="green"/>
        </w:rPr>
        <w:t xml:space="preserve">, </w:t>
      </w:r>
      <w:r w:rsidRPr="000336CB">
        <w:rPr>
          <w:rStyle w:val="StyleBoldUnderline"/>
          <w:highlight w:val="green"/>
        </w:rPr>
        <w:t>in which everyone, from ethnic to sexual minorities, will have the right and possibility to tell</w:t>
      </w:r>
      <w:r w:rsidRPr="00053A68">
        <w:rPr>
          <w:rStyle w:val="StyleBoldUnderline"/>
        </w:rPr>
        <w:t xml:space="preserve"> his/her </w:t>
      </w:r>
      <w:r w:rsidRPr="000336CB">
        <w:rPr>
          <w:rStyle w:val="StyleBoldUnderline"/>
          <w:highlight w:val="green"/>
        </w:rPr>
        <w:t>story</w:t>
      </w:r>
      <w:r w:rsidRPr="00053A68">
        <w:rPr>
          <w:rStyle w:val="StyleBoldUnderline"/>
        </w:rPr>
        <w:t>.</w:t>
      </w:r>
      <w:r>
        <w:rPr>
          <w:rStyle w:val="StyleBoldUnderline"/>
        </w:rPr>
        <w:t xml:space="preserve"> </w:t>
      </w:r>
      <w:r w:rsidRPr="00E458B9">
        <w:t>The two philosophers of today's global capitalism are the two great Left-liberal "progres­sives," Richard</w:t>
      </w:r>
      <w:r>
        <w:t xml:space="preserve"> </w:t>
      </w:r>
      <w:proofErr w:type="spellStart"/>
      <w:r>
        <w:t>Rorty</w:t>
      </w:r>
      <w:proofErr w:type="spellEnd"/>
      <w:r>
        <w:t xml:space="preserve"> and Peter Singer – honest in their respective stances. </w:t>
      </w:r>
      <w:proofErr w:type="spellStart"/>
      <w:r>
        <w:t>Rorty</w:t>
      </w:r>
      <w:proofErr w:type="spellEnd"/>
      <w:r>
        <w:t xml:space="preserve"> defines the basic coordinates: the fundamental dimension of a human being is the ability to suffer, to experience pain and humiliation – consequently, since humans are symbolic animals, the fundamental right is the right to nar­rate one's experience of suffering and humiliation.2 Singer then provides the Darwinian background.3 </w:t>
      </w:r>
    </w:p>
    <w:p w:rsidR="002A687C" w:rsidRDefault="002A687C" w:rsidP="002A687C"/>
    <w:p w:rsidR="002A687C" w:rsidRDefault="002A687C" w:rsidP="002A687C"/>
    <w:p w:rsidR="002A687C" w:rsidRDefault="002A687C" w:rsidP="002A687C"/>
    <w:p w:rsidR="002A687C" w:rsidRDefault="002A687C" w:rsidP="002A687C"/>
    <w:p w:rsidR="002A687C" w:rsidRDefault="002A687C" w:rsidP="002A687C">
      <w:pPr>
        <w:pStyle w:val="Heading1"/>
      </w:pPr>
      <w:r>
        <w:t>1nr</w:t>
      </w:r>
    </w:p>
    <w:p w:rsidR="002A687C" w:rsidRDefault="002A687C" w:rsidP="002A687C"/>
    <w:p w:rsidR="002A687C" w:rsidRDefault="002A687C" w:rsidP="002A687C"/>
    <w:p w:rsidR="002A687C" w:rsidRDefault="002A687C" w:rsidP="002A687C">
      <w:pPr>
        <w:pStyle w:val="Heading4"/>
      </w:pPr>
      <w:r>
        <w:t xml:space="preserve">Extinction </w:t>
      </w:r>
    </w:p>
    <w:p w:rsidR="002A687C" w:rsidRDefault="002A687C" w:rsidP="002A687C">
      <w:r w:rsidRPr="00531C68">
        <w:t xml:space="preserve">Owen B. </w:t>
      </w:r>
      <w:proofErr w:type="spellStart"/>
      <w:r w:rsidRPr="0052495F">
        <w:rPr>
          <w:rStyle w:val="StyleStyleBold12pt"/>
        </w:rPr>
        <w:t>Toon</w:t>
      </w:r>
      <w:proofErr w:type="spellEnd"/>
      <w:r w:rsidRPr="0052495F">
        <w:rPr>
          <w:rStyle w:val="StyleStyleBold12pt"/>
        </w:rPr>
        <w:t xml:space="preserve">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rsidR="002A687C" w:rsidRDefault="002A687C" w:rsidP="002A687C"/>
    <w:p w:rsidR="002A687C" w:rsidRDefault="002A687C" w:rsidP="002A687C">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54163F">
        <w:rPr>
          <w:rStyle w:val="underline"/>
        </w:rPr>
        <w:t xml:space="preserve">advanced technology has designed </w:t>
      </w:r>
      <w:r w:rsidRPr="000336CB">
        <w:rPr>
          <w:rStyle w:val="underline"/>
          <w:highlight w:val="green"/>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15 kiloton range </w:t>
      </w:r>
      <w:r w:rsidRPr="000336CB">
        <w:rPr>
          <w:rStyle w:val="underline"/>
          <w:highlight w:val="green"/>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0336CB">
        <w:rPr>
          <w:rStyle w:val="underline"/>
          <w:highlight w:val="green"/>
        </w:rPr>
        <w:t>casualties exceeding one million</w:t>
      </w:r>
      <w:r w:rsidRPr="000404D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w:t>
      </w:r>
      <w:proofErr w:type="spellStart"/>
      <w:r w:rsidRPr="000404DA">
        <w:rPr>
          <w:sz w:val="16"/>
        </w:rPr>
        <w:t>kt</w:t>
      </w:r>
      <w:proofErr w:type="spellEnd"/>
      <w:r w:rsidRPr="000404DA">
        <w:rPr>
          <w:sz w:val="16"/>
        </w:rPr>
        <w:t xml:space="preserve">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0336CB">
        <w:rPr>
          <w:rStyle w:val="underline"/>
          <w:highlight w:val="green"/>
        </w:rPr>
        <w:t>economic consequences of even a localized nuclear catastrophe would</w:t>
      </w:r>
      <w:r w:rsidRPr="0054163F">
        <w:rPr>
          <w:rStyle w:val="underline"/>
        </w:rPr>
        <w:t xml:space="preserve"> most likely </w:t>
      </w:r>
      <w:r w:rsidRPr="000336CB">
        <w:rPr>
          <w:rStyle w:val="underline"/>
          <w:highlight w:val="green"/>
        </w:rPr>
        <w:t>have severe</w:t>
      </w:r>
      <w:r w:rsidRPr="0054163F">
        <w:rPr>
          <w:rStyle w:val="underline"/>
        </w:rPr>
        <w:t xml:space="preserve"> national and </w:t>
      </w:r>
      <w:r w:rsidRPr="000336CB">
        <w:rPr>
          <w:rStyle w:val="Emphasis"/>
          <w:highlight w:val="green"/>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0336CB">
        <w:rPr>
          <w:rStyle w:val="Emphasis"/>
          <w:highlight w:val="green"/>
        </w:rPr>
        <w:t>terrorists would</w:t>
      </w:r>
      <w:r w:rsidRPr="0054163F">
        <w:rPr>
          <w:rStyle w:val="Emphasis"/>
        </w:rPr>
        <w:t xml:space="preserve"> be most likely to </w:t>
      </w:r>
      <w:r w:rsidRPr="000336CB">
        <w:rPr>
          <w:rStyle w:val="Emphasis"/>
          <w:highlight w:val="green"/>
        </w:rPr>
        <w:t>strike there</w:t>
      </w:r>
      <w:r w:rsidRPr="000404DA">
        <w:rPr>
          <w:sz w:val="16"/>
        </w:rPr>
        <w:t xml:space="preserve">. Accordingly, an organized </w:t>
      </w:r>
      <w:r w:rsidRPr="000336CB">
        <w:rPr>
          <w:rStyle w:val="underline"/>
          <w:highlight w:val="green"/>
        </w:rPr>
        <w:t>attack</w:t>
      </w:r>
      <w:r w:rsidRPr="0054163F">
        <w:rPr>
          <w:rStyle w:val="underline"/>
        </w:rPr>
        <w:t xml:space="preserve"> on the U.S. by a small nuclear state, or terrorists</w:t>
      </w:r>
      <w:r w:rsidRPr="000404DA">
        <w:rPr>
          <w:sz w:val="16"/>
        </w:rPr>
        <w:t xml:space="preserve"> supported by such a state, </w:t>
      </w:r>
      <w:r w:rsidRPr="000336CB">
        <w:rPr>
          <w:rStyle w:val="Emphasis"/>
          <w:highlight w:val="green"/>
        </w:rPr>
        <w:t>could generate casualties comparable to</w:t>
      </w:r>
      <w:r w:rsidRPr="0054163F">
        <w:rPr>
          <w:rStyle w:val="Emphasis"/>
        </w:rPr>
        <w:t xml:space="preserve"> those</w:t>
      </w:r>
      <w:r w:rsidRPr="000404DA">
        <w:rPr>
          <w:sz w:val="16"/>
        </w:rPr>
        <w:t xml:space="preserve"> once </w:t>
      </w:r>
      <w:r w:rsidRPr="0054163F">
        <w:rPr>
          <w:rStyle w:val="Emphasis"/>
        </w:rPr>
        <w:t xml:space="preserve">predicted for </w:t>
      </w:r>
      <w:r w:rsidRPr="000336CB">
        <w:rPr>
          <w:rStyle w:val="Emphasis"/>
          <w:highlight w:val="green"/>
        </w:rPr>
        <w:t>a full-scale nuclear “counterforce” exchange in a superpower conflict</w:t>
      </w:r>
      <w:r w:rsidRPr="000404DA">
        <w:rPr>
          <w:sz w:val="16"/>
        </w:rPr>
        <w:t xml:space="preserve">. Remarkably, the </w:t>
      </w:r>
      <w:r w:rsidRPr="0054163F">
        <w:rPr>
          <w:rStyle w:val="underline"/>
        </w:rPr>
        <w:t xml:space="preserve">estimated </w:t>
      </w:r>
      <w:r w:rsidRPr="000336CB">
        <w:rPr>
          <w:rStyle w:val="underline"/>
          <w:highlight w:val="green"/>
        </w:rPr>
        <w:t>quantities of smoke</w:t>
      </w:r>
      <w:r w:rsidRPr="0054163F">
        <w:rPr>
          <w:rStyle w:val="underline"/>
        </w:rPr>
        <w:t xml:space="preserve"> generated by attacks totaling about one megaton of nuclear explosives </w:t>
      </w:r>
      <w:r w:rsidRPr="000336CB">
        <w:rPr>
          <w:rStyle w:val="Emphasis"/>
          <w:highlight w:val="green"/>
        </w:rPr>
        <w:t>could lead to significant global climate perturbations</w:t>
      </w:r>
      <w:r w:rsidRPr="000404DA">
        <w:rPr>
          <w:sz w:val="16"/>
        </w:rPr>
        <w:t xml:space="preserve"> (</w:t>
      </w:r>
      <w:proofErr w:type="spellStart"/>
      <w:r w:rsidRPr="000404DA">
        <w:rPr>
          <w:sz w:val="16"/>
        </w:rPr>
        <w:t>Robock</w:t>
      </w:r>
      <w:proofErr w:type="spellEnd"/>
      <w:r w:rsidRPr="000404DA">
        <w:rPr>
          <w:sz w:val="16"/>
        </w:rPr>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2A687C" w:rsidRDefault="002A687C" w:rsidP="002A687C">
      <w:pPr>
        <w:pStyle w:val="Heading3"/>
        <w:rPr>
          <w:lang w:eastAsia="ko-KR"/>
        </w:rPr>
      </w:pPr>
      <w:r>
        <w:rPr>
          <w:lang w:eastAsia="ko-KR"/>
        </w:rPr>
        <w:t>Impact – Iran</w:t>
      </w:r>
    </w:p>
    <w:p w:rsidR="002A687C" w:rsidRDefault="002A687C" w:rsidP="002A687C">
      <w:pPr>
        <w:rPr>
          <w:lang w:eastAsia="ko-KR"/>
        </w:rPr>
      </w:pPr>
    </w:p>
    <w:p w:rsidR="002A687C" w:rsidRDefault="002A687C" w:rsidP="002A687C">
      <w:pPr>
        <w:rPr>
          <w:lang w:eastAsia="ko-KR"/>
        </w:rPr>
      </w:pPr>
    </w:p>
    <w:p w:rsidR="002A687C" w:rsidRDefault="002A687C" w:rsidP="002A687C"/>
    <w:p w:rsidR="002A687C" w:rsidRDefault="002A687C" w:rsidP="002A687C">
      <w:pPr>
        <w:pStyle w:val="Heading4"/>
      </w:pPr>
      <w:r>
        <w:t xml:space="preserve">Iran is looking to compromise on its nuclear program – Obama’s </w:t>
      </w:r>
      <w:r w:rsidRPr="00A050B9">
        <w:rPr>
          <w:u w:val="single"/>
        </w:rPr>
        <w:t>perceived flexibility</w:t>
      </w:r>
      <w:r>
        <w:t xml:space="preserve"> is key</w:t>
      </w:r>
    </w:p>
    <w:p w:rsidR="002A687C" w:rsidRDefault="002A687C" w:rsidP="002A687C">
      <w:proofErr w:type="spellStart"/>
      <w:r w:rsidRPr="00916AC8">
        <w:rPr>
          <w:rStyle w:val="StyleStyleBold12pt"/>
        </w:rPr>
        <w:t>Benen</w:t>
      </w:r>
      <w:proofErr w:type="spellEnd"/>
      <w:r>
        <w:rPr>
          <w:rStyle w:val="StyleStyleBold12pt"/>
        </w:rPr>
        <w:t xml:space="preserve"> 9/20/13</w:t>
      </w:r>
      <w:r>
        <w:t xml:space="preserve">, writer for MSNBC and producer of the Rachel </w:t>
      </w:r>
      <w:proofErr w:type="spellStart"/>
      <w:r>
        <w:t>Maddow</w:t>
      </w:r>
      <w:proofErr w:type="spellEnd"/>
      <w:r>
        <w:t xml:space="preserve"> show (Steve, “</w:t>
      </w:r>
      <w:r w:rsidRPr="00916AC8">
        <w:t>W</w:t>
      </w:r>
      <w:r>
        <w:t xml:space="preserve">hen crises become opportunities,” </w:t>
      </w:r>
      <w:r w:rsidRPr="00916AC8">
        <w:t>http://maddowblog.msnbc.com/_news/2013/09/20/20599445-when-crises-become-opportunities?lite</w:t>
      </w:r>
      <w:r>
        <w:t>)</w:t>
      </w:r>
    </w:p>
    <w:p w:rsidR="002A687C" w:rsidRPr="00916AC8" w:rsidRDefault="002A687C" w:rsidP="002A687C">
      <w:r>
        <w:t xml:space="preserve">When it comes to the Middle East, progress has never moved in a straight line. There are fits and starts, ebbs and flows. There are heartening breakthroughs and crushing disappointments, occasionally at the same time. That said, while the domestic political establishment's attention seems focused elsewhere, there's reason to believe </w:t>
      </w:r>
      <w:r w:rsidRPr="000336CB">
        <w:rPr>
          <w:highlight w:val="green"/>
          <w:u w:val="single"/>
        </w:rPr>
        <w:t>new opportunities</w:t>
      </w:r>
      <w:r w:rsidRPr="006B266E">
        <w:rPr>
          <w:u w:val="single"/>
        </w:rPr>
        <w:t xml:space="preserve"> are materializing</w:t>
      </w:r>
      <w:r w:rsidRPr="00916AC8">
        <w:rPr>
          <w:u w:val="single"/>
        </w:rPr>
        <w:t xml:space="preserve"> in the region</w:t>
      </w:r>
      <w:r>
        <w:t xml:space="preserve"> in ways </w:t>
      </w:r>
      <w:r w:rsidRPr="006B266E">
        <w:rPr>
          <w:u w:val="single"/>
        </w:rPr>
        <w:t xml:space="preserve">that </w:t>
      </w:r>
      <w:r w:rsidRPr="000336CB">
        <w:rPr>
          <w:highlight w:val="green"/>
          <w:u w:val="single"/>
        </w:rPr>
        <w:t xml:space="preserve">were </w:t>
      </w:r>
      <w:r w:rsidRPr="000336CB">
        <w:rPr>
          <w:rStyle w:val="StyleBoldUnderline"/>
          <w:highlight w:val="green"/>
        </w:rPr>
        <w:t>hard to even imagine</w:t>
      </w:r>
      <w:r w:rsidRPr="00916AC8">
        <w:rPr>
          <w:rStyle w:val="StyleBoldUnderline"/>
        </w:rPr>
        <w:t xml:space="preserve"> up </w:t>
      </w:r>
      <w:r w:rsidRPr="000336CB">
        <w:rPr>
          <w:rStyle w:val="StyleBoldUnderline"/>
          <w:highlight w:val="green"/>
        </w:rPr>
        <w:t xml:space="preserve">until </w:t>
      </w:r>
      <w:r w:rsidRPr="000336CB">
        <w:rPr>
          <w:rStyle w:val="Emphasis"/>
          <w:highlight w:val="green"/>
        </w:rPr>
        <w:t>very recently</w:t>
      </w:r>
      <w:r>
        <w:t xml:space="preserve">. This morning, for example, the Organization for the Prohibition of Chemical Weapons (OPCW) announced that Syria has taken its first steps towards detailing its stockpiles. Michael </w:t>
      </w:r>
      <w:proofErr w:type="spellStart"/>
      <w:r>
        <w:t>Luhan</w:t>
      </w:r>
      <w:proofErr w:type="spellEnd"/>
      <w:r>
        <w:t xml:space="preserve">, a spokesperson for the Hague-based chemical weapons regulator, said in a statement, "The OPCW has received an initial disclosure from the Syrian Government of its chemical weapons </w:t>
      </w:r>
      <w:proofErr w:type="spellStart"/>
      <w:r>
        <w:t>programme</w:t>
      </w:r>
      <w:proofErr w:type="spellEnd"/>
      <w:r>
        <w:t xml:space="preserve">, which is now being examined by the Technical Secretariat of the </w:t>
      </w:r>
      <w:proofErr w:type="spellStart"/>
      <w:r>
        <w:t>Organisation</w:t>
      </w:r>
      <w:proofErr w:type="spellEnd"/>
      <w:r>
        <w:t xml:space="preserve">." Meanwhile, Iranian President </w:t>
      </w:r>
      <w:proofErr w:type="spellStart"/>
      <w:r>
        <w:t>Hasan</w:t>
      </w:r>
      <w:proofErr w:type="spellEnd"/>
      <w:r>
        <w:t xml:space="preserve"> </w:t>
      </w:r>
      <w:proofErr w:type="spellStart"/>
      <w:r w:rsidRPr="00916AC8">
        <w:rPr>
          <w:u w:val="single"/>
        </w:rPr>
        <w:t>Rouhani</w:t>
      </w:r>
      <w:proofErr w:type="spellEnd"/>
      <w:r w:rsidRPr="00916AC8">
        <w:rPr>
          <w:u w:val="single"/>
        </w:rPr>
        <w:t xml:space="preserve"> has a new op-ed</w:t>
      </w:r>
      <w:r>
        <w:t xml:space="preserve"> in the Washington Post </w:t>
      </w:r>
      <w:r w:rsidRPr="00916AC8">
        <w:rPr>
          <w:u w:val="single"/>
        </w:rPr>
        <w:t>arguing that the U</w:t>
      </w:r>
      <w:r>
        <w:t xml:space="preserve">nited </w:t>
      </w:r>
      <w:r w:rsidRPr="00916AC8">
        <w:rPr>
          <w:u w:val="single"/>
        </w:rPr>
        <w:t>S</w:t>
      </w:r>
      <w:r>
        <w:t xml:space="preserve">tates </w:t>
      </w:r>
      <w:r w:rsidRPr="00916AC8">
        <w:rPr>
          <w:u w:val="single"/>
        </w:rPr>
        <w:t>and</w:t>
      </w:r>
      <w:r>
        <w:t xml:space="preserve"> the rest of </w:t>
      </w:r>
      <w:r w:rsidRPr="00916AC8">
        <w:rPr>
          <w:u w:val="single"/>
        </w:rPr>
        <w:t>the world</w:t>
      </w:r>
      <w:r>
        <w:t xml:space="preserve"> "</w:t>
      </w:r>
      <w:r w:rsidRPr="00916AC8">
        <w:rPr>
          <w:u w:val="single"/>
        </w:rPr>
        <w:t>must work together to end</w:t>
      </w:r>
      <w:r>
        <w:t xml:space="preserve"> the </w:t>
      </w:r>
      <w:r w:rsidRPr="00916AC8">
        <w:rPr>
          <w:u w:val="single"/>
        </w:rPr>
        <w:t>unhealthy rivalries</w:t>
      </w:r>
      <w:r>
        <w:t xml:space="preserve"> and interferences that fuel violence and drive us apart" through a policy of "constructive engagement." The New York Times added that </w:t>
      </w:r>
      <w:r w:rsidRPr="000336CB">
        <w:rPr>
          <w:rStyle w:val="StyleBoldUnderline"/>
          <w:highlight w:val="green"/>
        </w:rPr>
        <w:t>Iranian leaders</w:t>
      </w:r>
      <w:r w:rsidRPr="000336CB">
        <w:rPr>
          <w:highlight w:val="green"/>
        </w:rPr>
        <w:t>, "</w:t>
      </w:r>
      <w:r w:rsidRPr="000336CB">
        <w:rPr>
          <w:rStyle w:val="StyleBoldUnderline"/>
          <w:highlight w:val="green"/>
        </w:rPr>
        <w:t xml:space="preserve">seizing on </w:t>
      </w:r>
      <w:r w:rsidRPr="000336CB">
        <w:rPr>
          <w:rStyle w:val="Emphasis"/>
          <w:highlight w:val="green"/>
        </w:rPr>
        <w:t>perceived flexibility</w:t>
      </w:r>
      <w:r>
        <w:t xml:space="preserve"> in a private letter </w:t>
      </w:r>
      <w:r w:rsidRPr="000336CB">
        <w:rPr>
          <w:rStyle w:val="StyleBoldUnderline"/>
          <w:highlight w:val="green"/>
        </w:rPr>
        <w:t>from</w:t>
      </w:r>
      <w:r>
        <w:t xml:space="preserve"> President </w:t>
      </w:r>
      <w:r w:rsidRPr="000336CB">
        <w:rPr>
          <w:rStyle w:val="StyleBoldUnderline"/>
          <w:highlight w:val="green"/>
        </w:rPr>
        <w:t>Obama</w:t>
      </w:r>
      <w:r w:rsidRPr="000336CB">
        <w:rPr>
          <w:highlight w:val="green"/>
        </w:rPr>
        <w:t xml:space="preserve">, </w:t>
      </w:r>
      <w:r w:rsidRPr="000336CB">
        <w:rPr>
          <w:rStyle w:val="StyleBoldUnderline"/>
          <w:highlight w:val="green"/>
        </w:rPr>
        <w:t>have decided to gamble on</w:t>
      </w:r>
      <w:r>
        <w:t xml:space="preserve"> forging </w:t>
      </w:r>
      <w:r w:rsidRPr="000336CB">
        <w:rPr>
          <w:rStyle w:val="StyleBoldUnderline"/>
          <w:highlight w:val="green"/>
        </w:rPr>
        <w:t xml:space="preserve">a </w:t>
      </w:r>
      <w:r w:rsidRPr="000336CB">
        <w:rPr>
          <w:rStyle w:val="Emphasis"/>
          <w:highlight w:val="green"/>
        </w:rPr>
        <w:t>swift agreement over their nuclear program</w:t>
      </w:r>
      <w:r w:rsidRPr="0035707E">
        <w:rPr>
          <w:rStyle w:val="StyleBoldUnderline"/>
        </w:rPr>
        <w:t xml:space="preserve"> with the goal of ending crippling sanctions</w:t>
      </w:r>
      <w:r>
        <w:t xml:space="preserve">." David Sanger summarized the bigger picture nicely. Only two weeks after Washington and the nation were debating a unilateral military strike on Syria that was also intended as a forceful warning to Iran about its nuclear program, President Obama finds himself at the opening stages of two unexpected diplomatic initiatives with America's biggest adversaries in the Middle East, each fraught with opportunity and danger. Without much warning, </w:t>
      </w:r>
      <w:r w:rsidRPr="0035707E">
        <w:rPr>
          <w:u w:val="single"/>
        </w:rPr>
        <w:t>diplomacy is</w:t>
      </w:r>
      <w:r>
        <w:t xml:space="preserve"> suddenly </w:t>
      </w:r>
      <w:r w:rsidRPr="0035707E">
        <w:rPr>
          <w:u w:val="single"/>
        </w:rPr>
        <w:t>alive again after a decade of debilitating war</w:t>
      </w:r>
      <w:r>
        <w:t xml:space="preserve"> in the region. </w:t>
      </w:r>
      <w:r w:rsidRPr="0035707E">
        <w:t>After years of increasing tension with Iran,</w:t>
      </w:r>
      <w:r>
        <w:t xml:space="preserve"> there is talk of finding a way for it to maintain a face-saving capacity to produce a very limited amount of nuclear fuel while allaying fears in the United States and Israel that it could race for a bomb. The surprising progress has come so suddenly that a senior American diplomat described this week's developments as "head spinning." So what happens next? The consensus among many foreign policy observers is that developments in Syria and Iran are linked in ways that may or may not be helpful to the United States. Max Fisher explained well yesterday that President </w:t>
      </w:r>
      <w:r w:rsidRPr="000336CB">
        <w:rPr>
          <w:rStyle w:val="StyleBoldUnderline"/>
          <w:highlight w:val="green"/>
        </w:rPr>
        <w:t>Obama's pragmatism</w:t>
      </w:r>
      <w:r w:rsidRPr="000336CB">
        <w:rPr>
          <w:highlight w:val="green"/>
        </w:rPr>
        <w:t xml:space="preserve"> "</w:t>
      </w:r>
      <w:r w:rsidRPr="000336CB">
        <w:rPr>
          <w:rStyle w:val="StyleBoldUnderline"/>
          <w:highlight w:val="green"/>
        </w:rPr>
        <w:t xml:space="preserve">has sent </w:t>
      </w:r>
      <w:r w:rsidRPr="000336CB">
        <w:rPr>
          <w:rStyle w:val="Emphasis"/>
          <w:highlight w:val="green"/>
        </w:rPr>
        <w:t>exactly the right signals</w:t>
      </w:r>
      <w:r w:rsidRPr="000336CB">
        <w:rPr>
          <w:rStyle w:val="StyleBoldUnderline"/>
          <w:highlight w:val="green"/>
        </w:rPr>
        <w:t xml:space="preserve"> to Iran</w:t>
      </w:r>
      <w:r>
        <w:t xml:space="preserve">, particularly </w:t>
      </w:r>
      <w:r w:rsidRPr="0035707E">
        <w:rPr>
          <w:rStyle w:val="StyleBoldUnderline"/>
        </w:rPr>
        <w:t>at this</w:t>
      </w:r>
      <w:r w:rsidRPr="0035707E">
        <w:t xml:space="preserve"> very </w:t>
      </w:r>
      <w:r w:rsidRPr="0035707E">
        <w:rPr>
          <w:rStyle w:val="StyleBoldUnderline"/>
        </w:rPr>
        <w:t>sensitive moment</w:t>
      </w:r>
      <w:r>
        <w:t xml:space="preserve">." </w:t>
      </w:r>
      <w:r w:rsidRPr="005C133A">
        <w:rPr>
          <w:u w:val="single"/>
        </w:rPr>
        <w:t>Obama has been</w:t>
      </w:r>
      <w:r>
        <w:t xml:space="preserve"> consistently </w:t>
      </w:r>
      <w:r w:rsidRPr="005C133A">
        <w:rPr>
          <w:u w:val="single"/>
        </w:rPr>
        <w:t>clear</w:t>
      </w:r>
      <w:r>
        <w:t xml:space="preserve">, even if some members of his administration were not, that his big overriding goal is for Syrian leader Bashar al-Assad to stop using chemical weapons. First he was going to </w:t>
      </w:r>
      <w:r w:rsidRPr="005C133A">
        <w:t xml:space="preserve">do that </w:t>
      </w:r>
      <w:r w:rsidRPr="005C133A">
        <w:rPr>
          <w:u w:val="single"/>
        </w:rPr>
        <w:t>with strikes</w:t>
      </w:r>
      <w:r>
        <w:t xml:space="preserve">, meant to coerce Assad. </w:t>
      </w:r>
      <w:r w:rsidRPr="005C133A">
        <w:rPr>
          <w:u w:val="single"/>
        </w:rPr>
        <w:t>Then</w:t>
      </w:r>
      <w:r>
        <w:t xml:space="preserve">, in response to the Russian proposal, </w:t>
      </w:r>
      <w:r w:rsidRPr="0035707E">
        <w:rPr>
          <w:u w:val="single"/>
        </w:rPr>
        <w:t>Obama signaled he would back off</w:t>
      </w:r>
      <w:r>
        <w:t xml:space="preserve"> the </w:t>
      </w:r>
      <w:r w:rsidRPr="0035707E">
        <w:rPr>
          <w:u w:val="single"/>
        </w:rPr>
        <w:t>strikes if Assad gave up his chemical weapons</w:t>
      </w:r>
      <w:r>
        <w:t xml:space="preserve">, which is exactly what Obama has always said he wants. </w:t>
      </w:r>
      <w:r w:rsidRPr="000336CB">
        <w:rPr>
          <w:rStyle w:val="StyleBoldUnderline"/>
          <w:highlight w:val="green"/>
        </w:rPr>
        <w:t>He's been consistent as well as flexible</w:t>
      </w:r>
      <w:r>
        <w:t xml:space="preserve">, </w:t>
      </w:r>
      <w:r w:rsidRPr="0035707E">
        <w:rPr>
          <w:rStyle w:val="StyleBoldUnderline"/>
        </w:rPr>
        <w:t>which gave Assad big incentives to cooperate</w:t>
      </w:r>
      <w:r>
        <w:t xml:space="preserve"> when he might have otherwise dug in his heels. </w:t>
      </w:r>
      <w:r w:rsidRPr="0035707E">
        <w:rPr>
          <w:u w:val="single"/>
        </w:rPr>
        <w:t>There are</w:t>
      </w:r>
      <w:r>
        <w:t xml:space="preserve"> some awfully </w:t>
      </w:r>
      <w:r w:rsidRPr="0035707E">
        <w:rPr>
          <w:u w:val="single"/>
        </w:rPr>
        <w:t>significant</w:t>
      </w:r>
      <w:r>
        <w:t xml:space="preserve"> -- and </w:t>
      </w:r>
      <w:r w:rsidRPr="0035707E">
        <w:rPr>
          <w:u w:val="single"/>
        </w:rPr>
        <w:t>promising</w:t>
      </w:r>
      <w:r>
        <w:t xml:space="preserve"> -- </w:t>
      </w:r>
      <w:r w:rsidRPr="00A050B9">
        <w:rPr>
          <w:u w:val="single"/>
        </w:rPr>
        <w:t>parallels</w:t>
      </w:r>
      <w:r>
        <w:t xml:space="preserve"> here </w:t>
      </w:r>
      <w:r w:rsidRPr="00A050B9">
        <w:rPr>
          <w:u w:val="single"/>
        </w:rPr>
        <w:t>with</w:t>
      </w:r>
      <w:r>
        <w:t xml:space="preserve"> the U.S. standoff with </w:t>
      </w:r>
      <w:r w:rsidRPr="00A050B9">
        <w:rPr>
          <w:u w:val="single"/>
        </w:rPr>
        <w:t>Iran</w:t>
      </w:r>
      <w:r>
        <w:t xml:space="preserve">. </w:t>
      </w:r>
      <w:r w:rsidRPr="00A050B9">
        <w:rPr>
          <w:u w:val="single"/>
        </w:rPr>
        <w:t>Obama has been clear</w:t>
      </w:r>
      <w:r>
        <w:t xml:space="preserve"> that </w:t>
      </w:r>
      <w:r w:rsidRPr="00A050B9">
        <w:rPr>
          <w:u w:val="single"/>
        </w:rPr>
        <w:t>he wants Iran to give up its</w:t>
      </w:r>
      <w:r>
        <w:t xml:space="preserve"> rogue </w:t>
      </w:r>
      <w:r w:rsidRPr="00A050B9">
        <w:rPr>
          <w:u w:val="single"/>
        </w:rPr>
        <w:t>uranium</w:t>
      </w:r>
      <w:r>
        <w:t xml:space="preserve">-enrichment program </w:t>
      </w:r>
      <w:r w:rsidRPr="00A050B9">
        <w:rPr>
          <w:u w:val="single"/>
        </w:rPr>
        <w:t>and submit to</w:t>
      </w:r>
      <w:r>
        <w:t xml:space="preserve"> the kind of </w:t>
      </w:r>
      <w:r w:rsidRPr="00A050B9">
        <w:rPr>
          <w:u w:val="single"/>
        </w:rPr>
        <w:t>rigorous inspections</w:t>
      </w:r>
      <w:r>
        <w:t xml:space="preserve"> that would guarantee that its nuclear program is peaceful. </w:t>
      </w:r>
      <w:r w:rsidRPr="000336CB">
        <w:rPr>
          <w:rStyle w:val="StyleBoldUnderline"/>
          <w:highlight w:val="green"/>
        </w:rPr>
        <w:t>He's</w:t>
      </w:r>
      <w:r>
        <w:t xml:space="preserve"> also </w:t>
      </w:r>
      <w:r w:rsidRPr="000336CB">
        <w:rPr>
          <w:rStyle w:val="Emphasis"/>
          <w:highlight w:val="green"/>
        </w:rPr>
        <w:t>been clear</w:t>
      </w:r>
      <w:r w:rsidRPr="00A050B9">
        <w:rPr>
          <w:rStyle w:val="StyleBoldUnderline"/>
        </w:rPr>
        <w:t xml:space="preserve"> that </w:t>
      </w:r>
      <w:r w:rsidRPr="000336CB">
        <w:rPr>
          <w:rStyle w:val="StyleBoldUnderline"/>
          <w:highlight w:val="green"/>
        </w:rPr>
        <w:t>the U</w:t>
      </w:r>
      <w:r>
        <w:t xml:space="preserve">nited </w:t>
      </w:r>
      <w:r w:rsidRPr="000336CB">
        <w:rPr>
          <w:rStyle w:val="StyleBoldUnderline"/>
          <w:highlight w:val="green"/>
        </w:rPr>
        <w:t>S</w:t>
      </w:r>
      <w:r>
        <w:t xml:space="preserve">tates is using severe economic sanctions to coerce Tehran to cooperate and that it </w:t>
      </w:r>
      <w:r w:rsidRPr="000336CB">
        <w:rPr>
          <w:rStyle w:val="StyleBoldUnderline"/>
          <w:highlight w:val="green"/>
        </w:rPr>
        <w:t xml:space="preserve">would </w:t>
      </w:r>
      <w:r w:rsidRPr="000336CB">
        <w:rPr>
          <w:rStyle w:val="Emphasis"/>
          <w:highlight w:val="green"/>
        </w:rPr>
        <w:t>use</w:t>
      </w:r>
      <w:r w:rsidRPr="002D16DC">
        <w:rPr>
          <w:rStyle w:val="Emphasis"/>
        </w:rPr>
        <w:t xml:space="preserve"> military </w:t>
      </w:r>
      <w:r w:rsidRPr="000336CB">
        <w:rPr>
          <w:rStyle w:val="Emphasis"/>
          <w:highlight w:val="green"/>
        </w:rPr>
        <w:t>force if necessary</w:t>
      </w:r>
      <w:r>
        <w:t xml:space="preserve">. The implicit (and sometimes explicit) message to Iran has been: If you abandon your enrichment program, we'll make it worth your while by easing off. Here's where the parallel with Syria is really important: Iranian leaders distrust the United States deeply and fear that Obama would betray them by not holding up his end of the bargain. That's been a major hurdle to any U.S.-Iran nuclear deal. But </w:t>
      </w:r>
      <w:r w:rsidRPr="00A050B9">
        <w:rPr>
          <w:u w:val="single"/>
        </w:rPr>
        <w:t>seeing Assad's deal with Obama work out</w:t>
      </w:r>
      <w:r>
        <w:t xml:space="preserve"> (so far) </w:t>
      </w:r>
      <w:r w:rsidRPr="00A050B9">
        <w:rPr>
          <w:u w:val="single"/>
        </w:rPr>
        <w:t>sends the message to Iran that it can trust the U</w:t>
      </w:r>
      <w:r>
        <w:t xml:space="preserve">nited </w:t>
      </w:r>
      <w:r w:rsidRPr="00A050B9">
        <w:rPr>
          <w:u w:val="single"/>
        </w:rPr>
        <w:t>S</w:t>
      </w:r>
      <w:r>
        <w:t xml:space="preserve">tates. It also sends the message that making concessions to the United States can pay off. </w:t>
      </w:r>
      <w:r w:rsidRPr="000336CB">
        <w:rPr>
          <w:rStyle w:val="StyleBoldUnderline"/>
          <w:highlight w:val="green"/>
        </w:rPr>
        <w:t>Iran</w:t>
      </w:r>
      <w:r w:rsidRPr="00A050B9">
        <w:rPr>
          <w:rStyle w:val="StyleBoldUnderline"/>
        </w:rPr>
        <w:t xml:space="preserve">'s supreme leader </w:t>
      </w:r>
      <w:r w:rsidRPr="000336CB">
        <w:rPr>
          <w:rStyle w:val="StyleBoldUnderline"/>
          <w:highlight w:val="green"/>
        </w:rPr>
        <w:t>has been talking</w:t>
      </w:r>
      <w:r w:rsidRPr="00A050B9">
        <w:rPr>
          <w:rStyle w:val="StyleBoldUnderline"/>
        </w:rPr>
        <w:t xml:space="preserve"> a lot lately about</w:t>
      </w:r>
      <w:r>
        <w:t xml:space="preserve"> flexibility and </w:t>
      </w:r>
      <w:r w:rsidRPr="000336CB">
        <w:rPr>
          <w:rStyle w:val="StyleBoldUnderline"/>
          <w:highlight w:val="green"/>
        </w:rPr>
        <w:t>diplomacy</w:t>
      </w:r>
      <w:r w:rsidRPr="00A050B9">
        <w:rPr>
          <w:rStyle w:val="StyleBoldUnderline"/>
        </w:rPr>
        <w:t xml:space="preserve"> toward the West</w:t>
      </w:r>
      <w:r>
        <w:t xml:space="preserve">. </w:t>
      </w:r>
      <w:r w:rsidRPr="000336CB">
        <w:rPr>
          <w:rStyle w:val="StyleBoldUnderline"/>
          <w:highlight w:val="green"/>
        </w:rPr>
        <w:t xml:space="preserve">So it's an ideal moment for Obama to be </w:t>
      </w:r>
      <w:r w:rsidRPr="000336CB">
        <w:rPr>
          <w:rStyle w:val="Emphasis"/>
          <w:highlight w:val="green"/>
        </w:rPr>
        <w:t>demonstrating flexibility</w:t>
      </w:r>
      <w:r>
        <w:t xml:space="preserve"> and diplomacy toward the Middle East.</w:t>
      </w:r>
    </w:p>
    <w:p w:rsidR="002A687C" w:rsidRDefault="002A687C" w:rsidP="002A687C"/>
    <w:p w:rsidR="002A687C" w:rsidRPr="005E23EF" w:rsidRDefault="002A687C" w:rsidP="002A687C">
      <w:pPr>
        <w:pStyle w:val="Heading4"/>
      </w:pPr>
      <w:r>
        <w:t>The plan undermines Obama’s war power credibility—that kills negotiations</w:t>
      </w:r>
    </w:p>
    <w:p w:rsidR="002A687C" w:rsidRDefault="002A687C" w:rsidP="002A687C">
      <w:r w:rsidRPr="00143D84">
        <w:t xml:space="preserve">Matthew </w:t>
      </w:r>
      <w:r w:rsidRPr="00143D84">
        <w:rPr>
          <w:rStyle w:val="StyleStyleBold12pt"/>
        </w:rPr>
        <w:t>Waxman</w:t>
      </w:r>
      <w:r w:rsidRPr="00143D84">
        <w:t>, professor of law at Columbia Law School and an adjunct senior fellow at the Council on Foreign Relations. He previously served as principal deputy director of policy planning (2005–7) and acting director of policy planning (2007) at the US Department of State</w:t>
      </w:r>
      <w:r>
        <w:t xml:space="preserve">, </w:t>
      </w:r>
      <w:r w:rsidRPr="00143D84">
        <w:t>1/28/</w:t>
      </w:r>
      <w:r w:rsidRPr="00143D84">
        <w:rPr>
          <w:rStyle w:val="StyleStyleBold12pt"/>
        </w:rPr>
        <w:t>13</w:t>
      </w:r>
      <w:r w:rsidRPr="00143D84">
        <w:t>, Executive-Congressional Relations and National Security, www.advancingafreesociety.org/the-briefing/executive-congressional-relations-and-national-security/</w:t>
      </w:r>
    </w:p>
    <w:p w:rsidR="002A687C" w:rsidRDefault="002A687C" w:rsidP="002A687C"/>
    <w:p w:rsidR="002A687C" w:rsidRPr="002F2AA3" w:rsidRDefault="002A687C" w:rsidP="002A687C">
      <w:pPr>
        <w:rPr>
          <w:sz w:val="16"/>
        </w:rPr>
      </w:pPr>
      <w:r w:rsidRPr="000336CB">
        <w:rPr>
          <w:rStyle w:val="StyleBoldUnderline"/>
          <w:highlight w:val="green"/>
        </w:rPr>
        <w:t>The last four years should have been a good period for executive-congressional relations in</w:t>
      </w:r>
      <w:r w:rsidRPr="002F2AA3">
        <w:rPr>
          <w:sz w:val="16"/>
        </w:rPr>
        <w:t xml:space="preserve"> the areas of </w:t>
      </w:r>
      <w:r w:rsidRPr="000336CB">
        <w:rPr>
          <w:rStyle w:val="StyleBoldUnderline"/>
          <w:highlight w:val="green"/>
        </w:rPr>
        <w:t>national security</w:t>
      </w:r>
      <w:r w:rsidRPr="002F2AA3">
        <w:rPr>
          <w:sz w:val="16"/>
        </w:rPr>
        <w:t xml:space="preserve"> and foreign affairs.  The president, vice president, and secretary of state were former Senators.  They all viewed President George W. Bush as too inclined to bypass or ignore Congress and they promised to do better.  And the Obama administration started with Democratic majorities in the House and Senate.</w:t>
      </w:r>
    </w:p>
    <w:p w:rsidR="002A687C" w:rsidRPr="002F2AA3" w:rsidRDefault="002A687C" w:rsidP="002A687C">
      <w:pPr>
        <w:rPr>
          <w:sz w:val="16"/>
        </w:rPr>
      </w:pPr>
      <w:r w:rsidRPr="005E23EF">
        <w:rPr>
          <w:rStyle w:val="StyleBoldUnderline"/>
        </w:rPr>
        <w:t>It is thus surprising that the past four years have been notable for inter-branch clashes and paralysis on</w:t>
      </w:r>
      <w:r w:rsidRPr="005E23EF">
        <w:rPr>
          <w:sz w:val="16"/>
        </w:rPr>
        <w:t xml:space="preserve"> some </w:t>
      </w:r>
      <w:r w:rsidRPr="005E23EF">
        <w:rPr>
          <w:rStyle w:val="StyleBoldUnderline"/>
        </w:rPr>
        <w:t>major national security agenda items, with the administration failing to engage Congress or operating in a slowly reactive mode</w:t>
      </w:r>
      <w:r w:rsidRPr="005E23EF">
        <w:rPr>
          <w:sz w:val="16"/>
        </w:rPr>
        <w:t xml:space="preserve">, </w:t>
      </w:r>
      <w:r w:rsidRPr="005E23EF">
        <w:rPr>
          <w:rStyle w:val="StyleBoldUnderline"/>
        </w:rPr>
        <w:t>while</w:t>
      </w:r>
      <w:r w:rsidRPr="005E23EF">
        <w:rPr>
          <w:sz w:val="16"/>
        </w:rPr>
        <w:t xml:space="preserve"> many </w:t>
      </w:r>
      <w:r w:rsidRPr="005E23EF">
        <w:rPr>
          <w:rStyle w:val="StyleBoldUnderline"/>
        </w:rPr>
        <w:t>congressional Republicans remain in an obstructionist mode</w:t>
      </w:r>
      <w:r w:rsidRPr="005E23EF">
        <w:rPr>
          <w:sz w:val="16"/>
        </w:rPr>
        <w:t xml:space="preserve">.  In the second term, the </w:t>
      </w:r>
      <w:r w:rsidRPr="005E23EF">
        <w:rPr>
          <w:rStyle w:val="StyleBoldUnderline"/>
        </w:rPr>
        <w:t>Obama</w:t>
      </w:r>
      <w:r w:rsidRPr="005E23EF">
        <w:rPr>
          <w:sz w:val="16"/>
        </w:rPr>
        <w:t xml:space="preserve"> administration </w:t>
      </w:r>
      <w:r w:rsidRPr="005E23EF">
        <w:rPr>
          <w:rStyle w:val="StyleBoldUnderline"/>
        </w:rPr>
        <w:t>will need to pick its legislative priorities more deliberately, engage with allies and opponents in Congress more actively</w:t>
      </w:r>
      <w:r w:rsidRPr="005E23EF">
        <w:rPr>
          <w:sz w:val="16"/>
        </w:rPr>
        <w:t xml:space="preserve">, </w:t>
      </w:r>
      <w:r w:rsidRPr="005E23EF">
        <w:rPr>
          <w:rStyle w:val="StyleBoldUnderline"/>
        </w:rPr>
        <w:t>and be willing to negotiate compromises or wage aggressive campaigns on key issues</w:t>
      </w:r>
      <w:r w:rsidRPr="005E23EF">
        <w:rPr>
          <w:sz w:val="16"/>
        </w:rPr>
        <w:t>.</w:t>
      </w:r>
    </w:p>
    <w:p w:rsidR="002A687C" w:rsidRPr="002F2AA3" w:rsidRDefault="002A687C" w:rsidP="002A687C">
      <w:pPr>
        <w:rPr>
          <w:sz w:val="16"/>
          <w:szCs w:val="16"/>
        </w:rPr>
      </w:pPr>
      <w:r w:rsidRPr="002F2AA3">
        <w:rPr>
          <w:sz w:val="16"/>
          <w:szCs w:val="16"/>
        </w:rPr>
        <w:t>Congress has repeatedly stifled the president’s signature counterterrorism promise to close the Guantanamo Bay detention facility.  Congress’s opposition has been more than political.  Beginning with legislation in 2010 when Democrats controlled both houses of Congress, Congress has consistently placed legal barriers on the president’s ability to transfer Guantanamo detainees or to try them in civilian courts in the United States. After hinting in his speech at the National Archives in 2009 that he would work with Congress on these issues, Obama has put forward no proposal of his own, nor has his administration been willing to explore possible compromises on long-term Guantanamo policies, instead playing defense against moves by congressional blocs with their own Guantanamo agendas.  That defensive strategy has included a series of veto threats, which were always abandoned in the end and now carry little credibility.</w:t>
      </w:r>
    </w:p>
    <w:p w:rsidR="002A687C" w:rsidRPr="002F2AA3" w:rsidRDefault="002A687C" w:rsidP="002A687C">
      <w:pPr>
        <w:rPr>
          <w:sz w:val="16"/>
        </w:rPr>
      </w:pPr>
      <w:r w:rsidRPr="000336CB">
        <w:rPr>
          <w:rStyle w:val="Emphasis"/>
          <w:highlight w:val="green"/>
        </w:rPr>
        <w:t>With regard to war powers, the administration</w:t>
      </w:r>
      <w:r w:rsidRPr="002F2AA3">
        <w:rPr>
          <w:sz w:val="16"/>
        </w:rPr>
        <w:t xml:space="preserve"> barely</w:t>
      </w:r>
      <w:r w:rsidRPr="002F2AA3">
        <w:rPr>
          <w:rStyle w:val="StyleBoldUnderline"/>
        </w:rPr>
        <w:t xml:space="preserve"> </w:t>
      </w:r>
      <w:r w:rsidRPr="000336CB">
        <w:rPr>
          <w:rStyle w:val="Emphasis"/>
          <w:highlight w:val="green"/>
        </w:rPr>
        <w:t>escaped</w:t>
      </w:r>
      <w:r w:rsidRPr="002F2AA3">
        <w:rPr>
          <w:rStyle w:val="StyleBoldUnderline"/>
        </w:rPr>
        <w:t xml:space="preserve"> </w:t>
      </w:r>
      <w:r w:rsidRPr="00143D84">
        <w:rPr>
          <w:rStyle w:val="StyleBoldUnderline"/>
        </w:rPr>
        <w:t xml:space="preserve">a significant </w:t>
      </w:r>
      <w:r w:rsidRPr="000336CB">
        <w:rPr>
          <w:rStyle w:val="Emphasis"/>
          <w:highlight w:val="green"/>
        </w:rPr>
        <w:t>congressional rebuke</w:t>
      </w:r>
      <w:r w:rsidRPr="002F2AA3">
        <w:rPr>
          <w:rStyle w:val="StyleBoldUnderline"/>
        </w:rPr>
        <w:t xml:space="preserve"> </w:t>
      </w:r>
      <w:r w:rsidRPr="00143D84">
        <w:rPr>
          <w:rStyle w:val="StyleBoldUnderline"/>
        </w:rPr>
        <w:t>after it failed to obtain congressional authorization for</w:t>
      </w:r>
      <w:r w:rsidRPr="002F2AA3">
        <w:rPr>
          <w:sz w:val="16"/>
        </w:rPr>
        <w:t xml:space="preserve"> the operations in </w:t>
      </w:r>
      <w:r w:rsidRPr="00143D84">
        <w:rPr>
          <w:rStyle w:val="StyleBoldUnderline"/>
        </w:rPr>
        <w:t>Libya</w:t>
      </w:r>
      <w:r w:rsidRPr="002F2AA3">
        <w:rPr>
          <w:sz w:val="16"/>
        </w:rPr>
        <w:t xml:space="preserve"> in 2011 or at least to advance a convincing account for why such authorization was not needed.  The administration conducted international diplomacy effectively, and obtained UN Security Council and Arab League endorsement of military operations to protect Libyan civilians from slaughter.  However, on the domestic front it alienated even congressional supporters of its policy with poor early consultation on the Hill.  In the end, Senate Majority Leader Harry </w:t>
      </w:r>
      <w:r w:rsidRPr="000336CB">
        <w:rPr>
          <w:rStyle w:val="StyleBoldUnderline"/>
          <w:highlight w:val="green"/>
        </w:rPr>
        <w:t>Reid prevented the Senate from taking up a resolution</w:t>
      </w:r>
      <w:r w:rsidRPr="000336CB">
        <w:rPr>
          <w:sz w:val="16"/>
          <w:highlight w:val="green"/>
        </w:rPr>
        <w:t xml:space="preserve"> </w:t>
      </w:r>
      <w:r w:rsidRPr="002F2AA3">
        <w:rPr>
          <w:sz w:val="16"/>
        </w:rPr>
        <w:t xml:space="preserve">passed by the Foreign Relations Committee </w:t>
      </w:r>
      <w:r w:rsidRPr="000336CB">
        <w:rPr>
          <w:rStyle w:val="StyleBoldUnderline"/>
          <w:highlight w:val="green"/>
        </w:rPr>
        <w:t xml:space="preserve">that would </w:t>
      </w:r>
      <w:r w:rsidRPr="005E23EF">
        <w:rPr>
          <w:rStyle w:val="StyleBoldUnderline"/>
        </w:rPr>
        <w:t>have</w:t>
      </w:r>
      <w:r w:rsidRPr="005E23EF">
        <w:rPr>
          <w:sz w:val="16"/>
        </w:rPr>
        <w:t xml:space="preserve"> authorized</w:t>
      </w:r>
      <w:r w:rsidRPr="002F2AA3">
        <w:rPr>
          <w:sz w:val="16"/>
        </w:rPr>
        <w:t xml:space="preserve"> the operation but </w:t>
      </w:r>
      <w:r w:rsidRPr="000336CB">
        <w:rPr>
          <w:rStyle w:val="StyleBoldUnderline"/>
          <w:highlight w:val="green"/>
        </w:rPr>
        <w:t>reject</w:t>
      </w:r>
      <w:r w:rsidRPr="005E23EF">
        <w:rPr>
          <w:rStyle w:val="StyleBoldUnderline"/>
        </w:rPr>
        <w:t>ed the administration’s</w:t>
      </w:r>
      <w:r w:rsidRPr="005E23EF">
        <w:rPr>
          <w:sz w:val="16"/>
        </w:rPr>
        <w:t xml:space="preserve"> </w:t>
      </w:r>
      <w:r w:rsidRPr="0057784A">
        <w:rPr>
          <w:sz w:val="16"/>
        </w:rPr>
        <w:t xml:space="preserve">strained </w:t>
      </w:r>
      <w:r w:rsidRPr="0057784A">
        <w:rPr>
          <w:rStyle w:val="StyleBoldUnderline"/>
        </w:rPr>
        <w:t xml:space="preserve">interpretation of the </w:t>
      </w:r>
      <w:r w:rsidRPr="000336CB">
        <w:rPr>
          <w:rStyle w:val="StyleBoldUnderline"/>
          <w:highlight w:val="green"/>
        </w:rPr>
        <w:t>War Powers</w:t>
      </w:r>
      <w:r w:rsidRPr="0057784A">
        <w:rPr>
          <w:rStyle w:val="StyleBoldUnderline"/>
        </w:rPr>
        <w:t xml:space="preserve"> Resolution</w:t>
      </w:r>
      <w:r w:rsidRPr="0057784A">
        <w:rPr>
          <w:sz w:val="16"/>
        </w:rPr>
        <w:t xml:space="preserve">.  </w:t>
      </w:r>
      <w:r w:rsidRPr="0057784A">
        <w:rPr>
          <w:rStyle w:val="StyleBoldUnderline"/>
        </w:rPr>
        <w:t>Throughout</w:t>
      </w:r>
      <w:r w:rsidRPr="00143D84">
        <w:rPr>
          <w:rStyle w:val="StyleBoldUnderline"/>
        </w:rPr>
        <w:t xml:space="preserve"> the Libya crisis, </w:t>
      </w:r>
      <w:r w:rsidRPr="005E23EF">
        <w:rPr>
          <w:rStyle w:val="StyleBoldUnderline"/>
        </w:rPr>
        <w:t>the administration’s approach toward Congress was passive and tentative</w:t>
      </w:r>
      <w:r w:rsidRPr="005E23EF">
        <w:rPr>
          <w:sz w:val="16"/>
        </w:rPr>
        <w:t xml:space="preserve">.  </w:t>
      </w:r>
      <w:r w:rsidRPr="005E23EF">
        <w:rPr>
          <w:rStyle w:val="StyleBoldUnderline"/>
        </w:rPr>
        <w:t>It was fortunate for the adminis</w:t>
      </w:r>
      <w:r w:rsidRPr="00143D84">
        <w:rPr>
          <w:rStyle w:val="StyleBoldUnderline"/>
        </w:rPr>
        <w:t xml:space="preserve">tration that </w:t>
      </w:r>
      <w:r w:rsidRPr="000336CB">
        <w:rPr>
          <w:rStyle w:val="StyleBoldUnderline"/>
          <w:highlight w:val="green"/>
        </w:rPr>
        <w:t>Congress was splintered</w:t>
      </w:r>
      <w:r w:rsidRPr="005E23EF">
        <w:rPr>
          <w:rStyle w:val="StyleBoldUnderline"/>
        </w:rPr>
        <w:t xml:space="preserve"> and </w:t>
      </w:r>
      <w:r w:rsidRPr="000336CB">
        <w:rPr>
          <w:rStyle w:val="StyleBoldUnderline"/>
          <w:highlight w:val="green"/>
        </w:rPr>
        <w:t>few</w:t>
      </w:r>
      <w:r w:rsidRPr="005E23EF">
        <w:rPr>
          <w:rStyle w:val="StyleBoldUnderline"/>
        </w:rPr>
        <w:t xml:space="preserve"> members </w:t>
      </w:r>
      <w:r w:rsidRPr="000336CB">
        <w:rPr>
          <w:rStyle w:val="StyleBoldUnderline"/>
          <w:highlight w:val="green"/>
        </w:rPr>
        <w:t>were willing to defend</w:t>
      </w:r>
      <w:r w:rsidRPr="005E23EF">
        <w:rPr>
          <w:rStyle w:val="StyleBoldUnderline"/>
        </w:rPr>
        <w:t xml:space="preserve"> its </w:t>
      </w:r>
      <w:r w:rsidRPr="000336CB">
        <w:rPr>
          <w:rStyle w:val="StyleBoldUnderline"/>
          <w:highlight w:val="green"/>
        </w:rPr>
        <w:t>institutional prerogatives</w:t>
      </w:r>
      <w:r w:rsidRPr="002F2AA3">
        <w:rPr>
          <w:sz w:val="16"/>
        </w:rPr>
        <w:t xml:space="preserve">, at least within the limited timeframe of the intervention.  </w:t>
      </w:r>
      <w:r w:rsidRPr="00143D84">
        <w:rPr>
          <w:rStyle w:val="StyleBoldUnderline"/>
        </w:rPr>
        <w:t xml:space="preserve">But </w:t>
      </w:r>
      <w:r w:rsidRPr="000336CB">
        <w:rPr>
          <w:rStyle w:val="StyleBoldUnderline"/>
          <w:highlight w:val="green"/>
        </w:rPr>
        <w:t>Obama might not be so lucky the next time</w:t>
      </w:r>
      <w:r w:rsidRPr="002F2AA3">
        <w:rPr>
          <w:sz w:val="16"/>
        </w:rPr>
        <w:t>.</w:t>
      </w:r>
    </w:p>
    <w:p w:rsidR="002A687C" w:rsidRPr="002F2AA3" w:rsidRDefault="002A687C" w:rsidP="002A687C">
      <w:pPr>
        <w:rPr>
          <w:sz w:val="16"/>
          <w:szCs w:val="16"/>
        </w:rPr>
      </w:pPr>
      <w:r w:rsidRPr="002F2AA3">
        <w:rPr>
          <w:sz w:val="16"/>
          <w:szCs w:val="16"/>
        </w:rPr>
        <w:t>As to treaties, the administration garnered super-majority Senate advice and consent on a record-low number of agreements in its first term.  Despite a strong effort by Secretary of State Hillary Clinton and the Navy leadership, the administration failed to get the UN Convention on the Law of the Sea out of the Senate Foreign Relations Committee.  Once again, part of the explanation for failure was the administration’s poorly timed and coordinated engagement of the Senate on the issue.  In the face of Senate Republican portrayals of other global treaties as threats to US sovereignty, the White House failed to throw its full weight behind its valid arguments that the Law of the Sea Convention would strengthen the US position with respect, for example, to crisis hotspots in Asia and in commercial spheres.</w:t>
      </w:r>
    </w:p>
    <w:p w:rsidR="002A687C" w:rsidRPr="002F2AA3" w:rsidRDefault="002A687C" w:rsidP="002A687C">
      <w:pPr>
        <w:rPr>
          <w:sz w:val="16"/>
          <w:szCs w:val="16"/>
        </w:rPr>
      </w:pPr>
      <w:r w:rsidRPr="002F2AA3">
        <w:rPr>
          <w:sz w:val="16"/>
          <w:szCs w:val="16"/>
        </w:rPr>
        <w:t xml:space="preserve">To be clear, the Obama administration has scored successes, too.  For example, putting aside the policy merits, it worked reasonably well with Congress on the completed wind-down of the Iraq war.  It will need to do the same with respect to the planned wind-down of the Afghanistan war and in developing a long-term strategy for Afghanistan and Pakistan.  Much of the blame for policy incoherence on many national security issues such as </w:t>
      </w:r>
      <w:proofErr w:type="spellStart"/>
      <w:r w:rsidRPr="002F2AA3">
        <w:rPr>
          <w:sz w:val="16"/>
          <w:szCs w:val="16"/>
        </w:rPr>
        <w:t>cybersecurity</w:t>
      </w:r>
      <w:proofErr w:type="spellEnd"/>
      <w:r w:rsidRPr="002F2AA3">
        <w:rPr>
          <w:sz w:val="16"/>
          <w:szCs w:val="16"/>
        </w:rPr>
        <w:t xml:space="preserve"> lies with Congress, which is infected by political polarization and dysfunction as much in international affairs as it is in domestic affairs.</w:t>
      </w:r>
    </w:p>
    <w:p w:rsidR="002A687C" w:rsidRDefault="002A687C" w:rsidP="002A687C">
      <w:pPr>
        <w:rPr>
          <w:sz w:val="16"/>
        </w:rPr>
      </w:pPr>
      <w:r w:rsidRPr="002F2AA3">
        <w:rPr>
          <w:sz w:val="16"/>
        </w:rPr>
        <w:t xml:space="preserve">Going forward, the </w:t>
      </w:r>
      <w:r w:rsidRPr="00143D84">
        <w:rPr>
          <w:rStyle w:val="StyleBoldUnderline"/>
        </w:rPr>
        <w:t>Obama</w:t>
      </w:r>
      <w:r w:rsidRPr="002F2AA3">
        <w:rPr>
          <w:sz w:val="16"/>
        </w:rPr>
        <w:t xml:space="preserve"> administration </w:t>
      </w:r>
      <w:r w:rsidRPr="00143D84">
        <w:rPr>
          <w:rStyle w:val="StyleBoldUnderline"/>
        </w:rPr>
        <w:t>will need to bring the same kind of sustained attention and hard-nosed strategic thinking to its legislative agenda on national security issues as it has on some major domestic policy issues.</w:t>
      </w:r>
      <w:r w:rsidRPr="002F2AA3">
        <w:rPr>
          <w:sz w:val="16"/>
        </w:rPr>
        <w:t xml:space="preserve">  First, </w:t>
      </w:r>
      <w:r w:rsidRPr="000336CB">
        <w:rPr>
          <w:rStyle w:val="Emphasis"/>
          <w:highlight w:val="green"/>
        </w:rPr>
        <w:t>it will need to be selective in its legislative agenda</w:t>
      </w:r>
      <w:r w:rsidRPr="002F2AA3">
        <w:rPr>
          <w:sz w:val="16"/>
        </w:rPr>
        <w:t xml:space="preserve"> </w:t>
      </w:r>
      <w:r w:rsidRPr="000336CB">
        <w:rPr>
          <w:rStyle w:val="StyleBoldUnderline"/>
          <w:highlight w:val="green"/>
        </w:rPr>
        <w:t>and then wage aggressive campaigns on matters it labels</w:t>
      </w:r>
      <w:r w:rsidRPr="002F2AA3">
        <w:rPr>
          <w:sz w:val="16"/>
        </w:rPr>
        <w:t xml:space="preserve"> national security </w:t>
      </w:r>
      <w:r w:rsidRPr="000336CB">
        <w:rPr>
          <w:rStyle w:val="StyleBoldUnderline"/>
          <w:highlight w:val="green"/>
        </w:rPr>
        <w:t>priorities</w:t>
      </w:r>
      <w:r w:rsidRPr="002F2AA3">
        <w:rPr>
          <w:sz w:val="16"/>
        </w:rPr>
        <w:t xml:space="preserve">.  It did so early in the first term with respect to the New START Treaty, which was in danger of collapse until the administration went all out for it.  </w:t>
      </w:r>
      <w:r w:rsidRPr="000336CB">
        <w:rPr>
          <w:rStyle w:val="StyleBoldUnderline"/>
          <w:highlight w:val="green"/>
        </w:rPr>
        <w:t>Obama’s team enlisted influential allies</w:t>
      </w:r>
      <w:r w:rsidRPr="000336CB">
        <w:rPr>
          <w:sz w:val="16"/>
          <w:highlight w:val="green"/>
        </w:rPr>
        <w:t xml:space="preserve"> </w:t>
      </w:r>
      <w:r w:rsidRPr="002F2AA3">
        <w:rPr>
          <w:sz w:val="16"/>
        </w:rPr>
        <w:t xml:space="preserve">from previous Republican administrations, engaged in a serious communications campaign at the highest levels, and negotiated as necessary </w:t>
      </w:r>
      <w:r w:rsidRPr="000336CB">
        <w:rPr>
          <w:rStyle w:val="StyleBoldUnderline"/>
          <w:highlight w:val="green"/>
        </w:rPr>
        <w:t>to get the key votes</w:t>
      </w:r>
      <w:r w:rsidRPr="000336CB">
        <w:rPr>
          <w:sz w:val="16"/>
          <w:highlight w:val="green"/>
        </w:rPr>
        <w:t xml:space="preserve"> </w:t>
      </w:r>
      <w:r w:rsidRPr="002F2AA3">
        <w:rPr>
          <w:sz w:val="16"/>
        </w:rPr>
        <w:t>in favor of the treaty.</w:t>
      </w:r>
    </w:p>
    <w:p w:rsidR="002A687C" w:rsidRPr="005E23EF" w:rsidRDefault="002A687C" w:rsidP="002A687C">
      <w:pPr>
        <w:rPr>
          <w:sz w:val="16"/>
        </w:rPr>
      </w:pPr>
      <w:r w:rsidRPr="005E23EF">
        <w:rPr>
          <w:sz w:val="16"/>
        </w:rPr>
        <w:t>On some issues, the administration will need to decide on a coherent policy internally and then more actively engage both its allies and opponents on Capitol Hill.  One area where this will be important is the legal architecture of counterterrorism policy.  It is widely understood that continuing to rely on the September 2001 congressional Authorization for Use of Military Force as the basis for detention and targeting operations is increasingly problematic as al Qaeda splinters apart and as the United States winds down combat operations in Afghanistan.  The Obama administration also maintains publicly a commitment to closing Guantanamo.  Yet it has not come forward with proposed legislative frameworks for dealing with these issues.  Even though the president has said repeatedly that he wants to work with Congress on a more durable legal architecture for counterterrorism operations, the administration has been reactive and appears to be undecided about what, if anything, i</w:t>
      </w:r>
      <w:r>
        <w:rPr>
          <w:sz w:val="16"/>
        </w:rPr>
        <w:t>t wants from Congress.</w:t>
      </w:r>
    </w:p>
    <w:p w:rsidR="002A687C" w:rsidRDefault="002A687C" w:rsidP="002A687C">
      <w:pPr>
        <w:rPr>
          <w:sz w:val="16"/>
        </w:rPr>
      </w:pPr>
      <w:r w:rsidRPr="000336CB">
        <w:rPr>
          <w:rStyle w:val="StyleBoldUnderline"/>
          <w:highlight w:val="green"/>
        </w:rPr>
        <w:t>A</w:t>
      </w:r>
      <w:r w:rsidRPr="005E23EF">
        <w:rPr>
          <w:sz w:val="16"/>
        </w:rPr>
        <w:t xml:space="preserve">nother </w:t>
      </w:r>
      <w:r w:rsidRPr="000336CB">
        <w:rPr>
          <w:rStyle w:val="StyleBoldUnderline"/>
          <w:highlight w:val="green"/>
        </w:rPr>
        <w:t>area</w:t>
      </w:r>
      <w:r w:rsidRPr="005E23EF">
        <w:rPr>
          <w:rStyle w:val="StyleBoldUnderline"/>
        </w:rPr>
        <w:t xml:space="preserve"> in which </w:t>
      </w:r>
      <w:r w:rsidRPr="000336CB">
        <w:rPr>
          <w:rStyle w:val="StyleBoldUnderline"/>
          <w:highlight w:val="green"/>
        </w:rPr>
        <w:t>executive-congressional relations will feature heavily is Iran’s nuclear build-up</w:t>
      </w:r>
      <w:r w:rsidRPr="005E23EF">
        <w:rPr>
          <w:sz w:val="16"/>
        </w:rPr>
        <w:t xml:space="preserve">, surely one of the most delicate and complex international crises the administration will face this year.   After engaging seriously only at the last minute, it has had to swallow several times congressionally-mandated sanctions that it regards as counterproductive.  As </w:t>
      </w:r>
      <w:r w:rsidRPr="000336CB">
        <w:rPr>
          <w:rStyle w:val="StyleBoldUnderline"/>
          <w:highlight w:val="green"/>
        </w:rPr>
        <w:t>the administration</w:t>
      </w:r>
      <w:r w:rsidRPr="000336CB">
        <w:rPr>
          <w:sz w:val="16"/>
          <w:highlight w:val="green"/>
        </w:rPr>
        <w:t xml:space="preserve"> </w:t>
      </w:r>
      <w:r w:rsidRPr="005E23EF">
        <w:rPr>
          <w:sz w:val="16"/>
        </w:rPr>
        <w:t xml:space="preserve">tries to ramp up pressure, it </w:t>
      </w:r>
      <w:r w:rsidRPr="000336CB">
        <w:rPr>
          <w:rStyle w:val="StyleBoldUnderline"/>
          <w:highlight w:val="green"/>
        </w:rPr>
        <w:t>will need to convince</w:t>
      </w:r>
      <w:r w:rsidRPr="000336CB">
        <w:rPr>
          <w:sz w:val="16"/>
          <w:highlight w:val="green"/>
        </w:rPr>
        <w:t xml:space="preserve"> </w:t>
      </w:r>
      <w:r w:rsidRPr="005E23EF">
        <w:rPr>
          <w:sz w:val="16"/>
        </w:rPr>
        <w:t xml:space="preserve">skeptical members of </w:t>
      </w:r>
      <w:r w:rsidRPr="000336CB">
        <w:rPr>
          <w:rStyle w:val="StyleBoldUnderline"/>
          <w:highlight w:val="green"/>
        </w:rPr>
        <w:t>Congress that it is applying tough diplomatic pressure</w:t>
      </w:r>
      <w:r w:rsidRPr="005E23EF">
        <w:rPr>
          <w:sz w:val="16"/>
        </w:rPr>
        <w:t xml:space="preserve"> on other UN Security Council members and on Iran’s trading partners.  </w:t>
      </w:r>
      <w:r w:rsidRPr="000336CB">
        <w:rPr>
          <w:rStyle w:val="StyleBoldUnderline"/>
          <w:highlight w:val="green"/>
        </w:rPr>
        <w:t>If</w:t>
      </w:r>
      <w:r w:rsidRPr="005E23EF">
        <w:rPr>
          <w:sz w:val="16"/>
        </w:rPr>
        <w:t>—under the most optimistic scenarios—</w:t>
      </w:r>
      <w:r w:rsidRPr="000336CB">
        <w:rPr>
          <w:rStyle w:val="StyleBoldUnderline"/>
          <w:highlight w:val="green"/>
        </w:rPr>
        <w:t>it reaches</w:t>
      </w:r>
      <w:r w:rsidRPr="005E23EF">
        <w:rPr>
          <w:sz w:val="16"/>
        </w:rPr>
        <w:t xml:space="preserve"> a satisfactory </w:t>
      </w:r>
      <w:r w:rsidRPr="000336CB">
        <w:rPr>
          <w:rStyle w:val="StyleBoldUnderline"/>
          <w:highlight w:val="green"/>
        </w:rPr>
        <w:t>negotiated solution</w:t>
      </w:r>
      <w:r w:rsidRPr="000336CB">
        <w:rPr>
          <w:sz w:val="16"/>
          <w:highlight w:val="green"/>
        </w:rPr>
        <w:t xml:space="preserve"> </w:t>
      </w:r>
      <w:r w:rsidRPr="005E23EF">
        <w:rPr>
          <w:sz w:val="16"/>
        </w:rPr>
        <w:t xml:space="preserve">(or establishes a process toward one) </w:t>
      </w:r>
      <w:r w:rsidRPr="000336CB">
        <w:rPr>
          <w:rStyle w:val="StyleBoldUnderline"/>
          <w:highlight w:val="green"/>
        </w:rPr>
        <w:t xml:space="preserve">with Iran, </w:t>
      </w:r>
      <w:r w:rsidRPr="000336CB">
        <w:rPr>
          <w:rStyle w:val="Emphasis"/>
          <w:highlight w:val="green"/>
        </w:rPr>
        <w:t>it will need Congress onboard; otherwise it will find its freedom to maneuver and deliver on assurances severely constrained</w:t>
      </w:r>
      <w:r>
        <w:rPr>
          <w:sz w:val="16"/>
        </w:rPr>
        <w:t>.</w:t>
      </w:r>
    </w:p>
    <w:p w:rsidR="002A687C" w:rsidRDefault="002A687C" w:rsidP="002A687C">
      <w:pPr>
        <w:rPr>
          <w:sz w:val="16"/>
        </w:rPr>
      </w:pPr>
    </w:p>
    <w:p w:rsidR="002A687C" w:rsidRPr="00FD58D5" w:rsidRDefault="002A687C" w:rsidP="002A687C"/>
    <w:p w:rsidR="002A687C" w:rsidRDefault="002A687C" w:rsidP="002A687C"/>
    <w:p w:rsidR="002A687C" w:rsidRDefault="002A687C" w:rsidP="002A687C">
      <w:pPr>
        <w:pStyle w:val="Heading4"/>
      </w:pPr>
      <w:r>
        <w:t>Nuclear Iran kills U.S. hegemony – emboldens enemies and weakens alliances</w:t>
      </w:r>
    </w:p>
    <w:p w:rsidR="002A687C" w:rsidRPr="00F33D16" w:rsidRDefault="002A687C" w:rsidP="002A687C">
      <w:pPr>
        <w:rPr>
          <w:rStyle w:val="StyleStyleBold12pt"/>
        </w:rPr>
      </w:pPr>
      <w:proofErr w:type="spellStart"/>
      <w:r w:rsidRPr="00F33D16">
        <w:rPr>
          <w:rStyle w:val="StyleStyleBold12pt"/>
        </w:rPr>
        <w:t>Takeyh</w:t>
      </w:r>
      <w:proofErr w:type="spellEnd"/>
      <w:r w:rsidRPr="00F33D16">
        <w:rPr>
          <w:rStyle w:val="StyleStyleBold12pt"/>
        </w:rPr>
        <w:t xml:space="preserve"> and Lindsay, 10</w:t>
      </w:r>
    </w:p>
    <w:p w:rsidR="002A687C" w:rsidRDefault="002A687C" w:rsidP="002A687C">
      <w:r>
        <w:t xml:space="preserve">[James M. Lindsay, Senior Vice President, Director of Studies, and Maurice R. Greenberg Chair, Ray </w:t>
      </w:r>
      <w:proofErr w:type="spellStart"/>
      <w:r>
        <w:t>Takeyh</w:t>
      </w:r>
      <w:proofErr w:type="spellEnd"/>
      <w:r>
        <w:t xml:space="preserve">, Senior Fellow for Middle Eastern Studies “After Iran Gets the Bomb Containment and Its Complications,”  March/April 2010, </w:t>
      </w:r>
      <w:hyperlink r:id="rId20" w:history="1">
        <w:r w:rsidRPr="00FB38CD">
          <w:rPr>
            <w:rStyle w:val="Hyperlink"/>
          </w:rPr>
          <w:t>http://www.cfr.org/publication/22182/after_iran_gets_the_bomb.html</w:t>
        </w:r>
      </w:hyperlink>
      <w:r>
        <w:t>]</w:t>
      </w:r>
    </w:p>
    <w:p w:rsidR="002A687C" w:rsidRDefault="002A687C" w:rsidP="002A687C"/>
    <w:p w:rsidR="002A687C" w:rsidRPr="00972373" w:rsidRDefault="002A687C" w:rsidP="002A687C">
      <w:pPr>
        <w:rPr>
          <w:u w:val="single"/>
        </w:rPr>
      </w:pPr>
      <w:r w:rsidRPr="000D7069">
        <w:rPr>
          <w:sz w:val="16"/>
        </w:rPr>
        <w:t xml:space="preserve"> </w:t>
      </w:r>
      <w:r w:rsidRPr="000D7069">
        <w:rPr>
          <w:rStyle w:val="StyleBoldUnderline"/>
        </w:rPr>
        <w:t xml:space="preserve">The dangers of Iran's entry into the nuclear club are well known: emboldened by this development, </w:t>
      </w:r>
      <w:r w:rsidRPr="000336CB">
        <w:rPr>
          <w:rStyle w:val="StyleBoldUnderline"/>
          <w:highlight w:val="green"/>
        </w:rPr>
        <w:t>Tehran might multiply its attempts at subverting its neighbors and encouraging terrorism against the U</w:t>
      </w:r>
      <w:r w:rsidRPr="000D7069">
        <w:rPr>
          <w:rStyle w:val="StyleBoldUnderline"/>
        </w:rPr>
        <w:t xml:space="preserve">nited </w:t>
      </w:r>
      <w:r w:rsidRPr="000336CB">
        <w:rPr>
          <w:rStyle w:val="StyleBoldUnderline"/>
          <w:highlight w:val="green"/>
        </w:rPr>
        <w:t>S</w:t>
      </w:r>
      <w:r w:rsidRPr="000D7069">
        <w:rPr>
          <w:rStyle w:val="StyleBoldUnderline"/>
        </w:rPr>
        <w:t xml:space="preserve">tates </w:t>
      </w:r>
      <w:r w:rsidRPr="000336CB">
        <w:rPr>
          <w:rStyle w:val="StyleBoldUnderline"/>
          <w:highlight w:val="green"/>
        </w:rPr>
        <w:t>and Israel; the risk of both conventional and nuclear war in the Middle East would escalate</w:t>
      </w:r>
      <w:r w:rsidRPr="000336CB">
        <w:rPr>
          <w:sz w:val="16"/>
          <w:highlight w:val="green"/>
        </w:rPr>
        <w:t xml:space="preserve">; </w:t>
      </w:r>
      <w:r w:rsidRPr="000336CB">
        <w:rPr>
          <w:rStyle w:val="StyleBoldUnderline"/>
          <w:highlight w:val="green"/>
        </w:rPr>
        <w:t>more states</w:t>
      </w:r>
      <w:r w:rsidRPr="000D7069">
        <w:rPr>
          <w:rStyle w:val="StyleBoldUnderline"/>
        </w:rPr>
        <w:t xml:space="preserve"> in the region </w:t>
      </w:r>
      <w:r w:rsidRPr="000336CB">
        <w:rPr>
          <w:rStyle w:val="StyleBoldUnderline"/>
          <w:highlight w:val="green"/>
        </w:rPr>
        <w:t>might</w:t>
      </w:r>
      <w:r w:rsidRPr="000D7069">
        <w:rPr>
          <w:rStyle w:val="StyleBoldUnderline"/>
        </w:rPr>
        <w:t xml:space="preserve"> also </w:t>
      </w:r>
      <w:r w:rsidRPr="000336CB">
        <w:rPr>
          <w:rStyle w:val="StyleBoldUnderline"/>
          <w:highlight w:val="green"/>
        </w:rPr>
        <w:t>want to become nuclear powers</w:t>
      </w:r>
      <w:r w:rsidRPr="000D7069">
        <w:rPr>
          <w:rStyle w:val="StyleBoldUnderline"/>
        </w:rPr>
        <w:t>;</w:t>
      </w:r>
      <w:r w:rsidRPr="000D7069">
        <w:rPr>
          <w:sz w:val="16"/>
        </w:rPr>
        <w:t xml:space="preserve"> the geopolitical balance in the Middle East would be reordered; and broader efforts to stop the spread of nuclear weapons would be undermined. </w:t>
      </w:r>
      <w:r w:rsidRPr="000336CB">
        <w:rPr>
          <w:rStyle w:val="StyleBoldUnderline"/>
          <w:highlight w:val="green"/>
        </w:rPr>
        <w:t>The advent of a nuclear Iran</w:t>
      </w:r>
      <w:r w:rsidRPr="000D7069">
        <w:rPr>
          <w:rStyle w:val="StyleBoldUnderline"/>
        </w:rPr>
        <w:t>—even one that is satisfied with having only the materials and infrastructure necessary to assemble a bomb on short notice rather than a nuclear arsenal—</w:t>
      </w:r>
      <w:r w:rsidRPr="000336CB">
        <w:rPr>
          <w:rStyle w:val="StyleBoldUnderline"/>
          <w:highlight w:val="green"/>
        </w:rPr>
        <w:t>would be</w:t>
      </w:r>
      <w:r w:rsidRPr="000D7069">
        <w:rPr>
          <w:rStyle w:val="StyleBoldUnderline"/>
        </w:rPr>
        <w:t xml:space="preserve"> seen as </w:t>
      </w:r>
      <w:r w:rsidRPr="000336CB">
        <w:rPr>
          <w:rStyle w:val="StyleBoldUnderline"/>
          <w:highlight w:val="green"/>
        </w:rPr>
        <w:t>a major diplomatic defeat for the U</w:t>
      </w:r>
      <w:r w:rsidRPr="000D7069">
        <w:rPr>
          <w:rStyle w:val="StyleBoldUnderline"/>
        </w:rPr>
        <w:t xml:space="preserve">nited </w:t>
      </w:r>
      <w:r w:rsidRPr="000336CB">
        <w:rPr>
          <w:rStyle w:val="StyleBoldUnderline"/>
          <w:highlight w:val="green"/>
        </w:rPr>
        <w:t>S</w:t>
      </w:r>
      <w:r w:rsidRPr="000D7069">
        <w:rPr>
          <w:rStyle w:val="StyleBoldUnderline"/>
        </w:rPr>
        <w:t xml:space="preserve">tates. </w:t>
      </w:r>
      <w:r w:rsidRPr="000336CB">
        <w:rPr>
          <w:rStyle w:val="StyleBoldUnderline"/>
          <w:highlight w:val="green"/>
        </w:rPr>
        <w:t>Friends and foes would openly question the U.S. government's power</w:t>
      </w:r>
      <w:r w:rsidRPr="000D7069">
        <w:rPr>
          <w:rStyle w:val="StyleBoldUnderline"/>
        </w:rPr>
        <w:t xml:space="preserve"> and resolve to shape events in the Middle East</w:t>
      </w:r>
      <w:r w:rsidRPr="000D7069">
        <w:rPr>
          <w:sz w:val="16"/>
        </w:rPr>
        <w:t xml:space="preserve">. </w:t>
      </w:r>
      <w:r w:rsidRPr="000336CB">
        <w:rPr>
          <w:rStyle w:val="StyleBoldUnderline"/>
          <w:highlight w:val="green"/>
        </w:rPr>
        <w:t>Friends would respond by distancing themselves from Washington; foes would challenge U.S. policies more aggressively</w:t>
      </w:r>
      <w:r w:rsidRPr="000D7069">
        <w:rPr>
          <w:rStyle w:val="StyleBoldUnderline"/>
        </w:rPr>
        <w:t>.</w:t>
      </w:r>
    </w:p>
    <w:p w:rsidR="002A687C" w:rsidRPr="000D7069" w:rsidRDefault="002A687C" w:rsidP="002A687C">
      <w:pPr>
        <w:rPr>
          <w:sz w:val="16"/>
        </w:rPr>
      </w:pPr>
      <w:r w:rsidRPr="000D7069">
        <w:rPr>
          <w:sz w:val="16"/>
        </w:rPr>
        <w:t xml:space="preserve">Such a scenario can be avoided, however. Even if Washington fails to prevent Iran from going nuclear, it can contain and mitigate the consequences of Iran's nuclear defiance. It should make clear to Tehran that acquiring the bomb will not produce the benefits it anticipates but isolate and weaken the regime. Washington will need to lay down clear "redlines" defining what it considers to be unacceptable behavior—and be willing to use military force if Tehran crosses them. It will also need to reassure its friends and allies in the Middle East that it remains firmly committed to preserving the </w:t>
      </w:r>
      <w:r>
        <w:rPr>
          <w:sz w:val="16"/>
        </w:rPr>
        <w:t>balance of power in the region.</w:t>
      </w:r>
    </w:p>
    <w:p w:rsidR="002A687C" w:rsidRDefault="002A687C" w:rsidP="002A687C">
      <w:pPr>
        <w:rPr>
          <w:sz w:val="16"/>
        </w:rPr>
      </w:pPr>
      <w:r w:rsidRPr="000D7069">
        <w:rPr>
          <w:rStyle w:val="StyleBoldUnderline"/>
        </w:rPr>
        <w:t>Containing a nuclear Iran would not be easy</w:t>
      </w:r>
      <w:r w:rsidRPr="000D7069">
        <w:rPr>
          <w:sz w:val="16"/>
        </w:rPr>
        <w:t xml:space="preserve">. It would require considerable diplomatic skill and political will on the part of the United States. And </w:t>
      </w:r>
      <w:r w:rsidRPr="000D7069">
        <w:rPr>
          <w:rStyle w:val="StyleBoldUnderline"/>
        </w:rPr>
        <w:t>it could fail. A nuclear Iran may choose to flex its muscles and test U.S. resolve. Even under the best circumstances, the opaque nature of decision-making in Tehran could complicate Washington's efforts to deter it.</w:t>
      </w:r>
      <w:r w:rsidRPr="000D7069">
        <w:rPr>
          <w:sz w:val="16"/>
        </w:rPr>
        <w:t xml:space="preserve"> Thus, it would be far preferable if Iran stopped—or were stopped—before it became a nuclear power. Current efforts to limit Iran's nuclear program must be pursued with vigor. Economic pressure on Tehran must be maintained. Military options to prevent Iran from going nuclear must not be taken off the table. </w:t>
      </w:r>
    </w:p>
    <w:p w:rsidR="002A687C" w:rsidRDefault="002A687C" w:rsidP="002A687C"/>
    <w:p w:rsidR="002A687C" w:rsidRDefault="002A687C" w:rsidP="002A687C">
      <w:pPr>
        <w:pStyle w:val="Heading4"/>
      </w:pPr>
      <w:r>
        <w:t>Even if their defense is true, it still jacks credibility</w:t>
      </w:r>
    </w:p>
    <w:p w:rsidR="002A687C" w:rsidRDefault="002A687C" w:rsidP="002A687C">
      <w:r w:rsidRPr="0070611E">
        <w:rPr>
          <w:rStyle w:val="CiteChar"/>
        </w:rPr>
        <w:t>Bolton</w:t>
      </w:r>
      <w:r>
        <w:t>, senior fellow – AEI, 4/15/</w:t>
      </w:r>
      <w:r w:rsidRPr="0070611E">
        <w:rPr>
          <w:rStyle w:val="CiteChar"/>
        </w:rPr>
        <w:t>’11</w:t>
      </w:r>
    </w:p>
    <w:p w:rsidR="002A687C" w:rsidRDefault="002A687C" w:rsidP="002A687C">
      <w:r>
        <w:t xml:space="preserve">(John, </w:t>
      </w:r>
      <w:hyperlink r:id="rId21" w:history="1">
        <w:r w:rsidRPr="009102A1">
          <w:rPr>
            <w:rStyle w:val="Hyperlink"/>
          </w:rPr>
          <w:t>http://www.aei.org/article/103463</w:t>
        </w:r>
      </w:hyperlink>
      <w:r>
        <w:t>)</w:t>
      </w:r>
    </w:p>
    <w:p w:rsidR="002A687C" w:rsidRPr="0070611E" w:rsidRDefault="002A687C" w:rsidP="002A687C"/>
    <w:p w:rsidR="002A687C" w:rsidRDefault="002A687C" w:rsidP="002A687C">
      <w:r>
        <w:t xml:space="preserve">Inside Iran, </w:t>
      </w:r>
      <w:r w:rsidRPr="00CC0358">
        <w:rPr>
          <w:rStyle w:val="StyleBoldUnderline"/>
        </w:rPr>
        <w:t>we</w:t>
      </w:r>
      <w:r>
        <w:t xml:space="preserve"> now </w:t>
      </w:r>
      <w:r w:rsidRPr="00CC0358">
        <w:rPr>
          <w:rStyle w:val="StyleBoldUnderline"/>
        </w:rPr>
        <w:t>have confirmation</w:t>
      </w:r>
      <w:r>
        <w:t>—thanks to disclosures this month by an Iranian opposition group, which have been confirmed by Iranian officials—</w:t>
      </w:r>
      <w:r w:rsidRPr="00CC0358">
        <w:rPr>
          <w:rStyle w:val="StyleBoldUnderline"/>
        </w:rPr>
        <w:t>that the regime has the capability to mass-produce critical components for centrifuges</w:t>
      </w:r>
      <w:r>
        <w:t xml:space="preserve"> used to enrich uranium to weapons-grade levels. That news proves again the inefficacy of U.N. Security Council resolutions and sanctions against a determined adversary.</w:t>
      </w:r>
    </w:p>
    <w:p w:rsidR="002A687C" w:rsidRPr="00CC0358" w:rsidRDefault="002A687C" w:rsidP="002A687C">
      <w:pPr>
        <w:rPr>
          <w:rStyle w:val="StyleBoldUnderline"/>
        </w:rPr>
      </w:pPr>
      <w:r>
        <w:t xml:space="preserve">Thus </w:t>
      </w:r>
      <w:r w:rsidRPr="000336CB">
        <w:rPr>
          <w:rStyle w:val="StyleBoldUnderline"/>
          <w:highlight w:val="green"/>
        </w:rPr>
        <w:t xml:space="preserve">Iran's weapons program </w:t>
      </w:r>
      <w:proofErr w:type="gramStart"/>
      <w:r w:rsidRPr="000336CB">
        <w:rPr>
          <w:rStyle w:val="StyleBoldUnderline"/>
          <w:highlight w:val="green"/>
        </w:rPr>
        <w:t>proceeds</w:t>
      </w:r>
      <w:proofErr w:type="gramEnd"/>
      <w:r w:rsidRPr="000336CB">
        <w:rPr>
          <w:rStyle w:val="StyleBoldUnderline"/>
          <w:highlight w:val="green"/>
        </w:rPr>
        <w:t xml:space="preserve"> full steam ahead</w:t>
      </w:r>
      <w:r w:rsidRPr="00CC0358">
        <w:rPr>
          <w:rStyle w:val="StyleBoldUnderline"/>
        </w:rPr>
        <w:t>, which</w:t>
      </w:r>
      <w:r>
        <w:t xml:space="preserve"> only </w:t>
      </w:r>
      <w:r w:rsidRPr="00CC0358">
        <w:rPr>
          <w:rStyle w:val="StyleBoldUnderline"/>
        </w:rPr>
        <w:t>emphasizes to would-be proliferators that persistence pays</w:t>
      </w:r>
      <w:r>
        <w:t xml:space="preserve">. </w:t>
      </w:r>
      <w:proofErr w:type="spellStart"/>
      <w:r>
        <w:t>Moammar</w:t>
      </w:r>
      <w:proofErr w:type="spellEnd"/>
      <w:r>
        <w:t xml:space="preserve"> </w:t>
      </w:r>
      <w:r w:rsidRPr="00CC0358">
        <w:rPr>
          <w:rStyle w:val="StyleBoldUnderline"/>
        </w:rPr>
        <w:t>Gadhafi</w:t>
      </w:r>
      <w:r>
        <w:t xml:space="preserve"> surrendered his nuclear weapons program in 2003-04 because he feared becoming the next Saddam Hussein, but he </w:t>
      </w:r>
      <w:r w:rsidRPr="00CC0358">
        <w:rPr>
          <w:rStyle w:val="StyleBoldUnderline"/>
        </w:rPr>
        <w:t>is</w:t>
      </w:r>
      <w:r>
        <w:t xml:space="preserve"> now undoubtedly </w:t>
      </w:r>
      <w:r w:rsidRPr="00CC0358">
        <w:rPr>
          <w:rStyle w:val="StyleBoldUnderline"/>
        </w:rPr>
        <w:t>cursing his timidity. Had he made seven years of progress</w:t>
      </w:r>
      <w:r>
        <w:t xml:space="preserve"> toward deliverable nuclear weapons, </w:t>
      </w:r>
      <w:r w:rsidRPr="00CC0358">
        <w:rPr>
          <w:rStyle w:val="StyleBoldUnderline"/>
        </w:rPr>
        <w:t>there would surely be no NATO bombing of his military today.</w:t>
      </w:r>
    </w:p>
    <w:p w:rsidR="002A687C" w:rsidRDefault="002A687C" w:rsidP="002A687C">
      <w:r w:rsidRPr="000336CB">
        <w:rPr>
          <w:rStyle w:val="StyleBoldUnderline"/>
          <w:highlight w:val="green"/>
        </w:rPr>
        <w:t>An Iranian nuclear capability would</w:t>
      </w:r>
      <w:r>
        <w:t xml:space="preserve"> undoubtedly </w:t>
      </w:r>
      <w:r w:rsidRPr="000336CB">
        <w:rPr>
          <w:rStyle w:val="StyleBoldUnderline"/>
          <w:highlight w:val="green"/>
        </w:rPr>
        <w:t>cause Saudi Arabia, Egypt, Turkey and</w:t>
      </w:r>
      <w:r>
        <w:t xml:space="preserve"> perhaps </w:t>
      </w:r>
      <w:r w:rsidRPr="000336CB">
        <w:rPr>
          <w:rStyle w:val="StyleBoldUnderline"/>
          <w:highlight w:val="green"/>
        </w:rPr>
        <w:t>others to seek their own</w:t>
      </w:r>
      <w:r>
        <w:t xml:space="preserve"> deliverable nuclear </w:t>
      </w:r>
      <w:r w:rsidRPr="000336CB">
        <w:rPr>
          <w:rStyle w:val="StyleBoldUnderline"/>
          <w:highlight w:val="green"/>
        </w:rPr>
        <w:t>weapons</w:t>
      </w:r>
      <w:r w:rsidRPr="00CC0358">
        <w:rPr>
          <w:rStyle w:val="StyleBoldUnderline"/>
        </w:rPr>
        <w:t>.</w:t>
      </w:r>
      <w:r>
        <w:t xml:space="preserve"> </w:t>
      </w:r>
      <w:r w:rsidRPr="00CC0358">
        <w:rPr>
          <w:rStyle w:val="StyleBoldUnderline"/>
        </w:rPr>
        <w:t>We would</w:t>
      </w:r>
      <w:r w:rsidRPr="00CC0358">
        <w:t xml:space="preserve"> therefore </w:t>
      </w:r>
      <w:r w:rsidRPr="00CC0358">
        <w:rPr>
          <w:rStyle w:val="StyleBoldUnderline"/>
        </w:rPr>
        <w:t>see a region</w:t>
      </w:r>
      <w:r>
        <w:t xml:space="preserve"> substantially more in Iran's thrall and </w:t>
      </w:r>
      <w:r w:rsidRPr="00CC0358">
        <w:rPr>
          <w:rStyle w:val="StyleBoldUnderline"/>
        </w:rPr>
        <w:t>far more unstable and dangerous</w:t>
      </w:r>
      <w:r>
        <w:t xml:space="preserve"> for Washington and its allies.</w:t>
      </w:r>
    </w:p>
    <w:p w:rsidR="002A687C" w:rsidRPr="003658E0" w:rsidRDefault="002A687C" w:rsidP="002A687C">
      <w:r>
        <w:t xml:space="preserve">Moreover, </w:t>
      </w:r>
      <w:r w:rsidRPr="000336CB">
        <w:rPr>
          <w:rStyle w:val="StyleBoldUnderline"/>
          <w:highlight w:val="green"/>
        </w:rPr>
        <w:t>America's failure to stop Iran</w:t>
      </w:r>
      <w:r w:rsidRPr="00CC0358">
        <w:t>'s</w:t>
      </w:r>
      <w:r>
        <w:t xml:space="preserve"> nuclear ambitions—</w:t>
      </w:r>
      <w:r w:rsidRPr="00CC0358">
        <w:rPr>
          <w:rStyle w:val="StyleBoldUnderline"/>
        </w:rPr>
        <w:t>which is</w:t>
      </w:r>
      <w:r>
        <w:t xml:space="preserve"> certainly </w:t>
      </w:r>
      <w:r w:rsidRPr="00CC0358">
        <w:rPr>
          <w:rStyle w:val="StyleBoldUnderline"/>
        </w:rPr>
        <w:t>how it would be perceived</w:t>
      </w:r>
      <w:r>
        <w:t xml:space="preserve"> worldwide—</w:t>
      </w:r>
      <w:r w:rsidRPr="000336CB">
        <w:rPr>
          <w:rStyle w:val="StyleBoldUnderline"/>
          <w:highlight w:val="green"/>
        </w:rPr>
        <w:t xml:space="preserve">would be a </w:t>
      </w:r>
      <w:r w:rsidRPr="000336CB">
        <w:rPr>
          <w:rStyle w:val="UnderlineBold"/>
          <w:highlight w:val="green"/>
        </w:rPr>
        <w:t>substantial blow</w:t>
      </w:r>
      <w:r w:rsidRPr="000336CB">
        <w:rPr>
          <w:rStyle w:val="StyleBoldUnderline"/>
          <w:highlight w:val="green"/>
        </w:rPr>
        <w:t xml:space="preserve"> to U.S. influence in general. Terrorists and</w:t>
      </w:r>
      <w:r>
        <w:t xml:space="preserve"> their </w:t>
      </w:r>
      <w:r w:rsidRPr="000336CB">
        <w:rPr>
          <w:rStyle w:val="StyleBoldUnderline"/>
          <w:highlight w:val="green"/>
        </w:rPr>
        <w:t>state sponsors</w:t>
      </w:r>
      <w:r w:rsidRPr="00CC0358">
        <w:rPr>
          <w:rStyle w:val="StyleBoldUnderline"/>
        </w:rPr>
        <w:t xml:space="preserve"> would see Iran's</w:t>
      </w:r>
      <w:r>
        <w:t xml:space="preserve"> unchallenged </w:t>
      </w:r>
      <w:r w:rsidRPr="00CC0358">
        <w:rPr>
          <w:rStyle w:val="StyleBoldUnderline"/>
        </w:rPr>
        <w:t>role</w:t>
      </w:r>
      <w:r>
        <w:t xml:space="preserve"> as terrorism's leading state sponsor and central banker, </w:t>
      </w:r>
      <w:r w:rsidRPr="00CC0358">
        <w:rPr>
          <w:rStyle w:val="StyleBoldUnderline"/>
        </w:rPr>
        <w:t xml:space="preserve">and </w:t>
      </w:r>
      <w:r w:rsidRPr="000336CB">
        <w:rPr>
          <w:rStyle w:val="StyleBoldUnderline"/>
          <w:highlight w:val="green"/>
        </w:rPr>
        <w:t>would wonder what they have to lose</w:t>
      </w:r>
      <w:r w:rsidRPr="003658E0">
        <w:t>.</w:t>
      </w:r>
    </w:p>
    <w:p w:rsidR="002A687C" w:rsidRDefault="002A687C" w:rsidP="002A687C"/>
    <w:p w:rsidR="002A687C" w:rsidRPr="00327906" w:rsidRDefault="002A687C" w:rsidP="002A687C">
      <w:pPr>
        <w:rPr>
          <w:lang w:eastAsia="ko-KR"/>
        </w:rPr>
      </w:pPr>
    </w:p>
    <w:p w:rsidR="002A687C" w:rsidRPr="00564360" w:rsidRDefault="002A687C" w:rsidP="002A687C">
      <w:pPr>
        <w:pStyle w:val="Heading3"/>
      </w:pPr>
      <w:r>
        <w:t xml:space="preserve">Iran </w:t>
      </w:r>
      <w:proofErr w:type="spellStart"/>
      <w:r>
        <w:t>Prolif</w:t>
      </w:r>
      <w:proofErr w:type="spellEnd"/>
      <w:r>
        <w:t xml:space="preserve"> – Nuke War – </w:t>
      </w:r>
      <w:proofErr w:type="spellStart"/>
      <w:r>
        <w:t>Wimbush</w:t>
      </w:r>
      <w:proofErr w:type="spellEnd"/>
    </w:p>
    <w:p w:rsidR="002A687C" w:rsidRDefault="002A687C" w:rsidP="002A687C"/>
    <w:p w:rsidR="002A687C" w:rsidRPr="00F20405" w:rsidRDefault="002A687C" w:rsidP="002A687C">
      <w:pPr>
        <w:pStyle w:val="Heading4"/>
      </w:pPr>
      <w:r w:rsidRPr="00F20405">
        <w:t>Escalates to full scale war and causes extinction</w:t>
      </w:r>
    </w:p>
    <w:p w:rsidR="002A687C" w:rsidRPr="00F20405" w:rsidRDefault="002A687C" w:rsidP="002A687C"/>
    <w:p w:rsidR="002A687C" w:rsidRPr="00F20405" w:rsidRDefault="002A687C" w:rsidP="002A687C">
      <w:r w:rsidRPr="00F20405">
        <w:rPr>
          <w:rStyle w:val="StyleStyleBold12pt"/>
        </w:rPr>
        <w:t>WIMBUSH ‘7</w:t>
      </w:r>
      <w:r>
        <w:t xml:space="preserve"> - Hudson Institute Senior Fellow, Center for Future Security Strategies Director (S. Enders</w:t>
      </w:r>
      <w:r w:rsidRPr="00F20405">
        <w:t xml:space="preserve">, “The End of Deterrence: A nuclear Iran will change everything.” </w:t>
      </w:r>
      <w:proofErr w:type="gramStart"/>
      <w:r w:rsidRPr="00F20405">
        <w:t xml:space="preserve">The </w:t>
      </w:r>
      <w:proofErr w:type="spellStart"/>
      <w:r w:rsidRPr="00F20405">
        <w:t>Weekley</w:t>
      </w:r>
      <w:proofErr w:type="spellEnd"/>
      <w:r w:rsidRPr="00F20405">
        <w:t xml:space="preserve"> Standard.</w:t>
      </w:r>
      <w:proofErr w:type="gramEnd"/>
      <w:r w:rsidRPr="00F20405">
        <w:t xml:space="preserve"> 1/11/2007, </w:t>
      </w:r>
      <w:r w:rsidRPr="00335382">
        <w:rPr>
          <w:color w:val="000000"/>
        </w:rPr>
        <w:t>http://www.weeklystandard.com/Utilities/printer_preview.asp?idArticle=13154&amp;R=162562FD5A</w:t>
      </w:r>
      <w:r w:rsidRPr="00F20405">
        <w:t>)</w:t>
      </w:r>
    </w:p>
    <w:p w:rsidR="002A687C" w:rsidRDefault="002A687C" w:rsidP="002A687C"/>
    <w:p w:rsidR="002A687C" w:rsidRPr="00F20405" w:rsidRDefault="002A687C" w:rsidP="002A687C">
      <w:pPr>
        <w:rPr>
          <w:sz w:val="16"/>
        </w:rPr>
      </w:pPr>
      <w:r w:rsidRPr="00F20405">
        <w:rPr>
          <w:sz w:val="16"/>
        </w:rPr>
        <w:t xml:space="preserve">Iran is fast building its position as the Middle East's political and military hegemon, a position that will be largely unchallengeable once it acquires nuclear weapons. </w:t>
      </w:r>
      <w:r w:rsidRPr="000336CB">
        <w:rPr>
          <w:rStyle w:val="StyleBoldUnderline"/>
          <w:highlight w:val="green"/>
        </w:rPr>
        <w:t xml:space="preserve">A nuclear Iran will </w:t>
      </w:r>
      <w:r w:rsidRPr="00F20405">
        <w:rPr>
          <w:rStyle w:val="StyleBoldUnderline"/>
        </w:rPr>
        <w:t xml:space="preserve">change all of the critical strategic dynamics of this volatile region in ways that </w:t>
      </w:r>
      <w:r w:rsidRPr="000336CB">
        <w:rPr>
          <w:rStyle w:val="StyleBoldUnderline"/>
          <w:highlight w:val="green"/>
        </w:rPr>
        <w:t>threaten</w:t>
      </w:r>
      <w:r w:rsidRPr="00F20405">
        <w:rPr>
          <w:rStyle w:val="StyleBoldUnderline"/>
        </w:rPr>
        <w:t xml:space="preserve"> </w:t>
      </w:r>
      <w:r w:rsidRPr="00F20405">
        <w:rPr>
          <w:sz w:val="16"/>
        </w:rPr>
        <w:t>the interests of</w:t>
      </w:r>
      <w:r w:rsidRPr="00F20405">
        <w:rPr>
          <w:rStyle w:val="StyleBoldUnderline"/>
        </w:rPr>
        <w:t xml:space="preserve"> </w:t>
      </w:r>
      <w:r w:rsidRPr="000336CB">
        <w:rPr>
          <w:rStyle w:val="StyleBoldUnderline"/>
          <w:highlight w:val="green"/>
          <w:bdr w:val="single" w:sz="4" w:space="0" w:color="auto"/>
        </w:rPr>
        <w:t>virtually everyone</w:t>
      </w:r>
      <w:r w:rsidRPr="00F20405">
        <w:rPr>
          <w:rStyle w:val="StyleBoldUnderline"/>
        </w:rPr>
        <w:t xml:space="preserve"> </w:t>
      </w:r>
      <w:r w:rsidRPr="00F20405">
        <w:rPr>
          <w:sz w:val="16"/>
        </w:rPr>
        <w:t xml:space="preserve">else. </w:t>
      </w:r>
      <w:r w:rsidRPr="00F20405">
        <w:rPr>
          <w:rStyle w:val="StyleBoldUnderline"/>
        </w:rPr>
        <w:t xml:space="preserve">The </w:t>
      </w:r>
      <w:r w:rsidRPr="00F20405">
        <w:rPr>
          <w:sz w:val="16"/>
        </w:rPr>
        <w:t xml:space="preserve">outlines of some of these negative </w:t>
      </w:r>
      <w:r w:rsidRPr="000336CB">
        <w:rPr>
          <w:rStyle w:val="StyleBoldUnderline"/>
          <w:highlight w:val="green"/>
        </w:rPr>
        <w:t xml:space="preserve">trends are </w:t>
      </w:r>
      <w:r w:rsidRPr="000336CB">
        <w:rPr>
          <w:rStyle w:val="StyleBoldUnderline"/>
          <w:highlight w:val="green"/>
          <w:bdr w:val="single" w:sz="4" w:space="0" w:color="auto"/>
        </w:rPr>
        <w:t>already visible</w:t>
      </w:r>
      <w:r w:rsidRPr="000336CB">
        <w:rPr>
          <w:rStyle w:val="StyleBoldUnderline"/>
          <w:highlight w:val="green"/>
        </w:rPr>
        <w:t xml:space="preserve">, as other actors </w:t>
      </w:r>
      <w:r w:rsidRPr="000336CB">
        <w:rPr>
          <w:rStyle w:val="StyleBoldUnderline"/>
          <w:highlight w:val="green"/>
          <w:bdr w:val="single" w:sz="4" w:space="0" w:color="auto"/>
        </w:rPr>
        <w:t>adjust their strategies</w:t>
      </w:r>
      <w:r w:rsidRPr="000336CB">
        <w:rPr>
          <w:rStyle w:val="StyleBoldUnderline"/>
          <w:highlight w:val="green"/>
        </w:rPr>
        <w:t xml:space="preserve"> to accommodate</w:t>
      </w:r>
      <w:r w:rsidRPr="00F20405">
        <w:rPr>
          <w:rStyle w:val="StyleBoldUnderline"/>
        </w:rPr>
        <w:t xml:space="preserve"> what increasingly appears to be the emerging reality of </w:t>
      </w:r>
      <w:r w:rsidRPr="000336CB">
        <w:rPr>
          <w:rStyle w:val="StyleBoldUnderline"/>
          <w:highlight w:val="green"/>
        </w:rPr>
        <w:t xml:space="preserve">an </w:t>
      </w:r>
      <w:r w:rsidRPr="000336CB">
        <w:rPr>
          <w:rStyle w:val="Emphasis"/>
          <w:highlight w:val="green"/>
        </w:rPr>
        <w:t xml:space="preserve">unpredictable, </w:t>
      </w:r>
      <w:r w:rsidRPr="00F20405">
        <w:rPr>
          <w:sz w:val="16"/>
        </w:rPr>
        <w:t xml:space="preserve">unstable </w:t>
      </w:r>
      <w:r w:rsidRPr="000336CB">
        <w:rPr>
          <w:rStyle w:val="StyleBoldUnderline"/>
          <w:highlight w:val="green"/>
        </w:rPr>
        <w:t>nuclear power</w:t>
      </w:r>
      <w:r w:rsidRPr="00F20405">
        <w:rPr>
          <w:sz w:val="16"/>
        </w:rPr>
        <w:t xml:space="preserve">. Iran needn't test a device to shift these dangerous dynamics into high gear; that is already happening. By the time Iran tests, the landscape will have changed dramatically because everyone will have seen it coming.  </w:t>
      </w:r>
      <w:r w:rsidRPr="00F20405">
        <w:rPr>
          <w:rStyle w:val="StyleBoldUnderline"/>
        </w:rPr>
        <w:t>The opportunities nuclear weapons will afford Iran far exceed the prospect of using them to win a military conflict</w:t>
      </w:r>
      <w:r w:rsidRPr="00F20405">
        <w:rPr>
          <w:sz w:val="16"/>
        </w:rPr>
        <w:t xml:space="preserve">. </w:t>
      </w:r>
      <w:r w:rsidRPr="00F20405">
        <w:rPr>
          <w:rStyle w:val="StyleBoldUnderline"/>
        </w:rPr>
        <w:t xml:space="preserve">Nuclear </w:t>
      </w:r>
      <w:r w:rsidRPr="000336CB">
        <w:rPr>
          <w:rStyle w:val="StyleBoldUnderline"/>
          <w:highlight w:val="green"/>
        </w:rPr>
        <w:t>weapons will empower</w:t>
      </w:r>
      <w:r w:rsidRPr="00F20405">
        <w:rPr>
          <w:rStyle w:val="StyleBoldUnderline"/>
        </w:rPr>
        <w:t xml:space="preserve"> strategies of </w:t>
      </w:r>
      <w:r w:rsidRPr="000336CB">
        <w:rPr>
          <w:rStyle w:val="StyleBoldUnderline"/>
          <w:highlight w:val="green"/>
        </w:rPr>
        <w:t xml:space="preserve">coercion, intimidation, and denial </w:t>
      </w:r>
      <w:r w:rsidRPr="00F20405">
        <w:rPr>
          <w:rStyle w:val="StyleBoldUnderline"/>
        </w:rPr>
        <w:t>that go far beyond purely military considerations</w:t>
      </w:r>
      <w:r w:rsidRPr="00F20405">
        <w:rPr>
          <w:sz w:val="16"/>
        </w:rPr>
        <w:t xml:space="preserve">. Acquiring the bomb as an icon of state power will enhance the legitimacy of Iran's mullahs and make it harder for disgruntled Iranians to oust them. With nuclear weapons, </w:t>
      </w:r>
      <w:r w:rsidRPr="00F20405">
        <w:rPr>
          <w:rStyle w:val="StyleBoldUnderline"/>
        </w:rPr>
        <w:t>Iran will have gained the</w:t>
      </w:r>
      <w:r w:rsidRPr="00F20405">
        <w:rPr>
          <w:sz w:val="16"/>
        </w:rPr>
        <w:t xml:space="preserve"> ability to deter any direct American threats, as well as the </w:t>
      </w:r>
      <w:r w:rsidRPr="00F20405">
        <w:rPr>
          <w:rStyle w:val="StyleBoldUnderline"/>
        </w:rPr>
        <w:t>leverage to keep the U</w:t>
      </w:r>
      <w:r w:rsidRPr="00F20405">
        <w:rPr>
          <w:sz w:val="16"/>
        </w:rPr>
        <w:t xml:space="preserve">nited </w:t>
      </w:r>
      <w:r w:rsidRPr="00F20405">
        <w:rPr>
          <w:rStyle w:val="StyleBoldUnderline"/>
        </w:rPr>
        <w:t>S</w:t>
      </w:r>
      <w:r w:rsidRPr="00F20405">
        <w:rPr>
          <w:sz w:val="16"/>
        </w:rPr>
        <w:t xml:space="preserve">tates </w:t>
      </w:r>
      <w:r w:rsidRPr="00F20405">
        <w:rPr>
          <w:rStyle w:val="StyleBoldUnderline"/>
        </w:rPr>
        <w:t xml:space="preserve">at a distance </w:t>
      </w:r>
      <w:r w:rsidRPr="00F20405">
        <w:rPr>
          <w:sz w:val="16"/>
        </w:rPr>
        <w:t xml:space="preserve">and to discourage it from helping Iran's regional opponents. Would the United States be in Iraq if Saddam had had a few nuclear weapons and the ability to deliver them on target to much of Europe and all of Israel? Would it even have gone to war in 1991 to liberate Kuwait from Iraqi aggression? </w:t>
      </w:r>
      <w:proofErr w:type="gramStart"/>
      <w:r w:rsidRPr="00F20405">
        <w:rPr>
          <w:sz w:val="16"/>
        </w:rPr>
        <w:t>Unlikely.</w:t>
      </w:r>
      <w:proofErr w:type="gramEnd"/>
      <w:r w:rsidRPr="00F20405">
        <w:rPr>
          <w:sz w:val="16"/>
        </w:rPr>
        <w:t xml:space="preserve"> Yet Iran is rapidly acquiring just such a capability. If it succeeds, a relatively small nuclear outcast will be able to deter a mature nuclear power. </w:t>
      </w:r>
      <w:r w:rsidRPr="000336CB">
        <w:rPr>
          <w:rStyle w:val="StyleBoldUnderline"/>
          <w:highlight w:val="green"/>
        </w:rPr>
        <w:t xml:space="preserve">Iran will become a </w:t>
      </w:r>
      <w:r w:rsidRPr="000336CB">
        <w:rPr>
          <w:rStyle w:val="Emphasis"/>
          <w:highlight w:val="green"/>
        </w:rPr>
        <w:t>billboard advertising</w:t>
      </w:r>
      <w:r w:rsidRPr="000336CB">
        <w:rPr>
          <w:rStyle w:val="StyleBoldUnderline"/>
          <w:highlight w:val="green"/>
        </w:rPr>
        <w:t xml:space="preserve"> nuclear weapons as the</w:t>
      </w:r>
      <w:r w:rsidRPr="00F20405">
        <w:rPr>
          <w:rStyle w:val="StyleBoldUnderline"/>
        </w:rPr>
        <w:t xml:space="preserve"> logical asymmetric </w:t>
      </w:r>
      <w:r w:rsidRPr="000336CB">
        <w:rPr>
          <w:rStyle w:val="StyleBoldUnderline"/>
          <w:highlight w:val="green"/>
        </w:rPr>
        <w:t>weapon of choice</w:t>
      </w:r>
      <w:r w:rsidRPr="00F20405">
        <w:rPr>
          <w:rStyle w:val="StyleBoldUnderline"/>
        </w:rPr>
        <w:t xml:space="preserve"> for nations that wish to confront the U</w:t>
      </w:r>
      <w:r w:rsidRPr="00F20405">
        <w:rPr>
          <w:sz w:val="16"/>
        </w:rPr>
        <w:t xml:space="preserve">nited </w:t>
      </w:r>
      <w:r w:rsidRPr="00F20405">
        <w:rPr>
          <w:rStyle w:val="StyleBoldUnderline"/>
        </w:rPr>
        <w:t>S</w:t>
      </w:r>
      <w:r w:rsidRPr="00F20405">
        <w:rPr>
          <w:sz w:val="16"/>
        </w:rPr>
        <w:t xml:space="preserve">tates.  It should surprise no one that quiet discussions have already begun in Saudi Arabia, Egypt, Turkey, and elsewhere in the Middle East about the desirability of developing national nuclear capabilities to blunt Iran's anticipated advantage and to offset the perceived decline in America's protective power. This is just the beginning. We should anticipate that </w:t>
      </w:r>
      <w:r w:rsidRPr="000336CB">
        <w:rPr>
          <w:rStyle w:val="StyleBoldUnderline"/>
          <w:highlight w:val="green"/>
        </w:rPr>
        <w:t xml:space="preserve">proliferation across Eurasia will be </w:t>
      </w:r>
      <w:r w:rsidRPr="000336CB">
        <w:rPr>
          <w:rStyle w:val="StyleBoldUnderline"/>
          <w:highlight w:val="green"/>
          <w:bdr w:val="single" w:sz="4" w:space="0" w:color="auto"/>
        </w:rPr>
        <w:t>broad and swift,</w:t>
      </w:r>
      <w:r w:rsidRPr="00F20405">
        <w:rPr>
          <w:rStyle w:val="StyleBoldUnderline"/>
        </w:rPr>
        <w:t xml:space="preserve"> creating nightmarish challenges</w:t>
      </w:r>
      <w:r w:rsidRPr="00F20405">
        <w:rPr>
          <w:sz w:val="16"/>
        </w:rPr>
        <w:t xml:space="preserve">. </w:t>
      </w:r>
      <w:r w:rsidRPr="00F20405">
        <w:rPr>
          <w:rStyle w:val="StyleBoldUnderline"/>
        </w:rPr>
        <w:t>The diffusion of nuclear know-how is on the verge of becoming impossible to impede</w:t>
      </w:r>
      <w:r w:rsidRPr="00F20405">
        <w:rPr>
          <w:sz w:val="16"/>
        </w:rPr>
        <w:t xml:space="preserve">. Advanced computation and simulation techniques will eventually make testing unnecessary for some actors, thereby expanding the possibilities for unwelcome surprises and rapid shifts in the security environment. </w:t>
      </w:r>
      <w:r w:rsidRPr="00F20405">
        <w:rPr>
          <w:rStyle w:val="StyleBoldUnderline"/>
        </w:rPr>
        <w:t>Leakage of nuclear knowledge and technologies from weak states will become commonplace</w:t>
      </w:r>
      <w:r w:rsidRPr="00F20405">
        <w:rPr>
          <w:sz w:val="16"/>
        </w:rPr>
        <w:t xml:space="preserve">, and new covert supply networks will emerge to fill the gap left by the neutralization of Pakistani proliferator A. Q. Khan. Non-proliferation treaties, never effective in blocking the ambitions of rogues like Iran and North Korea, will be meaningless. </w:t>
      </w:r>
      <w:r w:rsidRPr="00F20405">
        <w:rPr>
          <w:rStyle w:val="StyleBoldUnderline"/>
        </w:rPr>
        <w:t>Intentional proliferation</w:t>
      </w:r>
      <w:r w:rsidRPr="00F20405">
        <w:rPr>
          <w:sz w:val="16"/>
        </w:rPr>
        <w:t xml:space="preserve"> to state and non-state actors </w:t>
      </w:r>
      <w:r w:rsidRPr="00F20405">
        <w:rPr>
          <w:rStyle w:val="StyleBoldUnderline"/>
        </w:rPr>
        <w:t xml:space="preserve">is virtually certain, as </w:t>
      </w:r>
      <w:r w:rsidRPr="000336CB">
        <w:rPr>
          <w:rStyle w:val="StyleBoldUnderline"/>
          <w:highlight w:val="green"/>
        </w:rPr>
        <w:t>newly capable states seek to empower</w:t>
      </w:r>
      <w:r w:rsidRPr="00F20405">
        <w:rPr>
          <w:rStyle w:val="StyleBoldUnderline"/>
        </w:rPr>
        <w:t xml:space="preserve"> their </w:t>
      </w:r>
      <w:r w:rsidRPr="000336CB">
        <w:rPr>
          <w:rStyle w:val="StyleBoldUnderline"/>
          <w:highlight w:val="green"/>
        </w:rPr>
        <w:t>friends and sympathizers</w:t>
      </w:r>
      <w:r w:rsidRPr="00F20405">
        <w:rPr>
          <w:sz w:val="16"/>
        </w:rPr>
        <w:t xml:space="preserve">. Iran, with its </w:t>
      </w:r>
      <w:proofErr w:type="spellStart"/>
      <w:r w:rsidRPr="00F20405">
        <w:rPr>
          <w:sz w:val="16"/>
        </w:rPr>
        <w:t>well known</w:t>
      </w:r>
      <w:proofErr w:type="spellEnd"/>
      <w:r w:rsidRPr="00F20405">
        <w:rPr>
          <w:sz w:val="16"/>
        </w:rPr>
        <w:t xml:space="preserve"> support of Hezbollah, is a particularly good candidate to proliferate nuclear capabilities beyond the control of any state as a way to extend the coercive reach of its own nuclear politics.  </w:t>
      </w:r>
      <w:r w:rsidRPr="00F20405">
        <w:rPr>
          <w:rStyle w:val="StyleBoldUnderline"/>
        </w:rPr>
        <w:t>Arsenals will be small, which sounds reassuring, but in fact it heightens the dangers and risk.</w:t>
      </w:r>
      <w:r w:rsidRPr="00F20405">
        <w:rPr>
          <w:sz w:val="16"/>
        </w:rPr>
        <w:t xml:space="preserve"> </w:t>
      </w:r>
      <w:r w:rsidRPr="00F20405">
        <w:rPr>
          <w:rStyle w:val="StyleBoldUnderline"/>
        </w:rPr>
        <w:t>New players with just a few weapons, including Iran, will be especially dangerous</w:t>
      </w:r>
      <w:r w:rsidRPr="00F20405">
        <w:rPr>
          <w:sz w:val="16"/>
        </w:rPr>
        <w:t xml:space="preserve">. Cold War deterrence was based on the belief that an initial strike by an attacker could not destroy all an opponent's nuclear weapons, leaving the adversary with the capacity to strike back in a devastating retaliatory blow. </w:t>
      </w:r>
      <w:r w:rsidRPr="00F20405">
        <w:rPr>
          <w:rStyle w:val="StyleBoldUnderline"/>
        </w:rPr>
        <w:t xml:space="preserve">Because it is likely to appear easier to destroy them in a single blow, </w:t>
      </w:r>
      <w:r w:rsidRPr="000336CB">
        <w:rPr>
          <w:rStyle w:val="StyleBoldUnderline"/>
          <w:highlight w:val="green"/>
        </w:rPr>
        <w:t>small arsenals will increase</w:t>
      </w:r>
      <w:r w:rsidRPr="00F20405">
        <w:rPr>
          <w:rStyle w:val="StyleBoldUnderline"/>
        </w:rPr>
        <w:t xml:space="preserve"> the </w:t>
      </w:r>
      <w:r w:rsidRPr="000336CB">
        <w:rPr>
          <w:rStyle w:val="StyleBoldUnderline"/>
          <w:highlight w:val="green"/>
        </w:rPr>
        <w:t xml:space="preserve">incentive to </w:t>
      </w:r>
      <w:r w:rsidRPr="000336CB">
        <w:rPr>
          <w:rStyle w:val="StyleBoldUnderline"/>
          <w:highlight w:val="green"/>
          <w:bdr w:val="single" w:sz="4" w:space="0" w:color="auto"/>
        </w:rPr>
        <w:t>strike first</w:t>
      </w:r>
      <w:r w:rsidRPr="00F20405">
        <w:rPr>
          <w:rStyle w:val="StyleBoldUnderline"/>
        </w:rPr>
        <w:t xml:space="preserve"> in a crisis</w:t>
      </w:r>
      <w:r w:rsidRPr="00F20405">
        <w:rPr>
          <w:sz w:val="16"/>
        </w:rPr>
        <w:t xml:space="preserve">. </w:t>
      </w:r>
      <w:r w:rsidRPr="00F20405">
        <w:rPr>
          <w:rStyle w:val="StyleBoldUnderline"/>
        </w:rPr>
        <w:t xml:space="preserve">Small, emerging nuclear forces could </w:t>
      </w:r>
      <w:r w:rsidRPr="000336CB">
        <w:rPr>
          <w:rStyle w:val="StyleBoldUnderline"/>
          <w:highlight w:val="green"/>
        </w:rPr>
        <w:t xml:space="preserve">also </w:t>
      </w:r>
      <w:r w:rsidRPr="00F20405">
        <w:rPr>
          <w:sz w:val="16"/>
        </w:rPr>
        <w:t>raise the</w:t>
      </w:r>
      <w:r w:rsidRPr="00F20405">
        <w:rPr>
          <w:rStyle w:val="StyleBoldUnderline"/>
        </w:rPr>
        <w:t xml:space="preserve"> </w:t>
      </w:r>
      <w:r w:rsidRPr="000336CB">
        <w:rPr>
          <w:rStyle w:val="StyleBoldUnderline"/>
          <w:highlight w:val="green"/>
        </w:rPr>
        <w:t>risk</w:t>
      </w:r>
      <w:r w:rsidRPr="00F20405">
        <w:rPr>
          <w:rStyle w:val="StyleBoldUnderline"/>
        </w:rPr>
        <w:t xml:space="preserve"> </w:t>
      </w:r>
      <w:r w:rsidRPr="00F20405">
        <w:rPr>
          <w:sz w:val="16"/>
        </w:rPr>
        <w:t xml:space="preserve">of </w:t>
      </w:r>
      <w:r w:rsidRPr="000336CB">
        <w:rPr>
          <w:rStyle w:val="StyleBoldUnderline"/>
          <w:highlight w:val="green"/>
          <w:bdr w:val="single" w:sz="4" w:space="0" w:color="auto"/>
        </w:rPr>
        <w:t>preventive war</w:t>
      </w:r>
      <w:r w:rsidRPr="00F20405">
        <w:rPr>
          <w:rStyle w:val="StyleBoldUnderline"/>
        </w:rPr>
        <w:t>, as leaders are tempted to attack before enemy arsenals grow bigger and more secure.</w:t>
      </w:r>
      <w:r w:rsidRPr="00F20405">
        <w:rPr>
          <w:sz w:val="16"/>
        </w:rPr>
        <w:t xml:space="preserve">  </w:t>
      </w:r>
      <w:r w:rsidRPr="00F20405">
        <w:rPr>
          <w:rStyle w:val="StyleBoldUnderline"/>
        </w:rPr>
        <w:t>Some of the new nuclear actors are less interested in deterrence than in using nuclear weapons to annihilate their enemies</w:t>
      </w:r>
      <w:r w:rsidRPr="00F20405">
        <w:rPr>
          <w:sz w:val="16"/>
        </w:rPr>
        <w:t xml:space="preserve">. </w:t>
      </w:r>
      <w:r w:rsidRPr="000336CB">
        <w:rPr>
          <w:rStyle w:val="StyleBoldUnderline"/>
          <w:highlight w:val="green"/>
        </w:rPr>
        <w:t xml:space="preserve">Iran's </w:t>
      </w:r>
      <w:r w:rsidRPr="000336CB">
        <w:rPr>
          <w:rStyle w:val="StyleBoldUnderline"/>
          <w:highlight w:val="green"/>
          <w:bdr w:val="single" w:sz="4" w:space="0" w:color="auto"/>
        </w:rPr>
        <w:t>leadership</w:t>
      </w:r>
      <w:r w:rsidRPr="000336CB">
        <w:rPr>
          <w:rStyle w:val="StyleBoldUnderline"/>
          <w:highlight w:val="green"/>
        </w:rPr>
        <w:t xml:space="preserve"> has spoken</w:t>
      </w:r>
      <w:r w:rsidRPr="00F20405">
        <w:rPr>
          <w:rStyle w:val="StyleBoldUnderline"/>
        </w:rPr>
        <w:t xml:space="preserve"> of its willingness--</w:t>
      </w:r>
      <w:r w:rsidRPr="000336CB">
        <w:rPr>
          <w:rStyle w:val="StyleBoldUnderline"/>
          <w:highlight w:val="green"/>
          <w:bdr w:val="single" w:sz="4" w:space="0" w:color="auto"/>
        </w:rPr>
        <w:t>in their words</w:t>
      </w:r>
      <w:r w:rsidRPr="000336CB">
        <w:rPr>
          <w:rStyle w:val="StyleBoldUnderline"/>
          <w:highlight w:val="green"/>
        </w:rPr>
        <w:t>--to "martyr" the entire</w:t>
      </w:r>
      <w:r w:rsidRPr="00F20405">
        <w:rPr>
          <w:sz w:val="16"/>
        </w:rPr>
        <w:t xml:space="preserve"> Iranian </w:t>
      </w:r>
      <w:r w:rsidRPr="000336CB">
        <w:rPr>
          <w:rStyle w:val="StyleBoldUnderline"/>
          <w:highlight w:val="green"/>
        </w:rPr>
        <w:t>nation</w:t>
      </w:r>
      <w:r w:rsidRPr="00F20405">
        <w:rPr>
          <w:sz w:val="16"/>
        </w:rPr>
        <w:t xml:space="preserve">, and it has even expressed the desirability of doing so as a way </w:t>
      </w:r>
      <w:r w:rsidRPr="000336CB">
        <w:rPr>
          <w:rStyle w:val="StyleBoldUnderline"/>
          <w:highlight w:val="green"/>
        </w:rPr>
        <w:t xml:space="preserve">to accelerate an inevitable, </w:t>
      </w:r>
      <w:r w:rsidRPr="000336CB">
        <w:rPr>
          <w:rStyle w:val="Emphasis"/>
          <w:highlight w:val="green"/>
        </w:rPr>
        <w:t>apocalyptic collision</w:t>
      </w:r>
      <w:r w:rsidRPr="000336CB">
        <w:rPr>
          <w:rStyle w:val="StyleBoldUnderline"/>
          <w:highlight w:val="green"/>
        </w:rPr>
        <w:t xml:space="preserve"> between Islam and the West</w:t>
      </w:r>
      <w:r w:rsidRPr="00F20405">
        <w:rPr>
          <w:rStyle w:val="StyleBoldUnderline"/>
        </w:rPr>
        <w:t xml:space="preserve"> that</w:t>
      </w:r>
      <w:r w:rsidRPr="00F20405">
        <w:rPr>
          <w:sz w:val="16"/>
        </w:rPr>
        <w:t xml:space="preserve"> will result in Islam's final worldwide triumph. Wiping Israel off the map--one of Iran's frequently expressed strategic objectives--even if it results in an Israeli nuclear strike on Iran, may be viewed as an acceptable trade-off. </w:t>
      </w:r>
      <w:r w:rsidRPr="00F20405">
        <w:rPr>
          <w:rStyle w:val="StyleBoldUnderline"/>
        </w:rPr>
        <w:t xml:space="preserve">Ideological actors of this kind may be very different from today's nuclear powers </w:t>
      </w:r>
      <w:proofErr w:type="gramStart"/>
      <w:r w:rsidRPr="00F20405">
        <w:rPr>
          <w:rStyle w:val="StyleBoldUnderline"/>
        </w:rPr>
        <w:t>who</w:t>
      </w:r>
      <w:proofErr w:type="gramEnd"/>
      <w:r w:rsidRPr="00F20405">
        <w:rPr>
          <w:rStyle w:val="StyleBoldUnderline"/>
        </w:rPr>
        <w:t xml:space="preserve"> employ nuclear weapons as a deterrent to annihilation</w:t>
      </w:r>
      <w:r w:rsidRPr="00F20405">
        <w:rPr>
          <w:sz w:val="16"/>
        </w:rPr>
        <w:t xml:space="preserve">. Indeed, </w:t>
      </w:r>
      <w:r w:rsidRPr="00F20405">
        <w:rPr>
          <w:rStyle w:val="StyleBoldUnderline"/>
        </w:rPr>
        <w:t xml:space="preserve">some of the </w:t>
      </w:r>
      <w:r w:rsidRPr="000336CB">
        <w:rPr>
          <w:rStyle w:val="StyleBoldUnderline"/>
          <w:highlight w:val="green"/>
        </w:rPr>
        <w:t xml:space="preserve">new actors may seek to </w:t>
      </w:r>
      <w:r w:rsidRPr="000336CB">
        <w:rPr>
          <w:rStyle w:val="StyleBoldUnderline"/>
          <w:highlight w:val="green"/>
          <w:bdr w:val="single" w:sz="4" w:space="0" w:color="auto"/>
        </w:rPr>
        <w:t>annihilate others and be annihilated</w:t>
      </w:r>
      <w:r w:rsidRPr="000336CB">
        <w:rPr>
          <w:rStyle w:val="StyleBoldUnderline"/>
          <w:highlight w:val="green"/>
        </w:rPr>
        <w:t>,</w:t>
      </w:r>
      <w:r w:rsidRPr="00F20405">
        <w:rPr>
          <w:rStyle w:val="StyleBoldUnderline"/>
        </w:rPr>
        <w:t xml:space="preserve"> gloriously, in return.</w:t>
      </w:r>
      <w:r w:rsidRPr="00F20405">
        <w:rPr>
          <w:sz w:val="16"/>
        </w:rPr>
        <w:t xml:space="preserve">  What constitutes deterrence in this world? Proponents of new non-proliferation treaties and many European strategists speak of "managing" a nuclear Iran, as if Iran and the new nuclear actors that will emerge in Iran's wake can be easily deterred by getting them to sign documents and by talking nicely to them. This is a lethal naiveté. </w:t>
      </w:r>
      <w:r w:rsidRPr="00F20405">
        <w:rPr>
          <w:rStyle w:val="StyleBoldUnderline"/>
        </w:rPr>
        <w:t>We have no idea how to deter ideological actors who may even welcome their own annihilation</w:t>
      </w:r>
      <w:r w:rsidRPr="00F20405">
        <w:rPr>
          <w:sz w:val="16"/>
        </w:rPr>
        <w:t xml:space="preserve">. </w:t>
      </w:r>
      <w:r w:rsidRPr="00F20405">
        <w:rPr>
          <w:rStyle w:val="StyleBoldUnderline"/>
        </w:rPr>
        <w:t>We do not know what they hold dear enough to be deterred by the threat of its destruction</w:t>
      </w:r>
      <w:r w:rsidRPr="00F20405">
        <w:rPr>
          <w:sz w:val="16"/>
        </w:rPr>
        <w:t xml:space="preserve">. Our own nuclear arsenal is robust, but it may have no deterrent effect on a nuclear-armed ideological adversary. This is the world Iran is dragging us into. Can they be talked out of it? </w:t>
      </w:r>
      <w:proofErr w:type="gramStart"/>
      <w:r w:rsidRPr="00F20405">
        <w:rPr>
          <w:sz w:val="16"/>
        </w:rPr>
        <w:t>Maybe.</w:t>
      </w:r>
      <w:proofErr w:type="gramEnd"/>
      <w:r w:rsidRPr="00F20405">
        <w:rPr>
          <w:sz w:val="16"/>
        </w:rPr>
        <w:t xml:space="preserve"> But it is getting very late to slow or reverse the momentum propelling us into this nuclear no-man's land. We should be under no illusion that talk alone--"engagement"--is a solution. </w:t>
      </w:r>
      <w:r w:rsidRPr="000336CB">
        <w:rPr>
          <w:rStyle w:val="StyleBoldUnderline"/>
          <w:highlight w:val="green"/>
        </w:rPr>
        <w:t>Nuclear Iran will prompt</w:t>
      </w:r>
      <w:r w:rsidRPr="00F20405">
        <w:rPr>
          <w:rStyle w:val="StyleBoldUnderline"/>
        </w:rPr>
        <w:t xml:space="preserve"> the emergence of </w:t>
      </w:r>
      <w:r w:rsidRPr="000336CB">
        <w:rPr>
          <w:rStyle w:val="StyleBoldUnderline"/>
          <w:highlight w:val="green"/>
        </w:rPr>
        <w:t xml:space="preserve">a world in which </w:t>
      </w:r>
      <w:r w:rsidRPr="00F20405">
        <w:rPr>
          <w:rStyle w:val="StyleBoldUnderline"/>
        </w:rPr>
        <w:t xml:space="preserve">nuclear deterrence may evaporate, </w:t>
      </w:r>
      <w:r w:rsidRPr="000336CB">
        <w:rPr>
          <w:rStyle w:val="StyleBoldUnderline"/>
          <w:highlight w:val="green"/>
        </w:rPr>
        <w:t>the likelihood of nuclear use will grow, and</w:t>
      </w:r>
      <w:r w:rsidRPr="00F20405">
        <w:rPr>
          <w:rStyle w:val="StyleBoldUnderline"/>
        </w:rPr>
        <w:t xml:space="preserve"> where </w:t>
      </w:r>
      <w:r w:rsidRPr="000336CB">
        <w:rPr>
          <w:rStyle w:val="StyleBoldUnderline"/>
          <w:highlight w:val="green"/>
        </w:rPr>
        <w:t xml:space="preserve">deterrence, </w:t>
      </w:r>
      <w:r w:rsidRPr="000336CB">
        <w:rPr>
          <w:rStyle w:val="StyleBoldUnderline"/>
          <w:highlight w:val="green"/>
          <w:bdr w:val="single" w:sz="4" w:space="0" w:color="auto"/>
        </w:rPr>
        <w:t xml:space="preserve">once broken, </w:t>
      </w:r>
      <w:r w:rsidRPr="000336CB">
        <w:rPr>
          <w:rStyle w:val="Emphasis"/>
          <w:highlight w:val="green"/>
        </w:rPr>
        <w:t>cannot be restored</w:t>
      </w:r>
      <w:r w:rsidRPr="00F20405">
        <w:rPr>
          <w:sz w:val="16"/>
        </w:rPr>
        <w:t xml:space="preserve">. </w:t>
      </w:r>
    </w:p>
    <w:p w:rsidR="002A687C" w:rsidRDefault="002A687C" w:rsidP="002A687C"/>
    <w:p w:rsidR="002A687C" w:rsidRDefault="002A687C" w:rsidP="002A687C"/>
    <w:p w:rsidR="002A687C" w:rsidRDefault="002A687C" w:rsidP="002A687C">
      <w:pPr>
        <w:rPr>
          <w:lang w:eastAsia="ko-KR"/>
        </w:rPr>
      </w:pPr>
    </w:p>
    <w:p w:rsidR="002A687C" w:rsidRDefault="002A687C" w:rsidP="002A687C">
      <w:pPr>
        <w:pStyle w:val="Heading3"/>
      </w:pPr>
      <w:r>
        <w:t>Impact – Paki/China/India</w:t>
      </w:r>
    </w:p>
    <w:p w:rsidR="002A687C" w:rsidRDefault="002A687C" w:rsidP="002A687C"/>
    <w:p w:rsidR="002A687C" w:rsidRDefault="002A687C" w:rsidP="002A687C">
      <w:pPr>
        <w:pStyle w:val="Heading4"/>
      </w:pPr>
      <w:r>
        <w:t>Weak Obama causes multiple scenarios for nuclear war in Asia and South Asia</w:t>
      </w:r>
    </w:p>
    <w:p w:rsidR="002A687C" w:rsidRPr="006C411B" w:rsidRDefault="002A687C" w:rsidP="002A687C"/>
    <w:p w:rsidR="002A687C" w:rsidRDefault="002A687C" w:rsidP="002A687C">
      <w:r w:rsidRPr="006C411B">
        <w:rPr>
          <w:rStyle w:val="StyleStyleBold12pt"/>
          <w:u w:val="single"/>
        </w:rPr>
        <w:t>COES 2011</w:t>
      </w:r>
      <w:r>
        <w:rPr>
          <w:rStyle w:val="StyleStyleBold12pt"/>
          <w:b w:val="0"/>
        </w:rPr>
        <w:t xml:space="preserve"> (Ben, former speechwriter for George H.W. Bush, September 30, “The Disease of a Weak President,” </w:t>
      </w:r>
      <w:hyperlink r:id="rId22" w:history="1">
        <w:r>
          <w:rPr>
            <w:rStyle w:val="Hyperlink"/>
          </w:rPr>
          <w:t>http://dailycaller.com/2011/09/30/the-disease-of-a-weak-president/</w:t>
        </w:r>
      </w:hyperlink>
    </w:p>
    <w:p w:rsidR="002A687C" w:rsidRPr="00767FD8" w:rsidRDefault="002A687C" w:rsidP="002A687C"/>
    <w:p w:rsidR="002A687C" w:rsidRPr="00767FD8" w:rsidRDefault="002A687C" w:rsidP="002A687C">
      <w:pPr>
        <w:rPr>
          <w:sz w:val="12"/>
        </w:rPr>
      </w:pPr>
      <w:r w:rsidRPr="00767FD8">
        <w:rPr>
          <w:rStyle w:val="StyleBoldUnderline"/>
        </w:rPr>
        <w:t xml:space="preserve">The disease of </w:t>
      </w:r>
      <w:r w:rsidRPr="000336CB">
        <w:rPr>
          <w:rStyle w:val="StyleBoldUnderline"/>
          <w:highlight w:val="green"/>
        </w:rPr>
        <w:t>a weak president</w:t>
      </w:r>
      <w:r w:rsidRPr="00767FD8">
        <w:rPr>
          <w:sz w:val="12"/>
        </w:rPr>
        <w:t xml:space="preserve"> usually begins with the Achilles’ heel all politicians are born with — the desire to be popular. It </w:t>
      </w:r>
      <w:r w:rsidRPr="000336CB">
        <w:rPr>
          <w:rStyle w:val="StyleBoldUnderline"/>
          <w:highlight w:val="green"/>
        </w:rPr>
        <w:t xml:space="preserve">leads to pandering </w:t>
      </w:r>
      <w:r w:rsidRPr="00767FD8">
        <w:rPr>
          <w:rStyle w:val="StyleBoldUnderline"/>
        </w:rPr>
        <w:t xml:space="preserve">to different audiences, people and countries </w:t>
      </w:r>
      <w:r w:rsidRPr="000336CB">
        <w:rPr>
          <w:rStyle w:val="StyleBoldUnderline"/>
          <w:highlight w:val="green"/>
        </w:rPr>
        <w:t>and creates</w:t>
      </w:r>
      <w:r w:rsidRPr="00767FD8">
        <w:rPr>
          <w:rStyle w:val="StyleBoldUnderline"/>
        </w:rPr>
        <w:t xml:space="preserve"> a </w:t>
      </w:r>
      <w:r w:rsidRPr="000336CB">
        <w:rPr>
          <w:rStyle w:val="StyleBoldUnderline"/>
          <w:highlight w:val="green"/>
        </w:rPr>
        <w:t>sloppy</w:t>
      </w:r>
      <w:r w:rsidRPr="00767FD8">
        <w:rPr>
          <w:rStyle w:val="StyleBoldUnderline"/>
        </w:rPr>
        <w:t xml:space="preserve">, incoherent set of </w:t>
      </w:r>
      <w:r w:rsidRPr="000336CB">
        <w:rPr>
          <w:rStyle w:val="StyleBoldUnderline"/>
          <w:highlight w:val="green"/>
        </w:rPr>
        <w:t>policies</w:t>
      </w:r>
      <w:r w:rsidRPr="00767FD8">
        <w:rPr>
          <w:rStyle w:val="StyleBoldUnderline"/>
        </w:rPr>
        <w:t>.</w:t>
      </w:r>
      <w:r w:rsidRPr="00767FD8">
        <w:rPr>
          <w:sz w:val="12"/>
        </w:rPr>
        <w:t xml:space="preserve"> Ironically, </w:t>
      </w:r>
      <w:r w:rsidRPr="00767FD8">
        <w:rPr>
          <w:rStyle w:val="StyleBoldUnderline"/>
        </w:rPr>
        <w:t xml:space="preserve">it ultimately results in that very politician </w:t>
      </w:r>
      <w:r w:rsidRPr="000336CB">
        <w:rPr>
          <w:rStyle w:val="StyleBoldUnderline"/>
          <w:b/>
          <w:highlight w:val="green"/>
        </w:rPr>
        <w:t>losing the trust and respect of friends and foes alike.</w:t>
      </w:r>
      <w:r w:rsidRPr="00767FD8">
        <w:rPr>
          <w:sz w:val="12"/>
        </w:rPr>
        <w:t xml:space="preserve"> </w:t>
      </w:r>
    </w:p>
    <w:p w:rsidR="002A687C" w:rsidRPr="00767FD8" w:rsidRDefault="002A687C" w:rsidP="002A687C">
      <w:pPr>
        <w:rPr>
          <w:sz w:val="12"/>
        </w:rPr>
      </w:pPr>
      <w:r w:rsidRPr="00767FD8">
        <w:rPr>
          <w:sz w:val="12"/>
        </w:rPr>
        <w:t xml:space="preserve">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w:t>
      </w:r>
      <w:proofErr w:type="spellStart"/>
      <w:r w:rsidRPr="00767FD8">
        <w:rPr>
          <w:sz w:val="12"/>
        </w:rPr>
        <w:t>Shayetet</w:t>
      </w:r>
      <w:proofErr w:type="spellEnd"/>
      <w:r w:rsidRPr="00767FD8">
        <w:rPr>
          <w:sz w:val="12"/>
        </w:rPr>
        <w:t xml:space="preserve"> 13 and the Israeli Defense Forces.</w:t>
      </w:r>
    </w:p>
    <w:p w:rsidR="002A687C" w:rsidRPr="00767FD8" w:rsidRDefault="002A687C" w:rsidP="002A687C">
      <w:pPr>
        <w:rPr>
          <w:sz w:val="12"/>
        </w:rPr>
      </w:pPr>
      <w:r w:rsidRPr="00767FD8">
        <w:rPr>
          <w:sz w:val="12"/>
        </w:rPr>
        <w:t xml:space="preserve">But </w:t>
      </w:r>
      <w:r w:rsidRPr="00767FD8">
        <w:rPr>
          <w:rStyle w:val="StyleBoldUnderline"/>
        </w:rPr>
        <w:t>Obama’s weakness could</w:t>
      </w:r>
      <w:r w:rsidRPr="00767FD8">
        <w:rPr>
          <w:sz w:val="12"/>
        </w:rPr>
        <w:t xml:space="preserve"> — in other places — </w:t>
      </w:r>
      <w:r w:rsidRPr="00767FD8">
        <w:rPr>
          <w:rStyle w:val="StyleBoldUnderline"/>
        </w:rPr>
        <w:t>have implications far</w:t>
      </w:r>
      <w:r w:rsidRPr="00767FD8">
        <w:rPr>
          <w:sz w:val="12"/>
        </w:rPr>
        <w:t xml:space="preserve">, far </w:t>
      </w:r>
      <w:r w:rsidRPr="00767FD8">
        <w:rPr>
          <w:rStyle w:val="StyleBoldUnderline"/>
        </w:rPr>
        <w:t xml:space="preserve">worse </w:t>
      </w:r>
      <w:r w:rsidRPr="00767FD8">
        <w:rPr>
          <w:sz w:val="12"/>
        </w:rPr>
        <w:t xml:space="preserve">than anything that might ultimately occur in Israel. </w:t>
      </w:r>
      <w:r w:rsidRPr="000336CB">
        <w:rPr>
          <w:rStyle w:val="StyleBoldUnderline"/>
          <w:highlight w:val="green"/>
        </w:rPr>
        <w:t>The triangular plot</w:t>
      </w:r>
      <w:r w:rsidRPr="00767FD8">
        <w:rPr>
          <w:rStyle w:val="StyleBoldUnderline"/>
        </w:rPr>
        <w:t xml:space="preserve"> of land </w:t>
      </w:r>
      <w:r w:rsidRPr="000336CB">
        <w:rPr>
          <w:rStyle w:val="StyleBoldUnderline"/>
          <w:highlight w:val="green"/>
        </w:rPr>
        <w:t>that connects Pakistan, India and China</w:t>
      </w:r>
      <w:r w:rsidRPr="00767FD8">
        <w:rPr>
          <w:rStyle w:val="StyleBoldUnderline"/>
        </w:rPr>
        <w:t xml:space="preserve"> is held together </w:t>
      </w:r>
      <w:r w:rsidRPr="000336CB">
        <w:rPr>
          <w:rStyle w:val="StyleBoldUnderline"/>
          <w:highlight w:val="green"/>
        </w:rPr>
        <w:t>with much more</w:t>
      </w:r>
      <w:r w:rsidRPr="00767FD8">
        <w:rPr>
          <w:rStyle w:val="StyleBoldUnderline"/>
        </w:rPr>
        <w:t xml:space="preserve"> </w:t>
      </w:r>
      <w:r w:rsidRPr="000336CB">
        <w:rPr>
          <w:rStyle w:val="StyleBoldUnderline"/>
          <w:highlight w:val="green"/>
        </w:rPr>
        <w:t>fragility</w:t>
      </w:r>
      <w:r w:rsidRPr="00767FD8">
        <w:rPr>
          <w:rStyle w:val="StyleBoldUnderline"/>
        </w:rPr>
        <w:t xml:space="preserve"> and is </w:t>
      </w:r>
      <w:r w:rsidRPr="000336CB">
        <w:rPr>
          <w:rStyle w:val="StyleBoldUnderline"/>
          <w:highlight w:val="green"/>
        </w:rPr>
        <w:t>built upon a truly foreboding foundation of religious hatreds, radicalism, resource envy and nuclear weapons</w:t>
      </w:r>
      <w:r w:rsidRPr="00767FD8">
        <w:rPr>
          <w:rStyle w:val="StyleBoldUnderline"/>
        </w:rPr>
        <w:t>. If you can only worry about preventing one foreign policy disaster, worry about this one</w:t>
      </w:r>
      <w:r w:rsidRPr="00767FD8">
        <w:rPr>
          <w:sz w:val="12"/>
        </w:rPr>
        <w:t xml:space="preserve">. </w:t>
      </w:r>
    </w:p>
    <w:p w:rsidR="002A687C" w:rsidRPr="00767FD8" w:rsidRDefault="002A687C" w:rsidP="002A687C">
      <w:pPr>
        <w:rPr>
          <w:sz w:val="12"/>
        </w:rPr>
      </w:pPr>
      <w:r w:rsidRPr="00767FD8">
        <w:rPr>
          <w:sz w:val="12"/>
        </w:rPr>
        <w:t xml:space="preserve">Here are a few unsettling facts to think about: First, Pakistan and India have fought three wars since the British de-colonized and left the region in 1947. All three wars occurred before the two countries had nuclear weapons. </w:t>
      </w:r>
      <w:r w:rsidRPr="00767FD8">
        <w:rPr>
          <w:rStyle w:val="StyleBoldUnderline"/>
        </w:rPr>
        <w:t>Both countries now possess hundreds of nuclear weapons, enough to wipe each other off the map</w:t>
      </w:r>
      <w:r w:rsidRPr="00767FD8">
        <w:rPr>
          <w:sz w:val="12"/>
        </w:rPr>
        <w:t xml:space="preserve"> many times over. </w:t>
      </w:r>
    </w:p>
    <w:p w:rsidR="002A687C" w:rsidRPr="00767FD8" w:rsidRDefault="002A687C" w:rsidP="002A687C">
      <w:pPr>
        <w:rPr>
          <w:sz w:val="12"/>
        </w:rPr>
      </w:pPr>
      <w:r w:rsidRPr="00767FD8">
        <w:rPr>
          <w:sz w:val="12"/>
        </w:rPr>
        <w:t xml:space="preserve">Second, Pakistan is 97% Muslim. </w:t>
      </w:r>
      <w:r w:rsidRPr="000336CB">
        <w:rPr>
          <w:rStyle w:val="StyleBoldUnderline"/>
          <w:highlight w:val="green"/>
        </w:rPr>
        <w:t>It is a question of when — not if — Pakistan elects a radical Islamist</w:t>
      </w:r>
      <w:r w:rsidRPr="00767FD8">
        <w:rPr>
          <w:sz w:val="12"/>
        </w:rPr>
        <w:t xml:space="preserve"> in the mold of Ayatollah Khomeini </w:t>
      </w:r>
      <w:r w:rsidRPr="00767FD8">
        <w:rPr>
          <w:rStyle w:val="StyleBoldUnderline"/>
        </w:rPr>
        <w:t>as its president.</w:t>
      </w:r>
      <w:r w:rsidRPr="00767FD8">
        <w:rPr>
          <w:sz w:val="12"/>
        </w:rPr>
        <w:t xml:space="preserve"> Make no mistake, it will happen, and when it does the world will have a far greater concern than Ali Khamenei or Mahmoud Ahmadinejad and a single nuclear device. </w:t>
      </w:r>
    </w:p>
    <w:p w:rsidR="002A687C" w:rsidRPr="00767FD8" w:rsidRDefault="002A687C" w:rsidP="002A687C">
      <w:pPr>
        <w:rPr>
          <w:sz w:val="12"/>
        </w:rPr>
      </w:pPr>
      <w:r w:rsidRPr="00767FD8">
        <w:rPr>
          <w:sz w:val="12"/>
        </w:rPr>
        <w:t xml:space="preserve">Third, </w:t>
      </w:r>
      <w:r w:rsidRPr="000336CB">
        <w:rPr>
          <w:rStyle w:val="StyleBoldUnderline"/>
          <w:highlight w:val="green"/>
        </w:rPr>
        <w:t>China sits at the northern border</w:t>
      </w:r>
      <w:r w:rsidRPr="00767FD8">
        <w:rPr>
          <w:rStyle w:val="StyleBoldUnderline"/>
        </w:rPr>
        <w:t xml:space="preserve"> of both India and Pakistan. China is strategically aligned with Pakistan.</w:t>
      </w:r>
      <w:r w:rsidRPr="00767FD8">
        <w:rPr>
          <w:sz w:val="12"/>
        </w:rPr>
        <w:t xml:space="preserve"> Most concerning, </w:t>
      </w:r>
      <w:r w:rsidRPr="00767FD8">
        <w:rPr>
          <w:rStyle w:val="StyleBoldUnderline"/>
        </w:rPr>
        <w:t xml:space="preserve">China covets India’s natural resources. </w:t>
      </w:r>
      <w:r w:rsidRPr="00767FD8">
        <w:rPr>
          <w:sz w:val="12"/>
        </w:rPr>
        <w:t xml:space="preserve">Over the years, it has slowly inched its way into the northern tier of India-controlled Kashmir Territory, appropriating land and resources and drawing little notice from the outside world. </w:t>
      </w:r>
    </w:p>
    <w:p w:rsidR="002A687C" w:rsidRPr="00767FD8" w:rsidRDefault="002A687C" w:rsidP="002A687C">
      <w:pPr>
        <w:rPr>
          <w:sz w:val="12"/>
        </w:rPr>
      </w:pPr>
      <w:r w:rsidRPr="00767FD8">
        <w:rPr>
          <w:sz w:val="12"/>
        </w:rPr>
        <w:t xml:space="preserve">In my book, Coup </w:t>
      </w:r>
      <w:proofErr w:type="spellStart"/>
      <w:r w:rsidRPr="00767FD8">
        <w:rPr>
          <w:sz w:val="12"/>
        </w:rPr>
        <w:t>D’Etat</w:t>
      </w:r>
      <w:proofErr w:type="spellEnd"/>
      <w:r w:rsidRPr="00767FD8">
        <w:rPr>
          <w:sz w:val="12"/>
        </w:rPr>
        <w:t xml:space="preserve">, I consider this tinderbox of colliding forces in Pakistan, India and China as a thriller writer. But thriller writers have the luxury of solving problems by imagining solutions on the page. In my book, </w:t>
      </w:r>
      <w:r w:rsidRPr="00767FD8">
        <w:rPr>
          <w:rStyle w:val="StyleBoldUnderline"/>
        </w:rPr>
        <w:t>when Pakistan elects a radical Islamist who then starts a war with India and introduces nuclear weapons to the theater</w:t>
      </w:r>
      <w:r w:rsidRPr="00767FD8">
        <w:rPr>
          <w:sz w:val="12"/>
        </w:rPr>
        <w:t xml:space="preserve">, America steps in and removes the Pakistani leader through a coup d’état. I wish it was that simple. </w:t>
      </w:r>
    </w:p>
    <w:p w:rsidR="002A687C" w:rsidRPr="00767FD8" w:rsidRDefault="002A687C" w:rsidP="002A687C">
      <w:pPr>
        <w:rPr>
          <w:sz w:val="12"/>
        </w:rPr>
      </w:pPr>
      <w:r w:rsidRPr="00767FD8">
        <w:rPr>
          <w:sz w:val="12"/>
        </w:rPr>
        <w:t xml:space="preserve">The more complicated and difficult truth is that we, as </w:t>
      </w:r>
      <w:r w:rsidRPr="00767FD8">
        <w:rPr>
          <w:rStyle w:val="StyleBoldUnderline"/>
        </w:rPr>
        <w:t>Americans, must take sides</w:t>
      </w:r>
      <w:r w:rsidRPr="00767FD8">
        <w:rPr>
          <w:sz w:val="12"/>
        </w:rPr>
        <w:t xml:space="preserve">. We must be willing to be unpopular in certain places. Most important, </w:t>
      </w:r>
      <w:r w:rsidRPr="000336CB">
        <w:rPr>
          <w:rStyle w:val="StyleBoldUnderline"/>
          <w:b/>
          <w:highlight w:val="green"/>
        </w:rPr>
        <w:t>we must be ready and willing to threaten our military might on behalf of our allies</w:t>
      </w:r>
      <w:r w:rsidRPr="00767FD8">
        <w:rPr>
          <w:sz w:val="12"/>
        </w:rPr>
        <w:t xml:space="preserve">. And our allies are Israel and India. </w:t>
      </w:r>
    </w:p>
    <w:p w:rsidR="002A687C" w:rsidRDefault="002A687C" w:rsidP="002A687C">
      <w:r w:rsidRPr="00767FD8">
        <w:rPr>
          <w:sz w:val="12"/>
        </w:rPr>
        <w:t xml:space="preserve">There are many threats out there — Islamic radicalism, Chinese technology espionage, global debt and half a dozen other things that smarter people than me are no doubt worrying about. But the single greatest threat to America is none of these. </w:t>
      </w:r>
      <w:r w:rsidRPr="000336CB">
        <w:rPr>
          <w:rStyle w:val="StyleBoldUnderline"/>
          <w:b/>
          <w:highlight w:val="green"/>
        </w:rPr>
        <w:t xml:space="preserve">The </w:t>
      </w:r>
      <w:r w:rsidRPr="000336CB">
        <w:rPr>
          <w:rStyle w:val="StyleBoldUnderline"/>
          <w:b/>
          <w:highlight w:val="green"/>
          <w:bdr w:val="single" w:sz="4" w:space="0" w:color="auto"/>
        </w:rPr>
        <w:t>single greatest threat</w:t>
      </w:r>
      <w:r w:rsidRPr="00767FD8">
        <w:rPr>
          <w:rStyle w:val="StyleBoldUnderline"/>
        </w:rPr>
        <w:t xml:space="preserve"> facing America and our allies </w:t>
      </w:r>
      <w:r w:rsidRPr="000336CB">
        <w:rPr>
          <w:rStyle w:val="StyleBoldUnderline"/>
          <w:b/>
          <w:highlight w:val="green"/>
        </w:rPr>
        <w:t>is a weak U.S. president.</w:t>
      </w:r>
      <w:r w:rsidRPr="00767FD8">
        <w:rPr>
          <w:sz w:val="12"/>
        </w:rPr>
        <w:t xml:space="preserve"> It doesn’t have to be this way. President Obama could — if he chose — develop a backbone and lead. Alternatively, America could elect a new president. It has to be one or the other. The status quo is simply not an option</w:t>
      </w:r>
      <w:r>
        <w:t>.</w:t>
      </w:r>
    </w:p>
    <w:p w:rsidR="002A687C" w:rsidRPr="009A7149" w:rsidRDefault="002A687C" w:rsidP="002A687C">
      <w:pPr>
        <w:pStyle w:val="Heading4"/>
      </w:pPr>
      <w:r w:rsidRPr="009A7149">
        <w:t>Asian conflicts risk global nuclear war</w:t>
      </w:r>
    </w:p>
    <w:p w:rsidR="002A687C" w:rsidRPr="009A7149" w:rsidRDefault="002A687C" w:rsidP="002A687C">
      <w:r w:rsidRPr="009A7149">
        <w:rPr>
          <w:rStyle w:val="StyleStyleBold12pt"/>
        </w:rPr>
        <w:t>Ogura and Oh -97</w:t>
      </w:r>
      <w:r w:rsidRPr="009A7149">
        <w:t xml:space="preserve"> (</w:t>
      </w:r>
      <w:proofErr w:type="spellStart"/>
      <w:r w:rsidRPr="009A7149">
        <w:t>Toshimaru</w:t>
      </w:r>
      <w:proofErr w:type="spellEnd"/>
      <w:r w:rsidRPr="009A7149">
        <w:t xml:space="preserve"> and </w:t>
      </w:r>
      <w:proofErr w:type="spellStart"/>
      <w:r w:rsidRPr="009A7149">
        <w:t>Ingyu</w:t>
      </w:r>
      <w:proofErr w:type="spellEnd"/>
      <w:r w:rsidRPr="009A7149">
        <w:t>, Teachers – Economics, Monthly Review, April)</w:t>
      </w:r>
    </w:p>
    <w:p w:rsidR="002A687C" w:rsidRPr="009A7149" w:rsidRDefault="002A687C" w:rsidP="002A687C">
      <w:r w:rsidRPr="000336CB">
        <w:rPr>
          <w:rStyle w:val="underline"/>
          <w:highlight w:val="green"/>
        </w:rPr>
        <w:t>North Korea, South Korea, and Japan have achieved quasi</w:t>
      </w:r>
      <w:r w:rsidRPr="009A7149">
        <w:t xml:space="preserve">- or virtual </w:t>
      </w:r>
      <w:r w:rsidRPr="000336CB">
        <w:rPr>
          <w:rStyle w:val="underline"/>
          <w:highlight w:val="green"/>
        </w:rPr>
        <w:t>nuclear armament</w:t>
      </w:r>
      <w:r w:rsidRPr="00D51B48">
        <w:rPr>
          <w:rStyle w:val="underline"/>
        </w:rPr>
        <w:t>.</w:t>
      </w:r>
      <w:r w:rsidRPr="009A7149">
        <w:t xml:space="preserve"> Although these countries do not produce or possess actual bombs, they possess sufficient technological know-how to possess one or several nuclear arsenals. Thus, </w:t>
      </w:r>
      <w:r w:rsidRPr="000336CB">
        <w:rPr>
          <w:rStyle w:val="underline"/>
          <w:highlight w:val="green"/>
        </w:rPr>
        <w:t>virtual armament creates a new nightmare</w:t>
      </w:r>
      <w:r w:rsidRPr="00D51B48">
        <w:rPr>
          <w:rStyle w:val="underline"/>
        </w:rPr>
        <w:t xml:space="preserve"> in this region - </w:t>
      </w:r>
      <w:r w:rsidRPr="000336CB">
        <w:rPr>
          <w:rStyle w:val="underline"/>
          <w:highlight w:val="green"/>
        </w:rPr>
        <w:t>nuclear annihilation</w:t>
      </w:r>
      <w:r w:rsidRPr="00D51B48">
        <w:rPr>
          <w:rStyle w:val="underline"/>
        </w:rPr>
        <w:t xml:space="preserve">. </w:t>
      </w:r>
      <w:r w:rsidRPr="000336CB">
        <w:rPr>
          <w:rStyle w:val="underline"/>
          <w:highlight w:val="green"/>
        </w:rPr>
        <w:t>Given</w:t>
      </w:r>
      <w:r w:rsidRPr="009A7149">
        <w:t xml:space="preserve"> the concentration of economic affluence and </w:t>
      </w:r>
      <w:r w:rsidRPr="000336CB">
        <w:rPr>
          <w:rStyle w:val="underline"/>
          <w:highlight w:val="green"/>
        </w:rPr>
        <w:t>military power in this region</w:t>
      </w:r>
      <w:r w:rsidRPr="009A7149">
        <w:t xml:space="preserve"> and its growing importance to the world system, </w:t>
      </w:r>
      <w:r w:rsidRPr="000336CB">
        <w:rPr>
          <w:rStyle w:val="underline"/>
          <w:highlight w:val="green"/>
        </w:rPr>
        <w:t>any hot conflict</w:t>
      </w:r>
      <w:r w:rsidRPr="00D51B48">
        <w:rPr>
          <w:rStyle w:val="underline"/>
        </w:rPr>
        <w:t xml:space="preserve"> among these countries </w:t>
      </w:r>
      <w:r w:rsidRPr="000336CB">
        <w:rPr>
          <w:rStyle w:val="underline"/>
          <w:highlight w:val="green"/>
        </w:rPr>
        <w:t xml:space="preserve">would threaten to escalate into a </w:t>
      </w:r>
      <w:r w:rsidRPr="000336CB">
        <w:rPr>
          <w:rStyle w:val="Emphasis"/>
          <w:highlight w:val="green"/>
        </w:rPr>
        <w:t>global conflagration</w:t>
      </w:r>
      <w:r w:rsidRPr="009A7149">
        <w:t>.</w:t>
      </w:r>
    </w:p>
    <w:p w:rsidR="002A687C" w:rsidRDefault="002A687C" w:rsidP="002A687C"/>
    <w:p w:rsidR="002A687C" w:rsidRDefault="002A687C" w:rsidP="002A687C">
      <w:pPr>
        <w:rPr>
          <w:lang w:eastAsia="ko-KR"/>
        </w:rPr>
      </w:pPr>
    </w:p>
    <w:p w:rsidR="002A687C" w:rsidRDefault="002A687C" w:rsidP="002A687C">
      <w:pPr>
        <w:pStyle w:val="Heading3"/>
      </w:pPr>
      <w:r>
        <w:rPr>
          <w:rFonts w:eastAsia="Malgun Gothic" w:hint="eastAsia"/>
          <w:lang w:eastAsia="ko-KR"/>
        </w:rPr>
        <w:t xml:space="preserve">Link </w:t>
      </w:r>
      <w:r>
        <w:rPr>
          <w:rFonts w:eastAsia="Malgun Gothic"/>
          <w:lang w:eastAsia="ko-KR"/>
        </w:rPr>
        <w:t>–</w:t>
      </w:r>
      <w:r>
        <w:rPr>
          <w:rFonts w:eastAsia="Malgun Gothic" w:hint="eastAsia"/>
          <w:lang w:eastAsia="ko-KR"/>
        </w:rPr>
        <w:t xml:space="preserve"> AUMF </w:t>
      </w:r>
      <w:r>
        <w:t>1NC</w:t>
      </w:r>
    </w:p>
    <w:p w:rsidR="002A687C" w:rsidRPr="00816FB7" w:rsidRDefault="002A687C" w:rsidP="002A687C">
      <w:pPr>
        <w:pStyle w:val="Heading4"/>
      </w:pPr>
      <w:r>
        <w:t>AUMF revisions crush counter-terror- crushes flexibility, announces our vulnerabilities, and snowballs</w:t>
      </w:r>
    </w:p>
    <w:p w:rsidR="002A687C" w:rsidRDefault="002A687C" w:rsidP="002A687C">
      <w:pPr>
        <w:rPr>
          <w:sz w:val="16"/>
          <w:szCs w:val="16"/>
        </w:rPr>
      </w:pPr>
      <w:r w:rsidRPr="00073920">
        <w:rPr>
          <w:rStyle w:val="StyleStyleBold12pt"/>
        </w:rPr>
        <w:t>Corn, 13</w:t>
      </w:r>
      <w:r>
        <w:t xml:space="preserve"> </w:t>
      </w:r>
      <w:r w:rsidRPr="00816FB7">
        <w:rPr>
          <w:sz w:val="16"/>
          <w:szCs w:val="16"/>
        </w:rPr>
        <w:t>Geoffrey, Professor of Law and Presidential Research Professor, Testimony at the Hearing of the Senate Armed Services Committee Subject: "The Law of Armed Conflict, the Use of Military Force, and the 2001 Authorization for Use of Military Force" May 16</w:t>
      </w:r>
      <w:r w:rsidRPr="00816FB7">
        <w:rPr>
          <w:sz w:val="16"/>
          <w:szCs w:val="16"/>
          <w:vertAlign w:val="superscript"/>
        </w:rPr>
        <w:t>th</w:t>
      </w:r>
      <w:r w:rsidRPr="00816FB7">
        <w:rPr>
          <w:sz w:val="16"/>
          <w:szCs w:val="16"/>
        </w:rPr>
        <w:t xml:space="preserve">, Federal News Service, </w:t>
      </w:r>
      <w:proofErr w:type="spellStart"/>
      <w:r w:rsidRPr="00816FB7">
        <w:rPr>
          <w:sz w:val="16"/>
          <w:szCs w:val="16"/>
        </w:rPr>
        <w:t>Nexis</w:t>
      </w:r>
      <w:proofErr w:type="spellEnd"/>
    </w:p>
    <w:p w:rsidR="002A687C" w:rsidRPr="00816FB7" w:rsidRDefault="002A687C" w:rsidP="002A687C">
      <w:pPr>
        <w:rPr>
          <w:sz w:val="16"/>
          <w:szCs w:val="16"/>
        </w:rPr>
      </w:pPr>
    </w:p>
    <w:p w:rsidR="002A687C" w:rsidRDefault="002A687C" w:rsidP="002A687C">
      <w:pPr>
        <w:rPr>
          <w:sz w:val="16"/>
        </w:rPr>
      </w:pPr>
      <w:r w:rsidRPr="002E0DD9">
        <w:rPr>
          <w:sz w:val="16"/>
        </w:rPr>
        <w:t xml:space="preserve">Because I do not believe there is inconsistency between the nature of U.S. operations to date and these inherent limitations, </w:t>
      </w:r>
      <w:r w:rsidRPr="002E0DD9">
        <w:rPr>
          <w:u w:val="single"/>
        </w:rPr>
        <w:t xml:space="preserve">I </w:t>
      </w:r>
      <w:proofErr w:type="gramStart"/>
      <w:r w:rsidRPr="002E0DD9">
        <w:rPr>
          <w:u w:val="single"/>
        </w:rPr>
        <w:t>do  not</w:t>
      </w:r>
      <w:proofErr w:type="gramEnd"/>
      <w:r w:rsidRPr="002E0DD9">
        <w:rPr>
          <w:u w:val="single"/>
        </w:rPr>
        <w:t xml:space="preserve"> believe it is necessary at this point</w:t>
      </w:r>
      <w:r w:rsidRPr="002E0DD9">
        <w:rPr>
          <w:sz w:val="16"/>
        </w:rPr>
        <w:t xml:space="preserve"> in time </w:t>
      </w:r>
      <w:r w:rsidRPr="002E0DD9">
        <w:rPr>
          <w:u w:val="single"/>
        </w:rPr>
        <w:t>to modify the  AUMF</w:t>
      </w:r>
      <w:r w:rsidRPr="002E0DD9">
        <w:rPr>
          <w:sz w:val="16"/>
        </w:rPr>
        <w:t xml:space="preserve">. Instead, I believe that Congress should continue to engage  in oversight to remain fully apprised of the strategic, operational,  and at times tactical </w:t>
      </w:r>
      <w:proofErr w:type="spellStart"/>
      <w:r w:rsidRPr="002E0DD9">
        <w:rPr>
          <w:sz w:val="16"/>
        </w:rPr>
        <w:t>decisionmaking</w:t>
      </w:r>
      <w:proofErr w:type="spellEnd"/>
      <w:r w:rsidRPr="002E0DD9">
        <w:rPr>
          <w:sz w:val="16"/>
        </w:rPr>
        <w:t xml:space="preserve"> processes that result in the  employment of U.S. combat power pursuant to the statute, enabling Congress to ensure that such use falls within the scope of an  authorization targeted at al Qaeda, intended to protect the Nation  from future terrorist attacks, and that these operations reflect unquestioned commitment to the principles of international law that  regulate the use of military force during any armed conflict.  I believe </w:t>
      </w:r>
      <w:r w:rsidRPr="002E0DD9">
        <w:rPr>
          <w:u w:val="single"/>
        </w:rPr>
        <w:t xml:space="preserve">the AUMF effectively addresses the belligerent </w:t>
      </w:r>
      <w:proofErr w:type="gramStart"/>
      <w:r w:rsidRPr="002E0DD9">
        <w:rPr>
          <w:u w:val="single"/>
        </w:rPr>
        <w:t>threat</w:t>
      </w:r>
      <w:r w:rsidRPr="002E0DD9">
        <w:rPr>
          <w:sz w:val="16"/>
        </w:rPr>
        <w:t xml:space="preserve">  against</w:t>
      </w:r>
      <w:proofErr w:type="gramEnd"/>
      <w:r w:rsidRPr="002E0DD9">
        <w:rPr>
          <w:sz w:val="16"/>
        </w:rPr>
        <w:t xml:space="preserve"> the United States </w:t>
      </w:r>
      <w:r w:rsidRPr="002E0DD9">
        <w:rPr>
          <w:u w:val="single"/>
        </w:rPr>
        <w:t>posed by terrorist groups</w:t>
      </w:r>
      <w:r w:rsidRPr="002E0DD9">
        <w:rPr>
          <w:sz w:val="16"/>
        </w:rPr>
        <w:t xml:space="preserve">. I </w:t>
      </w:r>
      <w:proofErr w:type="gramStart"/>
      <w:r w:rsidRPr="002E0DD9">
        <w:rPr>
          <w:sz w:val="16"/>
        </w:rPr>
        <w:t>emphasize  the</w:t>
      </w:r>
      <w:proofErr w:type="gramEnd"/>
      <w:r w:rsidRPr="002E0DD9">
        <w:rPr>
          <w:sz w:val="16"/>
        </w:rPr>
        <w:t xml:space="preserve"> term ‘‘belligerent’’ for an important reason. It is obvious </w:t>
      </w:r>
      <w:proofErr w:type="gramStart"/>
      <w:r w:rsidRPr="002E0DD9">
        <w:rPr>
          <w:sz w:val="16"/>
        </w:rPr>
        <w:t>that  the</w:t>
      </w:r>
      <w:proofErr w:type="gramEnd"/>
      <w:r w:rsidRPr="002E0DD9">
        <w:rPr>
          <w:sz w:val="16"/>
        </w:rPr>
        <w:t xml:space="preserve"> AUMF has granted authority to use the Nation’s military  power against threats falling within its scope. Therefore, only </w:t>
      </w:r>
      <w:proofErr w:type="gramStart"/>
      <w:r w:rsidRPr="002E0DD9">
        <w:rPr>
          <w:sz w:val="16"/>
        </w:rPr>
        <w:t>those  organizations</w:t>
      </w:r>
      <w:proofErr w:type="gramEnd"/>
      <w:r w:rsidRPr="002E0DD9">
        <w:rPr>
          <w:sz w:val="16"/>
        </w:rPr>
        <w:t xml:space="preserve"> that pose a risk of sufficient magnitude to justify invoking the authority associated with armed conflict should be included within that scope as a result of their affiliation with al  Qaeda. Determining what groups properly fall within this scope is</w:t>
      </w:r>
      <w:proofErr w:type="gramStart"/>
      <w:r w:rsidRPr="002E0DD9">
        <w:rPr>
          <w:sz w:val="16"/>
        </w:rPr>
        <w:t>,  therefore</w:t>
      </w:r>
      <w:proofErr w:type="gramEnd"/>
      <w:r w:rsidRPr="002E0DD9">
        <w:rPr>
          <w:sz w:val="16"/>
        </w:rPr>
        <w:t xml:space="preserve">, both critical and challenging.  </w:t>
      </w:r>
      <w:r w:rsidRPr="000336CB">
        <w:rPr>
          <w:highlight w:val="green"/>
          <w:u w:val="single"/>
        </w:rPr>
        <w:t xml:space="preserve">The AUMF provides the President with the </w:t>
      </w:r>
      <w:r w:rsidRPr="002E0DD9">
        <w:rPr>
          <w:u w:val="single"/>
        </w:rPr>
        <w:t xml:space="preserve">necessary </w:t>
      </w:r>
      <w:proofErr w:type="gramStart"/>
      <w:r w:rsidRPr="000336CB">
        <w:rPr>
          <w:highlight w:val="green"/>
          <w:u w:val="single"/>
          <w:bdr w:val="single" w:sz="4" w:space="0" w:color="auto"/>
        </w:rPr>
        <w:t>flexibility</w:t>
      </w:r>
      <w:r w:rsidRPr="000336CB">
        <w:rPr>
          <w:highlight w:val="green"/>
          <w:u w:val="single"/>
        </w:rPr>
        <w:t xml:space="preserve">  to</w:t>
      </w:r>
      <w:proofErr w:type="gramEnd"/>
      <w:r w:rsidRPr="000336CB">
        <w:rPr>
          <w:highlight w:val="green"/>
          <w:u w:val="single"/>
        </w:rPr>
        <w:t xml:space="preserve"> tailor U.S. operations to the evolving nature of this unconventional enemy, maximizing the efficacy of U.S. efforts to deny al  Qaeda</w:t>
      </w:r>
      <w:r w:rsidRPr="002E0DD9">
        <w:rPr>
          <w:sz w:val="16"/>
        </w:rPr>
        <w:t xml:space="preserve"> the </w:t>
      </w:r>
      <w:r w:rsidRPr="000336CB">
        <w:rPr>
          <w:highlight w:val="green"/>
          <w:u w:val="single"/>
        </w:rPr>
        <w:t>freedom of action</w:t>
      </w:r>
      <w:r w:rsidRPr="000336CB">
        <w:rPr>
          <w:sz w:val="16"/>
          <w:highlight w:val="green"/>
        </w:rPr>
        <w:t xml:space="preserve"> </w:t>
      </w:r>
      <w:r w:rsidRPr="002E0DD9">
        <w:rPr>
          <w:sz w:val="16"/>
        </w:rPr>
        <w:t xml:space="preserve">they possessed in Afghanistan prior to  Operation Enduring Freedom.  In reaction to this evolution, the United States has employed  combat power against what the prior panel referred to as associated forces or co-belligerents of al Qaeda, belligerent groups assessed to adhere to the overall terrorist objectives of the organization and engage in hostilities alongside al Qaeda directed against  the United States or its interests.  The focused on shared ideology, tactics, and indicia of connection  between high-level group leaders seems both logical and legitimate  for including these offshoots of al Qaeda within the scope of the  AUMF as co-belligerents, a determination that, based on publicly  available information, has to date been limited to groups seeking  the sanctuary of the Afghanistan-Pakistan border areas, Yemen, or  Somalia.  </w:t>
      </w:r>
      <w:r w:rsidRPr="00073920">
        <w:rPr>
          <w:rStyle w:val="Emphasis"/>
          <w:b w:val="0"/>
          <w:bdr w:val="none" w:sz="0" w:space="0" w:color="auto"/>
        </w:rPr>
        <w:t>If Congress does</w:t>
      </w:r>
      <w:r w:rsidRPr="00073920">
        <w:rPr>
          <w:sz w:val="16"/>
        </w:rPr>
        <w:t>, however, choose to</w:t>
      </w:r>
      <w:r w:rsidRPr="00073920">
        <w:rPr>
          <w:rStyle w:val="Emphasis"/>
          <w:b w:val="0"/>
          <w:bdr w:val="none" w:sz="0" w:space="0" w:color="auto"/>
        </w:rPr>
        <w:t xml:space="preserve"> revise the AUMF</w:t>
      </w:r>
      <w:r w:rsidRPr="00073920">
        <w:rPr>
          <w:sz w:val="16"/>
        </w:rPr>
        <w:t>, I do not believe that the revision should incorporate</w:t>
      </w:r>
      <w:r w:rsidRPr="00073920">
        <w:rPr>
          <w:b/>
          <w:sz w:val="16"/>
        </w:rPr>
        <w:t xml:space="preserve"> </w:t>
      </w:r>
      <w:r w:rsidRPr="000336CB">
        <w:rPr>
          <w:rStyle w:val="Emphasis"/>
          <w:b w:val="0"/>
          <w:highlight w:val="green"/>
          <w:bdr w:val="none" w:sz="0" w:space="0" w:color="auto"/>
        </w:rPr>
        <w:t xml:space="preserve">an exclusive list of </w:t>
      </w:r>
      <w:r w:rsidRPr="00073920">
        <w:rPr>
          <w:rStyle w:val="Emphasis"/>
          <w:b w:val="0"/>
          <w:bdr w:val="none" w:sz="0" w:space="0" w:color="auto"/>
        </w:rPr>
        <w:t>defined co-</w:t>
      </w:r>
      <w:r w:rsidRPr="000336CB">
        <w:rPr>
          <w:rStyle w:val="Emphasis"/>
          <w:b w:val="0"/>
          <w:highlight w:val="green"/>
          <w:bdr w:val="none" w:sz="0" w:space="0" w:color="auto"/>
        </w:rPr>
        <w:t xml:space="preserve">belligerent groups, a geographic scope limitation, or </w:t>
      </w:r>
      <w:r w:rsidRPr="00073920">
        <w:rPr>
          <w:rStyle w:val="Emphasis"/>
          <w:b w:val="0"/>
          <w:bdr w:val="none" w:sz="0" w:space="0" w:color="auto"/>
        </w:rPr>
        <w:t xml:space="preserve">some </w:t>
      </w:r>
      <w:r w:rsidRPr="000336CB">
        <w:rPr>
          <w:rStyle w:val="Emphasis"/>
          <w:b w:val="0"/>
          <w:highlight w:val="green"/>
          <w:bdr w:val="none" w:sz="0" w:space="0" w:color="auto"/>
        </w:rPr>
        <w:t xml:space="preserve">external oversight </w:t>
      </w:r>
      <w:r w:rsidRPr="00073920">
        <w:rPr>
          <w:rStyle w:val="Emphasis"/>
          <w:b w:val="0"/>
          <w:bdr w:val="none" w:sz="0" w:space="0" w:color="auto"/>
        </w:rPr>
        <w:t>of targeting decisions</w:t>
      </w:r>
      <w:r w:rsidRPr="00073920">
        <w:rPr>
          <w:b/>
          <w:sz w:val="16"/>
        </w:rPr>
        <w:t xml:space="preserve">, </w:t>
      </w:r>
      <w:r w:rsidRPr="00073920">
        <w:rPr>
          <w:sz w:val="16"/>
        </w:rPr>
        <w:t>all of which</w:t>
      </w:r>
      <w:r w:rsidRPr="00073920">
        <w:rPr>
          <w:rStyle w:val="Emphasis"/>
          <w:bdr w:val="none" w:sz="0" w:space="0" w:color="auto"/>
        </w:rPr>
        <w:t xml:space="preserve"> </w:t>
      </w:r>
      <w:r w:rsidRPr="000336CB">
        <w:rPr>
          <w:rStyle w:val="Emphasis"/>
          <w:b w:val="0"/>
          <w:highlight w:val="green"/>
          <w:bdr w:val="none" w:sz="0" w:space="0" w:color="auto"/>
        </w:rPr>
        <w:t xml:space="preserve">would undermine </w:t>
      </w:r>
      <w:r w:rsidRPr="00073920">
        <w:rPr>
          <w:rStyle w:val="Emphasis"/>
          <w:b w:val="0"/>
          <w:bdr w:val="none" w:sz="0" w:space="0" w:color="auto"/>
        </w:rPr>
        <w:t xml:space="preserve">the efficacy of </w:t>
      </w:r>
      <w:r w:rsidRPr="000336CB">
        <w:rPr>
          <w:rStyle w:val="Emphasis"/>
          <w:b w:val="0"/>
          <w:highlight w:val="green"/>
          <w:bdr w:val="none" w:sz="0" w:space="0" w:color="auto"/>
        </w:rPr>
        <w:t xml:space="preserve">U.S. operations </w:t>
      </w:r>
      <w:r w:rsidRPr="000336CB">
        <w:rPr>
          <w:rStyle w:val="Emphasis"/>
          <w:b w:val="0"/>
          <w:highlight w:val="green"/>
          <w:bdr w:val="single" w:sz="4" w:space="0" w:color="auto"/>
        </w:rPr>
        <w:t>by signaling to the enemy limits on U.S.</w:t>
      </w:r>
      <w:r w:rsidRPr="000336CB">
        <w:rPr>
          <w:rStyle w:val="Emphasis"/>
          <w:b w:val="0"/>
          <w:highlight w:val="green"/>
          <w:bdr w:val="none" w:sz="0" w:space="0" w:color="auto"/>
        </w:rPr>
        <w:t xml:space="preserve"> </w:t>
      </w:r>
      <w:r w:rsidRPr="00073920">
        <w:rPr>
          <w:rStyle w:val="Emphasis"/>
          <w:b w:val="0"/>
          <w:bdr w:val="none" w:sz="0" w:space="0" w:color="auto"/>
        </w:rPr>
        <w:t xml:space="preserve">operational and </w:t>
      </w:r>
      <w:r w:rsidRPr="000336CB">
        <w:rPr>
          <w:rStyle w:val="Emphasis"/>
          <w:b w:val="0"/>
          <w:highlight w:val="green"/>
          <w:bdr w:val="single" w:sz="4" w:space="0" w:color="auto"/>
        </w:rPr>
        <w:t>tactical reach</w:t>
      </w:r>
      <w:r w:rsidRPr="00073920">
        <w:rPr>
          <w:b/>
          <w:u w:val="single"/>
        </w:rPr>
        <w:t>.</w:t>
      </w:r>
      <w:r w:rsidRPr="00073920">
        <w:rPr>
          <w:u w:val="single"/>
        </w:rPr>
        <w:t xml:space="preserve">  </w:t>
      </w:r>
      <w:r w:rsidRPr="000336CB">
        <w:rPr>
          <w:highlight w:val="green"/>
          <w:u w:val="single"/>
        </w:rPr>
        <w:t>It is a</w:t>
      </w:r>
      <w:r w:rsidRPr="002E0DD9">
        <w:rPr>
          <w:u w:val="single"/>
        </w:rPr>
        <w:t xml:space="preserve">n operational and </w:t>
      </w:r>
      <w:r w:rsidRPr="000336CB">
        <w:rPr>
          <w:highlight w:val="green"/>
          <w:u w:val="single"/>
        </w:rPr>
        <w:t xml:space="preserve">tactical axiom that </w:t>
      </w:r>
      <w:r w:rsidRPr="002E0DD9">
        <w:rPr>
          <w:u w:val="single"/>
        </w:rPr>
        <w:t xml:space="preserve">insurgent and </w:t>
      </w:r>
      <w:r w:rsidRPr="000336CB">
        <w:rPr>
          <w:highlight w:val="green"/>
          <w:u w:val="single"/>
        </w:rPr>
        <w:t>non</w:t>
      </w:r>
      <w:proofErr w:type="gramStart"/>
      <w:r w:rsidRPr="000336CB">
        <w:rPr>
          <w:highlight w:val="green"/>
          <w:u w:val="single"/>
        </w:rPr>
        <w:t>-  state</w:t>
      </w:r>
      <w:proofErr w:type="gramEnd"/>
      <w:r w:rsidRPr="000336CB">
        <w:rPr>
          <w:highlight w:val="green"/>
          <w:u w:val="single"/>
        </w:rPr>
        <w:t xml:space="preserve"> threats rarely seek </w:t>
      </w:r>
      <w:r w:rsidRPr="002E0DD9">
        <w:rPr>
          <w:u w:val="single"/>
        </w:rPr>
        <w:t xml:space="preserve">the proverbial </w:t>
      </w:r>
      <w:r w:rsidRPr="000336CB">
        <w:rPr>
          <w:highlight w:val="green"/>
          <w:u w:val="single"/>
        </w:rPr>
        <w:t xml:space="preserve">toe-to-toe confrontation  </w:t>
      </w:r>
      <w:r w:rsidRPr="002E0DD9">
        <w:rPr>
          <w:u w:val="single"/>
        </w:rPr>
        <w:t>with clearly superior military forces. Al Qaeda is no different</w:t>
      </w:r>
      <w:r w:rsidRPr="002E0DD9">
        <w:rPr>
          <w:sz w:val="16"/>
        </w:rPr>
        <w:t xml:space="preserve">. Indeed, their attempts to engage in such tactics in the initial </w:t>
      </w:r>
      <w:proofErr w:type="gramStart"/>
      <w:r w:rsidRPr="002E0DD9">
        <w:rPr>
          <w:sz w:val="16"/>
        </w:rPr>
        <w:t>phases  of</w:t>
      </w:r>
      <w:proofErr w:type="gramEnd"/>
      <w:r w:rsidRPr="002E0DD9">
        <w:rPr>
          <w:sz w:val="16"/>
        </w:rPr>
        <w:t xml:space="preserve"> Operation Enduring Freedom proved disastrous. </w:t>
      </w:r>
      <w:proofErr w:type="gramStart"/>
      <w:r w:rsidRPr="002E0DD9">
        <w:rPr>
          <w:sz w:val="16"/>
        </w:rPr>
        <w:t xml:space="preserve">Incorporating  </w:t>
      </w:r>
      <w:r w:rsidRPr="002E0DD9">
        <w:rPr>
          <w:u w:val="single"/>
        </w:rPr>
        <w:t>such</w:t>
      </w:r>
      <w:proofErr w:type="gramEnd"/>
      <w:r w:rsidRPr="002E0DD9">
        <w:rPr>
          <w:u w:val="single"/>
        </w:rPr>
        <w:t xml:space="preserve"> </w:t>
      </w:r>
      <w:r w:rsidRPr="000336CB">
        <w:rPr>
          <w:highlight w:val="green"/>
          <w:u w:val="single"/>
        </w:rPr>
        <w:t xml:space="preserve">limitations </w:t>
      </w:r>
      <w:r w:rsidRPr="00F520CB">
        <w:rPr>
          <w:sz w:val="16"/>
          <w:szCs w:val="16"/>
        </w:rPr>
        <w:t>in</w:t>
      </w:r>
      <w:r w:rsidRPr="000336CB">
        <w:rPr>
          <w:highlight w:val="green"/>
          <w:u w:val="single"/>
        </w:rPr>
        <w:t xml:space="preserve">to </w:t>
      </w:r>
      <w:r w:rsidRPr="00F520CB">
        <w:rPr>
          <w:sz w:val="16"/>
          <w:szCs w:val="16"/>
        </w:rPr>
        <w:t xml:space="preserve">the </w:t>
      </w:r>
      <w:r w:rsidRPr="000336CB">
        <w:rPr>
          <w:highlight w:val="green"/>
          <w:u w:val="single"/>
        </w:rPr>
        <w:t>AUMF would</w:t>
      </w:r>
      <w:r w:rsidRPr="002E0DD9">
        <w:rPr>
          <w:sz w:val="16"/>
        </w:rPr>
        <w:t xml:space="preserve">, therefore, </w:t>
      </w:r>
      <w:r w:rsidRPr="000336CB">
        <w:rPr>
          <w:highlight w:val="green"/>
          <w:u w:val="single"/>
        </w:rPr>
        <w:t xml:space="preserve">be inconsistent  with </w:t>
      </w:r>
      <w:r w:rsidRPr="002E0DD9">
        <w:rPr>
          <w:u w:val="single"/>
        </w:rPr>
        <w:t>the operational objective of seizi</w:t>
      </w:r>
      <w:r>
        <w:rPr>
          <w:u w:val="single"/>
        </w:rPr>
        <w:t xml:space="preserve">ng and </w:t>
      </w:r>
      <w:r w:rsidRPr="000336CB">
        <w:rPr>
          <w:highlight w:val="green"/>
          <w:u w:val="single"/>
        </w:rPr>
        <w:t xml:space="preserve">retaining the initiative against </w:t>
      </w:r>
      <w:r w:rsidRPr="002E0DD9">
        <w:rPr>
          <w:u w:val="single"/>
        </w:rPr>
        <w:t xml:space="preserve">this </w:t>
      </w:r>
      <w:r w:rsidRPr="000336CB">
        <w:rPr>
          <w:highlight w:val="green"/>
          <w:u w:val="single"/>
        </w:rPr>
        <w:t xml:space="preserve">unconventional enemy </w:t>
      </w:r>
      <w:r>
        <w:rPr>
          <w:u w:val="single"/>
        </w:rPr>
        <w:t>and the strategic objective of</w:t>
      </w:r>
      <w:r w:rsidRPr="002E0DD9">
        <w:rPr>
          <w:u w:val="single"/>
        </w:rPr>
        <w:t xml:space="preserve"> preventing future terrorist attacks against the United States</w:t>
      </w:r>
      <w:r w:rsidRPr="002E0DD9">
        <w:rPr>
          <w:sz w:val="16"/>
        </w:rPr>
        <w:t xml:space="preserve">. Finally, I believe to </w:t>
      </w:r>
      <w:r w:rsidRPr="002E0DD9">
        <w:rPr>
          <w:u w:val="single"/>
        </w:rPr>
        <w:t xml:space="preserve">target </w:t>
      </w:r>
      <w:proofErr w:type="spellStart"/>
      <w:r w:rsidRPr="002E0DD9">
        <w:rPr>
          <w:u w:val="single"/>
        </w:rPr>
        <w:t>decisionmaking</w:t>
      </w:r>
      <w:proofErr w:type="spellEnd"/>
      <w:r w:rsidRPr="002E0DD9">
        <w:rPr>
          <w:sz w:val="16"/>
        </w:rPr>
        <w:t xml:space="preserve"> during armed </w:t>
      </w:r>
      <w:proofErr w:type="gramStart"/>
      <w:r w:rsidRPr="002E0DD9">
        <w:rPr>
          <w:sz w:val="16"/>
        </w:rPr>
        <w:t xml:space="preserve">conflict  </w:t>
      </w:r>
      <w:r w:rsidRPr="002E0DD9">
        <w:rPr>
          <w:u w:val="single"/>
        </w:rPr>
        <w:t>is</w:t>
      </w:r>
      <w:proofErr w:type="gramEnd"/>
      <w:r w:rsidRPr="002E0DD9">
        <w:rPr>
          <w:u w:val="single"/>
        </w:rPr>
        <w:t xml:space="preserve"> a quintessential command function and that </w:t>
      </w:r>
      <w:r w:rsidRPr="000336CB">
        <w:rPr>
          <w:highlight w:val="green"/>
          <w:u w:val="single"/>
        </w:rPr>
        <w:t>the President</w:t>
      </w:r>
      <w:r w:rsidRPr="002E0DD9">
        <w:rPr>
          <w:u w:val="single"/>
        </w:rPr>
        <w:t>, acting in his own capacity</w:t>
      </w:r>
      <w:r w:rsidRPr="002E0DD9">
        <w:rPr>
          <w:sz w:val="16"/>
        </w:rPr>
        <w:t xml:space="preserve"> or through subordinate officers, </w:t>
      </w:r>
      <w:r w:rsidRPr="000336CB">
        <w:rPr>
          <w:highlight w:val="green"/>
          <w:u w:val="single"/>
        </w:rPr>
        <w:t>should  make these decisions</w:t>
      </w:r>
      <w:r w:rsidRPr="002E0DD9">
        <w:rPr>
          <w:sz w:val="16"/>
        </w:rPr>
        <w:t>.</w:t>
      </w:r>
    </w:p>
    <w:p w:rsidR="002A687C" w:rsidRDefault="002A687C" w:rsidP="002A687C">
      <w:pPr>
        <w:rPr>
          <w:sz w:val="16"/>
        </w:rPr>
      </w:pPr>
    </w:p>
    <w:p w:rsidR="002A687C" w:rsidRDefault="002A687C" w:rsidP="002A687C">
      <w:pPr>
        <w:rPr>
          <w:sz w:val="16"/>
        </w:rPr>
      </w:pPr>
      <w:r w:rsidRPr="002E0DD9">
        <w:rPr>
          <w:sz w:val="16"/>
        </w:rPr>
        <w:t xml:space="preserve"> He and his subordinates bear an </w:t>
      </w:r>
      <w:proofErr w:type="gramStart"/>
      <w:r w:rsidRPr="002E0DD9">
        <w:rPr>
          <w:sz w:val="16"/>
        </w:rPr>
        <w:t>obligation  to</w:t>
      </w:r>
      <w:proofErr w:type="gramEnd"/>
      <w:r w:rsidRPr="002E0DD9">
        <w:rPr>
          <w:sz w:val="16"/>
        </w:rPr>
        <w:t xml:space="preserve"> ensure compliance with the Law of Armed Conflict and other  principles of international law when employing U.S. combat power.  Every subordinate officer in the chain of command is sworn to uphold and defend the constitution which, by implication, also requires compliance with this law. I believe the level of commitment to ensuring such compliance </w:t>
      </w:r>
      <w:proofErr w:type="gramStart"/>
      <w:r w:rsidRPr="002E0DD9">
        <w:rPr>
          <w:sz w:val="16"/>
        </w:rPr>
        <w:t>in  structure</w:t>
      </w:r>
      <w:proofErr w:type="gramEnd"/>
      <w:r w:rsidRPr="002E0DD9">
        <w:rPr>
          <w:sz w:val="16"/>
        </w:rPr>
        <w:t xml:space="preserve">, process, education, training, and internal oversight is  more significant today than at any time in our Nation’s history. </w:t>
      </w:r>
      <w:proofErr w:type="gramStart"/>
      <w:r w:rsidRPr="002E0DD9">
        <w:rPr>
          <w:sz w:val="16"/>
        </w:rPr>
        <w:t>As  one</w:t>
      </w:r>
      <w:proofErr w:type="gramEnd"/>
      <w:r w:rsidRPr="002E0DD9">
        <w:rPr>
          <w:sz w:val="16"/>
        </w:rPr>
        <w:t xml:space="preserve"> familiar with all these aspects of the compliance process, I am  discouraged by the common assertion that there is insufficient  oversight for targeting decisions.  Furthermore, I believe few people better understand the immense moral burden associated with a decision to order lethal attack than experienced military leaders who never take these decisions lightly. If our confidence in these leaders to make sound military decisions is sufficient to entrust to them the lives of our </w:t>
      </w:r>
      <w:proofErr w:type="gramStart"/>
      <w:r w:rsidRPr="002E0DD9">
        <w:rPr>
          <w:sz w:val="16"/>
        </w:rPr>
        <w:t>sons  and</w:t>
      </w:r>
      <w:proofErr w:type="gramEnd"/>
      <w:r w:rsidRPr="002E0DD9">
        <w:rPr>
          <w:sz w:val="16"/>
        </w:rPr>
        <w:t xml:space="preserve"> daughters—and on this point, again I must admit my self-interest as my son is a second-year cadet in the U.S. Air Force Academy and my brother is a serving colonel in the United States  Army—I believe it must be sufficient to judge when and how to employ lethal combat power against an enemy. These leaders </w:t>
      </w:r>
      <w:proofErr w:type="gramStart"/>
      <w:r w:rsidRPr="002E0DD9">
        <w:rPr>
          <w:sz w:val="16"/>
        </w:rPr>
        <w:t>spend  their</w:t>
      </w:r>
      <w:proofErr w:type="gramEnd"/>
      <w:r w:rsidRPr="002E0DD9">
        <w:rPr>
          <w:sz w:val="16"/>
        </w:rPr>
        <w:t xml:space="preserve"> entire professional careers immersed in the operational,  moral, ethical, and legal aspects of employing combat power. I </w:t>
      </w:r>
      <w:proofErr w:type="gramStart"/>
      <w:r w:rsidRPr="002E0DD9">
        <w:rPr>
          <w:sz w:val="16"/>
        </w:rPr>
        <w:t>just  do</w:t>
      </w:r>
      <w:proofErr w:type="gramEnd"/>
      <w:r w:rsidRPr="002E0DD9">
        <w:rPr>
          <w:sz w:val="16"/>
        </w:rPr>
        <w:t xml:space="preserve"> not believe some external oversight mechanism or a Federal  judge is more competent to make these extremely difficult and weighty judgments as the people that this Nation entrusts for that  responsibility.  Finally, I would like to make one comment on the very hotly discussed issue of associated forces and the scope of the AUMF. In </w:t>
      </w:r>
      <w:proofErr w:type="gramStart"/>
      <w:r w:rsidRPr="002E0DD9">
        <w:rPr>
          <w:sz w:val="16"/>
        </w:rPr>
        <w:t>my  view</w:t>
      </w:r>
      <w:proofErr w:type="gramEnd"/>
      <w:r w:rsidRPr="002E0DD9">
        <w:rPr>
          <w:sz w:val="16"/>
        </w:rPr>
        <w:t xml:space="preserve">, when the administration refers to an associated or affiliated  force, it is referring to a process of mutation that this organization  undergoes. Obviously, we are dealing with an enemy that is </w:t>
      </w:r>
      <w:proofErr w:type="gramStart"/>
      <w:r w:rsidRPr="002E0DD9">
        <w:rPr>
          <w:sz w:val="16"/>
        </w:rPr>
        <w:t>going  to</w:t>
      </w:r>
      <w:proofErr w:type="gramEnd"/>
      <w:r w:rsidRPr="002E0DD9">
        <w:rPr>
          <w:sz w:val="16"/>
        </w:rPr>
        <w:t xml:space="preserve"> seek every asymmetrical tactic to avoid the capability of the  United States to disrupt or disable its operations. Part of that tactic, I think is to recruit and grow affiliated organizations.  I certainly understand the logic of wanting to include those organizations within the scope of a revised AUMF. My concern </w:t>
      </w:r>
      <w:proofErr w:type="gramStart"/>
      <w:r w:rsidRPr="002E0DD9">
        <w:rPr>
          <w:sz w:val="16"/>
        </w:rPr>
        <w:t>echoes  that</w:t>
      </w:r>
      <w:proofErr w:type="gramEnd"/>
      <w:r w:rsidRPr="002E0DD9">
        <w:rPr>
          <w:sz w:val="16"/>
        </w:rPr>
        <w:t xml:space="preserve"> of Senator Inhofe, which is </w:t>
      </w:r>
      <w:r w:rsidRPr="002E0DD9">
        <w:rPr>
          <w:u w:val="single"/>
        </w:rPr>
        <w:t xml:space="preserve">the risk is </w:t>
      </w:r>
      <w:r w:rsidRPr="000336CB">
        <w:rPr>
          <w:highlight w:val="green"/>
          <w:u w:val="single"/>
        </w:rPr>
        <w:t xml:space="preserve">if you open that Pandora’s box, what other changes </w:t>
      </w:r>
      <w:r w:rsidRPr="002E0DD9">
        <w:rPr>
          <w:u w:val="single"/>
        </w:rPr>
        <w:t xml:space="preserve">to this authority </w:t>
      </w:r>
      <w:r w:rsidRPr="000336CB">
        <w:rPr>
          <w:highlight w:val="green"/>
          <w:u w:val="single"/>
        </w:rPr>
        <w:t>might be included</w:t>
      </w:r>
      <w:r w:rsidRPr="000336CB">
        <w:rPr>
          <w:sz w:val="16"/>
          <w:highlight w:val="green"/>
        </w:rPr>
        <w:t xml:space="preserve">  </w:t>
      </w:r>
      <w:r w:rsidRPr="002E0DD9">
        <w:rPr>
          <w:sz w:val="16"/>
        </w:rPr>
        <w:t xml:space="preserve">in the statute </w:t>
      </w:r>
      <w:r w:rsidRPr="000336CB">
        <w:rPr>
          <w:highlight w:val="green"/>
          <w:u w:val="single"/>
        </w:rPr>
        <w:t>which</w:t>
      </w:r>
      <w:r w:rsidRPr="000336CB">
        <w:rPr>
          <w:sz w:val="16"/>
          <w:highlight w:val="green"/>
        </w:rPr>
        <w:t xml:space="preserve"> </w:t>
      </w:r>
      <w:r w:rsidRPr="002E0DD9">
        <w:rPr>
          <w:sz w:val="16"/>
        </w:rPr>
        <w:t xml:space="preserve">I believe </w:t>
      </w:r>
      <w:r w:rsidRPr="000336CB">
        <w:rPr>
          <w:highlight w:val="green"/>
          <w:u w:val="single"/>
        </w:rPr>
        <w:t xml:space="preserve">could denigrate </w:t>
      </w:r>
      <w:r w:rsidRPr="002E0DD9">
        <w:rPr>
          <w:u w:val="single"/>
        </w:rPr>
        <w:t xml:space="preserve">or limit the effectiveness of U.S. </w:t>
      </w:r>
      <w:r w:rsidRPr="000336CB">
        <w:rPr>
          <w:highlight w:val="green"/>
          <w:u w:val="single"/>
        </w:rPr>
        <w:t>military operations</w:t>
      </w:r>
      <w:r w:rsidRPr="002E0DD9">
        <w:rPr>
          <w:sz w:val="16"/>
        </w:rPr>
        <w:t xml:space="preserve">. And so while I believe </w:t>
      </w:r>
      <w:proofErr w:type="gramStart"/>
      <w:r w:rsidRPr="002E0DD9">
        <w:rPr>
          <w:sz w:val="16"/>
        </w:rPr>
        <w:t>Congress  absolutely</w:t>
      </w:r>
      <w:proofErr w:type="gramEnd"/>
      <w:r w:rsidRPr="002E0DD9">
        <w:rPr>
          <w:sz w:val="16"/>
        </w:rPr>
        <w:t xml:space="preserve"> has an important function to ensure that the use of force  under the statute is consistent with the underlying principles that  frame the enactment of the AUMF, which is to defeat al Qaeda as  an entity in the corporate sense and protect the United States from  future terrorist attacks, I do not believe at this point in time it is  necessary to modify the statute. </w:t>
      </w:r>
    </w:p>
    <w:p w:rsidR="002A687C" w:rsidRDefault="002A687C" w:rsidP="002A687C"/>
    <w:p w:rsidR="002A687C" w:rsidRPr="00AF01B6" w:rsidRDefault="002A687C" w:rsidP="002A687C">
      <w:pPr>
        <w:pStyle w:val="Heading4"/>
        <w:rPr>
          <w:u w:val="single"/>
        </w:rPr>
      </w:pPr>
      <w:r>
        <w:t xml:space="preserve">Weak detention responses </w:t>
      </w:r>
      <w:r>
        <w:rPr>
          <w:u w:val="single"/>
        </w:rPr>
        <w:t>emboldens terrorists</w:t>
      </w:r>
    </w:p>
    <w:p w:rsidR="002A687C" w:rsidRPr="008A1B3A" w:rsidRDefault="002A687C" w:rsidP="002A687C">
      <w:r>
        <w:t xml:space="preserve">Andrew </w:t>
      </w:r>
      <w:r w:rsidRPr="00160E9E">
        <w:rPr>
          <w:rStyle w:val="StyleStyleBold12pt"/>
        </w:rPr>
        <w:t>McCarthy 09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w:t>
      </w:r>
      <w:proofErr w:type="spellStart"/>
      <w:r>
        <w:t>Rahman</w:t>
      </w:r>
      <w:proofErr w:type="spellEnd"/>
      <w:r>
        <w:t xml:space="preserve"> and eleven others, described subsequently. AND </w:t>
      </w:r>
      <w:proofErr w:type="spellStart"/>
      <w:r>
        <w:t>Alykhan</w:t>
      </w:r>
      <w:proofErr w:type="spellEnd"/>
      <w:r>
        <w:t xml:space="preserve"> </w:t>
      </w:r>
      <w:proofErr w:type="spellStart"/>
      <w:r>
        <w:t>Velshi</w:t>
      </w:r>
      <w:proofErr w:type="spellEnd"/>
      <w:r>
        <w:t>, a staff attorney at the Center for Law &amp; Counterterrorism, where he focuses on the international law of armed conflict and the use of force, 8/20/09, “Outsourcing American Law,” AEI Working Paper, http://www.aei.org/files/2009/08/20/20090820-Chapter6.pdf</w:t>
      </w:r>
    </w:p>
    <w:p w:rsidR="002A687C" w:rsidRDefault="002A687C" w:rsidP="002A687C">
      <w:pPr>
        <w:rPr>
          <w:rStyle w:val="StyleBoldUnderline"/>
        </w:rPr>
      </w:pPr>
      <w:r w:rsidRPr="00721D73">
        <w:rPr>
          <w:rStyle w:val="StyleBoldUnderline"/>
        </w:rPr>
        <w:t xml:space="preserve">3. Terrorism </w:t>
      </w:r>
      <w:r w:rsidRPr="000336CB">
        <w:rPr>
          <w:rStyle w:val="StyleBoldUnderline"/>
          <w:highlight w:val="green"/>
        </w:rPr>
        <w:t>prosecutions create</w:t>
      </w:r>
      <w:r w:rsidRPr="00721D73">
        <w:rPr>
          <w:rStyle w:val="StyleBoldUnderline"/>
        </w:rPr>
        <w:t xml:space="preserve"> the </w:t>
      </w:r>
      <w:r w:rsidRPr="000336CB">
        <w:rPr>
          <w:rStyle w:val="StyleBoldUnderline"/>
          <w:highlight w:val="green"/>
        </w:rPr>
        <w:t>conditions for more terrorism</w:t>
      </w:r>
      <w:r w:rsidRPr="00721D73">
        <w:rPr>
          <w:rStyle w:val="StyleBoldUnderline"/>
        </w:rPr>
        <w:t>.</w:t>
      </w:r>
      <w:r w:rsidRPr="00766C56">
        <w:rPr>
          <w:sz w:val="16"/>
        </w:rPr>
        <w:t xml:space="preserve"> The treatment of a national security problem as a criminal justice issue has consequences that imperil Americans. To begin with, there are the obvious numerical and motivational results. As noted above, </w:t>
      </w:r>
      <w:r w:rsidRPr="000336CB">
        <w:rPr>
          <w:rStyle w:val="StyleBoldUnderline"/>
          <w:highlight w:val="green"/>
        </w:rPr>
        <w:t>the justice system is</w:t>
      </w:r>
      <w:r w:rsidRPr="00721D73">
        <w:rPr>
          <w:rStyle w:val="StyleBoldUnderline"/>
        </w:rPr>
        <w:t xml:space="preserve"> </w:t>
      </w:r>
      <w:r w:rsidRPr="00721D73">
        <w:rPr>
          <w:rStyle w:val="Emphasis"/>
        </w:rPr>
        <w:t xml:space="preserve">simply </w:t>
      </w:r>
      <w:r w:rsidRPr="000336CB">
        <w:rPr>
          <w:rStyle w:val="Emphasis"/>
          <w:highlight w:val="green"/>
        </w:rPr>
        <w:t>incapable</w:t>
      </w:r>
      <w:r w:rsidRPr="00721D73">
        <w:rPr>
          <w:rStyle w:val="StyleBoldUnderline"/>
        </w:rPr>
        <w:t xml:space="preserve">, given its finite resources, </w:t>
      </w:r>
      <w:r w:rsidRPr="000336CB">
        <w:rPr>
          <w:rStyle w:val="StyleBoldUnderline"/>
          <w:highlight w:val="green"/>
        </w:rPr>
        <w:t>of</w:t>
      </w:r>
      <w:r w:rsidRPr="00721D73">
        <w:rPr>
          <w:rStyle w:val="StyleBoldUnderline"/>
        </w:rPr>
        <w:t xml:space="preserve"> meaningfully </w:t>
      </w:r>
      <w:r w:rsidRPr="000336CB">
        <w:rPr>
          <w:rStyle w:val="StyleBoldUnderline"/>
          <w:highlight w:val="green"/>
        </w:rPr>
        <w:t>countering the threat</w:t>
      </w:r>
      <w:r w:rsidRPr="00721D73">
        <w:rPr>
          <w:rStyle w:val="StyleBoldUnderline"/>
        </w:rPr>
        <w:t xml:space="preserve"> posed by international terrorism.</w:t>
      </w:r>
      <w:r w:rsidRPr="00766C56">
        <w:rPr>
          <w:sz w:val="16"/>
        </w:rPr>
        <w:t xml:space="preserve"> Of equal salience, </w:t>
      </w:r>
      <w:r w:rsidRPr="000336CB">
        <w:rPr>
          <w:rStyle w:val="StyleBoldUnderline"/>
          <w:highlight w:val="green"/>
        </w:rPr>
        <w:t>prosecution</w:t>
      </w:r>
      <w:r w:rsidRPr="00721D73">
        <w:rPr>
          <w:rStyle w:val="StyleBoldUnderline"/>
        </w:rPr>
        <w:t xml:space="preserve"> in the justice system actually </w:t>
      </w:r>
      <w:r w:rsidRPr="000336CB">
        <w:rPr>
          <w:rStyle w:val="StyleBoldUnderline"/>
          <w:highlight w:val="green"/>
        </w:rPr>
        <w:t>increases the threat because of what it conveys</w:t>
      </w:r>
      <w:r w:rsidRPr="00721D73">
        <w:rPr>
          <w:rStyle w:val="StyleBoldUnderline"/>
        </w:rPr>
        <w:t xml:space="preserve"> to our enemies. </w:t>
      </w:r>
      <w:r w:rsidRPr="000336CB">
        <w:rPr>
          <w:rStyle w:val="Emphasis"/>
          <w:highlight w:val="green"/>
        </w:rPr>
        <w:t>Nothing galvanizes an opposition, nothing spurs its recruiting,</w:t>
      </w:r>
      <w:r w:rsidRPr="000336CB">
        <w:rPr>
          <w:rStyle w:val="StyleBoldUnderline"/>
          <w:highlight w:val="green"/>
        </w:rPr>
        <w:t xml:space="preserve"> like</w:t>
      </w:r>
      <w:r w:rsidRPr="00721D73">
        <w:rPr>
          <w:rStyle w:val="StyleBoldUnderline"/>
        </w:rPr>
        <w:t xml:space="preserve"> the combination of successful attacks </w:t>
      </w:r>
      <w:r w:rsidRPr="000336CB">
        <w:rPr>
          <w:rStyle w:val="StyleBoldUnderline"/>
          <w:highlight w:val="green"/>
        </w:rPr>
        <w:t xml:space="preserve">and a </w:t>
      </w:r>
      <w:r w:rsidRPr="000336CB">
        <w:rPr>
          <w:rStyle w:val="Emphasis"/>
          <w:highlight w:val="green"/>
        </w:rPr>
        <w:t>conceit that the adversary will react weakly</w:t>
      </w:r>
      <w:r w:rsidRPr="00721D73">
        <w:rPr>
          <w:rStyle w:val="StyleBoldUnderline"/>
        </w:rPr>
        <w:t>.</w:t>
      </w:r>
      <w:r w:rsidRPr="00766C56">
        <w:rPr>
          <w:sz w:val="16"/>
        </w:rPr>
        <w:t xml:space="preserve"> (Hence, bin Laden’s well-known allusion to people’s instinctive attraction to the “strong horse” rather than the “weak horse,” and his frequent citation to the U.S. military pullout from Lebanon after Hezbollah’s 1983 attack on the marine barracks, and from Somalia after the 1993 “Black Hawk Down” incident). For militants willing to immolate themselves in suicide-bombing and hijacking operations, </w:t>
      </w:r>
      <w:r w:rsidRPr="00721D73">
        <w:rPr>
          <w:rStyle w:val="StyleBoldUnderline"/>
        </w:rPr>
        <w:t xml:space="preserve">mere </w:t>
      </w:r>
      <w:r w:rsidRPr="000336CB">
        <w:rPr>
          <w:rStyle w:val="StyleBoldUnderline"/>
          <w:highlight w:val="green"/>
        </w:rPr>
        <w:t xml:space="preserve">prosecution is a </w:t>
      </w:r>
      <w:r w:rsidRPr="000336CB">
        <w:rPr>
          <w:rStyle w:val="Emphasis"/>
          <w:highlight w:val="green"/>
        </w:rPr>
        <w:t>provocatively weak</w:t>
      </w:r>
      <w:r w:rsidRPr="000336CB">
        <w:rPr>
          <w:rStyle w:val="StyleBoldUnderline"/>
          <w:highlight w:val="green"/>
        </w:rPr>
        <w:t xml:space="preserve"> response</w:t>
      </w:r>
      <w:r w:rsidRPr="00721D73">
        <w:rPr>
          <w:rStyle w:val="StyleBoldUnderline"/>
        </w:rPr>
        <w:t>.</w:t>
      </w:r>
      <w:r w:rsidRPr="00766C56">
        <w:rPr>
          <w:sz w:val="16"/>
        </w:rPr>
        <w:t xml:space="preserve"> Put succinctly, where they are the sole or principal response to terrorism, </w:t>
      </w:r>
      <w:r w:rsidRPr="000336CB">
        <w:rPr>
          <w:rStyle w:val="StyleBoldUnderline"/>
          <w:highlight w:val="green"/>
        </w:rPr>
        <w:t>trials</w:t>
      </w:r>
      <w:r w:rsidRPr="00721D73">
        <w:rPr>
          <w:rStyle w:val="StyleBoldUnderline"/>
        </w:rPr>
        <w:t xml:space="preserve"> in the criminal justice system inevitably </w:t>
      </w:r>
      <w:r w:rsidRPr="000336CB">
        <w:rPr>
          <w:rStyle w:val="StyleBoldUnderline"/>
          <w:highlight w:val="green"/>
        </w:rPr>
        <w:t>cause more terrorism: they leave</w:t>
      </w:r>
      <w:r w:rsidRPr="00721D73">
        <w:rPr>
          <w:rStyle w:val="StyleBoldUnderline"/>
        </w:rPr>
        <w:t xml:space="preserve"> too many </w:t>
      </w:r>
      <w:r w:rsidRPr="000336CB">
        <w:rPr>
          <w:rStyle w:val="StyleBoldUnderline"/>
          <w:highlight w:val="green"/>
        </w:rPr>
        <w:t>militants in place and</w:t>
      </w:r>
      <w:r w:rsidRPr="00721D73">
        <w:rPr>
          <w:rStyle w:val="StyleBoldUnderline"/>
        </w:rPr>
        <w:t xml:space="preserve"> they </w:t>
      </w:r>
      <w:r w:rsidRPr="000336CB">
        <w:rPr>
          <w:rStyle w:val="StyleBoldUnderline"/>
          <w:highlight w:val="green"/>
        </w:rPr>
        <w:t xml:space="preserve">encourage the notion that the nation may be attacked with </w:t>
      </w:r>
      <w:r w:rsidRPr="000336CB">
        <w:rPr>
          <w:rStyle w:val="Emphasis"/>
          <w:highlight w:val="green"/>
        </w:rPr>
        <w:t>relative impunity</w:t>
      </w:r>
      <w:r w:rsidRPr="000336CB">
        <w:rPr>
          <w:rStyle w:val="StyleBoldUnderline"/>
          <w:highlight w:val="green"/>
        </w:rPr>
        <w:t>.</w:t>
      </w:r>
      <w:r w:rsidRPr="00721D73">
        <w:rPr>
          <w:rStyle w:val="StyleBoldUnderline"/>
        </w:rPr>
        <w:t xml:space="preserve"> </w:t>
      </w:r>
    </w:p>
    <w:p w:rsidR="002A687C" w:rsidRPr="00272C14" w:rsidRDefault="002A687C" w:rsidP="002A687C">
      <w:pPr>
        <w:pStyle w:val="Heading4"/>
      </w:pPr>
      <w:r>
        <w:t>Congressional restraints spill</w:t>
      </w:r>
      <w:r w:rsidRPr="00272C14">
        <w:t xml:space="preserve"> over to destabilize </w:t>
      </w:r>
      <w:r w:rsidRPr="00272C14">
        <w:rPr>
          <w:u w:val="single"/>
        </w:rPr>
        <w:t>all</w:t>
      </w:r>
      <w:r w:rsidRPr="00272C14">
        <w:t xml:space="preserve"> presidential war powers. </w:t>
      </w:r>
    </w:p>
    <w:p w:rsidR="002A687C" w:rsidRPr="00687F83" w:rsidRDefault="002A687C" w:rsidP="002A687C">
      <w:proofErr w:type="spellStart"/>
      <w:r w:rsidRPr="00687F83">
        <w:rPr>
          <w:rStyle w:val="StyleStyleBold12pt"/>
        </w:rPr>
        <w:t>Heder</w:t>
      </w:r>
      <w:proofErr w:type="spellEnd"/>
      <w:r w:rsidRPr="00687F83">
        <w:rPr>
          <w:rStyle w:val="StyleStyleBold12pt"/>
        </w:rPr>
        <w:t xml:space="preserve"> ’10</w:t>
      </w:r>
      <w:r w:rsidRPr="00687F83">
        <w:t xml:space="preserve"> (Adam, J.D., magna cum </w:t>
      </w:r>
      <w:proofErr w:type="gramStart"/>
      <w:r w:rsidRPr="00687F83">
        <w:t>laude ,</w:t>
      </w:r>
      <w:proofErr w:type="gramEnd"/>
      <w:r w:rsidRPr="00687F83">
        <w:t xml:space="preserve"> J. Reuben Clark Law School, Brigham Young University, “THE POWER TO END WAR: THE EXTENT AND LIMITS OF CONGRESSIONAL POWER,” St. Mary’s Law Journal Vol. 41 No. 3, </w:t>
      </w:r>
      <w:hyperlink r:id="rId23" w:history="1">
        <w:r w:rsidRPr="00687F83">
          <w:rPr>
            <w:rStyle w:val="Hyperlink"/>
          </w:rPr>
          <w:t>http://www.stmaryslawjournal.org/pdfs/Hederreadytogo.pdf</w:t>
        </w:r>
      </w:hyperlink>
      <w:r w:rsidRPr="00687F83">
        <w:t xml:space="preserve">) </w:t>
      </w:r>
    </w:p>
    <w:p w:rsidR="002A687C" w:rsidRDefault="002A687C" w:rsidP="002A687C">
      <w:pPr>
        <w:rPr>
          <w:sz w:val="16"/>
        </w:rPr>
      </w:pPr>
      <w:r w:rsidRPr="00272C14">
        <w:rPr>
          <w:u w:val="single"/>
        </w:rPr>
        <w:t xml:space="preserve">This constitutional silence invokes Justice Rehnquist’s </w:t>
      </w:r>
      <w:proofErr w:type="spellStart"/>
      <w:r w:rsidRPr="00272C14">
        <w:rPr>
          <w:u w:val="single"/>
        </w:rPr>
        <w:t>oftquoted</w:t>
      </w:r>
      <w:proofErr w:type="spellEnd"/>
      <w:r w:rsidRPr="00272C14">
        <w:rPr>
          <w:u w:val="single"/>
        </w:rPr>
        <w:t xml:space="preserve"> language from the landmark “political question” case, Goldwater v. </w:t>
      </w:r>
      <w:proofErr w:type="gramStart"/>
      <w:r w:rsidRPr="00272C14">
        <w:rPr>
          <w:u w:val="single"/>
        </w:rPr>
        <w:t>Carter .</w:t>
      </w:r>
      <w:proofErr w:type="gramEnd"/>
      <w:r w:rsidRPr="00272C14">
        <w:rPr>
          <w:u w:val="single"/>
        </w:rPr>
        <w:t xml:space="preserve"> 121 In Goldwater , a group of senators challenged President Carter’s termination, without Senate approval, of the United States ’ Mutual Defense Treaty with Taiwan</w:t>
      </w:r>
      <w:r w:rsidRPr="00272C14">
        <w:rPr>
          <w:sz w:val="16"/>
        </w:rPr>
        <w:t xml:space="preserve">. 122 </w:t>
      </w:r>
      <w:r w:rsidRPr="00272C14">
        <w:rPr>
          <w:u w:val="single"/>
        </w:rPr>
        <w:t>A plurality of the Court held</w:t>
      </w:r>
      <w:proofErr w:type="gramStart"/>
      <w:r w:rsidRPr="00272C14">
        <w:rPr>
          <w:u w:val="single"/>
        </w:rPr>
        <w:t>,</w:t>
      </w:r>
      <w:proofErr w:type="gramEnd"/>
      <w:r w:rsidRPr="00272C14">
        <w:rPr>
          <w:u w:val="single"/>
        </w:rPr>
        <w:t xml:space="preserve"> 123 in an opinion authored by Justice Rehnquist, that this was a </w:t>
      </w:r>
      <w:proofErr w:type="spellStart"/>
      <w:r w:rsidRPr="00272C14">
        <w:rPr>
          <w:u w:val="single"/>
        </w:rPr>
        <w:t>nonjusticiable</w:t>
      </w:r>
      <w:proofErr w:type="spellEnd"/>
      <w:r w:rsidRPr="00272C14">
        <w:rPr>
          <w:u w:val="single"/>
        </w:rPr>
        <w:t xml:space="preserve"> political question.</w:t>
      </w:r>
      <w:r w:rsidRPr="00272C14">
        <w:rPr>
          <w:sz w:val="16"/>
        </w:rPr>
        <w:t xml:space="preserve"> 124 He wrote: “In light of the absence of any constitutional provision governing the termination of a </w:t>
      </w:r>
      <w:proofErr w:type="gramStart"/>
      <w:r w:rsidRPr="00272C14">
        <w:rPr>
          <w:sz w:val="16"/>
        </w:rPr>
        <w:t>treaty, . . .</w:t>
      </w:r>
      <w:proofErr w:type="gramEnd"/>
      <w:r w:rsidRPr="00272C14">
        <w:rPr>
          <w:sz w:val="16"/>
        </w:rPr>
        <w:t xml:space="preserve"> the instant case in my view also ‘must surely be controlled by political standards.’” 125 Notably, Justice Rehnquist relied on the fact that there was no constitutional provision on point. Likewise</w:t>
      </w:r>
      <w:r w:rsidRPr="00272C14">
        <w:rPr>
          <w:u w:val="single"/>
        </w:rPr>
        <w:t xml:space="preserve">, </w:t>
      </w:r>
      <w:r w:rsidRPr="000336CB">
        <w:rPr>
          <w:highlight w:val="green"/>
          <w:u w:val="single"/>
        </w:rPr>
        <w:t xml:space="preserve">there is </w:t>
      </w:r>
      <w:r w:rsidRPr="000336CB">
        <w:rPr>
          <w:b/>
          <w:highlight w:val="green"/>
          <w:u w:val="single"/>
        </w:rPr>
        <w:t>no constitutional provision</w:t>
      </w:r>
      <w:r w:rsidRPr="000336CB">
        <w:rPr>
          <w:highlight w:val="green"/>
          <w:u w:val="single"/>
        </w:rPr>
        <w:t xml:space="preserve"> on whether Congress has</w:t>
      </w:r>
      <w:r w:rsidRPr="00272C14">
        <w:rPr>
          <w:u w:val="single"/>
        </w:rPr>
        <w:t xml:space="preserve"> the legislative </w:t>
      </w:r>
      <w:r w:rsidRPr="000336CB">
        <w:rPr>
          <w:highlight w:val="green"/>
          <w:u w:val="single"/>
        </w:rPr>
        <w:t xml:space="preserve">power to </w:t>
      </w:r>
      <w:r w:rsidRPr="000336CB">
        <w:rPr>
          <w:b/>
          <w:highlight w:val="green"/>
          <w:u w:val="single"/>
        </w:rPr>
        <w:t>limit, end, or</w:t>
      </w:r>
      <w:r w:rsidRPr="00272C14">
        <w:rPr>
          <w:b/>
          <w:u w:val="single"/>
        </w:rPr>
        <w:t xml:space="preserve"> otherwise </w:t>
      </w:r>
      <w:r w:rsidRPr="000336CB">
        <w:rPr>
          <w:b/>
          <w:highlight w:val="green"/>
          <w:u w:val="single"/>
        </w:rPr>
        <w:t>redefine</w:t>
      </w:r>
      <w:r w:rsidRPr="00272C14">
        <w:rPr>
          <w:b/>
          <w:u w:val="single"/>
        </w:rPr>
        <w:t xml:space="preserve"> the scope of </w:t>
      </w:r>
      <w:r w:rsidRPr="000336CB">
        <w:rPr>
          <w:b/>
          <w:highlight w:val="green"/>
          <w:u w:val="single"/>
        </w:rPr>
        <w:t>a war</w:t>
      </w:r>
      <w:r w:rsidRPr="00272C14">
        <w:rPr>
          <w:sz w:val="16"/>
        </w:rPr>
        <w:t xml:space="preserve">. Though Justice </w:t>
      </w:r>
      <w:r w:rsidRPr="00272C14">
        <w:rPr>
          <w:u w:val="single"/>
        </w:rPr>
        <w:t>Powell argues</w:t>
      </w:r>
      <w:r w:rsidRPr="00272C14">
        <w:rPr>
          <w:sz w:val="16"/>
        </w:rPr>
        <w:t xml:space="preserve"> in Goldwater </w:t>
      </w:r>
      <w:r w:rsidRPr="00272C14">
        <w:rPr>
          <w:u w:val="single"/>
        </w:rPr>
        <w:t>that the Treaty Clause</w:t>
      </w:r>
      <w:r w:rsidRPr="00272C14">
        <w:rPr>
          <w:sz w:val="16"/>
        </w:rPr>
        <w:t xml:space="preserve"> and Article VI of the </w:t>
      </w:r>
      <w:r w:rsidRPr="00272C14">
        <w:rPr>
          <w:u w:val="single"/>
        </w:rPr>
        <w:t xml:space="preserve">Constitution “add support to the view that the text of </w:t>
      </w:r>
      <w:r w:rsidRPr="000336CB">
        <w:rPr>
          <w:highlight w:val="green"/>
          <w:u w:val="single"/>
        </w:rPr>
        <w:t>the Constitution does</w:t>
      </w:r>
      <w:r w:rsidRPr="00272C14">
        <w:rPr>
          <w:u w:val="single"/>
        </w:rPr>
        <w:t xml:space="preserve"> not </w:t>
      </w:r>
      <w:r w:rsidRPr="000336CB">
        <w:rPr>
          <w:highlight w:val="green"/>
          <w:u w:val="single"/>
        </w:rPr>
        <w:t>unquestionably commit the</w:t>
      </w:r>
      <w:r w:rsidRPr="00272C14">
        <w:rPr>
          <w:u w:val="single"/>
        </w:rPr>
        <w:t xml:space="preserve"> </w:t>
      </w:r>
      <w:r w:rsidRPr="000336CB">
        <w:rPr>
          <w:highlight w:val="green"/>
          <w:u w:val="single"/>
        </w:rPr>
        <w:t>power</w:t>
      </w:r>
      <w:r w:rsidRPr="00272C14">
        <w:rPr>
          <w:u w:val="single"/>
        </w:rPr>
        <w:t xml:space="preserve"> to terminate treaties to the President alone</w:t>
      </w:r>
      <w:r w:rsidRPr="00272C14">
        <w:rPr>
          <w:sz w:val="16"/>
        </w:rPr>
        <w:t xml:space="preserve">,” 126 </w:t>
      </w:r>
      <w:r w:rsidRPr="00272C14">
        <w:rPr>
          <w:b/>
          <w:u w:val="single"/>
        </w:rPr>
        <w:t>the same cannot be said about Congress’s legislative authority</w:t>
      </w:r>
      <w:r w:rsidRPr="00272C14">
        <w:rPr>
          <w:u w:val="single"/>
        </w:rPr>
        <w:t xml:space="preserve"> </w:t>
      </w:r>
      <w:r w:rsidRPr="000336CB">
        <w:rPr>
          <w:highlight w:val="green"/>
          <w:u w:val="single"/>
        </w:rPr>
        <w:t xml:space="preserve">to terminate or </w:t>
      </w:r>
      <w:r w:rsidRPr="000336CB">
        <w:rPr>
          <w:rStyle w:val="Emphasis"/>
          <w:highlight w:val="green"/>
        </w:rPr>
        <w:t>limit a war</w:t>
      </w:r>
      <w:r w:rsidRPr="00272C14">
        <w:rPr>
          <w:u w:val="single"/>
        </w:rPr>
        <w:t xml:space="preserve"> </w:t>
      </w:r>
      <w:r w:rsidRPr="00272C14">
        <w:rPr>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272C14">
        <w:rPr>
          <w:u w:val="single"/>
        </w:rPr>
        <w:t xml:space="preserve">The textual and historical evidence suggests the Framers purposefully </w:t>
      </w:r>
      <w:r w:rsidRPr="00272C14">
        <w:rPr>
          <w:b/>
          <w:u w:val="single"/>
        </w:rPr>
        <w:t xml:space="preserve">declined </w:t>
      </w:r>
      <w:r w:rsidRPr="000336CB">
        <w:rPr>
          <w:b/>
          <w:highlight w:val="green"/>
          <w:u w:val="single"/>
        </w:rPr>
        <w:t>to grant Congress such powers</w:t>
      </w:r>
      <w:r w:rsidRPr="00272C14">
        <w:rPr>
          <w:sz w:val="16"/>
        </w:rPr>
        <w:t>. And as this Article argues,</w:t>
      </w:r>
      <w:r w:rsidRPr="00272C14">
        <w:rPr>
          <w:u w:val="single"/>
        </w:rPr>
        <w:t xml:space="preserve"> granting Congress this power </w:t>
      </w:r>
      <w:r w:rsidRPr="000336CB">
        <w:rPr>
          <w:highlight w:val="green"/>
          <w:u w:val="single"/>
        </w:rPr>
        <w:t>would be</w:t>
      </w:r>
      <w:r w:rsidRPr="00272C14">
        <w:rPr>
          <w:u w:val="single"/>
        </w:rPr>
        <w:t xml:space="preserve"> </w:t>
      </w:r>
      <w:r w:rsidRPr="000336CB">
        <w:rPr>
          <w:b/>
          <w:highlight w:val="green"/>
          <w:u w:val="single"/>
        </w:rPr>
        <w:t>inconsistent with</w:t>
      </w:r>
      <w:r w:rsidRPr="00272C14">
        <w:rPr>
          <w:b/>
          <w:u w:val="single"/>
        </w:rPr>
        <w:t xml:space="preserve"> the general </w:t>
      </w:r>
      <w:r w:rsidRPr="000336CB">
        <w:rPr>
          <w:b/>
          <w:highlight w:val="green"/>
          <w:u w:val="single"/>
        </w:rPr>
        <w:t>war powers</w:t>
      </w:r>
      <w:r w:rsidRPr="00272C14">
        <w:rPr>
          <w:b/>
          <w:u w:val="single"/>
        </w:rPr>
        <w:t xml:space="preserve"> structure </w:t>
      </w:r>
      <w:r w:rsidRPr="000336CB">
        <w:rPr>
          <w:b/>
          <w:highlight w:val="green"/>
          <w:u w:val="single"/>
        </w:rPr>
        <w:t>of the Constitution.</w:t>
      </w:r>
      <w:r w:rsidRPr="000336CB">
        <w:rPr>
          <w:sz w:val="16"/>
          <w:highlight w:val="green"/>
        </w:rPr>
        <w:t xml:space="preserve"> </w:t>
      </w:r>
      <w:r w:rsidRPr="000336CB">
        <w:rPr>
          <w:highlight w:val="green"/>
          <w:u w:val="single"/>
        </w:rPr>
        <w:t>Such a reading</w:t>
      </w:r>
      <w:r w:rsidRPr="00272C14">
        <w:rPr>
          <w:u w:val="single"/>
        </w:rPr>
        <w:t xml:space="preserve"> of the Constitution </w:t>
      </w:r>
      <w:r w:rsidRPr="000336CB">
        <w:rPr>
          <w:highlight w:val="green"/>
          <w:u w:val="single"/>
        </w:rPr>
        <w:t xml:space="preserve">would </w:t>
      </w:r>
      <w:r w:rsidRPr="000336CB">
        <w:rPr>
          <w:b/>
          <w:highlight w:val="green"/>
          <w:u w:val="single"/>
        </w:rPr>
        <w:t>unnecessarily empower Congress</w:t>
      </w:r>
      <w:r w:rsidRPr="000336CB">
        <w:rPr>
          <w:highlight w:val="green"/>
          <w:u w:val="single"/>
        </w:rPr>
        <w:t xml:space="preserve"> and </w:t>
      </w:r>
      <w:r w:rsidRPr="000336CB">
        <w:rPr>
          <w:b/>
          <w:highlight w:val="green"/>
          <w:u w:val="single"/>
        </w:rPr>
        <w:t>tilt the scales heavily in its favor</w:t>
      </w:r>
      <w:r w:rsidRPr="000336CB">
        <w:rPr>
          <w:sz w:val="16"/>
          <w:highlight w:val="green"/>
        </w:rPr>
        <w:t>.</w:t>
      </w:r>
      <w:r w:rsidRPr="00272C14">
        <w:rPr>
          <w:sz w:val="16"/>
        </w:rPr>
        <w:t xml:space="preserve"> </w:t>
      </w:r>
      <w:proofErr w:type="spellStart"/>
      <w:r w:rsidRPr="00272C14">
        <w:rPr>
          <w:sz w:val="16"/>
        </w:rPr>
        <w:t>More over</w:t>
      </w:r>
      <w:proofErr w:type="spellEnd"/>
      <w:r w:rsidRPr="00272C14">
        <w:rPr>
          <w:sz w:val="16"/>
        </w:rPr>
        <w:t xml:space="preserve">, </w:t>
      </w:r>
      <w:r w:rsidRPr="000336CB">
        <w:rPr>
          <w:highlight w:val="green"/>
          <w:u w:val="single"/>
        </w:rPr>
        <w:t xml:space="preserve">it </w:t>
      </w:r>
      <w:r w:rsidRPr="000336CB">
        <w:rPr>
          <w:rStyle w:val="Emphasis"/>
          <w:highlight w:val="green"/>
        </w:rPr>
        <w:t>would strip the President of his</w:t>
      </w:r>
      <w:r w:rsidRPr="00272C14">
        <w:rPr>
          <w:rStyle w:val="Emphasis"/>
        </w:rPr>
        <w:t xml:space="preserve"> Commander in Chief </w:t>
      </w:r>
      <w:r w:rsidRPr="000336CB">
        <w:rPr>
          <w:rStyle w:val="Emphasis"/>
          <w:highlight w:val="green"/>
        </w:rPr>
        <w:t>authority</w:t>
      </w:r>
      <w:r w:rsidRPr="000336CB">
        <w:rPr>
          <w:highlight w:val="green"/>
          <w:u w:val="single"/>
        </w:rPr>
        <w:t xml:space="preserve"> to direct</w:t>
      </w:r>
      <w:r w:rsidRPr="00272C14">
        <w:rPr>
          <w:u w:val="single"/>
        </w:rPr>
        <w:t xml:space="preserve"> the </w:t>
      </w:r>
      <w:r w:rsidRPr="000336CB">
        <w:rPr>
          <w:highlight w:val="green"/>
          <w:u w:val="single"/>
        </w:rPr>
        <w:t>movement of troops</w:t>
      </w:r>
      <w:r w:rsidRPr="00272C14">
        <w:rPr>
          <w:u w:val="single"/>
        </w:rPr>
        <w:t xml:space="preserve"> at a time </w:t>
      </w:r>
      <w:r w:rsidRPr="000336CB">
        <w:rPr>
          <w:b/>
          <w:highlight w:val="green"/>
          <w:u w:val="single"/>
        </w:rPr>
        <w:t>when the Executive’s expertise is needed.</w:t>
      </w:r>
      <w:r w:rsidRPr="00272C14">
        <w:rPr>
          <w:b/>
          <w:u w:val="single"/>
        </w:rPr>
        <w:t xml:space="preserve"> </w:t>
      </w:r>
      <w:r w:rsidRPr="00272C14">
        <w:rPr>
          <w:sz w:val="16"/>
        </w:rPr>
        <w:t xml:space="preserve">127 And fears that the President will grow too powerful are unfounded, given the reasons noted above. 128 In short, </w:t>
      </w:r>
      <w:r w:rsidRPr="00272C14">
        <w:rPr>
          <w:u w:val="single"/>
        </w:rPr>
        <w:t>the Constitution does not impliedly afford Congress any authority to prematurely terminate a war above what it explicitly grants</w:t>
      </w:r>
      <w:r w:rsidRPr="00272C14">
        <w:rPr>
          <w:sz w:val="16"/>
        </w:rPr>
        <w:t xml:space="preserve">. 129 Declaring these issues </w:t>
      </w:r>
      <w:proofErr w:type="spellStart"/>
      <w:r w:rsidRPr="00272C14">
        <w:rPr>
          <w:sz w:val="16"/>
        </w:rPr>
        <w:t>nonjusticiable</w:t>
      </w:r>
      <w:proofErr w:type="spellEnd"/>
      <w:r w:rsidRPr="00272C14">
        <w:rPr>
          <w:sz w:val="16"/>
        </w:rPr>
        <w:t xml:space="preserve"> political questions would be the most practical means of balancing the textual and historical demands, the structural demands, and the practical demands that complex modern warfare </w:t>
      </w:r>
      <w:proofErr w:type="gramStart"/>
      <w:r w:rsidRPr="00272C14">
        <w:rPr>
          <w:sz w:val="16"/>
        </w:rPr>
        <w:t>brings .</w:t>
      </w:r>
      <w:proofErr w:type="gramEnd"/>
      <w:r w:rsidRPr="00272C14">
        <w:rPr>
          <w:sz w:val="16"/>
        </w:rPr>
        <w:t xml:space="preserve"> Adjudicating these matters would only lead the courts to engage in impermissible line drawing — lines that would both </w:t>
      </w:r>
      <w:proofErr w:type="spellStart"/>
      <w:r w:rsidRPr="00272C14">
        <w:rPr>
          <w:sz w:val="16"/>
        </w:rPr>
        <w:t>confus</w:t>
      </w:r>
      <w:proofErr w:type="spellEnd"/>
      <w:r w:rsidRPr="00272C14">
        <w:rPr>
          <w:sz w:val="16"/>
        </w:rPr>
        <w:t xml:space="preserve"> e the issue and add layers to the text of the Constitution in an area where the Framers themselves declined to give such guidance. </w:t>
      </w:r>
    </w:p>
    <w:p w:rsidR="002A687C" w:rsidRDefault="002A687C" w:rsidP="002A687C"/>
    <w:p w:rsidR="002A687C" w:rsidRDefault="002A687C" w:rsidP="002A687C"/>
    <w:p w:rsidR="002A687C" w:rsidRDefault="002A687C" w:rsidP="002A687C"/>
    <w:p w:rsidR="002A687C" w:rsidRDefault="002A687C" w:rsidP="002A687C"/>
    <w:p w:rsidR="002A687C" w:rsidRPr="00D17C4E" w:rsidRDefault="002A687C" w:rsidP="002A687C"/>
    <w:p w:rsidR="002A687C" w:rsidRPr="002A687C" w:rsidRDefault="002A687C" w:rsidP="002A687C"/>
    <w:sectPr w:rsidR="002A687C" w:rsidRPr="002A687C" w:rsidSect="006345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87C" w:rsidRDefault="002A687C" w:rsidP="005F5576">
      <w:r>
        <w:separator/>
      </w:r>
    </w:p>
  </w:endnote>
  <w:endnote w:type="continuationSeparator" w:id="0">
    <w:p w:rsidR="002A687C" w:rsidRDefault="002A687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87C" w:rsidRDefault="002A687C" w:rsidP="005F5576">
      <w:r>
        <w:separator/>
      </w:r>
    </w:p>
  </w:footnote>
  <w:footnote w:type="continuationSeparator" w:id="0">
    <w:p w:rsidR="002A687C" w:rsidRDefault="002A687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296C"/>
    <w:multiLevelType w:val="multilevel"/>
    <w:tmpl w:val="9392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15F5E"/>
    <w:multiLevelType w:val="multilevel"/>
    <w:tmpl w:val="B55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B6FB6"/>
    <w:multiLevelType w:val="multilevel"/>
    <w:tmpl w:val="C80E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67B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6A7414F"/>
    <w:multiLevelType w:val="multilevel"/>
    <w:tmpl w:val="594E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895FB7"/>
    <w:multiLevelType w:val="multilevel"/>
    <w:tmpl w:val="6AC6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E94BB9"/>
    <w:multiLevelType w:val="multilevel"/>
    <w:tmpl w:val="5BE6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2E1439"/>
    <w:multiLevelType w:val="multilevel"/>
    <w:tmpl w:val="FF8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3639C1"/>
    <w:multiLevelType w:val="hybridMultilevel"/>
    <w:tmpl w:val="CC38F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34170F11"/>
    <w:multiLevelType w:val="hybridMultilevel"/>
    <w:tmpl w:val="E9200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DB5187"/>
    <w:multiLevelType w:val="hybridMultilevel"/>
    <w:tmpl w:val="DD1C1C08"/>
    <w:lvl w:ilvl="0" w:tplc="F54E33E2">
      <w:start w:val="3"/>
      <w:numFmt w:val="bullet"/>
      <w:lvlText w:val="-"/>
      <w:lvlJc w:val="left"/>
      <w:pPr>
        <w:ind w:left="720" w:hanging="360"/>
      </w:pPr>
      <w:rPr>
        <w:rFonts w:ascii="Calibri" w:eastAsiaTheme="majorEastAsia" w:hAnsi="Calibri"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1745DC"/>
    <w:multiLevelType w:val="hybridMultilevel"/>
    <w:tmpl w:val="ABF45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2F574CB"/>
    <w:multiLevelType w:val="multilevel"/>
    <w:tmpl w:val="D772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19486A"/>
    <w:multiLevelType w:val="singleLevel"/>
    <w:tmpl w:val="BB508AC8"/>
    <w:lvl w:ilvl="0">
      <w:start w:val="1"/>
      <w:numFmt w:val="upperLetter"/>
      <w:lvlText w:val="%1."/>
      <w:legacy w:legacy="1" w:legacySpace="0" w:legacyIndent="293"/>
      <w:lvlJc w:val="left"/>
      <w:rPr>
        <w:rFonts w:ascii="Times New Roman" w:hAnsi="Times New Roman" w:cs="Times New Roman" w:hint="default"/>
      </w:rPr>
    </w:lvl>
  </w:abstractNum>
  <w:abstractNum w:abstractNumId="16">
    <w:nsid w:val="45C67E89"/>
    <w:multiLevelType w:val="multilevel"/>
    <w:tmpl w:val="4B4A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5B489D"/>
    <w:multiLevelType w:val="multilevel"/>
    <w:tmpl w:val="E9DA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1E0065"/>
    <w:multiLevelType w:val="multilevel"/>
    <w:tmpl w:val="AE36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3B75B5A"/>
    <w:multiLevelType w:val="multilevel"/>
    <w:tmpl w:val="880A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83681E"/>
    <w:multiLevelType w:val="multilevel"/>
    <w:tmpl w:val="1282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946E62"/>
    <w:multiLevelType w:val="hybridMultilevel"/>
    <w:tmpl w:val="5CC8F7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3B510A"/>
    <w:multiLevelType w:val="hybridMultilevel"/>
    <w:tmpl w:val="568A4554"/>
    <w:lvl w:ilvl="0" w:tplc="78548A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5B3E31"/>
    <w:multiLevelType w:val="multilevel"/>
    <w:tmpl w:val="4D52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8E4A4B"/>
    <w:multiLevelType w:val="singleLevel"/>
    <w:tmpl w:val="D856E7A8"/>
    <w:lvl w:ilvl="0">
      <w:start w:val="2"/>
      <w:numFmt w:val="upperLetter"/>
      <w:lvlText w:val="%1."/>
      <w:legacy w:legacy="1" w:legacySpace="0" w:legacyIndent="293"/>
      <w:lvlJc w:val="left"/>
      <w:rPr>
        <w:rFonts w:ascii="Times New Roman" w:hAnsi="Times New Roman" w:cs="Times New Roman" w:hint="default"/>
      </w:rPr>
    </w:lvl>
  </w:abstractNum>
  <w:abstractNum w:abstractNumId="2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24076CB"/>
    <w:multiLevelType w:val="hybridMultilevel"/>
    <w:tmpl w:val="4D5402A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C024EAD"/>
    <w:multiLevelType w:val="multilevel"/>
    <w:tmpl w:val="F760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484509"/>
    <w:multiLevelType w:val="hybridMultilevel"/>
    <w:tmpl w:val="2760F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BE4086"/>
    <w:multiLevelType w:val="multilevel"/>
    <w:tmpl w:val="3518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B96AF9"/>
    <w:multiLevelType w:val="multilevel"/>
    <w:tmpl w:val="603C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5867256"/>
    <w:multiLevelType w:val="multilevel"/>
    <w:tmpl w:val="4624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C14A8F"/>
    <w:multiLevelType w:val="hybridMultilevel"/>
    <w:tmpl w:val="64044E62"/>
    <w:lvl w:ilvl="0" w:tplc="B7EA002E">
      <w:start w:val="2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9"/>
  </w:num>
  <w:num w:numId="4">
    <w:abstractNumId w:val="26"/>
  </w:num>
  <w:num w:numId="5">
    <w:abstractNumId w:val="22"/>
  </w:num>
  <w:num w:numId="6">
    <w:abstractNumId w:val="31"/>
  </w:num>
  <w:num w:numId="7">
    <w:abstractNumId w:val="20"/>
  </w:num>
  <w:num w:numId="8">
    <w:abstractNumId w:val="30"/>
  </w:num>
  <w:num w:numId="9">
    <w:abstractNumId w:val="14"/>
  </w:num>
  <w:num w:numId="10">
    <w:abstractNumId w:val="21"/>
  </w:num>
  <w:num w:numId="11">
    <w:abstractNumId w:val="18"/>
  </w:num>
  <w:num w:numId="12">
    <w:abstractNumId w:val="0"/>
  </w:num>
  <w:num w:numId="13">
    <w:abstractNumId w:val="16"/>
  </w:num>
  <w:num w:numId="14">
    <w:abstractNumId w:val="7"/>
  </w:num>
  <w:num w:numId="15">
    <w:abstractNumId w:val="6"/>
  </w:num>
  <w:num w:numId="16">
    <w:abstractNumId w:val="5"/>
  </w:num>
  <w:num w:numId="17">
    <w:abstractNumId w:val="4"/>
  </w:num>
  <w:num w:numId="18">
    <w:abstractNumId w:val="2"/>
  </w:num>
  <w:num w:numId="19">
    <w:abstractNumId w:val="24"/>
  </w:num>
  <w:num w:numId="20">
    <w:abstractNumId w:val="28"/>
  </w:num>
  <w:num w:numId="21">
    <w:abstractNumId w:val="1"/>
  </w:num>
  <w:num w:numId="22">
    <w:abstractNumId w:val="17"/>
  </w:num>
  <w:num w:numId="23">
    <w:abstractNumId w:val="32"/>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3"/>
  </w:num>
  <w:num w:numId="27">
    <w:abstractNumId w:val="15"/>
  </w:num>
  <w:num w:numId="28">
    <w:abstractNumId w:val="25"/>
  </w:num>
  <w:num w:numId="29">
    <w:abstractNumId w:val="8"/>
  </w:num>
  <w:num w:numId="30">
    <w:abstractNumId w:val="12"/>
  </w:num>
  <w:num w:numId="31">
    <w:abstractNumId w:val="29"/>
  </w:num>
  <w:num w:numId="32">
    <w:abstractNumId w:val="10"/>
  </w:num>
  <w:num w:numId="33">
    <w:abstractNumId w:val="33"/>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87C"/>
    <w:rsid w:val="000022F2"/>
    <w:rsid w:val="0000459F"/>
    <w:rsid w:val="00004EB4"/>
    <w:rsid w:val="0002196C"/>
    <w:rsid w:val="00021F29"/>
    <w:rsid w:val="00027EED"/>
    <w:rsid w:val="0003041D"/>
    <w:rsid w:val="00033028"/>
    <w:rsid w:val="000336CB"/>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133C"/>
    <w:rsid w:val="002101DA"/>
    <w:rsid w:val="00217499"/>
    <w:rsid w:val="0024023F"/>
    <w:rsid w:val="00240C4E"/>
    <w:rsid w:val="00243DC0"/>
    <w:rsid w:val="00250E16"/>
    <w:rsid w:val="00252CA8"/>
    <w:rsid w:val="00257696"/>
    <w:rsid w:val="0026382E"/>
    <w:rsid w:val="00272786"/>
    <w:rsid w:val="00287AB7"/>
    <w:rsid w:val="00294D00"/>
    <w:rsid w:val="00297FC7"/>
    <w:rsid w:val="002A213E"/>
    <w:rsid w:val="002A612B"/>
    <w:rsid w:val="002A687C"/>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ED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578"/>
    <w:rsid w:val="0063578B"/>
    <w:rsid w:val="00636B3D"/>
    <w:rsid w:val="00641025"/>
    <w:rsid w:val="006414FD"/>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491"/>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F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2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1774"/>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767"/>
    <w:rsid w:val="00C84988"/>
    <w:rsid w:val="00CA4AF6"/>
    <w:rsid w:val="00CA59CA"/>
    <w:rsid w:val="00CB2356"/>
    <w:rsid w:val="00CB4075"/>
    <w:rsid w:val="00CB4E6D"/>
    <w:rsid w:val="00CC23DE"/>
    <w:rsid w:val="00CD16FB"/>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A4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uiPriority="5" w:qFormat="1"/>
    <w:lsdException w:name="Default Paragraph Font" w:uiPriority="1" w:unhideWhenUsed="1"/>
    <w:lsdException w:name="Subtitle" w:uiPriority="11"/>
    <w:lsdException w:name="Body Text Indent 3"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A687C"/>
    <w:pPr>
      <w:spacing w:after="0" w:line="240" w:lineRule="auto"/>
    </w:pPr>
    <w:rPr>
      <w:rFonts w:ascii="Times New Roman" w:hAnsi="Times New Roman" w:cs="Times New Roman"/>
      <w:sz w:val="24"/>
    </w:rPr>
  </w:style>
  <w:style w:type="paragraph" w:styleId="Heading1">
    <w:name w:val="heading 1"/>
    <w:aliases w:val="Pocket,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tag,No Spacing11,No Spacing111,tags,No Spacing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Tag and Cite Char1"/>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small,Bold Underline,Qualifications,Shrunk"/>
    <w:basedOn w:val="DefaultParagraphFont"/>
    <w:uiPriority w:val="7"/>
    <w:qFormat/>
    <w:rsid w:val="00D176BE"/>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 Char,Heading 3 Char Char Char1,Index Headers Char,Bold Cite Char1,Citation Char Char Char1,Heading 3 Char1 Char Char Char1,Citation Char Char Char Char Char,Text 7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Style,Intense Emphasis21,HHeading 3 + 12 pt,Bold Cite Char,Citation Char Char Char,Heading 3 Char1 Char Char Char,c,Bo,Cards + Font: 12 pt Char,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paragraph" w:styleId="NoSpacing">
    <w:name w:val="No Spacing"/>
    <w:uiPriority w:val="1"/>
    <w:rsid w:val="002A687C"/>
    <w:pPr>
      <w:spacing w:after="0" w:line="240" w:lineRule="auto"/>
    </w:pPr>
    <w:rPr>
      <w:rFonts w:eastAsiaTheme="minorEastAsia"/>
      <w:sz w:val="24"/>
      <w:szCs w:val="24"/>
    </w:rPr>
  </w:style>
  <w:style w:type="paragraph" w:styleId="DocumentMap">
    <w:name w:val="Document Map"/>
    <w:basedOn w:val="Normal"/>
    <w:link w:val="DocumentMapChar"/>
    <w:unhideWhenUsed/>
    <w:rsid w:val="002A687C"/>
    <w:rPr>
      <w:rFonts w:ascii="Lucida Grande" w:hAnsi="Lucida Grande" w:cs="Lucida Grande"/>
    </w:rPr>
  </w:style>
  <w:style w:type="character" w:customStyle="1" w:styleId="DocumentMapChar">
    <w:name w:val="Document Map Char"/>
    <w:basedOn w:val="DefaultParagraphFont"/>
    <w:link w:val="DocumentMap"/>
    <w:rsid w:val="002A687C"/>
    <w:rPr>
      <w:rFonts w:ascii="Lucida Grande" w:hAnsi="Lucida Grande" w:cs="Lucida Grande"/>
      <w:sz w:val="24"/>
    </w:rPr>
  </w:style>
  <w:style w:type="paragraph" w:styleId="ListParagraph">
    <w:name w:val="List Paragraph"/>
    <w:basedOn w:val="Normal"/>
    <w:uiPriority w:val="34"/>
    <w:rsid w:val="002A687C"/>
    <w:pPr>
      <w:ind w:left="720"/>
      <w:contextualSpacing/>
    </w:pPr>
  </w:style>
  <w:style w:type="character" w:styleId="PageNumber">
    <w:name w:val="page number"/>
    <w:basedOn w:val="DefaultParagraphFont"/>
    <w:uiPriority w:val="99"/>
    <w:semiHidden/>
    <w:unhideWhenUsed/>
    <w:rsid w:val="002A687C"/>
  </w:style>
  <w:style w:type="paragraph" w:customStyle="1" w:styleId="card">
    <w:name w:val="card"/>
    <w:basedOn w:val="Normal"/>
    <w:next w:val="Normal"/>
    <w:link w:val="cardChar"/>
    <w:qFormat/>
    <w:rsid w:val="002A687C"/>
    <w:pPr>
      <w:ind w:left="288" w:right="288"/>
    </w:pPr>
    <w:rPr>
      <w:rFonts w:eastAsia="Times New Roman"/>
      <w:szCs w:val="20"/>
    </w:rPr>
  </w:style>
  <w:style w:type="character" w:customStyle="1" w:styleId="cardChar">
    <w:name w:val="card Char"/>
    <w:link w:val="card"/>
    <w:rsid w:val="002A687C"/>
    <w:rPr>
      <w:rFonts w:ascii="Times New Roman" w:eastAsia="Times New Roman" w:hAnsi="Times New Roman" w:cs="Times New Roman"/>
      <w:sz w:val="24"/>
      <w:szCs w:val="20"/>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rsid w:val="002A687C"/>
    <w:rPr>
      <w:rFonts w:ascii="Times New Roman" w:hAnsi="Times New Roman" w:cs="Times New Roman"/>
      <w:sz w:val="16"/>
    </w:rPr>
  </w:style>
  <w:style w:type="paragraph" w:customStyle="1" w:styleId="Normal20pt">
    <w:name w:val="Normal  + 20 pt"/>
    <w:basedOn w:val="Normal"/>
    <w:uiPriority w:val="6"/>
    <w:qFormat/>
    <w:rsid w:val="002A687C"/>
    <w:rPr>
      <w:rFonts w:asciiTheme="minorHAnsi" w:hAnsiTheme="minorHAnsi" w:cstheme="minorBidi"/>
      <w:bCs/>
      <w:u w:val="single"/>
    </w:rPr>
  </w:style>
  <w:style w:type="paragraph" w:styleId="Date">
    <w:name w:val="Date"/>
    <w:basedOn w:val="Normal"/>
    <w:next w:val="Normal"/>
    <w:link w:val="DateChar"/>
    <w:uiPriority w:val="99"/>
    <w:semiHidden/>
    <w:rsid w:val="002A687C"/>
  </w:style>
  <w:style w:type="character" w:customStyle="1" w:styleId="DateChar">
    <w:name w:val="Date Char"/>
    <w:basedOn w:val="DefaultParagraphFont"/>
    <w:link w:val="Date"/>
    <w:uiPriority w:val="99"/>
    <w:semiHidden/>
    <w:rsid w:val="002A687C"/>
    <w:rPr>
      <w:rFonts w:ascii="Times New Roman" w:hAnsi="Times New Roman" w:cs="Times New Roman"/>
      <w:sz w:val="24"/>
    </w:rPr>
  </w:style>
  <w:style w:type="character" w:customStyle="1" w:styleId="underline">
    <w:name w:val="underline"/>
    <w:link w:val="textbold"/>
    <w:qFormat/>
    <w:rsid w:val="002A687C"/>
    <w:rPr>
      <w:u w:val="single"/>
    </w:rPr>
  </w:style>
  <w:style w:type="character" w:customStyle="1" w:styleId="boldunderline">
    <w:name w:val="bold underline"/>
    <w:basedOn w:val="DefaultParagraphFont"/>
    <w:qFormat/>
    <w:rsid w:val="002A687C"/>
    <w:rPr>
      <w:b/>
      <w:bCs/>
      <w:sz w:val="20"/>
      <w:u w:val="single"/>
    </w:rPr>
  </w:style>
  <w:style w:type="paragraph" w:customStyle="1" w:styleId="MinimizedText">
    <w:name w:val="Minimized Text"/>
    <w:basedOn w:val="Normal"/>
    <w:link w:val="MinimizedTextChar"/>
    <w:qFormat/>
    <w:rsid w:val="002A687C"/>
    <w:rPr>
      <w:rFonts w:eastAsia="Times New Roman"/>
      <w:sz w:val="16"/>
      <w:szCs w:val="24"/>
    </w:rPr>
  </w:style>
  <w:style w:type="character" w:customStyle="1" w:styleId="MinimizedTextChar">
    <w:name w:val="Minimized Text Char"/>
    <w:link w:val="MinimizedText"/>
    <w:rsid w:val="002A687C"/>
    <w:rPr>
      <w:rFonts w:ascii="Times New Roman" w:eastAsia="Times New Roman" w:hAnsi="Times New Roman" w:cs="Times New Roman"/>
      <w:sz w:val="16"/>
      <w:szCs w:val="24"/>
    </w:rPr>
  </w:style>
  <w:style w:type="character" w:customStyle="1" w:styleId="StyleTimesNewRoman12ptBold">
    <w:name w:val="Style Times New Roman 12 pt Bold"/>
    <w:rsid w:val="002A687C"/>
    <w:rPr>
      <w:rFonts w:ascii="Times New Roman" w:hAnsi="Times New Roman"/>
      <w:b/>
      <w:bCs/>
      <w:sz w:val="24"/>
    </w:rPr>
  </w:style>
  <w:style w:type="paragraph" w:styleId="Title">
    <w:name w:val="Title"/>
    <w:aliases w:val="Bold Underlined,UNDERLINE,Cites and Cards"/>
    <w:basedOn w:val="Normal"/>
    <w:next w:val="Normal"/>
    <w:link w:val="TitleChar1"/>
    <w:uiPriority w:val="5"/>
    <w:qFormat/>
    <w:rsid w:val="002A687C"/>
    <w:pPr>
      <w:pBdr>
        <w:bottom w:val="single" w:sz="8" w:space="4" w:color="4F81BD"/>
      </w:pBdr>
      <w:spacing w:after="300"/>
      <w:contextualSpacing/>
    </w:pPr>
    <w:rPr>
      <w:rFonts w:asciiTheme="minorHAnsi" w:hAnsiTheme="minorHAnsi"/>
      <w:bCs/>
      <w:u w:val="single"/>
    </w:rPr>
  </w:style>
  <w:style w:type="character" w:customStyle="1" w:styleId="TitleChar">
    <w:name w:val="Title Char"/>
    <w:aliases w:val="Bold Underlined Char,UNDERLINE Char,Cites and Cards Char"/>
    <w:basedOn w:val="DefaultParagraphFont"/>
    <w:uiPriority w:val="6"/>
    <w:qFormat/>
    <w:rsid w:val="002A687C"/>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Bold Underlined Char1,UNDERLINE Char1,Cites and Cards Char1"/>
    <w:basedOn w:val="DefaultParagraphFont"/>
    <w:link w:val="Title"/>
    <w:uiPriority w:val="5"/>
    <w:rsid w:val="002A687C"/>
    <w:rPr>
      <w:rFonts w:cs="Times New Roman"/>
      <w:bCs/>
      <w:sz w:val="24"/>
      <w:u w:val="single"/>
    </w:rPr>
  </w:style>
  <w:style w:type="character" w:customStyle="1" w:styleId="apple-converted-space">
    <w:name w:val="apple-converted-space"/>
    <w:rsid w:val="002A687C"/>
  </w:style>
  <w:style w:type="character" w:customStyle="1" w:styleId="CardTextChar">
    <w:name w:val="Card Text Char"/>
    <w:locked/>
    <w:rsid w:val="002A687C"/>
    <w:rPr>
      <w:rFonts w:ascii="Times New Roman" w:hAnsi="Times New Roman"/>
      <w:szCs w:val="24"/>
      <w:lang w:eastAsia="zh-CN"/>
    </w:rPr>
  </w:style>
  <w:style w:type="character" w:customStyle="1" w:styleId="UnderlineBold">
    <w:name w:val="Underline + Bold"/>
    <w:uiPriority w:val="1"/>
    <w:qFormat/>
    <w:rsid w:val="002A687C"/>
    <w:rPr>
      <w:b/>
      <w:bCs w:val="0"/>
      <w:sz w:val="20"/>
      <w:u w:val="single"/>
    </w:rPr>
  </w:style>
  <w:style w:type="paragraph" w:customStyle="1" w:styleId="Circled">
    <w:name w:val="Circled"/>
    <w:link w:val="CircledChar"/>
    <w:qFormat/>
    <w:rsid w:val="002A687C"/>
    <w:rPr>
      <w:rFonts w:eastAsia="MS Mincho"/>
      <w:b/>
      <w:szCs w:val="24"/>
      <w:u w:val="single"/>
      <w:lang w:eastAsia="ja-JP"/>
    </w:rPr>
  </w:style>
  <w:style w:type="character" w:customStyle="1" w:styleId="CircledChar">
    <w:name w:val="Circled Char"/>
    <w:link w:val="Circled"/>
    <w:rsid w:val="002A687C"/>
    <w:rPr>
      <w:rFonts w:eastAsia="MS Mincho"/>
      <w:b/>
      <w:szCs w:val="24"/>
      <w:u w:val="single"/>
      <w:lang w:eastAsia="ja-JP"/>
    </w:rPr>
  </w:style>
  <w:style w:type="character" w:customStyle="1" w:styleId="Underline-WFU">
    <w:name w:val="Underline-WFU"/>
    <w:uiPriority w:val="1"/>
    <w:qFormat/>
    <w:rsid w:val="002A687C"/>
    <w:rPr>
      <w:rFonts w:ascii="Cambria" w:hAnsi="Cambria"/>
      <w:sz w:val="22"/>
      <w:u w:val="single"/>
    </w:rPr>
  </w:style>
  <w:style w:type="paragraph" w:customStyle="1" w:styleId="Tiny-WFU">
    <w:name w:val="Tiny-WFU"/>
    <w:basedOn w:val="Normal"/>
    <w:qFormat/>
    <w:rsid w:val="002A687C"/>
    <w:rPr>
      <w:rFonts w:ascii="Cambria" w:eastAsia="Malgun Gothic" w:hAnsi="Cambria"/>
      <w:sz w:val="12"/>
      <w:lang w:eastAsia="ko-KR"/>
    </w:rPr>
  </w:style>
  <w:style w:type="character" w:customStyle="1" w:styleId="Underline-Highlighted-WFU">
    <w:name w:val="Underline-Highlighted-WFU"/>
    <w:basedOn w:val="DefaultParagraphFont"/>
    <w:uiPriority w:val="1"/>
    <w:qFormat/>
    <w:rsid w:val="002A687C"/>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2A687C"/>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2A687C"/>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2A687C"/>
    <w:pPr>
      <w:ind w:left="144"/>
    </w:pPr>
    <w:rPr>
      <w:rFonts w:ascii="Cambria" w:eastAsia="Calibri" w:hAnsi="Cambria"/>
      <w:szCs w:val="20"/>
      <w:lang w:eastAsia="ko-KR"/>
    </w:rPr>
  </w:style>
  <w:style w:type="character" w:styleId="Strong">
    <w:name w:val="Strong"/>
    <w:aliases w:val="8 pt font"/>
    <w:uiPriority w:val="22"/>
    <w:qFormat/>
    <w:rsid w:val="002A687C"/>
    <w:rPr>
      <w:b/>
      <w:bCs/>
    </w:rPr>
  </w:style>
  <w:style w:type="paragraph" w:customStyle="1" w:styleId="Smalltext">
    <w:name w:val="Small text"/>
    <w:basedOn w:val="Normal"/>
    <w:link w:val="SmalltextChar"/>
    <w:rsid w:val="002A687C"/>
    <w:rPr>
      <w:rFonts w:eastAsia="MS Mincho"/>
      <w:sz w:val="16"/>
      <w:szCs w:val="24"/>
      <w:lang w:val="x-none" w:eastAsia="ko-KR"/>
    </w:rPr>
  </w:style>
  <w:style w:type="character" w:customStyle="1" w:styleId="SmalltextChar">
    <w:name w:val="Small text Char"/>
    <w:link w:val="Smalltext"/>
    <w:rsid w:val="002A687C"/>
    <w:rPr>
      <w:rFonts w:ascii="Times New Roman" w:eastAsia="MS Mincho" w:hAnsi="Times New Roman" w:cs="Times New Roman"/>
      <w:sz w:val="16"/>
      <w:szCs w:val="24"/>
      <w:lang w:val="x-none" w:eastAsia="ko-KR"/>
    </w:rPr>
  </w:style>
  <w:style w:type="paragraph" w:customStyle="1" w:styleId="Normal1">
    <w:name w:val="Normal1"/>
    <w:basedOn w:val="Normal"/>
    <w:rsid w:val="002A687C"/>
    <w:rPr>
      <w:rFonts w:ascii="Cambria" w:eastAsia="Malgun Gothic" w:hAnsi="Cambria"/>
      <w:szCs w:val="24"/>
      <w:lang w:eastAsia="ko-KR"/>
    </w:rPr>
  </w:style>
  <w:style w:type="character" w:customStyle="1" w:styleId="Author">
    <w:name w:val="Author"/>
    <w:rsid w:val="002A687C"/>
    <w:rPr>
      <w:b/>
      <w:bCs/>
      <w:sz w:val="24"/>
      <w:szCs w:val="24"/>
    </w:rPr>
  </w:style>
  <w:style w:type="paragraph" w:customStyle="1" w:styleId="Default">
    <w:name w:val="Default"/>
    <w:basedOn w:val="Normal"/>
    <w:rsid w:val="002A687C"/>
    <w:pPr>
      <w:autoSpaceDE w:val="0"/>
      <w:autoSpaceDN w:val="0"/>
      <w:adjustRightInd w:val="0"/>
      <w:spacing w:after="200" w:line="276" w:lineRule="auto"/>
    </w:pPr>
    <w:rPr>
      <w:rFonts w:ascii="Cambria" w:eastAsia="Malgun Gothic" w:hAnsi="Cambria" w:cs="AKDPE C+ Utopia"/>
      <w:szCs w:val="24"/>
      <w:lang w:eastAsia="ko-KR"/>
    </w:rPr>
  </w:style>
  <w:style w:type="paragraph" w:styleId="List">
    <w:name w:val="List"/>
    <w:basedOn w:val="Normal"/>
    <w:uiPriority w:val="99"/>
    <w:unhideWhenUsed/>
    <w:rsid w:val="002A687C"/>
    <w:pPr>
      <w:contextualSpacing/>
    </w:pPr>
    <w:rPr>
      <w:rFonts w:ascii="Cambria" w:eastAsia="Malgun Gothic" w:hAnsi="Cambria"/>
      <w:lang w:eastAsia="ko-KR"/>
    </w:rPr>
  </w:style>
  <w:style w:type="paragraph" w:customStyle="1" w:styleId="PageHeaderLine1">
    <w:name w:val="PageHeaderLine1"/>
    <w:basedOn w:val="Normal"/>
    <w:rsid w:val="002A687C"/>
    <w:pPr>
      <w:tabs>
        <w:tab w:val="right" w:pos="10800"/>
      </w:tabs>
    </w:pPr>
    <w:rPr>
      <w:rFonts w:ascii="Cambria" w:eastAsia="Malgun Gothic" w:hAnsi="Cambria"/>
      <w:b/>
      <w:lang w:eastAsia="ko-KR"/>
    </w:rPr>
  </w:style>
  <w:style w:type="paragraph" w:customStyle="1" w:styleId="PageHeaderLine2">
    <w:name w:val="PageHeaderLine2"/>
    <w:basedOn w:val="Normal"/>
    <w:next w:val="Normal"/>
    <w:rsid w:val="002A687C"/>
    <w:pPr>
      <w:tabs>
        <w:tab w:val="right" w:pos="10800"/>
      </w:tabs>
      <w:spacing w:line="480" w:lineRule="auto"/>
    </w:pPr>
    <w:rPr>
      <w:rFonts w:ascii="Cambria" w:eastAsia="Malgun Gothic" w:hAnsi="Cambria"/>
      <w:b/>
      <w:lang w:eastAsia="ko-KR"/>
    </w:rPr>
  </w:style>
  <w:style w:type="paragraph" w:styleId="NormalWeb">
    <w:name w:val="Normal (Web)"/>
    <w:basedOn w:val="Normal"/>
    <w:link w:val="NormalWebChar"/>
    <w:uiPriority w:val="99"/>
    <w:unhideWhenUsed/>
    <w:rsid w:val="002A687C"/>
    <w:pPr>
      <w:spacing w:before="100" w:beforeAutospacing="1" w:after="100" w:afterAutospacing="1"/>
    </w:pPr>
    <w:rPr>
      <w:rFonts w:ascii="Cambria" w:eastAsia="Times New Roman" w:hAnsi="Cambria"/>
      <w:szCs w:val="24"/>
      <w:lang w:eastAsia="ko-KR"/>
    </w:rPr>
  </w:style>
  <w:style w:type="character" w:customStyle="1" w:styleId="apple-style-span">
    <w:name w:val="apple-style-span"/>
    <w:rsid w:val="002A687C"/>
  </w:style>
  <w:style w:type="character" w:customStyle="1" w:styleId="wikiexternallink">
    <w:name w:val="wikiexternallink"/>
    <w:rsid w:val="002A687C"/>
  </w:style>
  <w:style w:type="character" w:customStyle="1" w:styleId="wikigeneratedlinkcontent">
    <w:name w:val="wikigeneratedlinkcontent"/>
    <w:rsid w:val="002A687C"/>
  </w:style>
  <w:style w:type="character" w:customStyle="1" w:styleId="post-title">
    <w:name w:val="post-title"/>
    <w:rsid w:val="002A687C"/>
  </w:style>
  <w:style w:type="character" w:customStyle="1" w:styleId="ilad">
    <w:name w:val="il_ad"/>
    <w:rsid w:val="002A687C"/>
  </w:style>
  <w:style w:type="paragraph" w:styleId="TOC1">
    <w:name w:val="toc 1"/>
    <w:basedOn w:val="Normal"/>
    <w:next w:val="Normal"/>
    <w:autoRedefine/>
    <w:uiPriority w:val="39"/>
    <w:unhideWhenUsed/>
    <w:rsid w:val="002A687C"/>
    <w:rPr>
      <w:rFonts w:ascii="Cambria" w:eastAsia="Malgun Gothic" w:hAnsi="Cambria"/>
      <w:lang w:eastAsia="ko-KR"/>
    </w:rPr>
  </w:style>
  <w:style w:type="paragraph" w:styleId="TOC4">
    <w:name w:val="toc 4"/>
    <w:basedOn w:val="Normal"/>
    <w:next w:val="Normal"/>
    <w:autoRedefine/>
    <w:unhideWhenUsed/>
    <w:rsid w:val="002A687C"/>
    <w:pPr>
      <w:spacing w:before="240"/>
    </w:pPr>
    <w:rPr>
      <w:rFonts w:ascii="Cambria" w:eastAsia="Malgun Gothic" w:hAnsi="Cambria"/>
      <w:b/>
      <w:u w:val="single"/>
      <w:lang w:eastAsia="ko-KR"/>
    </w:rPr>
  </w:style>
  <w:style w:type="paragraph" w:customStyle="1" w:styleId="style49">
    <w:name w:val="style49"/>
    <w:basedOn w:val="Normal"/>
    <w:rsid w:val="002A687C"/>
    <w:pPr>
      <w:spacing w:before="100" w:beforeAutospacing="1" w:after="100" w:afterAutospacing="1"/>
    </w:pPr>
    <w:rPr>
      <w:rFonts w:ascii="Cambria" w:eastAsia="Times New Roman" w:hAnsi="Cambria"/>
      <w:szCs w:val="24"/>
      <w:lang w:eastAsia="ko-KR"/>
    </w:rPr>
  </w:style>
  <w:style w:type="character" w:customStyle="1" w:styleId="style30">
    <w:name w:val="style30"/>
    <w:rsid w:val="002A687C"/>
  </w:style>
  <w:style w:type="character" w:customStyle="1" w:styleId="headline">
    <w:name w:val="headline"/>
    <w:rsid w:val="002A687C"/>
  </w:style>
  <w:style w:type="character" w:customStyle="1" w:styleId="see">
    <w:name w:val="see"/>
    <w:rsid w:val="002A687C"/>
  </w:style>
  <w:style w:type="paragraph" w:styleId="BodyTextIndent3">
    <w:name w:val="Body Text Indent 3"/>
    <w:basedOn w:val="Normal"/>
    <w:link w:val="BodyTextIndent3Char"/>
    <w:semiHidden/>
    <w:unhideWhenUsed/>
    <w:rsid w:val="002A687C"/>
    <w:pPr>
      <w:ind w:left="2160" w:hanging="2160"/>
      <w:jc w:val="both"/>
    </w:pPr>
    <w:rPr>
      <w:rFonts w:ascii="Cambria" w:eastAsia="Times New Roman" w:hAnsi="Cambria"/>
      <w:szCs w:val="20"/>
      <w:lang w:eastAsia="en-AU"/>
    </w:rPr>
  </w:style>
  <w:style w:type="character" w:customStyle="1" w:styleId="BodyTextIndent3Char">
    <w:name w:val="Body Text Indent 3 Char"/>
    <w:basedOn w:val="DefaultParagraphFont"/>
    <w:link w:val="BodyTextIndent3"/>
    <w:semiHidden/>
    <w:rsid w:val="002A687C"/>
    <w:rPr>
      <w:rFonts w:ascii="Cambria" w:eastAsia="Times New Roman" w:hAnsi="Cambria" w:cs="Times New Roman"/>
      <w:sz w:val="24"/>
      <w:szCs w:val="20"/>
      <w:lang w:eastAsia="en-AU"/>
    </w:rPr>
  </w:style>
  <w:style w:type="paragraph" w:styleId="HTMLPreformatted">
    <w:name w:val="HTML Preformatted"/>
    <w:basedOn w:val="Normal"/>
    <w:link w:val="HTMLPreformattedChar"/>
    <w:uiPriority w:val="99"/>
    <w:unhideWhenUsed/>
    <w:rsid w:val="002A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ko-KR"/>
    </w:rPr>
  </w:style>
  <w:style w:type="character" w:customStyle="1" w:styleId="HTMLPreformattedChar">
    <w:name w:val="HTML Preformatted Char"/>
    <w:basedOn w:val="DefaultParagraphFont"/>
    <w:link w:val="HTMLPreformatted"/>
    <w:uiPriority w:val="99"/>
    <w:rsid w:val="002A687C"/>
    <w:rPr>
      <w:rFonts w:ascii="Courier New" w:eastAsia="Times New Roman" w:hAnsi="Courier New" w:cs="Courier New"/>
      <w:sz w:val="24"/>
      <w:szCs w:val="20"/>
      <w:lang w:eastAsia="ko-KR"/>
    </w:rPr>
  </w:style>
  <w:style w:type="character" w:customStyle="1" w:styleId="UnunderlinedChar">
    <w:name w:val="Ununderlined Char"/>
    <w:link w:val="Ununderlined"/>
    <w:locked/>
    <w:rsid w:val="002A687C"/>
    <w:rPr>
      <w:rFonts w:ascii="Arial Narrow" w:hAnsi="Arial Narrow"/>
      <w:sz w:val="12"/>
      <w:szCs w:val="24"/>
    </w:rPr>
  </w:style>
  <w:style w:type="paragraph" w:customStyle="1" w:styleId="Ununderlined">
    <w:name w:val="Ununderlined"/>
    <w:basedOn w:val="Normal"/>
    <w:link w:val="UnunderlinedChar"/>
    <w:rsid w:val="002A687C"/>
    <w:pPr>
      <w:jc w:val="both"/>
    </w:pPr>
    <w:rPr>
      <w:rFonts w:ascii="Arial Narrow" w:hAnsi="Arial Narrow" w:cstheme="minorBidi"/>
      <w:sz w:val="12"/>
      <w:szCs w:val="24"/>
    </w:rPr>
  </w:style>
  <w:style w:type="paragraph" w:customStyle="1" w:styleId="Style3">
    <w:name w:val="Style3"/>
    <w:basedOn w:val="Normal"/>
    <w:link w:val="Style3Char"/>
    <w:rsid w:val="002A687C"/>
    <w:rPr>
      <w:rFonts w:ascii="Arial Narrow" w:eastAsia="Times New Roman" w:hAnsi="Arial Narrow"/>
      <w:b/>
      <w:szCs w:val="24"/>
      <w:lang w:eastAsia="ko-KR"/>
    </w:rPr>
  </w:style>
  <w:style w:type="character" w:customStyle="1" w:styleId="Style3Char">
    <w:name w:val="Style3 Char"/>
    <w:link w:val="Style3"/>
    <w:rsid w:val="002A687C"/>
    <w:rPr>
      <w:rFonts w:ascii="Arial Narrow" w:eastAsia="Times New Roman" w:hAnsi="Arial Narrow" w:cs="Times New Roman"/>
      <w:b/>
      <w:sz w:val="24"/>
      <w:szCs w:val="24"/>
      <w:lang w:eastAsia="ko-KR"/>
    </w:rPr>
  </w:style>
  <w:style w:type="paragraph" w:customStyle="1" w:styleId="Tags">
    <w:name w:val="Tags"/>
    <w:basedOn w:val="Normal"/>
    <w:autoRedefine/>
    <w:qFormat/>
    <w:rsid w:val="002A687C"/>
    <w:pPr>
      <w:tabs>
        <w:tab w:val="left" w:pos="6120"/>
      </w:tabs>
      <w:outlineLvl w:val="1"/>
    </w:pPr>
    <w:rPr>
      <w:rFonts w:ascii="Cambria" w:eastAsia="Cambria" w:hAnsi="Cambria"/>
      <w:b/>
      <w:szCs w:val="24"/>
      <w:lang w:eastAsia="ko-KR"/>
    </w:rPr>
  </w:style>
  <w:style w:type="paragraph" w:customStyle="1" w:styleId="bloctitles">
    <w:name w:val="bloc titles"/>
    <w:basedOn w:val="Heading1"/>
    <w:next w:val="Normal"/>
    <w:autoRedefine/>
    <w:rsid w:val="002A687C"/>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u w:val="single"/>
      <w:lang w:eastAsia="ko-KR"/>
    </w:rPr>
  </w:style>
  <w:style w:type="paragraph" w:customStyle="1" w:styleId="cites">
    <w:name w:val="cites"/>
    <w:link w:val="citesChar"/>
    <w:autoRedefine/>
    <w:rsid w:val="002A687C"/>
    <w:pPr>
      <w:spacing w:after="0" w:line="240" w:lineRule="auto"/>
      <w:contextualSpacing/>
    </w:pPr>
    <w:rPr>
      <w:rFonts w:ascii="Times New Roman" w:eastAsia="Malgun Gothic" w:hAnsi="Times New Roman" w:cs="Times New Roman"/>
      <w:b/>
      <w:szCs w:val="24"/>
    </w:rPr>
  </w:style>
  <w:style w:type="paragraph" w:customStyle="1" w:styleId="tiny">
    <w:name w:val="tiny"/>
    <w:next w:val="Normal"/>
    <w:link w:val="tinyChar"/>
    <w:autoRedefine/>
    <w:rsid w:val="002A687C"/>
    <w:pPr>
      <w:spacing w:after="0" w:line="240" w:lineRule="auto"/>
      <w:contextualSpacing/>
    </w:pPr>
    <w:rPr>
      <w:rFonts w:ascii="Times New Roman" w:eastAsia="Malgun Gothic" w:hAnsi="Times New Roman" w:cs="Times New Roman"/>
      <w:sz w:val="12"/>
      <w:szCs w:val="24"/>
    </w:rPr>
  </w:style>
  <w:style w:type="character" w:customStyle="1" w:styleId="citesChar">
    <w:name w:val="cites Char"/>
    <w:link w:val="cites"/>
    <w:rsid w:val="002A687C"/>
    <w:rPr>
      <w:rFonts w:ascii="Times New Roman" w:eastAsia="Malgun Gothic" w:hAnsi="Times New Roman" w:cs="Times New Roman"/>
      <w:b/>
      <w:szCs w:val="24"/>
    </w:rPr>
  </w:style>
  <w:style w:type="character" w:customStyle="1" w:styleId="NormalWebChar">
    <w:name w:val="Normal (Web) Char"/>
    <w:link w:val="NormalWeb"/>
    <w:uiPriority w:val="99"/>
    <w:rsid w:val="002A687C"/>
    <w:rPr>
      <w:rFonts w:ascii="Cambria" w:eastAsia="Times New Roman" w:hAnsi="Cambria" w:cs="Times New Roman"/>
      <w:sz w:val="24"/>
      <w:szCs w:val="24"/>
      <w:lang w:eastAsia="ko-KR"/>
    </w:rPr>
  </w:style>
  <w:style w:type="paragraph" w:customStyle="1" w:styleId="docheader">
    <w:name w:val="doc header"/>
    <w:autoRedefine/>
    <w:qFormat/>
    <w:rsid w:val="002A687C"/>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2A687C"/>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2A687C"/>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u w:val="single"/>
      <w:lang w:eastAsia="ko-KR"/>
    </w:rPr>
  </w:style>
  <w:style w:type="paragraph" w:styleId="TOCHeading">
    <w:name w:val="TOC Heading"/>
    <w:basedOn w:val="Heading1"/>
    <w:next w:val="Normal"/>
    <w:uiPriority w:val="39"/>
    <w:qFormat/>
    <w:rsid w:val="002A687C"/>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lang w:eastAsia="ko-KR"/>
    </w:rPr>
  </w:style>
  <w:style w:type="paragraph" w:styleId="TOC2">
    <w:name w:val="toc 2"/>
    <w:basedOn w:val="Normal"/>
    <w:next w:val="Normal"/>
    <w:autoRedefine/>
    <w:rsid w:val="002A687C"/>
    <w:pPr>
      <w:ind w:left="240"/>
    </w:pPr>
    <w:rPr>
      <w:rFonts w:ascii="Cambria" w:eastAsia="Malgun Gothic" w:hAnsi="Cambria"/>
      <w:lang w:eastAsia="ko-KR"/>
    </w:rPr>
  </w:style>
  <w:style w:type="paragraph" w:styleId="TOC3">
    <w:name w:val="toc 3"/>
    <w:basedOn w:val="Normal"/>
    <w:next w:val="Normal"/>
    <w:autoRedefine/>
    <w:rsid w:val="002A687C"/>
    <w:pPr>
      <w:ind w:left="480"/>
    </w:pPr>
    <w:rPr>
      <w:rFonts w:ascii="Cambria" w:eastAsia="Malgun Gothic" w:hAnsi="Cambria"/>
      <w:lang w:eastAsia="ko-KR"/>
    </w:rPr>
  </w:style>
  <w:style w:type="paragraph" w:styleId="TOC5">
    <w:name w:val="toc 5"/>
    <w:basedOn w:val="Normal"/>
    <w:next w:val="Normal"/>
    <w:autoRedefine/>
    <w:rsid w:val="002A687C"/>
    <w:pPr>
      <w:ind w:left="960"/>
    </w:pPr>
    <w:rPr>
      <w:rFonts w:ascii="Cambria" w:eastAsia="Malgun Gothic" w:hAnsi="Cambria"/>
      <w:lang w:eastAsia="ko-KR"/>
    </w:rPr>
  </w:style>
  <w:style w:type="paragraph" w:styleId="TOC6">
    <w:name w:val="toc 6"/>
    <w:basedOn w:val="Normal"/>
    <w:next w:val="Normal"/>
    <w:autoRedefine/>
    <w:rsid w:val="002A687C"/>
    <w:pPr>
      <w:ind w:left="1200"/>
    </w:pPr>
    <w:rPr>
      <w:rFonts w:ascii="Cambria" w:eastAsia="Malgun Gothic" w:hAnsi="Cambria"/>
      <w:lang w:eastAsia="ko-KR"/>
    </w:rPr>
  </w:style>
  <w:style w:type="paragraph" w:styleId="TOC7">
    <w:name w:val="toc 7"/>
    <w:basedOn w:val="Normal"/>
    <w:next w:val="Normal"/>
    <w:autoRedefine/>
    <w:rsid w:val="002A687C"/>
    <w:pPr>
      <w:ind w:left="1440"/>
    </w:pPr>
    <w:rPr>
      <w:rFonts w:ascii="Cambria" w:eastAsia="Malgun Gothic" w:hAnsi="Cambria"/>
      <w:lang w:eastAsia="ko-KR"/>
    </w:rPr>
  </w:style>
  <w:style w:type="paragraph" w:styleId="TOC8">
    <w:name w:val="toc 8"/>
    <w:basedOn w:val="Normal"/>
    <w:next w:val="Normal"/>
    <w:autoRedefine/>
    <w:rsid w:val="002A687C"/>
    <w:pPr>
      <w:ind w:left="1680"/>
    </w:pPr>
    <w:rPr>
      <w:rFonts w:ascii="Cambria" w:eastAsia="Malgun Gothic" w:hAnsi="Cambria"/>
      <w:lang w:eastAsia="ko-KR"/>
    </w:rPr>
  </w:style>
  <w:style w:type="paragraph" w:styleId="TOC9">
    <w:name w:val="toc 9"/>
    <w:basedOn w:val="Normal"/>
    <w:next w:val="Normal"/>
    <w:autoRedefine/>
    <w:rsid w:val="002A687C"/>
    <w:pPr>
      <w:ind w:left="1920"/>
    </w:pPr>
    <w:rPr>
      <w:rFonts w:ascii="Cambria" w:eastAsia="Malgun Gothic" w:hAnsi="Cambria"/>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2A687C"/>
    <w:pPr>
      <w:keepNext w:val="0"/>
      <w:keepLines w:val="0"/>
      <w:pageBreakBefore w:val="0"/>
      <w:spacing w:before="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2A687C"/>
    <w:rPr>
      <w:rFonts w:ascii="Cambria" w:eastAsia="Times New Roman" w:hAnsi="Cambria" w:cs="Arial"/>
      <w:b/>
      <w:i/>
      <w:iCs/>
      <w:sz w:val="24"/>
      <w:szCs w:val="26"/>
      <w:lang w:eastAsia="ko-KR"/>
    </w:rPr>
  </w:style>
  <w:style w:type="character" w:customStyle="1" w:styleId="tinyChar">
    <w:name w:val="tiny Char"/>
    <w:link w:val="tiny"/>
    <w:locked/>
    <w:rsid w:val="002A687C"/>
    <w:rPr>
      <w:rFonts w:ascii="Times New Roman" w:eastAsia="Malgun Gothic" w:hAnsi="Times New Roman" w:cs="Times New Roman"/>
      <w:sz w:val="12"/>
      <w:szCs w:val="24"/>
    </w:rPr>
  </w:style>
  <w:style w:type="character" w:customStyle="1" w:styleId="ThickUnderlineCharChar">
    <w:name w:val="Thick Underline Char Char"/>
    <w:link w:val="CardsFont12pt"/>
    <w:locked/>
    <w:rsid w:val="002A687C"/>
    <w:rPr>
      <w:sz w:val="24"/>
      <w:szCs w:val="24"/>
      <w:u w:val="thick"/>
    </w:rPr>
  </w:style>
  <w:style w:type="paragraph" w:customStyle="1" w:styleId="CardsFont12pt">
    <w:name w:val="Cards + Font: 12 pt"/>
    <w:aliases w:val="Thick Underline Char"/>
    <w:basedOn w:val="Normal"/>
    <w:link w:val="ThickUnderlineCharChar"/>
    <w:autoRedefine/>
    <w:rsid w:val="002A687C"/>
    <w:pPr>
      <w:autoSpaceDE w:val="0"/>
      <w:autoSpaceDN w:val="0"/>
      <w:adjustRightInd w:val="0"/>
      <w:ind w:left="432" w:right="432"/>
      <w:jc w:val="both"/>
    </w:pPr>
    <w:rPr>
      <w:rFonts w:asciiTheme="minorHAnsi" w:hAnsiTheme="minorHAnsi" w:cstheme="minorBidi"/>
      <w:szCs w:val="24"/>
      <w:u w:val="thick"/>
    </w:rPr>
  </w:style>
  <w:style w:type="character" w:customStyle="1" w:styleId="TagsCharChar">
    <w:name w:val="Tags Char Char"/>
    <w:rsid w:val="002A687C"/>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2A687C"/>
    <w:rPr>
      <w:rFonts w:ascii="Cambria" w:eastAsia="Times New Roman" w:hAnsi="Cambria"/>
      <w:sz w:val="14"/>
      <w:szCs w:val="20"/>
      <w:lang w:eastAsia="ko-KR"/>
    </w:rPr>
  </w:style>
  <w:style w:type="character" w:customStyle="1" w:styleId="CharacterStyle4">
    <w:name w:val="Character Style 4"/>
    <w:rsid w:val="002A687C"/>
    <w:rPr>
      <w:rFonts w:ascii="Arial Narrow" w:hAnsi="Arial Narrow" w:cs="Arial Narrow"/>
      <w:sz w:val="18"/>
      <w:szCs w:val="18"/>
      <w:u w:val="single"/>
    </w:rPr>
  </w:style>
  <w:style w:type="paragraph" w:customStyle="1" w:styleId="Style101">
    <w:name w:val="Style 101"/>
    <w:basedOn w:val="Normal"/>
    <w:rsid w:val="002A687C"/>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2A687C"/>
    <w:rPr>
      <w:rFonts w:ascii="Arial Narrow" w:hAnsi="Arial Narrow" w:cs="Arial Narrow"/>
      <w:sz w:val="22"/>
      <w:szCs w:val="22"/>
    </w:rPr>
  </w:style>
  <w:style w:type="paragraph" w:customStyle="1" w:styleId="Style104">
    <w:name w:val="Style 104"/>
    <w:basedOn w:val="Normal"/>
    <w:rsid w:val="002A687C"/>
    <w:pPr>
      <w:widowControl w:val="0"/>
      <w:autoSpaceDE w:val="0"/>
      <w:autoSpaceDN w:val="0"/>
      <w:ind w:right="216"/>
    </w:pPr>
    <w:rPr>
      <w:rFonts w:ascii="Arial Narrow" w:eastAsia="Times New Roman" w:hAnsi="Arial Narrow" w:cs="Arial Narrow"/>
      <w:lang w:eastAsia="ko-KR"/>
    </w:rPr>
  </w:style>
  <w:style w:type="character" w:customStyle="1" w:styleId="CharacterStyle5">
    <w:name w:val="Character Style 5"/>
    <w:rsid w:val="002A687C"/>
    <w:rPr>
      <w:rFonts w:ascii="Arial Narrow" w:hAnsi="Arial Narrow" w:cs="Arial Narrow"/>
      <w:sz w:val="22"/>
      <w:szCs w:val="22"/>
      <w:u w:val="single"/>
    </w:rPr>
  </w:style>
  <w:style w:type="paragraph" w:customStyle="1" w:styleId="Style110">
    <w:name w:val="Style 110"/>
    <w:basedOn w:val="Normal"/>
    <w:rsid w:val="002A687C"/>
    <w:pPr>
      <w:widowControl w:val="0"/>
      <w:autoSpaceDE w:val="0"/>
      <w:autoSpaceDN w:val="0"/>
      <w:ind w:right="72"/>
    </w:pPr>
    <w:rPr>
      <w:rFonts w:ascii="Arial Narrow" w:eastAsia="Times New Roman" w:hAnsi="Arial Narrow" w:cs="Arial Narrow"/>
      <w:u w:val="single"/>
      <w:lang w:eastAsia="ko-KR"/>
    </w:rPr>
  </w:style>
  <w:style w:type="character" w:customStyle="1" w:styleId="CharacterStyle2">
    <w:name w:val="Character Style 2"/>
    <w:rsid w:val="002A687C"/>
    <w:rPr>
      <w:rFonts w:ascii="Arial" w:hAnsi="Arial" w:cs="Arial"/>
      <w:b/>
      <w:bCs/>
      <w:sz w:val="6"/>
      <w:szCs w:val="6"/>
    </w:rPr>
  </w:style>
  <w:style w:type="character" w:customStyle="1" w:styleId="CharacterStyle9">
    <w:name w:val="Character Style 9"/>
    <w:rsid w:val="002A687C"/>
    <w:rPr>
      <w:rFonts w:ascii="Arial Narrow" w:hAnsi="Arial Narrow" w:cs="Arial Narrow"/>
      <w:sz w:val="18"/>
      <w:szCs w:val="18"/>
    </w:rPr>
  </w:style>
  <w:style w:type="paragraph" w:customStyle="1" w:styleId="Style102">
    <w:name w:val="Style 102"/>
    <w:basedOn w:val="Normal"/>
    <w:rsid w:val="002A687C"/>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2A687C"/>
    <w:rPr>
      <w:rFonts w:ascii="Arial Narrow" w:hAnsi="Arial Narrow" w:cs="Arial Narrow"/>
      <w:b/>
      <w:bCs/>
      <w:sz w:val="26"/>
      <w:szCs w:val="26"/>
    </w:rPr>
  </w:style>
  <w:style w:type="character" w:customStyle="1" w:styleId="UnderliningChar">
    <w:name w:val="Underlining Char"/>
    <w:link w:val="Underlining"/>
    <w:rsid w:val="002A687C"/>
    <w:rPr>
      <w:rFonts w:ascii="Arial Narrow" w:hAnsi="Arial Narrow"/>
      <w:szCs w:val="24"/>
      <w:u w:val="single"/>
    </w:rPr>
  </w:style>
  <w:style w:type="paragraph" w:customStyle="1" w:styleId="Underlining">
    <w:name w:val="Underlining"/>
    <w:basedOn w:val="Normal"/>
    <w:link w:val="UnderliningChar"/>
    <w:rsid w:val="002A687C"/>
    <w:rPr>
      <w:rFonts w:ascii="Arial Narrow" w:hAnsi="Arial Narrow" w:cstheme="minorBidi"/>
      <w:sz w:val="22"/>
      <w:szCs w:val="24"/>
      <w:u w:val="single"/>
    </w:rPr>
  </w:style>
  <w:style w:type="character" w:customStyle="1" w:styleId="CharacterStyle8">
    <w:name w:val="Character Style 8"/>
    <w:rsid w:val="002A687C"/>
    <w:rPr>
      <w:rFonts w:ascii="Arial Narrow" w:hAnsi="Arial Narrow" w:cs="Arial Narrow"/>
      <w:sz w:val="16"/>
      <w:szCs w:val="16"/>
    </w:rPr>
  </w:style>
  <w:style w:type="paragraph" w:customStyle="1" w:styleId="Style107">
    <w:name w:val="Style 107"/>
    <w:basedOn w:val="Normal"/>
    <w:rsid w:val="002A687C"/>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2A687C"/>
    <w:rPr>
      <w:rFonts w:ascii="Arial" w:hAnsi="Arial" w:cs="Arial"/>
      <w:sz w:val="6"/>
      <w:szCs w:val="6"/>
    </w:rPr>
  </w:style>
  <w:style w:type="character" w:customStyle="1" w:styleId="vitstoryheadline">
    <w:name w:val="vitstoryheadline"/>
    <w:rsid w:val="002A687C"/>
  </w:style>
  <w:style w:type="character" w:customStyle="1" w:styleId="CharacterStyle14">
    <w:name w:val="Character Style 14"/>
    <w:rsid w:val="002A687C"/>
    <w:rPr>
      <w:rFonts w:ascii="Arial Narrow" w:hAnsi="Arial Narrow" w:cs="Arial Narrow"/>
      <w:b/>
      <w:bCs/>
      <w:sz w:val="20"/>
      <w:szCs w:val="20"/>
    </w:rPr>
  </w:style>
  <w:style w:type="paragraph" w:customStyle="1" w:styleId="Style77">
    <w:name w:val="Style 77"/>
    <w:basedOn w:val="Normal"/>
    <w:rsid w:val="002A687C"/>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2A687C"/>
    <w:pPr>
      <w:widowControl w:val="0"/>
      <w:autoSpaceDE w:val="0"/>
      <w:autoSpaceDN w:val="0"/>
      <w:spacing w:before="504"/>
    </w:pPr>
    <w:rPr>
      <w:rFonts w:ascii="Arial" w:eastAsia="Times New Roman" w:hAnsi="Arial"/>
      <w:b/>
      <w:bCs/>
      <w:sz w:val="6"/>
      <w:szCs w:val="6"/>
      <w:lang w:eastAsia="ko-KR"/>
    </w:rPr>
  </w:style>
  <w:style w:type="paragraph" w:customStyle="1" w:styleId="attribution">
    <w:name w:val="attribution"/>
    <w:basedOn w:val="Normal"/>
    <w:rsid w:val="002A687C"/>
    <w:pPr>
      <w:spacing w:before="100" w:beforeAutospacing="1" w:after="100" w:afterAutospacing="1"/>
    </w:pPr>
    <w:rPr>
      <w:rFonts w:ascii="Cambria" w:eastAsia="Times New Roman" w:hAnsi="Cambria"/>
      <w:lang w:eastAsia="ko-KR"/>
    </w:rPr>
  </w:style>
  <w:style w:type="paragraph" w:customStyle="1" w:styleId="loose">
    <w:name w:val="loose"/>
    <w:basedOn w:val="Normal"/>
    <w:rsid w:val="002A687C"/>
    <w:pPr>
      <w:spacing w:before="100" w:beforeAutospacing="1" w:after="100" w:afterAutospacing="1"/>
    </w:pPr>
    <w:rPr>
      <w:rFonts w:ascii="Cambria" w:eastAsia="Times New Roman" w:hAnsi="Cambria"/>
      <w:lang w:eastAsia="ko-KR"/>
    </w:rPr>
  </w:style>
  <w:style w:type="character" w:customStyle="1" w:styleId="hit">
    <w:name w:val="hit"/>
    <w:rsid w:val="002A687C"/>
  </w:style>
  <w:style w:type="character" w:customStyle="1" w:styleId="verdana">
    <w:name w:val="verdana"/>
    <w:rsid w:val="002A687C"/>
  </w:style>
  <w:style w:type="paragraph" w:customStyle="1" w:styleId="TagCite">
    <w:name w:val="Tag/Cite"/>
    <w:basedOn w:val="Normal"/>
    <w:link w:val="TagCiteChar"/>
    <w:rsid w:val="002A687C"/>
    <w:rPr>
      <w:rFonts w:ascii="Cambria" w:eastAsia="Times New Roman" w:hAnsi="Cambria"/>
      <w:b/>
      <w:szCs w:val="20"/>
      <w:lang w:eastAsia="ko-KR"/>
    </w:rPr>
  </w:style>
  <w:style w:type="character" w:customStyle="1" w:styleId="TagCiteChar">
    <w:name w:val="Tag/Cite Char"/>
    <w:link w:val="TagCite"/>
    <w:rsid w:val="002A687C"/>
    <w:rPr>
      <w:rFonts w:ascii="Cambria" w:eastAsia="Times New Roman" w:hAnsi="Cambria" w:cs="Times New Roman"/>
      <w:b/>
      <w:sz w:val="24"/>
      <w:szCs w:val="20"/>
      <w:lang w:eastAsia="ko-KR"/>
    </w:rPr>
  </w:style>
  <w:style w:type="paragraph" w:customStyle="1" w:styleId="Style4">
    <w:name w:val="Style4"/>
    <w:basedOn w:val="Normal"/>
    <w:link w:val="Style4Char"/>
    <w:rsid w:val="002A687C"/>
    <w:rPr>
      <w:rFonts w:ascii="Arial Narrow" w:eastAsia="Times New Roman" w:hAnsi="Arial Narrow"/>
      <w:u w:val="single"/>
      <w:lang w:eastAsia="ko-KR"/>
    </w:rPr>
  </w:style>
  <w:style w:type="character" w:customStyle="1" w:styleId="Style4Char">
    <w:name w:val="Style4 Char"/>
    <w:link w:val="Style4"/>
    <w:locked/>
    <w:rsid w:val="002A687C"/>
    <w:rPr>
      <w:rFonts w:ascii="Arial Narrow" w:eastAsia="Times New Roman" w:hAnsi="Arial Narrow" w:cs="Times New Roman"/>
      <w:sz w:val="24"/>
      <w:u w:val="single"/>
      <w:lang w:eastAsia="ko-KR"/>
    </w:rPr>
  </w:style>
  <w:style w:type="paragraph" w:customStyle="1" w:styleId="Style25">
    <w:name w:val="Style25"/>
    <w:basedOn w:val="Normal"/>
    <w:rsid w:val="002A687C"/>
    <w:pPr>
      <w:widowControl w:val="0"/>
      <w:autoSpaceDE w:val="0"/>
      <w:autoSpaceDN w:val="0"/>
      <w:adjustRightInd w:val="0"/>
      <w:spacing w:line="240" w:lineRule="exact"/>
    </w:pPr>
    <w:rPr>
      <w:rFonts w:ascii="Cambria" w:eastAsia="Malgun Gothic" w:hAnsi="Cambria"/>
      <w:lang w:eastAsia="ko-KR"/>
    </w:rPr>
  </w:style>
  <w:style w:type="character" w:customStyle="1" w:styleId="FontStyle33">
    <w:name w:val="Font Style33"/>
    <w:rsid w:val="002A687C"/>
    <w:rPr>
      <w:rFonts w:ascii="Times New Roman" w:hAnsi="Times New Roman" w:cs="Times New Roman"/>
      <w:b/>
      <w:bCs/>
      <w:sz w:val="18"/>
      <w:szCs w:val="18"/>
    </w:rPr>
  </w:style>
  <w:style w:type="character" w:customStyle="1" w:styleId="FontStyle37">
    <w:name w:val="Font Style37"/>
    <w:rsid w:val="002A687C"/>
    <w:rPr>
      <w:rFonts w:ascii="Times New Roman" w:hAnsi="Times New Roman" w:cs="Times New Roman"/>
      <w:sz w:val="18"/>
      <w:szCs w:val="18"/>
    </w:rPr>
  </w:style>
  <w:style w:type="character" w:customStyle="1" w:styleId="FontStyle45">
    <w:name w:val="Font Style45"/>
    <w:rsid w:val="002A687C"/>
    <w:rPr>
      <w:rFonts w:ascii="Times New Roman" w:hAnsi="Times New Roman" w:cs="Times New Roman"/>
      <w:sz w:val="22"/>
      <w:szCs w:val="22"/>
    </w:rPr>
  </w:style>
  <w:style w:type="character" w:customStyle="1" w:styleId="FontStyle46">
    <w:name w:val="Font Style46"/>
    <w:rsid w:val="002A687C"/>
    <w:rPr>
      <w:rFonts w:ascii="Times New Roman" w:hAnsi="Times New Roman" w:cs="Times New Roman"/>
      <w:b/>
      <w:bCs/>
      <w:sz w:val="22"/>
      <w:szCs w:val="22"/>
    </w:rPr>
  </w:style>
  <w:style w:type="paragraph" w:customStyle="1" w:styleId="Style12">
    <w:name w:val="Style12"/>
    <w:basedOn w:val="Normal"/>
    <w:rsid w:val="002A687C"/>
    <w:pPr>
      <w:widowControl w:val="0"/>
      <w:autoSpaceDE w:val="0"/>
      <w:autoSpaceDN w:val="0"/>
      <w:adjustRightInd w:val="0"/>
      <w:spacing w:line="278" w:lineRule="exact"/>
    </w:pPr>
    <w:rPr>
      <w:rFonts w:ascii="Cambria" w:eastAsia="Malgun Gothic" w:hAnsi="Cambria"/>
      <w:lang w:eastAsia="ko-KR"/>
    </w:rPr>
  </w:style>
  <w:style w:type="paragraph" w:customStyle="1" w:styleId="Style15">
    <w:name w:val="Style15"/>
    <w:basedOn w:val="Normal"/>
    <w:rsid w:val="002A687C"/>
    <w:pPr>
      <w:widowControl w:val="0"/>
      <w:autoSpaceDE w:val="0"/>
      <w:autoSpaceDN w:val="0"/>
      <w:adjustRightInd w:val="0"/>
      <w:spacing w:line="276" w:lineRule="exact"/>
      <w:ind w:firstLine="125"/>
    </w:pPr>
    <w:rPr>
      <w:rFonts w:ascii="Cambria" w:eastAsia="Malgun Gothic" w:hAnsi="Cambria"/>
      <w:lang w:eastAsia="ko-KR"/>
    </w:rPr>
  </w:style>
  <w:style w:type="character" w:customStyle="1" w:styleId="FontStyle42">
    <w:name w:val="Font Style42"/>
    <w:rsid w:val="002A687C"/>
    <w:rPr>
      <w:rFonts w:ascii="Times New Roman" w:hAnsi="Times New Roman" w:cs="Times New Roman"/>
      <w:sz w:val="18"/>
      <w:szCs w:val="18"/>
    </w:rPr>
  </w:style>
  <w:style w:type="paragraph" w:customStyle="1" w:styleId="Style26">
    <w:name w:val="Style26"/>
    <w:basedOn w:val="Normal"/>
    <w:rsid w:val="002A687C"/>
    <w:pPr>
      <w:widowControl w:val="0"/>
      <w:autoSpaceDE w:val="0"/>
      <w:autoSpaceDN w:val="0"/>
      <w:adjustRightInd w:val="0"/>
      <w:jc w:val="both"/>
    </w:pPr>
    <w:rPr>
      <w:rFonts w:ascii="Cambria" w:eastAsia="Malgun Gothic" w:hAnsi="Cambria"/>
      <w:lang w:eastAsia="ko-KR"/>
    </w:rPr>
  </w:style>
  <w:style w:type="character" w:customStyle="1" w:styleId="FontStyle36">
    <w:name w:val="Font Style36"/>
    <w:rsid w:val="002A687C"/>
    <w:rPr>
      <w:rFonts w:ascii="Times New Roman" w:hAnsi="Times New Roman" w:cs="Times New Roman"/>
      <w:sz w:val="12"/>
      <w:szCs w:val="12"/>
    </w:rPr>
  </w:style>
  <w:style w:type="character" w:customStyle="1" w:styleId="FontStyle38">
    <w:name w:val="Font Style38"/>
    <w:rsid w:val="002A687C"/>
    <w:rPr>
      <w:rFonts w:ascii="Times New Roman" w:hAnsi="Times New Roman" w:cs="Times New Roman"/>
      <w:b/>
      <w:bCs/>
      <w:smallCaps/>
      <w:sz w:val="26"/>
      <w:szCs w:val="26"/>
    </w:rPr>
  </w:style>
  <w:style w:type="paragraph" w:customStyle="1" w:styleId="Style8">
    <w:name w:val="Style8"/>
    <w:basedOn w:val="Normal"/>
    <w:rsid w:val="002A687C"/>
    <w:pPr>
      <w:widowControl w:val="0"/>
      <w:autoSpaceDE w:val="0"/>
      <w:autoSpaceDN w:val="0"/>
      <w:adjustRightInd w:val="0"/>
      <w:spacing w:line="274" w:lineRule="exact"/>
      <w:jc w:val="both"/>
    </w:pPr>
    <w:rPr>
      <w:rFonts w:ascii="Cambria" w:eastAsia="Malgun Gothic" w:hAnsi="Cambria"/>
      <w:lang w:eastAsia="ko-KR"/>
    </w:rPr>
  </w:style>
  <w:style w:type="character" w:customStyle="1" w:styleId="FontStyle34">
    <w:name w:val="Font Style34"/>
    <w:rsid w:val="002A687C"/>
    <w:rPr>
      <w:rFonts w:ascii="Times New Roman" w:hAnsi="Times New Roman" w:cs="Times New Roman"/>
      <w:sz w:val="18"/>
      <w:szCs w:val="18"/>
    </w:rPr>
  </w:style>
  <w:style w:type="character" w:customStyle="1" w:styleId="FontStyle26">
    <w:name w:val="Font Style26"/>
    <w:rsid w:val="002A687C"/>
    <w:rPr>
      <w:rFonts w:ascii="Verdana" w:hAnsi="Verdana" w:cs="Verdana"/>
      <w:spacing w:val="20"/>
      <w:sz w:val="18"/>
      <w:szCs w:val="18"/>
    </w:rPr>
  </w:style>
  <w:style w:type="character" w:customStyle="1" w:styleId="updated-short-citation">
    <w:name w:val="updated-short-citation"/>
    <w:rsid w:val="002A687C"/>
  </w:style>
  <w:style w:type="character" w:customStyle="1" w:styleId="Cite-WFU">
    <w:name w:val="Cite-WFU"/>
    <w:uiPriority w:val="1"/>
    <w:qFormat/>
    <w:rsid w:val="002A687C"/>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2A687C"/>
    <w:rPr>
      <w:rFonts w:ascii="Arial Narrow" w:eastAsia="Times New Roman" w:hAnsi="Arial Narrow"/>
      <w:szCs w:val="24"/>
      <w:u w:val="single"/>
      <w:lang w:eastAsia="en-US"/>
    </w:rPr>
  </w:style>
  <w:style w:type="character" w:customStyle="1" w:styleId="DebateUnderline">
    <w:name w:val="Debate Underline"/>
    <w:rsid w:val="002A687C"/>
    <w:rPr>
      <w:rFonts w:ascii="Times New Roman" w:hAnsi="Times New Roman"/>
      <w:sz w:val="24"/>
      <w:u w:val="thick"/>
    </w:rPr>
  </w:style>
  <w:style w:type="character" w:customStyle="1" w:styleId="SmallFontChar">
    <w:name w:val="Small Font Char"/>
    <w:link w:val="SmallFont"/>
    <w:locked/>
    <w:rsid w:val="002A687C"/>
    <w:rPr>
      <w:sz w:val="14"/>
      <w:szCs w:val="18"/>
    </w:rPr>
  </w:style>
  <w:style w:type="paragraph" w:customStyle="1" w:styleId="SmallFont">
    <w:name w:val="Small Font"/>
    <w:basedOn w:val="Normal"/>
    <w:link w:val="SmallFontChar"/>
    <w:rsid w:val="002A687C"/>
    <w:pPr>
      <w:spacing w:after="200"/>
      <w:contextualSpacing/>
      <w:jc w:val="both"/>
    </w:pPr>
    <w:rPr>
      <w:rFonts w:asciiTheme="minorHAnsi" w:hAnsiTheme="minorHAnsi" w:cstheme="minorBidi"/>
      <w:sz w:val="14"/>
      <w:szCs w:val="18"/>
    </w:rPr>
  </w:style>
  <w:style w:type="character" w:customStyle="1" w:styleId="Style11pt">
    <w:name w:val="Style 11 pt"/>
    <w:basedOn w:val="DefaultParagraphFont"/>
    <w:rsid w:val="002A687C"/>
    <w:rPr>
      <w:sz w:val="20"/>
    </w:rPr>
  </w:style>
  <w:style w:type="character" w:customStyle="1" w:styleId="UnderlineChar">
    <w:name w:val="Underline Char"/>
    <w:rsid w:val="002A687C"/>
    <w:rPr>
      <w:szCs w:val="24"/>
      <w:u w:val="single"/>
      <w:lang w:val="en-US" w:eastAsia="en-US" w:bidi="ar-SA"/>
    </w:rPr>
  </w:style>
  <w:style w:type="paragraph" w:customStyle="1" w:styleId="Style1">
    <w:name w:val="Style1"/>
    <w:basedOn w:val="Normal"/>
    <w:link w:val="Style1Char"/>
    <w:rsid w:val="002A687C"/>
    <w:rPr>
      <w:rFonts w:eastAsia="SimSun"/>
      <w:szCs w:val="24"/>
      <w:u w:val="single"/>
      <w:lang w:eastAsia="zh-CN"/>
    </w:rPr>
  </w:style>
  <w:style w:type="character" w:customStyle="1" w:styleId="Style1Char">
    <w:name w:val="Style1 Char"/>
    <w:link w:val="Style1"/>
    <w:rsid w:val="002A687C"/>
    <w:rPr>
      <w:rFonts w:ascii="Times New Roman" w:eastAsia="SimSun" w:hAnsi="Times New Roman" w:cs="Times New Roman"/>
      <w:sz w:val="24"/>
      <w:szCs w:val="24"/>
      <w:u w:val="single"/>
      <w:lang w:eastAsia="zh-CN"/>
    </w:rPr>
  </w:style>
  <w:style w:type="paragraph" w:customStyle="1" w:styleId="Tag2">
    <w:name w:val="Tag2"/>
    <w:basedOn w:val="Normal"/>
    <w:qFormat/>
    <w:rsid w:val="002A687C"/>
    <w:rPr>
      <w:rFonts w:ascii="Arial" w:eastAsia="Calibri" w:hAnsi="Arial" w:cs="Arial"/>
      <w:b/>
    </w:rPr>
  </w:style>
  <w:style w:type="paragraph" w:styleId="BalloonText">
    <w:name w:val="Balloon Text"/>
    <w:basedOn w:val="Normal"/>
    <w:link w:val="BalloonTextChar"/>
    <w:uiPriority w:val="99"/>
    <w:semiHidden/>
    <w:rsid w:val="002A687C"/>
    <w:rPr>
      <w:rFonts w:ascii="Tahoma" w:hAnsi="Tahoma" w:cs="Tahoma"/>
      <w:sz w:val="16"/>
      <w:szCs w:val="16"/>
    </w:rPr>
  </w:style>
  <w:style w:type="character" w:customStyle="1" w:styleId="BalloonTextChar">
    <w:name w:val="Balloon Text Char"/>
    <w:basedOn w:val="DefaultParagraphFont"/>
    <w:link w:val="BalloonText"/>
    <w:uiPriority w:val="99"/>
    <w:semiHidden/>
    <w:rsid w:val="002A687C"/>
    <w:rPr>
      <w:rFonts w:ascii="Tahoma" w:hAnsi="Tahoma" w:cs="Tahoma"/>
      <w:sz w:val="16"/>
      <w:szCs w:val="16"/>
    </w:rPr>
  </w:style>
  <w:style w:type="character" w:customStyle="1" w:styleId="BoldUnderline0">
    <w:name w:val="BoldUnderline"/>
    <w:basedOn w:val="DefaultParagraphFont"/>
    <w:uiPriority w:val="1"/>
    <w:qFormat/>
    <w:rsid w:val="002A687C"/>
    <w:rPr>
      <w:rFonts w:ascii="Arial" w:hAnsi="Arial"/>
      <w:b/>
      <w:sz w:val="20"/>
      <w:u w:val="single"/>
    </w:rPr>
  </w:style>
  <w:style w:type="paragraph" w:customStyle="1" w:styleId="Analytic">
    <w:name w:val="Analytic"/>
    <w:basedOn w:val="Normal"/>
    <w:link w:val="AnalyticChar"/>
    <w:qFormat/>
    <w:rsid w:val="002A687C"/>
    <w:rPr>
      <w:rFonts w:ascii="Arial" w:eastAsia="Calibri" w:hAnsi="Arial"/>
      <w:b/>
      <w:szCs w:val="24"/>
    </w:rPr>
  </w:style>
  <w:style w:type="character" w:customStyle="1" w:styleId="AnalyticChar">
    <w:name w:val="Analytic Char"/>
    <w:link w:val="Analytic"/>
    <w:rsid w:val="002A687C"/>
    <w:rPr>
      <w:rFonts w:ascii="Arial" w:eastAsia="Calibri" w:hAnsi="Arial" w:cs="Times New Roman"/>
      <w:b/>
      <w:sz w:val="24"/>
      <w:szCs w:val="24"/>
    </w:rPr>
  </w:style>
  <w:style w:type="character" w:customStyle="1" w:styleId="CiteChar">
    <w:name w:val="Cite Char"/>
    <w:aliases w:val="cite_tag Char, Char Char Char Char1 Char,Char Char Char Char1 Char Char,Char Char Char Char1 Char Char1,Char Char Char Char1 Char,TAG Char,Heading 21 Char,Heading 2 Char Char Char Char Char1,Heading 2 Char Char,Taglines Char Char,TAG Char Char"/>
    <w:basedOn w:val="DefaultParagraphFont"/>
    <w:qFormat/>
    <w:rsid w:val="002A687C"/>
    <w:rPr>
      <w:rFonts w:ascii="Arial" w:hAnsi="Arial"/>
      <w:b/>
      <w:sz w:val="24"/>
      <w:szCs w:val="22"/>
      <w:u w:val="single"/>
    </w:rPr>
  </w:style>
  <w:style w:type="character" w:styleId="IntenseEmphasis">
    <w:name w:val="Intense Emphasis"/>
    <w:aliases w:val="Heading 3 Char1,Block Char1"/>
    <w:basedOn w:val="DefaultParagraphFont"/>
    <w:uiPriority w:val="6"/>
    <w:qFormat/>
    <w:rsid w:val="002A687C"/>
    <w:rPr>
      <w:b/>
      <w:bCs/>
      <w:sz w:val="22"/>
      <w:u w:val="single"/>
    </w:rPr>
  </w:style>
  <w:style w:type="character" w:customStyle="1" w:styleId="SmallChar">
    <w:name w:val="Small Char"/>
    <w:rsid w:val="002A687C"/>
    <w:rPr>
      <w:rFonts w:ascii="Book Antiqua" w:hAnsi="Book Antiqua"/>
      <w:noProof w:val="0"/>
      <w:sz w:val="16"/>
      <w:szCs w:val="24"/>
      <w:lang w:val="en-US" w:eastAsia="en-US" w:bidi="ar-SA"/>
    </w:rPr>
  </w:style>
  <w:style w:type="paragraph" w:customStyle="1" w:styleId="textbold">
    <w:name w:val="text bold"/>
    <w:basedOn w:val="Normal"/>
    <w:link w:val="underline"/>
    <w:qFormat/>
    <w:rsid w:val="002A687C"/>
    <w:pPr>
      <w:ind w:left="720"/>
      <w:jc w:val="both"/>
    </w:pPr>
    <w:rPr>
      <w:rFonts w:asciiTheme="minorHAnsi" w:hAnsiTheme="minorHAnsi" w:cstheme="minorBidi"/>
      <w:sz w:val="22"/>
      <w:u w:val="single"/>
    </w:rPr>
  </w:style>
  <w:style w:type="paragraph" w:customStyle="1" w:styleId="Cards">
    <w:name w:val="Cards"/>
    <w:next w:val="Normal"/>
    <w:link w:val="CardsChar"/>
    <w:rsid w:val="002A687C"/>
    <w:pPr>
      <w:widowControl w:val="0"/>
      <w:spacing w:after="0" w:line="240" w:lineRule="auto"/>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2A687C"/>
    <w:rPr>
      <w:rFonts w:ascii="Times New Roman" w:eastAsia="Times New Roman" w:hAnsi="Times New Roman" w:cs="Times New Roman"/>
      <w:sz w:val="20"/>
      <w:szCs w:val="24"/>
    </w:rPr>
  </w:style>
  <w:style w:type="paragraph" w:customStyle="1" w:styleId="Small">
    <w:name w:val="Small"/>
    <w:basedOn w:val="Normal"/>
    <w:qFormat/>
    <w:rsid w:val="002A687C"/>
    <w:rPr>
      <w:sz w:val="14"/>
    </w:rPr>
  </w:style>
  <w:style w:type="paragraph" w:customStyle="1" w:styleId="HotRoute0">
    <w:name w:val="Hot Route!"/>
    <w:basedOn w:val="Normal"/>
    <w:link w:val="HotRouteChar"/>
    <w:rsid w:val="002A687C"/>
    <w:pPr>
      <w:ind w:left="144"/>
    </w:pPr>
    <w:rPr>
      <w:rFonts w:eastAsia="MS Mincho"/>
      <w:szCs w:val="24"/>
    </w:rPr>
  </w:style>
  <w:style w:type="character" w:customStyle="1" w:styleId="HotRouteChar">
    <w:name w:val="Hot Route! Char"/>
    <w:link w:val="HotRoute0"/>
    <w:rsid w:val="002A687C"/>
    <w:rPr>
      <w:rFonts w:ascii="Times New Roman" w:eastAsia="MS Mincho" w:hAnsi="Times New Roman" w:cs="Times New Roman"/>
      <w:sz w:val="24"/>
      <w:szCs w:val="24"/>
    </w:rPr>
  </w:style>
  <w:style w:type="paragraph" w:styleId="BodyText">
    <w:name w:val="Body Text"/>
    <w:basedOn w:val="Normal"/>
    <w:link w:val="BodyTextChar"/>
    <w:uiPriority w:val="99"/>
    <w:semiHidden/>
    <w:unhideWhenUsed/>
    <w:rsid w:val="002A687C"/>
    <w:pPr>
      <w:spacing w:after="120"/>
    </w:pPr>
  </w:style>
  <w:style w:type="character" w:customStyle="1" w:styleId="BodyTextChar">
    <w:name w:val="Body Text Char"/>
    <w:basedOn w:val="DefaultParagraphFont"/>
    <w:link w:val="BodyText"/>
    <w:uiPriority w:val="99"/>
    <w:semiHidden/>
    <w:rsid w:val="002A687C"/>
    <w:rPr>
      <w:rFonts w:ascii="Times New Roman" w:hAnsi="Times New Roman" w:cs="Times New Roman"/>
      <w:sz w:val="24"/>
    </w:rPr>
  </w:style>
  <w:style w:type="character" w:customStyle="1" w:styleId="BodyTextChar1">
    <w:name w:val="Body Text Char1"/>
    <w:uiPriority w:val="99"/>
    <w:rsid w:val="002A687C"/>
    <w:rPr>
      <w:rFonts w:ascii="Palatino Linotype" w:hAnsi="Palatino Linotype" w:cs="Palatino Linotype"/>
      <w:sz w:val="17"/>
      <w:szCs w:val="17"/>
      <w:shd w:val="clear" w:color="auto" w:fill="FFFFFF"/>
    </w:rPr>
  </w:style>
  <w:style w:type="character" w:customStyle="1" w:styleId="BodytextItalic">
    <w:name w:val="Body text + Italic"/>
    <w:aliases w:val="Spacing 0 pt,Body text + CordiaUPC,12 pt,Italic,Body text + 9 pt"/>
    <w:uiPriority w:val="99"/>
    <w:rsid w:val="002A687C"/>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2A687C"/>
    <w:rPr>
      <w:rFonts w:ascii="Sylfaen" w:hAnsi="Sylfaen" w:cs="Sylfaen"/>
      <w:i/>
      <w:iCs/>
      <w:sz w:val="19"/>
      <w:szCs w:val="19"/>
      <w:u w:val="none"/>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uiPriority="5" w:qFormat="1"/>
    <w:lsdException w:name="Default Paragraph Font" w:uiPriority="1" w:unhideWhenUsed="1"/>
    <w:lsdException w:name="Subtitle" w:uiPriority="11"/>
    <w:lsdException w:name="Body Text Indent 3"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A687C"/>
    <w:pPr>
      <w:spacing w:after="0" w:line="240" w:lineRule="auto"/>
    </w:pPr>
    <w:rPr>
      <w:rFonts w:ascii="Times New Roman" w:hAnsi="Times New Roman" w:cs="Times New Roman"/>
      <w:sz w:val="24"/>
    </w:rPr>
  </w:style>
  <w:style w:type="paragraph" w:styleId="Heading1">
    <w:name w:val="heading 1"/>
    <w:aliases w:val="Pocket,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tag,No Spacing11,No Spacing111,tags,No Spacing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Tag and Cite Char1"/>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small,Bold Underline,Qualifications,Shrunk"/>
    <w:basedOn w:val="DefaultParagraphFont"/>
    <w:uiPriority w:val="7"/>
    <w:qFormat/>
    <w:rsid w:val="00D176BE"/>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 Char,Heading 3 Char Char Char1,Index Headers Char,Bold Cite Char1,Citation Char Char Char1,Heading 3 Char1 Char Char Char1,Citation Char Char Char Char Char,Text 7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Style,Intense Emphasis21,HHeading 3 + 12 pt,Bold Cite Char,Citation Char Char Char,Heading 3 Char1 Char Char Char,c,Bo,Cards + Font: 12 pt Char,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paragraph" w:styleId="NoSpacing">
    <w:name w:val="No Spacing"/>
    <w:uiPriority w:val="1"/>
    <w:rsid w:val="002A687C"/>
    <w:pPr>
      <w:spacing w:after="0" w:line="240" w:lineRule="auto"/>
    </w:pPr>
    <w:rPr>
      <w:rFonts w:eastAsiaTheme="minorEastAsia"/>
      <w:sz w:val="24"/>
      <w:szCs w:val="24"/>
    </w:rPr>
  </w:style>
  <w:style w:type="paragraph" w:styleId="DocumentMap">
    <w:name w:val="Document Map"/>
    <w:basedOn w:val="Normal"/>
    <w:link w:val="DocumentMapChar"/>
    <w:unhideWhenUsed/>
    <w:rsid w:val="002A687C"/>
    <w:rPr>
      <w:rFonts w:ascii="Lucida Grande" w:hAnsi="Lucida Grande" w:cs="Lucida Grande"/>
    </w:rPr>
  </w:style>
  <w:style w:type="character" w:customStyle="1" w:styleId="DocumentMapChar">
    <w:name w:val="Document Map Char"/>
    <w:basedOn w:val="DefaultParagraphFont"/>
    <w:link w:val="DocumentMap"/>
    <w:rsid w:val="002A687C"/>
    <w:rPr>
      <w:rFonts w:ascii="Lucida Grande" w:hAnsi="Lucida Grande" w:cs="Lucida Grande"/>
      <w:sz w:val="24"/>
    </w:rPr>
  </w:style>
  <w:style w:type="paragraph" w:styleId="ListParagraph">
    <w:name w:val="List Paragraph"/>
    <w:basedOn w:val="Normal"/>
    <w:uiPriority w:val="34"/>
    <w:rsid w:val="002A687C"/>
    <w:pPr>
      <w:ind w:left="720"/>
      <w:contextualSpacing/>
    </w:pPr>
  </w:style>
  <w:style w:type="character" w:styleId="PageNumber">
    <w:name w:val="page number"/>
    <w:basedOn w:val="DefaultParagraphFont"/>
    <w:uiPriority w:val="99"/>
    <w:semiHidden/>
    <w:unhideWhenUsed/>
    <w:rsid w:val="002A687C"/>
  </w:style>
  <w:style w:type="paragraph" w:customStyle="1" w:styleId="card">
    <w:name w:val="card"/>
    <w:basedOn w:val="Normal"/>
    <w:next w:val="Normal"/>
    <w:link w:val="cardChar"/>
    <w:qFormat/>
    <w:rsid w:val="002A687C"/>
    <w:pPr>
      <w:ind w:left="288" w:right="288"/>
    </w:pPr>
    <w:rPr>
      <w:rFonts w:eastAsia="Times New Roman"/>
      <w:szCs w:val="20"/>
    </w:rPr>
  </w:style>
  <w:style w:type="character" w:customStyle="1" w:styleId="cardChar">
    <w:name w:val="card Char"/>
    <w:link w:val="card"/>
    <w:rsid w:val="002A687C"/>
    <w:rPr>
      <w:rFonts w:ascii="Times New Roman" w:eastAsia="Times New Roman" w:hAnsi="Times New Roman" w:cs="Times New Roman"/>
      <w:sz w:val="24"/>
      <w:szCs w:val="20"/>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rsid w:val="002A687C"/>
    <w:rPr>
      <w:rFonts w:ascii="Times New Roman" w:hAnsi="Times New Roman" w:cs="Times New Roman"/>
      <w:sz w:val="16"/>
    </w:rPr>
  </w:style>
  <w:style w:type="paragraph" w:customStyle="1" w:styleId="Normal20pt">
    <w:name w:val="Normal  + 20 pt"/>
    <w:basedOn w:val="Normal"/>
    <w:uiPriority w:val="6"/>
    <w:qFormat/>
    <w:rsid w:val="002A687C"/>
    <w:rPr>
      <w:rFonts w:asciiTheme="minorHAnsi" w:hAnsiTheme="minorHAnsi" w:cstheme="minorBidi"/>
      <w:bCs/>
      <w:u w:val="single"/>
    </w:rPr>
  </w:style>
  <w:style w:type="paragraph" w:styleId="Date">
    <w:name w:val="Date"/>
    <w:basedOn w:val="Normal"/>
    <w:next w:val="Normal"/>
    <w:link w:val="DateChar"/>
    <w:uiPriority w:val="99"/>
    <w:semiHidden/>
    <w:rsid w:val="002A687C"/>
  </w:style>
  <w:style w:type="character" w:customStyle="1" w:styleId="DateChar">
    <w:name w:val="Date Char"/>
    <w:basedOn w:val="DefaultParagraphFont"/>
    <w:link w:val="Date"/>
    <w:uiPriority w:val="99"/>
    <w:semiHidden/>
    <w:rsid w:val="002A687C"/>
    <w:rPr>
      <w:rFonts w:ascii="Times New Roman" w:hAnsi="Times New Roman" w:cs="Times New Roman"/>
      <w:sz w:val="24"/>
    </w:rPr>
  </w:style>
  <w:style w:type="character" w:customStyle="1" w:styleId="underline">
    <w:name w:val="underline"/>
    <w:link w:val="textbold"/>
    <w:qFormat/>
    <w:rsid w:val="002A687C"/>
    <w:rPr>
      <w:u w:val="single"/>
    </w:rPr>
  </w:style>
  <w:style w:type="character" w:customStyle="1" w:styleId="boldunderline">
    <w:name w:val="bold underline"/>
    <w:basedOn w:val="DefaultParagraphFont"/>
    <w:qFormat/>
    <w:rsid w:val="002A687C"/>
    <w:rPr>
      <w:b/>
      <w:bCs/>
      <w:sz w:val="20"/>
      <w:u w:val="single"/>
    </w:rPr>
  </w:style>
  <w:style w:type="paragraph" w:customStyle="1" w:styleId="MinimizedText">
    <w:name w:val="Minimized Text"/>
    <w:basedOn w:val="Normal"/>
    <w:link w:val="MinimizedTextChar"/>
    <w:qFormat/>
    <w:rsid w:val="002A687C"/>
    <w:rPr>
      <w:rFonts w:eastAsia="Times New Roman"/>
      <w:sz w:val="16"/>
      <w:szCs w:val="24"/>
    </w:rPr>
  </w:style>
  <w:style w:type="character" w:customStyle="1" w:styleId="MinimizedTextChar">
    <w:name w:val="Minimized Text Char"/>
    <w:link w:val="MinimizedText"/>
    <w:rsid w:val="002A687C"/>
    <w:rPr>
      <w:rFonts w:ascii="Times New Roman" w:eastAsia="Times New Roman" w:hAnsi="Times New Roman" w:cs="Times New Roman"/>
      <w:sz w:val="16"/>
      <w:szCs w:val="24"/>
    </w:rPr>
  </w:style>
  <w:style w:type="character" w:customStyle="1" w:styleId="StyleTimesNewRoman12ptBold">
    <w:name w:val="Style Times New Roman 12 pt Bold"/>
    <w:rsid w:val="002A687C"/>
    <w:rPr>
      <w:rFonts w:ascii="Times New Roman" w:hAnsi="Times New Roman"/>
      <w:b/>
      <w:bCs/>
      <w:sz w:val="24"/>
    </w:rPr>
  </w:style>
  <w:style w:type="paragraph" w:styleId="Title">
    <w:name w:val="Title"/>
    <w:aliases w:val="Bold Underlined,UNDERLINE,Cites and Cards"/>
    <w:basedOn w:val="Normal"/>
    <w:next w:val="Normal"/>
    <w:link w:val="TitleChar1"/>
    <w:uiPriority w:val="5"/>
    <w:qFormat/>
    <w:rsid w:val="002A687C"/>
    <w:pPr>
      <w:pBdr>
        <w:bottom w:val="single" w:sz="8" w:space="4" w:color="4F81BD"/>
      </w:pBdr>
      <w:spacing w:after="300"/>
      <w:contextualSpacing/>
    </w:pPr>
    <w:rPr>
      <w:rFonts w:asciiTheme="minorHAnsi" w:hAnsiTheme="minorHAnsi"/>
      <w:bCs/>
      <w:u w:val="single"/>
    </w:rPr>
  </w:style>
  <w:style w:type="character" w:customStyle="1" w:styleId="TitleChar">
    <w:name w:val="Title Char"/>
    <w:aliases w:val="Bold Underlined Char,UNDERLINE Char,Cites and Cards Char"/>
    <w:basedOn w:val="DefaultParagraphFont"/>
    <w:uiPriority w:val="6"/>
    <w:qFormat/>
    <w:rsid w:val="002A687C"/>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Bold Underlined Char1,UNDERLINE Char1,Cites and Cards Char1"/>
    <w:basedOn w:val="DefaultParagraphFont"/>
    <w:link w:val="Title"/>
    <w:uiPriority w:val="5"/>
    <w:rsid w:val="002A687C"/>
    <w:rPr>
      <w:rFonts w:cs="Times New Roman"/>
      <w:bCs/>
      <w:sz w:val="24"/>
      <w:u w:val="single"/>
    </w:rPr>
  </w:style>
  <w:style w:type="character" w:customStyle="1" w:styleId="apple-converted-space">
    <w:name w:val="apple-converted-space"/>
    <w:rsid w:val="002A687C"/>
  </w:style>
  <w:style w:type="character" w:customStyle="1" w:styleId="CardTextChar">
    <w:name w:val="Card Text Char"/>
    <w:locked/>
    <w:rsid w:val="002A687C"/>
    <w:rPr>
      <w:rFonts w:ascii="Times New Roman" w:hAnsi="Times New Roman"/>
      <w:szCs w:val="24"/>
      <w:lang w:eastAsia="zh-CN"/>
    </w:rPr>
  </w:style>
  <w:style w:type="character" w:customStyle="1" w:styleId="UnderlineBold">
    <w:name w:val="Underline + Bold"/>
    <w:uiPriority w:val="1"/>
    <w:qFormat/>
    <w:rsid w:val="002A687C"/>
    <w:rPr>
      <w:b/>
      <w:bCs w:val="0"/>
      <w:sz w:val="20"/>
      <w:u w:val="single"/>
    </w:rPr>
  </w:style>
  <w:style w:type="paragraph" w:customStyle="1" w:styleId="Circled">
    <w:name w:val="Circled"/>
    <w:link w:val="CircledChar"/>
    <w:qFormat/>
    <w:rsid w:val="002A687C"/>
    <w:rPr>
      <w:rFonts w:eastAsia="MS Mincho"/>
      <w:b/>
      <w:szCs w:val="24"/>
      <w:u w:val="single"/>
      <w:lang w:eastAsia="ja-JP"/>
    </w:rPr>
  </w:style>
  <w:style w:type="character" w:customStyle="1" w:styleId="CircledChar">
    <w:name w:val="Circled Char"/>
    <w:link w:val="Circled"/>
    <w:rsid w:val="002A687C"/>
    <w:rPr>
      <w:rFonts w:eastAsia="MS Mincho"/>
      <w:b/>
      <w:szCs w:val="24"/>
      <w:u w:val="single"/>
      <w:lang w:eastAsia="ja-JP"/>
    </w:rPr>
  </w:style>
  <w:style w:type="character" w:customStyle="1" w:styleId="Underline-WFU">
    <w:name w:val="Underline-WFU"/>
    <w:uiPriority w:val="1"/>
    <w:qFormat/>
    <w:rsid w:val="002A687C"/>
    <w:rPr>
      <w:rFonts w:ascii="Cambria" w:hAnsi="Cambria"/>
      <w:sz w:val="22"/>
      <w:u w:val="single"/>
    </w:rPr>
  </w:style>
  <w:style w:type="paragraph" w:customStyle="1" w:styleId="Tiny-WFU">
    <w:name w:val="Tiny-WFU"/>
    <w:basedOn w:val="Normal"/>
    <w:qFormat/>
    <w:rsid w:val="002A687C"/>
    <w:rPr>
      <w:rFonts w:ascii="Cambria" w:eastAsia="Malgun Gothic" w:hAnsi="Cambria"/>
      <w:sz w:val="12"/>
      <w:lang w:eastAsia="ko-KR"/>
    </w:rPr>
  </w:style>
  <w:style w:type="character" w:customStyle="1" w:styleId="Underline-Highlighted-WFU">
    <w:name w:val="Underline-Highlighted-WFU"/>
    <w:basedOn w:val="DefaultParagraphFont"/>
    <w:uiPriority w:val="1"/>
    <w:qFormat/>
    <w:rsid w:val="002A687C"/>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2A687C"/>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2A687C"/>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2A687C"/>
    <w:pPr>
      <w:ind w:left="144"/>
    </w:pPr>
    <w:rPr>
      <w:rFonts w:ascii="Cambria" w:eastAsia="Calibri" w:hAnsi="Cambria"/>
      <w:szCs w:val="20"/>
      <w:lang w:eastAsia="ko-KR"/>
    </w:rPr>
  </w:style>
  <w:style w:type="character" w:styleId="Strong">
    <w:name w:val="Strong"/>
    <w:aliases w:val="8 pt font"/>
    <w:uiPriority w:val="22"/>
    <w:qFormat/>
    <w:rsid w:val="002A687C"/>
    <w:rPr>
      <w:b/>
      <w:bCs/>
    </w:rPr>
  </w:style>
  <w:style w:type="paragraph" w:customStyle="1" w:styleId="Smalltext">
    <w:name w:val="Small text"/>
    <w:basedOn w:val="Normal"/>
    <w:link w:val="SmalltextChar"/>
    <w:rsid w:val="002A687C"/>
    <w:rPr>
      <w:rFonts w:eastAsia="MS Mincho"/>
      <w:sz w:val="16"/>
      <w:szCs w:val="24"/>
      <w:lang w:val="x-none" w:eastAsia="ko-KR"/>
    </w:rPr>
  </w:style>
  <w:style w:type="character" w:customStyle="1" w:styleId="SmalltextChar">
    <w:name w:val="Small text Char"/>
    <w:link w:val="Smalltext"/>
    <w:rsid w:val="002A687C"/>
    <w:rPr>
      <w:rFonts w:ascii="Times New Roman" w:eastAsia="MS Mincho" w:hAnsi="Times New Roman" w:cs="Times New Roman"/>
      <w:sz w:val="16"/>
      <w:szCs w:val="24"/>
      <w:lang w:val="x-none" w:eastAsia="ko-KR"/>
    </w:rPr>
  </w:style>
  <w:style w:type="paragraph" w:customStyle="1" w:styleId="Normal1">
    <w:name w:val="Normal1"/>
    <w:basedOn w:val="Normal"/>
    <w:rsid w:val="002A687C"/>
    <w:rPr>
      <w:rFonts w:ascii="Cambria" w:eastAsia="Malgun Gothic" w:hAnsi="Cambria"/>
      <w:szCs w:val="24"/>
      <w:lang w:eastAsia="ko-KR"/>
    </w:rPr>
  </w:style>
  <w:style w:type="character" w:customStyle="1" w:styleId="Author">
    <w:name w:val="Author"/>
    <w:rsid w:val="002A687C"/>
    <w:rPr>
      <w:b/>
      <w:bCs/>
      <w:sz w:val="24"/>
      <w:szCs w:val="24"/>
    </w:rPr>
  </w:style>
  <w:style w:type="paragraph" w:customStyle="1" w:styleId="Default">
    <w:name w:val="Default"/>
    <w:basedOn w:val="Normal"/>
    <w:rsid w:val="002A687C"/>
    <w:pPr>
      <w:autoSpaceDE w:val="0"/>
      <w:autoSpaceDN w:val="0"/>
      <w:adjustRightInd w:val="0"/>
      <w:spacing w:after="200" w:line="276" w:lineRule="auto"/>
    </w:pPr>
    <w:rPr>
      <w:rFonts w:ascii="Cambria" w:eastAsia="Malgun Gothic" w:hAnsi="Cambria" w:cs="AKDPE C+ Utopia"/>
      <w:szCs w:val="24"/>
      <w:lang w:eastAsia="ko-KR"/>
    </w:rPr>
  </w:style>
  <w:style w:type="paragraph" w:styleId="List">
    <w:name w:val="List"/>
    <w:basedOn w:val="Normal"/>
    <w:uiPriority w:val="99"/>
    <w:unhideWhenUsed/>
    <w:rsid w:val="002A687C"/>
    <w:pPr>
      <w:contextualSpacing/>
    </w:pPr>
    <w:rPr>
      <w:rFonts w:ascii="Cambria" w:eastAsia="Malgun Gothic" w:hAnsi="Cambria"/>
      <w:lang w:eastAsia="ko-KR"/>
    </w:rPr>
  </w:style>
  <w:style w:type="paragraph" w:customStyle="1" w:styleId="PageHeaderLine1">
    <w:name w:val="PageHeaderLine1"/>
    <w:basedOn w:val="Normal"/>
    <w:rsid w:val="002A687C"/>
    <w:pPr>
      <w:tabs>
        <w:tab w:val="right" w:pos="10800"/>
      </w:tabs>
    </w:pPr>
    <w:rPr>
      <w:rFonts w:ascii="Cambria" w:eastAsia="Malgun Gothic" w:hAnsi="Cambria"/>
      <w:b/>
      <w:lang w:eastAsia="ko-KR"/>
    </w:rPr>
  </w:style>
  <w:style w:type="paragraph" w:customStyle="1" w:styleId="PageHeaderLine2">
    <w:name w:val="PageHeaderLine2"/>
    <w:basedOn w:val="Normal"/>
    <w:next w:val="Normal"/>
    <w:rsid w:val="002A687C"/>
    <w:pPr>
      <w:tabs>
        <w:tab w:val="right" w:pos="10800"/>
      </w:tabs>
      <w:spacing w:line="480" w:lineRule="auto"/>
    </w:pPr>
    <w:rPr>
      <w:rFonts w:ascii="Cambria" w:eastAsia="Malgun Gothic" w:hAnsi="Cambria"/>
      <w:b/>
      <w:lang w:eastAsia="ko-KR"/>
    </w:rPr>
  </w:style>
  <w:style w:type="paragraph" w:styleId="NormalWeb">
    <w:name w:val="Normal (Web)"/>
    <w:basedOn w:val="Normal"/>
    <w:link w:val="NormalWebChar"/>
    <w:uiPriority w:val="99"/>
    <w:unhideWhenUsed/>
    <w:rsid w:val="002A687C"/>
    <w:pPr>
      <w:spacing w:before="100" w:beforeAutospacing="1" w:after="100" w:afterAutospacing="1"/>
    </w:pPr>
    <w:rPr>
      <w:rFonts w:ascii="Cambria" w:eastAsia="Times New Roman" w:hAnsi="Cambria"/>
      <w:szCs w:val="24"/>
      <w:lang w:eastAsia="ko-KR"/>
    </w:rPr>
  </w:style>
  <w:style w:type="character" w:customStyle="1" w:styleId="apple-style-span">
    <w:name w:val="apple-style-span"/>
    <w:rsid w:val="002A687C"/>
  </w:style>
  <w:style w:type="character" w:customStyle="1" w:styleId="wikiexternallink">
    <w:name w:val="wikiexternallink"/>
    <w:rsid w:val="002A687C"/>
  </w:style>
  <w:style w:type="character" w:customStyle="1" w:styleId="wikigeneratedlinkcontent">
    <w:name w:val="wikigeneratedlinkcontent"/>
    <w:rsid w:val="002A687C"/>
  </w:style>
  <w:style w:type="character" w:customStyle="1" w:styleId="post-title">
    <w:name w:val="post-title"/>
    <w:rsid w:val="002A687C"/>
  </w:style>
  <w:style w:type="character" w:customStyle="1" w:styleId="ilad">
    <w:name w:val="il_ad"/>
    <w:rsid w:val="002A687C"/>
  </w:style>
  <w:style w:type="paragraph" w:styleId="TOC1">
    <w:name w:val="toc 1"/>
    <w:basedOn w:val="Normal"/>
    <w:next w:val="Normal"/>
    <w:autoRedefine/>
    <w:uiPriority w:val="39"/>
    <w:unhideWhenUsed/>
    <w:rsid w:val="002A687C"/>
    <w:rPr>
      <w:rFonts w:ascii="Cambria" w:eastAsia="Malgun Gothic" w:hAnsi="Cambria"/>
      <w:lang w:eastAsia="ko-KR"/>
    </w:rPr>
  </w:style>
  <w:style w:type="paragraph" w:styleId="TOC4">
    <w:name w:val="toc 4"/>
    <w:basedOn w:val="Normal"/>
    <w:next w:val="Normal"/>
    <w:autoRedefine/>
    <w:unhideWhenUsed/>
    <w:rsid w:val="002A687C"/>
    <w:pPr>
      <w:spacing w:before="240"/>
    </w:pPr>
    <w:rPr>
      <w:rFonts w:ascii="Cambria" w:eastAsia="Malgun Gothic" w:hAnsi="Cambria"/>
      <w:b/>
      <w:u w:val="single"/>
      <w:lang w:eastAsia="ko-KR"/>
    </w:rPr>
  </w:style>
  <w:style w:type="paragraph" w:customStyle="1" w:styleId="style49">
    <w:name w:val="style49"/>
    <w:basedOn w:val="Normal"/>
    <w:rsid w:val="002A687C"/>
    <w:pPr>
      <w:spacing w:before="100" w:beforeAutospacing="1" w:after="100" w:afterAutospacing="1"/>
    </w:pPr>
    <w:rPr>
      <w:rFonts w:ascii="Cambria" w:eastAsia="Times New Roman" w:hAnsi="Cambria"/>
      <w:szCs w:val="24"/>
      <w:lang w:eastAsia="ko-KR"/>
    </w:rPr>
  </w:style>
  <w:style w:type="character" w:customStyle="1" w:styleId="style30">
    <w:name w:val="style30"/>
    <w:rsid w:val="002A687C"/>
  </w:style>
  <w:style w:type="character" w:customStyle="1" w:styleId="headline">
    <w:name w:val="headline"/>
    <w:rsid w:val="002A687C"/>
  </w:style>
  <w:style w:type="character" w:customStyle="1" w:styleId="see">
    <w:name w:val="see"/>
    <w:rsid w:val="002A687C"/>
  </w:style>
  <w:style w:type="paragraph" w:styleId="BodyTextIndent3">
    <w:name w:val="Body Text Indent 3"/>
    <w:basedOn w:val="Normal"/>
    <w:link w:val="BodyTextIndent3Char"/>
    <w:semiHidden/>
    <w:unhideWhenUsed/>
    <w:rsid w:val="002A687C"/>
    <w:pPr>
      <w:ind w:left="2160" w:hanging="2160"/>
      <w:jc w:val="both"/>
    </w:pPr>
    <w:rPr>
      <w:rFonts w:ascii="Cambria" w:eastAsia="Times New Roman" w:hAnsi="Cambria"/>
      <w:szCs w:val="20"/>
      <w:lang w:eastAsia="en-AU"/>
    </w:rPr>
  </w:style>
  <w:style w:type="character" w:customStyle="1" w:styleId="BodyTextIndent3Char">
    <w:name w:val="Body Text Indent 3 Char"/>
    <w:basedOn w:val="DefaultParagraphFont"/>
    <w:link w:val="BodyTextIndent3"/>
    <w:semiHidden/>
    <w:rsid w:val="002A687C"/>
    <w:rPr>
      <w:rFonts w:ascii="Cambria" w:eastAsia="Times New Roman" w:hAnsi="Cambria" w:cs="Times New Roman"/>
      <w:sz w:val="24"/>
      <w:szCs w:val="20"/>
      <w:lang w:eastAsia="en-AU"/>
    </w:rPr>
  </w:style>
  <w:style w:type="paragraph" w:styleId="HTMLPreformatted">
    <w:name w:val="HTML Preformatted"/>
    <w:basedOn w:val="Normal"/>
    <w:link w:val="HTMLPreformattedChar"/>
    <w:uiPriority w:val="99"/>
    <w:unhideWhenUsed/>
    <w:rsid w:val="002A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ko-KR"/>
    </w:rPr>
  </w:style>
  <w:style w:type="character" w:customStyle="1" w:styleId="HTMLPreformattedChar">
    <w:name w:val="HTML Preformatted Char"/>
    <w:basedOn w:val="DefaultParagraphFont"/>
    <w:link w:val="HTMLPreformatted"/>
    <w:uiPriority w:val="99"/>
    <w:rsid w:val="002A687C"/>
    <w:rPr>
      <w:rFonts w:ascii="Courier New" w:eastAsia="Times New Roman" w:hAnsi="Courier New" w:cs="Courier New"/>
      <w:sz w:val="24"/>
      <w:szCs w:val="20"/>
      <w:lang w:eastAsia="ko-KR"/>
    </w:rPr>
  </w:style>
  <w:style w:type="character" w:customStyle="1" w:styleId="UnunderlinedChar">
    <w:name w:val="Ununderlined Char"/>
    <w:link w:val="Ununderlined"/>
    <w:locked/>
    <w:rsid w:val="002A687C"/>
    <w:rPr>
      <w:rFonts w:ascii="Arial Narrow" w:hAnsi="Arial Narrow"/>
      <w:sz w:val="12"/>
      <w:szCs w:val="24"/>
    </w:rPr>
  </w:style>
  <w:style w:type="paragraph" w:customStyle="1" w:styleId="Ununderlined">
    <w:name w:val="Ununderlined"/>
    <w:basedOn w:val="Normal"/>
    <w:link w:val="UnunderlinedChar"/>
    <w:rsid w:val="002A687C"/>
    <w:pPr>
      <w:jc w:val="both"/>
    </w:pPr>
    <w:rPr>
      <w:rFonts w:ascii="Arial Narrow" w:hAnsi="Arial Narrow" w:cstheme="minorBidi"/>
      <w:sz w:val="12"/>
      <w:szCs w:val="24"/>
    </w:rPr>
  </w:style>
  <w:style w:type="paragraph" w:customStyle="1" w:styleId="Style3">
    <w:name w:val="Style3"/>
    <w:basedOn w:val="Normal"/>
    <w:link w:val="Style3Char"/>
    <w:rsid w:val="002A687C"/>
    <w:rPr>
      <w:rFonts w:ascii="Arial Narrow" w:eastAsia="Times New Roman" w:hAnsi="Arial Narrow"/>
      <w:b/>
      <w:szCs w:val="24"/>
      <w:lang w:eastAsia="ko-KR"/>
    </w:rPr>
  </w:style>
  <w:style w:type="character" w:customStyle="1" w:styleId="Style3Char">
    <w:name w:val="Style3 Char"/>
    <w:link w:val="Style3"/>
    <w:rsid w:val="002A687C"/>
    <w:rPr>
      <w:rFonts w:ascii="Arial Narrow" w:eastAsia="Times New Roman" w:hAnsi="Arial Narrow" w:cs="Times New Roman"/>
      <w:b/>
      <w:sz w:val="24"/>
      <w:szCs w:val="24"/>
      <w:lang w:eastAsia="ko-KR"/>
    </w:rPr>
  </w:style>
  <w:style w:type="paragraph" w:customStyle="1" w:styleId="Tags">
    <w:name w:val="Tags"/>
    <w:basedOn w:val="Normal"/>
    <w:autoRedefine/>
    <w:qFormat/>
    <w:rsid w:val="002A687C"/>
    <w:pPr>
      <w:tabs>
        <w:tab w:val="left" w:pos="6120"/>
      </w:tabs>
      <w:outlineLvl w:val="1"/>
    </w:pPr>
    <w:rPr>
      <w:rFonts w:ascii="Cambria" w:eastAsia="Cambria" w:hAnsi="Cambria"/>
      <w:b/>
      <w:szCs w:val="24"/>
      <w:lang w:eastAsia="ko-KR"/>
    </w:rPr>
  </w:style>
  <w:style w:type="paragraph" w:customStyle="1" w:styleId="bloctitles">
    <w:name w:val="bloc titles"/>
    <w:basedOn w:val="Heading1"/>
    <w:next w:val="Normal"/>
    <w:autoRedefine/>
    <w:rsid w:val="002A687C"/>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u w:val="single"/>
      <w:lang w:eastAsia="ko-KR"/>
    </w:rPr>
  </w:style>
  <w:style w:type="paragraph" w:customStyle="1" w:styleId="cites">
    <w:name w:val="cites"/>
    <w:link w:val="citesChar"/>
    <w:autoRedefine/>
    <w:rsid w:val="002A687C"/>
    <w:pPr>
      <w:spacing w:after="0" w:line="240" w:lineRule="auto"/>
      <w:contextualSpacing/>
    </w:pPr>
    <w:rPr>
      <w:rFonts w:ascii="Times New Roman" w:eastAsia="Malgun Gothic" w:hAnsi="Times New Roman" w:cs="Times New Roman"/>
      <w:b/>
      <w:szCs w:val="24"/>
    </w:rPr>
  </w:style>
  <w:style w:type="paragraph" w:customStyle="1" w:styleId="tiny">
    <w:name w:val="tiny"/>
    <w:next w:val="Normal"/>
    <w:link w:val="tinyChar"/>
    <w:autoRedefine/>
    <w:rsid w:val="002A687C"/>
    <w:pPr>
      <w:spacing w:after="0" w:line="240" w:lineRule="auto"/>
      <w:contextualSpacing/>
    </w:pPr>
    <w:rPr>
      <w:rFonts w:ascii="Times New Roman" w:eastAsia="Malgun Gothic" w:hAnsi="Times New Roman" w:cs="Times New Roman"/>
      <w:sz w:val="12"/>
      <w:szCs w:val="24"/>
    </w:rPr>
  </w:style>
  <w:style w:type="character" w:customStyle="1" w:styleId="citesChar">
    <w:name w:val="cites Char"/>
    <w:link w:val="cites"/>
    <w:rsid w:val="002A687C"/>
    <w:rPr>
      <w:rFonts w:ascii="Times New Roman" w:eastAsia="Malgun Gothic" w:hAnsi="Times New Roman" w:cs="Times New Roman"/>
      <w:b/>
      <w:szCs w:val="24"/>
    </w:rPr>
  </w:style>
  <w:style w:type="character" w:customStyle="1" w:styleId="NormalWebChar">
    <w:name w:val="Normal (Web) Char"/>
    <w:link w:val="NormalWeb"/>
    <w:uiPriority w:val="99"/>
    <w:rsid w:val="002A687C"/>
    <w:rPr>
      <w:rFonts w:ascii="Cambria" w:eastAsia="Times New Roman" w:hAnsi="Cambria" w:cs="Times New Roman"/>
      <w:sz w:val="24"/>
      <w:szCs w:val="24"/>
      <w:lang w:eastAsia="ko-KR"/>
    </w:rPr>
  </w:style>
  <w:style w:type="paragraph" w:customStyle="1" w:styleId="docheader">
    <w:name w:val="doc header"/>
    <w:autoRedefine/>
    <w:qFormat/>
    <w:rsid w:val="002A687C"/>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2A687C"/>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2A687C"/>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u w:val="single"/>
      <w:lang w:eastAsia="ko-KR"/>
    </w:rPr>
  </w:style>
  <w:style w:type="paragraph" w:styleId="TOCHeading">
    <w:name w:val="TOC Heading"/>
    <w:basedOn w:val="Heading1"/>
    <w:next w:val="Normal"/>
    <w:uiPriority w:val="39"/>
    <w:qFormat/>
    <w:rsid w:val="002A687C"/>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lang w:eastAsia="ko-KR"/>
    </w:rPr>
  </w:style>
  <w:style w:type="paragraph" w:styleId="TOC2">
    <w:name w:val="toc 2"/>
    <w:basedOn w:val="Normal"/>
    <w:next w:val="Normal"/>
    <w:autoRedefine/>
    <w:rsid w:val="002A687C"/>
    <w:pPr>
      <w:ind w:left="240"/>
    </w:pPr>
    <w:rPr>
      <w:rFonts w:ascii="Cambria" w:eastAsia="Malgun Gothic" w:hAnsi="Cambria"/>
      <w:lang w:eastAsia="ko-KR"/>
    </w:rPr>
  </w:style>
  <w:style w:type="paragraph" w:styleId="TOC3">
    <w:name w:val="toc 3"/>
    <w:basedOn w:val="Normal"/>
    <w:next w:val="Normal"/>
    <w:autoRedefine/>
    <w:rsid w:val="002A687C"/>
    <w:pPr>
      <w:ind w:left="480"/>
    </w:pPr>
    <w:rPr>
      <w:rFonts w:ascii="Cambria" w:eastAsia="Malgun Gothic" w:hAnsi="Cambria"/>
      <w:lang w:eastAsia="ko-KR"/>
    </w:rPr>
  </w:style>
  <w:style w:type="paragraph" w:styleId="TOC5">
    <w:name w:val="toc 5"/>
    <w:basedOn w:val="Normal"/>
    <w:next w:val="Normal"/>
    <w:autoRedefine/>
    <w:rsid w:val="002A687C"/>
    <w:pPr>
      <w:ind w:left="960"/>
    </w:pPr>
    <w:rPr>
      <w:rFonts w:ascii="Cambria" w:eastAsia="Malgun Gothic" w:hAnsi="Cambria"/>
      <w:lang w:eastAsia="ko-KR"/>
    </w:rPr>
  </w:style>
  <w:style w:type="paragraph" w:styleId="TOC6">
    <w:name w:val="toc 6"/>
    <w:basedOn w:val="Normal"/>
    <w:next w:val="Normal"/>
    <w:autoRedefine/>
    <w:rsid w:val="002A687C"/>
    <w:pPr>
      <w:ind w:left="1200"/>
    </w:pPr>
    <w:rPr>
      <w:rFonts w:ascii="Cambria" w:eastAsia="Malgun Gothic" w:hAnsi="Cambria"/>
      <w:lang w:eastAsia="ko-KR"/>
    </w:rPr>
  </w:style>
  <w:style w:type="paragraph" w:styleId="TOC7">
    <w:name w:val="toc 7"/>
    <w:basedOn w:val="Normal"/>
    <w:next w:val="Normal"/>
    <w:autoRedefine/>
    <w:rsid w:val="002A687C"/>
    <w:pPr>
      <w:ind w:left="1440"/>
    </w:pPr>
    <w:rPr>
      <w:rFonts w:ascii="Cambria" w:eastAsia="Malgun Gothic" w:hAnsi="Cambria"/>
      <w:lang w:eastAsia="ko-KR"/>
    </w:rPr>
  </w:style>
  <w:style w:type="paragraph" w:styleId="TOC8">
    <w:name w:val="toc 8"/>
    <w:basedOn w:val="Normal"/>
    <w:next w:val="Normal"/>
    <w:autoRedefine/>
    <w:rsid w:val="002A687C"/>
    <w:pPr>
      <w:ind w:left="1680"/>
    </w:pPr>
    <w:rPr>
      <w:rFonts w:ascii="Cambria" w:eastAsia="Malgun Gothic" w:hAnsi="Cambria"/>
      <w:lang w:eastAsia="ko-KR"/>
    </w:rPr>
  </w:style>
  <w:style w:type="paragraph" w:styleId="TOC9">
    <w:name w:val="toc 9"/>
    <w:basedOn w:val="Normal"/>
    <w:next w:val="Normal"/>
    <w:autoRedefine/>
    <w:rsid w:val="002A687C"/>
    <w:pPr>
      <w:ind w:left="1920"/>
    </w:pPr>
    <w:rPr>
      <w:rFonts w:ascii="Cambria" w:eastAsia="Malgun Gothic" w:hAnsi="Cambria"/>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2A687C"/>
    <w:pPr>
      <w:keepNext w:val="0"/>
      <w:keepLines w:val="0"/>
      <w:pageBreakBefore w:val="0"/>
      <w:spacing w:before="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2A687C"/>
    <w:rPr>
      <w:rFonts w:ascii="Cambria" w:eastAsia="Times New Roman" w:hAnsi="Cambria" w:cs="Arial"/>
      <w:b/>
      <w:i/>
      <w:iCs/>
      <w:sz w:val="24"/>
      <w:szCs w:val="26"/>
      <w:lang w:eastAsia="ko-KR"/>
    </w:rPr>
  </w:style>
  <w:style w:type="character" w:customStyle="1" w:styleId="tinyChar">
    <w:name w:val="tiny Char"/>
    <w:link w:val="tiny"/>
    <w:locked/>
    <w:rsid w:val="002A687C"/>
    <w:rPr>
      <w:rFonts w:ascii="Times New Roman" w:eastAsia="Malgun Gothic" w:hAnsi="Times New Roman" w:cs="Times New Roman"/>
      <w:sz w:val="12"/>
      <w:szCs w:val="24"/>
    </w:rPr>
  </w:style>
  <w:style w:type="character" w:customStyle="1" w:styleId="ThickUnderlineCharChar">
    <w:name w:val="Thick Underline Char Char"/>
    <w:link w:val="CardsFont12pt"/>
    <w:locked/>
    <w:rsid w:val="002A687C"/>
    <w:rPr>
      <w:sz w:val="24"/>
      <w:szCs w:val="24"/>
      <w:u w:val="thick"/>
    </w:rPr>
  </w:style>
  <w:style w:type="paragraph" w:customStyle="1" w:styleId="CardsFont12pt">
    <w:name w:val="Cards + Font: 12 pt"/>
    <w:aliases w:val="Thick Underline Char"/>
    <w:basedOn w:val="Normal"/>
    <w:link w:val="ThickUnderlineCharChar"/>
    <w:autoRedefine/>
    <w:rsid w:val="002A687C"/>
    <w:pPr>
      <w:autoSpaceDE w:val="0"/>
      <w:autoSpaceDN w:val="0"/>
      <w:adjustRightInd w:val="0"/>
      <w:ind w:left="432" w:right="432"/>
      <w:jc w:val="both"/>
    </w:pPr>
    <w:rPr>
      <w:rFonts w:asciiTheme="minorHAnsi" w:hAnsiTheme="minorHAnsi" w:cstheme="minorBidi"/>
      <w:szCs w:val="24"/>
      <w:u w:val="thick"/>
    </w:rPr>
  </w:style>
  <w:style w:type="character" w:customStyle="1" w:styleId="TagsCharChar">
    <w:name w:val="Tags Char Char"/>
    <w:rsid w:val="002A687C"/>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2A687C"/>
    <w:rPr>
      <w:rFonts w:ascii="Cambria" w:eastAsia="Times New Roman" w:hAnsi="Cambria"/>
      <w:sz w:val="14"/>
      <w:szCs w:val="20"/>
      <w:lang w:eastAsia="ko-KR"/>
    </w:rPr>
  </w:style>
  <w:style w:type="character" w:customStyle="1" w:styleId="CharacterStyle4">
    <w:name w:val="Character Style 4"/>
    <w:rsid w:val="002A687C"/>
    <w:rPr>
      <w:rFonts w:ascii="Arial Narrow" w:hAnsi="Arial Narrow" w:cs="Arial Narrow"/>
      <w:sz w:val="18"/>
      <w:szCs w:val="18"/>
      <w:u w:val="single"/>
    </w:rPr>
  </w:style>
  <w:style w:type="paragraph" w:customStyle="1" w:styleId="Style101">
    <w:name w:val="Style 101"/>
    <w:basedOn w:val="Normal"/>
    <w:rsid w:val="002A687C"/>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2A687C"/>
    <w:rPr>
      <w:rFonts w:ascii="Arial Narrow" w:hAnsi="Arial Narrow" w:cs="Arial Narrow"/>
      <w:sz w:val="22"/>
      <w:szCs w:val="22"/>
    </w:rPr>
  </w:style>
  <w:style w:type="paragraph" w:customStyle="1" w:styleId="Style104">
    <w:name w:val="Style 104"/>
    <w:basedOn w:val="Normal"/>
    <w:rsid w:val="002A687C"/>
    <w:pPr>
      <w:widowControl w:val="0"/>
      <w:autoSpaceDE w:val="0"/>
      <w:autoSpaceDN w:val="0"/>
      <w:ind w:right="216"/>
    </w:pPr>
    <w:rPr>
      <w:rFonts w:ascii="Arial Narrow" w:eastAsia="Times New Roman" w:hAnsi="Arial Narrow" w:cs="Arial Narrow"/>
      <w:lang w:eastAsia="ko-KR"/>
    </w:rPr>
  </w:style>
  <w:style w:type="character" w:customStyle="1" w:styleId="CharacterStyle5">
    <w:name w:val="Character Style 5"/>
    <w:rsid w:val="002A687C"/>
    <w:rPr>
      <w:rFonts w:ascii="Arial Narrow" w:hAnsi="Arial Narrow" w:cs="Arial Narrow"/>
      <w:sz w:val="22"/>
      <w:szCs w:val="22"/>
      <w:u w:val="single"/>
    </w:rPr>
  </w:style>
  <w:style w:type="paragraph" w:customStyle="1" w:styleId="Style110">
    <w:name w:val="Style 110"/>
    <w:basedOn w:val="Normal"/>
    <w:rsid w:val="002A687C"/>
    <w:pPr>
      <w:widowControl w:val="0"/>
      <w:autoSpaceDE w:val="0"/>
      <w:autoSpaceDN w:val="0"/>
      <w:ind w:right="72"/>
    </w:pPr>
    <w:rPr>
      <w:rFonts w:ascii="Arial Narrow" w:eastAsia="Times New Roman" w:hAnsi="Arial Narrow" w:cs="Arial Narrow"/>
      <w:u w:val="single"/>
      <w:lang w:eastAsia="ko-KR"/>
    </w:rPr>
  </w:style>
  <w:style w:type="character" w:customStyle="1" w:styleId="CharacterStyle2">
    <w:name w:val="Character Style 2"/>
    <w:rsid w:val="002A687C"/>
    <w:rPr>
      <w:rFonts w:ascii="Arial" w:hAnsi="Arial" w:cs="Arial"/>
      <w:b/>
      <w:bCs/>
      <w:sz w:val="6"/>
      <w:szCs w:val="6"/>
    </w:rPr>
  </w:style>
  <w:style w:type="character" w:customStyle="1" w:styleId="CharacterStyle9">
    <w:name w:val="Character Style 9"/>
    <w:rsid w:val="002A687C"/>
    <w:rPr>
      <w:rFonts w:ascii="Arial Narrow" w:hAnsi="Arial Narrow" w:cs="Arial Narrow"/>
      <w:sz w:val="18"/>
      <w:szCs w:val="18"/>
    </w:rPr>
  </w:style>
  <w:style w:type="paragraph" w:customStyle="1" w:styleId="Style102">
    <w:name w:val="Style 102"/>
    <w:basedOn w:val="Normal"/>
    <w:rsid w:val="002A687C"/>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2A687C"/>
    <w:rPr>
      <w:rFonts w:ascii="Arial Narrow" w:hAnsi="Arial Narrow" w:cs="Arial Narrow"/>
      <w:b/>
      <w:bCs/>
      <w:sz w:val="26"/>
      <w:szCs w:val="26"/>
    </w:rPr>
  </w:style>
  <w:style w:type="character" w:customStyle="1" w:styleId="UnderliningChar">
    <w:name w:val="Underlining Char"/>
    <w:link w:val="Underlining"/>
    <w:rsid w:val="002A687C"/>
    <w:rPr>
      <w:rFonts w:ascii="Arial Narrow" w:hAnsi="Arial Narrow"/>
      <w:szCs w:val="24"/>
      <w:u w:val="single"/>
    </w:rPr>
  </w:style>
  <w:style w:type="paragraph" w:customStyle="1" w:styleId="Underlining">
    <w:name w:val="Underlining"/>
    <w:basedOn w:val="Normal"/>
    <w:link w:val="UnderliningChar"/>
    <w:rsid w:val="002A687C"/>
    <w:rPr>
      <w:rFonts w:ascii="Arial Narrow" w:hAnsi="Arial Narrow" w:cstheme="minorBidi"/>
      <w:sz w:val="22"/>
      <w:szCs w:val="24"/>
      <w:u w:val="single"/>
    </w:rPr>
  </w:style>
  <w:style w:type="character" w:customStyle="1" w:styleId="CharacterStyle8">
    <w:name w:val="Character Style 8"/>
    <w:rsid w:val="002A687C"/>
    <w:rPr>
      <w:rFonts w:ascii="Arial Narrow" w:hAnsi="Arial Narrow" w:cs="Arial Narrow"/>
      <w:sz w:val="16"/>
      <w:szCs w:val="16"/>
    </w:rPr>
  </w:style>
  <w:style w:type="paragraph" w:customStyle="1" w:styleId="Style107">
    <w:name w:val="Style 107"/>
    <w:basedOn w:val="Normal"/>
    <w:rsid w:val="002A687C"/>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2A687C"/>
    <w:rPr>
      <w:rFonts w:ascii="Arial" w:hAnsi="Arial" w:cs="Arial"/>
      <w:sz w:val="6"/>
      <w:szCs w:val="6"/>
    </w:rPr>
  </w:style>
  <w:style w:type="character" w:customStyle="1" w:styleId="vitstoryheadline">
    <w:name w:val="vitstoryheadline"/>
    <w:rsid w:val="002A687C"/>
  </w:style>
  <w:style w:type="character" w:customStyle="1" w:styleId="CharacterStyle14">
    <w:name w:val="Character Style 14"/>
    <w:rsid w:val="002A687C"/>
    <w:rPr>
      <w:rFonts w:ascii="Arial Narrow" w:hAnsi="Arial Narrow" w:cs="Arial Narrow"/>
      <w:b/>
      <w:bCs/>
      <w:sz w:val="20"/>
      <w:szCs w:val="20"/>
    </w:rPr>
  </w:style>
  <w:style w:type="paragraph" w:customStyle="1" w:styleId="Style77">
    <w:name w:val="Style 77"/>
    <w:basedOn w:val="Normal"/>
    <w:rsid w:val="002A687C"/>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2A687C"/>
    <w:pPr>
      <w:widowControl w:val="0"/>
      <w:autoSpaceDE w:val="0"/>
      <w:autoSpaceDN w:val="0"/>
      <w:spacing w:before="504"/>
    </w:pPr>
    <w:rPr>
      <w:rFonts w:ascii="Arial" w:eastAsia="Times New Roman" w:hAnsi="Arial"/>
      <w:b/>
      <w:bCs/>
      <w:sz w:val="6"/>
      <w:szCs w:val="6"/>
      <w:lang w:eastAsia="ko-KR"/>
    </w:rPr>
  </w:style>
  <w:style w:type="paragraph" w:customStyle="1" w:styleId="attribution">
    <w:name w:val="attribution"/>
    <w:basedOn w:val="Normal"/>
    <w:rsid w:val="002A687C"/>
    <w:pPr>
      <w:spacing w:before="100" w:beforeAutospacing="1" w:after="100" w:afterAutospacing="1"/>
    </w:pPr>
    <w:rPr>
      <w:rFonts w:ascii="Cambria" w:eastAsia="Times New Roman" w:hAnsi="Cambria"/>
      <w:lang w:eastAsia="ko-KR"/>
    </w:rPr>
  </w:style>
  <w:style w:type="paragraph" w:customStyle="1" w:styleId="loose">
    <w:name w:val="loose"/>
    <w:basedOn w:val="Normal"/>
    <w:rsid w:val="002A687C"/>
    <w:pPr>
      <w:spacing w:before="100" w:beforeAutospacing="1" w:after="100" w:afterAutospacing="1"/>
    </w:pPr>
    <w:rPr>
      <w:rFonts w:ascii="Cambria" w:eastAsia="Times New Roman" w:hAnsi="Cambria"/>
      <w:lang w:eastAsia="ko-KR"/>
    </w:rPr>
  </w:style>
  <w:style w:type="character" w:customStyle="1" w:styleId="hit">
    <w:name w:val="hit"/>
    <w:rsid w:val="002A687C"/>
  </w:style>
  <w:style w:type="character" w:customStyle="1" w:styleId="verdana">
    <w:name w:val="verdana"/>
    <w:rsid w:val="002A687C"/>
  </w:style>
  <w:style w:type="paragraph" w:customStyle="1" w:styleId="TagCite">
    <w:name w:val="Tag/Cite"/>
    <w:basedOn w:val="Normal"/>
    <w:link w:val="TagCiteChar"/>
    <w:rsid w:val="002A687C"/>
    <w:rPr>
      <w:rFonts w:ascii="Cambria" w:eastAsia="Times New Roman" w:hAnsi="Cambria"/>
      <w:b/>
      <w:szCs w:val="20"/>
      <w:lang w:eastAsia="ko-KR"/>
    </w:rPr>
  </w:style>
  <w:style w:type="character" w:customStyle="1" w:styleId="TagCiteChar">
    <w:name w:val="Tag/Cite Char"/>
    <w:link w:val="TagCite"/>
    <w:rsid w:val="002A687C"/>
    <w:rPr>
      <w:rFonts w:ascii="Cambria" w:eastAsia="Times New Roman" w:hAnsi="Cambria" w:cs="Times New Roman"/>
      <w:b/>
      <w:sz w:val="24"/>
      <w:szCs w:val="20"/>
      <w:lang w:eastAsia="ko-KR"/>
    </w:rPr>
  </w:style>
  <w:style w:type="paragraph" w:customStyle="1" w:styleId="Style4">
    <w:name w:val="Style4"/>
    <w:basedOn w:val="Normal"/>
    <w:link w:val="Style4Char"/>
    <w:rsid w:val="002A687C"/>
    <w:rPr>
      <w:rFonts w:ascii="Arial Narrow" w:eastAsia="Times New Roman" w:hAnsi="Arial Narrow"/>
      <w:u w:val="single"/>
      <w:lang w:eastAsia="ko-KR"/>
    </w:rPr>
  </w:style>
  <w:style w:type="character" w:customStyle="1" w:styleId="Style4Char">
    <w:name w:val="Style4 Char"/>
    <w:link w:val="Style4"/>
    <w:locked/>
    <w:rsid w:val="002A687C"/>
    <w:rPr>
      <w:rFonts w:ascii="Arial Narrow" w:eastAsia="Times New Roman" w:hAnsi="Arial Narrow" w:cs="Times New Roman"/>
      <w:sz w:val="24"/>
      <w:u w:val="single"/>
      <w:lang w:eastAsia="ko-KR"/>
    </w:rPr>
  </w:style>
  <w:style w:type="paragraph" w:customStyle="1" w:styleId="Style25">
    <w:name w:val="Style25"/>
    <w:basedOn w:val="Normal"/>
    <w:rsid w:val="002A687C"/>
    <w:pPr>
      <w:widowControl w:val="0"/>
      <w:autoSpaceDE w:val="0"/>
      <w:autoSpaceDN w:val="0"/>
      <w:adjustRightInd w:val="0"/>
      <w:spacing w:line="240" w:lineRule="exact"/>
    </w:pPr>
    <w:rPr>
      <w:rFonts w:ascii="Cambria" w:eastAsia="Malgun Gothic" w:hAnsi="Cambria"/>
      <w:lang w:eastAsia="ko-KR"/>
    </w:rPr>
  </w:style>
  <w:style w:type="character" w:customStyle="1" w:styleId="FontStyle33">
    <w:name w:val="Font Style33"/>
    <w:rsid w:val="002A687C"/>
    <w:rPr>
      <w:rFonts w:ascii="Times New Roman" w:hAnsi="Times New Roman" w:cs="Times New Roman"/>
      <w:b/>
      <w:bCs/>
      <w:sz w:val="18"/>
      <w:szCs w:val="18"/>
    </w:rPr>
  </w:style>
  <w:style w:type="character" w:customStyle="1" w:styleId="FontStyle37">
    <w:name w:val="Font Style37"/>
    <w:rsid w:val="002A687C"/>
    <w:rPr>
      <w:rFonts w:ascii="Times New Roman" w:hAnsi="Times New Roman" w:cs="Times New Roman"/>
      <w:sz w:val="18"/>
      <w:szCs w:val="18"/>
    </w:rPr>
  </w:style>
  <w:style w:type="character" w:customStyle="1" w:styleId="FontStyle45">
    <w:name w:val="Font Style45"/>
    <w:rsid w:val="002A687C"/>
    <w:rPr>
      <w:rFonts w:ascii="Times New Roman" w:hAnsi="Times New Roman" w:cs="Times New Roman"/>
      <w:sz w:val="22"/>
      <w:szCs w:val="22"/>
    </w:rPr>
  </w:style>
  <w:style w:type="character" w:customStyle="1" w:styleId="FontStyle46">
    <w:name w:val="Font Style46"/>
    <w:rsid w:val="002A687C"/>
    <w:rPr>
      <w:rFonts w:ascii="Times New Roman" w:hAnsi="Times New Roman" w:cs="Times New Roman"/>
      <w:b/>
      <w:bCs/>
      <w:sz w:val="22"/>
      <w:szCs w:val="22"/>
    </w:rPr>
  </w:style>
  <w:style w:type="paragraph" w:customStyle="1" w:styleId="Style12">
    <w:name w:val="Style12"/>
    <w:basedOn w:val="Normal"/>
    <w:rsid w:val="002A687C"/>
    <w:pPr>
      <w:widowControl w:val="0"/>
      <w:autoSpaceDE w:val="0"/>
      <w:autoSpaceDN w:val="0"/>
      <w:adjustRightInd w:val="0"/>
      <w:spacing w:line="278" w:lineRule="exact"/>
    </w:pPr>
    <w:rPr>
      <w:rFonts w:ascii="Cambria" w:eastAsia="Malgun Gothic" w:hAnsi="Cambria"/>
      <w:lang w:eastAsia="ko-KR"/>
    </w:rPr>
  </w:style>
  <w:style w:type="paragraph" w:customStyle="1" w:styleId="Style15">
    <w:name w:val="Style15"/>
    <w:basedOn w:val="Normal"/>
    <w:rsid w:val="002A687C"/>
    <w:pPr>
      <w:widowControl w:val="0"/>
      <w:autoSpaceDE w:val="0"/>
      <w:autoSpaceDN w:val="0"/>
      <w:adjustRightInd w:val="0"/>
      <w:spacing w:line="276" w:lineRule="exact"/>
      <w:ind w:firstLine="125"/>
    </w:pPr>
    <w:rPr>
      <w:rFonts w:ascii="Cambria" w:eastAsia="Malgun Gothic" w:hAnsi="Cambria"/>
      <w:lang w:eastAsia="ko-KR"/>
    </w:rPr>
  </w:style>
  <w:style w:type="character" w:customStyle="1" w:styleId="FontStyle42">
    <w:name w:val="Font Style42"/>
    <w:rsid w:val="002A687C"/>
    <w:rPr>
      <w:rFonts w:ascii="Times New Roman" w:hAnsi="Times New Roman" w:cs="Times New Roman"/>
      <w:sz w:val="18"/>
      <w:szCs w:val="18"/>
    </w:rPr>
  </w:style>
  <w:style w:type="paragraph" w:customStyle="1" w:styleId="Style26">
    <w:name w:val="Style26"/>
    <w:basedOn w:val="Normal"/>
    <w:rsid w:val="002A687C"/>
    <w:pPr>
      <w:widowControl w:val="0"/>
      <w:autoSpaceDE w:val="0"/>
      <w:autoSpaceDN w:val="0"/>
      <w:adjustRightInd w:val="0"/>
      <w:jc w:val="both"/>
    </w:pPr>
    <w:rPr>
      <w:rFonts w:ascii="Cambria" w:eastAsia="Malgun Gothic" w:hAnsi="Cambria"/>
      <w:lang w:eastAsia="ko-KR"/>
    </w:rPr>
  </w:style>
  <w:style w:type="character" w:customStyle="1" w:styleId="FontStyle36">
    <w:name w:val="Font Style36"/>
    <w:rsid w:val="002A687C"/>
    <w:rPr>
      <w:rFonts w:ascii="Times New Roman" w:hAnsi="Times New Roman" w:cs="Times New Roman"/>
      <w:sz w:val="12"/>
      <w:szCs w:val="12"/>
    </w:rPr>
  </w:style>
  <w:style w:type="character" w:customStyle="1" w:styleId="FontStyle38">
    <w:name w:val="Font Style38"/>
    <w:rsid w:val="002A687C"/>
    <w:rPr>
      <w:rFonts w:ascii="Times New Roman" w:hAnsi="Times New Roman" w:cs="Times New Roman"/>
      <w:b/>
      <w:bCs/>
      <w:smallCaps/>
      <w:sz w:val="26"/>
      <w:szCs w:val="26"/>
    </w:rPr>
  </w:style>
  <w:style w:type="paragraph" w:customStyle="1" w:styleId="Style8">
    <w:name w:val="Style8"/>
    <w:basedOn w:val="Normal"/>
    <w:rsid w:val="002A687C"/>
    <w:pPr>
      <w:widowControl w:val="0"/>
      <w:autoSpaceDE w:val="0"/>
      <w:autoSpaceDN w:val="0"/>
      <w:adjustRightInd w:val="0"/>
      <w:spacing w:line="274" w:lineRule="exact"/>
      <w:jc w:val="both"/>
    </w:pPr>
    <w:rPr>
      <w:rFonts w:ascii="Cambria" w:eastAsia="Malgun Gothic" w:hAnsi="Cambria"/>
      <w:lang w:eastAsia="ko-KR"/>
    </w:rPr>
  </w:style>
  <w:style w:type="character" w:customStyle="1" w:styleId="FontStyle34">
    <w:name w:val="Font Style34"/>
    <w:rsid w:val="002A687C"/>
    <w:rPr>
      <w:rFonts w:ascii="Times New Roman" w:hAnsi="Times New Roman" w:cs="Times New Roman"/>
      <w:sz w:val="18"/>
      <w:szCs w:val="18"/>
    </w:rPr>
  </w:style>
  <w:style w:type="character" w:customStyle="1" w:styleId="FontStyle26">
    <w:name w:val="Font Style26"/>
    <w:rsid w:val="002A687C"/>
    <w:rPr>
      <w:rFonts w:ascii="Verdana" w:hAnsi="Verdana" w:cs="Verdana"/>
      <w:spacing w:val="20"/>
      <w:sz w:val="18"/>
      <w:szCs w:val="18"/>
    </w:rPr>
  </w:style>
  <w:style w:type="character" w:customStyle="1" w:styleId="updated-short-citation">
    <w:name w:val="updated-short-citation"/>
    <w:rsid w:val="002A687C"/>
  </w:style>
  <w:style w:type="character" w:customStyle="1" w:styleId="Cite-WFU">
    <w:name w:val="Cite-WFU"/>
    <w:uiPriority w:val="1"/>
    <w:qFormat/>
    <w:rsid w:val="002A687C"/>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2A687C"/>
    <w:rPr>
      <w:rFonts w:ascii="Arial Narrow" w:eastAsia="Times New Roman" w:hAnsi="Arial Narrow"/>
      <w:szCs w:val="24"/>
      <w:u w:val="single"/>
      <w:lang w:eastAsia="en-US"/>
    </w:rPr>
  </w:style>
  <w:style w:type="character" w:customStyle="1" w:styleId="DebateUnderline">
    <w:name w:val="Debate Underline"/>
    <w:rsid w:val="002A687C"/>
    <w:rPr>
      <w:rFonts w:ascii="Times New Roman" w:hAnsi="Times New Roman"/>
      <w:sz w:val="24"/>
      <w:u w:val="thick"/>
    </w:rPr>
  </w:style>
  <w:style w:type="character" w:customStyle="1" w:styleId="SmallFontChar">
    <w:name w:val="Small Font Char"/>
    <w:link w:val="SmallFont"/>
    <w:locked/>
    <w:rsid w:val="002A687C"/>
    <w:rPr>
      <w:sz w:val="14"/>
      <w:szCs w:val="18"/>
    </w:rPr>
  </w:style>
  <w:style w:type="paragraph" w:customStyle="1" w:styleId="SmallFont">
    <w:name w:val="Small Font"/>
    <w:basedOn w:val="Normal"/>
    <w:link w:val="SmallFontChar"/>
    <w:rsid w:val="002A687C"/>
    <w:pPr>
      <w:spacing w:after="200"/>
      <w:contextualSpacing/>
      <w:jc w:val="both"/>
    </w:pPr>
    <w:rPr>
      <w:rFonts w:asciiTheme="minorHAnsi" w:hAnsiTheme="minorHAnsi" w:cstheme="minorBidi"/>
      <w:sz w:val="14"/>
      <w:szCs w:val="18"/>
    </w:rPr>
  </w:style>
  <w:style w:type="character" w:customStyle="1" w:styleId="Style11pt">
    <w:name w:val="Style 11 pt"/>
    <w:basedOn w:val="DefaultParagraphFont"/>
    <w:rsid w:val="002A687C"/>
    <w:rPr>
      <w:sz w:val="20"/>
    </w:rPr>
  </w:style>
  <w:style w:type="character" w:customStyle="1" w:styleId="UnderlineChar">
    <w:name w:val="Underline Char"/>
    <w:rsid w:val="002A687C"/>
    <w:rPr>
      <w:szCs w:val="24"/>
      <w:u w:val="single"/>
      <w:lang w:val="en-US" w:eastAsia="en-US" w:bidi="ar-SA"/>
    </w:rPr>
  </w:style>
  <w:style w:type="paragraph" w:customStyle="1" w:styleId="Style1">
    <w:name w:val="Style1"/>
    <w:basedOn w:val="Normal"/>
    <w:link w:val="Style1Char"/>
    <w:rsid w:val="002A687C"/>
    <w:rPr>
      <w:rFonts w:eastAsia="SimSun"/>
      <w:szCs w:val="24"/>
      <w:u w:val="single"/>
      <w:lang w:eastAsia="zh-CN"/>
    </w:rPr>
  </w:style>
  <w:style w:type="character" w:customStyle="1" w:styleId="Style1Char">
    <w:name w:val="Style1 Char"/>
    <w:link w:val="Style1"/>
    <w:rsid w:val="002A687C"/>
    <w:rPr>
      <w:rFonts w:ascii="Times New Roman" w:eastAsia="SimSun" w:hAnsi="Times New Roman" w:cs="Times New Roman"/>
      <w:sz w:val="24"/>
      <w:szCs w:val="24"/>
      <w:u w:val="single"/>
      <w:lang w:eastAsia="zh-CN"/>
    </w:rPr>
  </w:style>
  <w:style w:type="paragraph" w:customStyle="1" w:styleId="Tag2">
    <w:name w:val="Tag2"/>
    <w:basedOn w:val="Normal"/>
    <w:qFormat/>
    <w:rsid w:val="002A687C"/>
    <w:rPr>
      <w:rFonts w:ascii="Arial" w:eastAsia="Calibri" w:hAnsi="Arial" w:cs="Arial"/>
      <w:b/>
    </w:rPr>
  </w:style>
  <w:style w:type="paragraph" w:styleId="BalloonText">
    <w:name w:val="Balloon Text"/>
    <w:basedOn w:val="Normal"/>
    <w:link w:val="BalloonTextChar"/>
    <w:uiPriority w:val="99"/>
    <w:semiHidden/>
    <w:rsid w:val="002A687C"/>
    <w:rPr>
      <w:rFonts w:ascii="Tahoma" w:hAnsi="Tahoma" w:cs="Tahoma"/>
      <w:sz w:val="16"/>
      <w:szCs w:val="16"/>
    </w:rPr>
  </w:style>
  <w:style w:type="character" w:customStyle="1" w:styleId="BalloonTextChar">
    <w:name w:val="Balloon Text Char"/>
    <w:basedOn w:val="DefaultParagraphFont"/>
    <w:link w:val="BalloonText"/>
    <w:uiPriority w:val="99"/>
    <w:semiHidden/>
    <w:rsid w:val="002A687C"/>
    <w:rPr>
      <w:rFonts w:ascii="Tahoma" w:hAnsi="Tahoma" w:cs="Tahoma"/>
      <w:sz w:val="16"/>
      <w:szCs w:val="16"/>
    </w:rPr>
  </w:style>
  <w:style w:type="character" w:customStyle="1" w:styleId="BoldUnderline0">
    <w:name w:val="BoldUnderline"/>
    <w:basedOn w:val="DefaultParagraphFont"/>
    <w:uiPriority w:val="1"/>
    <w:qFormat/>
    <w:rsid w:val="002A687C"/>
    <w:rPr>
      <w:rFonts w:ascii="Arial" w:hAnsi="Arial"/>
      <w:b/>
      <w:sz w:val="20"/>
      <w:u w:val="single"/>
    </w:rPr>
  </w:style>
  <w:style w:type="paragraph" w:customStyle="1" w:styleId="Analytic">
    <w:name w:val="Analytic"/>
    <w:basedOn w:val="Normal"/>
    <w:link w:val="AnalyticChar"/>
    <w:qFormat/>
    <w:rsid w:val="002A687C"/>
    <w:rPr>
      <w:rFonts w:ascii="Arial" w:eastAsia="Calibri" w:hAnsi="Arial"/>
      <w:b/>
      <w:szCs w:val="24"/>
    </w:rPr>
  </w:style>
  <w:style w:type="character" w:customStyle="1" w:styleId="AnalyticChar">
    <w:name w:val="Analytic Char"/>
    <w:link w:val="Analytic"/>
    <w:rsid w:val="002A687C"/>
    <w:rPr>
      <w:rFonts w:ascii="Arial" w:eastAsia="Calibri" w:hAnsi="Arial" w:cs="Times New Roman"/>
      <w:b/>
      <w:sz w:val="24"/>
      <w:szCs w:val="24"/>
    </w:rPr>
  </w:style>
  <w:style w:type="character" w:customStyle="1" w:styleId="CiteChar">
    <w:name w:val="Cite Char"/>
    <w:aliases w:val="cite_tag Char, Char Char Char Char1 Char,Char Char Char Char1 Char Char,Char Char Char Char1 Char Char1,Char Char Char Char1 Char,TAG Char,Heading 21 Char,Heading 2 Char Char Char Char Char1,Heading 2 Char Char,Taglines Char Char,TAG Char Char"/>
    <w:basedOn w:val="DefaultParagraphFont"/>
    <w:qFormat/>
    <w:rsid w:val="002A687C"/>
    <w:rPr>
      <w:rFonts w:ascii="Arial" w:hAnsi="Arial"/>
      <w:b/>
      <w:sz w:val="24"/>
      <w:szCs w:val="22"/>
      <w:u w:val="single"/>
    </w:rPr>
  </w:style>
  <w:style w:type="character" w:styleId="IntenseEmphasis">
    <w:name w:val="Intense Emphasis"/>
    <w:aliases w:val="Heading 3 Char1,Block Char1"/>
    <w:basedOn w:val="DefaultParagraphFont"/>
    <w:uiPriority w:val="6"/>
    <w:qFormat/>
    <w:rsid w:val="002A687C"/>
    <w:rPr>
      <w:b/>
      <w:bCs/>
      <w:sz w:val="22"/>
      <w:u w:val="single"/>
    </w:rPr>
  </w:style>
  <w:style w:type="character" w:customStyle="1" w:styleId="SmallChar">
    <w:name w:val="Small Char"/>
    <w:rsid w:val="002A687C"/>
    <w:rPr>
      <w:rFonts w:ascii="Book Antiqua" w:hAnsi="Book Antiqua"/>
      <w:noProof w:val="0"/>
      <w:sz w:val="16"/>
      <w:szCs w:val="24"/>
      <w:lang w:val="en-US" w:eastAsia="en-US" w:bidi="ar-SA"/>
    </w:rPr>
  </w:style>
  <w:style w:type="paragraph" w:customStyle="1" w:styleId="textbold">
    <w:name w:val="text bold"/>
    <w:basedOn w:val="Normal"/>
    <w:link w:val="underline"/>
    <w:qFormat/>
    <w:rsid w:val="002A687C"/>
    <w:pPr>
      <w:ind w:left="720"/>
      <w:jc w:val="both"/>
    </w:pPr>
    <w:rPr>
      <w:rFonts w:asciiTheme="minorHAnsi" w:hAnsiTheme="minorHAnsi" w:cstheme="minorBidi"/>
      <w:sz w:val="22"/>
      <w:u w:val="single"/>
    </w:rPr>
  </w:style>
  <w:style w:type="paragraph" w:customStyle="1" w:styleId="Cards">
    <w:name w:val="Cards"/>
    <w:next w:val="Normal"/>
    <w:link w:val="CardsChar"/>
    <w:rsid w:val="002A687C"/>
    <w:pPr>
      <w:widowControl w:val="0"/>
      <w:spacing w:after="0" w:line="240" w:lineRule="auto"/>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2A687C"/>
    <w:rPr>
      <w:rFonts w:ascii="Times New Roman" w:eastAsia="Times New Roman" w:hAnsi="Times New Roman" w:cs="Times New Roman"/>
      <w:sz w:val="20"/>
      <w:szCs w:val="24"/>
    </w:rPr>
  </w:style>
  <w:style w:type="paragraph" w:customStyle="1" w:styleId="Small">
    <w:name w:val="Small"/>
    <w:basedOn w:val="Normal"/>
    <w:qFormat/>
    <w:rsid w:val="002A687C"/>
    <w:rPr>
      <w:sz w:val="14"/>
    </w:rPr>
  </w:style>
  <w:style w:type="paragraph" w:customStyle="1" w:styleId="HotRoute0">
    <w:name w:val="Hot Route!"/>
    <w:basedOn w:val="Normal"/>
    <w:link w:val="HotRouteChar"/>
    <w:rsid w:val="002A687C"/>
    <w:pPr>
      <w:ind w:left="144"/>
    </w:pPr>
    <w:rPr>
      <w:rFonts w:eastAsia="MS Mincho"/>
      <w:szCs w:val="24"/>
    </w:rPr>
  </w:style>
  <w:style w:type="character" w:customStyle="1" w:styleId="HotRouteChar">
    <w:name w:val="Hot Route! Char"/>
    <w:link w:val="HotRoute0"/>
    <w:rsid w:val="002A687C"/>
    <w:rPr>
      <w:rFonts w:ascii="Times New Roman" w:eastAsia="MS Mincho" w:hAnsi="Times New Roman" w:cs="Times New Roman"/>
      <w:sz w:val="24"/>
      <w:szCs w:val="24"/>
    </w:rPr>
  </w:style>
  <w:style w:type="paragraph" w:styleId="BodyText">
    <w:name w:val="Body Text"/>
    <w:basedOn w:val="Normal"/>
    <w:link w:val="BodyTextChar"/>
    <w:uiPriority w:val="99"/>
    <w:semiHidden/>
    <w:unhideWhenUsed/>
    <w:rsid w:val="002A687C"/>
    <w:pPr>
      <w:spacing w:after="120"/>
    </w:pPr>
  </w:style>
  <w:style w:type="character" w:customStyle="1" w:styleId="BodyTextChar">
    <w:name w:val="Body Text Char"/>
    <w:basedOn w:val="DefaultParagraphFont"/>
    <w:link w:val="BodyText"/>
    <w:uiPriority w:val="99"/>
    <w:semiHidden/>
    <w:rsid w:val="002A687C"/>
    <w:rPr>
      <w:rFonts w:ascii="Times New Roman" w:hAnsi="Times New Roman" w:cs="Times New Roman"/>
      <w:sz w:val="24"/>
    </w:rPr>
  </w:style>
  <w:style w:type="character" w:customStyle="1" w:styleId="BodyTextChar1">
    <w:name w:val="Body Text Char1"/>
    <w:uiPriority w:val="99"/>
    <w:rsid w:val="002A687C"/>
    <w:rPr>
      <w:rFonts w:ascii="Palatino Linotype" w:hAnsi="Palatino Linotype" w:cs="Palatino Linotype"/>
      <w:sz w:val="17"/>
      <w:szCs w:val="17"/>
      <w:shd w:val="clear" w:color="auto" w:fill="FFFFFF"/>
    </w:rPr>
  </w:style>
  <w:style w:type="character" w:customStyle="1" w:styleId="BodytextItalic">
    <w:name w:val="Body text + Italic"/>
    <w:aliases w:val="Spacing 0 pt,Body text + CordiaUPC,12 pt,Italic,Body text + 9 pt"/>
    <w:uiPriority w:val="99"/>
    <w:rsid w:val="002A687C"/>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2A687C"/>
    <w:rPr>
      <w:rFonts w:ascii="Sylfaen" w:hAnsi="Sylfaen" w:cs="Sylfaen"/>
      <w:i/>
      <w:iCs/>
      <w:sz w:val="19"/>
      <w:szCs w:val="19"/>
      <w:u w:val="non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Tarnac_Nine" TargetMode="External"/><Relationship Id="rId18" Type="http://schemas.openxmlformats.org/officeDocument/2006/relationships/hyperlink" Target="http://belfercenter.ksg.harvard.edu/publication/23430/steps_to_prevent_nuclear_terrorism.html" TargetMode="External"/><Relationship Id="rId3" Type="http://schemas.openxmlformats.org/officeDocument/2006/relationships/customXml" Target="../customXml/item3.xml"/><Relationship Id="rId21" Type="http://schemas.openxmlformats.org/officeDocument/2006/relationships/hyperlink" Target="http://www.aei.org/article/103463" TargetMode="External"/><Relationship Id="rId7" Type="http://schemas.openxmlformats.org/officeDocument/2006/relationships/settings" Target="settings.xml"/><Relationship Id="rId12" Type="http://schemas.openxmlformats.org/officeDocument/2006/relationships/hyperlink" Target="http://www.dictionary.com/cgi-bin/dict.pl?term=resolved" TargetMode="External"/><Relationship Id="rId17" Type="http://schemas.openxmlformats.org/officeDocument/2006/relationships/hyperlink" Target="http://www.nydailynews.com/news/world/portraits-taliban-victims-pakistan-gallery-1.1271566"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hyperlink" Target="http://www.cfr.org/publication/22182/after_iran_gets_the_bomb.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cc.commnet.edu/grammar/marks/colon.htm"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jbe.gold.ac.uk/6/hershock991.html" TargetMode="External"/><Relationship Id="rId23" Type="http://schemas.openxmlformats.org/officeDocument/2006/relationships/hyperlink" Target="http://www.stmaryslawjournal.org/pdfs/Hederreadytogo.pdf" TargetMode="External"/><Relationship Id="rId10" Type="http://schemas.openxmlformats.org/officeDocument/2006/relationships/endnotes" Target="endnotes.xml"/><Relationship Id="rId19" Type="http://schemas.openxmlformats.org/officeDocument/2006/relationships/hyperlink" Target="http://www.huffingtonpost.com/sara-robinson/why-are-conservatives-tar_b_737007.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arnac9.noblogs.org/gallery/5188/insurrection_english.pdf" TargetMode="External"/><Relationship Id="rId22" Type="http://schemas.openxmlformats.org/officeDocument/2006/relationships/hyperlink" Target="http://dailycaller.com/2011/09/30/the-disease-of-a-weak-presid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12</Pages>
  <Words>23566</Words>
  <Characters>127919</Characters>
  <Application>Microsoft Office Word</Application>
  <DocSecurity>0</DocSecurity>
  <Lines>1065</Lines>
  <Paragraphs>302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2</cp:revision>
  <dcterms:created xsi:type="dcterms:W3CDTF">2013-10-26T13:56:00Z</dcterms:created>
  <dcterms:modified xsi:type="dcterms:W3CDTF">2013-10-26T14:00:00Z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