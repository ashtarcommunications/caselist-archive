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9B4B9" w14:textId="77777777" w:rsidR="00B45FE9" w:rsidRPr="00DC2EC8" w:rsidRDefault="00B45FE9" w:rsidP="00DC2EC8"/>
    <w:p w14:paraId="15A6F16E" w14:textId="77777777" w:rsidR="001E285A" w:rsidRDefault="001E285A" w:rsidP="001E285A">
      <w:pPr>
        <w:pStyle w:val="Heading1"/>
      </w:pPr>
      <w:r>
        <w:lastRenderedPageBreak/>
        <w:t>1NC</w:t>
      </w:r>
    </w:p>
    <w:p w14:paraId="4088C2BB" w14:textId="77777777" w:rsidR="001E285A" w:rsidRDefault="001E285A" w:rsidP="001E285A">
      <w:pPr>
        <w:pStyle w:val="Heading2"/>
      </w:pPr>
      <w:r>
        <w:t>T</w:t>
      </w:r>
    </w:p>
    <w:p w14:paraId="59A35B7F" w14:textId="77777777" w:rsidR="001E285A" w:rsidRDefault="001E285A" w:rsidP="001E285A">
      <w:pPr>
        <w:pStyle w:val="Heading4"/>
      </w:pPr>
      <w:r>
        <w:t xml:space="preserve">Restrictions are </w:t>
      </w:r>
      <w:r w:rsidRPr="00043976">
        <w:t>prohibitions</w:t>
      </w:r>
      <w:r>
        <w:t xml:space="preserve"> </w:t>
      </w:r>
    </w:p>
    <w:p w14:paraId="6AF9EFA0" w14:textId="77777777" w:rsidR="001E285A" w:rsidRPr="009D6F98" w:rsidRDefault="001E285A" w:rsidP="001E285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116ABAD3" w14:textId="77777777" w:rsidR="001E285A" w:rsidRDefault="001E285A" w:rsidP="001E285A">
      <w:pPr>
        <w:rPr>
          <w:sz w:val="16"/>
        </w:rPr>
      </w:pPr>
    </w:p>
    <w:p w14:paraId="468DE122" w14:textId="77777777" w:rsidR="001E285A" w:rsidRPr="00043976" w:rsidRDefault="001E285A" w:rsidP="001E285A">
      <w:pPr>
        <w:rPr>
          <w:sz w:val="14"/>
        </w:rPr>
      </w:pPr>
      <w:r w:rsidRPr="00043976">
        <w:rPr>
          <w:sz w:val="14"/>
        </w:rPr>
        <w:t xml:space="preserve">3. </w:t>
      </w:r>
      <w:r w:rsidRPr="0025443B">
        <w:rPr>
          <w:rStyle w:val="StyleBoldUnderline"/>
        </w:rPr>
        <w:t xml:space="preserve">The </w:t>
      </w:r>
      <w:r w:rsidRPr="00D03CCB">
        <w:rPr>
          <w:rStyle w:val="StyleBoldUnderline"/>
          <w:highlight w:val="cyan"/>
        </w:rPr>
        <w:t>ordinary definition of</w:t>
      </w:r>
      <w:r w:rsidRPr="00043976">
        <w:rPr>
          <w:sz w:val="14"/>
          <w:highlight w:val="cyan"/>
        </w:rPr>
        <w:t xml:space="preserve"> </w:t>
      </w:r>
      <w:r w:rsidRPr="00043976">
        <w:rPr>
          <w:sz w:val="14"/>
        </w:rPr>
        <w:t xml:space="preserve">the term </w:t>
      </w:r>
      <w:r w:rsidRPr="00043976">
        <w:rPr>
          <w:sz w:val="14"/>
          <w:highlight w:val="cyan"/>
        </w:rPr>
        <w:t>"</w:t>
      </w:r>
      <w:r w:rsidRPr="00D03CCB">
        <w:rPr>
          <w:rStyle w:val="StyleBoldUnderline"/>
          <w:highlight w:val="cyan"/>
        </w:rPr>
        <w:t>restrictions</w:t>
      </w:r>
      <w:r w:rsidRPr="00043976">
        <w:rPr>
          <w:sz w:val="14"/>
          <w:highlight w:val="cyan"/>
        </w:rPr>
        <w:t>"</w:t>
      </w:r>
      <w:r w:rsidRPr="00043976">
        <w:rPr>
          <w:sz w:val="14"/>
        </w:rPr>
        <w:t xml:space="preserve"> also </w:t>
      </w:r>
      <w:r w:rsidRPr="00D03CCB">
        <w:rPr>
          <w:rStyle w:val="StyleBoldUnderline"/>
          <w:highlight w:val="cyan"/>
        </w:rPr>
        <w:t>does not include</w:t>
      </w:r>
      <w:r w:rsidRPr="00043976">
        <w:rPr>
          <w:sz w:val="14"/>
          <w:highlight w:val="cyan"/>
        </w:rPr>
        <w:t xml:space="preserve"> </w:t>
      </w:r>
      <w:r w:rsidRPr="00043976">
        <w:rPr>
          <w:sz w:val="14"/>
        </w:rPr>
        <w:t xml:space="preserve">the </w:t>
      </w:r>
      <w:r w:rsidRPr="00D03CCB">
        <w:rPr>
          <w:rStyle w:val="Emphasis"/>
          <w:highlight w:val="cyan"/>
          <w:bdr w:val="single" w:sz="4" w:space="0" w:color="auto"/>
        </w:rPr>
        <w:t>reporting</w:t>
      </w:r>
      <w:r w:rsidRPr="00D03CCB">
        <w:rPr>
          <w:rStyle w:val="Emphasis"/>
          <w:highlight w:val="cyan"/>
        </w:rPr>
        <w:t xml:space="preserve"> and monitoring or supervising</w:t>
      </w:r>
      <w:r w:rsidRPr="00043976">
        <w:rPr>
          <w:sz w:val="14"/>
        </w:rPr>
        <w:t xml:space="preserve"> terms and conditions that are included in the 2001 Stipulation. </w:t>
      </w:r>
      <w:r w:rsidRPr="00043976">
        <w:rPr>
          <w:sz w:val="12"/>
        </w:rPr>
        <w:t>¶</w:t>
      </w:r>
      <w:r w:rsidRPr="00043976">
        <w:rPr>
          <w:sz w:val="14"/>
        </w:rPr>
        <w:t xml:space="preserve"> </w:t>
      </w:r>
      <w:r w:rsidRPr="00D03CCB">
        <w:rPr>
          <w:rStyle w:val="StyleBoldUnderline"/>
          <w:highlight w:val="cyan"/>
        </w:rPr>
        <w:t>Black's Law</w:t>
      </w:r>
      <w:r w:rsidRPr="00043976">
        <w:rPr>
          <w:sz w:val="14"/>
          <w:highlight w:val="cyan"/>
        </w:rPr>
        <w:t xml:space="preserve"> </w:t>
      </w:r>
      <w:r w:rsidRPr="00043976">
        <w:rPr>
          <w:sz w:val="14"/>
        </w:rPr>
        <w:t xml:space="preserve">Dictionary, 'fifth edition,(1979) </w:t>
      </w:r>
      <w:r w:rsidRPr="00D03CCB">
        <w:rPr>
          <w:rStyle w:val="StyleBoldUnderline"/>
          <w:highlight w:val="cyan"/>
        </w:rPr>
        <w:t>defines "restriction" as</w:t>
      </w:r>
      <w:r w:rsidRPr="00043976">
        <w:rPr>
          <w:sz w:val="14"/>
          <w:highlight w:val="cyan"/>
        </w:rPr>
        <w:t xml:space="preserve">; </w:t>
      </w:r>
      <w:r w:rsidRPr="00043976">
        <w:rPr>
          <w:sz w:val="12"/>
          <w:highlight w:val="cyan"/>
        </w:rPr>
        <w:t>¶</w:t>
      </w:r>
      <w:r w:rsidRPr="00043976">
        <w:rPr>
          <w:sz w:val="14"/>
          <w:highlight w:val="cyan"/>
        </w:rPr>
        <w:t xml:space="preserve"> </w:t>
      </w:r>
      <w:r w:rsidRPr="00D03CCB">
        <w:rPr>
          <w:rStyle w:val="StyleBoldUnderline"/>
          <w:highlight w:val="cyan"/>
        </w:rPr>
        <w:t xml:space="preserve">A </w:t>
      </w:r>
      <w:r w:rsidRPr="00D03CCB">
        <w:rPr>
          <w:rStyle w:val="Box"/>
          <w:highlight w:val="cyan"/>
        </w:rPr>
        <w:t>limitation</w:t>
      </w:r>
      <w:r w:rsidRPr="00043976">
        <w:rPr>
          <w:sz w:val="14"/>
          <w:highlight w:val="cyan"/>
        </w:rPr>
        <w:t xml:space="preserve"> </w:t>
      </w:r>
      <w:r w:rsidRPr="00043976">
        <w:rPr>
          <w:sz w:val="14"/>
        </w:rPr>
        <w:t xml:space="preserve">often </w:t>
      </w:r>
      <w:r w:rsidRPr="00D03CCB">
        <w:rPr>
          <w:rStyle w:val="StyleBoldUnderline"/>
          <w:highlight w:val="cyan"/>
        </w:rPr>
        <w:t>imposed</w:t>
      </w:r>
      <w:r w:rsidRPr="00043976">
        <w:rPr>
          <w:sz w:val="14"/>
          <w:highlight w:val="cyan"/>
        </w:rPr>
        <w:t xml:space="preserve"> </w:t>
      </w:r>
      <w:r w:rsidRPr="00043976">
        <w:rPr>
          <w:sz w:val="1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D03CCB">
        <w:rPr>
          <w:rStyle w:val="Emphasis"/>
          <w:highlight w:val="cyan"/>
          <w:bdr w:val="single" w:sz="4" w:space="0" w:color="auto"/>
        </w:rPr>
        <w:t>To prohibit from action</w:t>
      </w:r>
      <w:r w:rsidRPr="00043976">
        <w:rPr>
          <w:sz w:val="14"/>
        </w:rPr>
        <w:t xml:space="preserve">; to put compulsion on; to restrict; to hold or press back. To keep in check; to hold back from acting, proceeding, or advancing, either by physical or moral force, or by interposing obstacle, to repress or suppress, to curb. </w:t>
      </w:r>
      <w:r w:rsidRPr="00043976">
        <w:rPr>
          <w:sz w:val="12"/>
        </w:rPr>
        <w:t>¶</w:t>
      </w:r>
      <w:r w:rsidRPr="00043976">
        <w:rPr>
          <w:sz w:val="14"/>
        </w:rPr>
        <w:t xml:space="preserve"> </w:t>
      </w:r>
      <w:r w:rsidRPr="00D03CCB">
        <w:rPr>
          <w:rStyle w:val="StyleBoldUnderline"/>
          <w:highlight w:val="cyan"/>
        </w:rPr>
        <w:t>In contrast</w:t>
      </w:r>
      <w:r w:rsidRPr="00043976">
        <w:rPr>
          <w:sz w:val="14"/>
        </w:rPr>
        <w:t xml:space="preserve">, the terms </w:t>
      </w:r>
      <w:r w:rsidRPr="00043976">
        <w:rPr>
          <w:sz w:val="14"/>
          <w:highlight w:val="cyan"/>
        </w:rPr>
        <w:t>"</w:t>
      </w:r>
      <w:r w:rsidRPr="00D03CCB">
        <w:rPr>
          <w:rStyle w:val="StyleBoldUnderline"/>
          <w:highlight w:val="cyan"/>
        </w:rPr>
        <w:t xml:space="preserve">supervise" </w:t>
      </w:r>
      <w:r w:rsidRPr="000D7424">
        <w:rPr>
          <w:rStyle w:val="StyleBoldUnderline"/>
        </w:rPr>
        <w:t>and "supervisor</w:t>
      </w:r>
      <w:r w:rsidRPr="00D03CCB">
        <w:rPr>
          <w:rStyle w:val="StyleBoldUnderline"/>
          <w:highlight w:val="cyan"/>
        </w:rPr>
        <w:t>" are</w:t>
      </w:r>
      <w:r w:rsidRPr="00043976">
        <w:rPr>
          <w:sz w:val="14"/>
          <w:highlight w:val="cyan"/>
        </w:rPr>
        <w:t xml:space="preserve"> </w:t>
      </w:r>
      <w:r w:rsidRPr="00043976">
        <w:rPr>
          <w:sz w:val="14"/>
        </w:rPr>
        <w:t xml:space="preserve">defined as; </w:t>
      </w:r>
      <w:r w:rsidRPr="00D03CCB">
        <w:rPr>
          <w:rStyle w:val="StyleBoldUnderline"/>
          <w:highlight w:val="cyan"/>
        </w:rPr>
        <w:t>To have</w:t>
      </w:r>
      <w:r w:rsidRPr="00043976">
        <w:rPr>
          <w:sz w:val="14"/>
          <w:highlight w:val="cyan"/>
        </w:rPr>
        <w:t xml:space="preserve"> </w:t>
      </w:r>
      <w:r w:rsidRPr="00043976">
        <w:rPr>
          <w:sz w:val="14"/>
        </w:rPr>
        <w:t xml:space="preserve">general </w:t>
      </w:r>
      <w:r w:rsidRPr="00D03CCB">
        <w:rPr>
          <w:rStyle w:val="StyleBoldUnderline"/>
          <w:highlight w:val="cyan"/>
        </w:rPr>
        <w:t>oversight</w:t>
      </w:r>
      <w:r w:rsidRPr="00043976">
        <w:rPr>
          <w:sz w:val="14"/>
          <w:highlight w:val="cyan"/>
        </w:rPr>
        <w:t xml:space="preserve"> </w:t>
      </w:r>
      <w:r w:rsidRPr="00043976">
        <w:rPr>
          <w:sz w:val="14"/>
        </w:rPr>
        <w:t xml:space="preserve">over, to superintend </w:t>
      </w:r>
      <w:r w:rsidRPr="00D03CCB">
        <w:rPr>
          <w:rStyle w:val="StyleBoldUnderline"/>
          <w:highlight w:val="cyan"/>
        </w:rPr>
        <w:t>or</w:t>
      </w:r>
      <w:r w:rsidRPr="00043976">
        <w:rPr>
          <w:sz w:val="14"/>
          <w:highlight w:val="cyan"/>
        </w:rPr>
        <w:t xml:space="preserve"> </w:t>
      </w:r>
      <w:r w:rsidRPr="00043976">
        <w:rPr>
          <w:sz w:val="14"/>
        </w:rPr>
        <w:t xml:space="preserve">to </w:t>
      </w:r>
      <w:r w:rsidRPr="00D03CCB">
        <w:rPr>
          <w:rStyle w:val="StyleBoldUnderline"/>
          <w:highlight w:val="cyan"/>
        </w:rPr>
        <w:t>inspect</w:t>
      </w:r>
      <w:r w:rsidRPr="00043976">
        <w:rPr>
          <w:sz w:val="1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043976">
        <w:rPr>
          <w:sz w:val="12"/>
        </w:rPr>
        <w:t>¶</w:t>
      </w:r>
      <w:r w:rsidRPr="00043976">
        <w:rPr>
          <w:sz w:val="14"/>
        </w:rPr>
        <w:t xml:space="preserve"> Comparing the above definitions, it is clear that </w:t>
      </w:r>
      <w:r w:rsidRPr="00D03CCB">
        <w:rPr>
          <w:rStyle w:val="StyleBoldUnderline"/>
          <w:highlight w:val="cyan"/>
        </w:rPr>
        <w:t>the</w:t>
      </w:r>
      <w:r w:rsidRPr="00043976">
        <w:rPr>
          <w:sz w:val="14"/>
          <w:highlight w:val="cyan"/>
        </w:rPr>
        <w:t xml:space="preserve"> </w:t>
      </w:r>
      <w:r w:rsidRPr="00D03CCB">
        <w:rPr>
          <w:rStyle w:val="Emphasis"/>
          <w:highlight w:val="cyan"/>
        </w:rPr>
        <w:t xml:space="preserve">definition of "restriction" is </w:t>
      </w:r>
      <w:r w:rsidRPr="00D03CCB">
        <w:rPr>
          <w:rStyle w:val="Emphasis"/>
          <w:highlight w:val="cyan"/>
          <w:bdr w:val="single" w:sz="4" w:space="0" w:color="auto"/>
        </w:rPr>
        <w:t>very different</w:t>
      </w:r>
      <w:r w:rsidRPr="00D03CCB">
        <w:rPr>
          <w:rStyle w:val="Emphasis"/>
          <w:highlight w:val="cyan"/>
        </w:rPr>
        <w:t xml:space="preserve"> </w:t>
      </w:r>
      <w:r w:rsidRPr="009D6F98">
        <w:rPr>
          <w:rStyle w:val="Emphasis"/>
        </w:rPr>
        <w:t>from the definition of "supervision</w:t>
      </w:r>
      <w:r w:rsidRPr="00043976">
        <w:rPr>
          <w:sz w:val="14"/>
        </w:rPr>
        <w:t xml:space="preserve">"-very few of the same words are used to explain or define the different terms. In his 2001 stipulation, Mr. </w:t>
      </w:r>
      <w:r w:rsidRPr="00043976">
        <w:rPr>
          <w:rStyle w:val="StyleBoldUnderline"/>
        </w:rPr>
        <w:t>Kincheloe</w:t>
      </w:r>
      <w:r w:rsidRPr="00043976">
        <w:rPr>
          <w:sz w:val="14"/>
        </w:rPr>
        <w:t xml:space="preserve"> essentially </w:t>
      </w:r>
      <w:r w:rsidRPr="00043976">
        <w:rPr>
          <w:rStyle w:val="StyleBoldUnderline"/>
        </w:rPr>
        <w:t xml:space="preserve">agreed to some </w:t>
      </w:r>
      <w:r w:rsidRPr="00043976">
        <w:rPr>
          <w:rStyle w:val="Emphasis"/>
        </w:rPr>
        <w:t>supervision conditions</w:t>
      </w:r>
      <w:r w:rsidRPr="00043976">
        <w:rPr>
          <w:sz w:val="14"/>
        </w:rPr>
        <w:t xml:space="preserve">, </w:t>
      </w:r>
      <w:r w:rsidRPr="00043976">
        <w:rPr>
          <w:rStyle w:val="Emphasis"/>
        </w:rPr>
        <w:t>but</w:t>
      </w:r>
      <w:r w:rsidRPr="00043976">
        <w:rPr>
          <w:sz w:val="14"/>
        </w:rPr>
        <w:t xml:space="preserve"> he </w:t>
      </w:r>
      <w:r w:rsidRPr="00043976">
        <w:rPr>
          <w:rStyle w:val="Emphasis"/>
        </w:rPr>
        <w:t>did not agree to restrict his license</w:t>
      </w:r>
      <w:r w:rsidRPr="00043976">
        <w:rPr>
          <w:sz w:val="14"/>
        </w:rPr>
        <w:t>.</w:t>
      </w:r>
    </w:p>
    <w:p w14:paraId="4C029CD5" w14:textId="77777777" w:rsidR="001E285A" w:rsidRDefault="001E285A" w:rsidP="001E285A"/>
    <w:p w14:paraId="1B477C29" w14:textId="77777777" w:rsidR="001E285A" w:rsidRDefault="001E285A" w:rsidP="001E285A">
      <w:pPr>
        <w:pStyle w:val="Heading4"/>
      </w:pPr>
      <w:r>
        <w:t>The plan offers oversight- it’s a previous congressional limitation not a prohibition of authority</w:t>
      </w:r>
    </w:p>
    <w:p w14:paraId="2072F023" w14:textId="77777777" w:rsidR="001E285A" w:rsidRDefault="001E285A" w:rsidP="001E285A"/>
    <w:p w14:paraId="74732DE0" w14:textId="77777777" w:rsidR="001E285A" w:rsidRDefault="001E285A" w:rsidP="001E285A">
      <w:pPr>
        <w:pStyle w:val="Heading4"/>
      </w:pPr>
      <w:r>
        <w:t xml:space="preserve">Limits- justifies tiny affs that don’t alter the SQ </w:t>
      </w:r>
    </w:p>
    <w:p w14:paraId="01B3EF4D" w14:textId="77777777" w:rsidR="001E285A" w:rsidRPr="00043976" w:rsidRDefault="001E285A" w:rsidP="001E285A">
      <w:pPr>
        <w:pStyle w:val="Heading4"/>
      </w:pPr>
      <w:r>
        <w:t>Ground- all core link ground is to actually limiting the presidents authority</w:t>
      </w:r>
    </w:p>
    <w:p w14:paraId="6EF01970" w14:textId="77777777" w:rsidR="001E285A" w:rsidRDefault="001E285A" w:rsidP="001E285A">
      <w:pPr>
        <w:pStyle w:val="Heading4"/>
      </w:pPr>
      <w:r>
        <w:t xml:space="preserve">Precision- </w:t>
      </w:r>
      <w:r w:rsidRPr="00043976">
        <w:t>only our interpretation defin</w:t>
      </w:r>
      <w:r>
        <w:t>es “restrictions on authority”</w:t>
      </w:r>
      <w:r w:rsidRPr="00043976">
        <w:t>-</w:t>
      </w:r>
      <w:r>
        <w:t xml:space="preserve"> </w:t>
      </w:r>
      <w:r w:rsidRPr="00043976">
        <w:t>that’s key to adequate preparation and policy analysis</w:t>
      </w:r>
    </w:p>
    <w:p w14:paraId="0C0CCDF0" w14:textId="77777777" w:rsidR="001E285A" w:rsidRDefault="001E285A" w:rsidP="001E285A">
      <w:pPr>
        <w:pStyle w:val="Heading4"/>
      </w:pPr>
      <w:r>
        <w:t xml:space="preserve">F/x T- it is not in itself a prohibition- mixes burdens and causes unpredictable steps </w:t>
      </w:r>
    </w:p>
    <w:p w14:paraId="6245181F" w14:textId="77777777" w:rsidR="001E285A" w:rsidRDefault="001E285A" w:rsidP="001E285A"/>
    <w:p w14:paraId="0FBB5659" w14:textId="77777777" w:rsidR="001E285A" w:rsidRPr="00C06FA3" w:rsidRDefault="001E285A" w:rsidP="001E285A">
      <w:pPr>
        <w:pStyle w:val="Heading2"/>
      </w:pPr>
      <w:r>
        <w:t>CP</w:t>
      </w:r>
    </w:p>
    <w:p w14:paraId="20EC5C31" w14:textId="77777777" w:rsidR="001E285A" w:rsidRDefault="001E285A" w:rsidP="001E285A">
      <w:pPr>
        <w:pStyle w:val="Heading4"/>
      </w:pPr>
      <w:r>
        <w:t xml:space="preserve">The President of the United States should issue an Executive Order committing the executive branch to Solicitor General Representation and advance consultation with the Office of Legal Counsel over decisions regarding use of combat drones.  </w:t>
      </w:r>
      <w:r w:rsidRPr="00051526">
        <w:t xml:space="preserve">The Department of Justice officials involved should </w:t>
      </w:r>
      <w:r>
        <w:t xml:space="preserve">determine that the offensive use of combat drones constitutes an introduction of United States Armed Forces into hostilities.  </w:t>
      </w:r>
      <w:r w:rsidRPr="00051526">
        <w:t>The Executive Order should also require written publication of Office of Legal Counsel opinions</w:t>
      </w:r>
      <w:r>
        <w:t xml:space="preserve">. </w:t>
      </w:r>
    </w:p>
    <w:p w14:paraId="26997EB2" w14:textId="77777777" w:rsidR="001E285A" w:rsidRPr="00051526" w:rsidRDefault="001E285A" w:rsidP="001E285A"/>
    <w:p w14:paraId="699E43A9" w14:textId="77777777" w:rsidR="001E285A" w:rsidRDefault="001E285A" w:rsidP="001E285A">
      <w:pPr>
        <w:pStyle w:val="Heading4"/>
      </w:pPr>
      <w:r>
        <w:t xml:space="preserve">Executive </w:t>
      </w:r>
      <w:r w:rsidRPr="000824FE">
        <w:t>pre-commitment</w:t>
      </w:r>
      <w:r>
        <w:t xml:space="preserve"> to DOJ advice solves the aff- avoids ptx and flex</w:t>
      </w:r>
    </w:p>
    <w:p w14:paraId="779691CB" w14:textId="77777777" w:rsidR="001E285A" w:rsidRPr="000824FE" w:rsidRDefault="001E285A" w:rsidP="001E285A">
      <w:r>
        <w:rPr>
          <w:rStyle w:val="StyleStyleBold12pt"/>
        </w:rPr>
        <w:t xml:space="preserve">Pillard </w:t>
      </w:r>
      <w:r w:rsidRPr="001C7080">
        <w:rPr>
          <w:rStyle w:val="StyleStyleBold12pt"/>
        </w:rPr>
        <w:t>5</w:t>
      </w:r>
      <w:r>
        <w:t xml:space="preserve"> </w:t>
      </w:r>
      <w:r w:rsidRPr="001C7080">
        <w:t xml:space="preserve">JD from Harvard, Faculty Director </w:t>
      </w:r>
      <w:r w:rsidRPr="000824FE">
        <w:t>of Supreme Court Institute at Georgetown University Law Center, former Deputy Assista</w:t>
      </w:r>
      <w:r>
        <w:t xml:space="preserve">nt Attorney General in the DOJ, </w:t>
      </w:r>
      <w:r w:rsidRPr="000824FE">
        <w:t xml:space="preserve">February, Cornelia T., Michigan Law Review, 103.4, “The Unfulfilled Promise of the Constitution in Executive Hands”, 103 Mich. L. Rev. 676-758, </w:t>
      </w:r>
      <w:hyperlink r:id="rId9" w:history="1">
        <w:r w:rsidRPr="000824FE">
          <w:t>http://scholarship.law.georgetown.edu/facpub/189/</w:t>
        </w:r>
      </w:hyperlink>
    </w:p>
    <w:p w14:paraId="66640C0F" w14:textId="77777777" w:rsidR="001E285A" w:rsidRPr="001C7080" w:rsidRDefault="001E285A" w:rsidP="001E285A"/>
    <w:p w14:paraId="272F8A45" w14:textId="77777777" w:rsidR="001E285A" w:rsidRPr="005915EC" w:rsidRDefault="001E285A" w:rsidP="001E285A">
      <w:pPr>
        <w:rPr>
          <w:sz w:val="16"/>
        </w:rPr>
      </w:pPr>
      <w:r w:rsidRPr="005915EC">
        <w:rPr>
          <w:sz w:val="16"/>
        </w:rPr>
        <w:t>V. ENABLING EXECUTIVE CONSTITUTIONALISM</w:t>
      </w:r>
      <w:r w:rsidRPr="005915EC">
        <w:rPr>
          <w:sz w:val="12"/>
        </w:rPr>
        <w:t>¶</w:t>
      </w:r>
      <w:r w:rsidRPr="005915EC">
        <w:rPr>
          <w:sz w:val="16"/>
        </w:rPr>
        <w:t xml:space="preserve"> The courts indisputably do not and cannot fully assure our enjoyment of our constitutional rights, and </w:t>
      </w:r>
      <w:r w:rsidRPr="000824FE">
        <w:rPr>
          <w:rStyle w:val="StyleBoldUnderline"/>
        </w:rPr>
        <w:t>it is</w:t>
      </w:r>
      <w:r w:rsidRPr="005915EC">
        <w:rPr>
          <w:sz w:val="16"/>
        </w:rPr>
        <w:t xml:space="preserve"> equally </w:t>
      </w:r>
      <w:r w:rsidRPr="000824FE">
        <w:rPr>
          <w:rStyle w:val="StyleBoldUnderline"/>
        </w:rPr>
        <w:t xml:space="preserve">clear that the </w:t>
      </w:r>
      <w:r w:rsidRPr="00051526">
        <w:rPr>
          <w:rStyle w:val="StyleBoldUnderline"/>
        </w:rPr>
        <w:t xml:space="preserve">federal executive has an </w:t>
      </w:r>
      <w:r w:rsidRPr="00051526">
        <w:rPr>
          <w:rStyle w:val="Box"/>
        </w:rPr>
        <w:t>independent</w:t>
      </w:r>
      <w:r w:rsidRPr="00051526">
        <w:rPr>
          <w:rStyle w:val="StyleBoldUnderline"/>
        </w:rPr>
        <w:t xml:space="preserve"> constitutional duty to fulfill</w:t>
      </w:r>
      <w:r w:rsidRPr="000824FE">
        <w:rPr>
          <w:rStyle w:val="StyleBoldUnderline"/>
        </w:rPr>
        <w:t xml:space="preserve"> the Constitution's promise. </w:t>
      </w:r>
      <w:r w:rsidRPr="005915EC">
        <w:rPr>
          <w:sz w:val="16"/>
        </w:rPr>
        <w:t>Executive constitutionalism seems ripe with promise. Yet, it is striking how limited and court-centered the executive's normative and institutional approaches to constitutional questions remain.</w:t>
      </w:r>
      <w:r w:rsidRPr="005915EC">
        <w:rPr>
          <w:sz w:val="12"/>
        </w:rPr>
        <w:t>¶</w:t>
      </w:r>
      <w:r w:rsidRPr="005915EC">
        <w:rPr>
          <w:sz w:val="16"/>
        </w:rPr>
        <w:t xml:space="preserve"> </w:t>
      </w:r>
      <w:r w:rsidRPr="005915EC">
        <w:rPr>
          <w:rStyle w:val="StyleBoldUnderline"/>
          <w:highlight w:val="cyan"/>
        </w:rPr>
        <w:t>One</w:t>
      </w:r>
      <w:r w:rsidRPr="000824FE">
        <w:rPr>
          <w:rStyle w:val="StyleBoldUnderline"/>
        </w:rPr>
        <w:t xml:space="preserve"> conceivable </w:t>
      </w:r>
      <w:r w:rsidRPr="005915EC">
        <w:rPr>
          <w:rStyle w:val="StyleBoldUnderline"/>
          <w:highlight w:val="cyan"/>
        </w:rPr>
        <w:t xml:space="preserve">way to </w:t>
      </w:r>
      <w:r w:rsidRPr="005915EC">
        <w:rPr>
          <w:rStyle w:val="Box"/>
          <w:highlight w:val="cyan"/>
        </w:rPr>
        <w:t>avoid</w:t>
      </w:r>
      <w:r w:rsidRPr="000824FE">
        <w:rPr>
          <w:rStyle w:val="Box"/>
        </w:rPr>
        <w:t xml:space="preserve"> the </w:t>
      </w:r>
      <w:r w:rsidRPr="005915EC">
        <w:rPr>
          <w:rStyle w:val="Box"/>
          <w:highlight w:val="cyan"/>
        </w:rPr>
        <w:t>pitfalls</w:t>
      </w:r>
      <w:r w:rsidRPr="005915EC">
        <w:rPr>
          <w:sz w:val="16"/>
        </w:rPr>
        <w:t xml:space="preserve"> </w:t>
      </w:r>
      <w:r w:rsidRPr="000824FE">
        <w:rPr>
          <w:rStyle w:val="StyleBoldUnderline"/>
        </w:rPr>
        <w:t>of court-centric executive lawyering on one hand and constitutional decisions warped by political expedience on the other</w:t>
      </w:r>
      <w:r w:rsidRPr="005915EC">
        <w:rPr>
          <w:sz w:val="16"/>
        </w:rPr>
        <w:t xml:space="preserve"> </w:t>
      </w:r>
      <w:r w:rsidRPr="005915EC">
        <w:rPr>
          <w:rStyle w:val="StyleBoldUnderline"/>
          <w:highlight w:val="cyan"/>
        </w:rPr>
        <w:t>would be to make</w:t>
      </w:r>
      <w:r w:rsidRPr="000824FE">
        <w:rPr>
          <w:rStyle w:val="StyleBoldUnderline"/>
        </w:rPr>
        <w:t xml:space="preserve"> the </w:t>
      </w:r>
      <w:r w:rsidRPr="005915EC">
        <w:rPr>
          <w:rStyle w:val="StyleBoldUnderline"/>
          <w:highlight w:val="cyan"/>
        </w:rPr>
        <w:t>Solicitor General</w:t>
      </w:r>
      <w:r w:rsidRPr="005915EC">
        <w:rPr>
          <w:sz w:val="16"/>
          <w:highlight w:val="cyan"/>
        </w:rPr>
        <w:t xml:space="preserve"> </w:t>
      </w:r>
      <w:r w:rsidRPr="005915EC">
        <w:rPr>
          <w:rStyle w:val="StyleBoldUnderline"/>
          <w:highlight w:val="cyan"/>
        </w:rPr>
        <w:t xml:space="preserve">and </w:t>
      </w:r>
      <w:r w:rsidRPr="005915EC">
        <w:rPr>
          <w:rStyle w:val="Box"/>
          <w:highlight w:val="cyan"/>
        </w:rPr>
        <w:t>O</w:t>
      </w:r>
      <w:r w:rsidRPr="000824FE">
        <w:rPr>
          <w:rStyle w:val="StyleBoldUnderline"/>
        </w:rPr>
        <w:t xml:space="preserve">ffice of </w:t>
      </w:r>
      <w:r w:rsidRPr="005915EC">
        <w:rPr>
          <w:rStyle w:val="Box"/>
          <w:highlight w:val="cyan"/>
        </w:rPr>
        <w:t>L</w:t>
      </w:r>
      <w:r w:rsidRPr="000824FE">
        <w:rPr>
          <w:rStyle w:val="StyleBoldUnderline"/>
        </w:rPr>
        <w:t xml:space="preserve">egal </w:t>
      </w:r>
      <w:r w:rsidRPr="005915EC">
        <w:rPr>
          <w:rStyle w:val="Box"/>
          <w:highlight w:val="cyan"/>
        </w:rPr>
        <w:t>C</w:t>
      </w:r>
      <w:r w:rsidRPr="000824FE">
        <w:rPr>
          <w:rStyle w:val="StyleBoldUnderline"/>
        </w:rPr>
        <w:t>ounsel</w:t>
      </w:r>
      <w:r w:rsidRPr="005915EC">
        <w:rPr>
          <w:sz w:val="16"/>
        </w:rPr>
        <w:t xml:space="preserve"> - or perhaps the entire Department of Justice - </w:t>
      </w:r>
      <w:r w:rsidRPr="000824FE">
        <w:rPr>
          <w:rStyle w:val="StyleBoldUnderline"/>
        </w:rPr>
        <w:t xml:space="preserve">as structurally </w:t>
      </w:r>
      <w:r w:rsidRPr="005915EC">
        <w:rPr>
          <w:rStyle w:val="StyleBoldUnderline"/>
        </w:rPr>
        <w:t>independent</w:t>
      </w:r>
      <w:r w:rsidRPr="000824FE">
        <w:rPr>
          <w:rStyle w:val="StyleBoldUnderline"/>
        </w:rPr>
        <w:t xml:space="preserve"> as an </w:t>
      </w:r>
      <w:r w:rsidRPr="005915EC">
        <w:rPr>
          <w:rStyle w:val="StyleBoldUnderline"/>
          <w:highlight w:val="cyan"/>
        </w:rPr>
        <w:t>independent counsel</w:t>
      </w:r>
      <w:r w:rsidRPr="005915EC">
        <w:rPr>
          <w:sz w:val="16"/>
        </w:rPr>
        <w:t xml:space="preserve"> or independent agency.207 </w:t>
      </w:r>
      <w:r w:rsidRPr="000824FE">
        <w:rPr>
          <w:rStyle w:val="StyleBoldUnderline"/>
        </w:rPr>
        <w:t>Making the SG and OLC independent</w:t>
      </w:r>
      <w:r w:rsidRPr="005915EC">
        <w:rPr>
          <w:sz w:val="16"/>
        </w:rPr>
        <w:t xml:space="preserve"> in order </w:t>
      </w:r>
      <w:r w:rsidRPr="005915EC">
        <w:rPr>
          <w:rStyle w:val="StyleBoldUnderline"/>
          <w:highlight w:val="cyan"/>
        </w:rPr>
        <w:t xml:space="preserve">to </w:t>
      </w:r>
      <w:r w:rsidRPr="005915EC">
        <w:rPr>
          <w:rStyle w:val="Box"/>
          <w:highlight w:val="cyan"/>
        </w:rPr>
        <w:t>insulate them</w:t>
      </w:r>
      <w:r w:rsidRPr="000824FE">
        <w:rPr>
          <w:rStyle w:val="Box"/>
        </w:rPr>
        <w:t xml:space="preserve"> </w:t>
      </w:r>
      <w:r w:rsidRPr="005915EC">
        <w:rPr>
          <w:rStyle w:val="Box"/>
          <w:highlight w:val="cyan"/>
        </w:rPr>
        <w:t>from politics</w:t>
      </w:r>
      <w:r w:rsidRPr="005915EC">
        <w:rPr>
          <w:sz w:val="16"/>
        </w:rPr>
        <w:t xml:space="preserve"> presumably </w:t>
      </w:r>
      <w:r w:rsidRPr="000824FE">
        <w:rPr>
          <w:rStyle w:val="StyleBoldUnderline"/>
        </w:rPr>
        <w:t>would alleviate the</w:t>
      </w:r>
      <w:r w:rsidRPr="005915EC">
        <w:rPr>
          <w:sz w:val="16"/>
        </w:rPr>
        <w:t xml:space="preserve"> </w:t>
      </w:r>
      <w:r w:rsidRPr="000824FE">
        <w:rPr>
          <w:rStyle w:val="StyleBoldUnderline"/>
        </w:rPr>
        <w:t>"majoritarian difficulty" resulting from their service to elected clients</w:t>
      </w:r>
      <w:r w:rsidRPr="005915EC">
        <w:rPr>
          <w:sz w:val="16"/>
        </w:rPr>
        <w:t>.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5915EC">
        <w:rPr>
          <w:sz w:val="12"/>
        </w:rPr>
        <w:t>¶</w:t>
      </w:r>
      <w:r w:rsidRPr="005915EC">
        <w:rPr>
          <w:sz w:val="16"/>
        </w:rPr>
        <w:t xml:space="preserve"> </w:t>
      </w:r>
      <w:r w:rsidRPr="00416257">
        <w:rPr>
          <w:rStyle w:val="StyleBoldUnderline"/>
        </w:rPr>
        <w:t>The challenge</w:t>
      </w:r>
      <w:r w:rsidRPr="005915EC">
        <w:rPr>
          <w:sz w:val="16"/>
        </w:rPr>
        <w:t xml:space="preserve">, rather, </w:t>
      </w:r>
      <w:r w:rsidRPr="00416257">
        <w:rPr>
          <w:rStyle w:val="StyleBoldUnderline"/>
        </w:rPr>
        <w:t xml:space="preserve">is to draw forth from the executive a </w:t>
      </w:r>
      <w:r w:rsidRPr="005915EC">
        <w:rPr>
          <w:rStyle w:val="Box"/>
        </w:rPr>
        <w:t>constitutional consciousness</w:t>
      </w:r>
      <w:r w:rsidRPr="00416257">
        <w:rPr>
          <w:rStyle w:val="StyleBoldUnderline"/>
        </w:rPr>
        <w:t xml:space="preserve"> and practice</w:t>
      </w:r>
      <w:r w:rsidRPr="005915EC">
        <w:rPr>
          <w:sz w:val="16"/>
        </w:rPr>
        <w:t xml:space="preserve"> </w:t>
      </w:r>
      <w:r w:rsidRPr="00416257">
        <w:rPr>
          <w:rStyle w:val="StyleBoldUnderline"/>
        </w:rPr>
        <w:t>that helps the government actively to seek to fulfill the commitments of the Constitution and its Bill of Rights</w:t>
      </w:r>
      <w:r w:rsidRPr="005915EC">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915EC">
        <w:rPr>
          <w:rStyle w:val="StyleBoldUnderline"/>
          <w:highlight w:val="cyan"/>
        </w:rPr>
        <w:t>There is</w:t>
      </w:r>
      <w:r w:rsidRPr="00416257">
        <w:rPr>
          <w:rStyle w:val="StyleBoldUnderline"/>
        </w:rPr>
        <w:t xml:space="preserve"> </w:t>
      </w:r>
      <w:r w:rsidRPr="005915EC">
        <w:rPr>
          <w:rStyle w:val="Box"/>
          <w:highlight w:val="cyan"/>
        </w:rPr>
        <w:t>transformative potential</w:t>
      </w:r>
      <w:r w:rsidRPr="00416257">
        <w:rPr>
          <w:rStyle w:val="StyleBoldUnderline"/>
        </w:rPr>
        <w:t xml:space="preserve"> </w:t>
      </w:r>
      <w:r w:rsidRPr="005915EC">
        <w:rPr>
          <w:rStyle w:val="StyleBoldUnderline"/>
          <w:highlight w:val="cyan"/>
        </w:rPr>
        <w:t>in measures that break</w:t>
      </w:r>
      <w:r w:rsidRPr="00416257">
        <w:rPr>
          <w:rStyle w:val="StyleBoldUnderline"/>
        </w:rPr>
        <w:t xml:space="preserve"> ingrained executive branch </w:t>
      </w:r>
      <w:r w:rsidRPr="005915EC">
        <w:rPr>
          <w:rStyle w:val="StyleBoldUnderline"/>
          <w:highlight w:val="cyan"/>
        </w:rPr>
        <w:t>habits</w:t>
      </w:r>
      <w:r w:rsidRPr="005915EC">
        <w:rPr>
          <w:sz w:val="16"/>
        </w:rPr>
        <w:t xml:space="preserve"> of looking to the Constitution only as it is mediated through the courts, </w:t>
      </w:r>
      <w:r w:rsidRPr="00416257">
        <w:rPr>
          <w:rStyle w:val="StyleBoldUnderline"/>
        </w:rPr>
        <w:t xml:space="preserve">and of </w:t>
      </w:r>
      <w:r w:rsidRPr="005915EC">
        <w:rPr>
          <w:rStyle w:val="StyleBoldUnderline"/>
        </w:rPr>
        <w:t>reflexively seeking</w:t>
      </w:r>
      <w:r w:rsidRPr="00416257">
        <w:rPr>
          <w:rStyle w:val="StyleBoldUnderline"/>
        </w:rPr>
        <w:t>, where there is no clear doctrinal answer, to minimize constitutional constraint</w:t>
      </w:r>
      <w:r w:rsidRPr="005915EC">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5915EC">
        <w:rPr>
          <w:sz w:val="12"/>
        </w:rPr>
        <w:t>¶</w:t>
      </w:r>
      <w:r w:rsidRPr="005915EC">
        <w:rPr>
          <w:sz w:val="16"/>
        </w:rPr>
        <w:t xml:space="preserve"> A. Correcting the Bias Against Constitutional Constraint</w:t>
      </w:r>
      <w:r w:rsidRPr="005915EC">
        <w:rPr>
          <w:sz w:val="12"/>
        </w:rPr>
        <w:t>¶</w:t>
      </w:r>
      <w:r w:rsidRPr="005915EC">
        <w:rPr>
          <w:sz w:val="16"/>
        </w:rPr>
        <w:t xml:space="preserve"> As we have seen, </w:t>
      </w:r>
      <w:r w:rsidRPr="00416257">
        <w:rPr>
          <w:rStyle w:val="StyleBoldUnderline"/>
        </w:rPr>
        <w:t>the SG's and OLC's default interpretive approach</w:t>
      </w:r>
      <w:r w:rsidRPr="005915EC">
        <w:rPr>
          <w:sz w:val="16"/>
        </w:rPr>
        <w:t xml:space="preserve"> to individual rights and other forms of constitutional constraints on government </w:t>
      </w:r>
      <w:r w:rsidRPr="00416257">
        <w:rPr>
          <w:rStyle w:val="StyleBoldUnderline"/>
        </w:rPr>
        <w:t xml:space="preserve">is to follow what clear </w:t>
      </w:r>
      <w:r w:rsidRPr="005915EC">
        <w:rPr>
          <w:sz w:val="16"/>
        </w:rPr>
        <w:t xml:space="preserve">judicial </w:t>
      </w:r>
      <w:r w:rsidRPr="00416257">
        <w:rPr>
          <w:rStyle w:val="StyleBoldUnderline"/>
        </w:rPr>
        <w:t xml:space="preserve">precedents there are </w:t>
      </w:r>
      <w:r w:rsidRPr="005915EC">
        <w:rPr>
          <w:sz w:val="16"/>
        </w:rPr>
        <w:t>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5915EC">
        <w:rPr>
          <w:sz w:val="12"/>
        </w:rPr>
        <w:t>¶</w:t>
      </w:r>
      <w:r w:rsidRPr="005915EC">
        <w:rPr>
          <w:sz w:val="16"/>
        </w:rPr>
        <w:t xml:space="preserve"> 1. </w:t>
      </w:r>
      <w:r w:rsidRPr="00416257">
        <w:rPr>
          <w:rStyle w:val="StyleBoldUnderline"/>
        </w:rPr>
        <w:t>Encourage Express Presidential</w:t>
      </w:r>
      <w:r w:rsidRPr="005915EC">
        <w:rPr>
          <w:sz w:val="16"/>
        </w:rPr>
        <w:t xml:space="preserve"> Articulation of </w:t>
      </w:r>
      <w:r w:rsidRPr="00416257">
        <w:rPr>
          <w:rStyle w:val="StyleBoldUnderline"/>
        </w:rPr>
        <w:t>Commitment to Constitutional Rights</w:t>
      </w:r>
      <w:r w:rsidRPr="005915EC">
        <w:rPr>
          <w:sz w:val="12"/>
        </w:rPr>
        <w:t>¶</w:t>
      </w:r>
      <w:r w:rsidRPr="005915EC">
        <w:rPr>
          <w:sz w:val="16"/>
        </w:rPr>
        <w:t xml:space="preserve"> </w:t>
      </w:r>
      <w:r w:rsidRPr="00416257">
        <w:rPr>
          <w:rStyle w:val="StyleBoldUnderline"/>
        </w:rPr>
        <w:t xml:space="preserve">To the extent that </w:t>
      </w:r>
      <w:r w:rsidRPr="005915EC">
        <w:rPr>
          <w:rStyle w:val="StyleBoldUnderline"/>
          <w:highlight w:val="cyan"/>
        </w:rPr>
        <w:t>a president articulates</w:t>
      </w:r>
      <w:r w:rsidRPr="005915EC">
        <w:rPr>
          <w:sz w:val="16"/>
        </w:rPr>
        <w:t xml:space="preserve"> </w:t>
      </w:r>
      <w:r w:rsidRPr="00416257">
        <w:rPr>
          <w:rStyle w:val="StyleBoldUnderline"/>
        </w:rPr>
        <w:t xml:space="preserve">his own </w:t>
      </w:r>
      <w:r w:rsidRPr="005915EC">
        <w:rPr>
          <w:rStyle w:val="StyleBoldUnderline"/>
          <w:highlight w:val="cyan"/>
        </w:rPr>
        <w:t>rights-protective</w:t>
      </w:r>
      <w:r w:rsidRPr="00416257">
        <w:rPr>
          <w:rStyle w:val="StyleBoldUnderline"/>
        </w:rPr>
        <w:t xml:space="preserve"> constitutional </w:t>
      </w:r>
      <w:r w:rsidRPr="005915EC">
        <w:rPr>
          <w:rStyle w:val="StyleBoldUnderline"/>
          <w:highlight w:val="cyan"/>
        </w:rPr>
        <w:t>vision</w:t>
      </w:r>
      <w:r w:rsidRPr="005915EC">
        <w:rPr>
          <w:sz w:val="16"/>
        </w:rPr>
        <w:t xml:space="preserve"> with any specificity, </w:t>
      </w:r>
      <w:r w:rsidRPr="005915EC">
        <w:rPr>
          <w:rStyle w:val="StyleBoldUnderline"/>
          <w:highlight w:val="cyan"/>
        </w:rPr>
        <w:t>he ameliorates</w:t>
      </w:r>
      <w:r w:rsidRPr="00416257">
        <w:rPr>
          <w:rStyle w:val="StyleBoldUnderline"/>
        </w:rPr>
        <w:t xml:space="preserve"> the </w:t>
      </w:r>
      <w:r w:rsidRPr="005915EC">
        <w:rPr>
          <w:rStyle w:val="StyleBoldUnderline"/>
          <w:highlight w:val="cyan"/>
        </w:rPr>
        <w:t>tension</w:t>
      </w:r>
      <w:r w:rsidRPr="00416257">
        <w:rPr>
          <w:rStyle w:val="StyleBoldUnderline"/>
        </w:rPr>
        <w:t xml:space="preserve"> </w:t>
      </w:r>
      <w:r w:rsidRPr="005915EC">
        <w:rPr>
          <w:rStyle w:val="StyleBoldUnderline"/>
          <w:highlight w:val="cyan"/>
        </w:rPr>
        <w:t>his</w:t>
      </w:r>
      <w:r w:rsidRPr="00416257">
        <w:rPr>
          <w:rStyle w:val="StyleBoldUnderline"/>
        </w:rPr>
        <w:t xml:space="preserve"> constitutional </w:t>
      </w:r>
      <w:r w:rsidRPr="005915EC">
        <w:rPr>
          <w:rStyle w:val="StyleBoldUnderline"/>
          <w:highlight w:val="cyan"/>
        </w:rPr>
        <w:t>lawyers</w:t>
      </w:r>
      <w:r w:rsidRPr="00416257">
        <w:rPr>
          <w:rStyle w:val="StyleBoldUnderline"/>
        </w:rPr>
        <w:t xml:space="preserve"> otherwise </w:t>
      </w:r>
      <w:r w:rsidRPr="005915EC">
        <w:rPr>
          <w:rStyle w:val="StyleBoldUnderline"/>
          <w:highlight w:val="cyan"/>
        </w:rPr>
        <w:t>face between advancing</w:t>
      </w:r>
      <w:r w:rsidRPr="00416257">
        <w:rPr>
          <w:rStyle w:val="StyleBoldUnderline"/>
        </w:rPr>
        <w:t xml:space="preserve"> individual </w:t>
      </w:r>
      <w:r w:rsidRPr="005915EC">
        <w:rPr>
          <w:rStyle w:val="StyleBoldUnderline"/>
          <w:highlight w:val="cyan"/>
        </w:rPr>
        <w:t>rights and serving their boss's</w:t>
      </w:r>
      <w:r w:rsidRPr="005915EC">
        <w:rPr>
          <w:sz w:val="16"/>
        </w:rPr>
        <w:t xml:space="preserve"> presumed interest in </w:t>
      </w:r>
      <w:r w:rsidRPr="00416257">
        <w:rPr>
          <w:rStyle w:val="Box"/>
        </w:rPr>
        <w:t xml:space="preserve">maximum governing </w:t>
      </w:r>
      <w:r w:rsidRPr="005915EC">
        <w:rPr>
          <w:rStyle w:val="Box"/>
          <w:highlight w:val="cyan"/>
        </w:rPr>
        <w:t>flexibility</w:t>
      </w:r>
      <w:r w:rsidRPr="005915EC">
        <w:rPr>
          <w:sz w:val="16"/>
        </w:rPr>
        <w:t xml:space="preserve">. </w:t>
      </w:r>
      <w:r w:rsidRPr="00416257">
        <w:rPr>
          <w:rStyle w:val="StyleBoldUnderline"/>
        </w:rPr>
        <w:t>Case or controversy</w:t>
      </w:r>
      <w:r w:rsidRPr="005915EC">
        <w:rPr>
          <w:sz w:val="16"/>
        </w:rPr>
        <w:t xml:space="preserve"> requirements and restrictions </w:t>
      </w:r>
      <w:r w:rsidRPr="00416257">
        <w:rPr>
          <w:rStyle w:val="StyleBoldUnderline"/>
        </w:rPr>
        <w:t>against courts issuing advisory opinions</w:t>
      </w:r>
      <w:r w:rsidRPr="005915EC">
        <w:rPr>
          <w:sz w:val="16"/>
        </w:rPr>
        <w:t xml:space="preserve"> do not, of course, </w:t>
      </w:r>
      <w:r w:rsidRPr="00416257">
        <w:rPr>
          <w:rStyle w:val="StyleBoldUnderline"/>
        </w:rPr>
        <w:t>apply to the executive's internal constitutional</w:t>
      </w:r>
      <w:r w:rsidRPr="005915EC">
        <w:rPr>
          <w:sz w:val="16"/>
        </w:rPr>
        <w:t xml:space="preserve"> </w:t>
      </w:r>
      <w:r w:rsidRPr="00416257">
        <w:rPr>
          <w:rStyle w:val="StyleBoldUnderline"/>
        </w:rPr>
        <w:t>decisionmaking</w:t>
      </w:r>
      <w:r w:rsidRPr="005915EC">
        <w:rPr>
          <w:sz w:val="16"/>
        </w:rPr>
        <w:t xml:space="preserve">, and </w:t>
      </w:r>
      <w:r w:rsidRPr="005915EC">
        <w:rPr>
          <w:rStyle w:val="StyleBoldUnderline"/>
          <w:highlight w:val="cyan"/>
        </w:rPr>
        <w:t>presidents can</w:t>
      </w:r>
      <w:r w:rsidRPr="00416257">
        <w:rPr>
          <w:rStyle w:val="StyleBoldUnderline"/>
        </w:rPr>
        <w:t xml:space="preserve"> better </w:t>
      </w:r>
      <w:r w:rsidRPr="005915EC">
        <w:rPr>
          <w:rStyle w:val="StyleBoldUnderline"/>
          <w:highlight w:val="cyan"/>
        </w:rPr>
        <w:t>serve</w:t>
      </w:r>
      <w:r w:rsidRPr="005915EC">
        <w:rPr>
          <w:sz w:val="16"/>
        </w:rPr>
        <w:t xml:space="preserve"> individual </w:t>
      </w:r>
      <w:r w:rsidRPr="005915EC">
        <w:rPr>
          <w:rStyle w:val="StyleBoldUnderline"/>
          <w:highlight w:val="cyan"/>
        </w:rPr>
        <w:t>rights</w:t>
      </w:r>
      <w:r w:rsidRPr="00416257">
        <w:rPr>
          <w:rStyle w:val="StyleBoldUnderline"/>
        </w:rPr>
        <w:t xml:space="preserve"> to the extent that </w:t>
      </w:r>
      <w:r w:rsidRPr="005915EC">
        <w:rPr>
          <w:rStyle w:val="StyleBoldUnderline"/>
          <w:highlight w:val="cyan"/>
        </w:rPr>
        <w:t xml:space="preserve">they </w:t>
      </w:r>
      <w:r w:rsidRPr="005915EC">
        <w:rPr>
          <w:rStyle w:val="Box"/>
          <w:highlight w:val="cyan"/>
        </w:rPr>
        <w:t>expressly stake out</w:t>
      </w:r>
      <w:r w:rsidRPr="005915EC">
        <w:rPr>
          <w:rStyle w:val="StyleBoldUnderline"/>
          <w:highlight w:val="cyan"/>
        </w:rPr>
        <w:t xml:space="preserve"> their</w:t>
      </w:r>
      <w:r w:rsidRPr="00416257">
        <w:rPr>
          <w:rStyle w:val="StyleBoldUnderline"/>
        </w:rPr>
        <w:t xml:space="preserve"> constitutional </w:t>
      </w:r>
      <w:r w:rsidRPr="005915EC">
        <w:rPr>
          <w:rStyle w:val="StyleBoldUnderline"/>
          <w:highlight w:val="cyan"/>
        </w:rPr>
        <w:t>commitments</w:t>
      </w:r>
      <w:r w:rsidRPr="00416257">
        <w:rPr>
          <w:rStyle w:val="StyleBoldUnderline"/>
        </w:rPr>
        <w:t xml:space="preserve"> in general and </w:t>
      </w:r>
      <w:r w:rsidRPr="005915EC">
        <w:rPr>
          <w:rStyle w:val="StyleBoldUnderline"/>
          <w:highlight w:val="cyan"/>
        </w:rPr>
        <w:t>in advance</w:t>
      </w:r>
      <w:r w:rsidRPr="00416257">
        <w:rPr>
          <w:rStyle w:val="StyleBoldUnderline"/>
        </w:rPr>
        <w:t xml:space="preserve"> of any concrete </w:t>
      </w:r>
      <w:r w:rsidRPr="005915EC">
        <w:rPr>
          <w:rStyle w:val="StyleBoldUnderline"/>
        </w:rPr>
        <w:t>controversy</w:t>
      </w:r>
      <w:r w:rsidRPr="00416257">
        <w:rPr>
          <w:rStyle w:val="StyleBoldUnderline"/>
        </w:rPr>
        <w:t>."°</w:t>
      </w:r>
      <w:r w:rsidRPr="005915EC">
        <w:rPr>
          <w:sz w:val="16"/>
        </w:rPr>
        <w:t xml:space="preserve"> </w:t>
      </w:r>
      <w:r w:rsidRPr="005915EC">
        <w:rPr>
          <w:rStyle w:val="StyleBoldUnderline"/>
          <w:highlight w:val="cyan"/>
        </w:rPr>
        <w:t>When the president takes a stand</w:t>
      </w:r>
      <w:r w:rsidRPr="005915EC">
        <w:rPr>
          <w:sz w:val="16"/>
        </w:rPr>
        <w:t xml:space="preserve"> for advancing abortion rights, property rights, disability rights, "charitable choice," a right to bear arms, or full remediation of race and sex discrimination, </w:t>
      </w:r>
      <w:r w:rsidRPr="005915EC">
        <w:rPr>
          <w:rStyle w:val="StyleBoldUnderline"/>
          <w:highlight w:val="cyan"/>
        </w:rPr>
        <w:t>he signals to</w:t>
      </w:r>
      <w:r w:rsidRPr="005915EC">
        <w:rPr>
          <w:sz w:val="16"/>
          <w:highlight w:val="cyan"/>
        </w:rPr>
        <w:t xml:space="preserve"> </w:t>
      </w:r>
      <w:r w:rsidRPr="005915EC">
        <w:rPr>
          <w:rStyle w:val="StyleBoldUnderline"/>
          <w:highlight w:val="cyan"/>
        </w:rPr>
        <w:t>his</w:t>
      </w:r>
      <w:r w:rsidRPr="00416257">
        <w:rPr>
          <w:rStyle w:val="StyleBoldUnderline"/>
        </w:rPr>
        <w:t xml:space="preserve"> </w:t>
      </w:r>
      <w:r w:rsidRPr="005915EC">
        <w:rPr>
          <w:rStyle w:val="StyleBoldUnderline"/>
          <w:highlight w:val="cyan"/>
        </w:rPr>
        <w:t>lawyers</w:t>
      </w:r>
      <w:r w:rsidRPr="00416257">
        <w:rPr>
          <w:rStyle w:val="StyleBoldUnderline"/>
        </w:rPr>
        <w:t xml:space="preserve"> </w:t>
      </w:r>
      <w:r w:rsidRPr="005915EC">
        <w:rPr>
          <w:sz w:val="16"/>
        </w:rPr>
        <w:t xml:space="preserve">that </w:t>
      </w:r>
      <w:r w:rsidRPr="005915EC">
        <w:rPr>
          <w:rStyle w:val="StyleBoldUnderline"/>
          <w:highlight w:val="cyan"/>
        </w:rPr>
        <w:t>they should</w:t>
      </w:r>
      <w:r w:rsidRPr="005915EC">
        <w:rPr>
          <w:sz w:val="16"/>
        </w:rPr>
        <w:t xml:space="preserve">, in those areas, </w:t>
      </w:r>
      <w:r w:rsidRPr="005915EC">
        <w:rPr>
          <w:rStyle w:val="Box"/>
          <w:highlight w:val="cyan"/>
        </w:rPr>
        <w:t>set aside</w:t>
      </w:r>
      <w:r w:rsidRPr="005915EC">
        <w:rPr>
          <w:rStyle w:val="Box"/>
        </w:rPr>
        <w:t xml:space="preserve"> their </w:t>
      </w:r>
      <w:r w:rsidRPr="005915EC">
        <w:rPr>
          <w:rStyle w:val="Box"/>
          <w:highlight w:val="cyan"/>
        </w:rPr>
        <w:t>default bias</w:t>
      </w:r>
      <w:r w:rsidRPr="00416257">
        <w:rPr>
          <w:rStyle w:val="StyleBoldUnderline"/>
        </w:rPr>
        <w:t xml:space="preserve"> </w:t>
      </w:r>
      <w:r w:rsidRPr="005915EC">
        <w:rPr>
          <w:rStyle w:val="StyleBoldUnderline"/>
          <w:highlight w:val="cyan"/>
        </w:rPr>
        <w:t>in favor of preserving executive prerogative</w:t>
      </w:r>
      <w:r w:rsidRPr="005915EC">
        <w:rPr>
          <w:sz w:val="16"/>
          <w:highlight w:val="cyan"/>
        </w:rPr>
        <w:t xml:space="preserve">, </w:t>
      </w:r>
      <w:r w:rsidRPr="005915EC">
        <w:rPr>
          <w:rStyle w:val="StyleBoldUnderline"/>
          <w:highlight w:val="cyan"/>
        </w:rPr>
        <w:t>even if it requires</w:t>
      </w:r>
      <w:r w:rsidRPr="005915EC">
        <w:rPr>
          <w:sz w:val="16"/>
        </w:rPr>
        <w:t xml:space="preserve"> extra executive effort or </w:t>
      </w:r>
      <w:r w:rsidRPr="005915EC">
        <w:rPr>
          <w:rStyle w:val="Box"/>
          <w:highlight w:val="cyan"/>
        </w:rPr>
        <w:t>restraint</w:t>
      </w:r>
      <w:r w:rsidRPr="00416257">
        <w:rPr>
          <w:rStyle w:val="StyleBoldUnderline"/>
        </w:rPr>
        <w:t xml:space="preserve"> to do so.</w:t>
      </w:r>
      <w:r w:rsidRPr="005915EC">
        <w:rPr>
          <w:rStyle w:val="StyleBoldUnderline"/>
          <w:sz w:val="12"/>
        </w:rPr>
        <w:t>¶</w:t>
      </w:r>
      <w:r w:rsidRPr="005915EC">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A </w:t>
      </w:r>
      <w:r w:rsidRPr="005915EC">
        <w:rPr>
          <w:rStyle w:val="StyleBoldUnderline"/>
          <w:highlight w:val="cyan"/>
        </w:rPr>
        <w:t>president's</w:t>
      </w:r>
      <w:r w:rsidRPr="00051526">
        <w:rPr>
          <w:rStyle w:val="StyleBoldUnderline"/>
        </w:rPr>
        <w:t xml:space="preserve"> stated </w:t>
      </w:r>
      <w:r w:rsidRPr="005915EC">
        <w:rPr>
          <w:rStyle w:val="StyleBoldUnderline"/>
          <w:highlight w:val="cyan"/>
        </w:rPr>
        <w:t>commitment</w:t>
      </w:r>
      <w:r w:rsidRPr="00051526">
        <w:rPr>
          <w:rStyle w:val="StyleBoldUnderline"/>
        </w:rPr>
        <w:t xml:space="preserve"> to protection of particular rights</w:t>
      </w:r>
      <w:r w:rsidRPr="005915EC">
        <w:rPr>
          <w:sz w:val="16"/>
        </w:rPr>
        <w:t>, however,</w:t>
      </w:r>
      <w:r w:rsidRPr="00051526">
        <w:rPr>
          <w:rStyle w:val="StyleBoldUnderline"/>
        </w:rPr>
        <w:t xml:space="preserve"> flips the default position with respect to those rights, </w:t>
      </w:r>
      <w:r w:rsidRPr="005915EC">
        <w:rPr>
          <w:rStyle w:val="StyleBoldUnderline"/>
          <w:highlight w:val="cyan"/>
        </w:rPr>
        <w:t xml:space="preserve">acting as a </w:t>
      </w:r>
      <w:r w:rsidRPr="005915EC">
        <w:rPr>
          <w:rStyle w:val="Box"/>
          <w:highlight w:val="cyan"/>
        </w:rPr>
        <w:t>spur</w:t>
      </w:r>
      <w:r w:rsidRPr="005915EC">
        <w:rPr>
          <w:rStyle w:val="StyleBoldUnderline"/>
          <w:highlight w:val="cyan"/>
        </w:rPr>
        <w:t xml:space="preserve"> to executive</w:t>
      </w:r>
      <w:r w:rsidRPr="00051526">
        <w:rPr>
          <w:rStyle w:val="StyleBoldUnderline"/>
        </w:rPr>
        <w:t xml:space="preserve">-branch </w:t>
      </w:r>
      <w:r w:rsidRPr="005915EC">
        <w:rPr>
          <w:rStyle w:val="StyleBoldUnderline"/>
          <w:highlight w:val="cyan"/>
        </w:rPr>
        <w:t>lawyers</w:t>
      </w:r>
      <w:r w:rsidRPr="005915EC">
        <w:rPr>
          <w:sz w:val="16"/>
          <w:highlight w:val="cyan"/>
        </w:rPr>
        <w:t xml:space="preserve"> </w:t>
      </w:r>
      <w:r w:rsidRPr="005915EC">
        <w:rPr>
          <w:rStyle w:val="StyleBoldUnderline"/>
          <w:highlight w:val="cyan"/>
        </w:rPr>
        <w:t>and other personnel</w:t>
      </w:r>
      <w:r w:rsidRPr="00051526">
        <w:rPr>
          <w:rStyle w:val="StyleBoldUnderline"/>
        </w:rPr>
        <w:t xml:space="preserve"> to work </w:t>
      </w:r>
      <w:r w:rsidRPr="005915EC">
        <w:rPr>
          <w:rStyle w:val="StyleBoldUnderline"/>
          <w:highlight w:val="cyan"/>
        </w:rPr>
        <w:t>to give effect to</w:t>
      </w:r>
      <w:r w:rsidRPr="00051526">
        <w:rPr>
          <w:rStyle w:val="StyleBoldUnderline"/>
        </w:rPr>
        <w:t xml:space="preserve"> </w:t>
      </w:r>
      <w:r w:rsidRPr="005915EC">
        <w:rPr>
          <w:rStyle w:val="StyleBoldUnderline"/>
          <w:highlight w:val="cyan"/>
        </w:rPr>
        <w:t>constitutional rights</w:t>
      </w:r>
      <w:r w:rsidRPr="00051526">
        <w:rPr>
          <w:rStyle w:val="StyleBoldUnderline"/>
        </w:rPr>
        <w:t xml:space="preserve"> even where</w:t>
      </w:r>
      <w:r w:rsidRPr="005915EC">
        <w:rPr>
          <w:sz w:val="16"/>
        </w:rPr>
        <w:t xml:space="preserve">, for a range of institutional reasons, </w:t>
      </w:r>
      <w:r w:rsidRPr="00051526">
        <w:rPr>
          <w:rStyle w:val="StyleBoldUnderline"/>
        </w:rPr>
        <w:t xml:space="preserve">the courts would not. </w:t>
      </w:r>
      <w:r w:rsidRPr="005915EC">
        <w:rPr>
          <w:sz w:val="16"/>
        </w:rPr>
        <w:t xml:space="preserve">A </w:t>
      </w:r>
      <w:r w:rsidRPr="005915EC">
        <w:rPr>
          <w:rStyle w:val="StyleBoldUnderline"/>
          <w:highlight w:val="cyan"/>
        </w:rPr>
        <w:t>president is</w:t>
      </w:r>
      <w:r w:rsidRPr="005915EC">
        <w:rPr>
          <w:sz w:val="16"/>
        </w:rPr>
        <w:t xml:space="preserve"> thus </w:t>
      </w:r>
      <w:r w:rsidRPr="005915EC">
        <w:rPr>
          <w:rStyle w:val="Box"/>
          <w:highlight w:val="cyan"/>
        </w:rPr>
        <w:t>uniquely situated</w:t>
      </w:r>
      <w:r w:rsidRPr="005915EC">
        <w:rPr>
          <w:sz w:val="16"/>
          <w:highlight w:val="cyan"/>
        </w:rPr>
        <w:t xml:space="preserve"> </w:t>
      </w:r>
      <w:r w:rsidRPr="005915EC">
        <w:rPr>
          <w:rStyle w:val="StyleBoldUnderline"/>
          <w:highlight w:val="cyan"/>
        </w:rPr>
        <w:t>to facilitate full executive-branch</w:t>
      </w:r>
      <w:r w:rsidRPr="00051526">
        <w:rPr>
          <w:rStyle w:val="StyleBoldUnderline"/>
        </w:rPr>
        <w:t xml:space="preserve"> constitutional</w:t>
      </w:r>
      <w:r w:rsidRPr="005915EC">
        <w:rPr>
          <w:sz w:val="16"/>
        </w:rPr>
        <w:t xml:space="preserve"> </w:t>
      </w:r>
      <w:r w:rsidRPr="005915EC">
        <w:rPr>
          <w:rStyle w:val="StyleBoldUnderline"/>
          <w:highlight w:val="cyan"/>
        </w:rPr>
        <w:t xml:space="preserve">compliance by </w:t>
      </w:r>
      <w:r w:rsidRPr="005915EC">
        <w:rPr>
          <w:rStyle w:val="Box"/>
          <w:highlight w:val="cyan"/>
        </w:rPr>
        <w:t>precommitting himself</w:t>
      </w:r>
      <w:r w:rsidRPr="005915EC">
        <w:rPr>
          <w:sz w:val="16"/>
        </w:rPr>
        <w:t xml:space="preserve"> </w:t>
      </w:r>
      <w:r w:rsidRPr="00051526">
        <w:rPr>
          <w:rStyle w:val="StyleBoldUnderline"/>
        </w:rPr>
        <w:t>to a rights-protective constitutional vision</w:t>
      </w:r>
      <w:r w:rsidRPr="005915EC">
        <w:rPr>
          <w:sz w:val="16"/>
        </w:rPr>
        <w:t xml:space="preserve">, and thereby </w:t>
      </w:r>
      <w:r w:rsidRPr="00051526">
        <w:rPr>
          <w:rStyle w:val="StyleBoldUnderline"/>
        </w:rPr>
        <w:t>making clear that respect for constitutional rights is part of the executive's interest,</w:t>
      </w:r>
      <w:r w:rsidRPr="005915EC">
        <w:rPr>
          <w:sz w:val="16"/>
        </w:rPr>
        <w:t xml:space="preserve"> not counter to it.</w:t>
      </w:r>
    </w:p>
    <w:p w14:paraId="65D84557" w14:textId="77777777" w:rsidR="001E285A" w:rsidRPr="00051526" w:rsidRDefault="001E285A" w:rsidP="001E285A">
      <w:pPr>
        <w:pStyle w:val="Heading2"/>
      </w:pPr>
      <w:r>
        <w:t>CP</w:t>
      </w:r>
    </w:p>
    <w:p w14:paraId="34E9175D" w14:textId="77777777" w:rsidR="001E285A" w:rsidRDefault="001E285A" w:rsidP="001E285A">
      <w:pPr>
        <w:pStyle w:val="Heading4"/>
      </w:pPr>
      <w:r>
        <w:t xml:space="preserve">Text: The President of the United States should issue a National Security Directive requiring the Department of Defense include in its Quadrennial Defense Review a recommendation to determine that the use of offensive use of combat drones constitutes an introduction of United States Armed Forces into hostilities The President should not de-classify information regarding this National Security Directive. </w:t>
      </w:r>
    </w:p>
    <w:p w14:paraId="6D320ED1" w14:textId="77777777" w:rsidR="001E285A" w:rsidRDefault="001E285A" w:rsidP="001E285A"/>
    <w:p w14:paraId="346F656F" w14:textId="77777777" w:rsidR="001E285A" w:rsidRDefault="001E285A" w:rsidP="001E285A">
      <w:pPr>
        <w:pStyle w:val="Heading4"/>
      </w:pPr>
      <w:r>
        <w:t xml:space="preserve">QDR solves- reduces war powers </w:t>
      </w:r>
    </w:p>
    <w:p w14:paraId="30931064" w14:textId="77777777" w:rsidR="001E285A" w:rsidRDefault="001E285A" w:rsidP="001E285A">
      <w:r w:rsidRPr="00E33285">
        <w:rPr>
          <w:rStyle w:val="StyleStyleBold12pt"/>
        </w:rPr>
        <w:t xml:space="preserve">Parsons, </w:t>
      </w:r>
      <w:r w:rsidRPr="00CA1B34">
        <w:t>National Defense Magazine Staff Writer</w:t>
      </w:r>
      <w:r w:rsidRPr="00E33285">
        <w:t>, 20</w:t>
      </w:r>
      <w:r w:rsidRPr="00E33285">
        <w:rPr>
          <w:rStyle w:val="StyleStyleBold12pt"/>
        </w:rPr>
        <w:t>13</w:t>
      </w:r>
      <w:r w:rsidRPr="00E33285">
        <w:t xml:space="preserve">, </w:t>
      </w:r>
    </w:p>
    <w:p w14:paraId="14E8A798" w14:textId="77777777" w:rsidR="001E285A" w:rsidRDefault="001E285A" w:rsidP="001E285A">
      <w:r w:rsidRPr="00E33285">
        <w:t xml:space="preserve">(Dan, "Analyst: 2014 Defense Review Offers Opportunity for Real Reform", National Defense Magazine, 6-17, PAS) </w:t>
      </w:r>
      <w:hyperlink r:id="rId10" w:history="1">
        <w:r w:rsidRPr="003A4AC3">
          <w:rPr>
            <w:rStyle w:val="Hyperlink"/>
          </w:rPr>
          <w:t>www.nationaldefensemagazine.org/blog/lists/posts/post.aspx?ID=1182</w:t>
        </w:r>
      </w:hyperlink>
      <w:r>
        <w:t xml:space="preserve"> 9-2-13 </w:t>
      </w:r>
    </w:p>
    <w:p w14:paraId="3C722ED6" w14:textId="77777777" w:rsidR="001E285A" w:rsidRDefault="001E285A" w:rsidP="001E285A"/>
    <w:p w14:paraId="037B9F90" w14:textId="77777777" w:rsidR="001E285A" w:rsidRPr="00CA1B34" w:rsidRDefault="001E285A" w:rsidP="001E285A">
      <w:pPr>
        <w:rPr>
          <w:sz w:val="14"/>
        </w:rPr>
      </w:pPr>
      <w:r w:rsidRPr="00CA1B34">
        <w:rPr>
          <w:sz w:val="14"/>
        </w:rPr>
        <w:t xml:space="preserve">Instead of shoehorning its current force structure within a confined budget, </w:t>
      </w:r>
      <w:r w:rsidRPr="009F2487">
        <w:rPr>
          <w:rStyle w:val="StyleBoldUnderline"/>
        </w:rPr>
        <w:t xml:space="preserve">the U.S. </w:t>
      </w:r>
      <w:r w:rsidRPr="00CA1B34">
        <w:rPr>
          <w:rStyle w:val="StyleBoldUnderline"/>
          <w:highlight w:val="cyan"/>
        </w:rPr>
        <w:t>military should decide what it wants</w:t>
      </w:r>
      <w:r w:rsidRPr="009F2487">
        <w:rPr>
          <w:rStyle w:val="StyleBoldUnderline"/>
        </w:rPr>
        <w:t xml:space="preserve"> to be able </w:t>
      </w:r>
      <w:r w:rsidRPr="00CA1B34">
        <w:rPr>
          <w:rStyle w:val="StyleBoldUnderline"/>
          <w:highlight w:val="cyan"/>
        </w:rPr>
        <w:t>to accomplish</w:t>
      </w:r>
      <w:r w:rsidRPr="009F2487">
        <w:rPr>
          <w:rStyle w:val="StyleBoldUnderline"/>
        </w:rPr>
        <w:t xml:space="preserve"> in the future </w:t>
      </w:r>
      <w:r w:rsidRPr="00CA1B34">
        <w:rPr>
          <w:rStyle w:val="StyleBoldUnderline"/>
          <w:highlight w:val="cyan"/>
        </w:rPr>
        <w:t>and</w:t>
      </w:r>
      <w:r w:rsidRPr="009F2487">
        <w:rPr>
          <w:rStyle w:val="StyleBoldUnderline"/>
        </w:rPr>
        <w:t xml:space="preserve"> then </w:t>
      </w:r>
      <w:r w:rsidRPr="00CA1B34">
        <w:rPr>
          <w:rStyle w:val="StyleBoldUnderline"/>
          <w:highlight w:val="cyan"/>
        </w:rPr>
        <w:t>design</w:t>
      </w:r>
      <w:r w:rsidRPr="009F2487">
        <w:rPr>
          <w:rStyle w:val="StyleBoldUnderline"/>
        </w:rPr>
        <w:t xml:space="preserve"> an </w:t>
      </w:r>
      <w:r w:rsidRPr="00CA1B34">
        <w:rPr>
          <w:rStyle w:val="StyleBoldUnderline"/>
          <w:highlight w:val="cyan"/>
        </w:rPr>
        <w:t>affordable force to achieve</w:t>
      </w:r>
      <w:r w:rsidRPr="009F2487">
        <w:rPr>
          <w:rStyle w:val="StyleBoldUnderline"/>
        </w:rPr>
        <w:t xml:space="preserve"> those </w:t>
      </w:r>
      <w:r w:rsidRPr="00CA1B34">
        <w:rPr>
          <w:rStyle w:val="StyleBoldUnderline"/>
          <w:highlight w:val="cyan"/>
        </w:rPr>
        <w:t>goals</w:t>
      </w:r>
      <w:r w:rsidRPr="009F2487">
        <w:rPr>
          <w:rStyle w:val="StyleBoldUnderline"/>
        </w:rPr>
        <w:t xml:space="preserve">, </w:t>
      </w:r>
      <w:r w:rsidRPr="00CA1B34">
        <w:rPr>
          <w:rStyle w:val="Box"/>
        </w:rPr>
        <w:t xml:space="preserve">a </w:t>
      </w:r>
      <w:r w:rsidRPr="00CA1B34">
        <w:rPr>
          <w:rStyle w:val="Box"/>
          <w:highlight w:val="cyan"/>
        </w:rPr>
        <w:t>new study</w:t>
      </w:r>
      <w:r w:rsidRPr="00CA1B34">
        <w:rPr>
          <w:rStyle w:val="StyleBoldUnderline"/>
          <w:highlight w:val="cyan"/>
        </w:rPr>
        <w:t xml:space="preserve"> on the upcoming</w:t>
      </w:r>
      <w:r w:rsidRPr="00CA1B34">
        <w:rPr>
          <w:sz w:val="14"/>
        </w:rPr>
        <w:t xml:space="preserve"> </w:t>
      </w:r>
      <w:r w:rsidRPr="00CA1B34">
        <w:rPr>
          <w:rStyle w:val="Box"/>
          <w:highlight w:val="cyan"/>
        </w:rPr>
        <w:t>Q</w:t>
      </w:r>
      <w:r w:rsidRPr="00CA1B34">
        <w:rPr>
          <w:sz w:val="14"/>
        </w:rPr>
        <w:t xml:space="preserve">uadrennial </w:t>
      </w:r>
      <w:r w:rsidRPr="00CA1B34">
        <w:rPr>
          <w:rStyle w:val="Box"/>
          <w:highlight w:val="cyan"/>
        </w:rPr>
        <w:t>D</w:t>
      </w:r>
      <w:r w:rsidRPr="00CA1B34">
        <w:rPr>
          <w:sz w:val="14"/>
        </w:rPr>
        <w:t xml:space="preserve">efense </w:t>
      </w:r>
      <w:r w:rsidRPr="00CA1B34">
        <w:rPr>
          <w:rStyle w:val="Box"/>
          <w:highlight w:val="cyan"/>
        </w:rPr>
        <w:t>R</w:t>
      </w:r>
      <w:r w:rsidRPr="00CA1B34">
        <w:rPr>
          <w:sz w:val="14"/>
        </w:rPr>
        <w:t xml:space="preserve">eview </w:t>
      </w:r>
      <w:r w:rsidRPr="00CA1B34">
        <w:rPr>
          <w:rStyle w:val="StyleBoldUnderline"/>
          <w:highlight w:val="cyan"/>
        </w:rPr>
        <w:t>contends</w:t>
      </w:r>
      <w:r w:rsidRPr="00CA1B34">
        <w:rPr>
          <w:sz w:val="14"/>
        </w:rPr>
        <w:t xml:space="preserve">. </w:t>
      </w:r>
      <w:r w:rsidRPr="00CA1B34">
        <w:rPr>
          <w:sz w:val="12"/>
        </w:rPr>
        <w:t>¶</w:t>
      </w:r>
      <w:r w:rsidRPr="00CA1B34">
        <w:rPr>
          <w:sz w:val="14"/>
        </w:rPr>
        <w:t xml:space="preserve"> </w:t>
      </w:r>
      <w:r w:rsidRPr="00CA1B34">
        <w:rPr>
          <w:sz w:val="12"/>
        </w:rPr>
        <w:t>¶</w:t>
      </w:r>
      <w:r w:rsidRPr="00CA1B34">
        <w:rPr>
          <w:sz w:val="14"/>
        </w:rPr>
        <w:t xml:space="preserve"> “We have a very capable force today. But </w:t>
      </w:r>
      <w:r w:rsidRPr="009F2487">
        <w:rPr>
          <w:rStyle w:val="StyleBoldUnderline"/>
        </w:rPr>
        <w:t xml:space="preserve">the </w:t>
      </w:r>
      <w:r w:rsidRPr="00CA1B34">
        <w:rPr>
          <w:rStyle w:val="StyleBoldUnderline"/>
          <w:highlight w:val="cyan"/>
        </w:rPr>
        <w:t>QDR is supposed to look</w:t>
      </w:r>
      <w:r w:rsidRPr="009F2487">
        <w:rPr>
          <w:rStyle w:val="StyleBoldUnderline"/>
        </w:rPr>
        <w:t xml:space="preserve"> out</w:t>
      </w:r>
      <w:r>
        <w:rPr>
          <w:rStyle w:val="StyleBoldUnderline"/>
        </w:rPr>
        <w:t xml:space="preserve"> </w:t>
      </w:r>
      <w:r w:rsidRPr="009F2487">
        <w:rPr>
          <w:rStyle w:val="StyleBoldUnderline"/>
        </w:rPr>
        <w:t>in</w:t>
      </w:r>
      <w:r w:rsidRPr="00CA1B34">
        <w:rPr>
          <w:rStyle w:val="StyleBoldUnderline"/>
          <w:highlight w:val="cyan"/>
        </w:rPr>
        <w:t>to the future</w:t>
      </w:r>
      <w:r w:rsidRPr="009F2487">
        <w:rPr>
          <w:rStyle w:val="StyleBoldUnderline"/>
        </w:rPr>
        <w:t xml:space="preserve">, 20 years in the future and </w:t>
      </w:r>
      <w:r w:rsidRPr="00CA1B34">
        <w:rPr>
          <w:rStyle w:val="Box"/>
          <w:highlight w:val="cyan"/>
        </w:rPr>
        <w:t>detect trends</w:t>
      </w:r>
      <w:r w:rsidRPr="00CA1B34">
        <w:rPr>
          <w:rStyle w:val="StyleBoldUnderline"/>
          <w:highlight w:val="cyan"/>
        </w:rPr>
        <w:t xml:space="preserve"> in</w:t>
      </w:r>
      <w:r w:rsidRPr="009F2487">
        <w:rPr>
          <w:rStyle w:val="StyleBoldUnderline"/>
        </w:rPr>
        <w:t xml:space="preserve"> the </w:t>
      </w:r>
      <w:r w:rsidRPr="00CA1B34">
        <w:rPr>
          <w:rStyle w:val="StyleBoldUnderline"/>
          <w:highlight w:val="cyan"/>
        </w:rPr>
        <w:t>threats</w:t>
      </w:r>
      <w:r w:rsidRPr="009F2487">
        <w:rPr>
          <w:rStyle w:val="StyleBoldUnderline"/>
        </w:rPr>
        <w:t>, trends in tech</w:t>
      </w:r>
      <w:r w:rsidRPr="00CA1B34">
        <w:rPr>
          <w:sz w:val="14"/>
        </w:rPr>
        <w:t xml:space="preserve">nology </w:t>
      </w:r>
      <w:r w:rsidRPr="009F2487">
        <w:rPr>
          <w:rStyle w:val="StyleBoldUnderline"/>
        </w:rPr>
        <w:t>and where we should put our resources to be prepared for those future threats</w:t>
      </w:r>
      <w:r w:rsidRPr="00CA1B34">
        <w:rPr>
          <w:sz w:val="14"/>
        </w:rPr>
        <w:t xml:space="preserve">.,” Mark Gunzinger, author of “Shaping America’s Military: Toward a New Force Planning Construct, said June 13 during a presentation of the report. </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We need to </w:t>
      </w:r>
      <w:r w:rsidRPr="00CA1B34">
        <w:rPr>
          <w:rStyle w:val="Box"/>
          <w:highlight w:val="cyan"/>
        </w:rPr>
        <w:t>decide what capabilities we need</w:t>
      </w:r>
      <w:r w:rsidRPr="009F2487">
        <w:rPr>
          <w:rStyle w:val="StyleBoldUnderline"/>
        </w:rPr>
        <w:t xml:space="preserve"> for the future, before we decide what cuts we’re going to make today</w:t>
      </w:r>
      <w:r w:rsidRPr="00CA1B34">
        <w:rPr>
          <w:sz w:val="14"/>
        </w:rPr>
        <w:t xml:space="preserve">,” </w:t>
      </w:r>
      <w:r w:rsidRPr="00CA1B34">
        <w:rPr>
          <w:rStyle w:val="StyleBoldUnderline"/>
        </w:rPr>
        <w:t>added Gunzinger, a senior fellow at the Center for Strategic and Budgetary Assessments</w:t>
      </w:r>
      <w:r w:rsidRPr="00CA1B34">
        <w:rPr>
          <w:sz w:val="14"/>
        </w:rPr>
        <w:t xml:space="preserve">, the Washington, D.C.-based think tank that published the report. </w:t>
      </w:r>
      <w:r w:rsidRPr="00CA1B34">
        <w:rPr>
          <w:sz w:val="12"/>
        </w:rPr>
        <w:t>¶</w:t>
      </w:r>
      <w:r w:rsidRPr="00CA1B34">
        <w:rPr>
          <w:sz w:val="14"/>
        </w:rPr>
        <w:t xml:space="preserve"> </w:t>
      </w:r>
      <w:r w:rsidRPr="00CA1B34">
        <w:rPr>
          <w:sz w:val="12"/>
        </w:rPr>
        <w:t>¶</w:t>
      </w:r>
      <w:r w:rsidRPr="00CA1B34">
        <w:rPr>
          <w:sz w:val="14"/>
        </w:rPr>
        <w:t xml:space="preserve"> Gunzinger’s concern is that the QDR that is scheduled to be published in 2014 will simply cut the current military down to a size that is affordable based on the current constrained fiscal environment. Mandated by law, </w:t>
      </w:r>
      <w:r w:rsidRPr="00CA1B34">
        <w:rPr>
          <w:rStyle w:val="StyleBoldUnderline"/>
        </w:rPr>
        <w:t>next year’s QDR is the first in 11 years that</w:t>
      </w:r>
      <w:r w:rsidRPr="00CA1B34">
        <w:rPr>
          <w:sz w:val="14"/>
        </w:rPr>
        <w:t xml:space="preserve"> </w:t>
      </w:r>
      <w:r w:rsidRPr="00CA1B34">
        <w:rPr>
          <w:rStyle w:val="StyleBoldUnderline"/>
        </w:rPr>
        <w:t>will be drafted without a seemingly endless pot of money</w:t>
      </w:r>
      <w:r w:rsidRPr="00CA1B34">
        <w:rPr>
          <w:sz w:val="14"/>
        </w:rPr>
        <w:t xml:space="preserve"> to fund its objectives. In fact, </w:t>
      </w:r>
      <w:r w:rsidRPr="00CA1B34">
        <w:rPr>
          <w:rStyle w:val="StyleBoldUnderline"/>
          <w:highlight w:val="cyan"/>
        </w:rPr>
        <w:t>this</w:t>
      </w:r>
      <w:r w:rsidRPr="00CA1B34">
        <w:rPr>
          <w:sz w:val="14"/>
        </w:rPr>
        <w:t xml:space="preserve"> and the next </w:t>
      </w:r>
      <w:r w:rsidRPr="00CA1B34">
        <w:rPr>
          <w:rStyle w:val="StyleBoldUnderline"/>
          <w:highlight w:val="cyan"/>
        </w:rPr>
        <w:t>QDR fall</w:t>
      </w:r>
      <w:r w:rsidRPr="009F2487">
        <w:rPr>
          <w:rStyle w:val="StyleBoldUnderline"/>
        </w:rPr>
        <w:t xml:space="preserve"> squarely </w:t>
      </w:r>
      <w:r w:rsidRPr="00CA1B34">
        <w:rPr>
          <w:rStyle w:val="StyleBoldUnderline"/>
          <w:highlight w:val="cyan"/>
        </w:rPr>
        <w:t>into</w:t>
      </w:r>
      <w:r w:rsidRPr="009F2487">
        <w:rPr>
          <w:rStyle w:val="StyleBoldUnderline"/>
        </w:rPr>
        <w:t xml:space="preserve"> a </w:t>
      </w:r>
      <w:r w:rsidRPr="00CA1B34">
        <w:rPr>
          <w:rStyle w:val="StyleBoldUnderline"/>
          <w:highlight w:val="cyan"/>
        </w:rPr>
        <w:t>timeframe when</w:t>
      </w:r>
      <w:r w:rsidRPr="009F2487">
        <w:rPr>
          <w:rStyle w:val="StyleBoldUnderline"/>
        </w:rPr>
        <w:t xml:space="preserve"> Pentagon </w:t>
      </w:r>
      <w:r w:rsidRPr="00CA1B34">
        <w:rPr>
          <w:rStyle w:val="StyleBoldUnderline"/>
          <w:highlight w:val="cyan"/>
        </w:rPr>
        <w:t>officials can count</w:t>
      </w:r>
      <w:r w:rsidRPr="009F2487">
        <w:rPr>
          <w:rStyle w:val="StyleBoldUnderline"/>
        </w:rPr>
        <w:t xml:space="preserve"> on </w:t>
      </w:r>
      <w:r w:rsidRPr="00CA1B34">
        <w:rPr>
          <w:rStyle w:val="Box"/>
          <w:highlight w:val="cyan"/>
        </w:rPr>
        <w:t>shrinking budgets</w:t>
      </w:r>
      <w:r w:rsidRPr="00CA1B34">
        <w:rPr>
          <w:sz w:val="14"/>
        </w:rPr>
        <w:t>.</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The </w:t>
      </w:r>
      <w:r w:rsidRPr="00CA1B34">
        <w:rPr>
          <w:rStyle w:val="StyleBoldUnderline"/>
          <w:highlight w:val="cyan"/>
        </w:rPr>
        <w:t>QDR could</w:t>
      </w:r>
      <w:r w:rsidRPr="009F2487">
        <w:rPr>
          <w:rStyle w:val="StyleBoldUnderline"/>
        </w:rPr>
        <w:t xml:space="preserve"> become another budget-dominated drill, which could </w:t>
      </w:r>
      <w:r w:rsidRPr="00CA1B34">
        <w:rPr>
          <w:rStyle w:val="StyleBoldUnderline"/>
          <w:highlight w:val="cyan"/>
        </w:rPr>
        <w:t>lead</w:t>
      </w:r>
      <w:r w:rsidRPr="009F2487">
        <w:rPr>
          <w:rStyle w:val="StyleBoldUnderline"/>
        </w:rPr>
        <w:t xml:space="preserve"> the U.S. </w:t>
      </w:r>
      <w:r w:rsidRPr="00CA1B34">
        <w:rPr>
          <w:rStyle w:val="StyleBoldUnderline"/>
          <w:highlight w:val="cyan"/>
        </w:rPr>
        <w:t>military to cut force</w:t>
      </w:r>
      <w:r w:rsidRPr="009F2487">
        <w:rPr>
          <w:rStyle w:val="StyleBoldUnderline"/>
        </w:rPr>
        <w:t xml:space="preserve"> structure, personnel </w:t>
      </w:r>
      <w:r w:rsidRPr="00CA1B34">
        <w:rPr>
          <w:rStyle w:val="StyleBoldUnderline"/>
          <w:highlight w:val="cyan"/>
        </w:rPr>
        <w:t>and programs</w:t>
      </w:r>
      <w:r w:rsidRPr="009F2487">
        <w:rPr>
          <w:rStyle w:val="StyleBoldUnderline"/>
        </w:rPr>
        <w:t xml:space="preserve"> resulting in a force structure that is a smaller version of what we have today — a force structure that is</w:t>
      </w:r>
      <w:r w:rsidRPr="00CA1B34">
        <w:rPr>
          <w:sz w:val="14"/>
        </w:rPr>
        <w:t xml:space="preserve">, frankly, </w:t>
      </w:r>
      <w:r w:rsidRPr="00CA1B34">
        <w:rPr>
          <w:rStyle w:val="Box"/>
        </w:rPr>
        <w:t>best prepared</w:t>
      </w:r>
      <w:r w:rsidRPr="009F2487">
        <w:rPr>
          <w:rStyle w:val="StyleBoldUnderline"/>
        </w:rPr>
        <w:t xml:space="preserve"> for fading threats</w:t>
      </w:r>
      <w:r w:rsidRPr="00CA1B34">
        <w:rPr>
          <w:sz w:val="14"/>
        </w:rPr>
        <w:t>,” Gunzinger said. “You should invest in the future first, before you balance the budget.”</w:t>
      </w:r>
      <w:r w:rsidRPr="00CA1B34">
        <w:rPr>
          <w:sz w:val="12"/>
        </w:rPr>
        <w:t>¶</w:t>
      </w:r>
      <w:r w:rsidRPr="00CA1B34">
        <w:rPr>
          <w:sz w:val="14"/>
        </w:rPr>
        <w:t xml:space="preserve"> </w:t>
      </w:r>
    </w:p>
    <w:p w14:paraId="38A5064B" w14:textId="77777777" w:rsidR="001E285A" w:rsidRDefault="001E285A" w:rsidP="001E285A">
      <w:pPr>
        <w:pStyle w:val="Heading2"/>
        <w:rPr>
          <w:lang w:eastAsia="ko-KR"/>
        </w:rPr>
      </w:pPr>
      <w:r>
        <w:rPr>
          <w:lang w:eastAsia="ko-KR"/>
        </w:rPr>
        <w:t>DA</w:t>
      </w:r>
    </w:p>
    <w:p w14:paraId="2DEF40D1" w14:textId="77777777" w:rsidR="001E285A" w:rsidRDefault="001E285A" w:rsidP="001E285A">
      <w:pPr>
        <w:rPr>
          <w:lang w:eastAsia="ko-KR"/>
        </w:rPr>
      </w:pPr>
    </w:p>
    <w:p w14:paraId="4E965609" w14:textId="77777777" w:rsidR="001E285A" w:rsidRPr="00DA3210" w:rsidRDefault="001E285A" w:rsidP="001E285A">
      <w:pPr>
        <w:pStyle w:val="Heading4"/>
        <w:rPr>
          <w:lang w:eastAsia="ko-KR"/>
        </w:rPr>
      </w:pPr>
      <w:r>
        <w:rPr>
          <w:rFonts w:hint="eastAsia"/>
          <w:lang w:eastAsia="ko-KR"/>
        </w:rPr>
        <w:t>Immigration reform will pass, but it will be close and a fight</w:t>
      </w:r>
      <w:r>
        <w:rPr>
          <w:lang w:eastAsia="ko-KR"/>
        </w:rPr>
        <w:t>---PC is key</w:t>
      </w:r>
    </w:p>
    <w:p w14:paraId="786F7560" w14:textId="77777777" w:rsidR="001E285A" w:rsidRDefault="001E285A" w:rsidP="001E285A">
      <w:pPr>
        <w:rPr>
          <w:lang w:eastAsia="ko-KR"/>
        </w:rPr>
      </w:pPr>
      <w:r>
        <w:rPr>
          <w:rFonts w:hint="eastAsia"/>
          <w:lang w:eastAsia="ko-KR"/>
        </w:rPr>
        <w:t xml:space="preserve">Raul </w:t>
      </w:r>
      <w:r w:rsidRPr="00DA3210">
        <w:rPr>
          <w:rStyle w:val="StyleStyleBold12pt"/>
          <w:rFonts w:hint="eastAsia"/>
        </w:rPr>
        <w:t>Reyes 12/30</w:t>
      </w:r>
      <w:r>
        <w:rPr>
          <w:rFonts w:hint="eastAsia"/>
          <w:lang w:eastAsia="ko-KR"/>
        </w:rPr>
        <w:t xml:space="preserve"> is </w:t>
      </w:r>
      <w:r>
        <w:rPr>
          <w:lang w:eastAsia="ko-KR"/>
        </w:rPr>
        <w:t>an attorney in New York City.</w:t>
      </w:r>
      <w:r>
        <w:rPr>
          <w:rFonts w:hint="eastAsia"/>
          <w:lang w:eastAsia="ko-KR"/>
        </w:rPr>
        <w:t xml:space="preserve"> </w:t>
      </w:r>
      <w:r>
        <w:rPr>
          <w:lang w:eastAsia="ko-KR"/>
        </w:rPr>
        <w:t>“Commentary: Factors aligning for immigration reform in 2014</w:t>
      </w:r>
      <w:r>
        <w:rPr>
          <w:rFonts w:hint="eastAsia"/>
          <w:lang w:eastAsia="ko-KR"/>
        </w:rPr>
        <w:t>,</w:t>
      </w:r>
      <w:r>
        <w:rPr>
          <w:lang w:eastAsia="ko-KR"/>
        </w:rPr>
        <w:t>”</w:t>
      </w:r>
      <w:r>
        <w:rPr>
          <w:rFonts w:hint="eastAsia"/>
          <w:lang w:eastAsia="ko-KR"/>
        </w:rPr>
        <w:t xml:space="preserve"> 12-30-13, </w:t>
      </w:r>
      <w:hyperlink r:id="rId11" w:history="1">
        <w:r w:rsidRPr="00D1140E">
          <w:rPr>
            <w:rStyle w:val="Hyperlink"/>
            <w:lang w:eastAsia="ko-KR"/>
          </w:rPr>
          <w:t>http://www.thetowntalk.com/article/20131230/OPINION/312300002/Commentary-Factors-aligning-immigration-reform-2014</w:t>
        </w:r>
      </w:hyperlink>
      <w:r>
        <w:rPr>
          <w:rFonts w:hint="eastAsia"/>
          <w:lang w:eastAsia="ko-KR"/>
        </w:rPr>
        <w:t>, DOA: 1-1-14, y2k</w:t>
      </w:r>
    </w:p>
    <w:p w14:paraId="66F6E978" w14:textId="77777777" w:rsidR="001E285A" w:rsidRDefault="001E285A" w:rsidP="001E285A">
      <w:pPr>
        <w:rPr>
          <w:lang w:eastAsia="ko-KR"/>
        </w:rPr>
      </w:pPr>
    </w:p>
    <w:p w14:paraId="29679BB4" w14:textId="77777777" w:rsidR="001E285A" w:rsidRPr="00C06FA3" w:rsidRDefault="001E285A" w:rsidP="001E285A">
      <w:pPr>
        <w:rPr>
          <w:b/>
          <w:iCs/>
          <w:u w:val="single"/>
        </w:rPr>
      </w:pPr>
      <w:r w:rsidRPr="00DA3210">
        <w:rPr>
          <w:rStyle w:val="StyleBoldUnderline"/>
        </w:rPr>
        <w:t>For supporters of immigration reform</w:t>
      </w:r>
      <w:r w:rsidRPr="00DA3210">
        <w:rPr>
          <w:sz w:val="10"/>
          <w:lang w:eastAsia="ko-KR"/>
        </w:rPr>
        <w:t xml:space="preserve">, </w:t>
      </w:r>
      <w:r w:rsidRPr="00DA3210">
        <w:rPr>
          <w:rStyle w:val="StyleBoldUnderline"/>
        </w:rPr>
        <w:t xml:space="preserve">2013 was </w:t>
      </w:r>
      <w:r w:rsidRPr="00DA3210">
        <w:rPr>
          <w:rStyle w:val="Emphasis"/>
        </w:rPr>
        <w:t>a roller coaster</w:t>
      </w:r>
      <w:r w:rsidRPr="00DA3210">
        <w:rPr>
          <w:rStyle w:val="StyleBoldUnderline"/>
        </w:rPr>
        <w:t xml:space="preserve"> of hope and frustration</w:t>
      </w:r>
      <w:r w:rsidRPr="00DA3210">
        <w:rPr>
          <w:sz w:val="10"/>
          <w:lang w:eastAsia="ko-KR"/>
        </w:rPr>
        <w:t xml:space="preserve">. In February, President Obama declared in his State of the Union address that “the time has come to pass comprehensive immigration reform.” In June, theSenate passed a sweeping immigration overhaulwith bipartisan support. Then despite backing frombusiness, faith and labor leaders, the bill stalled in the House against a backdrop of record levels of deportations. </w:t>
      </w:r>
      <w:r w:rsidRPr="00DA3210">
        <w:rPr>
          <w:rStyle w:val="Emphasis"/>
        </w:rPr>
        <w:t xml:space="preserve">Yet </w:t>
      </w:r>
      <w:r w:rsidRPr="00DA3210">
        <w:rPr>
          <w:rStyle w:val="Emphasis"/>
          <w:highlight w:val="cyan"/>
        </w:rPr>
        <w:t>immigration</w:t>
      </w:r>
      <w:r w:rsidRPr="00DA3210">
        <w:rPr>
          <w:rStyle w:val="Emphasis"/>
        </w:rPr>
        <w:t xml:space="preserve"> reform is the issue </w:t>
      </w:r>
      <w:r w:rsidRPr="00DA3210">
        <w:rPr>
          <w:rStyle w:val="Box"/>
        </w:rPr>
        <w:t xml:space="preserve">that </w:t>
      </w:r>
      <w:r w:rsidRPr="00DA3210">
        <w:rPr>
          <w:rStyle w:val="Box"/>
          <w:highlight w:val="cyan"/>
        </w:rPr>
        <w:t>will not die</w:t>
      </w:r>
      <w:r w:rsidRPr="00DA3210">
        <w:rPr>
          <w:sz w:val="10"/>
          <w:lang w:eastAsia="ko-KR"/>
        </w:rPr>
        <w:t xml:space="preserve">, and </w:t>
      </w:r>
      <w:r w:rsidRPr="00DA3210">
        <w:rPr>
          <w:rStyle w:val="Emphasis"/>
          <w:highlight w:val="cyan"/>
        </w:rPr>
        <w:t xml:space="preserve">there are reasons to be </w:t>
      </w:r>
      <w:r w:rsidRPr="00DA3210">
        <w:rPr>
          <w:rStyle w:val="Box"/>
          <w:highlight w:val="cyan"/>
        </w:rPr>
        <w:t>optimistic</w:t>
      </w:r>
      <w:r w:rsidRPr="00DA3210">
        <w:rPr>
          <w:rStyle w:val="Emphasis"/>
        </w:rPr>
        <w:t xml:space="preserve"> about it</w:t>
      </w:r>
      <w:r w:rsidRPr="00DA3210">
        <w:rPr>
          <w:sz w:val="10"/>
          <w:lang w:eastAsia="ko-KR"/>
        </w:rPr>
        <w:t xml:space="preserve"> still </w:t>
      </w:r>
      <w:r w:rsidRPr="00DA3210">
        <w:rPr>
          <w:rStyle w:val="Emphasis"/>
        </w:rPr>
        <w:t>becoming reality.</w:t>
      </w:r>
      <w:r>
        <w:rPr>
          <w:rStyle w:val="Emphasis"/>
        </w:rPr>
        <w:t xml:space="preserve"> </w:t>
      </w:r>
      <w:r w:rsidRPr="00DA3210">
        <w:rPr>
          <w:sz w:val="10"/>
          <w:lang w:eastAsia="ko-KR"/>
        </w:rPr>
        <w:t xml:space="preserve">For starters, </w:t>
      </w:r>
      <w:r w:rsidRPr="00DA3210">
        <w:rPr>
          <w:rStyle w:val="StyleBoldUnderline"/>
          <w:highlight w:val="cyan"/>
        </w:rPr>
        <w:t>the</w:t>
      </w:r>
      <w:r w:rsidRPr="00DA3210">
        <w:rPr>
          <w:rStyle w:val="StyleBoldUnderline"/>
        </w:rPr>
        <w:t xml:space="preserve"> just-passed </w:t>
      </w:r>
      <w:r w:rsidRPr="00DA3210">
        <w:rPr>
          <w:rStyle w:val="StyleBoldUnderline"/>
          <w:highlight w:val="cyan"/>
        </w:rPr>
        <w:t>budget deal shows</w:t>
      </w:r>
      <w:r w:rsidRPr="00DA3210">
        <w:rPr>
          <w:rStyle w:val="StyleBoldUnderline"/>
        </w:rPr>
        <w:t xml:space="preserve"> that </w:t>
      </w:r>
      <w:r w:rsidRPr="00DA3210">
        <w:rPr>
          <w:rStyle w:val="StyleBoldUnderline"/>
          <w:highlight w:val="cyan"/>
        </w:rPr>
        <w:t xml:space="preserve">Congress is </w:t>
      </w:r>
      <w:r w:rsidRPr="00DA3210">
        <w:rPr>
          <w:rStyle w:val="Emphasis"/>
          <w:highlight w:val="cyan"/>
        </w:rPr>
        <w:t>not</w:t>
      </w:r>
      <w:r w:rsidRPr="00DA3210">
        <w:rPr>
          <w:rStyle w:val="Emphasis"/>
        </w:rPr>
        <w:t xml:space="preserve"> completely </w:t>
      </w:r>
      <w:r w:rsidRPr="00DA3210">
        <w:rPr>
          <w:rStyle w:val="Emphasis"/>
          <w:highlight w:val="cyan"/>
        </w:rPr>
        <w:t>dysfunctional</w:t>
      </w:r>
      <w:r w:rsidRPr="00DA3210">
        <w:rPr>
          <w:sz w:val="10"/>
          <w:lang w:eastAsia="ko-KR"/>
        </w:rPr>
        <w:t xml:space="preserve">. Although the agreement itself is not historic, </w:t>
      </w:r>
      <w:r w:rsidRPr="00DA3210">
        <w:rPr>
          <w:rStyle w:val="StyleBoldUnderline"/>
        </w:rPr>
        <w:t xml:space="preserve">it is remarkable because </w:t>
      </w:r>
      <w:r w:rsidRPr="00DA3210">
        <w:rPr>
          <w:rStyle w:val="Box"/>
          <w:highlight w:val="cyan"/>
        </w:rPr>
        <w:t>it broke through the gridlock</w:t>
      </w:r>
      <w:r w:rsidRPr="00DA3210">
        <w:rPr>
          <w:sz w:val="10"/>
          <w:lang w:eastAsia="ko-KR"/>
        </w:rPr>
        <w:t xml:space="preserve"> </w:t>
      </w:r>
      <w:r w:rsidRPr="00DA3210">
        <w:rPr>
          <w:rStyle w:val="StyleBoldUnderline"/>
        </w:rPr>
        <w:t>that has lately paralyzed</w:t>
      </w:r>
      <w:r w:rsidRPr="00DA3210">
        <w:rPr>
          <w:sz w:val="10"/>
          <w:lang w:eastAsia="ko-KR"/>
        </w:rPr>
        <w:t xml:space="preserve"> our </w:t>
      </w:r>
      <w:r w:rsidRPr="00DA3210">
        <w:rPr>
          <w:rStyle w:val="StyleBoldUnderline"/>
        </w:rPr>
        <w:t>government</w:t>
      </w:r>
      <w:r w:rsidRPr="00DA3210">
        <w:rPr>
          <w:sz w:val="10"/>
          <w:lang w:eastAsia="ko-KR"/>
        </w:rPr>
        <w:t xml:space="preserve">. That means </w:t>
      </w:r>
      <w:r w:rsidRPr="00DA3210">
        <w:rPr>
          <w:rStyle w:val="Emphasis"/>
        </w:rPr>
        <w:t xml:space="preserve">there will be </w:t>
      </w:r>
      <w:r w:rsidRPr="00DA3210">
        <w:rPr>
          <w:rStyle w:val="Box"/>
        </w:rPr>
        <w:t>more time</w:t>
      </w:r>
      <w:r w:rsidRPr="00DA3210">
        <w:rPr>
          <w:rStyle w:val="Emphasis"/>
        </w:rPr>
        <w:t xml:space="preserve"> in</w:t>
      </w:r>
      <w:r w:rsidRPr="00DA3210">
        <w:rPr>
          <w:sz w:val="10"/>
          <w:lang w:eastAsia="ko-KR"/>
        </w:rPr>
        <w:t xml:space="preserve"> </w:t>
      </w:r>
      <w:r w:rsidRPr="00DA3210">
        <w:rPr>
          <w:rStyle w:val="Emphasis"/>
        </w:rPr>
        <w:t>January to tackle immigration</w:t>
      </w:r>
      <w:r w:rsidRPr="00DA3210">
        <w:rPr>
          <w:sz w:val="10"/>
          <w:lang w:eastAsia="ko-KR"/>
        </w:rPr>
        <w:t xml:space="preserve">. Meanwhile, House Speaker John </w:t>
      </w:r>
      <w:r w:rsidRPr="00DA3210">
        <w:rPr>
          <w:rStyle w:val="StyleBoldUnderline"/>
          <w:highlight w:val="cyan"/>
        </w:rPr>
        <w:t xml:space="preserve">Boehner has begun to </w:t>
      </w:r>
      <w:r w:rsidRPr="00DA3210">
        <w:rPr>
          <w:rStyle w:val="Box"/>
          <w:highlight w:val="cyan"/>
        </w:rPr>
        <w:t>push back</w:t>
      </w:r>
      <w:r w:rsidRPr="00DA3210">
        <w:rPr>
          <w:sz w:val="10"/>
          <w:highlight w:val="cyan"/>
          <w:lang w:eastAsia="ko-KR"/>
        </w:rPr>
        <w:t xml:space="preserve"> </w:t>
      </w:r>
      <w:r w:rsidRPr="00DA3210">
        <w:rPr>
          <w:rStyle w:val="StyleBoldUnderline"/>
          <w:highlight w:val="cyan"/>
        </w:rPr>
        <w:t xml:space="preserve">against </w:t>
      </w:r>
      <w:r w:rsidRPr="00DA3210">
        <w:rPr>
          <w:rStyle w:val="Emphasis"/>
          <w:highlight w:val="cyan"/>
        </w:rPr>
        <w:t>the</w:t>
      </w:r>
      <w:r w:rsidRPr="00DA3210">
        <w:rPr>
          <w:rStyle w:val="Emphasis"/>
        </w:rPr>
        <w:t xml:space="preserve"> far-</w:t>
      </w:r>
      <w:r w:rsidRPr="00DA3210">
        <w:rPr>
          <w:rStyle w:val="Emphasis"/>
          <w:highlight w:val="cyan"/>
        </w:rPr>
        <w:t>right wing</w:t>
      </w:r>
      <w:r w:rsidRPr="00DA3210">
        <w:rPr>
          <w:rStyle w:val="StyleBoldUnderline"/>
        </w:rPr>
        <w:t xml:space="preserve"> of his party</w:t>
      </w:r>
      <w:r w:rsidRPr="00DA3210">
        <w:rPr>
          <w:sz w:val="10"/>
          <w:lang w:eastAsia="ko-KR"/>
        </w:rPr>
        <w:t xml:space="preserve">. </w:t>
      </w:r>
      <w:r w:rsidRPr="00DA3210">
        <w:rPr>
          <w:rStyle w:val="StyleBoldUnderline"/>
        </w:rPr>
        <w:t xml:space="preserve">He has criticized </w:t>
      </w:r>
      <w:r w:rsidRPr="00DA3210">
        <w:rPr>
          <w:rStyle w:val="Emphasis"/>
        </w:rPr>
        <w:t>conservative interest groups</w:t>
      </w:r>
      <w:r w:rsidRPr="00DA3210">
        <w:rPr>
          <w:sz w:val="10"/>
          <w:lang w:eastAsia="ko-KR"/>
        </w:rPr>
        <w:t xml:space="preserve">, saying, “They’re using our members and they’re using the American people for their own goals. This is ridiculous.” Earlier this month, </w:t>
      </w:r>
      <w:r w:rsidRPr="00DA3210">
        <w:rPr>
          <w:rStyle w:val="StyleBoldUnderline"/>
        </w:rPr>
        <w:t>Boehner</w:t>
      </w:r>
      <w:r w:rsidRPr="00DA3210">
        <w:rPr>
          <w:sz w:val="10"/>
          <w:lang w:eastAsia="ko-KR"/>
        </w:rPr>
        <w:t xml:space="preserve"> also </w:t>
      </w:r>
      <w:r w:rsidRPr="00DA3210">
        <w:rPr>
          <w:rStyle w:val="StyleBoldUnderline"/>
          <w:highlight w:val="cyan"/>
        </w:rPr>
        <w:t>hired a new</w:t>
      </w:r>
      <w:r w:rsidRPr="00DA3210">
        <w:rPr>
          <w:rStyle w:val="StyleBoldUnderline"/>
        </w:rPr>
        <w:t xml:space="preserve"> top </w:t>
      </w:r>
      <w:r w:rsidRPr="00DA3210">
        <w:rPr>
          <w:rStyle w:val="StyleBoldUnderline"/>
          <w:highlight w:val="cyan"/>
        </w:rPr>
        <w:t>aide to work on</w:t>
      </w:r>
      <w:r w:rsidRPr="00DA3210">
        <w:rPr>
          <w:rStyle w:val="StyleBoldUnderline"/>
        </w:rPr>
        <w:t xml:space="preserve"> </w:t>
      </w:r>
      <w:r w:rsidRPr="00DA3210">
        <w:rPr>
          <w:rStyle w:val="StyleBoldUnderline"/>
          <w:highlight w:val="cyan"/>
        </w:rPr>
        <w:t>immigration</w:t>
      </w:r>
      <w:r w:rsidRPr="00DA3210">
        <w:rPr>
          <w:rStyle w:val="StyleBoldUnderline"/>
        </w:rPr>
        <w:t xml:space="preserve"> issues. </w:t>
      </w:r>
      <w:r w:rsidRPr="00DA3210">
        <w:rPr>
          <w:rStyle w:val="StyleBoldUnderline"/>
          <w:highlight w:val="cyan"/>
        </w:rPr>
        <w:t>Boehner</w:t>
      </w:r>
      <w:r w:rsidRPr="00DA3210">
        <w:rPr>
          <w:sz w:val="10"/>
          <w:lang w:eastAsia="ko-KR"/>
        </w:rPr>
        <w:t xml:space="preserve">, who says he </w:t>
      </w:r>
      <w:r w:rsidRPr="00DA3210">
        <w:rPr>
          <w:rStyle w:val="StyleBoldUnderline"/>
        </w:rPr>
        <w:t>supports reform</w:t>
      </w:r>
      <w:r w:rsidRPr="00DA3210">
        <w:rPr>
          <w:sz w:val="10"/>
          <w:lang w:eastAsia="ko-KR"/>
        </w:rPr>
        <w:t xml:space="preserve">, </w:t>
      </w:r>
      <w:r w:rsidRPr="00DA3210">
        <w:rPr>
          <w:rStyle w:val="StyleBoldUnderline"/>
          <w:highlight w:val="cyan"/>
        </w:rPr>
        <w:t>might</w:t>
      </w:r>
      <w:r w:rsidRPr="00DA3210">
        <w:rPr>
          <w:rStyle w:val="StyleBoldUnderline"/>
        </w:rPr>
        <w:t xml:space="preserve"> finally</w:t>
      </w:r>
      <w:r w:rsidRPr="00DA3210">
        <w:rPr>
          <w:sz w:val="10"/>
          <w:lang w:eastAsia="ko-KR"/>
        </w:rPr>
        <w:t xml:space="preserve"> </w:t>
      </w:r>
      <w:r w:rsidRPr="00DA3210">
        <w:rPr>
          <w:rStyle w:val="StyleBoldUnderline"/>
          <w:highlight w:val="cyan"/>
        </w:rPr>
        <w:t xml:space="preserve">be </w:t>
      </w:r>
      <w:r w:rsidRPr="00DA3210">
        <w:rPr>
          <w:rStyle w:val="Box"/>
          <w:highlight w:val="cyan"/>
        </w:rPr>
        <w:t>ready</w:t>
      </w:r>
      <w:r w:rsidRPr="00DA3210">
        <w:rPr>
          <w:rStyle w:val="Box"/>
        </w:rPr>
        <w:t xml:space="preserve"> to assert his leadership</w:t>
      </w:r>
      <w:r w:rsidRPr="00DA3210">
        <w:rPr>
          <w:sz w:val="10"/>
          <w:lang w:eastAsia="ko-KR"/>
        </w:rPr>
        <w:t xml:space="preserve"> and get back to governance. Second, Jeh </w:t>
      </w:r>
      <w:r w:rsidRPr="00DA3210">
        <w:rPr>
          <w:rStyle w:val="StyleBoldUnderline"/>
          <w:highlight w:val="cyan"/>
        </w:rPr>
        <w:t>Johnson’s</w:t>
      </w:r>
      <w:r w:rsidRPr="00DA3210">
        <w:rPr>
          <w:rStyle w:val="StyleBoldUnderline"/>
        </w:rPr>
        <w:t xml:space="preserve"> </w:t>
      </w:r>
      <w:r w:rsidRPr="00DA3210">
        <w:rPr>
          <w:rStyle w:val="StyleBoldUnderline"/>
          <w:highlight w:val="cyan"/>
        </w:rPr>
        <w:t>confirmation as secretary of the</w:t>
      </w:r>
      <w:r w:rsidRPr="00DA3210">
        <w:rPr>
          <w:sz w:val="10"/>
          <w:lang w:eastAsia="ko-KR"/>
        </w:rPr>
        <w:t xml:space="preserve"> </w:t>
      </w:r>
      <w:r w:rsidRPr="00DA3210">
        <w:rPr>
          <w:rStyle w:val="Box"/>
          <w:highlight w:val="cyan"/>
        </w:rPr>
        <w:t>D</w:t>
      </w:r>
      <w:r w:rsidRPr="00DA3210">
        <w:rPr>
          <w:sz w:val="10"/>
          <w:lang w:eastAsia="ko-KR"/>
        </w:rPr>
        <w:t xml:space="preserve">epartment of </w:t>
      </w:r>
      <w:r w:rsidRPr="00DA3210">
        <w:rPr>
          <w:rStyle w:val="Box"/>
          <w:highlight w:val="cyan"/>
        </w:rPr>
        <w:t>H</w:t>
      </w:r>
      <w:r w:rsidRPr="00DA3210">
        <w:rPr>
          <w:sz w:val="10"/>
          <w:lang w:eastAsia="ko-KR"/>
        </w:rPr>
        <w:t xml:space="preserve">omeland </w:t>
      </w:r>
      <w:r w:rsidRPr="00DA3210">
        <w:rPr>
          <w:rStyle w:val="Box"/>
          <w:highlight w:val="cyan"/>
        </w:rPr>
        <w:t>S</w:t>
      </w:r>
      <w:r w:rsidRPr="00DA3210">
        <w:rPr>
          <w:sz w:val="10"/>
          <w:lang w:eastAsia="ko-KR"/>
        </w:rPr>
        <w:t xml:space="preserve">ecurity </w:t>
      </w:r>
      <w:r w:rsidRPr="00DA3210">
        <w:rPr>
          <w:rStyle w:val="StyleBoldUnderline"/>
          <w:highlight w:val="cyan"/>
        </w:rPr>
        <w:t xml:space="preserve">is an </w:t>
      </w:r>
      <w:r w:rsidRPr="00C06FA3">
        <w:rPr>
          <w:rStyle w:val="StyleBoldUnderline"/>
          <w:highlight w:val="cyan"/>
        </w:rPr>
        <w:t>opportunity for</w:t>
      </w:r>
      <w:r w:rsidRPr="00DA3210">
        <w:rPr>
          <w:sz w:val="10"/>
          <w:lang w:eastAsia="ko-KR"/>
        </w:rPr>
        <w:t xml:space="preserve"> the </w:t>
      </w:r>
      <w:r w:rsidRPr="00C06FA3">
        <w:rPr>
          <w:rStyle w:val="Box"/>
          <w:highlight w:val="cyan"/>
        </w:rPr>
        <w:t>Obama</w:t>
      </w:r>
      <w:r w:rsidRPr="00DA3210">
        <w:rPr>
          <w:sz w:val="10"/>
          <w:lang w:eastAsia="ko-KR"/>
        </w:rPr>
        <w:t xml:space="preserve"> administration </w:t>
      </w:r>
      <w:r w:rsidRPr="00DA3210">
        <w:rPr>
          <w:rStyle w:val="StyleBoldUnderline"/>
        </w:rPr>
        <w:t>to</w:t>
      </w:r>
      <w:r w:rsidRPr="00DA3210">
        <w:rPr>
          <w:sz w:val="10"/>
          <w:lang w:eastAsia="ko-KR"/>
        </w:rPr>
        <w:t xml:space="preserve"> </w:t>
      </w:r>
      <w:r w:rsidRPr="00DA3210">
        <w:rPr>
          <w:rStyle w:val="StyleBoldUnderline"/>
        </w:rPr>
        <w:t xml:space="preserve">turn </w:t>
      </w:r>
      <w:r w:rsidRPr="00DA3210">
        <w:rPr>
          <w:rStyle w:val="Emphasis"/>
        </w:rPr>
        <w:t>a fresh page</w:t>
      </w:r>
      <w:r w:rsidRPr="00DA3210">
        <w:rPr>
          <w:sz w:val="10"/>
          <w:lang w:eastAsia="ko-KR"/>
        </w:rPr>
        <w:t xml:space="preserve"> </w:t>
      </w:r>
      <w:r w:rsidRPr="00DA3210">
        <w:rPr>
          <w:rStyle w:val="StyleBoldUnderline"/>
        </w:rPr>
        <w:t>at the department</w:t>
      </w:r>
      <w:r w:rsidRPr="00DA3210">
        <w:rPr>
          <w:sz w:val="10"/>
          <w:lang w:eastAsia="ko-KR"/>
        </w:rPr>
        <w:t xml:space="preserve">. “I do not believe that deportation quotas or numeric goals are a good idea,” he wrote in a letter to Sen. Dick Durbin, D-Ill. Johnson has defended the Senate immigration bill. </w:t>
      </w:r>
      <w:r w:rsidRPr="00DA3210">
        <w:rPr>
          <w:rStyle w:val="StyleBoldUnderline"/>
        </w:rPr>
        <w:t xml:space="preserve">He has spoken about the importance of policy transparency, which has too often been </w:t>
      </w:r>
      <w:r w:rsidRPr="00DA3210">
        <w:rPr>
          <w:rStyle w:val="Emphasis"/>
        </w:rPr>
        <w:t>lacking</w:t>
      </w:r>
      <w:r w:rsidRPr="00DA3210">
        <w:rPr>
          <w:rStyle w:val="StyleBoldUnderline"/>
        </w:rPr>
        <w:t xml:space="preserve"> at DHS</w:t>
      </w:r>
      <w:r w:rsidRPr="00DA3210">
        <w:rPr>
          <w:sz w:val="10"/>
          <w:lang w:eastAsia="ko-KR"/>
        </w:rPr>
        <w:t xml:space="preserve">. </w:t>
      </w:r>
      <w:r w:rsidRPr="00DA3210">
        <w:rPr>
          <w:rStyle w:val="StyleBoldUnderline"/>
          <w:highlight w:val="cyan"/>
        </w:rPr>
        <w:t xml:space="preserve">His background in national security suggests that he </w:t>
      </w:r>
      <w:r w:rsidRPr="00DA3210">
        <w:rPr>
          <w:rStyle w:val="Emphasis"/>
          <w:highlight w:val="cyan"/>
        </w:rPr>
        <w:t>could prioritize</w:t>
      </w:r>
      <w:r w:rsidRPr="00DA3210">
        <w:rPr>
          <w:rStyle w:val="Emphasis"/>
        </w:rPr>
        <w:t xml:space="preserve"> </w:t>
      </w:r>
      <w:r w:rsidRPr="00DA3210">
        <w:rPr>
          <w:rStyle w:val="Emphasis"/>
          <w:highlight w:val="cyan"/>
        </w:rPr>
        <w:t>protecting the USA</w:t>
      </w:r>
      <w:r w:rsidRPr="00DA3210">
        <w:rPr>
          <w:rStyle w:val="Emphasis"/>
        </w:rPr>
        <w:t xml:space="preserve"> from terrorists</w:t>
      </w:r>
      <w:r w:rsidRPr="00DA3210">
        <w:rPr>
          <w:sz w:val="10"/>
          <w:lang w:eastAsia="ko-KR"/>
        </w:rPr>
        <w:t xml:space="preserve">, </w:t>
      </w:r>
      <w:r w:rsidRPr="00DA3210">
        <w:rPr>
          <w:rStyle w:val="StyleBoldUnderline"/>
        </w:rPr>
        <w:t>rather than deporting undocumented immigrants</w:t>
      </w:r>
      <w:r w:rsidRPr="00DA3210">
        <w:rPr>
          <w:sz w:val="10"/>
          <w:lang w:eastAsia="ko-KR"/>
        </w:rPr>
        <w:t xml:space="preserve">. Finally, look at the grass-roots activism surrounding immigration reform. Only a few years ago, it was considered brave for immigrants to “come out” publicly as undocumented. Now they are leading marches, rallies and prayer vigils nationwide. They have formed human chains to block buses deporting undocumented immigrants,shut down congressional offices with sit-ins and fasted in front of the White House. Collectively, these activists have turned immigration reform from an issue into a full-fledged movement. </w:t>
      </w:r>
      <w:r w:rsidRPr="00DA3210">
        <w:rPr>
          <w:rStyle w:val="Box"/>
          <w:highlight w:val="cyan"/>
        </w:rPr>
        <w:t>None of this means immigration</w:t>
      </w:r>
      <w:r w:rsidRPr="00DA3210">
        <w:rPr>
          <w:rStyle w:val="Box"/>
        </w:rPr>
        <w:t xml:space="preserve"> reform </w:t>
      </w:r>
      <w:r w:rsidRPr="00DA3210">
        <w:rPr>
          <w:rStyle w:val="Box"/>
          <w:highlight w:val="cyan"/>
        </w:rPr>
        <w:t>will be</w:t>
      </w:r>
      <w:r w:rsidRPr="00DA3210">
        <w:rPr>
          <w:rStyle w:val="Box"/>
        </w:rPr>
        <w:t xml:space="preserve"> an </w:t>
      </w:r>
      <w:r w:rsidRPr="00DA3210">
        <w:rPr>
          <w:rStyle w:val="Box"/>
          <w:highlight w:val="cyan"/>
        </w:rPr>
        <w:t>easy</w:t>
      </w:r>
      <w:r w:rsidRPr="00DA3210">
        <w:rPr>
          <w:rStyle w:val="Box"/>
        </w:rPr>
        <w:t xml:space="preserve"> lift in 2014</w:t>
      </w:r>
      <w:r w:rsidRPr="00DA3210">
        <w:rPr>
          <w:sz w:val="10"/>
          <w:lang w:eastAsia="ko-KR"/>
        </w:rPr>
        <w:t>. Already,</w:t>
      </w:r>
      <w:r w:rsidRPr="00DA3210">
        <w:rPr>
          <w:rFonts w:hint="eastAsia"/>
          <w:sz w:val="10"/>
          <w:lang w:eastAsia="ko-KR"/>
        </w:rPr>
        <w:t xml:space="preserve"> </w:t>
      </w:r>
      <w:r w:rsidRPr="00DA3210">
        <w:rPr>
          <w:rStyle w:val="Emphasis"/>
          <w:highlight w:val="cyan"/>
        </w:rPr>
        <w:t>conservative lawmakers</w:t>
      </w:r>
      <w:r w:rsidRPr="00DA3210">
        <w:rPr>
          <w:rStyle w:val="StyleBoldUnderline"/>
          <w:highlight w:val="cyan"/>
        </w:rPr>
        <w:t xml:space="preserve"> point to the</w:t>
      </w:r>
      <w:r w:rsidRPr="00DA3210">
        <w:rPr>
          <w:rStyle w:val="StyleBoldUnderline"/>
        </w:rPr>
        <w:t xml:space="preserve"> troubled rollout of</w:t>
      </w:r>
      <w:r w:rsidRPr="00DA3210">
        <w:rPr>
          <w:sz w:val="10"/>
          <w:lang w:eastAsia="ko-KR"/>
        </w:rPr>
        <w:t xml:space="preserve"> </w:t>
      </w:r>
      <w:r w:rsidRPr="00DA3210">
        <w:rPr>
          <w:rStyle w:val="StyleBoldUnderline"/>
        </w:rPr>
        <w:t>the</w:t>
      </w:r>
      <w:r w:rsidRPr="00DA3210">
        <w:rPr>
          <w:sz w:val="10"/>
          <w:lang w:eastAsia="ko-KR"/>
        </w:rPr>
        <w:t xml:space="preserve"> </w:t>
      </w:r>
      <w:r w:rsidRPr="00DA3210">
        <w:rPr>
          <w:rStyle w:val="StyleBoldUnderline"/>
          <w:highlight w:val="cyan"/>
        </w:rPr>
        <w:t>A</w:t>
      </w:r>
      <w:r w:rsidRPr="00DA3210">
        <w:rPr>
          <w:sz w:val="10"/>
          <w:lang w:eastAsia="ko-KR"/>
        </w:rPr>
        <w:t xml:space="preserve">ffordable </w:t>
      </w:r>
      <w:r w:rsidRPr="00DA3210">
        <w:rPr>
          <w:rStyle w:val="StyleBoldUnderline"/>
          <w:highlight w:val="cyan"/>
        </w:rPr>
        <w:t>C</w:t>
      </w:r>
      <w:r w:rsidRPr="00DA3210">
        <w:rPr>
          <w:sz w:val="10"/>
          <w:lang w:eastAsia="ko-KR"/>
        </w:rPr>
        <w:t xml:space="preserve">are </w:t>
      </w:r>
      <w:r w:rsidRPr="00DA3210">
        <w:rPr>
          <w:rStyle w:val="StyleBoldUnderline"/>
          <w:highlight w:val="cyan"/>
        </w:rPr>
        <w:t>A</w:t>
      </w:r>
      <w:r w:rsidRPr="00DA3210">
        <w:rPr>
          <w:sz w:val="10"/>
          <w:lang w:eastAsia="ko-KR"/>
        </w:rPr>
        <w:t xml:space="preserve">ct </w:t>
      </w:r>
      <w:r w:rsidRPr="00DA3210">
        <w:rPr>
          <w:rStyle w:val="StyleBoldUnderline"/>
        </w:rPr>
        <w:t>as evidence that the government cannot tackle huge problems</w:t>
      </w:r>
      <w:r w:rsidRPr="00DA3210">
        <w:rPr>
          <w:sz w:val="10"/>
          <w:lang w:eastAsia="ko-KR"/>
        </w:rPr>
        <w:t xml:space="preserve">. </w:t>
      </w:r>
      <w:r w:rsidRPr="00DA3210">
        <w:rPr>
          <w:sz w:val="10"/>
        </w:rPr>
        <w:t xml:space="preserve">But Obama has said that he is open to a piecemeal approach on immigration. </w:t>
      </w:r>
      <w:r w:rsidRPr="00DA3210">
        <w:rPr>
          <w:sz w:val="10"/>
          <w:lang w:eastAsia="ko-KR"/>
        </w:rPr>
        <w:t>Bob Dane of the Federation for American Immigration Reform, which opposes any “amnesty,” admits that “</w:t>
      </w:r>
      <w:r w:rsidRPr="00DA3210">
        <w:rPr>
          <w:rStyle w:val="Box"/>
          <w:highlight w:val="cyan"/>
        </w:rPr>
        <w:t>the ground is</w:t>
      </w:r>
      <w:r w:rsidRPr="00DA3210">
        <w:rPr>
          <w:rStyle w:val="Box"/>
        </w:rPr>
        <w:t xml:space="preserve"> very </w:t>
      </w:r>
      <w:r w:rsidRPr="00DA3210">
        <w:rPr>
          <w:rStyle w:val="Box"/>
          <w:highlight w:val="cyan"/>
        </w:rPr>
        <w:t>fertile” for a bil</w:t>
      </w:r>
      <w:r w:rsidRPr="00DA3210">
        <w:rPr>
          <w:sz w:val="10"/>
          <w:highlight w:val="cyan"/>
          <w:lang w:eastAsia="ko-KR"/>
        </w:rPr>
        <w:t>l</w:t>
      </w:r>
      <w:r w:rsidRPr="00DA3210">
        <w:rPr>
          <w:sz w:val="10"/>
          <w:lang w:eastAsia="ko-KR"/>
        </w:rPr>
        <w:t xml:space="preserve">. </w:t>
      </w:r>
      <w:r w:rsidRPr="00DA3210">
        <w:rPr>
          <w:rStyle w:val="StyleBoldUnderline"/>
        </w:rPr>
        <w:t xml:space="preserve">And </w:t>
      </w:r>
      <w:r w:rsidRPr="00DA3210">
        <w:rPr>
          <w:rStyle w:val="StyleBoldUnderline"/>
          <w:highlight w:val="cyan"/>
        </w:rPr>
        <w:t>clear majorities</w:t>
      </w:r>
      <w:r w:rsidRPr="00DA3210">
        <w:rPr>
          <w:rStyle w:val="StyleBoldUnderline"/>
        </w:rPr>
        <w:t xml:space="preserve"> of Americans </w:t>
      </w:r>
      <w:r w:rsidRPr="00DA3210">
        <w:rPr>
          <w:rStyle w:val="StyleBoldUnderline"/>
          <w:highlight w:val="cyan"/>
        </w:rPr>
        <w:t>continue to support reform</w:t>
      </w:r>
      <w:r w:rsidRPr="00DA3210">
        <w:rPr>
          <w:rStyle w:val="StyleBoldUnderline"/>
        </w:rPr>
        <w:t xml:space="preserve"> that includes </w:t>
      </w:r>
      <w:r w:rsidRPr="00DA3210">
        <w:rPr>
          <w:rStyle w:val="Emphasis"/>
        </w:rPr>
        <w:t>a path to citizenship</w:t>
      </w:r>
      <w:r w:rsidRPr="00DA3210">
        <w:rPr>
          <w:sz w:val="10"/>
          <w:lang w:eastAsia="ko-KR"/>
        </w:rPr>
        <w:t xml:space="preserve"> for the undocumented. </w:t>
      </w:r>
      <w:r w:rsidRPr="00DA3210">
        <w:rPr>
          <w:rStyle w:val="StyleBoldUnderline"/>
        </w:rPr>
        <w:t xml:space="preserve">Taken together, these factors show that </w:t>
      </w:r>
      <w:r w:rsidRPr="00DA3210">
        <w:rPr>
          <w:rStyle w:val="Box"/>
          <w:highlight w:val="cyan"/>
        </w:rPr>
        <w:t>a “path to yes”</w:t>
      </w:r>
      <w:r w:rsidRPr="00DA3210">
        <w:rPr>
          <w:rStyle w:val="Box"/>
        </w:rPr>
        <w:t xml:space="preserve"> on immigration </w:t>
      </w:r>
      <w:r w:rsidRPr="00DA3210">
        <w:rPr>
          <w:rStyle w:val="Box"/>
          <w:highlight w:val="cyan"/>
        </w:rPr>
        <w:t>is still possible.</w:t>
      </w:r>
      <w:r>
        <w:rPr>
          <w:rStyle w:val="Box"/>
        </w:rPr>
        <w:t xml:space="preserve"> </w:t>
      </w:r>
      <w:r w:rsidRPr="00DA3210">
        <w:rPr>
          <w:sz w:val="10"/>
          <w:lang w:eastAsia="ko-KR"/>
        </w:rPr>
        <w:t xml:space="preserve">Optimism is always welcome around the holidays. </w:t>
      </w:r>
      <w:r w:rsidRPr="00DA3210">
        <w:rPr>
          <w:rStyle w:val="StyleBoldUnderline"/>
        </w:rPr>
        <w:t>So don’t give up yet on immigration reform</w:t>
      </w:r>
      <w:r w:rsidRPr="00DA3210">
        <w:rPr>
          <w:sz w:val="10"/>
          <w:lang w:eastAsia="ko-KR"/>
        </w:rPr>
        <w:t xml:space="preserve"> —</w:t>
      </w:r>
      <w:r w:rsidRPr="00DA3210">
        <w:rPr>
          <w:rStyle w:val="Emphasis"/>
        </w:rPr>
        <w:t>it may be down, but it’s not out.</w:t>
      </w:r>
    </w:p>
    <w:p w14:paraId="06CD0C94" w14:textId="77777777" w:rsidR="001E285A" w:rsidRDefault="001E285A" w:rsidP="001E285A">
      <w:pPr>
        <w:rPr>
          <w:lang w:eastAsia="ko-KR"/>
        </w:rPr>
      </w:pPr>
    </w:p>
    <w:p w14:paraId="0368487C" w14:textId="77777777" w:rsidR="001E285A" w:rsidRPr="00B652A4" w:rsidRDefault="001E285A" w:rsidP="001E285A">
      <w:pPr>
        <w:pStyle w:val="Heading4"/>
        <w:rPr>
          <w:rFonts w:cs="Times New Roman"/>
        </w:rPr>
      </w:pPr>
      <w:r w:rsidRPr="00B652A4">
        <w:rPr>
          <w:rFonts w:cs="Times New Roman"/>
        </w:rPr>
        <w:t xml:space="preserve">The plan cost capital- restrictions force Obama to defend his policies </w:t>
      </w:r>
    </w:p>
    <w:p w14:paraId="52B171CC" w14:textId="77777777" w:rsidR="001E285A" w:rsidRPr="00B652A4" w:rsidRDefault="001E285A" w:rsidP="001E285A">
      <w:r w:rsidRPr="00B652A4">
        <w:rPr>
          <w:rStyle w:val="StyleStyleBold12pt"/>
        </w:rPr>
        <w:t xml:space="preserve">Kriner, </w:t>
      </w:r>
      <w:r w:rsidRPr="00B652A4">
        <w:t>Boston University Assistant Political Science Professor, 20</w:t>
      </w:r>
      <w:r w:rsidRPr="00B652A4">
        <w:rPr>
          <w:rStyle w:val="StyleStyleBold12pt"/>
        </w:rPr>
        <w:t>10</w:t>
      </w:r>
      <w:r w:rsidRPr="00B652A4">
        <w:t xml:space="preserve">, </w:t>
      </w:r>
    </w:p>
    <w:p w14:paraId="7C677426" w14:textId="77777777" w:rsidR="001E285A" w:rsidRPr="00B652A4" w:rsidRDefault="001E285A" w:rsidP="001E285A">
      <w:r w:rsidRPr="00B652A4">
        <w:t>(Douglas, “After the Rubicon: Congress, Presidents, and the Politics of Waging War”, 12-1, Pg. 68, PAS) Accessed on Google Books 8-12-13</w:t>
      </w:r>
    </w:p>
    <w:p w14:paraId="27DFDC3A" w14:textId="77777777" w:rsidR="001E285A" w:rsidRPr="00B652A4" w:rsidRDefault="001E285A" w:rsidP="001E285A"/>
    <w:p w14:paraId="521071D0" w14:textId="77777777" w:rsidR="001E285A" w:rsidRPr="00B652A4" w:rsidRDefault="001E285A" w:rsidP="001E285A">
      <w:pPr>
        <w:rPr>
          <w:rStyle w:val="StyleBoldUnderline"/>
        </w:rPr>
      </w:pPr>
      <w:r w:rsidRPr="00B652A4">
        <w:rPr>
          <w:sz w:val="14"/>
        </w:rPr>
        <w:t>While congressional support leaves the president’s reserve of political capital intact,</w:t>
      </w:r>
      <w:r w:rsidRPr="00B652A4">
        <w:rPr>
          <w:rStyle w:val="StyleBoldUnderline"/>
        </w:rPr>
        <w:t xml:space="preserve"> </w:t>
      </w:r>
      <w:r w:rsidRPr="00B652A4">
        <w:rPr>
          <w:rStyle w:val="StyleBoldUnderline"/>
          <w:highlight w:val="cyan"/>
        </w:rPr>
        <w:t xml:space="preserve">congressional criticism </w:t>
      </w:r>
      <w:r w:rsidRPr="00B652A4">
        <w:rPr>
          <w:rStyle w:val="Box"/>
          <w:highlight w:val="cyan"/>
        </w:rPr>
        <w:t>saps energy</w:t>
      </w:r>
      <w:r w:rsidRPr="00B652A4">
        <w:rPr>
          <w:rStyle w:val="StyleBoldUnderline"/>
          <w:highlight w:val="cyan"/>
        </w:rPr>
        <w:t xml:space="preserve"> from other</w:t>
      </w:r>
      <w:r w:rsidRPr="00B652A4">
        <w:rPr>
          <w:rStyle w:val="StyleBoldUnderline"/>
        </w:rPr>
        <w:t xml:space="preserve"> </w:t>
      </w:r>
      <w:r w:rsidRPr="00B652A4">
        <w:rPr>
          <w:rStyle w:val="StyleBoldUnderline"/>
          <w:highlight w:val="cyan"/>
        </w:rPr>
        <w:t>initiatives on the home front</w:t>
      </w:r>
      <w:r w:rsidRPr="00B652A4">
        <w:rPr>
          <w:rStyle w:val="StyleBoldUnderline"/>
        </w:rPr>
        <w:t xml:space="preserve"> by </w:t>
      </w:r>
      <w:r w:rsidRPr="00B652A4">
        <w:rPr>
          <w:rStyle w:val="StyleBoldUnderline"/>
          <w:highlight w:val="cyan"/>
        </w:rPr>
        <w:t xml:space="preserve">forcing the president to </w:t>
      </w:r>
      <w:r w:rsidRPr="00B652A4">
        <w:rPr>
          <w:rStyle w:val="Box"/>
          <w:highlight w:val="cyan"/>
        </w:rPr>
        <w:t>expand</w:t>
      </w:r>
      <w:r w:rsidRPr="00B652A4">
        <w:rPr>
          <w:rStyle w:val="Box"/>
        </w:rPr>
        <w:t xml:space="preserve"> energy and </w:t>
      </w:r>
      <w:r w:rsidRPr="00B652A4">
        <w:rPr>
          <w:rStyle w:val="Box"/>
          <w:highlight w:val="cyan"/>
        </w:rPr>
        <w:t>effort</w:t>
      </w:r>
      <w:r w:rsidRPr="00B652A4">
        <w:rPr>
          <w:rStyle w:val="StyleBoldUnderline"/>
          <w:highlight w:val="cyan"/>
        </w:rPr>
        <w:t xml:space="preserve"> defending his international agenda</w:t>
      </w:r>
      <w:r w:rsidRPr="00B652A4">
        <w:rPr>
          <w:sz w:val="14"/>
        </w:rPr>
        <w:t xml:space="preserve">. </w:t>
      </w:r>
      <w:r w:rsidRPr="00B652A4">
        <w:rPr>
          <w:sz w:val="12"/>
        </w:rPr>
        <w:t>¶</w:t>
      </w:r>
      <w:r w:rsidRPr="00B652A4">
        <w:rPr>
          <w:sz w:val="14"/>
        </w:rPr>
        <w:t xml:space="preserve"> </w:t>
      </w:r>
      <w:r w:rsidRPr="00B652A4">
        <w:rPr>
          <w:rStyle w:val="Box"/>
          <w:highlight w:val="cyan"/>
        </w:rPr>
        <w:t>Political capital spent</w:t>
      </w:r>
      <w:r w:rsidRPr="00B652A4">
        <w:rPr>
          <w:rStyle w:val="StyleBoldUnderline"/>
        </w:rPr>
        <w:t xml:space="preserve"> </w:t>
      </w:r>
      <w:r w:rsidRPr="00B652A4">
        <w:rPr>
          <w:rStyle w:val="StyleBoldUnderline"/>
          <w:highlight w:val="cyan"/>
        </w:rPr>
        <w:t>shoring up support for</w:t>
      </w:r>
      <w:r w:rsidRPr="00B652A4">
        <w:rPr>
          <w:rStyle w:val="StyleBoldUnderline"/>
        </w:rPr>
        <w:t xml:space="preserve"> a president’s </w:t>
      </w:r>
      <w:r w:rsidRPr="00B652A4">
        <w:rPr>
          <w:rStyle w:val="StyleBoldUnderline"/>
          <w:highlight w:val="cyan"/>
        </w:rPr>
        <w:t>foreign policies is capital</w:t>
      </w:r>
      <w:r w:rsidRPr="00B652A4">
        <w:rPr>
          <w:sz w:val="14"/>
        </w:rPr>
        <w:t xml:space="preserve"> that </w:t>
      </w:r>
      <w:r w:rsidRPr="00B652A4">
        <w:rPr>
          <w:rStyle w:val="StyleBoldUnderline"/>
        </w:rPr>
        <w:t xml:space="preserve">is </w:t>
      </w:r>
      <w:r w:rsidRPr="00B652A4">
        <w:rPr>
          <w:rStyle w:val="StyleBoldUnderline"/>
          <w:highlight w:val="cyan"/>
        </w:rPr>
        <w:t>unavailable for his</w:t>
      </w:r>
      <w:r w:rsidRPr="00B652A4">
        <w:rPr>
          <w:sz w:val="14"/>
          <w:highlight w:val="cyan"/>
        </w:rPr>
        <w:t xml:space="preserve"> </w:t>
      </w:r>
      <w:r w:rsidRPr="00B652A4">
        <w:rPr>
          <w:rStyle w:val="StyleBoldUnderline"/>
          <w:highlight w:val="cyan"/>
        </w:rPr>
        <w:t>future</w:t>
      </w:r>
      <w:r w:rsidRPr="00B652A4">
        <w:rPr>
          <w:rStyle w:val="StyleBoldUnderline"/>
        </w:rPr>
        <w:t xml:space="preserve"> policy </w:t>
      </w:r>
      <w:r w:rsidRPr="00B652A4">
        <w:rPr>
          <w:rStyle w:val="StyleBoldUnderline"/>
          <w:highlight w:val="cyan"/>
        </w:rPr>
        <w:t>initiatives</w:t>
      </w:r>
      <w:r w:rsidRPr="00B652A4">
        <w:rPr>
          <w:sz w:val="14"/>
        </w:rPr>
        <w:t xml:space="preserve">. </w:t>
      </w:r>
      <w:r w:rsidRPr="00B652A4">
        <w:rPr>
          <w:sz w:val="12"/>
        </w:rPr>
        <w:t>¶</w:t>
      </w:r>
      <w:r w:rsidRPr="00B652A4">
        <w:rPr>
          <w:sz w:val="14"/>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 </w:t>
      </w:r>
      <w:r w:rsidRPr="00B652A4">
        <w:rPr>
          <w:sz w:val="12"/>
        </w:rPr>
        <w:t>¶</w:t>
      </w:r>
      <w:r w:rsidRPr="00B652A4">
        <w:rPr>
          <w:sz w:val="14"/>
        </w:rPr>
        <w:t xml:space="preserve"> In addition to boding ill for the president’s perceived political capital and reputation, such partisan losses in Congress only further imperil his programmatic agenda, both international and domestic. </w:t>
      </w:r>
      <w:r w:rsidRPr="00B652A4">
        <w:rPr>
          <w:rStyle w:val="StyleBoldUnderline"/>
        </w:rPr>
        <w:t xml:space="preserve">Scholars have </w:t>
      </w:r>
      <w:r w:rsidRPr="00B652A4">
        <w:rPr>
          <w:sz w:val="14"/>
        </w:rPr>
        <w:t xml:space="preserve">long </w:t>
      </w:r>
      <w:r w:rsidRPr="00B652A4">
        <w:rPr>
          <w:rStyle w:val="StyleBoldUnderline"/>
        </w:rPr>
        <w:t xml:space="preserve">noted </w:t>
      </w:r>
      <w:r w:rsidRPr="00B652A4">
        <w:rPr>
          <w:sz w:val="14"/>
        </w:rPr>
        <w:t xml:space="preserve">that President Lyndon </w:t>
      </w:r>
      <w:r w:rsidRPr="00B652A4">
        <w:rPr>
          <w:rStyle w:val="StyleBoldUnderline"/>
          <w:highlight w:val="cyan"/>
        </w:rPr>
        <w:t>Johnson’s</w:t>
      </w:r>
      <w:r w:rsidRPr="00B652A4">
        <w:rPr>
          <w:rStyle w:val="StyleBoldUnderline"/>
        </w:rPr>
        <w:t xml:space="preserve"> </w:t>
      </w:r>
      <w:r w:rsidRPr="00B652A4">
        <w:rPr>
          <w:sz w:val="14"/>
        </w:rPr>
        <w:t xml:space="preserve">dream of a </w:t>
      </w:r>
      <w:r w:rsidRPr="00B652A4">
        <w:rPr>
          <w:rStyle w:val="StyleBoldUnderline"/>
          <w:highlight w:val="cyan"/>
        </w:rPr>
        <w:t>Great Society</w:t>
      </w:r>
      <w:r w:rsidRPr="00B652A4">
        <w:rPr>
          <w:rStyle w:val="StyleBoldUnderline"/>
        </w:rPr>
        <w:t xml:space="preserve"> </w:t>
      </w:r>
      <w:r w:rsidRPr="00B652A4">
        <w:rPr>
          <w:sz w:val="14"/>
        </w:rPr>
        <w:t xml:space="preserve">also </w:t>
      </w:r>
      <w:r w:rsidRPr="00B652A4">
        <w:rPr>
          <w:rStyle w:val="Box"/>
          <w:highlight w:val="cyan"/>
        </w:rPr>
        <w:t>perished</w:t>
      </w:r>
      <w:r w:rsidRPr="00B652A4">
        <w:rPr>
          <w:rStyle w:val="StyleBoldUnderline"/>
          <w:highlight w:val="cyan"/>
        </w:rPr>
        <w:t xml:space="preserve"> in</w:t>
      </w:r>
      <w:r w:rsidRPr="00B652A4">
        <w:rPr>
          <w:rStyle w:val="StyleBoldUnderline"/>
        </w:rPr>
        <w:t xml:space="preserve"> the rice paddies of </w:t>
      </w:r>
      <w:r w:rsidRPr="00B652A4">
        <w:rPr>
          <w:rStyle w:val="StyleBoldUnderline"/>
          <w:highlight w:val="cyan"/>
        </w:rPr>
        <w:t>Vietnam</w:t>
      </w:r>
      <w:r w:rsidRPr="00B652A4">
        <w:rPr>
          <w:sz w:val="14"/>
        </w:rPr>
        <w:t xml:space="preserve">. </w:t>
      </w:r>
      <w:r w:rsidRPr="00B652A4">
        <w:rPr>
          <w:rStyle w:val="StyleBoldUnderline"/>
        </w:rPr>
        <w:t xml:space="preserve">Lacking </w:t>
      </w:r>
      <w:r w:rsidRPr="00B652A4">
        <w:rPr>
          <w:sz w:val="14"/>
        </w:rPr>
        <w:t>both the</w:t>
      </w:r>
      <w:r w:rsidRPr="00B652A4">
        <w:rPr>
          <w:rStyle w:val="StyleBoldUnderline"/>
        </w:rPr>
        <w:t xml:space="preserve"> </w:t>
      </w:r>
      <w:r w:rsidRPr="00B652A4">
        <w:rPr>
          <w:sz w:val="14"/>
        </w:rPr>
        <w:t>requisite funds in a war-depleted treasury and</w:t>
      </w:r>
      <w:r w:rsidRPr="00B652A4">
        <w:rPr>
          <w:rStyle w:val="StyleBoldUnderline"/>
        </w:rPr>
        <w:t xml:space="preserve"> the political capital needed to sustain his legislative vision, </w:t>
      </w:r>
      <w:r w:rsidRPr="00B652A4">
        <w:rPr>
          <w:sz w:val="14"/>
        </w:rPr>
        <w:t xml:space="preserve">Johnson gradually let his domestic goals slip away as he hunkered down in an effort first to win and then to end the Vietnam War. In the same way, many of President </w:t>
      </w:r>
      <w:r w:rsidRPr="00B652A4">
        <w:rPr>
          <w:rStyle w:val="StyleBoldUnderline"/>
          <w:highlight w:val="cyan"/>
        </w:rPr>
        <w:t>Bush’s highest</w:t>
      </w:r>
      <w:r w:rsidRPr="00B652A4">
        <w:rPr>
          <w:sz w:val="14"/>
        </w:rPr>
        <w:t xml:space="preserve"> second-term </w:t>
      </w:r>
      <w:r w:rsidRPr="00B652A4">
        <w:rPr>
          <w:rStyle w:val="StyleBoldUnderline"/>
          <w:highlight w:val="cyan"/>
        </w:rPr>
        <w:t>domestic priorities</w:t>
      </w:r>
      <w:r w:rsidRPr="00B652A4">
        <w:rPr>
          <w:sz w:val="14"/>
        </w:rPr>
        <w:t xml:space="preserve">, </w:t>
      </w:r>
      <w:r w:rsidRPr="00B652A4">
        <w:rPr>
          <w:rStyle w:val="StyleBoldUnderline"/>
        </w:rPr>
        <w:t>such as Social Security and immigration</w:t>
      </w:r>
      <w:r w:rsidRPr="00B652A4">
        <w:rPr>
          <w:sz w:val="14"/>
        </w:rPr>
        <w:t xml:space="preserve"> reform, </w:t>
      </w:r>
      <w:r w:rsidRPr="00B652A4">
        <w:rPr>
          <w:rStyle w:val="StyleBoldUnderline"/>
          <w:highlight w:val="cyan"/>
        </w:rPr>
        <w:t>failed</w:t>
      </w:r>
      <w:r w:rsidRPr="00B652A4">
        <w:rPr>
          <w:sz w:val="14"/>
        </w:rPr>
        <w:t xml:space="preserve"> perhaps </w:t>
      </w:r>
      <w:r w:rsidRPr="00B652A4">
        <w:rPr>
          <w:rStyle w:val="StyleBoldUnderline"/>
        </w:rPr>
        <w:t>in large part</w:t>
      </w:r>
      <w:r w:rsidRPr="00B652A4">
        <w:rPr>
          <w:sz w:val="14"/>
        </w:rPr>
        <w:t xml:space="preserve"> </w:t>
      </w:r>
      <w:r w:rsidRPr="00B652A4">
        <w:rPr>
          <w:rStyle w:val="StyleBoldUnderline"/>
          <w:highlight w:val="cyan"/>
        </w:rPr>
        <w:t>because</w:t>
      </w:r>
      <w:r w:rsidRPr="00B652A4">
        <w:rPr>
          <w:rStyle w:val="StyleBoldUnderline"/>
        </w:rPr>
        <w:t xml:space="preserve"> the administration had to expand</w:t>
      </w:r>
      <w:r w:rsidRPr="00B652A4">
        <w:rPr>
          <w:sz w:val="14"/>
        </w:rPr>
        <w:t xml:space="preserve"> </w:t>
      </w:r>
      <w:r w:rsidRPr="00B652A4">
        <w:rPr>
          <w:rStyle w:val="Box"/>
        </w:rPr>
        <w:t>so much energy</w:t>
      </w:r>
      <w:r w:rsidRPr="00B652A4">
        <w:rPr>
          <w:sz w:val="14"/>
        </w:rPr>
        <w:t xml:space="preserve"> and effort </w:t>
      </w:r>
      <w:r w:rsidRPr="00B652A4">
        <w:rPr>
          <w:rStyle w:val="StyleBoldUnderline"/>
        </w:rPr>
        <w:t>waging</w:t>
      </w:r>
      <w:r w:rsidRPr="00B652A4">
        <w:rPr>
          <w:sz w:val="14"/>
        </w:rPr>
        <w:t xml:space="preserve"> a rear-guard action against congressional critics of </w:t>
      </w:r>
      <w:r w:rsidRPr="00B652A4">
        <w:rPr>
          <w:rStyle w:val="StyleBoldUnderline"/>
        </w:rPr>
        <w:t xml:space="preserve">the war in </w:t>
      </w:r>
      <w:r w:rsidRPr="00B652A4">
        <w:rPr>
          <w:rStyle w:val="StyleBoldUnderline"/>
          <w:highlight w:val="cyan"/>
        </w:rPr>
        <w:t>Iraq</w:t>
      </w:r>
      <w:r w:rsidRPr="00B652A4">
        <w:rPr>
          <w:rStyle w:val="StyleBoldUnderline"/>
        </w:rPr>
        <w:t xml:space="preserve">.61 </w:t>
      </w:r>
      <w:r w:rsidRPr="00B652A4">
        <w:rPr>
          <w:rStyle w:val="StyleBoldUnderline"/>
          <w:sz w:val="12"/>
        </w:rPr>
        <w:t>¶</w:t>
      </w:r>
      <w:r w:rsidRPr="00B652A4">
        <w:rPr>
          <w:rStyle w:val="StyleBoldUnderline"/>
        </w:rPr>
        <w:t xml:space="preserve"> </w:t>
      </w:r>
    </w:p>
    <w:p w14:paraId="5BEB231C" w14:textId="77777777" w:rsidR="001E285A" w:rsidRDefault="001E285A" w:rsidP="001E285A">
      <w:pPr>
        <w:rPr>
          <w:rStyle w:val="StyleBoldUnderline"/>
        </w:rPr>
      </w:pPr>
    </w:p>
    <w:p w14:paraId="66AECE40" w14:textId="77777777" w:rsidR="001E285A" w:rsidRPr="00336447" w:rsidRDefault="001E285A" w:rsidP="001E285A">
      <w:pPr>
        <w:pStyle w:val="Heading4"/>
      </w:pPr>
      <w:r>
        <w:t>Immigration reform is key to trade</w:t>
      </w:r>
    </w:p>
    <w:p w14:paraId="5B2B485D" w14:textId="77777777" w:rsidR="001E285A" w:rsidRDefault="001E285A" w:rsidP="001E285A">
      <w:r w:rsidRPr="00336447">
        <w:rPr>
          <w:rStyle w:val="StyleStyleBold12pt"/>
        </w:rPr>
        <w:t>Kent 3/8</w:t>
      </w:r>
      <w:r>
        <w:t xml:space="preserve"> </w:t>
      </w:r>
      <w:r w:rsidRPr="00336447">
        <w:t>3 ideas for immigration reform</w:t>
      </w:r>
      <w:r>
        <w:t xml:space="preserve">, </w:t>
      </w:r>
      <w:r w:rsidRPr="00336447">
        <w:t>Mar. 8, 2013</w:t>
      </w:r>
      <w:r>
        <w:t xml:space="preserve">, </w:t>
      </w:r>
      <w:r w:rsidRPr="00336447">
        <w:t>Muhtar Kent is chair</w:t>
      </w:r>
      <w:r>
        <w:t xml:space="preserve">man and CEO of The Coca-Cola Co, </w:t>
      </w:r>
    </w:p>
    <w:p w14:paraId="2683ECD5" w14:textId="77777777" w:rsidR="001E285A" w:rsidRDefault="001E285A" w:rsidP="001E285A">
      <w:r w:rsidRPr="00336447">
        <w:t>http://www.guampdn.com/article/20130308/OPINION02/303080318/3-ideas-immigration-reform</w:t>
      </w:r>
    </w:p>
    <w:p w14:paraId="2E216113" w14:textId="77777777" w:rsidR="001E285A" w:rsidRDefault="001E285A" w:rsidP="001E285A">
      <w:pPr>
        <w:rPr>
          <w:sz w:val="14"/>
        </w:rPr>
      </w:pPr>
    </w:p>
    <w:p w14:paraId="5195EA7F" w14:textId="77777777" w:rsidR="001E285A" w:rsidRDefault="001E285A" w:rsidP="001E285A">
      <w:pPr>
        <w:rPr>
          <w:rStyle w:val="StyleBoldUnderline"/>
        </w:rPr>
      </w:pPr>
      <w:r w:rsidRPr="00336447">
        <w:rPr>
          <w:sz w:val="14"/>
        </w:rPr>
        <w:t xml:space="preserve">That's one reason </w:t>
      </w:r>
      <w:r w:rsidRPr="00336447">
        <w:rPr>
          <w:rStyle w:val="StyleBoldUnderline"/>
          <w:highlight w:val="cyan"/>
        </w:rPr>
        <w:t>I support immigration reform</w:t>
      </w:r>
      <w:r w:rsidRPr="00336447">
        <w:rPr>
          <w:rStyle w:val="StyleBoldUnderline"/>
        </w:rPr>
        <w:t>.</w:t>
      </w:r>
      <w:r w:rsidRPr="00336447">
        <w:rPr>
          <w:sz w:val="14"/>
        </w:rPr>
        <w:t xml:space="preserve"> As a first-generation American, I know firsthand the blessings of living in this country. </w:t>
      </w:r>
      <w:r w:rsidRPr="00336447">
        <w:rPr>
          <w:rStyle w:val="StyleBoldUnderline"/>
        </w:rPr>
        <w:t>As a business leader, I</w:t>
      </w:r>
      <w:r w:rsidRPr="00336447">
        <w:rPr>
          <w:sz w:val="14"/>
        </w:rPr>
        <w:t xml:space="preserve"> also know </w:t>
      </w:r>
      <w:r w:rsidRPr="00336447">
        <w:rPr>
          <w:rStyle w:val="StyleBoldUnderline"/>
        </w:rPr>
        <w:t xml:space="preserve">we need to make it easier for committed, highly skilled people to make their lives and livelihoods here. </w:t>
      </w:r>
      <w:r w:rsidRPr="00336447">
        <w:rPr>
          <w:rStyle w:val="StyleBoldUnderline"/>
          <w:highlight w:val="cyan"/>
        </w:rPr>
        <w:t xml:space="preserve">Immigration is an </w:t>
      </w:r>
      <w:r w:rsidRPr="00336447">
        <w:rPr>
          <w:rStyle w:val="Box"/>
          <w:highlight w:val="cyan"/>
        </w:rPr>
        <w:t>essential part of</w:t>
      </w:r>
      <w:r w:rsidRPr="00336447">
        <w:rPr>
          <w:rStyle w:val="Box"/>
        </w:rPr>
        <w:t xml:space="preserve"> the </w:t>
      </w:r>
      <w:r w:rsidRPr="00336447">
        <w:rPr>
          <w:rStyle w:val="Box"/>
          <w:highlight w:val="cyan"/>
        </w:rPr>
        <w:t>growth calculus</w:t>
      </w:r>
      <w:r w:rsidRPr="00336447">
        <w:rPr>
          <w:rStyle w:val="StyleBoldUnderline"/>
        </w:rPr>
        <w:t xml:space="preserve"> for this great country.</w:t>
      </w:r>
      <w:r w:rsidRPr="00336447">
        <w:rPr>
          <w:rStyle w:val="StyleBoldUnderline"/>
          <w:sz w:val="12"/>
        </w:rPr>
        <w:t>¶</w:t>
      </w:r>
      <w:r w:rsidRPr="00336447">
        <w:rPr>
          <w:sz w:val="14"/>
        </w:rPr>
        <w:t xml:space="preserve"> </w:t>
      </w:r>
      <w:r w:rsidRPr="00336447">
        <w:rPr>
          <w:rStyle w:val="StyleBoldUnderline"/>
        </w:rPr>
        <w:t xml:space="preserve">Nearly </w:t>
      </w:r>
      <w:r w:rsidRPr="00336447">
        <w:rPr>
          <w:rStyle w:val="Box"/>
          <w:highlight w:val="cyan"/>
        </w:rPr>
        <w:t>half of Fortune 500 companies</w:t>
      </w:r>
      <w:r w:rsidRPr="00336447">
        <w:rPr>
          <w:rStyle w:val="StyleBoldUnderline"/>
          <w:highlight w:val="cyan"/>
        </w:rPr>
        <w:t xml:space="preserve"> were started by immigrants</w:t>
      </w:r>
      <w:r w:rsidRPr="00336447">
        <w:rPr>
          <w:rStyle w:val="StyleBoldUnderline"/>
        </w:rPr>
        <w:t xml:space="preserve"> </w:t>
      </w:r>
      <w:r w:rsidRPr="00336447">
        <w:rPr>
          <w:sz w:val="14"/>
        </w:rPr>
        <w:t xml:space="preserve">or their children. </w:t>
      </w:r>
      <w:r w:rsidRPr="00336447">
        <w:rPr>
          <w:rStyle w:val="StyleBoldUnderline"/>
        </w:rPr>
        <w:t xml:space="preserve">Last year, </w:t>
      </w:r>
      <w:r w:rsidRPr="00336447">
        <w:rPr>
          <w:rStyle w:val="Box"/>
          <w:highlight w:val="cyan"/>
        </w:rPr>
        <w:t>three-quarters of patents</w:t>
      </w:r>
      <w:r w:rsidRPr="00336447">
        <w:rPr>
          <w:rStyle w:val="StyleBoldUnderline"/>
        </w:rPr>
        <w:t xml:space="preserve"> coming out of our 10 top research universities </w:t>
      </w:r>
      <w:r w:rsidRPr="00336447">
        <w:rPr>
          <w:rStyle w:val="StyleBoldUnderline"/>
          <w:highlight w:val="cyan"/>
        </w:rPr>
        <w:t>were granted to immigrants</w:t>
      </w:r>
      <w:r w:rsidRPr="00336447">
        <w:rPr>
          <w:rStyle w:val="StyleBoldUnderline"/>
        </w:rPr>
        <w:t>.</w:t>
      </w:r>
      <w:r w:rsidRPr="00336447">
        <w:rPr>
          <w:rStyle w:val="StyleBoldUnderline"/>
          <w:sz w:val="12"/>
        </w:rPr>
        <w:t>¶</w:t>
      </w:r>
      <w:r w:rsidRPr="00336447">
        <w:rPr>
          <w:sz w:val="14"/>
        </w:rPr>
        <w:t xml:space="preserve"> </w:t>
      </w:r>
      <w:r w:rsidRPr="00336447">
        <w:rPr>
          <w:rStyle w:val="StyleBoldUnderline"/>
        </w:rPr>
        <w:t>As Washington grapples with</w:t>
      </w:r>
      <w:r w:rsidRPr="00336447">
        <w:rPr>
          <w:sz w:val="14"/>
        </w:rPr>
        <w:t xml:space="preserve"> much-needed </w:t>
      </w:r>
      <w:r w:rsidRPr="00336447">
        <w:rPr>
          <w:rStyle w:val="StyleBoldUnderline"/>
        </w:rPr>
        <w:t>immigration reform, my hope is that our leaders focus on</w:t>
      </w:r>
      <w:r w:rsidRPr="00336447">
        <w:rPr>
          <w:sz w:val="14"/>
        </w:rPr>
        <w:t xml:space="preserve"> creating a modern system with rational laws and regulations, strong border controls, greate</w:t>
      </w:r>
      <w:r w:rsidRPr="00336447">
        <w:rPr>
          <w:rStyle w:val="StyleBoldUnderline"/>
        </w:rPr>
        <w:t>r opportunities for skilled foreign-born professionals and a clear way forward for undocumented workers</w:t>
      </w:r>
      <w:r w:rsidRPr="00336447">
        <w:rPr>
          <w:sz w:val="14"/>
        </w:rPr>
        <w:t xml:space="preserve"> -- a potential route to U.S. citizenship that bears all the rights, responsibilities and obligations of that coveted status.</w:t>
      </w:r>
      <w:r w:rsidRPr="00336447">
        <w:rPr>
          <w:sz w:val="12"/>
        </w:rPr>
        <w:t>¶</w:t>
      </w:r>
      <w:r w:rsidRPr="00336447">
        <w:rPr>
          <w:sz w:val="14"/>
        </w:rPr>
        <w:t xml:space="preserve"> A half-century ago, a young chemist came to this country from his native Cuba with little more than $40 and an American college degree. In time, Roberto Goizueta would become chairman of The Coca-Cola Co., creating thousands of new jobs and billions of dollars of shareholder value. Today, we should do everything we can to welcome and retain young people like Roberto.</w:t>
      </w:r>
      <w:r w:rsidRPr="00336447">
        <w:rPr>
          <w:sz w:val="12"/>
        </w:rPr>
        <w:t>¶</w:t>
      </w:r>
      <w:r w:rsidRPr="00336447">
        <w:rPr>
          <w:sz w:val="14"/>
        </w:rPr>
        <w:t xml:space="preserve"> As we do, we should remember that immigration is not just an American issue. On the contrary, it is a global issue. But the </w:t>
      </w:r>
      <w:r w:rsidRPr="00336447">
        <w:rPr>
          <w:rStyle w:val="StyleBoldUnderline"/>
          <w:highlight w:val="cyan"/>
        </w:rPr>
        <w:t>U.S</w:t>
      </w:r>
      <w:r w:rsidRPr="00336447">
        <w:rPr>
          <w:sz w:val="14"/>
          <w:highlight w:val="cyan"/>
        </w:rPr>
        <w:t>.</w:t>
      </w:r>
      <w:r w:rsidRPr="00336447">
        <w:rPr>
          <w:sz w:val="14"/>
        </w:rPr>
        <w:t xml:space="preserve"> clearly </w:t>
      </w:r>
      <w:r w:rsidRPr="00336447">
        <w:rPr>
          <w:rStyle w:val="StyleBoldUnderline"/>
          <w:highlight w:val="cyan"/>
        </w:rPr>
        <w:t>has a leadership opportunity to promote immigration reform</w:t>
      </w:r>
      <w:r w:rsidRPr="00336447">
        <w:rPr>
          <w:rStyle w:val="StyleBoldUnderline"/>
        </w:rPr>
        <w:t xml:space="preserve"> beyond our own borders</w:t>
      </w:r>
      <w:r w:rsidRPr="00336447">
        <w:rPr>
          <w:sz w:val="14"/>
        </w:rPr>
        <w:t xml:space="preserve">. </w:t>
      </w:r>
      <w:r w:rsidRPr="00336447">
        <w:rPr>
          <w:rStyle w:val="StyleBoldUnderline"/>
          <w:highlight w:val="cyan"/>
        </w:rPr>
        <w:t>For the sake of</w:t>
      </w:r>
      <w:r w:rsidRPr="00336447">
        <w:rPr>
          <w:rStyle w:val="StyleBoldUnderline"/>
        </w:rPr>
        <w:t xml:space="preserve"> our economy and </w:t>
      </w:r>
      <w:r w:rsidRPr="00336447">
        <w:rPr>
          <w:rStyle w:val="StyleBoldUnderline"/>
          <w:highlight w:val="cyan"/>
        </w:rPr>
        <w:t xml:space="preserve">the global economy, </w:t>
      </w:r>
      <w:r w:rsidRPr="00336447">
        <w:rPr>
          <w:rStyle w:val="Box"/>
          <w:highlight w:val="cyan"/>
        </w:rPr>
        <w:t>this leadership cannot come fast enough</w:t>
      </w:r>
      <w:r w:rsidRPr="00336447">
        <w:rPr>
          <w:rStyle w:val="StyleBoldUnderline"/>
        </w:rPr>
        <w:t>.</w:t>
      </w:r>
      <w:r w:rsidRPr="00336447">
        <w:rPr>
          <w:rStyle w:val="StyleBoldUnderline"/>
          <w:sz w:val="12"/>
        </w:rPr>
        <w:t>¶</w:t>
      </w:r>
      <w:r w:rsidRPr="00336447">
        <w:rPr>
          <w:sz w:val="14"/>
        </w:rPr>
        <w:t xml:space="preserve"> At Coca-Cola, for instance, we operate as a local business in 200-plus countries, hiring, manufacturing and distributing locally. And yet we struggle with the often byzantine processes involved in moving our leaders and their families across borders.</w:t>
      </w:r>
      <w:r w:rsidRPr="00336447">
        <w:rPr>
          <w:sz w:val="12"/>
        </w:rPr>
        <w:t>¶</w:t>
      </w:r>
      <w:r w:rsidRPr="00336447">
        <w:rPr>
          <w:sz w:val="14"/>
        </w:rPr>
        <w:t xml:space="preserve"> The cost to our business, our people and global business everywhere is immediate -- and acute. For those countries erecting barriers, however, the cost is even greater as they fail to gain the talent and know-how of experienced workers.</w:t>
      </w:r>
      <w:r w:rsidRPr="00336447">
        <w:rPr>
          <w:sz w:val="12"/>
        </w:rPr>
        <w:t>¶</w:t>
      </w:r>
      <w:r w:rsidRPr="00336447">
        <w:rPr>
          <w:sz w:val="14"/>
        </w:rPr>
        <w:t xml:space="preserve"> Free ideas, free people</w:t>
      </w:r>
      <w:r w:rsidRPr="00336447">
        <w:rPr>
          <w:sz w:val="12"/>
        </w:rPr>
        <w:t>¶</w:t>
      </w:r>
      <w:r w:rsidRPr="00336447">
        <w:rPr>
          <w:sz w:val="14"/>
        </w:rPr>
        <w:t xml:space="preserve"> </w:t>
      </w:r>
      <w:r w:rsidRPr="00336447">
        <w:rPr>
          <w:rStyle w:val="Box"/>
          <w:highlight w:val="cyan"/>
        </w:rPr>
        <w:t>The problem,</w:t>
      </w:r>
      <w:r w:rsidRPr="00336447">
        <w:rPr>
          <w:rStyle w:val="Box"/>
        </w:rPr>
        <w:t xml:space="preserve"> at its core, </w:t>
      </w:r>
      <w:r w:rsidRPr="00336447">
        <w:rPr>
          <w:rStyle w:val="Box"/>
          <w:highlight w:val="cyan"/>
        </w:rPr>
        <w:t>is protectionism</w:t>
      </w:r>
      <w:r w:rsidRPr="00336447">
        <w:rPr>
          <w:sz w:val="14"/>
        </w:rPr>
        <w:t xml:space="preserve">. </w:t>
      </w:r>
      <w:r w:rsidRPr="00336447">
        <w:rPr>
          <w:rStyle w:val="StyleBoldUnderline"/>
        </w:rPr>
        <w:t xml:space="preserve">Though it might be appealing to think a nation can protect its citizens from competition, </w:t>
      </w:r>
      <w:r w:rsidRPr="00336447">
        <w:rPr>
          <w:rStyle w:val="StyleBoldUnderline"/>
          <w:highlight w:val="cyan"/>
        </w:rPr>
        <w:t xml:space="preserve">the </w:t>
      </w:r>
      <w:r w:rsidRPr="00336447">
        <w:rPr>
          <w:rStyle w:val="Box"/>
          <w:highlight w:val="cyan"/>
        </w:rPr>
        <w:t>healthiest and most dynamic</w:t>
      </w:r>
      <w:r w:rsidRPr="00336447">
        <w:rPr>
          <w:rStyle w:val="StyleBoldUnderline"/>
        </w:rPr>
        <w:t xml:space="preserve"> national </w:t>
      </w:r>
      <w:r w:rsidRPr="00336447">
        <w:rPr>
          <w:rStyle w:val="StyleBoldUnderline"/>
          <w:highlight w:val="cyan"/>
        </w:rPr>
        <w:t xml:space="preserve">economies tend to be those that embrace </w:t>
      </w:r>
      <w:r w:rsidRPr="00336447">
        <w:rPr>
          <w:rStyle w:val="Box"/>
          <w:highlight w:val="cyan"/>
        </w:rPr>
        <w:t>free ideas,</w:t>
      </w:r>
      <w:r w:rsidRPr="00336447">
        <w:rPr>
          <w:rStyle w:val="Box"/>
        </w:rPr>
        <w:t xml:space="preserve"> free </w:t>
      </w:r>
      <w:r w:rsidRPr="00336447">
        <w:rPr>
          <w:rStyle w:val="Box"/>
          <w:highlight w:val="cyan"/>
        </w:rPr>
        <w:t>trade and</w:t>
      </w:r>
      <w:r w:rsidRPr="00336447">
        <w:rPr>
          <w:rStyle w:val="Box"/>
        </w:rPr>
        <w:t xml:space="preserve"> free </w:t>
      </w:r>
      <w:r w:rsidRPr="00336447">
        <w:rPr>
          <w:rStyle w:val="Box"/>
          <w:highlight w:val="cyan"/>
        </w:rPr>
        <w:t>people</w:t>
      </w:r>
      <w:r w:rsidRPr="00336447">
        <w:rPr>
          <w:rStyle w:val="StyleBoldUnderline"/>
          <w:highlight w:val="cyan"/>
        </w:rPr>
        <w:t>.</w:t>
      </w:r>
      <w:r w:rsidRPr="00336447">
        <w:rPr>
          <w:rStyle w:val="StyleBoldUnderline"/>
          <w:sz w:val="12"/>
        </w:rPr>
        <w:t>¶</w:t>
      </w:r>
      <w:r w:rsidRPr="00336447">
        <w:rPr>
          <w:sz w:val="14"/>
        </w:rPr>
        <w:t xml:space="preserve"> </w:t>
      </w:r>
      <w:r w:rsidRPr="00336447">
        <w:rPr>
          <w:rStyle w:val="StyleBoldUnderline"/>
        </w:rPr>
        <w:t>Just as international policymakers are moving toward cross-border bank regulations, intellectual property protections and reductions in trade barriers, they also should strive for multilateral solutions to reduce harmful, even immobilizing friction in the labor market.</w:t>
      </w:r>
      <w:r w:rsidRPr="00336447">
        <w:rPr>
          <w:sz w:val="12"/>
        </w:rPr>
        <w:t>¶</w:t>
      </w:r>
      <w:r w:rsidRPr="00336447">
        <w:rPr>
          <w:sz w:val="14"/>
        </w:rPr>
        <w:t xml:space="preserve"> Let me suggest three ways in which government, business and civil society can work together to address global immigration reform immediately.</w:t>
      </w:r>
      <w:r w:rsidRPr="00336447">
        <w:rPr>
          <w:sz w:val="12"/>
        </w:rPr>
        <w:t>¶</w:t>
      </w:r>
      <w:r w:rsidRPr="00336447">
        <w:rPr>
          <w:sz w:val="14"/>
        </w:rPr>
        <w:t xml:space="preserve"> •First, we should encourage the organizers of the G-20 summit to include this in their agenda in September.</w:t>
      </w:r>
      <w:r w:rsidRPr="00336447">
        <w:rPr>
          <w:sz w:val="12"/>
        </w:rPr>
        <w:t>¶</w:t>
      </w:r>
      <w:r w:rsidRPr="00336447">
        <w:rPr>
          <w:sz w:val="14"/>
        </w:rPr>
        <w:t xml:space="preserve"> •Second, we should ask the United Nations to include immigration reform as an amendment to the Millennium Development Goals.</w:t>
      </w:r>
      <w:r w:rsidRPr="00336447">
        <w:rPr>
          <w:sz w:val="12"/>
        </w:rPr>
        <w:t>¶</w:t>
      </w:r>
      <w:r w:rsidRPr="00336447">
        <w:rPr>
          <w:sz w:val="14"/>
        </w:rPr>
        <w:t xml:space="preserve"> •And third, we should call on the World Trade Organization to work with both to advance this issue during the next global trade talks.</w:t>
      </w:r>
      <w:r w:rsidRPr="00336447">
        <w:rPr>
          <w:sz w:val="12"/>
        </w:rPr>
        <w:t>¶</w:t>
      </w:r>
      <w:r w:rsidRPr="00336447">
        <w:rPr>
          <w:sz w:val="14"/>
        </w:rPr>
        <w:t xml:space="preserve"> </w:t>
      </w:r>
      <w:r w:rsidRPr="00336447">
        <w:rPr>
          <w:rStyle w:val="StyleBoldUnderline"/>
          <w:highlight w:val="cyan"/>
        </w:rPr>
        <w:t>With</w:t>
      </w:r>
      <w:r w:rsidRPr="00336447">
        <w:rPr>
          <w:sz w:val="14"/>
        </w:rPr>
        <w:t xml:space="preserve"> the right set of </w:t>
      </w:r>
      <w:r w:rsidRPr="00336447">
        <w:rPr>
          <w:rStyle w:val="StyleBoldUnderline"/>
          <w:highlight w:val="cyan"/>
        </w:rPr>
        <w:t>immigration</w:t>
      </w:r>
      <w:r w:rsidRPr="00336447">
        <w:rPr>
          <w:rStyle w:val="StyleBoldUnderline"/>
        </w:rPr>
        <w:t xml:space="preserve"> </w:t>
      </w:r>
      <w:r w:rsidRPr="00336447">
        <w:rPr>
          <w:sz w:val="14"/>
        </w:rPr>
        <w:t xml:space="preserve">and visa </w:t>
      </w:r>
      <w:r w:rsidRPr="00336447">
        <w:rPr>
          <w:rStyle w:val="StyleBoldUnderline"/>
          <w:highlight w:val="cyan"/>
        </w:rPr>
        <w:t>reforms, we can</w:t>
      </w:r>
      <w:r w:rsidRPr="00336447">
        <w:rPr>
          <w:sz w:val="14"/>
        </w:rPr>
        <w:t xml:space="preserve"> help </w:t>
      </w:r>
      <w:r w:rsidRPr="00336447">
        <w:rPr>
          <w:rStyle w:val="StyleBoldUnderline"/>
        </w:rPr>
        <w:t xml:space="preserve">usher </w:t>
      </w:r>
      <w:r w:rsidRPr="00336447">
        <w:rPr>
          <w:rStyle w:val="StyleBoldUnderline"/>
          <w:highlight w:val="cyan"/>
        </w:rPr>
        <w:t xml:space="preserve">in a new era of </w:t>
      </w:r>
      <w:r w:rsidRPr="00336447">
        <w:rPr>
          <w:rStyle w:val="Box"/>
          <w:highlight w:val="cyan"/>
        </w:rPr>
        <w:t>American opportunity and economic vitality</w:t>
      </w:r>
      <w:r w:rsidRPr="00336447">
        <w:rPr>
          <w:rStyle w:val="StyleBoldUnderline"/>
        </w:rPr>
        <w:t xml:space="preserve">, while </w:t>
      </w:r>
      <w:r w:rsidRPr="00336447">
        <w:rPr>
          <w:rStyle w:val="Box"/>
          <w:highlight w:val="cyan"/>
        </w:rPr>
        <w:t>giving the global economy a boost</w:t>
      </w:r>
      <w:r w:rsidRPr="00336447">
        <w:rPr>
          <w:rStyle w:val="StyleBoldUnderline"/>
          <w:highlight w:val="cyan"/>
        </w:rPr>
        <w:t>.</w:t>
      </w:r>
    </w:p>
    <w:p w14:paraId="7F51E6BF" w14:textId="77777777" w:rsidR="001E285A" w:rsidRDefault="001E285A" w:rsidP="001E285A">
      <w:pPr>
        <w:rPr>
          <w:rStyle w:val="StyleBoldUnderline"/>
        </w:rPr>
      </w:pPr>
    </w:p>
    <w:p w14:paraId="040E1AB6" w14:textId="77777777" w:rsidR="001E285A" w:rsidRPr="00F669EB" w:rsidRDefault="001E285A" w:rsidP="001E285A">
      <w:pPr>
        <w:pStyle w:val="Heading4"/>
        <w:rPr>
          <w:rFonts w:cs="Arial"/>
        </w:rPr>
      </w:pPr>
      <w:r>
        <w:rPr>
          <w:rFonts w:cs="Arial"/>
        </w:rPr>
        <w:t>Collapse goes nuclear</w:t>
      </w:r>
    </w:p>
    <w:p w14:paraId="2C236C32" w14:textId="77777777" w:rsidR="001E285A" w:rsidRDefault="001E285A" w:rsidP="001E285A">
      <w:r>
        <w:rPr>
          <w:rStyle w:val="StyleStyleBold12pt"/>
        </w:rPr>
        <w:t xml:space="preserve">Panzer </w:t>
      </w:r>
      <w:r w:rsidRPr="00800604">
        <w:rPr>
          <w:rStyle w:val="StyleStyleBold12pt"/>
        </w:rPr>
        <w:t>8</w:t>
      </w:r>
      <w:r>
        <w:t xml:space="preserve"> Michael J. Panzner, Faculty – New York Institute of Finance.  Specializes in Global Capital Markets.  MA Columbia, Financial Armageddon: Protect Your Future from Economic Collapse, Revised and Updated Edition [Paperback], p. 137-138</w:t>
      </w:r>
    </w:p>
    <w:p w14:paraId="65FA76DB" w14:textId="77777777" w:rsidR="001E285A" w:rsidRDefault="001E285A" w:rsidP="001E285A"/>
    <w:p w14:paraId="54AE8E58" w14:textId="77777777" w:rsidR="001E285A" w:rsidRDefault="001E285A" w:rsidP="001E285A">
      <w:pPr>
        <w:rPr>
          <w:rStyle w:val="UnderlineBold"/>
          <w:rFonts w:cs="Arial"/>
          <w:bdr w:val="single" w:sz="4" w:space="0" w:color="auto"/>
        </w:rPr>
      </w:pPr>
      <w:r w:rsidRPr="00406FAA">
        <w:rPr>
          <w:sz w:val="14"/>
        </w:rPr>
        <w:t xml:space="preserve">Continuing calls for curbs on the flow of finance and trade will inspire the United States and other nations to spew forth </w:t>
      </w:r>
      <w:r w:rsidRPr="00406FAA">
        <w:rPr>
          <w:rStyle w:val="StyleBoldUnderline"/>
          <w:highlight w:val="cyan"/>
        </w:rPr>
        <w:t>protectionist legislation</w:t>
      </w:r>
      <w:r w:rsidRPr="00406FAA">
        <w:rPr>
          <w:rStyle w:val="StyleBoldUnderline"/>
        </w:rPr>
        <w:t xml:space="preserve"> like the notorious</w:t>
      </w:r>
      <w:r w:rsidRPr="00336447">
        <w:rPr>
          <w:rStyle w:val="StyleBoldUnderline"/>
        </w:rPr>
        <w:t xml:space="preserve"> Smoot-Hawley</w:t>
      </w:r>
      <w:r w:rsidRPr="00336447">
        <w:rPr>
          <w:rStyle w:val="StyleBoldUnderline"/>
          <w:rFonts w:cs="Arial"/>
        </w:rPr>
        <w:t xml:space="preserve"> bill</w:t>
      </w:r>
      <w:r w:rsidRPr="00406FAA">
        <w:rPr>
          <w:sz w:val="14"/>
        </w:rPr>
        <w:t xml:space="preserve">. </w:t>
      </w:r>
      <w:r w:rsidRPr="00336447">
        <w:rPr>
          <w:rStyle w:val="StyleBoldUnderline"/>
        </w:rPr>
        <w:t>Introduced at the start of the Great Depression</w:t>
      </w:r>
      <w:r w:rsidRPr="00406FAA">
        <w:rPr>
          <w:sz w:val="14"/>
        </w:rPr>
        <w:t xml:space="preserve">, it </w:t>
      </w:r>
      <w:r w:rsidRPr="00336447">
        <w:rPr>
          <w:rStyle w:val="StyleBoldUnderline"/>
          <w:rFonts w:cs="Arial"/>
          <w:highlight w:val="cyan"/>
        </w:rPr>
        <w:t>triggered</w:t>
      </w:r>
      <w:r w:rsidRPr="00336447">
        <w:rPr>
          <w:rStyle w:val="StyleBoldUnderline"/>
          <w:rFonts w:cs="Arial"/>
        </w:rPr>
        <w:t xml:space="preserve"> a series of </w:t>
      </w:r>
      <w:r w:rsidRPr="00336447">
        <w:rPr>
          <w:rStyle w:val="Box"/>
          <w:highlight w:val="cyan"/>
        </w:rPr>
        <w:t>tit-for-tat</w:t>
      </w:r>
      <w:r w:rsidRPr="00406FAA">
        <w:rPr>
          <w:sz w:val="14"/>
        </w:rPr>
        <w:t xml:space="preserve"> </w:t>
      </w:r>
      <w:r w:rsidRPr="00336447">
        <w:rPr>
          <w:rStyle w:val="StyleBoldUnderline"/>
          <w:rFonts w:cs="Arial"/>
        </w:rPr>
        <w:t xml:space="preserve">economic </w:t>
      </w:r>
      <w:r w:rsidRPr="00336447">
        <w:rPr>
          <w:rStyle w:val="StyleBoldUnderline"/>
          <w:rFonts w:cs="Arial"/>
          <w:highlight w:val="cyan"/>
        </w:rPr>
        <w:t>responses</w:t>
      </w:r>
      <w:r w:rsidRPr="00406FAA">
        <w:rPr>
          <w:sz w:val="14"/>
          <w:highlight w:val="cyan"/>
        </w:rPr>
        <w:t xml:space="preserve">, </w:t>
      </w:r>
      <w:r w:rsidRPr="00336447">
        <w:rPr>
          <w:rStyle w:val="StyleBoldUnderline"/>
          <w:rFonts w:cs="Arial"/>
          <w:highlight w:val="cyan"/>
        </w:rPr>
        <w:t>which</w:t>
      </w:r>
      <w:r w:rsidRPr="00406FAA">
        <w:rPr>
          <w:sz w:val="14"/>
        </w:rPr>
        <w:t xml:space="preserve"> many commentators believe helped </w:t>
      </w:r>
      <w:r w:rsidRPr="00406FAA">
        <w:rPr>
          <w:rStyle w:val="StyleBoldUnderline"/>
        </w:rPr>
        <w:t xml:space="preserve">turn a serious economic </w:t>
      </w:r>
      <w:r w:rsidRPr="00406FAA">
        <w:rPr>
          <w:rStyle w:val="StyleBoldUnderline"/>
          <w:highlight w:val="cyan"/>
        </w:rPr>
        <w:t>downturn into</w:t>
      </w:r>
      <w:r w:rsidRPr="00406FAA">
        <w:rPr>
          <w:rStyle w:val="StyleBoldUnderline"/>
        </w:rPr>
        <w:t xml:space="preserve"> a prolonged and devastating</w:t>
      </w:r>
      <w:r w:rsidRPr="00336447">
        <w:rPr>
          <w:rStyle w:val="UnderlineBold"/>
          <w:rFonts w:cs="Arial"/>
        </w:rPr>
        <w:t xml:space="preserve"> </w:t>
      </w:r>
      <w:r w:rsidRPr="00336447">
        <w:rPr>
          <w:rStyle w:val="Box"/>
          <w:highlight w:val="cyan"/>
        </w:rPr>
        <w:t>global disaster</w:t>
      </w:r>
      <w:r w:rsidRPr="00336447">
        <w:rPr>
          <w:rStyle w:val="UnderlineBold"/>
          <w:rFonts w:cs="Arial"/>
        </w:rPr>
        <w:t>.</w:t>
      </w:r>
      <w:r w:rsidRPr="00406FAA">
        <w:rPr>
          <w:sz w:val="14"/>
        </w:rPr>
        <w:t xml:space="preserve"> But if history is any guide, those lessons will have been long forgotten during the next collapse. Eventually, </w:t>
      </w:r>
      <w:r w:rsidRPr="00336447">
        <w:rPr>
          <w:rStyle w:val="StyleBoldUnderline"/>
          <w:rFonts w:cs="Arial"/>
        </w:rPr>
        <w:t xml:space="preserve">fed by a mood of desperation and growing </w:t>
      </w:r>
      <w:r w:rsidRPr="00406FAA">
        <w:rPr>
          <w:rStyle w:val="StyleBoldUnderline"/>
        </w:rPr>
        <w:t xml:space="preserve">public anger, </w:t>
      </w:r>
      <w:r w:rsidRPr="00406FAA">
        <w:rPr>
          <w:rStyle w:val="StyleBoldUnderline"/>
          <w:highlight w:val="cyan"/>
        </w:rPr>
        <w:t>restrictions on trade</w:t>
      </w:r>
      <w:r w:rsidRPr="00406FAA">
        <w:rPr>
          <w:rStyle w:val="StyleBoldUnderline"/>
        </w:rPr>
        <w:t xml:space="preserve">, finance, investment, and immigration </w:t>
      </w:r>
      <w:r w:rsidRPr="00406FAA">
        <w:rPr>
          <w:rStyle w:val="StyleBoldUnderline"/>
          <w:highlight w:val="cyan"/>
        </w:rPr>
        <w:t>will</w:t>
      </w:r>
      <w:r w:rsidRPr="00406FAA">
        <w:rPr>
          <w:rStyle w:val="StyleBoldUnderline"/>
        </w:rPr>
        <w:t xml:space="preserve"> almost</w:t>
      </w:r>
      <w:r w:rsidRPr="00336447">
        <w:rPr>
          <w:rStyle w:val="UnderlineBold"/>
          <w:rFonts w:cs="Arial"/>
        </w:rPr>
        <w:t xml:space="preserve"> </w:t>
      </w:r>
      <w:r w:rsidRPr="00336447">
        <w:rPr>
          <w:rStyle w:val="Box"/>
          <w:highlight w:val="cyan"/>
        </w:rPr>
        <w:t>certainly intensify.</w:t>
      </w:r>
      <w:r w:rsidRPr="00336447">
        <w:rPr>
          <w:rStyle w:val="UnderlineBold"/>
          <w:rFonts w:cs="Arial"/>
        </w:rPr>
        <w:t xml:space="preserve"> </w:t>
      </w:r>
      <w:r w:rsidRPr="00406FAA">
        <w:rPr>
          <w:sz w:val="14"/>
        </w:rPr>
        <w:t xml:space="preserve">Authorities and ordinary citizens will likely scrutinize the cross-border movement of Americans and outsiders alike, and lawmakers may even call for a general crackdown on nonessential travel. Meanwhile, </w:t>
      </w:r>
      <w:r w:rsidRPr="00336447">
        <w:rPr>
          <w:rStyle w:val="StyleBoldUnderline"/>
          <w:rFonts w:cs="Arial"/>
        </w:rPr>
        <w:t>many nations will make transporting or sending funds to other countries exceedingly difficult</w:t>
      </w:r>
      <w:r w:rsidRPr="00406FAA">
        <w:rPr>
          <w:sz w:val="14"/>
        </w:rPr>
        <w:t xml:space="preserve">.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w:t>
      </w:r>
      <w:r w:rsidRPr="00336447">
        <w:rPr>
          <w:rStyle w:val="StyleBoldUnderline"/>
          <w:rFonts w:cs="Arial"/>
          <w:highlight w:val="cyan"/>
        </w:rPr>
        <w:t xml:space="preserve">Those efforts will cause spasms to </w:t>
      </w:r>
      <w:r w:rsidRPr="00336447">
        <w:rPr>
          <w:rStyle w:val="Box"/>
          <w:highlight w:val="cyan"/>
        </w:rPr>
        <w:t>ripple across</w:t>
      </w:r>
      <w:r w:rsidRPr="00336447">
        <w:rPr>
          <w:rStyle w:val="StyleBoldUnderline"/>
          <w:rFonts w:cs="Arial"/>
          <w:highlight w:val="cyan"/>
        </w:rPr>
        <w:t xml:space="preserve"> economies and markets</w:t>
      </w:r>
      <w:r w:rsidRPr="00336447">
        <w:rPr>
          <w:rStyle w:val="StyleBoldUnderline"/>
          <w:rFonts w:cs="Arial"/>
        </w:rPr>
        <w:t>, disrupting global payment, settlement, and clearing mechanisms</w:t>
      </w:r>
      <w:r w:rsidRPr="00406FAA">
        <w:rPr>
          <w:sz w:val="14"/>
        </w:rPr>
        <w:t xml:space="preserve">. </w:t>
      </w:r>
      <w:r w:rsidRPr="00336447">
        <w:rPr>
          <w:rStyle w:val="StyleBoldUnderline"/>
        </w:rPr>
        <w:t>All of this will, of course, continue to undermine business confidence and consumer spending.</w:t>
      </w:r>
      <w:r w:rsidRPr="00406FAA">
        <w:rPr>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336447">
        <w:rPr>
          <w:rStyle w:val="StyleBoldUnderline"/>
          <w:highlight w:val="cyan"/>
        </w:rPr>
        <w:t>The rise</w:t>
      </w:r>
      <w:r w:rsidRPr="00336447">
        <w:rPr>
          <w:rStyle w:val="StyleBoldUnderline"/>
        </w:rPr>
        <w:t xml:space="preserve"> </w:t>
      </w:r>
      <w:r w:rsidRPr="00336447">
        <w:rPr>
          <w:rStyle w:val="StyleBoldUnderline"/>
          <w:highlight w:val="cyan"/>
        </w:rPr>
        <w:t>in</w:t>
      </w:r>
      <w:r w:rsidRPr="00336447">
        <w:rPr>
          <w:rStyle w:val="StyleBoldUnderline"/>
        </w:rPr>
        <w:t xml:space="preserve"> isolationism and </w:t>
      </w:r>
      <w:r w:rsidRPr="00336447">
        <w:rPr>
          <w:rStyle w:val="StyleBoldUnderline"/>
          <w:highlight w:val="cyan"/>
        </w:rPr>
        <w:t>protectionism will bring about</w:t>
      </w:r>
      <w:r w:rsidRPr="00406FAA">
        <w:rPr>
          <w:sz w:val="14"/>
        </w:rPr>
        <w:t xml:space="preserve"> ever more </w:t>
      </w:r>
      <w:r w:rsidRPr="00336447">
        <w:rPr>
          <w:rStyle w:val="StyleBoldUnderline"/>
        </w:rPr>
        <w:t xml:space="preserve">heated arguments and </w:t>
      </w:r>
      <w:r w:rsidRPr="00336447">
        <w:rPr>
          <w:rStyle w:val="Box"/>
          <w:highlight w:val="cyan"/>
        </w:rPr>
        <w:t>dangerous confrontations</w:t>
      </w:r>
      <w:r w:rsidRPr="00336447">
        <w:rPr>
          <w:rStyle w:val="StyleBoldUnderline"/>
        </w:rPr>
        <w:t xml:space="preserve"> over shared sources of oil, gas, and other key commodities</w:t>
      </w:r>
      <w:r w:rsidRPr="00406FAA">
        <w:rPr>
          <w:sz w:val="14"/>
        </w:rPr>
        <w:t xml:space="preserve"> </w:t>
      </w:r>
      <w:r w:rsidRPr="00336447">
        <w:rPr>
          <w:rStyle w:val="StyleBoldUnderline"/>
        </w:rPr>
        <w:t>as well as factors of production that must</w:t>
      </w:r>
      <w:r w:rsidRPr="00406FAA">
        <w:rPr>
          <w:sz w:val="14"/>
        </w:rPr>
        <w:t xml:space="preserve">, out of necessity, </w:t>
      </w:r>
      <w:r w:rsidRPr="00336447">
        <w:rPr>
          <w:rStyle w:val="StyleBoldUnderline"/>
        </w:rPr>
        <w:t>be acquired from less-than-friendly nations</w:t>
      </w:r>
      <w:r w:rsidRPr="00406FAA">
        <w:rPr>
          <w:sz w:val="14"/>
        </w:rPr>
        <w:t xml:space="preserve">. Whether involving raw materials used in strategic industries or basic necessities such as food, water, and energy, </w:t>
      </w:r>
      <w:r w:rsidRPr="00406FAA">
        <w:rPr>
          <w:rStyle w:val="StyleBoldUnderline"/>
        </w:rPr>
        <w:t>efforts to secure adequate supplies will take increasing precedence in a world where demand seems constantly out of kilter with supply</w:t>
      </w:r>
      <w:r w:rsidRPr="00406FAA">
        <w:rPr>
          <w:sz w:val="14"/>
        </w:rPr>
        <w:t xml:space="preserve">. Disputes over the misuse, overuse, and </w:t>
      </w:r>
      <w:r w:rsidRPr="00336447">
        <w:rPr>
          <w:rStyle w:val="StyleBoldUnderline"/>
          <w:rFonts w:cs="Arial"/>
        </w:rPr>
        <w:t>pollution of the</w:t>
      </w:r>
      <w:r w:rsidRPr="00406FAA">
        <w:rPr>
          <w:sz w:val="14"/>
        </w:rPr>
        <w:t xml:space="preserve"> </w:t>
      </w:r>
      <w:r w:rsidRPr="00336447">
        <w:rPr>
          <w:rStyle w:val="StyleBoldUnderline"/>
          <w:rFonts w:cs="Arial"/>
        </w:rPr>
        <w:t>environment and natural resources will become</w:t>
      </w:r>
      <w:r w:rsidRPr="00406FAA">
        <w:rPr>
          <w:sz w:val="14"/>
        </w:rPr>
        <w:t xml:space="preserve"> more </w:t>
      </w:r>
      <w:r w:rsidRPr="00336447">
        <w:rPr>
          <w:rStyle w:val="UnderlineBold"/>
          <w:rFonts w:cs="Arial"/>
        </w:rPr>
        <w:t>commonplace</w:t>
      </w:r>
      <w:r w:rsidRPr="00406FAA">
        <w:rPr>
          <w:sz w:val="14"/>
        </w:rPr>
        <w:t xml:space="preserve">. Around the world, </w:t>
      </w:r>
      <w:r w:rsidRPr="00336447">
        <w:rPr>
          <w:rStyle w:val="UnderlineBold"/>
          <w:rFonts w:cs="Arial"/>
        </w:rPr>
        <w:t xml:space="preserve">such </w:t>
      </w:r>
      <w:r w:rsidRPr="00406FAA">
        <w:rPr>
          <w:rStyle w:val="StyleBoldUnderline"/>
          <w:highlight w:val="cyan"/>
        </w:rPr>
        <w:t xml:space="preserve">tensions will give rise to </w:t>
      </w:r>
      <w:r w:rsidRPr="00406FAA">
        <w:rPr>
          <w:rStyle w:val="Box"/>
          <w:highlight w:val="cyan"/>
        </w:rPr>
        <w:t>full-scale military encounters</w:t>
      </w:r>
      <w:r w:rsidRPr="00336447">
        <w:rPr>
          <w:rStyle w:val="UnderlineBold"/>
          <w:rFonts w:cs="Arial"/>
        </w:rPr>
        <w:t>,</w:t>
      </w:r>
      <w:r w:rsidRPr="00406FAA">
        <w:rPr>
          <w:sz w:val="14"/>
        </w:rPr>
        <w:t xml:space="preserve"> </w:t>
      </w:r>
      <w:r w:rsidRPr="00336447">
        <w:rPr>
          <w:rStyle w:val="StyleBoldUnderline"/>
        </w:rPr>
        <w:t xml:space="preserve">often </w:t>
      </w:r>
      <w:r w:rsidRPr="00406FAA">
        <w:rPr>
          <w:rStyle w:val="StyleBoldUnderline"/>
          <w:highlight w:val="cyan"/>
        </w:rPr>
        <w:t xml:space="preserve">with </w:t>
      </w:r>
      <w:r w:rsidRPr="00406FAA">
        <w:rPr>
          <w:rStyle w:val="Box"/>
          <w:highlight w:val="cyan"/>
        </w:rPr>
        <w:t>minimal provocation</w:t>
      </w:r>
      <w:r w:rsidRPr="00406FAA">
        <w:rPr>
          <w:sz w:val="14"/>
        </w:rPr>
        <w:t xml:space="preserve">. In some instances, </w:t>
      </w:r>
      <w:r w:rsidRPr="00406FAA">
        <w:rPr>
          <w:rStyle w:val="StyleBoldUnderline"/>
          <w:highlight w:val="cyan"/>
        </w:rPr>
        <w:t>economic conditions will</w:t>
      </w:r>
      <w:r w:rsidRPr="00336447">
        <w:rPr>
          <w:rStyle w:val="StyleBoldUnderline"/>
        </w:rPr>
        <w:t xml:space="preserve"> </w:t>
      </w:r>
      <w:r w:rsidRPr="00406FAA">
        <w:rPr>
          <w:rStyle w:val="StyleBoldUnderline"/>
          <w:highlight w:val="cyan"/>
        </w:rPr>
        <w:t>serve as a</w:t>
      </w:r>
      <w:r w:rsidRPr="00336447">
        <w:rPr>
          <w:rStyle w:val="StyleBoldUnderline"/>
        </w:rPr>
        <w:t xml:space="preserve"> </w:t>
      </w:r>
      <w:r w:rsidRPr="00406FAA">
        <w:rPr>
          <w:rStyle w:val="Box"/>
        </w:rPr>
        <w:t xml:space="preserve">convenient </w:t>
      </w:r>
      <w:r w:rsidRPr="00406FAA">
        <w:rPr>
          <w:rStyle w:val="Box"/>
          <w:highlight w:val="cyan"/>
        </w:rPr>
        <w:t>pretext</w:t>
      </w:r>
      <w:r w:rsidRPr="00406FAA">
        <w:rPr>
          <w:rStyle w:val="StyleBoldUnderline"/>
          <w:highlight w:val="cyan"/>
        </w:rPr>
        <w:t xml:space="preserve"> for conflicts</w:t>
      </w:r>
      <w:r w:rsidRPr="00406FAA">
        <w:rPr>
          <w:sz w:val="14"/>
          <w:highlight w:val="cyan"/>
        </w:rPr>
        <w:t xml:space="preserve"> </w:t>
      </w:r>
      <w:r w:rsidRPr="00406FAA">
        <w:rPr>
          <w:rStyle w:val="StyleBoldUnderline"/>
          <w:highlight w:val="cyan"/>
        </w:rPr>
        <w:t xml:space="preserve">that stem from </w:t>
      </w:r>
      <w:r w:rsidRPr="00406FAA">
        <w:rPr>
          <w:rStyle w:val="Box"/>
          <w:highlight w:val="cyan"/>
        </w:rPr>
        <w:t>cultural and religious differences</w:t>
      </w:r>
      <w:r w:rsidRPr="00406FAA">
        <w:rPr>
          <w:sz w:val="14"/>
        </w:rPr>
        <w:t xml:space="preserve">. Alternatively, </w:t>
      </w:r>
      <w:r w:rsidRPr="00406FAA">
        <w:rPr>
          <w:rStyle w:val="StyleBoldUnderline"/>
          <w:highlight w:val="cyan"/>
        </w:rPr>
        <w:t xml:space="preserve">nations may look to </w:t>
      </w:r>
      <w:r w:rsidRPr="00406FAA">
        <w:rPr>
          <w:rStyle w:val="Box"/>
          <w:highlight w:val="cyan"/>
        </w:rPr>
        <w:t>divert</w:t>
      </w:r>
      <w:r w:rsidRPr="00406FAA">
        <w:rPr>
          <w:rStyle w:val="Box"/>
        </w:rPr>
        <w:t xml:space="preserve"> </w:t>
      </w:r>
      <w:r w:rsidRPr="00406FAA">
        <w:rPr>
          <w:rStyle w:val="Box"/>
          <w:highlight w:val="cyan"/>
        </w:rPr>
        <w:t>attention</w:t>
      </w:r>
      <w:r w:rsidRPr="00336447">
        <w:rPr>
          <w:rStyle w:val="StyleBoldUnderline"/>
        </w:rPr>
        <w:t xml:space="preserve"> away </w:t>
      </w:r>
      <w:r w:rsidRPr="00406FAA">
        <w:rPr>
          <w:rStyle w:val="StyleBoldUnderline"/>
          <w:highlight w:val="cyan"/>
        </w:rPr>
        <w:t>from domestic problems by channeling frustration</w:t>
      </w:r>
      <w:r w:rsidRPr="00336447">
        <w:rPr>
          <w:rStyle w:val="StyleBoldUnderline"/>
        </w:rPr>
        <w:t xml:space="preserve"> and populist sentiment </w:t>
      </w:r>
      <w:r w:rsidRPr="00406FAA">
        <w:rPr>
          <w:rStyle w:val="StyleBoldUnderline"/>
          <w:highlight w:val="cyan"/>
        </w:rPr>
        <w:t>toward other countries</w:t>
      </w:r>
      <w:r w:rsidRPr="00336447">
        <w:rPr>
          <w:rStyle w:val="StyleBoldUnderline"/>
        </w:rPr>
        <w:t xml:space="preserve"> and cultures</w:t>
      </w:r>
      <w:r w:rsidRPr="00406FAA">
        <w:rPr>
          <w:sz w:val="14"/>
        </w:rPr>
        <w:t xml:space="preserve">. Enabled by cheap technology and the waning threat of American retribution, </w:t>
      </w:r>
      <w:r w:rsidRPr="00406FAA">
        <w:rPr>
          <w:rStyle w:val="StyleBoldUnderline"/>
          <w:highlight w:val="cyan"/>
        </w:rPr>
        <w:t>terrorist groups will</w:t>
      </w:r>
      <w:r w:rsidRPr="00406FAA">
        <w:rPr>
          <w:rStyle w:val="StyleBoldUnderline"/>
        </w:rPr>
        <w:t xml:space="preserve"> likely </w:t>
      </w:r>
      <w:r w:rsidRPr="00406FAA">
        <w:rPr>
          <w:rStyle w:val="StyleBoldUnderline"/>
          <w:highlight w:val="cyan"/>
        </w:rPr>
        <w:t xml:space="preserve">boost the </w:t>
      </w:r>
      <w:r w:rsidRPr="00406FAA">
        <w:rPr>
          <w:rStyle w:val="Box"/>
          <w:highlight w:val="cyan"/>
        </w:rPr>
        <w:t>frequency and scale</w:t>
      </w:r>
      <w:r w:rsidRPr="00406FAA">
        <w:rPr>
          <w:rStyle w:val="StyleBoldUnderline"/>
          <w:highlight w:val="cyan"/>
        </w:rPr>
        <w:t xml:space="preserve"> of their</w:t>
      </w:r>
      <w:r w:rsidRPr="00406FAA">
        <w:rPr>
          <w:rStyle w:val="StyleBoldUnderline"/>
        </w:rPr>
        <w:t xml:space="preserve"> horrifying </w:t>
      </w:r>
      <w:r w:rsidRPr="00406FAA">
        <w:rPr>
          <w:rStyle w:val="StyleBoldUnderline"/>
          <w:highlight w:val="cyan"/>
        </w:rPr>
        <w:t>attacks,</w:t>
      </w:r>
      <w:r w:rsidRPr="00406FAA">
        <w:rPr>
          <w:sz w:val="14"/>
        </w:rPr>
        <w:t xml:space="preserve"> bringing the threat of random violence to a whole new level. </w:t>
      </w:r>
      <w:r w:rsidRPr="00336447">
        <w:rPr>
          <w:rStyle w:val="StyleBoldUnderline"/>
          <w:rFonts w:cs="Arial"/>
        </w:rPr>
        <w:t xml:space="preserve">Turbulent </w:t>
      </w:r>
      <w:r w:rsidRPr="00406FAA">
        <w:rPr>
          <w:rStyle w:val="StyleBoldUnderline"/>
          <w:rFonts w:cs="Arial"/>
          <w:highlight w:val="cyan"/>
        </w:rPr>
        <w:t xml:space="preserve">conditions will encourage </w:t>
      </w:r>
      <w:r w:rsidRPr="00406FAA">
        <w:rPr>
          <w:rStyle w:val="Box"/>
          <w:highlight w:val="cyan"/>
        </w:rPr>
        <w:t>aggressive saber rattling</w:t>
      </w:r>
      <w:r w:rsidRPr="00336447">
        <w:rPr>
          <w:rStyle w:val="StyleBoldUnderline"/>
          <w:rFonts w:cs="Arial"/>
        </w:rPr>
        <w:t xml:space="preserve"> and interdictions by rogue nations running amok.</w:t>
      </w:r>
      <w:r w:rsidRPr="00406FAA">
        <w:rPr>
          <w:sz w:val="14"/>
        </w:rPr>
        <w:t xml:space="preserve"> Age-old clashes will also take on a new, more heated sense of urgen</w:t>
      </w:r>
      <w:r w:rsidRPr="00406FAA">
        <w:rPr>
          <w:rStyle w:val="StyleBoldUnderline"/>
        </w:rPr>
        <w:t xml:space="preserve">cy. </w:t>
      </w:r>
      <w:r w:rsidRPr="00406FAA">
        <w:rPr>
          <w:rStyle w:val="StyleBoldUnderline"/>
          <w:highlight w:val="cyan"/>
        </w:rPr>
        <w:t>China</w:t>
      </w:r>
      <w:r w:rsidRPr="00406FAA">
        <w:rPr>
          <w:rStyle w:val="StyleBoldUnderline"/>
        </w:rPr>
        <w:t xml:space="preserve"> </w:t>
      </w:r>
      <w:r w:rsidRPr="00406FAA">
        <w:rPr>
          <w:rStyle w:val="StyleBoldUnderline"/>
          <w:highlight w:val="cyan"/>
        </w:rPr>
        <w:t>will</w:t>
      </w:r>
      <w:r w:rsidRPr="00406FAA">
        <w:rPr>
          <w:rStyle w:val="StyleBoldUnderline"/>
        </w:rPr>
        <w:t xml:space="preserve"> likely </w:t>
      </w:r>
      <w:r w:rsidRPr="00406FAA">
        <w:rPr>
          <w:rStyle w:val="StyleBoldUnderline"/>
          <w:highlight w:val="cyan"/>
        </w:rPr>
        <w:t>assume</w:t>
      </w:r>
      <w:r w:rsidRPr="00406FAA">
        <w:rPr>
          <w:rStyle w:val="StyleBoldUnderline"/>
        </w:rPr>
        <w:t xml:space="preserve"> an increasingly </w:t>
      </w:r>
      <w:r w:rsidRPr="00406FAA">
        <w:rPr>
          <w:rStyle w:val="Box"/>
          <w:highlight w:val="cyan"/>
        </w:rPr>
        <w:t>belligerent posture</w:t>
      </w:r>
      <w:r w:rsidRPr="00406FAA">
        <w:rPr>
          <w:rStyle w:val="StyleBoldUnderline"/>
          <w:highlight w:val="cyan"/>
        </w:rPr>
        <w:t xml:space="preserve"> toward Taiwan</w:t>
      </w:r>
      <w:r w:rsidRPr="00406FAA">
        <w:rPr>
          <w:rStyle w:val="StyleBoldUnderline"/>
        </w:rPr>
        <w:t xml:space="preserve">, while </w:t>
      </w:r>
      <w:r w:rsidRPr="00406FAA">
        <w:rPr>
          <w:rStyle w:val="StyleBoldUnderline"/>
          <w:highlight w:val="cyan"/>
        </w:rPr>
        <w:t>Iran may embark on</w:t>
      </w:r>
      <w:r w:rsidRPr="00406FAA">
        <w:rPr>
          <w:rStyle w:val="StyleBoldUnderline"/>
        </w:rPr>
        <w:t xml:space="preserve"> </w:t>
      </w:r>
      <w:r w:rsidRPr="00406FAA">
        <w:rPr>
          <w:rStyle w:val="Box"/>
        </w:rPr>
        <w:t xml:space="preserve">overt </w:t>
      </w:r>
      <w:r w:rsidRPr="00406FAA">
        <w:rPr>
          <w:rStyle w:val="Box"/>
          <w:highlight w:val="cyan"/>
        </w:rPr>
        <w:t>colonization</w:t>
      </w:r>
      <w:r w:rsidRPr="00406FAA">
        <w:rPr>
          <w:rStyle w:val="StyleBoldUnderline"/>
          <w:highlight w:val="cyan"/>
        </w:rPr>
        <w:t xml:space="preserve"> of its neighbors</w:t>
      </w:r>
      <w:r w:rsidRPr="00406FAA">
        <w:rPr>
          <w:rStyle w:val="StyleBoldUnderline"/>
        </w:rPr>
        <w:t xml:space="preserve"> in the Mideast. </w:t>
      </w:r>
      <w:r w:rsidRPr="00406FAA">
        <w:rPr>
          <w:rStyle w:val="StyleBoldUnderline"/>
          <w:highlight w:val="cyan"/>
        </w:rPr>
        <w:t>Israel,</w:t>
      </w:r>
      <w:r w:rsidRPr="00406FAA">
        <w:rPr>
          <w:rStyle w:val="StyleBoldUnderline"/>
        </w:rPr>
        <w:t xml:space="preserve"> for its part, </w:t>
      </w:r>
      <w:r w:rsidRPr="00406FAA">
        <w:rPr>
          <w:rStyle w:val="StyleBoldUnderline"/>
          <w:highlight w:val="cyan"/>
        </w:rPr>
        <w:t>may look to draw</w:t>
      </w:r>
      <w:r w:rsidRPr="00406FAA">
        <w:rPr>
          <w:rStyle w:val="StyleBoldUnderline"/>
        </w:rPr>
        <w:t xml:space="preserve"> a dwindling list of </w:t>
      </w:r>
      <w:r w:rsidRPr="00406FAA">
        <w:rPr>
          <w:rStyle w:val="StyleBoldUnderline"/>
          <w:highlight w:val="cyan"/>
        </w:rPr>
        <w:t>allies</w:t>
      </w:r>
      <w:r w:rsidRPr="00406FAA">
        <w:rPr>
          <w:rStyle w:val="StyleBoldUnderline"/>
        </w:rPr>
        <w:t xml:space="preserve"> from around the world </w:t>
      </w:r>
      <w:r w:rsidRPr="00406FAA">
        <w:rPr>
          <w:rStyle w:val="StyleBoldUnderline"/>
          <w:highlight w:val="cyan"/>
        </w:rPr>
        <w:t>into</w:t>
      </w:r>
      <w:r w:rsidRPr="00406FAA">
        <w:rPr>
          <w:rStyle w:val="StyleBoldUnderline"/>
        </w:rPr>
        <w:t xml:space="preserve"> a growing number of </w:t>
      </w:r>
      <w:r w:rsidRPr="00406FAA">
        <w:rPr>
          <w:rStyle w:val="StyleBoldUnderline"/>
          <w:highlight w:val="cyan"/>
        </w:rPr>
        <w:t>conflicts</w:t>
      </w:r>
      <w:r w:rsidRPr="00406FAA">
        <w:rPr>
          <w:sz w:val="14"/>
          <w:highlight w:val="cyan"/>
        </w:rPr>
        <w:t>.</w:t>
      </w:r>
      <w:r w:rsidRPr="00406FAA">
        <w:rPr>
          <w:sz w:val="14"/>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336447">
        <w:rPr>
          <w:rStyle w:val="StyleBoldUnderline"/>
          <w:rFonts w:cs="Arial"/>
        </w:rPr>
        <w:t xml:space="preserve">Long-simmering </w:t>
      </w:r>
      <w:r w:rsidRPr="00406FAA">
        <w:rPr>
          <w:rStyle w:val="StyleBoldUnderline"/>
          <w:rFonts w:cs="Arial"/>
          <w:highlight w:val="cyan"/>
        </w:rPr>
        <w:t xml:space="preserve">resentments could also </w:t>
      </w:r>
      <w:r w:rsidRPr="00406FAA">
        <w:rPr>
          <w:rStyle w:val="Box"/>
          <w:highlight w:val="cyan"/>
        </w:rPr>
        <w:t>degenerate quickly</w:t>
      </w:r>
      <w:r w:rsidRPr="00406FAA">
        <w:rPr>
          <w:sz w:val="14"/>
          <w:highlight w:val="cyan"/>
        </w:rPr>
        <w:t xml:space="preserve">, </w:t>
      </w:r>
      <w:r w:rsidRPr="00406FAA">
        <w:rPr>
          <w:rStyle w:val="StyleBoldUnderline"/>
          <w:rFonts w:cs="Arial"/>
          <w:highlight w:val="cyan"/>
        </w:rPr>
        <w:t>spurring</w:t>
      </w:r>
      <w:r w:rsidRPr="00336447">
        <w:rPr>
          <w:rStyle w:val="StyleBoldUnderline"/>
          <w:rFonts w:cs="Arial"/>
        </w:rPr>
        <w:t xml:space="preserve"> the basest of human instincts and triggering </w:t>
      </w:r>
      <w:r w:rsidRPr="00406FAA">
        <w:rPr>
          <w:rStyle w:val="Box"/>
          <w:highlight w:val="cyan"/>
        </w:rPr>
        <w:t>genocidal acts</w:t>
      </w:r>
      <w:r w:rsidRPr="00406FAA">
        <w:rPr>
          <w:rStyle w:val="StyleBoldUnderline"/>
          <w:rFonts w:cs="Arial"/>
          <w:highlight w:val="cyan"/>
        </w:rPr>
        <w:t>.</w:t>
      </w:r>
      <w:r w:rsidRPr="00406FAA">
        <w:rPr>
          <w:sz w:val="14"/>
          <w:highlight w:val="cyan"/>
        </w:rPr>
        <w:t xml:space="preserve"> </w:t>
      </w:r>
      <w:r w:rsidRPr="00406FAA">
        <w:rPr>
          <w:rStyle w:val="StyleBoldUnderline"/>
          <w:rFonts w:cs="Arial"/>
          <w:highlight w:val="cyan"/>
        </w:rPr>
        <w:t>Terrorists employing bio</w:t>
      </w:r>
      <w:r w:rsidRPr="00336447">
        <w:rPr>
          <w:rStyle w:val="StyleBoldUnderline"/>
          <w:rFonts w:cs="Arial"/>
        </w:rPr>
        <w:t xml:space="preserve">logical </w:t>
      </w:r>
      <w:r w:rsidRPr="00406FAA">
        <w:rPr>
          <w:rStyle w:val="StyleBoldUnderline"/>
          <w:rFonts w:cs="Arial"/>
          <w:highlight w:val="cyan"/>
        </w:rPr>
        <w:t>or nuclear weapons will</w:t>
      </w:r>
      <w:r w:rsidRPr="00336447">
        <w:rPr>
          <w:rStyle w:val="StyleBoldUnderline"/>
          <w:rFonts w:cs="Arial"/>
        </w:rPr>
        <w:t xml:space="preserve"> vie with conventional forces using jets, cruise missiles, and bunker-busting bombs to </w:t>
      </w:r>
      <w:r w:rsidRPr="00406FAA">
        <w:rPr>
          <w:rStyle w:val="StyleBoldUnderline"/>
          <w:rFonts w:cs="Arial"/>
          <w:highlight w:val="cyan"/>
        </w:rPr>
        <w:t xml:space="preserve">cause </w:t>
      </w:r>
      <w:r w:rsidRPr="00406FAA">
        <w:rPr>
          <w:rStyle w:val="Box"/>
          <w:highlight w:val="cyan"/>
        </w:rPr>
        <w:t>widespread destruction.</w:t>
      </w:r>
      <w:r w:rsidRPr="00406FAA">
        <w:rPr>
          <w:sz w:val="14"/>
        </w:rPr>
        <w:t xml:space="preserve"> </w:t>
      </w:r>
      <w:r w:rsidRPr="00406FAA">
        <w:rPr>
          <w:rStyle w:val="StyleBoldUnderline"/>
        </w:rPr>
        <w:t>Many will interpret</w:t>
      </w:r>
      <w:r w:rsidRPr="00406FAA">
        <w:rPr>
          <w:sz w:val="14"/>
        </w:rPr>
        <w:t xml:space="preserve"> </w:t>
      </w:r>
      <w:r w:rsidRPr="00406FAA">
        <w:rPr>
          <w:rStyle w:val="StyleBoldUnderline"/>
          <w:rFonts w:cs="Arial"/>
          <w:highlight w:val="cyan"/>
        </w:rPr>
        <w:t>stepped-up conflicts</w:t>
      </w:r>
      <w:r w:rsidRPr="00336447">
        <w:rPr>
          <w:rStyle w:val="StyleBoldUnderline"/>
          <w:rFonts w:cs="Arial"/>
        </w:rPr>
        <w:t xml:space="preserve"> between Muslims and Western societies as the beginnings </w:t>
      </w:r>
      <w:r w:rsidRPr="00406FAA">
        <w:rPr>
          <w:rStyle w:val="StyleBoldUnderline"/>
          <w:rFonts w:cs="Arial"/>
          <w:highlight w:val="cyan"/>
        </w:rPr>
        <w:t>of</w:t>
      </w:r>
      <w:r w:rsidRPr="00336447">
        <w:rPr>
          <w:rStyle w:val="StyleBoldUnderline"/>
          <w:rFonts w:cs="Arial"/>
        </w:rPr>
        <w:t xml:space="preserve"> a new </w:t>
      </w:r>
      <w:r w:rsidRPr="00406FAA">
        <w:rPr>
          <w:rStyle w:val="UnderlineBold"/>
          <w:rFonts w:cs="Arial"/>
          <w:highlight w:val="cyan"/>
          <w:bdr w:val="single" w:sz="4" w:space="0" w:color="auto"/>
        </w:rPr>
        <w:t>world war</w:t>
      </w:r>
      <w:r w:rsidRPr="00336447">
        <w:rPr>
          <w:rStyle w:val="UnderlineBold"/>
          <w:rFonts w:cs="Arial"/>
          <w:bdr w:val="single" w:sz="4" w:space="0" w:color="auto"/>
        </w:rPr>
        <w:t>.</w:t>
      </w:r>
    </w:p>
    <w:p w14:paraId="47979731" w14:textId="77777777" w:rsidR="001E285A" w:rsidRDefault="001E285A" w:rsidP="001E285A">
      <w:pPr>
        <w:rPr>
          <w:rStyle w:val="UnderlineBold"/>
          <w:rFonts w:cs="Arial"/>
          <w:bdr w:val="single" w:sz="4" w:space="0" w:color="auto"/>
        </w:rPr>
      </w:pPr>
    </w:p>
    <w:p w14:paraId="1D9008BF" w14:textId="77777777" w:rsidR="001E285A" w:rsidRPr="000036FD" w:rsidRDefault="001E285A" w:rsidP="001E285A">
      <w:pPr>
        <w:rPr>
          <w:rStyle w:val="StyleBoldUnderline"/>
          <w:rFonts w:cs="Arial"/>
        </w:rPr>
      </w:pPr>
    </w:p>
    <w:p w14:paraId="39AC47FA" w14:textId="77777777" w:rsidR="001E285A" w:rsidRDefault="001E285A" w:rsidP="001E285A">
      <w:pPr>
        <w:pStyle w:val="Heading2"/>
        <w:rPr>
          <w:lang w:eastAsia="ko-KR"/>
        </w:rPr>
      </w:pPr>
      <w:r>
        <w:rPr>
          <w:lang w:eastAsia="ko-KR"/>
        </w:rPr>
        <w:t>DA</w:t>
      </w:r>
    </w:p>
    <w:p w14:paraId="21520B54" w14:textId="77777777" w:rsidR="001E285A" w:rsidRDefault="001E285A" w:rsidP="001E285A">
      <w:pPr>
        <w:rPr>
          <w:lang w:eastAsia="ko-KR"/>
        </w:rPr>
      </w:pPr>
    </w:p>
    <w:p w14:paraId="63895042" w14:textId="77777777" w:rsidR="001E285A" w:rsidRPr="00532772" w:rsidRDefault="001E285A" w:rsidP="001E285A">
      <w:pPr>
        <w:pStyle w:val="Heading4"/>
      </w:pPr>
      <w:r w:rsidRPr="00532772">
        <w:t>Presidential war powers high</w:t>
      </w:r>
    </w:p>
    <w:p w14:paraId="25D8DD67" w14:textId="77777777" w:rsidR="001E285A" w:rsidRDefault="001E285A" w:rsidP="001E285A">
      <w:r w:rsidRPr="00532772">
        <w:rPr>
          <w:rStyle w:val="StyleStyleBold12pt"/>
        </w:rPr>
        <w:t>Posner 13</w:t>
      </w:r>
      <w:r>
        <w:t xml:space="preserve"> </w:t>
      </w:r>
      <w:r w:rsidRPr="00532772">
        <w:t>President Ruthless</w:t>
      </w:r>
      <w:r>
        <w:t xml:space="preserve">, </w:t>
      </w:r>
      <w:r w:rsidRPr="00532772">
        <w:t>Eric Posn</w:t>
      </w:r>
      <w:r>
        <w:t>er,</w:t>
      </w:r>
      <w:r w:rsidRPr="00532772">
        <w:t xml:space="preserve"> professor at the University of Chicago Law School</w:t>
      </w:r>
      <w:r>
        <w:t xml:space="preserve">, </w:t>
      </w:r>
      <w:r w:rsidRPr="00532772">
        <w:t>May 23, 2013</w:t>
      </w:r>
      <w:r>
        <w:t xml:space="preserve">, </w:t>
      </w:r>
      <w:r w:rsidRPr="00532772">
        <w:t>http://www.slate.com/articles/news_and_politics/view_from_chicago/2013/05/obama_s_speech_he_s_just_like_bush_in_pushing_the_limits_of_executive_power.html</w:t>
      </w:r>
    </w:p>
    <w:p w14:paraId="0BB281B4" w14:textId="77777777" w:rsidR="001E285A" w:rsidRPr="00532772" w:rsidRDefault="001E285A" w:rsidP="001E285A"/>
    <w:p w14:paraId="5A267C3A" w14:textId="77777777" w:rsidR="001E285A" w:rsidRPr="002F451E" w:rsidRDefault="001E285A" w:rsidP="001E285A">
      <w:pPr>
        <w:rPr>
          <w:sz w:val="12"/>
        </w:rPr>
      </w:pPr>
      <w:r w:rsidRPr="002315FC">
        <w:rPr>
          <w:rStyle w:val="StyleBoldUnderline"/>
        </w:rPr>
        <w:t>In his speech today about the future of American counterterrorism operations</w:t>
      </w:r>
      <w:r w:rsidRPr="002F451E">
        <w:rPr>
          <w:sz w:val="12"/>
        </w:rPr>
        <w:t xml:space="preserve">, President </w:t>
      </w:r>
      <w:r w:rsidRPr="00662679">
        <w:rPr>
          <w:rStyle w:val="StyleBoldUnderline"/>
          <w:highlight w:val="cyan"/>
        </w:rPr>
        <w:t xml:space="preserve">Obama </w:t>
      </w:r>
      <w:r w:rsidRPr="002F451E">
        <w:rPr>
          <w:sz w:val="12"/>
        </w:rPr>
        <w:t xml:space="preserve">said that he will order drone strikes less frequently and redouble efforts to transfer some detainees out of Guantánamo. </w:t>
      </w:r>
      <w:r w:rsidRPr="00532772">
        <w:rPr>
          <w:rStyle w:val="StyleBoldUnderline"/>
        </w:rPr>
        <w:t xml:space="preserve">He </w:t>
      </w:r>
      <w:r w:rsidRPr="00662679">
        <w:rPr>
          <w:rStyle w:val="StyleBoldUnderline"/>
          <w:highlight w:val="cyan"/>
        </w:rPr>
        <w:t xml:space="preserve">suggested a more </w:t>
      </w:r>
      <w:r w:rsidRPr="00662679">
        <w:rPr>
          <w:rStyle w:val="Box"/>
          <w:highlight w:val="cyan"/>
        </w:rPr>
        <w:t>focused approach</w:t>
      </w:r>
      <w:r w:rsidRPr="00662679">
        <w:rPr>
          <w:rStyle w:val="StyleBoldUnderline"/>
          <w:highlight w:val="cyan"/>
        </w:rPr>
        <w:t xml:space="preserve"> to terrorist threats</w:t>
      </w:r>
      <w:r w:rsidRPr="002F451E">
        <w:rPr>
          <w:sz w:val="12"/>
        </w:rPr>
        <w:t xml:space="preserve"> </w:t>
      </w:r>
      <w:r w:rsidRPr="00532772">
        <w:rPr>
          <w:rStyle w:val="StyleBoldUnderline"/>
        </w:rPr>
        <w:t>in light of the diminished capacity of al-Qaida</w:t>
      </w:r>
      <w:r w:rsidRPr="002F451E">
        <w:rPr>
          <w:sz w:val="12"/>
        </w:rPr>
        <w:t xml:space="preserve">. Yet </w:t>
      </w:r>
      <w:r w:rsidRPr="00662679">
        <w:rPr>
          <w:rStyle w:val="StyleBoldUnderline"/>
          <w:highlight w:val="cyan"/>
        </w:rPr>
        <w:t>he</w:t>
      </w:r>
      <w:r w:rsidRPr="00532772">
        <w:rPr>
          <w:rStyle w:val="StyleBoldUnderline"/>
        </w:rPr>
        <w:t xml:space="preserve"> also </w:t>
      </w:r>
      <w:r w:rsidRPr="00662679">
        <w:rPr>
          <w:rStyle w:val="Box"/>
          <w:highlight w:val="cyan"/>
        </w:rPr>
        <w:t>maintained</w:t>
      </w:r>
      <w:r w:rsidRPr="00662679">
        <w:rPr>
          <w:rStyle w:val="StyleBoldUnderline"/>
          <w:highlight w:val="cyan"/>
        </w:rPr>
        <w:t xml:space="preserve"> the administration’s </w:t>
      </w:r>
      <w:r w:rsidRPr="00FF4BDF">
        <w:rPr>
          <w:rStyle w:val="StyleBoldUnderline"/>
        </w:rPr>
        <w:t xml:space="preserve">long-standing </w:t>
      </w:r>
      <w:r w:rsidRPr="00662679">
        <w:rPr>
          <w:rStyle w:val="StyleBoldUnderline"/>
          <w:highlight w:val="cyan"/>
        </w:rPr>
        <w:t>legal approach.</w:t>
      </w:r>
      <w:r w:rsidRPr="002F451E">
        <w:rPr>
          <w:sz w:val="12"/>
          <w:highlight w:val="cyan"/>
        </w:rPr>
        <w:t xml:space="preserve"> </w:t>
      </w:r>
      <w:r w:rsidRPr="00662679">
        <w:rPr>
          <w:rStyle w:val="StyleBoldUnderline"/>
          <w:highlight w:val="cyan"/>
        </w:rPr>
        <w:t>The speech</w:t>
      </w:r>
      <w:r w:rsidRPr="00532772">
        <w:rPr>
          <w:rStyle w:val="StyleBoldUnderline"/>
        </w:rPr>
        <w:t xml:space="preserve"> thus may well </w:t>
      </w:r>
      <w:r w:rsidRPr="002315FC">
        <w:rPr>
          <w:rStyle w:val="Box"/>
          <w:highlight w:val="cyan"/>
        </w:rPr>
        <w:t>confirm the view</w:t>
      </w:r>
      <w:r w:rsidRPr="002315FC">
        <w:rPr>
          <w:rStyle w:val="StyleBoldUnderline"/>
          <w:highlight w:val="cyan"/>
        </w:rPr>
        <w:t xml:space="preserve"> among</w:t>
      </w:r>
      <w:r w:rsidRPr="00532772">
        <w:rPr>
          <w:rStyle w:val="StyleBoldUnderline"/>
        </w:rPr>
        <w:t xml:space="preserve"> Obama’s civil libertarian </w:t>
      </w:r>
      <w:r w:rsidRPr="00662679">
        <w:rPr>
          <w:rStyle w:val="StyleBoldUnderline"/>
          <w:highlight w:val="cyan"/>
        </w:rPr>
        <w:t>critics</w:t>
      </w:r>
      <w:r w:rsidRPr="00532772">
        <w:rPr>
          <w:rStyle w:val="StyleBoldUnderline"/>
        </w:rPr>
        <w:t xml:space="preserve"> that </w:t>
      </w:r>
      <w:r w:rsidRPr="00662679">
        <w:rPr>
          <w:rStyle w:val="StyleBoldUnderline"/>
          <w:highlight w:val="cyan"/>
        </w:rPr>
        <w:t xml:space="preserve">he is the most </w:t>
      </w:r>
      <w:r w:rsidRPr="00662679">
        <w:rPr>
          <w:rStyle w:val="Box"/>
          <w:highlight w:val="cyan"/>
        </w:rPr>
        <w:t>lawless executive</w:t>
      </w:r>
      <w:r w:rsidRPr="00662679">
        <w:rPr>
          <w:rStyle w:val="StyleBoldUnderline"/>
          <w:highlight w:val="cyan"/>
        </w:rPr>
        <w:t xml:space="preserve"> since</w:t>
      </w:r>
      <w:r w:rsidRPr="00532772">
        <w:rPr>
          <w:rStyle w:val="StyleBoldUnderline"/>
        </w:rPr>
        <w:t xml:space="preserve">, um, George </w:t>
      </w:r>
      <w:r w:rsidRPr="00662679">
        <w:rPr>
          <w:rStyle w:val="StyleBoldUnderline"/>
          <w:highlight w:val="cyan"/>
        </w:rPr>
        <w:t>Bush.</w:t>
      </w:r>
      <w:r w:rsidRPr="002F451E">
        <w:rPr>
          <w:sz w:val="12"/>
          <w:highlight w:val="cyan"/>
        </w:rPr>
        <w:t xml:space="preserve"> </w:t>
      </w:r>
      <w:r w:rsidRPr="00662679">
        <w:rPr>
          <w:rStyle w:val="StyleBoldUnderline"/>
          <w:highlight w:val="cyan"/>
        </w:rPr>
        <w:t xml:space="preserve">They are right to see </w:t>
      </w:r>
      <w:r w:rsidRPr="002315FC">
        <w:rPr>
          <w:rStyle w:val="StyleBoldUnderline"/>
          <w:highlight w:val="cyan"/>
        </w:rPr>
        <w:t xml:space="preserve">the </w:t>
      </w:r>
      <w:r w:rsidRPr="002315FC">
        <w:rPr>
          <w:rStyle w:val="Box"/>
          <w:highlight w:val="cyan"/>
        </w:rPr>
        <w:t>continuity</w:t>
      </w:r>
      <w:r w:rsidRPr="002315FC">
        <w:rPr>
          <w:rStyle w:val="StyleBoldUnderline"/>
          <w:highlight w:val="cyan"/>
        </w:rPr>
        <w:t xml:space="preserve"> </w:t>
      </w:r>
      <w:r w:rsidRPr="00FF4BDF">
        <w:rPr>
          <w:rStyle w:val="StyleBoldUnderline"/>
        </w:rPr>
        <w:t>from one president to the next</w:t>
      </w:r>
      <w:r w:rsidRPr="00532772">
        <w:rPr>
          <w:rStyle w:val="Emphasis"/>
        </w:rPr>
        <w:t>,</w:t>
      </w:r>
      <w:r w:rsidRPr="002F451E">
        <w:rPr>
          <w:sz w:val="12"/>
        </w:rPr>
        <w:t xml:space="preserve"> but they are wrong to believe that Obama has violated the law.</w:t>
      </w:r>
    </w:p>
    <w:p w14:paraId="1178B2DC" w14:textId="77777777" w:rsidR="001E285A" w:rsidRPr="00721184" w:rsidRDefault="001E285A" w:rsidP="001E285A"/>
    <w:p w14:paraId="5E726A14" w14:textId="77777777" w:rsidR="001E285A" w:rsidRDefault="001E285A" w:rsidP="001E285A">
      <w:pPr>
        <w:pStyle w:val="Heading4"/>
      </w:pPr>
      <w:r>
        <w:t xml:space="preserve">Restrictions undermine the executive- tanks heg </w:t>
      </w:r>
    </w:p>
    <w:p w14:paraId="665C5808" w14:textId="77777777" w:rsidR="001E285A" w:rsidRDefault="001E285A" w:rsidP="001E285A">
      <w:pPr>
        <w:rPr>
          <w:sz w:val="16"/>
          <w:szCs w:val="16"/>
        </w:rPr>
      </w:pPr>
      <w:r>
        <w:rPr>
          <w:rStyle w:val="StyleStyleBold12pt"/>
        </w:rPr>
        <w:t xml:space="preserve">Zeisberg </w:t>
      </w:r>
      <w:r w:rsidRPr="00AA5335">
        <w:rPr>
          <w:rStyle w:val="StyleStyleBold12pt"/>
        </w:rPr>
        <w:t>4</w:t>
      </w:r>
      <w:r>
        <w:t xml:space="preserve"> </w:t>
      </w:r>
      <w:r w:rsidRPr="007E6501">
        <w:t xml:space="preserve">Mariah Zeisberg, PhD in Politics from Princeton, Postdoc Research Associate at the Political Theory Project of Brown University; “INTERBRANCH CONFLICT AND CONSTITUTIONAL MAINTENANCE: THE CASE OF WAR POWERS”; June 2004; </w:t>
      </w:r>
      <w:hyperlink r:id="rId12" w:history="1">
        <w:r w:rsidRPr="007E6501">
          <w:t>www.brown.edu/Research/ppw/files/Zeisberg%20Ch5.doc</w:t>
        </w:r>
      </w:hyperlink>
    </w:p>
    <w:p w14:paraId="7FAA11C7" w14:textId="77777777" w:rsidR="001E285A" w:rsidRPr="00311437" w:rsidRDefault="001E285A" w:rsidP="001E285A">
      <w:pPr>
        <w:rPr>
          <w:sz w:val="16"/>
          <w:szCs w:val="16"/>
        </w:rPr>
      </w:pPr>
    </w:p>
    <w:p w14:paraId="3A790E8E" w14:textId="77777777" w:rsidR="001E285A" w:rsidRPr="00AC3F36" w:rsidRDefault="001E285A" w:rsidP="001E285A">
      <w:pPr>
        <w:rPr>
          <w:sz w:val="14"/>
        </w:rPr>
      </w:pPr>
      <w:r w:rsidRPr="00AC3F36">
        <w:rPr>
          <w:sz w:val="14"/>
        </w:rPr>
        <w:t xml:space="preserve">The first significant argument of pro-Presidency insularists is that </w:t>
      </w:r>
      <w:r w:rsidRPr="00AC3F36">
        <w:rPr>
          <w:rStyle w:val="StyleBoldUnderline"/>
        </w:rPr>
        <w:t xml:space="preserve">flexibility is a </w:t>
      </w:r>
      <w:r w:rsidRPr="00AC3F36">
        <w:rPr>
          <w:rStyle w:val="Box"/>
        </w:rPr>
        <w:t>prime value</w:t>
      </w:r>
      <w:r w:rsidRPr="00AC3F36">
        <w:rPr>
          <w:rStyle w:val="StyleBoldUnderline"/>
        </w:rPr>
        <w:t xml:space="preserve"> in the conduct of foreign affairs</w:t>
      </w:r>
      <w:r w:rsidRPr="00AC3F36">
        <w:rPr>
          <w:sz w:val="14"/>
        </w:rPr>
        <w:t xml:space="preserve">, </w:t>
      </w:r>
      <w:r w:rsidRPr="00AC3F36">
        <w:rPr>
          <w:rStyle w:val="StyleBoldUnderline"/>
        </w:rPr>
        <w:t>and especially war</w:t>
      </w:r>
      <w:r w:rsidRPr="00AC3F36">
        <w:rPr>
          <w:sz w:val="14"/>
        </w:rPr>
        <w:t xml:space="preserve">. Implicit in this argument is the </w:t>
      </w:r>
      <w:r w:rsidRPr="00AC3F36">
        <w:rPr>
          <w:rStyle w:val="StyleBoldUnderline"/>
        </w:rPr>
        <w:t xml:space="preserve">recognition that the </w:t>
      </w:r>
      <w:r w:rsidRPr="00AC3F36">
        <w:rPr>
          <w:rStyle w:val="StyleBoldUnderline"/>
          <w:highlight w:val="cyan"/>
        </w:rPr>
        <w:t>executive is</w:t>
      </w:r>
      <w:r w:rsidRPr="00AC3F36">
        <w:rPr>
          <w:rStyle w:val="StyleBoldUnderline"/>
        </w:rPr>
        <w:t xml:space="preserve"> functionally </w:t>
      </w:r>
      <w:r w:rsidRPr="00AC3F36">
        <w:rPr>
          <w:rStyle w:val="Box"/>
          <w:highlight w:val="cyan"/>
        </w:rPr>
        <w:t>superior</w:t>
      </w:r>
      <w:r w:rsidRPr="00AC3F36">
        <w:rPr>
          <w:rStyle w:val="Box"/>
        </w:rPr>
        <w:t xml:space="preserve"> to Congress</w:t>
      </w:r>
      <w:r w:rsidRPr="00AC3F36">
        <w:rPr>
          <w:rStyle w:val="StyleBoldUnderline"/>
        </w:rPr>
        <w:t xml:space="preserve"> </w:t>
      </w:r>
      <w:r w:rsidRPr="00AC3F36">
        <w:rPr>
          <w:rStyle w:val="StyleBoldUnderline"/>
          <w:highlight w:val="cyan"/>
        </w:rPr>
        <w:t>in achieving flexibility</w:t>
      </w:r>
      <w:r w:rsidRPr="00AC3F36">
        <w:rPr>
          <w:sz w:val="14"/>
          <w:highlight w:val="cyan"/>
        </w:rPr>
        <w:t xml:space="preserve"> </w:t>
      </w:r>
      <w:r w:rsidRPr="00AC3F36">
        <w:rPr>
          <w:rStyle w:val="StyleBoldUnderline"/>
          <w:highlight w:val="cyan"/>
        </w:rPr>
        <w:t>and swiftness in war operations</w:t>
      </w:r>
      <w:r w:rsidRPr="00AC3F36">
        <w:rPr>
          <w:sz w:val="14"/>
        </w:rPr>
        <w:t xml:space="preserve">, </w:t>
      </w:r>
      <w:r w:rsidRPr="00AC3F36">
        <w:rPr>
          <w:rStyle w:val="StyleBoldUnderline"/>
        </w:rPr>
        <w:t>a recognition I share</w:t>
      </w:r>
      <w:r w:rsidRPr="00AC3F36">
        <w:rPr>
          <w:sz w:val="14"/>
        </w:rPr>
        <w:t xml:space="preserve">. The </w:t>
      </w:r>
      <w:r w:rsidRPr="00AC3F36">
        <w:rPr>
          <w:rStyle w:val="StyleBoldUnderline"/>
        </w:rPr>
        <w:t>Constitution cannot be meant to curtail</w:t>
      </w:r>
      <w:r w:rsidRPr="00AC3F36">
        <w:rPr>
          <w:sz w:val="14"/>
        </w:rPr>
        <w:t xml:space="preserve"> the </w:t>
      </w:r>
      <w:r w:rsidRPr="00AC3F36">
        <w:rPr>
          <w:rStyle w:val="StyleBoldUnderline"/>
        </w:rPr>
        <w:t xml:space="preserve">very flexibility that may be necessary to </w:t>
      </w:r>
      <w:r w:rsidRPr="00AC3F36">
        <w:rPr>
          <w:rStyle w:val="Box"/>
        </w:rPr>
        <w:t>preserve the nation</w:t>
      </w:r>
      <w:r w:rsidRPr="00AC3F36">
        <w:rPr>
          <w:sz w:val="14"/>
        </w:rPr>
        <w:t xml:space="preserve">; and yet, according to the insularists, any general norm which would </w:t>
      </w:r>
      <w:r w:rsidRPr="00AC3F36">
        <w:rPr>
          <w:rStyle w:val="StyleBoldUnderline"/>
          <w:highlight w:val="cyan"/>
        </w:rPr>
        <w:t>include Congress</w:t>
      </w:r>
      <w:r w:rsidRPr="00AC3F36">
        <w:rPr>
          <w:rStyle w:val="StyleBoldUnderline"/>
        </w:rPr>
        <w:t xml:space="preserve"> in decision</w:t>
      </w:r>
      <w:r w:rsidRPr="00AC3F36">
        <w:rPr>
          <w:sz w:val="14"/>
        </w:rPr>
        <w:t>-</w:t>
      </w:r>
      <w:r w:rsidRPr="00AC3F36">
        <w:rPr>
          <w:rStyle w:val="StyleBoldUnderline"/>
        </w:rPr>
        <w:t>making</w:t>
      </w:r>
      <w:r w:rsidRPr="00AC3F36">
        <w:rPr>
          <w:sz w:val="14"/>
        </w:rPr>
        <w:t xml:space="preserve"> about going to war </w:t>
      </w:r>
      <w:r w:rsidRPr="00AC3F36">
        <w:rPr>
          <w:rStyle w:val="StyleBoldUnderline"/>
          <w:highlight w:val="cyan"/>
        </w:rPr>
        <w:t>could</w:t>
      </w:r>
      <w:r w:rsidRPr="00AC3F36">
        <w:rPr>
          <w:rStyle w:val="StyleBoldUnderline"/>
        </w:rPr>
        <w:t xml:space="preserve"> only </w:t>
      </w:r>
      <w:r w:rsidRPr="00AC3F36">
        <w:rPr>
          <w:rStyle w:val="StyleBoldUnderline"/>
          <w:highlight w:val="cyan"/>
        </w:rPr>
        <w:t>undermine</w:t>
      </w:r>
      <w:r w:rsidRPr="00AC3F36">
        <w:rPr>
          <w:rStyle w:val="StyleBoldUnderline"/>
        </w:rPr>
        <w:t xml:space="preserve"> that </w:t>
      </w:r>
      <w:r w:rsidRPr="00AC3F36">
        <w:rPr>
          <w:rStyle w:val="StyleBoldUnderline"/>
          <w:highlight w:val="cyan"/>
        </w:rPr>
        <w:t>flexibility</w:t>
      </w:r>
      <w:r w:rsidRPr="00AC3F36">
        <w:rPr>
          <w:sz w:val="14"/>
        </w:rPr>
        <w:t xml:space="preserve">. Writing on the War Powers Act, Eugene Rostow predicts that </w:t>
      </w:r>
      <w:r w:rsidRPr="00AC3F36">
        <w:rPr>
          <w:rStyle w:val="StyleBoldUnderline"/>
          <w:highlight w:val="cyan"/>
        </w:rPr>
        <w:t>it would, “</w:t>
      </w:r>
      <w:r w:rsidRPr="00AC3F36">
        <w:rPr>
          <w:rStyle w:val="Box"/>
          <w:highlight w:val="cyan"/>
        </w:rPr>
        <w:t>put the Presidency in a straightjacket</w:t>
      </w:r>
      <w:r w:rsidRPr="00AC3F36">
        <w:rPr>
          <w:rStyle w:val="StyleBoldUnderline"/>
          <w:highlight w:val="cyan"/>
        </w:rPr>
        <w:t xml:space="preserve"> of a rigid code</w:t>
      </w:r>
      <w:r w:rsidRPr="00AC3F36">
        <w:rPr>
          <w:sz w:val="14"/>
        </w:rPr>
        <w:t xml:space="preserve">, </w:t>
      </w:r>
      <w:r w:rsidRPr="00AC3F36">
        <w:rPr>
          <w:rStyle w:val="StyleBoldUnderline"/>
          <w:highlight w:val="cyan"/>
        </w:rPr>
        <w:t>and prevent new categories of</w:t>
      </w:r>
      <w:r w:rsidRPr="00AC3F36">
        <w:rPr>
          <w:rStyle w:val="StyleBoldUnderline"/>
        </w:rPr>
        <w:t xml:space="preserve"> </w:t>
      </w:r>
      <w:r w:rsidRPr="00AC3F36">
        <w:rPr>
          <w:rStyle w:val="StyleBoldUnderline"/>
          <w:highlight w:val="cyan"/>
        </w:rPr>
        <w:t>action</w:t>
      </w:r>
      <w:r w:rsidRPr="00AC3F36">
        <w:rPr>
          <w:rStyle w:val="StyleBoldUnderline"/>
        </w:rPr>
        <w:t xml:space="preserve"> from emerging, </w:t>
      </w:r>
      <w:r w:rsidRPr="00AC3F36">
        <w:rPr>
          <w:rStyle w:val="StyleBoldUnderline"/>
          <w:highlight w:val="cyan"/>
        </w:rPr>
        <w:t>in response to</w:t>
      </w:r>
      <w:r w:rsidRPr="00AC3F36">
        <w:rPr>
          <w:rStyle w:val="StyleBoldUnderline"/>
        </w:rPr>
        <w:t xml:space="preserve"> the </w:t>
      </w:r>
      <w:r w:rsidRPr="00AC3F36">
        <w:rPr>
          <w:rStyle w:val="StyleBoldUnderline"/>
          <w:highlight w:val="cyan"/>
        </w:rPr>
        <w:t>necessities of a</w:t>
      </w:r>
      <w:r w:rsidRPr="00AC3F36">
        <w:rPr>
          <w:rStyle w:val="StyleBoldUnderline"/>
        </w:rPr>
        <w:t xml:space="preserve"> </w:t>
      </w:r>
      <w:r w:rsidRPr="00AC3F36">
        <w:rPr>
          <w:rStyle w:val="Box"/>
        </w:rPr>
        <w:t xml:space="preserve">tense and </w:t>
      </w:r>
      <w:r w:rsidRPr="00AC3F36">
        <w:rPr>
          <w:rStyle w:val="Box"/>
          <w:highlight w:val="cyan"/>
        </w:rPr>
        <w:t>unstable world</w:t>
      </w:r>
      <w:r w:rsidRPr="00AC3F36">
        <w:rPr>
          <w:sz w:val="14"/>
        </w:rPr>
        <w:t xml:space="preserve">.” In fact, Rostow believes, </w:t>
      </w:r>
      <w:r w:rsidRPr="00AC3F36">
        <w:rPr>
          <w:rStyle w:val="StyleBoldUnderline"/>
        </w:rPr>
        <w:t xml:space="preserve">“[t]he </w:t>
      </w:r>
      <w:r w:rsidRPr="00AC3F36">
        <w:rPr>
          <w:rStyle w:val="StyleBoldUnderline"/>
          <w:highlight w:val="cyan"/>
        </w:rPr>
        <w:t>centralization of authority in</w:t>
      </w:r>
      <w:r w:rsidRPr="00AC3F36">
        <w:rPr>
          <w:rStyle w:val="StyleBoldUnderline"/>
        </w:rPr>
        <w:t xml:space="preserve"> </w:t>
      </w:r>
      <w:r w:rsidRPr="00AC3F36">
        <w:rPr>
          <w:rStyle w:val="StyleBoldUnderline"/>
          <w:highlight w:val="cyan"/>
        </w:rPr>
        <w:t>the president is</w:t>
      </w:r>
      <w:r w:rsidRPr="00AC3F36">
        <w:rPr>
          <w:rStyle w:val="StyleBoldUnderline"/>
        </w:rPr>
        <w:t xml:space="preserve"> particularly </w:t>
      </w:r>
      <w:r w:rsidRPr="00AC3F36">
        <w:rPr>
          <w:rStyle w:val="Box"/>
          <w:highlight w:val="cyan"/>
        </w:rPr>
        <w:t>crucial</w:t>
      </w:r>
      <w:r w:rsidRPr="00AC3F36">
        <w:rPr>
          <w:rStyle w:val="StyleBoldUnderline"/>
        </w:rPr>
        <w:t xml:space="preserve"> in matters of national defense, war, and foreign policy, where </w:t>
      </w:r>
      <w:r w:rsidRPr="00AC3F36">
        <w:rPr>
          <w:rStyle w:val="StyleBoldUnderline"/>
          <w:highlight w:val="cyan"/>
        </w:rPr>
        <w:t>a unitary executive can evaluate threats</w:t>
      </w:r>
      <w:r w:rsidRPr="00AC3F36">
        <w:rPr>
          <w:rStyle w:val="StyleBoldUnderline"/>
        </w:rPr>
        <w:t xml:space="preserve">, consider policy choices, </w:t>
      </w:r>
      <w:r w:rsidRPr="00AC3F36">
        <w:rPr>
          <w:rStyle w:val="StyleBoldUnderline"/>
          <w:highlight w:val="cyan"/>
        </w:rPr>
        <w:t>and mobilize</w:t>
      </w:r>
      <w:r w:rsidRPr="00AC3F36">
        <w:rPr>
          <w:rStyle w:val="StyleBoldUnderline"/>
        </w:rPr>
        <w:t xml:space="preserve"> national </w:t>
      </w:r>
      <w:r w:rsidRPr="00AC3F36">
        <w:rPr>
          <w:rStyle w:val="StyleBoldUnderline"/>
          <w:highlight w:val="cyan"/>
        </w:rPr>
        <w:t>resources with</w:t>
      </w:r>
      <w:r w:rsidRPr="00AC3F36">
        <w:rPr>
          <w:rStyle w:val="StyleBoldUnderline"/>
        </w:rPr>
        <w:t xml:space="preserve"> a </w:t>
      </w:r>
      <w:r w:rsidRPr="00AC3F36">
        <w:rPr>
          <w:rStyle w:val="Box"/>
          <w:highlight w:val="cyan"/>
        </w:rPr>
        <w:t>speed and energy</w:t>
      </w:r>
      <w:r w:rsidRPr="00AC3F36">
        <w:rPr>
          <w:rStyle w:val="StyleBoldUnderline"/>
          <w:highlight w:val="cyan"/>
        </w:rPr>
        <w:t xml:space="preserve"> that is</w:t>
      </w:r>
      <w:r w:rsidRPr="00AC3F36">
        <w:rPr>
          <w:rStyle w:val="StyleBoldUnderline"/>
        </w:rPr>
        <w:t xml:space="preserve"> </w:t>
      </w:r>
      <w:r w:rsidRPr="00AC3F36">
        <w:rPr>
          <w:rStyle w:val="Box"/>
        </w:rPr>
        <w:t xml:space="preserve">far </w:t>
      </w:r>
      <w:r w:rsidRPr="00AC3F36">
        <w:rPr>
          <w:rStyle w:val="Box"/>
          <w:highlight w:val="cyan"/>
        </w:rPr>
        <w:t xml:space="preserve">superior to any </w:t>
      </w:r>
      <w:r w:rsidRPr="00B87EB5">
        <w:rPr>
          <w:rStyle w:val="Box"/>
        </w:rPr>
        <w:t xml:space="preserve">other </w:t>
      </w:r>
      <w:r w:rsidRPr="00AC3F36">
        <w:rPr>
          <w:rStyle w:val="Box"/>
          <w:highlight w:val="cyan"/>
        </w:rPr>
        <w:t>branch</w:t>
      </w:r>
      <w:r w:rsidRPr="00AC3F36">
        <w:rPr>
          <w:sz w:val="14"/>
        </w:rPr>
        <w:t>.” Pro-presidency insularists are fond of quoting Hamilton, who argued that “[</w:t>
      </w:r>
      <w:r w:rsidRPr="00AC3F36">
        <w:rPr>
          <w:rStyle w:val="StyleBoldUnderline"/>
        </w:rPr>
        <w:t>o]f all the cares or concerns of government, the direction of war most peculiarly demands those qualities which distinguish the exercise of power by a single hand</w:t>
      </w:r>
      <w:r w:rsidRPr="00AC3F36">
        <w:rPr>
          <w:sz w:val="14"/>
        </w:rPr>
        <w:t xml:space="preserve">.” </w:t>
      </w:r>
      <w:r w:rsidRPr="00AC3F36">
        <w:rPr>
          <w:rStyle w:val="StyleBoldUnderline"/>
        </w:rPr>
        <w:t xml:space="preserve">This </w:t>
      </w:r>
      <w:r w:rsidRPr="00AC3F36">
        <w:rPr>
          <w:rStyle w:val="StyleBoldUnderline"/>
          <w:highlight w:val="cyan"/>
        </w:rPr>
        <w:t>need for flexibility</w:t>
      </w:r>
      <w:r w:rsidRPr="00AC3F36">
        <w:rPr>
          <w:sz w:val="14"/>
        </w:rPr>
        <w:t xml:space="preserve">, some insularists argue, </w:t>
      </w:r>
      <w:r w:rsidRPr="00AC3F36">
        <w:rPr>
          <w:rStyle w:val="StyleBoldUnderline"/>
          <w:highlight w:val="cyan"/>
        </w:rPr>
        <w:t>is</w:t>
      </w:r>
      <w:r w:rsidRPr="00AC3F36">
        <w:rPr>
          <w:rStyle w:val="StyleBoldUnderline"/>
        </w:rPr>
        <w:t xml:space="preserve"> </w:t>
      </w:r>
      <w:r w:rsidRPr="00AC3F36">
        <w:rPr>
          <w:rStyle w:val="Box"/>
        </w:rPr>
        <w:t xml:space="preserve">especially </w:t>
      </w:r>
      <w:r w:rsidRPr="00AC3F36">
        <w:rPr>
          <w:rStyle w:val="Box"/>
          <w:highlight w:val="cyan"/>
        </w:rPr>
        <w:t>acute</w:t>
      </w:r>
      <w:r w:rsidRPr="00AC3F36">
        <w:rPr>
          <w:rStyle w:val="StyleBoldUnderline"/>
          <w:highlight w:val="cyan"/>
        </w:rPr>
        <w:t xml:space="preserve"> given</w:t>
      </w:r>
      <w:r w:rsidRPr="00AC3F36">
        <w:rPr>
          <w:rStyle w:val="StyleBoldUnderline"/>
        </w:rPr>
        <w:t xml:space="preserve"> </w:t>
      </w:r>
      <w:r w:rsidRPr="00AC3F36">
        <w:rPr>
          <w:rStyle w:val="StyleBoldUnderline"/>
          <w:highlight w:val="cyan"/>
        </w:rPr>
        <w:t>modern conditions, where</w:t>
      </w:r>
      <w:r w:rsidRPr="00AC3F36">
        <w:rPr>
          <w:rStyle w:val="StyleBoldUnderline"/>
        </w:rPr>
        <w:t xml:space="preserve"> devastating </w:t>
      </w:r>
      <w:r w:rsidRPr="00AC3F36">
        <w:rPr>
          <w:rStyle w:val="StyleBoldUnderline"/>
          <w:highlight w:val="cyan"/>
        </w:rPr>
        <w:t xml:space="preserve">wars can </w:t>
      </w:r>
      <w:r w:rsidRPr="00AC3F36">
        <w:rPr>
          <w:rStyle w:val="Box"/>
          <w:highlight w:val="cyan"/>
        </w:rPr>
        <w:t>develop quickly</w:t>
      </w:r>
      <w:r w:rsidRPr="00AC3F36">
        <w:rPr>
          <w:rStyle w:val="Box"/>
        </w:rPr>
        <w:t>.</w:t>
      </w:r>
      <w:r w:rsidRPr="00AC3F36">
        <w:rPr>
          <w:sz w:val="14"/>
        </w:rPr>
        <w:t xml:space="preserve"> </w:t>
      </w:r>
      <w:r w:rsidRPr="00AC3F36">
        <w:rPr>
          <w:rStyle w:val="StyleBoldUnderline"/>
        </w:rPr>
        <w:t xml:space="preserve">Today, “many </w:t>
      </w:r>
      <w:r w:rsidRPr="00AC3F36">
        <w:rPr>
          <w:rStyle w:val="StyleBoldUnderline"/>
          <w:highlight w:val="cyan"/>
        </w:rPr>
        <w:t>foreign states have the power to attack U.S. forces</w:t>
      </w:r>
      <w:r w:rsidRPr="00AC3F36">
        <w:rPr>
          <w:sz w:val="14"/>
        </w:rPr>
        <w:t xml:space="preserve"> - and </w:t>
      </w:r>
      <w:r w:rsidRPr="00AC3F36">
        <w:rPr>
          <w:rStyle w:val="StyleBoldUnderline"/>
        </w:rPr>
        <w:t xml:space="preserve">some even the U.S. mainland - almost </w:t>
      </w:r>
      <w:r w:rsidRPr="00AC3F36">
        <w:rPr>
          <w:rStyle w:val="Box"/>
          <w:highlight w:val="cyan"/>
        </w:rPr>
        <w:t>instantly</w:t>
      </w:r>
      <w:r w:rsidRPr="00AC3F36">
        <w:rPr>
          <w:sz w:val="14"/>
        </w:rPr>
        <w:t xml:space="preserve">,” and </w:t>
      </w:r>
      <w:r w:rsidRPr="00AC3F36">
        <w:rPr>
          <w:rStyle w:val="StyleBoldUnderline"/>
        </w:rPr>
        <w:t xml:space="preserve">in such a world it is </w:t>
      </w:r>
      <w:r w:rsidRPr="00AC3F36">
        <w:rPr>
          <w:rStyle w:val="Box"/>
        </w:rPr>
        <w:t>impracticable</w:t>
      </w:r>
      <w:r w:rsidRPr="00AC3F36">
        <w:rPr>
          <w:rStyle w:val="StyleBoldUnderline"/>
        </w:rPr>
        <w:t xml:space="preserve"> to require the President to seek advance</w:t>
      </w:r>
      <w:r w:rsidRPr="00AC3F36">
        <w:rPr>
          <w:sz w:val="14"/>
        </w:rPr>
        <w:t xml:space="preserve"> </w:t>
      </w:r>
      <w:r w:rsidRPr="00AC3F36">
        <w:rPr>
          <w:rStyle w:val="StyleBoldUnderline"/>
          <w:highlight w:val="cyan"/>
        </w:rPr>
        <w:t>authorization</w:t>
      </w:r>
      <w:r w:rsidRPr="00AC3F36">
        <w:rPr>
          <w:sz w:val="14"/>
        </w:rPr>
        <w:t xml:space="preserve"> for hostilities. </w:t>
      </w:r>
      <w:r w:rsidRPr="00AC3F36">
        <w:rPr>
          <w:rStyle w:val="StyleBoldUnderline"/>
        </w:rPr>
        <w:t xml:space="preserve">Such a requirement </w:t>
      </w:r>
      <w:r w:rsidRPr="00AC3F36">
        <w:rPr>
          <w:rStyle w:val="StyleBoldUnderline"/>
          <w:highlight w:val="cyan"/>
        </w:rPr>
        <w:t>would</w:t>
      </w:r>
      <w:r w:rsidRPr="00AC3F36">
        <w:rPr>
          <w:rStyle w:val="StyleBoldUnderline"/>
        </w:rPr>
        <w:t xml:space="preserve"> simply </w:t>
      </w:r>
      <w:r w:rsidRPr="00AC3F36">
        <w:rPr>
          <w:rStyle w:val="StyleBoldUnderline"/>
          <w:highlight w:val="cyan"/>
        </w:rPr>
        <w:t xml:space="preserve">be </w:t>
      </w:r>
      <w:r w:rsidRPr="00AC3F36">
        <w:rPr>
          <w:rStyle w:val="Box"/>
          <w:highlight w:val="cyan"/>
        </w:rPr>
        <w:t>too risky to U.S. security</w:t>
      </w:r>
      <w:r w:rsidRPr="00AC3F36">
        <w:rPr>
          <w:rStyle w:val="StyleBoldUnderline"/>
          <w:highlight w:val="cyan"/>
        </w:rPr>
        <w:t>.</w:t>
      </w:r>
      <w:r w:rsidRPr="00AC3F36">
        <w:rPr>
          <w:sz w:val="14"/>
        </w:rPr>
        <w:t xml:space="preserve"> </w:t>
      </w:r>
      <w:r w:rsidRPr="00AC3F36">
        <w:rPr>
          <w:rStyle w:val="StyleBoldUnderline"/>
        </w:rPr>
        <w:t>We</w:t>
      </w:r>
      <w:r w:rsidRPr="00AC3F36">
        <w:rPr>
          <w:sz w:val="14"/>
        </w:rPr>
        <w:t xml:space="preserve"> furthermore </w:t>
      </w:r>
      <w:r w:rsidRPr="00AC3F36">
        <w:rPr>
          <w:rStyle w:val="StyleBoldUnderline"/>
        </w:rPr>
        <w:t>face a nuclear age, and the</w:t>
      </w:r>
      <w:r w:rsidRPr="00AC3F36">
        <w:rPr>
          <w:sz w:val="14"/>
        </w:rPr>
        <w:t xml:space="preserve"> </w:t>
      </w:r>
      <w:r w:rsidRPr="00AC3F36">
        <w:rPr>
          <w:rStyle w:val="StyleBoldUnderline"/>
        </w:rPr>
        <w:t xml:space="preserve">system of </w:t>
      </w:r>
      <w:r w:rsidRPr="00AC3F36">
        <w:rPr>
          <w:rStyle w:val="StyleBoldUnderline"/>
          <w:highlight w:val="cyan"/>
        </w:rPr>
        <w:t>deterrence</w:t>
      </w:r>
      <w:r w:rsidRPr="00AC3F36">
        <w:rPr>
          <w:rStyle w:val="StyleBoldUnderline"/>
        </w:rPr>
        <w:t xml:space="preserve"> that </w:t>
      </w:r>
      <w:r w:rsidRPr="00AC3F36">
        <w:rPr>
          <w:rStyle w:val="StyleBoldUnderline"/>
          <w:highlight w:val="cyan"/>
        </w:rPr>
        <w:t xml:space="preserve">operates to </w:t>
      </w:r>
      <w:r w:rsidRPr="00B87EB5">
        <w:rPr>
          <w:rStyle w:val="Box"/>
          <w:highlight w:val="cyan"/>
        </w:rPr>
        <w:t>contain</w:t>
      </w:r>
      <w:r w:rsidRPr="00B87EB5">
        <w:rPr>
          <w:rStyle w:val="Box"/>
        </w:rPr>
        <w:t xml:space="preserve"> that </w:t>
      </w:r>
      <w:r w:rsidRPr="00B87EB5">
        <w:rPr>
          <w:rStyle w:val="Box"/>
          <w:highlight w:val="cyan"/>
        </w:rPr>
        <w:t>threat</w:t>
      </w:r>
      <w:r w:rsidRPr="00AC3F36">
        <w:rPr>
          <w:rStyle w:val="StyleBoldUnderline"/>
        </w:rPr>
        <w:t xml:space="preserve"> requires that a single person be capable of responding to nuclear attack</w:t>
      </w:r>
      <w:r w:rsidRPr="00AC3F36">
        <w:rPr>
          <w:sz w:val="14"/>
        </w:rPr>
        <w:t xml:space="preserve"> with nuclear weapons </w:t>
      </w:r>
      <w:r w:rsidRPr="00AC3F36">
        <w:rPr>
          <w:rStyle w:val="StyleBoldUnderline"/>
        </w:rPr>
        <w:t>immediately</w:t>
      </w:r>
      <w:r w:rsidRPr="00AC3F36">
        <w:rPr>
          <w:sz w:val="14"/>
        </w:rPr>
        <w:t>. Rostow writes, “</w:t>
      </w:r>
      <w:r w:rsidRPr="00AC3F36">
        <w:rPr>
          <w:rStyle w:val="StyleBoldUnderline"/>
        </w:rPr>
        <w:t xml:space="preserve">the requirement for advance </w:t>
      </w:r>
      <w:r w:rsidRPr="00AC3F36">
        <w:rPr>
          <w:rStyle w:val="StyleBoldUnderline"/>
          <w:highlight w:val="cyan"/>
        </w:rPr>
        <w:t xml:space="preserve">authorization would </w:t>
      </w:r>
      <w:r w:rsidRPr="00AC3F36">
        <w:rPr>
          <w:rStyle w:val="Box"/>
          <w:highlight w:val="cyan"/>
        </w:rPr>
        <w:t>collapse</w:t>
      </w:r>
      <w:r w:rsidRPr="00AC3F36">
        <w:rPr>
          <w:rStyle w:val="Box"/>
        </w:rPr>
        <w:t xml:space="preserve"> the system of </w:t>
      </w:r>
      <w:r w:rsidRPr="00AC3F36">
        <w:rPr>
          <w:rStyle w:val="Box"/>
          <w:highlight w:val="cyan"/>
        </w:rPr>
        <w:t>deterrence</w:t>
      </w:r>
      <w:r w:rsidRPr="00B87EB5">
        <w:rPr>
          <w:rStyle w:val="Box"/>
          <w:highlight w:val="cyan"/>
        </w:rPr>
        <w:t>,</w:t>
      </w:r>
      <w:r w:rsidRPr="00B87EB5">
        <w:rPr>
          <w:sz w:val="14"/>
          <w:highlight w:val="cyan"/>
        </w:rPr>
        <w:t xml:space="preserve"> </w:t>
      </w:r>
      <w:r w:rsidRPr="00B87EB5">
        <w:rPr>
          <w:rStyle w:val="StyleBoldUnderline"/>
          <w:highlight w:val="cyan"/>
        </w:rPr>
        <w:t>making preemptive strikes</w:t>
      </w:r>
      <w:r w:rsidRPr="00AC3F36">
        <w:rPr>
          <w:rStyle w:val="StyleBoldUnderline"/>
        </w:rPr>
        <w:t xml:space="preserve"> by our enemies more </w:t>
      </w:r>
      <w:r w:rsidRPr="00B87EB5">
        <w:rPr>
          <w:rStyle w:val="StyleBoldUnderline"/>
          <w:highlight w:val="cyan"/>
        </w:rPr>
        <w:t>likely</w:t>
      </w:r>
      <w:r w:rsidRPr="00AC3F36">
        <w:rPr>
          <w:sz w:val="14"/>
        </w:rPr>
        <w:t xml:space="preserve">.” Hence, </w:t>
      </w:r>
      <w:r w:rsidRPr="00AC3F36">
        <w:rPr>
          <w:rStyle w:val="StyleBoldUnderline"/>
        </w:rPr>
        <w:t>“modern conditions” require the President to “act quickly, and often alone.</w:t>
      </w:r>
      <w:r w:rsidRPr="00AC3F36">
        <w:rPr>
          <w:sz w:val="14"/>
        </w:rPr>
        <w:t xml:space="preserve">” 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AC3F36">
        <w:rPr>
          <w:rStyle w:val="StyleBoldUnderline"/>
        </w:rPr>
        <w:t>for Congress to understand itself as having any justifiable role in challenging executive security determinations</w:t>
      </w:r>
      <w:r w:rsidRPr="00AC3F36">
        <w:rPr>
          <w:sz w:val="14"/>
        </w:rPr>
        <w:t xml:space="preserve">, especially </w:t>
      </w:r>
      <w:r w:rsidRPr="00AC3F36">
        <w:rPr>
          <w:rStyle w:val="StyleBoldUnderline"/>
        </w:rPr>
        <w:t xml:space="preserve">at moments of crisis, would be to </w:t>
      </w:r>
      <w:r w:rsidRPr="00AC3F36">
        <w:rPr>
          <w:rStyle w:val="Box"/>
        </w:rPr>
        <w:t>undermine the strength</w:t>
      </w:r>
      <w:r w:rsidRPr="00AC3F36">
        <w:rPr>
          <w:rStyle w:val="StyleBoldUnderline"/>
        </w:rPr>
        <w:t xml:space="preserve"> that the executive requires in order to </w:t>
      </w:r>
      <w:r w:rsidRPr="00AC3F36">
        <w:rPr>
          <w:rStyle w:val="Box"/>
        </w:rPr>
        <w:t>protect the nation.</w:t>
      </w:r>
      <w:r w:rsidRPr="00AC3F36">
        <w:rPr>
          <w:sz w:val="14"/>
        </w:rPr>
        <w:t xml:space="preserve"> Conflict in this domain represents political degradation.</w:t>
      </w:r>
    </w:p>
    <w:p w14:paraId="513042D0" w14:textId="77777777" w:rsidR="001E285A" w:rsidRDefault="001E285A" w:rsidP="001E285A"/>
    <w:p w14:paraId="43800E9D" w14:textId="77777777" w:rsidR="001E285A" w:rsidRPr="00227398" w:rsidRDefault="001E285A" w:rsidP="001E285A">
      <w:pPr>
        <w:pStyle w:val="Heading4"/>
      </w:pPr>
      <w:r>
        <w:t>The impact is leadership and every global crisis</w:t>
      </w:r>
    </w:p>
    <w:p w14:paraId="22BD69D7" w14:textId="77777777" w:rsidR="001E285A" w:rsidRPr="007C3CAB" w:rsidRDefault="001E285A" w:rsidP="001E285A">
      <w:r w:rsidRPr="0016634A">
        <w:rPr>
          <w:rStyle w:val="StyleStyleBold12pt"/>
        </w:rPr>
        <w:t>Berkowitz 8</w:t>
      </w:r>
      <w:r>
        <w:t xml:space="preserve"> </w:t>
      </w:r>
      <w:r w:rsidRPr="00C37CA0">
        <w:t>research fellow at the Hoover Institution at Stanford Universi</w:t>
      </w:r>
      <w:r>
        <w:t>ty and a senior analyst at RAND,</w:t>
      </w:r>
      <w:r w:rsidRPr="00C37CA0">
        <w:t xml:space="preserve"> </w:t>
      </w:r>
      <w:r w:rsidRPr="007C3CAB">
        <w:t xml:space="preserve">He is currently a consultant to the Defense Department </w:t>
      </w:r>
      <w:r>
        <w:t xml:space="preserve">and the intelligence community, </w:t>
      </w:r>
      <w:r w:rsidRPr="007C3CAB">
        <w:t>Bruce, STRATEGIC ADVANTAGE: CHALLENGERS, COMPETITORS, AND THRE</w:t>
      </w:r>
      <w:r>
        <w:t>ATS TO AMERICA’S FUTURE, p. 1-4</w:t>
      </w:r>
    </w:p>
    <w:p w14:paraId="5792178C" w14:textId="77777777" w:rsidR="001E285A" w:rsidRPr="007C3CAB" w:rsidRDefault="001E285A" w:rsidP="001E285A"/>
    <w:p w14:paraId="1A9E49C7" w14:textId="77777777" w:rsidR="001E285A" w:rsidRPr="0016634A" w:rsidRDefault="001E285A" w:rsidP="001E285A">
      <w:pPr>
        <w:rPr>
          <w:sz w:val="14"/>
        </w:rPr>
      </w:pPr>
      <w:r w:rsidRPr="0016634A">
        <w:rPr>
          <w:sz w:val="14"/>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16634A">
        <w:rPr>
          <w:sz w:val="14"/>
        </w:rPr>
        <w:t xml:space="preserve">—both making it and debating it — </w:t>
      </w:r>
      <w:r w:rsidRPr="00C37CA0">
        <w:rPr>
          <w:rStyle w:val="StyleBoldUnderline"/>
        </w:rPr>
        <w:t xml:space="preserve">is harder today because the issues that are involved are </w:t>
      </w:r>
      <w:r w:rsidRPr="00CD5E85">
        <w:rPr>
          <w:rStyle w:val="Box"/>
        </w:rPr>
        <w:t>more numerous and varied</w:t>
      </w:r>
      <w:r w:rsidRPr="00CD5E85">
        <w:rPr>
          <w:rStyle w:val="StyleBoldUnderline"/>
        </w:rPr>
        <w:t xml:space="preserve">. </w:t>
      </w:r>
      <w:r w:rsidRPr="00CD5E85">
        <w:rPr>
          <w:rStyle w:val="StyleBoldUnderline"/>
          <w:highlight w:val="cyan"/>
        </w:rPr>
        <w:t xml:space="preserve">The problem of the day can </w:t>
      </w:r>
      <w:r w:rsidRPr="00CD5E85">
        <w:rPr>
          <w:rStyle w:val="Box"/>
          <w:highlight w:val="cyan"/>
        </w:rPr>
        <w:t>change at a moment's notice</w:t>
      </w:r>
      <w:r w:rsidRPr="0016634A">
        <w:rPr>
          <w:sz w:val="14"/>
        </w:rPr>
        <w:t xml:space="preserve">. </w:t>
      </w:r>
      <w:r w:rsidRPr="00CD5E85">
        <w:rPr>
          <w:rStyle w:val="StyleBoldUnderline"/>
        </w:rPr>
        <w:t xml:space="preserve">Yesterday, it might have been </w:t>
      </w:r>
      <w:r w:rsidRPr="00CD5E85">
        <w:rPr>
          <w:rStyle w:val="StyleBoldUnderline"/>
          <w:highlight w:val="cyan"/>
        </w:rPr>
        <w:t>proliferation</w:t>
      </w:r>
      <w:r w:rsidRPr="00CD5E85">
        <w:rPr>
          <w:rStyle w:val="StyleBoldUnderline"/>
        </w:rPr>
        <w:t xml:space="preserve">; today, </w:t>
      </w:r>
      <w:r w:rsidRPr="00CD5E85">
        <w:rPr>
          <w:rStyle w:val="StyleBoldUnderline"/>
          <w:highlight w:val="cyan"/>
        </w:rPr>
        <w:t>terrorism</w:t>
      </w:r>
      <w:r w:rsidRPr="00CD5E85">
        <w:rPr>
          <w:rStyle w:val="StyleBoldUnderline"/>
        </w:rPr>
        <w:t xml:space="preserve">; tomorrow, </w:t>
      </w:r>
      <w:r w:rsidRPr="00CD5E85">
        <w:rPr>
          <w:rStyle w:val="StyleBoldUnderline"/>
          <w:highlight w:val="cyan"/>
        </w:rPr>
        <w:t>hostile regional powers</w:t>
      </w:r>
      <w:r w:rsidRPr="00CD5E85">
        <w:rPr>
          <w:rStyle w:val="StyleBoldUnderline"/>
        </w:rPr>
        <w:t xml:space="preserve">. Threats are also more likely to be </w:t>
      </w:r>
      <w:r w:rsidRPr="00CD5E85">
        <w:rPr>
          <w:rStyle w:val="Box"/>
        </w:rPr>
        <w:t>intertwined</w:t>
      </w:r>
      <w:r w:rsidRPr="0016634A">
        <w:rPr>
          <w:sz w:val="14"/>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D5E85">
        <w:rPr>
          <w:rStyle w:val="StyleBoldUnderline"/>
        </w:rPr>
        <w:t xml:space="preserve">most of the potential </w:t>
      </w:r>
      <w:r w:rsidRPr="00CD5E85">
        <w:rPr>
          <w:rStyle w:val="StyleBoldUnderline"/>
          <w:highlight w:val="cyan"/>
        </w:rPr>
        <w:t>adversaries and challengers</w:t>
      </w:r>
      <w:r w:rsidRPr="00CD5E85">
        <w:rPr>
          <w:rStyle w:val="StyleBoldUnderline"/>
        </w:rPr>
        <w:t xml:space="preserve"> America now faces </w:t>
      </w:r>
      <w:r w:rsidRPr="00CD5E85">
        <w:rPr>
          <w:rStyle w:val="StyleBoldUnderline"/>
          <w:highlight w:val="cyan"/>
        </w:rPr>
        <w:t>are</w:t>
      </w:r>
      <w:r w:rsidRPr="00CD5E85">
        <w:rPr>
          <w:rStyle w:val="StyleBoldUnderline"/>
        </w:rPr>
        <w:t xml:space="preserve"> </w:t>
      </w:r>
      <w:r w:rsidRPr="00CD5E85">
        <w:rPr>
          <w:rStyle w:val="Box"/>
          <w:highlight w:val="cyan"/>
        </w:rPr>
        <w:t>resilient</w:t>
      </w:r>
      <w:r w:rsidRPr="0016634A">
        <w:rPr>
          <w:sz w:val="14"/>
        </w:rPr>
        <w:t xml:space="preserve">. In at least one dimension where </w:t>
      </w:r>
      <w:r w:rsidRPr="00CD5E85">
        <w:rPr>
          <w:rStyle w:val="StyleBoldUnderline"/>
        </w:rPr>
        <w:t>the Soviets were weak</w:t>
      </w:r>
      <w:r w:rsidRPr="0016634A">
        <w:rPr>
          <w:sz w:val="14"/>
        </w:rPr>
        <w:t xml:space="preserve"> (economic efficiency, public morale, or leadership), </w:t>
      </w:r>
      <w:r w:rsidRPr="00CD5E85">
        <w:rPr>
          <w:rStyle w:val="StyleBoldUnderline"/>
        </w:rPr>
        <w:t>the new threats are strong.</w:t>
      </w:r>
      <w:r w:rsidRPr="0016634A">
        <w:rPr>
          <w:sz w:val="14"/>
        </w:rPr>
        <w:t xml:space="preserve"> They are going to be with us for a long time. As a result, we need to reconsider how we think about national security. </w:t>
      </w:r>
      <w:r w:rsidRPr="00CD5E85">
        <w:rPr>
          <w:rStyle w:val="StyleBoldUnderline"/>
          <w:highlight w:val="cyan"/>
        </w:rPr>
        <w:t xml:space="preserve">The </w:t>
      </w:r>
      <w:r w:rsidRPr="00CD5E85">
        <w:rPr>
          <w:rStyle w:val="Box"/>
          <w:highlight w:val="cyan"/>
        </w:rPr>
        <w:t>most important</w:t>
      </w:r>
      <w:r w:rsidRPr="00CD5E85">
        <w:rPr>
          <w:rStyle w:val="StyleBoldUnderline"/>
          <w:highlight w:val="cyan"/>
        </w:rPr>
        <w:t xml:space="preserve"> task for U.S. national security</w:t>
      </w:r>
      <w:r w:rsidRPr="00CD5E85">
        <w:rPr>
          <w:rStyle w:val="StyleBoldUnderline"/>
        </w:rPr>
        <w:t xml:space="preserve"> today </w:t>
      </w:r>
      <w:r w:rsidRPr="00CD5E85">
        <w:rPr>
          <w:rStyle w:val="StyleBoldUnderline"/>
          <w:highlight w:val="cyan"/>
        </w:rPr>
        <w:t>is</w:t>
      </w:r>
      <w:r w:rsidRPr="00CD5E85">
        <w:rPr>
          <w:rStyle w:val="StyleBoldUnderline"/>
        </w:rPr>
        <w:t xml:space="preserve"> simply </w:t>
      </w:r>
      <w:r w:rsidRPr="00CD5E85">
        <w:rPr>
          <w:rStyle w:val="StyleBoldUnderline"/>
          <w:highlight w:val="cyan"/>
        </w:rPr>
        <w:t xml:space="preserve">to retain the </w:t>
      </w:r>
      <w:r w:rsidRPr="00CD5E85">
        <w:rPr>
          <w:rStyle w:val="Box"/>
          <w:highlight w:val="cyan"/>
        </w:rPr>
        <w:t>strategic advantage</w:t>
      </w:r>
      <w:r w:rsidRPr="0016634A">
        <w:rPr>
          <w:sz w:val="14"/>
        </w:rPr>
        <w:t xml:space="preserve">. This term, from the world of military doctrine, refers to </w:t>
      </w:r>
      <w:r w:rsidRPr="00CD5E85">
        <w:rPr>
          <w:rStyle w:val="StyleBoldUnderline"/>
        </w:rPr>
        <w:t>the overall ability of a nation to control, or at least influence, the course of events</w:t>
      </w:r>
      <w:r w:rsidRPr="0016634A">
        <w:rPr>
          <w:sz w:val="14"/>
        </w:rPr>
        <w:t xml:space="preserve">.1 When you hold the strategic advantage, </w:t>
      </w:r>
      <w:r w:rsidRPr="00CD5E85">
        <w:rPr>
          <w:rStyle w:val="StyleBoldUnderline"/>
        </w:rPr>
        <w:t>situations unfold in your favor</w:t>
      </w:r>
      <w:r w:rsidRPr="0016634A">
        <w:rPr>
          <w:sz w:val="14"/>
        </w:rPr>
        <w:t xml:space="preserve">,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CD5E85">
        <w:rPr>
          <w:rStyle w:val="StyleBoldUnderline"/>
        </w:rPr>
        <w:t xml:space="preserve">keeping the strategic advantage is </w:t>
      </w:r>
      <w:r w:rsidRPr="00CD5E85">
        <w:rPr>
          <w:rStyle w:val="Box"/>
        </w:rPr>
        <w:t>critical</w:t>
      </w:r>
      <w:r w:rsidRPr="00CD5E85">
        <w:rPr>
          <w:rStyle w:val="StyleBoldUnderline"/>
        </w:rPr>
        <w:t xml:space="preserve">, because </w:t>
      </w:r>
      <w:r w:rsidRPr="00CD5E85">
        <w:rPr>
          <w:rStyle w:val="StyleBoldUnderline"/>
          <w:highlight w:val="cyan"/>
        </w:rPr>
        <w:t xml:space="preserve">it is essential for just about </w:t>
      </w:r>
      <w:r w:rsidRPr="00CD5E85">
        <w:rPr>
          <w:rStyle w:val="Box"/>
          <w:highlight w:val="cyan"/>
        </w:rPr>
        <w:t>everything</w:t>
      </w:r>
      <w:r w:rsidRPr="00CD5E85">
        <w:rPr>
          <w:rStyle w:val="StyleBoldUnderline"/>
        </w:rPr>
        <w:t xml:space="preserve"> else America hopes to achieve — promoting </w:t>
      </w:r>
      <w:r w:rsidRPr="0016634A">
        <w:rPr>
          <w:rStyle w:val="StyleBoldUnderline"/>
          <w:highlight w:val="cyan"/>
        </w:rPr>
        <w:t xml:space="preserve">freedom, protecting </w:t>
      </w:r>
      <w:r w:rsidRPr="00CD5E85">
        <w:rPr>
          <w:rStyle w:val="StyleBoldUnderline"/>
          <w:highlight w:val="cyan"/>
        </w:rPr>
        <w:t xml:space="preserve">the </w:t>
      </w:r>
      <w:r w:rsidRPr="0016634A">
        <w:rPr>
          <w:rStyle w:val="StyleBoldUnderline"/>
          <w:highlight w:val="cyan"/>
        </w:rPr>
        <w:t>homeland, defending</w:t>
      </w:r>
      <w:r w:rsidRPr="00CD5E85">
        <w:rPr>
          <w:rStyle w:val="StyleBoldUnderline"/>
        </w:rPr>
        <w:t xml:space="preserve"> its </w:t>
      </w:r>
      <w:r w:rsidRPr="0016634A">
        <w:rPr>
          <w:rStyle w:val="StyleBoldUnderline"/>
          <w:highlight w:val="cyan"/>
        </w:rPr>
        <w:t xml:space="preserve">values, </w:t>
      </w:r>
      <w:r w:rsidRPr="0016634A">
        <w:rPr>
          <w:rStyle w:val="Box"/>
          <w:highlight w:val="cyan"/>
        </w:rPr>
        <w:t xml:space="preserve">preserving </w:t>
      </w:r>
      <w:r w:rsidRPr="00CD5E85">
        <w:rPr>
          <w:rStyle w:val="Box"/>
          <w:highlight w:val="cyan"/>
        </w:rPr>
        <w:t>peace</w:t>
      </w:r>
      <w:r w:rsidRPr="00CD5E85">
        <w:rPr>
          <w:rStyle w:val="StyleBoldUnderline"/>
        </w:rPr>
        <w:t>, and so on</w:t>
      </w:r>
      <w:r w:rsidRPr="0016634A">
        <w:rPr>
          <w:sz w:val="14"/>
        </w:rPr>
        <w:t xml:space="preserve">. The Changing Threat </w:t>
      </w:r>
      <w:r w:rsidRPr="00CD5E85">
        <w:rPr>
          <w:rStyle w:val="StyleBoldUnderline"/>
        </w:rPr>
        <w:t xml:space="preserve">If one needs proof of this </w:t>
      </w:r>
      <w:r w:rsidRPr="00CD5E85">
        <w:rPr>
          <w:rStyle w:val="Box"/>
        </w:rPr>
        <w:t>new, dynamic environment</w:t>
      </w:r>
      <w:r w:rsidRPr="00CD5E85">
        <w:rPr>
          <w:rStyle w:val="StyleBoldUnderline"/>
        </w:rPr>
        <w:t>, consider the recent record</w:t>
      </w:r>
      <w:r w:rsidRPr="0016634A">
        <w:rPr>
          <w:sz w:val="14"/>
        </w:rPr>
        <w:t xml:space="preserve">. A search of the media during the past fifteen years suggests that there were at least a dozen or so events that were considered at one time or another </w:t>
      </w:r>
      <w:r w:rsidRPr="00CD5E85">
        <w:rPr>
          <w:rStyle w:val="StyleBoldUnderline"/>
          <w:highlight w:val="cyan"/>
        </w:rPr>
        <w:t xml:space="preserve">the </w:t>
      </w:r>
      <w:r w:rsidRPr="00CD5E85">
        <w:rPr>
          <w:rStyle w:val="Box"/>
          <w:highlight w:val="cyan"/>
        </w:rPr>
        <w:t>most pressing</w:t>
      </w:r>
      <w:r w:rsidRPr="00CD5E85">
        <w:rPr>
          <w:rStyle w:val="StyleBoldUnderline"/>
          <w:highlight w:val="cyan"/>
        </w:rPr>
        <w:t xml:space="preserve"> national security problem</w:t>
      </w:r>
      <w:r w:rsidRPr="0016634A">
        <w:rPr>
          <w:sz w:val="14"/>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CD5E85">
        <w:rPr>
          <w:rStyle w:val="StyleBoldUnderline"/>
          <w:highlight w:val="cyan"/>
        </w:rPr>
        <w:t>included</w:t>
      </w:r>
      <w:r w:rsidRPr="0016634A">
        <w:rPr>
          <w:sz w:val="14"/>
        </w:rPr>
        <w:t xml:space="preserve">, roughly in chronological order, </w:t>
      </w:r>
      <w:r w:rsidRPr="00CD5E85">
        <w:rPr>
          <w:rStyle w:val="StyleBoldUnderline"/>
        </w:rPr>
        <w:t xml:space="preserve">• </w:t>
      </w:r>
      <w:r w:rsidRPr="0016634A">
        <w:rPr>
          <w:rStyle w:val="StyleBoldUnderline"/>
          <w:highlight w:val="cyan"/>
        </w:rPr>
        <w:t>regional conflicts</w:t>
      </w:r>
      <w:r w:rsidRPr="0016634A">
        <w:rPr>
          <w:sz w:val="14"/>
        </w:rPr>
        <w:t xml:space="preserve"> — </w:t>
      </w:r>
      <w:r w:rsidRPr="00CD5E85">
        <w:rPr>
          <w:rStyle w:val="StyleBoldUnderline"/>
        </w:rPr>
        <w:t>like Desert Storm — involving the threat of war between conventional armies</w:t>
      </w:r>
      <w:r w:rsidRPr="0016634A">
        <w:rPr>
          <w:sz w:val="14"/>
        </w:rPr>
        <w:t xml:space="preserve">; • </w:t>
      </w:r>
      <w:r w:rsidRPr="00CD5E85">
        <w:rPr>
          <w:rStyle w:val="StyleBoldUnderline"/>
        </w:rPr>
        <w:t>stabilizing “</w:t>
      </w:r>
      <w:r w:rsidRPr="0016634A">
        <w:rPr>
          <w:rStyle w:val="StyleBoldUnderline"/>
          <w:highlight w:val="cyan"/>
        </w:rPr>
        <w:t>failed states</w:t>
      </w:r>
      <w:r w:rsidRPr="0016634A">
        <w:rPr>
          <w:sz w:val="14"/>
        </w:rPr>
        <w:t xml:space="preserve">” </w:t>
      </w:r>
      <w:r w:rsidRPr="00CD5E85">
        <w:rPr>
          <w:rStyle w:val="StyleBoldUnderline"/>
        </w:rPr>
        <w:t>like Somalia,</w:t>
      </w:r>
      <w:r w:rsidRPr="0016634A">
        <w:rPr>
          <w:sz w:val="14"/>
        </w:rPr>
        <w:t xml:space="preserve"> where government broke down in toto; • </w:t>
      </w:r>
      <w:r w:rsidRPr="0016634A">
        <w:rPr>
          <w:rStyle w:val="StyleBoldUnderline"/>
        </w:rPr>
        <w:t>staying economically competitive</w:t>
      </w:r>
      <w:r w:rsidRPr="0016634A">
        <w:rPr>
          <w:sz w:val="14"/>
        </w:rPr>
        <w:t xml:space="preserve"> with Japan; </w:t>
      </w:r>
      <w:r w:rsidRPr="00CD5E85">
        <w:rPr>
          <w:rStyle w:val="StyleBoldUnderline"/>
        </w:rPr>
        <w:t xml:space="preserve">• integrating </w:t>
      </w:r>
      <w:r w:rsidRPr="00CD5E85">
        <w:rPr>
          <w:rStyle w:val="StyleBoldUnderline"/>
          <w:highlight w:val="cyan"/>
        </w:rPr>
        <w:t>Russia</w:t>
      </w:r>
      <w:r w:rsidRPr="0016634A">
        <w:rPr>
          <w:sz w:val="14"/>
        </w:rPr>
        <w:t xml:space="preserve"> </w:t>
      </w:r>
      <w:r w:rsidRPr="0016634A">
        <w:rPr>
          <w:rStyle w:val="StyleBoldUnderline"/>
        </w:rPr>
        <w:t>into the international community</w:t>
      </w:r>
      <w:r w:rsidRPr="0016634A">
        <w:rPr>
          <w:sz w:val="14"/>
        </w:rPr>
        <w:t xml:space="preserve"> after the fall of communism and </w:t>
      </w:r>
      <w:r w:rsidRPr="0016634A">
        <w:rPr>
          <w:rStyle w:val="StyleBoldUnderline"/>
          <w:highlight w:val="cyan"/>
        </w:rPr>
        <w:t>controlling</w:t>
      </w:r>
      <w:r w:rsidRPr="0016634A">
        <w:rPr>
          <w:rStyle w:val="StyleBoldUnderline"/>
        </w:rPr>
        <w:t xml:space="preserve"> the </w:t>
      </w:r>
      <w:r w:rsidRPr="0016634A">
        <w:rPr>
          <w:rStyle w:val="StyleBoldUnderline"/>
          <w:highlight w:val="cyan"/>
        </w:rPr>
        <w:t>nuclear weapons</w:t>
      </w:r>
      <w:r w:rsidRPr="0016634A">
        <w:rPr>
          <w:sz w:val="14"/>
        </w:rPr>
        <w:t xml:space="preserve"> it inherited from the Soviet Union; </w:t>
      </w:r>
      <w:r w:rsidRPr="00CD5E85">
        <w:rPr>
          <w:rStyle w:val="StyleBoldUnderline"/>
        </w:rPr>
        <w:t xml:space="preserve">• dealing with </w:t>
      </w:r>
      <w:r w:rsidRPr="00CD5E85">
        <w:rPr>
          <w:rStyle w:val="StyleBoldUnderline"/>
          <w:highlight w:val="cyan"/>
        </w:rPr>
        <w:t>“rogue states</w:t>
      </w:r>
      <w:r w:rsidRPr="0016634A">
        <w:rPr>
          <w:sz w:val="14"/>
          <w:highlight w:val="cyan"/>
        </w:rPr>
        <w:t>,”</w:t>
      </w:r>
      <w:r w:rsidRPr="0016634A">
        <w:rPr>
          <w:sz w:val="14"/>
        </w:rPr>
        <w:t xml:space="preserve"> </w:t>
      </w:r>
      <w:r w:rsidRPr="0016634A">
        <w:rPr>
          <w:rStyle w:val="StyleBoldUnderline"/>
        </w:rPr>
        <w:t>unruly nations like North Korea that engage in trafficking and proliferation</w:t>
      </w:r>
      <w:r w:rsidRPr="0016634A">
        <w:rPr>
          <w:sz w:val="14"/>
        </w:rPr>
        <w:t xml:space="preserve"> as a matter of national policy; </w:t>
      </w:r>
      <w:r w:rsidRPr="00CD5E85">
        <w:rPr>
          <w:rStyle w:val="StyleBoldUnderline"/>
        </w:rPr>
        <w:t xml:space="preserve">• combating </w:t>
      </w:r>
      <w:r w:rsidRPr="0016634A">
        <w:rPr>
          <w:rStyle w:val="StyleBoldUnderline"/>
          <w:highlight w:val="cyan"/>
        </w:rPr>
        <w:t>international crime</w:t>
      </w:r>
      <w:r w:rsidRPr="0016634A">
        <w:rPr>
          <w:sz w:val="14"/>
        </w:rPr>
        <w:t xml:space="preserve">, like the scandal involving the Bank of Credit and Commerce International, or imports of </w:t>
      </w:r>
      <w:r w:rsidRPr="0016634A">
        <w:rPr>
          <w:rStyle w:val="StyleBoldUnderline"/>
        </w:rPr>
        <w:t>illegal drugs</w:t>
      </w:r>
      <w:r w:rsidRPr="0016634A">
        <w:rPr>
          <w:sz w:val="14"/>
        </w:rPr>
        <w:t xml:space="preserve">; </w:t>
      </w:r>
      <w:r w:rsidRPr="00CD5E85">
        <w:rPr>
          <w:rStyle w:val="StyleBoldUnderline"/>
        </w:rPr>
        <w:t xml:space="preserve">• </w:t>
      </w:r>
      <w:r w:rsidRPr="0016634A">
        <w:rPr>
          <w:rStyle w:val="StyleBoldUnderline"/>
          <w:highlight w:val="cyan"/>
        </w:rPr>
        <w:t>strengthening international institutions for trade</w:t>
      </w:r>
      <w:r w:rsidRPr="0016634A">
        <w:rPr>
          <w:sz w:val="14"/>
        </w:rPr>
        <w:t xml:space="preserve"> </w:t>
      </w:r>
      <w:r w:rsidRPr="0016634A">
        <w:rPr>
          <w:rStyle w:val="StyleBoldUnderline"/>
        </w:rPr>
        <w:t>as countries</w:t>
      </w:r>
      <w:r w:rsidRPr="0016634A">
        <w:rPr>
          <w:sz w:val="14"/>
        </w:rPr>
        <w:t xml:space="preserve"> in Asia, Eastern Europe, and Latin America </w:t>
      </w:r>
      <w:r w:rsidRPr="0016634A">
        <w:rPr>
          <w:rStyle w:val="StyleBoldUnderline"/>
        </w:rPr>
        <w:t>adopted market economies</w:t>
      </w:r>
      <w:r w:rsidRPr="0016634A">
        <w:rPr>
          <w:sz w:val="14"/>
        </w:rPr>
        <w:t xml:space="preserve">; • </w:t>
      </w:r>
      <w:r w:rsidRPr="0016634A">
        <w:rPr>
          <w:rStyle w:val="StyleBoldUnderline"/>
        </w:rPr>
        <w:t xml:space="preserve">responding to </w:t>
      </w:r>
      <w:r w:rsidRPr="0016634A">
        <w:rPr>
          <w:rStyle w:val="StyleBoldUnderline"/>
          <w:highlight w:val="cyan"/>
        </w:rPr>
        <w:t>ethnic conflicts</w:t>
      </w:r>
      <w:r w:rsidRPr="0016634A">
        <w:rPr>
          <w:sz w:val="14"/>
        </w:rPr>
        <w:t xml:space="preserve"> </w:t>
      </w:r>
      <w:r w:rsidRPr="0016634A">
        <w:rPr>
          <w:rStyle w:val="StyleBoldUnderline"/>
        </w:rPr>
        <w:t>and civil wars</w:t>
      </w:r>
      <w:r w:rsidRPr="0016634A">
        <w:rPr>
          <w:sz w:val="14"/>
        </w:rPr>
        <w:t xml:space="preserve"> triggered by the reemergence of culture as a political force in the “clash of civilizations”; • providing relief to millions of people affected by </w:t>
      </w:r>
      <w:r w:rsidRPr="0016634A">
        <w:rPr>
          <w:rStyle w:val="StyleBoldUnderline"/>
        </w:rPr>
        <w:t>natural catastrophes</w:t>
      </w:r>
      <w:r w:rsidRPr="0016634A">
        <w:rPr>
          <w:sz w:val="14"/>
        </w:rPr>
        <w:t xml:space="preserve"> like earthquakes, tsunamis, typhoons, droughts, and the spread of HIV/AIDS and malaria; • </w:t>
      </w:r>
      <w:r w:rsidRPr="0016634A">
        <w:rPr>
          <w:rStyle w:val="StyleBoldUnderline"/>
        </w:rPr>
        <w:t>combating terrorism</w:t>
      </w:r>
      <w:r w:rsidRPr="0016634A">
        <w:rPr>
          <w:sz w:val="14"/>
        </w:rPr>
        <w:t xml:space="preserve"> driven by sectarian or religious extremism; • grassroots activism on a global scale, ranging from the campaign to ban land mines to antiglobalization hoodlums and environmentalist crazies; • </w:t>
      </w:r>
      <w:r w:rsidRPr="0016634A">
        <w:rPr>
          <w:rStyle w:val="StyleBoldUnderline"/>
        </w:rPr>
        <w:t>border security and illegal immigration</w:t>
      </w:r>
      <w:r w:rsidRPr="0016634A">
        <w:rPr>
          <w:sz w:val="14"/>
        </w:rPr>
        <w:t xml:space="preserve">; • the worldwide </w:t>
      </w:r>
      <w:r w:rsidRPr="00CD5E85">
        <w:rPr>
          <w:rStyle w:val="StyleBoldUnderline"/>
        </w:rPr>
        <w:t>ripple effects of currency fluctuations and the collapse of confidence in complex financial securities</w:t>
      </w:r>
      <w:r w:rsidRPr="0016634A">
        <w:rPr>
          <w:sz w:val="14"/>
        </w:rPr>
        <w:t xml:space="preserve">; and • for at least one fleeting moment, the safety of toys imported from China. There is some overlap in this list, and one might want to group some of the events differently or add others. The important point, however, is that </w:t>
      </w:r>
      <w:r w:rsidRPr="0016634A">
        <w:rPr>
          <w:rStyle w:val="StyleBoldUnderline"/>
        </w:rPr>
        <w:t xml:space="preserve">when you look at these problems and how they evolved </w:t>
      </w:r>
      <w:r w:rsidRPr="0016634A">
        <w:rPr>
          <w:sz w:val="14"/>
        </w:rPr>
        <w:t xml:space="preserve">during the past fifteen years, </w:t>
      </w:r>
      <w:r w:rsidRPr="0016634A">
        <w:rPr>
          <w:rStyle w:val="StyleBoldUnderline"/>
        </w:rPr>
        <w:t>you do not see a single lesson</w:t>
      </w:r>
      <w:r w:rsidRPr="0016634A">
        <w:rPr>
          <w:sz w:val="14"/>
        </w:rPr>
        <w:t xml:space="preserve">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16634A">
        <w:rPr>
          <w:rStyle w:val="StyleBoldUnderline"/>
          <w:highlight w:val="cyan"/>
        </w:rPr>
        <w:t xml:space="preserve">All this is why the </w:t>
      </w:r>
      <w:r w:rsidRPr="0016634A">
        <w:rPr>
          <w:rStyle w:val="Box"/>
          <w:highlight w:val="cyan"/>
        </w:rPr>
        <w:t>U</w:t>
      </w:r>
      <w:r w:rsidRPr="0016634A">
        <w:rPr>
          <w:rStyle w:val="StyleBoldUnderline"/>
        </w:rPr>
        <w:t xml:space="preserve">nited </w:t>
      </w:r>
      <w:r w:rsidRPr="0016634A">
        <w:rPr>
          <w:rStyle w:val="Box"/>
          <w:highlight w:val="cyan"/>
        </w:rPr>
        <w:t>S</w:t>
      </w:r>
      <w:r w:rsidRPr="0016634A">
        <w:rPr>
          <w:rStyle w:val="StyleBoldUnderline"/>
          <w:highlight w:val="cyan"/>
        </w:rPr>
        <w:t>t</w:t>
      </w:r>
      <w:r w:rsidRPr="0016634A">
        <w:rPr>
          <w:rStyle w:val="StyleBoldUnderline"/>
        </w:rPr>
        <w:t xml:space="preserve">ates </w:t>
      </w:r>
      <w:r w:rsidRPr="0016634A">
        <w:rPr>
          <w:rStyle w:val="Box"/>
          <w:highlight w:val="cyan"/>
        </w:rPr>
        <w:t>needs agility</w:t>
      </w:r>
      <w:r w:rsidRPr="00CD5E85">
        <w:rPr>
          <w:rStyle w:val="StyleBoldUnderline"/>
        </w:rPr>
        <w:t xml:space="preserve">. It not only must be able to refocus its resources repeatedly; it needs to do this </w:t>
      </w:r>
      <w:r w:rsidRPr="00CD5E85">
        <w:rPr>
          <w:rStyle w:val="Emphasis"/>
        </w:rPr>
        <w:t>faster than an adversary can</w:t>
      </w:r>
      <w:r w:rsidRPr="00CD5E85">
        <w:rPr>
          <w:rStyle w:val="StyleBoldUnderline"/>
        </w:rPr>
        <w:t xml:space="preserve"> focus its own resources</w:t>
      </w:r>
      <w:r w:rsidRPr="0016634A">
        <w:rPr>
          <w:sz w:val="14"/>
        </w:rPr>
        <w:t>.</w:t>
      </w:r>
    </w:p>
    <w:p w14:paraId="45810AB2" w14:textId="77777777" w:rsidR="001E285A" w:rsidRDefault="001E285A" w:rsidP="001E285A"/>
    <w:p w14:paraId="0284195F" w14:textId="77777777" w:rsidR="001E285A" w:rsidRPr="00DC2EC8" w:rsidRDefault="001E285A" w:rsidP="001E285A"/>
    <w:p w14:paraId="20CE08A9" w14:textId="77777777" w:rsidR="001E285A" w:rsidRDefault="001E285A" w:rsidP="001E285A">
      <w:pPr>
        <w:pStyle w:val="Heading2"/>
      </w:pPr>
      <w:r w:rsidRPr="000800FA">
        <w:t>Adventure</w:t>
      </w:r>
    </w:p>
    <w:p w14:paraId="1B2F0940" w14:textId="77777777" w:rsidR="001E285A" w:rsidRPr="00663356" w:rsidRDefault="001E285A" w:rsidP="001E285A">
      <w:pPr>
        <w:pStyle w:val="Heading4"/>
      </w:pPr>
      <w:r w:rsidRPr="00980771">
        <w:t xml:space="preserve">Status quo target vetting is </w:t>
      </w:r>
      <w:r w:rsidRPr="00980771">
        <w:rPr>
          <w:u w:val="single"/>
        </w:rPr>
        <w:t>carefully calibrated</w:t>
      </w:r>
      <w:r w:rsidRPr="00980771">
        <w:t xml:space="preserve"> to avoid every </w:t>
      </w:r>
      <w:r>
        <w:t>AFF</w:t>
      </w:r>
      <w:r w:rsidRPr="00980771">
        <w:t xml:space="preserve"> impact </w:t>
      </w:r>
    </w:p>
    <w:p w14:paraId="76829C29" w14:textId="77777777" w:rsidR="001E285A" w:rsidRDefault="001E285A" w:rsidP="001E285A">
      <w:r w:rsidRPr="00A03265">
        <w:rPr>
          <w:rStyle w:val="StyleStyleBold12pt"/>
        </w:rPr>
        <w:t xml:space="preserve">McNeal, </w:t>
      </w:r>
      <w:r w:rsidRPr="00E539BA">
        <w:t>Pepperdine Law Professor</w:t>
      </w:r>
      <w:r w:rsidRPr="00A03265">
        <w:t>, 20</w:t>
      </w:r>
      <w:r w:rsidRPr="00A03265">
        <w:rPr>
          <w:rStyle w:val="StyleStyleBold12pt"/>
        </w:rPr>
        <w:t>13</w:t>
      </w:r>
      <w:r w:rsidRPr="00A03265">
        <w:t xml:space="preserve">, </w:t>
      </w:r>
    </w:p>
    <w:p w14:paraId="0BADCEC7" w14:textId="77777777" w:rsidR="001E285A" w:rsidRDefault="001E285A" w:rsidP="001E285A">
      <w:r w:rsidRPr="00A03265">
        <w:t xml:space="preserve">(Gregory S., "Targeted Killing and Accountability", Georgetown Law Journal, 3-5, </w:t>
      </w:r>
      <w:r>
        <w:t xml:space="preserve">Pg. 45-47, </w:t>
      </w:r>
      <w:r w:rsidRPr="00A03265">
        <w:t>PAS) papers.ssrn.com/sol3/papers.cfm?abstract_id=1819583</w:t>
      </w:r>
      <w:r>
        <w:t xml:space="preserve"> 10-10-13 </w:t>
      </w:r>
    </w:p>
    <w:p w14:paraId="25E261C4" w14:textId="77777777" w:rsidR="001E285A" w:rsidRDefault="001E285A" w:rsidP="001E285A"/>
    <w:p w14:paraId="78CD5BE4" w14:textId="77777777" w:rsidR="001E285A" w:rsidRPr="00E539BA" w:rsidRDefault="001E285A" w:rsidP="001E285A">
      <w:pPr>
        <w:rPr>
          <w:sz w:val="14"/>
        </w:rPr>
      </w:pPr>
      <w:r w:rsidRPr="00E539BA">
        <w:rPr>
          <w:rStyle w:val="TitleChar"/>
          <w:highlight w:val="cyan"/>
        </w:rPr>
        <w:t>Target vetting</w:t>
      </w:r>
      <w:r w:rsidRPr="00E539BA">
        <w:rPr>
          <w:rStyle w:val="TitleChar"/>
        </w:rPr>
        <w:t xml:space="preserve"> is the process by </w:t>
      </w:r>
      <w:r w:rsidRPr="00E539BA">
        <w:rPr>
          <w:rStyle w:val="TitleChar"/>
          <w:highlight w:val="cyan"/>
        </w:rPr>
        <w:t>which the government integrates</w:t>
      </w:r>
      <w:r w:rsidRPr="00E539BA">
        <w:rPr>
          <w:rStyle w:val="TitleChar"/>
        </w:rPr>
        <w:t xml:space="preserve"> the </w:t>
      </w:r>
      <w:r w:rsidRPr="00E539BA">
        <w:rPr>
          <w:rStyle w:val="Box"/>
          <w:highlight w:val="cyan"/>
        </w:rPr>
        <w:t>opinions of</w:t>
      </w:r>
      <w:r w:rsidRPr="00E539BA">
        <w:rPr>
          <w:rStyle w:val="Box"/>
        </w:rPr>
        <w:t xml:space="preserve"> subject matter </w:t>
      </w:r>
      <w:r w:rsidRPr="00E539BA">
        <w:rPr>
          <w:rStyle w:val="Box"/>
          <w:highlight w:val="cyan"/>
        </w:rPr>
        <w:t>experts</w:t>
      </w:r>
      <w:r w:rsidRPr="00E539BA">
        <w:rPr>
          <w:rStyle w:val="TitleChar"/>
        </w:rPr>
        <w:t xml:space="preserve"> from throughout the intelligence community</w:t>
      </w:r>
      <w:r w:rsidRPr="00E539BA">
        <w:rPr>
          <w:sz w:val="14"/>
        </w:rPr>
        <w:t xml:space="preserve">.180 </w:t>
      </w:r>
      <w:r w:rsidRPr="00E539BA">
        <w:rPr>
          <w:rStyle w:val="TitleChar"/>
        </w:rPr>
        <w:t>The U</w:t>
      </w:r>
      <w:r w:rsidRPr="00E539BA">
        <w:rPr>
          <w:sz w:val="14"/>
        </w:rPr>
        <w:t xml:space="preserve">nited </w:t>
      </w:r>
      <w:r w:rsidRPr="00E539BA">
        <w:rPr>
          <w:rStyle w:val="TitleChar"/>
        </w:rPr>
        <w:t>S</w:t>
      </w:r>
      <w:r w:rsidRPr="00E539BA">
        <w:rPr>
          <w:sz w:val="14"/>
        </w:rPr>
        <w:t xml:space="preserve">tates </w:t>
      </w:r>
      <w:r w:rsidRPr="00E539BA">
        <w:rPr>
          <w:rStyle w:val="TitleChar"/>
        </w:rPr>
        <w:t>has developed a formal voting process</w:t>
      </w:r>
      <w:r w:rsidRPr="00E539BA">
        <w:rPr>
          <w:sz w:val="14"/>
        </w:rPr>
        <w:t xml:space="preserve"> </w:t>
      </w:r>
      <w:r w:rsidRPr="00E539BA">
        <w:rPr>
          <w:rStyle w:val="TitleChar"/>
        </w:rPr>
        <w:t>which allows</w:t>
      </w:r>
      <w:r w:rsidRPr="00E539BA">
        <w:rPr>
          <w:sz w:val="14"/>
        </w:rPr>
        <w:t xml:space="preserve"> members of </w:t>
      </w:r>
      <w:r w:rsidRPr="00E539BA">
        <w:rPr>
          <w:rStyle w:val="TitleChar"/>
          <w:highlight w:val="cyan"/>
        </w:rPr>
        <w:t xml:space="preserve">agencies from </w:t>
      </w:r>
      <w:r w:rsidRPr="00E539BA">
        <w:rPr>
          <w:rStyle w:val="Box"/>
          <w:highlight w:val="cyan"/>
        </w:rPr>
        <w:t>across the</w:t>
      </w:r>
      <w:r w:rsidRPr="00E539BA">
        <w:rPr>
          <w:rStyle w:val="Box"/>
        </w:rPr>
        <w:t xml:space="preserve"> </w:t>
      </w:r>
      <w:r w:rsidRPr="00E539BA">
        <w:rPr>
          <w:rStyle w:val="Box"/>
          <w:highlight w:val="cyan"/>
        </w:rPr>
        <w:t>government</w:t>
      </w:r>
      <w:r w:rsidRPr="00E539BA">
        <w:rPr>
          <w:rStyle w:val="Box"/>
        </w:rPr>
        <w:t xml:space="preserve"> </w:t>
      </w:r>
      <w:r w:rsidRPr="00E539BA">
        <w:rPr>
          <w:rStyle w:val="TitleChar"/>
        </w:rPr>
        <w:t xml:space="preserve">to </w:t>
      </w:r>
      <w:r w:rsidRPr="00E539BA">
        <w:rPr>
          <w:rStyle w:val="TitleChar"/>
          <w:highlight w:val="cyan"/>
        </w:rPr>
        <w:t>comment on the validity of</w:t>
      </w:r>
      <w:r w:rsidRPr="00E539BA">
        <w:rPr>
          <w:rStyle w:val="TitleChar"/>
        </w:rPr>
        <w:t xml:space="preserve"> the </w:t>
      </w:r>
      <w:r w:rsidRPr="00E539BA">
        <w:rPr>
          <w:rStyle w:val="TitleChar"/>
          <w:highlight w:val="cyan"/>
        </w:rPr>
        <w:t>target intelligence</w:t>
      </w:r>
      <w:r w:rsidRPr="00E539BA">
        <w:rPr>
          <w:sz w:val="14"/>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E539BA">
        <w:rPr>
          <w:rStyle w:val="TitleChar"/>
          <w:highlight w:val="cyan"/>
        </w:rPr>
        <w:t xml:space="preserve">Vetting occurs at </w:t>
      </w:r>
      <w:r w:rsidRPr="00E539BA">
        <w:rPr>
          <w:rStyle w:val="Box"/>
          <w:highlight w:val="cyan"/>
        </w:rPr>
        <w:t>multiple points</w:t>
      </w:r>
      <w:r w:rsidRPr="00E539BA">
        <w:rPr>
          <w:rStyle w:val="TitleChar"/>
        </w:rPr>
        <w:t xml:space="preserve"> in the kill-list creation process</w:t>
      </w:r>
      <w:r w:rsidRPr="00E539BA">
        <w:rPr>
          <w:sz w:val="14"/>
        </w:rPr>
        <w:t>, as targets are progressively refined within particular agencies and at interagency meetings.</w:t>
      </w:r>
      <w:r w:rsidRPr="00E539BA">
        <w:rPr>
          <w:sz w:val="12"/>
        </w:rPr>
        <w:t>¶</w:t>
      </w:r>
      <w:r w:rsidRPr="00E539BA">
        <w:rPr>
          <w:sz w:val="14"/>
        </w:rPr>
        <w:t xml:space="preserve"> </w:t>
      </w:r>
      <w:r w:rsidRPr="00E539BA">
        <w:rPr>
          <w:rStyle w:val="TitleChar"/>
        </w:rPr>
        <w:t xml:space="preserve">A </w:t>
      </w:r>
      <w:r w:rsidRPr="00E539BA">
        <w:rPr>
          <w:rStyle w:val="TitleChar"/>
          <w:highlight w:val="cyan"/>
        </w:rPr>
        <w:t>validation step follows</w:t>
      </w:r>
      <w:r w:rsidRPr="00E539BA">
        <w:rPr>
          <w:rStyle w:val="TitleChar"/>
        </w:rPr>
        <w:t xml:space="preserve"> the vetting step</w:t>
      </w:r>
      <w:r w:rsidRPr="00E539BA">
        <w:rPr>
          <w:sz w:val="14"/>
        </w:rPr>
        <w:t xml:space="preserve">. It is intended </w:t>
      </w:r>
      <w:r w:rsidRPr="00E539BA">
        <w:rPr>
          <w:rStyle w:val="TitleChar"/>
          <w:highlight w:val="cyan"/>
        </w:rPr>
        <w:t>to ensure</w:t>
      </w:r>
      <w:r w:rsidRPr="00E539BA">
        <w:rPr>
          <w:rStyle w:val="TitleChar"/>
        </w:rPr>
        <w:t xml:space="preserve"> that all proposed </w:t>
      </w:r>
      <w:r w:rsidRPr="00E539BA">
        <w:rPr>
          <w:rStyle w:val="TitleChar"/>
          <w:highlight w:val="cyan"/>
        </w:rPr>
        <w:t>targets meet the</w:t>
      </w:r>
      <w:r w:rsidRPr="00E539BA">
        <w:rPr>
          <w:rStyle w:val="TitleChar"/>
        </w:rPr>
        <w:t xml:space="preserve"> objectives and </w:t>
      </w:r>
      <w:r w:rsidRPr="00E539BA">
        <w:rPr>
          <w:rStyle w:val="TitleChar"/>
          <w:highlight w:val="cyan"/>
        </w:rPr>
        <w:t>criteria</w:t>
      </w:r>
      <w:r w:rsidRPr="00E539BA">
        <w:rPr>
          <w:rStyle w:val="TitleChar"/>
        </w:rPr>
        <w:t xml:space="preserve"> outlined in strategic guidance</w:t>
      </w:r>
      <w:r w:rsidRPr="00E539BA">
        <w:rPr>
          <w:sz w:val="14"/>
        </w:rPr>
        <w:t>.183 The term strategic is a reference to national level objectives—</w:t>
      </w:r>
      <w:r w:rsidRPr="00E539BA">
        <w:rPr>
          <w:rStyle w:val="TitleChar"/>
        </w:rPr>
        <w:t>the assessment is not just whether the strike will succeed tactically</w:t>
      </w:r>
      <w:r w:rsidRPr="00E539BA">
        <w:rPr>
          <w:sz w:val="14"/>
        </w:rPr>
        <w:t xml:space="preserve"> (i.e. will it eliminate the targeted individual) </w:t>
      </w:r>
      <w:r w:rsidRPr="00E539BA">
        <w:rPr>
          <w:rStyle w:val="TitleChar"/>
        </w:rPr>
        <w:t>but also</w:t>
      </w:r>
      <w:r w:rsidRPr="00E539BA">
        <w:rPr>
          <w:sz w:val="14"/>
        </w:rPr>
        <w:t xml:space="preserve"> </w:t>
      </w:r>
      <w:r w:rsidRPr="00E539BA">
        <w:rPr>
          <w:rStyle w:val="TitleChar"/>
          <w:bdr w:val="single" w:sz="4" w:space="0" w:color="auto"/>
        </w:rPr>
        <w:t>whether it advances broader national policy goals</w:t>
      </w:r>
      <w:r w:rsidRPr="00E539BA">
        <w:rPr>
          <w:sz w:val="14"/>
        </w:rPr>
        <w:t xml:space="preserve">.184 Accordingly, at this stage </w:t>
      </w:r>
      <w:r w:rsidRPr="00E539BA">
        <w:rPr>
          <w:rStyle w:val="TitleChar"/>
        </w:rPr>
        <w:t xml:space="preserve">there is also a </w:t>
      </w:r>
      <w:r w:rsidRPr="00E539BA">
        <w:rPr>
          <w:rStyle w:val="TitleChar"/>
          <w:highlight w:val="cyan"/>
        </w:rPr>
        <w:t>reassessment of</w:t>
      </w:r>
      <w:r w:rsidRPr="00E539BA">
        <w:rPr>
          <w:rStyle w:val="TitleChar"/>
        </w:rPr>
        <w:t xml:space="preserve"> whether the </w:t>
      </w:r>
      <w:r w:rsidRPr="00E539BA">
        <w:rPr>
          <w:rStyle w:val="TitleChar"/>
          <w:highlight w:val="cyan"/>
        </w:rPr>
        <w:t>killing will comport</w:t>
      </w:r>
      <w:r w:rsidRPr="00E539BA">
        <w:rPr>
          <w:rStyle w:val="TitleChar"/>
        </w:rPr>
        <w:t xml:space="preserve"> with domestic </w:t>
      </w:r>
      <w:r w:rsidRPr="00E539BA">
        <w:rPr>
          <w:rStyle w:val="TitleChar"/>
          <w:highlight w:val="cyan"/>
        </w:rPr>
        <w:t>legal authorities</w:t>
      </w:r>
      <w:r w:rsidRPr="00E539BA">
        <w:rPr>
          <w:sz w:val="14"/>
        </w:rPr>
        <w:t xml:space="preserve"> such as the AUMF or a particular covert action finding.185 At this stage, participants will also resolve whether the agency that will be tasked with the strike has the authority to do so.186 </w:t>
      </w:r>
      <w:r w:rsidRPr="00E539BA">
        <w:rPr>
          <w:rStyle w:val="TitleChar"/>
        </w:rPr>
        <w:t>Individuals</w:t>
      </w:r>
      <w:r w:rsidRPr="00E539BA">
        <w:rPr>
          <w:sz w:val="14"/>
        </w:rPr>
        <w:t xml:space="preserve"> participating </w:t>
      </w:r>
      <w:r w:rsidRPr="00E539BA">
        <w:rPr>
          <w:rStyle w:val="TitleChar"/>
        </w:rPr>
        <w:t>at this stage analyze the mix of military, political, diplomatic, informational, and economic consequences that flow from killing an individual</w:t>
      </w:r>
      <w:r w:rsidRPr="00E539BA">
        <w:rPr>
          <w:sz w:val="14"/>
        </w:rPr>
        <w:t xml:space="preserve">. Other questions addressed at this stage are </w:t>
      </w:r>
      <w:r w:rsidRPr="00E539BA">
        <w:rPr>
          <w:rStyle w:val="TitleChar"/>
        </w:rPr>
        <w:t>whether killing an individual will comply with the law of armed conflict, and rules of engagement</w:t>
      </w:r>
      <w:r w:rsidRPr="00E539BA">
        <w:rPr>
          <w:sz w:val="14"/>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E539BA">
        <w:rPr>
          <w:rStyle w:val="TitleChar"/>
        </w:rPr>
        <w:t xml:space="preserve">Some of the </w:t>
      </w:r>
      <w:r w:rsidRPr="00E539BA">
        <w:rPr>
          <w:rStyle w:val="TitleChar"/>
          <w:highlight w:val="cyan"/>
        </w:rPr>
        <w:t>questions asked are:</w:t>
      </w:r>
      <w:r w:rsidRPr="00E539BA">
        <w:rPr>
          <w:rStyle w:val="TitleChar"/>
          <w:sz w:val="12"/>
          <w:highlight w:val="cyan"/>
          <w:u w:val="none"/>
        </w:rPr>
        <w:t>¶</w:t>
      </w:r>
      <w:r w:rsidRPr="00E539BA">
        <w:rPr>
          <w:rStyle w:val="TitleChar"/>
          <w:sz w:val="12"/>
          <w:highlight w:val="cyan"/>
        </w:rPr>
        <w:t xml:space="preserve"> </w:t>
      </w:r>
      <w:r w:rsidRPr="00E539BA">
        <w:rPr>
          <w:rStyle w:val="TitleChar"/>
          <w:highlight w:val="cyan"/>
        </w:rPr>
        <w:t>• Is</w:t>
      </w:r>
      <w:r w:rsidRPr="00E539BA">
        <w:rPr>
          <w:rStyle w:val="TitleChar"/>
        </w:rPr>
        <w:t xml:space="preserve"> </w:t>
      </w:r>
      <w:r w:rsidRPr="00E539BA">
        <w:rPr>
          <w:rStyle w:val="TitleChar"/>
          <w:highlight w:val="cyan"/>
        </w:rPr>
        <w:t>attacking the target lawful</w:t>
      </w:r>
      <w:r w:rsidRPr="00E539BA">
        <w:rPr>
          <w:rStyle w:val="TitleChar"/>
        </w:rPr>
        <w:t>?</w:t>
      </w:r>
      <w:r w:rsidRPr="00E539BA">
        <w:rPr>
          <w:sz w:val="14"/>
        </w:rPr>
        <w:t xml:space="preserve"> What are the law of war and rules of engagement considerations?</w:t>
      </w:r>
      <w:r w:rsidRPr="00E539BA">
        <w:rPr>
          <w:sz w:val="12"/>
        </w:rPr>
        <w:t>¶</w:t>
      </w:r>
      <w:r w:rsidRPr="00E539BA">
        <w:rPr>
          <w:sz w:val="14"/>
        </w:rPr>
        <w:t xml:space="preserve"> • </w:t>
      </w:r>
      <w:r w:rsidRPr="00E539BA">
        <w:rPr>
          <w:rStyle w:val="TitleChar"/>
          <w:highlight w:val="cyan"/>
        </w:rPr>
        <w:t>Does the target contribute to the adversary's capability</w:t>
      </w:r>
      <w:r w:rsidRPr="00E539BA">
        <w:rPr>
          <w:sz w:val="14"/>
        </w:rPr>
        <w:t xml:space="preserve"> and will </w:t>
      </w:r>
      <w:r w:rsidRPr="00E539BA">
        <w:rPr>
          <w:rStyle w:val="TitleChar"/>
        </w:rPr>
        <w:t>to wage war?</w:t>
      </w:r>
      <w:r w:rsidRPr="00E539BA">
        <w:rPr>
          <w:sz w:val="12"/>
        </w:rPr>
        <w:t>¶</w:t>
      </w:r>
      <w:r w:rsidRPr="00E539BA">
        <w:rPr>
          <w:sz w:val="14"/>
        </w:rPr>
        <w:t xml:space="preserve"> • Is the target (still) operational? Is it (still) a viable element of a target system? Where is the target located?</w:t>
      </w:r>
      <w:r w:rsidRPr="00E539BA">
        <w:rPr>
          <w:sz w:val="12"/>
        </w:rPr>
        <w:t>¶</w:t>
      </w:r>
      <w:r w:rsidRPr="00E539BA">
        <w:rPr>
          <w:sz w:val="14"/>
        </w:rPr>
        <w:t xml:space="preserve"> • </w:t>
      </w:r>
      <w:r w:rsidRPr="00E539BA">
        <w:rPr>
          <w:rStyle w:val="TitleChar"/>
        </w:rPr>
        <w:t>Will striking the target arouse political or cultural “sensitivities”?</w:t>
      </w:r>
      <w:r w:rsidRPr="00E539BA">
        <w:rPr>
          <w:rStyle w:val="TitleChar"/>
          <w:sz w:val="12"/>
          <w:u w:val="none"/>
        </w:rPr>
        <w:t>¶</w:t>
      </w:r>
      <w:r w:rsidRPr="00E539BA">
        <w:rPr>
          <w:rStyle w:val="TitleChar"/>
          <w:sz w:val="12"/>
        </w:rPr>
        <w:t xml:space="preserve"> </w:t>
      </w:r>
      <w:r w:rsidRPr="00E539BA">
        <w:rPr>
          <w:sz w:val="14"/>
        </w:rPr>
        <w:t xml:space="preserve">• </w:t>
      </w:r>
      <w:r w:rsidRPr="00E539BA">
        <w:rPr>
          <w:rStyle w:val="TitleChar"/>
          <w:bdr w:val="single" w:sz="4" w:space="0" w:color="auto"/>
        </w:rPr>
        <w:t>How will striking the target affect public opinion?</w:t>
      </w:r>
      <w:r w:rsidRPr="00E539BA">
        <w:rPr>
          <w:sz w:val="14"/>
        </w:rPr>
        <w:t xml:space="preserve"> (Enemy, friendly, and neutral)?</w:t>
      </w:r>
      <w:r w:rsidRPr="00E539BA">
        <w:rPr>
          <w:sz w:val="12"/>
        </w:rPr>
        <w:t>¶</w:t>
      </w:r>
      <w:r w:rsidRPr="00E539BA">
        <w:rPr>
          <w:sz w:val="14"/>
        </w:rPr>
        <w:t xml:space="preserve"> • </w:t>
      </w:r>
      <w:r w:rsidRPr="00E539BA">
        <w:rPr>
          <w:rStyle w:val="TitleChar"/>
          <w:highlight w:val="cyan"/>
        </w:rPr>
        <w:t>What is</w:t>
      </w:r>
      <w:r w:rsidRPr="00E539BA">
        <w:rPr>
          <w:sz w:val="14"/>
        </w:rPr>
        <w:t xml:space="preserve"> the relative </w:t>
      </w:r>
      <w:r w:rsidRPr="00E539BA">
        <w:rPr>
          <w:rStyle w:val="TitleChar"/>
          <w:highlight w:val="cyan"/>
        </w:rPr>
        <w:t>potential for</w:t>
      </w:r>
      <w:r w:rsidRPr="00E539BA">
        <w:rPr>
          <w:rStyle w:val="TitleChar"/>
        </w:rPr>
        <w:t xml:space="preserve"> </w:t>
      </w:r>
      <w:r w:rsidRPr="00E539BA">
        <w:rPr>
          <w:rStyle w:val="TitleChar"/>
          <w:highlight w:val="cyan"/>
        </w:rPr>
        <w:t>collateral damage</w:t>
      </w:r>
      <w:r w:rsidRPr="00E539BA">
        <w:rPr>
          <w:sz w:val="14"/>
        </w:rPr>
        <w:t xml:space="preserve"> or collateral effects, to include casualties?</w:t>
      </w:r>
      <w:r w:rsidRPr="00E539BA">
        <w:rPr>
          <w:sz w:val="12"/>
        </w:rPr>
        <w:t>¶</w:t>
      </w:r>
      <w:r w:rsidRPr="00E539BA">
        <w:rPr>
          <w:sz w:val="14"/>
        </w:rPr>
        <w:t xml:space="preserve"> • What psychological impact will operations against the target have on the adversary, friendly forces, or multinational partners?</w:t>
      </w:r>
      <w:r w:rsidRPr="00E539BA">
        <w:rPr>
          <w:sz w:val="12"/>
        </w:rPr>
        <w:t>¶</w:t>
      </w:r>
      <w:r w:rsidRPr="00E539BA">
        <w:rPr>
          <w:sz w:val="14"/>
        </w:rPr>
        <w:t xml:space="preserve"> • What would be the impact of not conducting operations against the target?187</w:t>
      </w:r>
      <w:r w:rsidRPr="00E539BA">
        <w:rPr>
          <w:sz w:val="12"/>
        </w:rPr>
        <w:t>¶</w:t>
      </w:r>
      <w:r w:rsidRPr="00E539BA">
        <w:rPr>
          <w:sz w:val="14"/>
        </w:rPr>
        <w:t xml:space="preserve"> As the preceding criteria highlight, </w:t>
      </w:r>
      <w:r w:rsidRPr="00E539BA">
        <w:rPr>
          <w:rStyle w:val="TitleChar"/>
          <w:highlight w:val="cyan"/>
          <w:bdr w:val="single" w:sz="4" w:space="0" w:color="auto"/>
        </w:rPr>
        <w:t>many of the concerns</w:t>
      </w:r>
      <w:r w:rsidRPr="00E539BA">
        <w:rPr>
          <w:rStyle w:val="TitleChar"/>
          <w:bdr w:val="single" w:sz="4" w:space="0" w:color="auto"/>
        </w:rPr>
        <w:t xml:space="preserve"> that </w:t>
      </w:r>
      <w:r w:rsidRPr="00E539BA">
        <w:rPr>
          <w:rStyle w:val="TitleChar"/>
          <w:highlight w:val="cyan"/>
          <w:bdr w:val="single" w:sz="4" w:space="0" w:color="auto"/>
        </w:rPr>
        <w:t>critics say should be weighed</w:t>
      </w:r>
      <w:r w:rsidRPr="00E539BA">
        <w:rPr>
          <w:sz w:val="14"/>
        </w:rPr>
        <w:t xml:space="preserve"> </w:t>
      </w:r>
      <w:r w:rsidRPr="00E539BA">
        <w:rPr>
          <w:rStyle w:val="TitleChar"/>
        </w:rPr>
        <w:t>in the targeted killing process</w:t>
      </w:r>
      <w:r w:rsidRPr="00E539BA">
        <w:rPr>
          <w:sz w:val="14"/>
        </w:rPr>
        <w:t xml:space="preserve"> </w:t>
      </w:r>
      <w:r w:rsidRPr="00E539BA">
        <w:rPr>
          <w:rStyle w:val="TitleChar"/>
          <w:highlight w:val="cyan"/>
          <w:bdr w:val="single" w:sz="4" w:space="0" w:color="auto"/>
        </w:rPr>
        <w:t>are considered prior to nominating a target</w:t>
      </w:r>
      <w:r w:rsidRPr="00E539BA">
        <w:rPr>
          <w:sz w:val="14"/>
        </w:rPr>
        <w:t xml:space="preserve"> for inclusion on a kill-list.188 For example, </w:t>
      </w:r>
      <w:r w:rsidRPr="00E539BA">
        <w:rPr>
          <w:rStyle w:val="StyleBoldUnderline"/>
          <w:highlight w:val="cyan"/>
        </w:rPr>
        <w:t>bureaucrats</w:t>
      </w:r>
      <w:r w:rsidRPr="00E539BA">
        <w:rPr>
          <w:rStyle w:val="TitleChar"/>
        </w:rPr>
        <w:t xml:space="preserve"> in the kill-list development process</w:t>
      </w:r>
      <w:r w:rsidRPr="00E539BA">
        <w:rPr>
          <w:sz w:val="14"/>
        </w:rPr>
        <w:t xml:space="preserve"> will </w:t>
      </w:r>
      <w:r w:rsidRPr="00E539BA">
        <w:rPr>
          <w:rStyle w:val="TitleChar"/>
          <w:highlight w:val="cyan"/>
          <w:bdr w:val="single" w:sz="4" w:space="0" w:color="auto"/>
        </w:rPr>
        <w:t>weigh</w:t>
      </w:r>
      <w:r w:rsidRPr="00E539BA">
        <w:rPr>
          <w:rStyle w:val="TitleChar"/>
          <w:bdr w:val="single" w:sz="4" w:space="0" w:color="auto"/>
        </w:rPr>
        <w:t xml:space="preserve"> whether striking a particular individual will improve </w:t>
      </w:r>
      <w:r w:rsidRPr="00E539BA">
        <w:rPr>
          <w:rStyle w:val="TitleChar"/>
          <w:highlight w:val="cyan"/>
          <w:bdr w:val="single" w:sz="4" w:space="0" w:color="auto"/>
        </w:rPr>
        <w:t>world standing</w:t>
      </w:r>
      <w:r w:rsidRPr="00E539BA">
        <w:rPr>
          <w:sz w:val="14"/>
        </w:rPr>
        <w:t xml:space="preserve"> </w:t>
      </w:r>
      <w:r w:rsidRPr="00E539BA">
        <w:rPr>
          <w:rStyle w:val="TitleChar"/>
        </w:rPr>
        <w:t>and</w:t>
      </w:r>
      <w:r w:rsidRPr="00E539BA">
        <w:rPr>
          <w:sz w:val="14"/>
        </w:rPr>
        <w:t xml:space="preserve"> </w:t>
      </w:r>
      <w:r w:rsidRPr="00E539BA">
        <w:rPr>
          <w:rStyle w:val="TitleChar"/>
          <w:bdr w:val="single" w:sz="4" w:space="0" w:color="auto"/>
        </w:rPr>
        <w:t>whether the strike is worth it in terms of weakening the adversary's power</w:t>
      </w:r>
      <w:r w:rsidRPr="00E539BA">
        <w:rPr>
          <w:sz w:val="14"/>
        </w:rPr>
        <w:t xml:space="preserve">.189 </w:t>
      </w:r>
      <w:r w:rsidRPr="00E539BA">
        <w:rPr>
          <w:rStyle w:val="TitleChar"/>
        </w:rPr>
        <w:t>They</w:t>
      </w:r>
      <w:r w:rsidRPr="00E539BA">
        <w:rPr>
          <w:sz w:val="14"/>
        </w:rPr>
        <w:t xml:space="preserve"> will </w:t>
      </w:r>
      <w:r w:rsidRPr="00E539BA">
        <w:rPr>
          <w:rStyle w:val="TitleChar"/>
        </w:rPr>
        <w:t xml:space="preserve">analyze the possibility that a strike will adversely affect </w:t>
      </w:r>
      <w:r w:rsidRPr="00E539BA">
        <w:rPr>
          <w:rStyle w:val="TitleChar"/>
          <w:highlight w:val="cyan"/>
        </w:rPr>
        <w:t>diplomatic relations</w:t>
      </w:r>
      <w:r w:rsidRPr="00E539BA">
        <w:rPr>
          <w:sz w:val="14"/>
        </w:rPr>
        <w:t xml:space="preserve">, and they will consider </w:t>
      </w:r>
      <w:r w:rsidRPr="00E539BA">
        <w:rPr>
          <w:rStyle w:val="TitleChar"/>
        </w:rPr>
        <w:t>whether there would be an intelligence loss that outweighs the value of the target</w:t>
      </w:r>
      <w:r w:rsidRPr="00E539BA">
        <w:rPr>
          <w:sz w:val="14"/>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E539BA">
        <w:rPr>
          <w:rStyle w:val="TitleChar"/>
        </w:rPr>
        <w:t>they will also</w:t>
      </w:r>
      <w:r w:rsidRPr="00E539BA">
        <w:rPr>
          <w:sz w:val="14"/>
        </w:rPr>
        <w:t xml:space="preserve"> </w:t>
      </w:r>
      <w:r w:rsidRPr="00E539BA">
        <w:rPr>
          <w:rStyle w:val="TitleChar"/>
          <w:bdr w:val="single" w:sz="4" w:space="0" w:color="auto"/>
        </w:rPr>
        <w:t xml:space="preserve">consider the risk of </w:t>
      </w:r>
      <w:r w:rsidRPr="00E539BA">
        <w:rPr>
          <w:rStyle w:val="TitleChar"/>
          <w:highlight w:val="cyan"/>
          <w:bdr w:val="single" w:sz="4" w:space="0" w:color="auto"/>
        </w:rPr>
        <w:t>blowback</w:t>
      </w:r>
      <w:r w:rsidRPr="00E539BA">
        <w:rPr>
          <w:sz w:val="14"/>
        </w:rPr>
        <w:t xml:space="preserve"> (e.g. creating more terrorists as a result of the killing).191</w:t>
      </w:r>
    </w:p>
    <w:p w14:paraId="794B22CD" w14:textId="77777777" w:rsidR="001E285A" w:rsidRPr="000800FA" w:rsidRDefault="001E285A" w:rsidP="001E285A"/>
    <w:p w14:paraId="5282FEBE" w14:textId="77777777" w:rsidR="001E285A" w:rsidRDefault="001E285A" w:rsidP="001E285A">
      <w:pPr>
        <w:pStyle w:val="Heading4"/>
      </w:pPr>
      <w:r>
        <w:t>No impact to prolif-</w:t>
      </w:r>
      <w:r>
        <w:rPr>
          <w:rFonts w:hint="eastAsia"/>
          <w:lang w:eastAsia="ko-KR"/>
        </w:rPr>
        <w:t>--</w:t>
      </w:r>
      <w:r>
        <w:t>no capability</w:t>
      </w:r>
    </w:p>
    <w:p w14:paraId="0673AB00" w14:textId="77777777" w:rsidR="001E285A" w:rsidRPr="00164E18" w:rsidRDefault="001E285A" w:rsidP="001E285A">
      <w:r w:rsidRPr="00164E18">
        <w:rPr>
          <w:rStyle w:val="StyleStyleBold12pt"/>
        </w:rPr>
        <w:t>Singer 13</w:t>
      </w:r>
      <w:r>
        <w:t xml:space="preserve"> </w:t>
      </w:r>
      <w:r w:rsidRPr="00164E18">
        <w:t>The Proliferation of Drones</w:t>
      </w:r>
      <w:r>
        <w:t xml:space="preserve">, 19/06/2013, </w:t>
      </w:r>
      <w:r w:rsidRPr="00164E18">
        <w:t>Peter W. Singer</w:t>
      </w:r>
      <w:r>
        <w:t xml:space="preserve">, </w:t>
      </w:r>
      <w:r w:rsidRPr="00164E18">
        <w:t>director of the Center for 21st Century Security and Intelligence at the Brookings Institution</w:t>
      </w:r>
      <w:r>
        <w:t xml:space="preserve">, </w:t>
      </w:r>
      <w:r w:rsidRPr="00164E18">
        <w:t>https://ip-journal.dgap.org/en/ip-journal/topics/proliferation-drones</w:t>
      </w:r>
    </w:p>
    <w:p w14:paraId="1E73C8AA" w14:textId="77777777" w:rsidR="001E285A" w:rsidRDefault="001E285A" w:rsidP="001E285A"/>
    <w:p w14:paraId="5AE5D4EF" w14:textId="77777777" w:rsidR="001E285A" w:rsidRPr="002F1291" w:rsidRDefault="001E285A" w:rsidP="001E285A">
      <w:pPr>
        <w:rPr>
          <w:sz w:val="12"/>
        </w:rPr>
      </w:pPr>
      <w:r w:rsidRPr="002F1291">
        <w:rPr>
          <w:rStyle w:val="StyleBoldUnderline"/>
          <w:highlight w:val="yellow"/>
        </w:rPr>
        <w:t>Those worried about drone prolif</w:t>
      </w:r>
      <w:r w:rsidRPr="002F1291">
        <w:rPr>
          <w:rStyle w:val="StyleBoldUnderline"/>
        </w:rPr>
        <w:t xml:space="preserve">eration must </w:t>
      </w:r>
      <w:r w:rsidRPr="002F1291">
        <w:rPr>
          <w:rStyle w:val="Box"/>
          <w:highlight w:val="yellow"/>
        </w:rPr>
        <w:t>face facts</w:t>
      </w:r>
      <w:r w:rsidRPr="002F1291">
        <w:rPr>
          <w:rStyle w:val="Box"/>
        </w:rPr>
        <w:t>.</w:t>
      </w:r>
      <w:r w:rsidRPr="002F1291">
        <w:rPr>
          <w:sz w:val="12"/>
        </w:rPr>
        <w:t xml:space="preserve"> </w:t>
      </w:r>
      <w:r w:rsidRPr="002F1291">
        <w:rPr>
          <w:rStyle w:val="StyleBoldUnderline"/>
        </w:rPr>
        <w:t>We are no longer in a world where only the US has the technology, and we are not moving toward a future in which the technology is used only in the same way we use it now.</w:t>
      </w:r>
      <w:r w:rsidRPr="002F1291">
        <w:rPr>
          <w:rStyle w:val="StyleBoldUnderline"/>
          <w:sz w:val="12"/>
        </w:rPr>
        <w:t>¶</w:t>
      </w:r>
      <w:r w:rsidRPr="002F1291">
        <w:rPr>
          <w:sz w:val="12"/>
        </w:rPr>
        <w:t xml:space="preserve"> </w:t>
      </w:r>
      <w:r w:rsidRPr="002F1291">
        <w:rPr>
          <w:rStyle w:val="StyleBoldUnderline"/>
        </w:rPr>
        <w:t>This means</w:t>
      </w:r>
      <w:r w:rsidRPr="002F1291">
        <w:rPr>
          <w:sz w:val="12"/>
        </w:rPr>
        <w:t xml:space="preserve">, in turn, that </w:t>
      </w:r>
      <w:r w:rsidRPr="002F1291">
        <w:rPr>
          <w:rStyle w:val="StyleBoldUnderline"/>
        </w:rPr>
        <w:t>the</w:t>
      </w:r>
      <w:r w:rsidRPr="002F1291">
        <w:rPr>
          <w:sz w:val="12"/>
        </w:rPr>
        <w:t xml:space="preserve"> frequent counter </w:t>
      </w:r>
      <w:r w:rsidRPr="002F1291">
        <w:rPr>
          <w:rStyle w:val="StyleBoldUnderline"/>
        </w:rPr>
        <w:t>arguments</w:t>
      </w:r>
      <w:r w:rsidRPr="002F1291">
        <w:rPr>
          <w:sz w:val="12"/>
        </w:rPr>
        <w:t xml:space="preserve"> to proliferation concerns </w:t>
      </w:r>
      <w:r w:rsidRPr="00164E18">
        <w:rPr>
          <w:rStyle w:val="StyleBoldUnderline"/>
        </w:rPr>
        <w:t>have to catch up</w:t>
      </w:r>
      <w:r w:rsidRPr="002F1291">
        <w:rPr>
          <w:sz w:val="12"/>
        </w:rPr>
        <w:t xml:space="preserve">. Yes, </w:t>
      </w:r>
      <w:r w:rsidRPr="002F1291">
        <w:rPr>
          <w:rStyle w:val="Box"/>
          <w:highlight w:val="yellow"/>
        </w:rPr>
        <w:t>only the US</w:t>
      </w:r>
      <w:r w:rsidRPr="002F1291">
        <w:rPr>
          <w:rStyle w:val="StyleBoldUnderline"/>
          <w:highlight w:val="yellow"/>
        </w:rPr>
        <w:t xml:space="preserve"> has a global basing and strike architecture</w:t>
      </w:r>
      <w:r w:rsidRPr="002F1291">
        <w:rPr>
          <w:sz w:val="12"/>
        </w:rPr>
        <w:t xml:space="preserve"> (for now), but that is also irrelevant to most of the issues the proliferation presents. </w:t>
      </w:r>
      <w:r w:rsidRPr="002F1291">
        <w:rPr>
          <w:rStyle w:val="StyleBoldUnderline"/>
        </w:rPr>
        <w:t>No</w:t>
      </w:r>
      <w:r w:rsidRPr="002F1291">
        <w:rPr>
          <w:rStyle w:val="StyleBoldUnderline"/>
          <w:highlight w:val="yellow"/>
        </w:rPr>
        <w:t xml:space="preserve">, Turkey </w:t>
      </w:r>
      <w:r w:rsidRPr="002F1291">
        <w:rPr>
          <w:rStyle w:val="Box"/>
          <w:highlight w:val="yellow"/>
        </w:rPr>
        <w:t>cannot</w:t>
      </w:r>
      <w:r w:rsidRPr="002F1291">
        <w:rPr>
          <w:rStyle w:val="StyleBoldUnderline"/>
          <w:highlight w:val="yellow"/>
        </w:rPr>
        <w:t xml:space="preserve"> strike Mexico</w:t>
      </w:r>
      <w:r w:rsidRPr="00164E18">
        <w:rPr>
          <w:rStyle w:val="StyleBoldUnderline"/>
        </w:rPr>
        <w:t xml:space="preserve"> with its drones, </w:t>
      </w:r>
      <w:r w:rsidRPr="002F1291">
        <w:rPr>
          <w:rStyle w:val="StyleBoldUnderline"/>
        </w:rPr>
        <w:t xml:space="preserve">but then again </w:t>
      </w:r>
      <w:r w:rsidRPr="002F1291">
        <w:rPr>
          <w:rStyle w:val="StyleBoldUnderline"/>
          <w:highlight w:val="yellow"/>
        </w:rPr>
        <w:t>it doesn’t want to</w:t>
      </w:r>
      <w:r w:rsidRPr="002F1291">
        <w:rPr>
          <w:sz w:val="12"/>
        </w:rPr>
        <w:t>. It can, however, reach into Northern Iraq, conduct a counter-terrorist signature strike, and then cite US precedent in Pakistan that would make for a sticky diplomatic situation. No</w:t>
      </w:r>
      <w:r w:rsidRPr="00164E18">
        <w:rPr>
          <w:rStyle w:val="StyleBoldUnderline"/>
        </w:rPr>
        <w:t xml:space="preserve">, </w:t>
      </w:r>
      <w:r w:rsidRPr="002F1291">
        <w:rPr>
          <w:rStyle w:val="StyleBoldUnderline"/>
          <w:highlight w:val="yellow"/>
        </w:rPr>
        <w:t xml:space="preserve">Hezbollah </w:t>
      </w:r>
      <w:r w:rsidRPr="002F1291">
        <w:rPr>
          <w:rStyle w:val="Box"/>
          <w:highlight w:val="yellow"/>
        </w:rPr>
        <w:t>can’t</w:t>
      </w:r>
      <w:r w:rsidRPr="002F1291">
        <w:rPr>
          <w:rStyle w:val="StyleBoldUnderline"/>
          <w:highlight w:val="yellow"/>
        </w:rPr>
        <w:t xml:space="preserve"> fly its drones outside</w:t>
      </w:r>
      <w:r w:rsidRPr="00164E18">
        <w:rPr>
          <w:rStyle w:val="StyleBoldUnderline"/>
        </w:rPr>
        <w:t xml:space="preserve"> the </w:t>
      </w:r>
      <w:r w:rsidRPr="002F1291">
        <w:rPr>
          <w:rStyle w:val="StyleBoldUnderline"/>
          <w:highlight w:val="yellow"/>
        </w:rPr>
        <w:t>Middle East</w:t>
      </w:r>
      <w:r w:rsidRPr="00164E18">
        <w:rPr>
          <w:rStyle w:val="StyleBoldUnderline"/>
        </w:rPr>
        <w:t>.</w:t>
      </w:r>
      <w:r w:rsidRPr="002F1291">
        <w:rPr>
          <w:sz w:val="12"/>
        </w:rPr>
        <w:t xml:space="preserve"> It has, however, demonstrated enhanced reach in the region with its own unmanned version of a mini-air force that has spooked Israel. </w:t>
      </w:r>
      <w:r w:rsidRPr="00164E18">
        <w:rPr>
          <w:rStyle w:val="StyleBoldUnderline"/>
        </w:rPr>
        <w:t xml:space="preserve">Yes, </w:t>
      </w:r>
      <w:r w:rsidRPr="002F1291">
        <w:rPr>
          <w:rStyle w:val="StyleBoldUnderline"/>
          <w:highlight w:val="yellow"/>
        </w:rPr>
        <w:t>Al Qaeda</w:t>
      </w:r>
      <w:r w:rsidRPr="00164E18">
        <w:rPr>
          <w:rStyle w:val="StyleBoldUnderline"/>
        </w:rPr>
        <w:t xml:space="preserve"> in the Arabian Peninsula </w:t>
      </w:r>
      <w:r w:rsidRPr="002F1291">
        <w:rPr>
          <w:rStyle w:val="StyleBoldUnderline"/>
          <w:highlight w:val="yellow"/>
        </w:rPr>
        <w:t xml:space="preserve">would find it </w:t>
      </w:r>
      <w:r w:rsidRPr="002F1291">
        <w:rPr>
          <w:rStyle w:val="Box"/>
          <w:highlight w:val="yellow"/>
        </w:rPr>
        <w:t>difficult</w:t>
      </w:r>
      <w:r w:rsidRPr="002F1291">
        <w:rPr>
          <w:rStyle w:val="StyleBoldUnderline"/>
          <w:highlight w:val="yellow"/>
        </w:rPr>
        <w:t xml:space="preserve"> to gain and operate a Predator</w:t>
      </w:r>
      <w:r w:rsidRPr="00164E18">
        <w:rPr>
          <w:rStyle w:val="StyleBoldUnderline"/>
        </w:rPr>
        <w:t>,</w:t>
      </w:r>
      <w:r w:rsidRPr="002F1291">
        <w:rPr>
          <w:sz w:val="12"/>
        </w:rPr>
        <w:t xml:space="preserve"> but a terrorist has already planned to fly a drone into the Pentagon (he got the drone, but fortunately got caught by the FBI before he got the explosives), while hobbyists have already shown the ability to cross oceans with their drones. </w:t>
      </w:r>
      <w:r w:rsidRPr="002F1291">
        <w:rPr>
          <w:rStyle w:val="StyleBoldUnderline"/>
        </w:rPr>
        <w:t xml:space="preserve">No, </w:t>
      </w:r>
      <w:r w:rsidRPr="002F1291">
        <w:rPr>
          <w:rStyle w:val="StyleBoldUnderline"/>
          <w:highlight w:val="yellow"/>
        </w:rPr>
        <w:t xml:space="preserve">China </w:t>
      </w:r>
      <w:r w:rsidRPr="002F1291">
        <w:rPr>
          <w:rStyle w:val="Box"/>
          <w:highlight w:val="yellow"/>
        </w:rPr>
        <w:t>can’t yet extend</w:t>
      </w:r>
      <w:r w:rsidRPr="002F1291">
        <w:rPr>
          <w:rStyle w:val="StyleBoldUnderline"/>
          <w:highlight w:val="yellow"/>
        </w:rPr>
        <w:t xml:space="preserve"> its power across regions </w:t>
      </w:r>
      <w:r w:rsidRPr="00D14E90">
        <w:rPr>
          <w:rStyle w:val="StyleBoldUnderline"/>
        </w:rPr>
        <w:t>into</w:t>
      </w:r>
      <w:r w:rsidRPr="00164E18">
        <w:rPr>
          <w:rStyle w:val="StyleBoldUnderline"/>
        </w:rPr>
        <w:t>, say, Somalia like the US can.</w:t>
      </w:r>
      <w:r w:rsidRPr="002F1291">
        <w:rPr>
          <w:sz w:val="12"/>
        </w:rPr>
        <w:t xml:space="preserve"> But it is creating the infrastructure – from the drones, to the global satellite navigation system it has built in Beidu, to its "string of pearls” strategy in the Middle East – that will eventually allow it to do so</w:t>
      </w:r>
    </w:p>
    <w:p w14:paraId="3E26B0FD" w14:textId="77777777" w:rsidR="001E285A" w:rsidRDefault="001E285A" w:rsidP="001E285A">
      <w:pPr>
        <w:rPr>
          <w:lang w:eastAsia="ko-KR"/>
        </w:rPr>
      </w:pPr>
    </w:p>
    <w:p w14:paraId="6D609D6B" w14:textId="77777777" w:rsidR="001E285A" w:rsidRDefault="001E285A" w:rsidP="001E285A">
      <w:pPr>
        <w:pStyle w:val="Heading4"/>
        <w:rPr>
          <w:rStyle w:val="StyleStyleBold12pt"/>
          <w:lang w:eastAsia="ko-KR"/>
        </w:rPr>
      </w:pPr>
      <w:r w:rsidRPr="00E30DAD">
        <w:t xml:space="preserve">US restrictions </w:t>
      </w:r>
      <w:r>
        <w:rPr>
          <w:rFonts w:hint="eastAsia"/>
          <w:lang w:eastAsia="ko-KR"/>
        </w:rPr>
        <w:t>doesn</w:t>
      </w:r>
      <w:r>
        <w:rPr>
          <w:lang w:eastAsia="ko-KR"/>
        </w:rPr>
        <w:t>’</w:t>
      </w:r>
      <w:r>
        <w:rPr>
          <w:rFonts w:hint="eastAsia"/>
          <w:lang w:eastAsia="ko-KR"/>
        </w:rPr>
        <w:t>t solve</w:t>
      </w:r>
    </w:p>
    <w:p w14:paraId="2E8404F6" w14:textId="77777777" w:rsidR="001E285A" w:rsidRDefault="001E285A" w:rsidP="001E285A">
      <w:pPr>
        <w:rPr>
          <w:sz w:val="16"/>
        </w:rPr>
      </w:pPr>
      <w:r w:rsidRPr="00F1233A">
        <w:rPr>
          <w:rStyle w:val="StyleStyleBold12pt"/>
        </w:rPr>
        <w:t>Anderson 10</w:t>
      </w:r>
      <w:r>
        <w:rPr>
          <w:sz w:val="16"/>
        </w:rPr>
        <w:t xml:space="preserve"> </w:t>
      </w:r>
      <w:r w:rsidRPr="00F1233A">
        <w:t>Kenneth Anderson is a law professor at Washington College of Law, American University, a research fellow of the Hoover Institution at Stanford University and a Non-Resident Visiting Fellow at the Brookings Institution, April 10th 2010, “Acquiring UAV Technology”, http://www.volokh.com/2010/04/09/acquiring-uav-technology/</w:t>
      </w:r>
    </w:p>
    <w:p w14:paraId="19BF2B35" w14:textId="77777777" w:rsidR="001E285A" w:rsidRDefault="001E285A" w:rsidP="001E285A">
      <w:pPr>
        <w:rPr>
          <w:sz w:val="16"/>
        </w:rPr>
      </w:pPr>
    </w:p>
    <w:p w14:paraId="55E961ED" w14:textId="77777777" w:rsidR="001E285A" w:rsidRPr="004B5265" w:rsidRDefault="001E285A" w:rsidP="001E285A">
      <w:pPr>
        <w:rPr>
          <w:sz w:val="10"/>
        </w:rPr>
      </w:pPr>
      <w:r w:rsidRPr="004B5265">
        <w:rPr>
          <w:sz w:val="10"/>
        </w:rPr>
        <w:t xml:space="preserve">I’ve noticed a number of posts and comments around the blogosphere on the spread of UAV technology. Which indeed is happening; </w:t>
      </w:r>
      <w:r w:rsidRPr="004B5265">
        <w:rPr>
          <w:rStyle w:val="StyleBoldUnderline"/>
          <w:highlight w:val="yellow"/>
        </w:rPr>
        <w:t xml:space="preserve">many states are </w:t>
      </w:r>
      <w:r w:rsidRPr="004B5265">
        <w:rPr>
          <w:rStyle w:val="Emphasis"/>
          <w:highlight w:val="yellow"/>
        </w:rPr>
        <w:t>developing</w:t>
      </w:r>
      <w:r w:rsidRPr="005A31AD">
        <w:rPr>
          <w:rStyle w:val="Emphasis"/>
        </w:rPr>
        <w:t xml:space="preserve"> and deploying</w:t>
      </w:r>
      <w:r w:rsidRPr="005A31AD">
        <w:rPr>
          <w:rStyle w:val="StyleBoldUnderline"/>
        </w:rPr>
        <w:t xml:space="preserve"> </w:t>
      </w:r>
      <w:r w:rsidRPr="004B5265">
        <w:rPr>
          <w:rStyle w:val="StyleBoldUnderline"/>
          <w:highlight w:val="yellow"/>
        </w:rPr>
        <w:t>UAVs</w:t>
      </w:r>
      <w:r w:rsidRPr="005A31AD">
        <w:rPr>
          <w:rStyle w:val="StyleBoldUnderline"/>
        </w:rPr>
        <w:t xml:space="preserve"> of various kinds</w:t>
      </w:r>
      <w:r w:rsidRPr="004B5265">
        <w:rPr>
          <w:sz w:val="10"/>
        </w:rPr>
        <w:t xml:space="preserve">. The WCL National Security Law Brief blog, for example, notes that India is now acquiring weaponized UAVs: </w:t>
      </w:r>
      <w:r w:rsidRPr="005A31AD">
        <w:rPr>
          <w:rStyle w:val="StyleBoldUnderline"/>
        </w:rPr>
        <w:t>India is</w:t>
      </w:r>
      <w:r w:rsidRPr="004B5265">
        <w:rPr>
          <w:sz w:val="10"/>
        </w:rPr>
        <w:t xml:space="preserve"> reportedly </w:t>
      </w:r>
      <w:r w:rsidRPr="005A31AD">
        <w:rPr>
          <w:rStyle w:val="StyleBoldUnderline"/>
        </w:rPr>
        <w:t>preparing to have “killer</w:t>
      </w:r>
      <w:r w:rsidRPr="004B5265">
        <w:rPr>
          <w:sz w:val="10"/>
        </w:rPr>
        <w:t>” unmanned aerial vehicles (</w:t>
      </w:r>
      <w:r w:rsidRPr="005A31AD">
        <w:rPr>
          <w:rStyle w:val="StyleBoldUnderline"/>
        </w:rPr>
        <w:t>UAVs) in response to</w:t>
      </w:r>
      <w:r w:rsidRPr="004B5265">
        <w:rPr>
          <w:sz w:val="10"/>
        </w:rPr>
        <w:t xml:space="preserve"> possible threats from </w:t>
      </w:r>
      <w:r w:rsidRPr="005A31AD">
        <w:rPr>
          <w:rStyle w:val="StyleBoldUnderline"/>
        </w:rPr>
        <w:t>Pakistan and China</w:t>
      </w:r>
      <w:r w:rsidRPr="004B5265">
        <w:rPr>
          <w:sz w:val="10"/>
        </w:rPr>
        <w:t xml:space="preserve">. Until now India has denied the use of armed UAVs, but </w:t>
      </w:r>
      <w:r w:rsidRPr="005A31AD">
        <w:rPr>
          <w:rStyle w:val="StyleBoldUnderline"/>
        </w:rPr>
        <w:t>they did use UAVs that can detect incoming missile attacks or border incursions</w:t>
      </w:r>
      <w:r w:rsidRPr="004B5265">
        <w:rPr>
          <w:sz w:val="10"/>
        </w:rPr>
        <w:t xml:space="preserve">. </w:t>
      </w:r>
      <w:r w:rsidRPr="005A31AD">
        <w:rPr>
          <w:rStyle w:val="StyleBoldUnderline"/>
        </w:rPr>
        <w:t xml:space="preserve">The importance of obtaining armed UAVs grew enormously after the recent attack on </w:t>
      </w:r>
      <w:r w:rsidRPr="004B5265">
        <w:rPr>
          <w:sz w:val="10"/>
        </w:rPr>
        <w:t xml:space="preserve">paramilitary forces in </w:t>
      </w:r>
      <w:r w:rsidRPr="005A31AD">
        <w:rPr>
          <w:rStyle w:val="StyleBoldUnderline"/>
        </w:rPr>
        <w:t>Chhattisgarh</w:t>
      </w:r>
      <w:r w:rsidRPr="004B5265">
        <w:rPr>
          <w:sz w:val="10"/>
        </w:rPr>
        <w:t xml:space="preserve"> that killed 75 security personnel. Sources reveal that </w:t>
      </w:r>
      <w:r w:rsidRPr="005A31AD">
        <w:rPr>
          <w:rStyle w:val="StyleBoldUnderline"/>
        </w:rPr>
        <w:t>the Indian Air Force</w:t>
      </w:r>
      <w:r w:rsidRPr="004B5265">
        <w:rPr>
          <w:sz w:val="10"/>
        </w:rPr>
        <w:t xml:space="preserve"> (IAF) </w:t>
      </w:r>
      <w:r w:rsidRPr="005A31AD">
        <w:rPr>
          <w:rStyle w:val="StyleBoldUnderline"/>
        </w:rPr>
        <w:t>has been in contact with Israeli arms suppliers</w:t>
      </w:r>
      <w:r w:rsidRPr="004B5265">
        <w:rPr>
          <w:sz w:val="10"/>
        </w:rPr>
        <w:t xml:space="preserve"> in New Delhi recently. The IAF is looking to operate Israeli Harop armed UAVs from 2011 onwards, and other units of the armed forces will follow. </w:t>
      </w:r>
      <w:r w:rsidRPr="005A31AD">
        <w:rPr>
          <w:rStyle w:val="StyleBoldUnderline"/>
        </w:rPr>
        <w:t>I’ve</w:t>
      </w:r>
      <w:r w:rsidRPr="004B5265">
        <w:rPr>
          <w:sz w:val="10"/>
        </w:rPr>
        <w:t xml:space="preserve"> also </w:t>
      </w:r>
      <w:r w:rsidRPr="005A31AD">
        <w:rPr>
          <w:rStyle w:val="StyleBoldUnderline"/>
        </w:rPr>
        <w:t>read comments</w:t>
      </w:r>
      <w:r w:rsidRPr="004B5265">
        <w:rPr>
          <w:sz w:val="10"/>
        </w:rPr>
        <w:t xml:space="preserve"> various places </w:t>
      </w:r>
      <w:r w:rsidRPr="005A31AD">
        <w:rPr>
          <w:rStyle w:val="StyleBoldUnderline"/>
        </w:rPr>
        <w:t>suggesting that increased use of drone technologies by the United States causes other countries to follow suit</w:t>
      </w:r>
      <w:r w:rsidRPr="004B5265">
        <w:rPr>
          <w:sz w:val="10"/>
        </w:rPr>
        <w:t xml:space="preserve">, or to develop or acquire similar technologies. </w:t>
      </w:r>
      <w:r w:rsidRPr="005A31AD">
        <w:rPr>
          <w:rStyle w:val="StyleBoldUnderline"/>
        </w:rPr>
        <w:t>In some cases</w:t>
      </w:r>
      <w:r w:rsidRPr="004B5265">
        <w:rPr>
          <w:sz w:val="10"/>
        </w:rPr>
        <w:t xml:space="preserve">, </w:t>
      </w:r>
      <w:r w:rsidRPr="005A31AD">
        <w:rPr>
          <w:rStyle w:val="StyleBoldUnderline"/>
        </w:rPr>
        <w:t xml:space="preserve">the dangling </w:t>
      </w:r>
      <w:r w:rsidRPr="004B5265">
        <w:rPr>
          <w:rStyle w:val="StyleBoldUnderline"/>
          <w:highlight w:val="yellow"/>
        </w:rPr>
        <w:t>implication is</w:t>
      </w:r>
      <w:r w:rsidRPr="005A31AD">
        <w:rPr>
          <w:rStyle w:val="StyleBoldUnderline"/>
        </w:rPr>
        <w:t xml:space="preserve"> that </w:t>
      </w:r>
      <w:r w:rsidRPr="004B5265">
        <w:rPr>
          <w:rStyle w:val="StyleBoldUnderline"/>
          <w:highlight w:val="yellow"/>
        </w:rPr>
        <w:t>if the US would not get involved</w:t>
      </w:r>
      <w:r w:rsidRPr="005A31AD">
        <w:rPr>
          <w:rStyle w:val="StyleBoldUnderline"/>
        </w:rPr>
        <w:t xml:space="preserve"> in such technologies, </w:t>
      </w:r>
      <w:r w:rsidRPr="004B5265">
        <w:rPr>
          <w:rStyle w:val="Emphasis"/>
          <w:highlight w:val="yellow"/>
        </w:rPr>
        <w:t>others would not follow suit</w:t>
      </w:r>
      <w:r w:rsidRPr="004B5265">
        <w:rPr>
          <w:sz w:val="10"/>
          <w:highlight w:val="cyan"/>
        </w:rPr>
        <w:t>.</w:t>
      </w:r>
      <w:r w:rsidRPr="004B5265">
        <w:rPr>
          <w:sz w:val="10"/>
        </w:rPr>
        <w:t xml:space="preserve"> </w:t>
      </w:r>
      <w:r w:rsidRPr="005A31AD">
        <w:rPr>
          <w:rStyle w:val="StyleBoldUnderline"/>
        </w:rPr>
        <w:t>In</w:t>
      </w:r>
      <w:r w:rsidRPr="004B5265">
        <w:rPr>
          <w:sz w:val="10"/>
        </w:rPr>
        <w:t xml:space="preserve"> some relatively </w:t>
      </w:r>
      <w:r w:rsidRPr="005A31AD">
        <w:rPr>
          <w:rStyle w:val="Emphasis"/>
        </w:rPr>
        <w:t>rare cases</w:t>
      </w:r>
      <w:r w:rsidRPr="004B5265">
        <w:rPr>
          <w:sz w:val="10"/>
        </w:rPr>
        <w:t xml:space="preserve"> of weapons technologies, </w:t>
      </w:r>
      <w:r w:rsidRPr="005A31AD">
        <w:rPr>
          <w:rStyle w:val="StyleBoldUnderline"/>
        </w:rPr>
        <w:t>the US refraining from undertaking the R&amp;D</w:t>
      </w:r>
      <w:r w:rsidRPr="004B5265">
        <w:rPr>
          <w:sz w:val="10"/>
        </w:rPr>
        <w:t xml:space="preserve">, or stopping short of a deployable weapon, </w:t>
      </w:r>
      <w:r w:rsidRPr="005A31AD">
        <w:rPr>
          <w:rStyle w:val="StyleBoldUnderline"/>
        </w:rPr>
        <w:t>might induce others not to build the same weapon</w:t>
      </w:r>
      <w:r w:rsidRPr="004B5265">
        <w:rPr>
          <w:sz w:val="10"/>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5A31AD">
        <w:rPr>
          <w:rStyle w:val="StyleBoldUnderline"/>
        </w:rPr>
        <w:t>The situation is</w:t>
      </w:r>
      <w:r w:rsidRPr="004B5265">
        <w:rPr>
          <w:sz w:val="10"/>
        </w:rPr>
        <w:t xml:space="preserve"> altogether </w:t>
      </w:r>
      <w:r w:rsidRPr="005A31AD">
        <w:rPr>
          <w:rStyle w:val="StyleBoldUnderline"/>
        </w:rPr>
        <w:t>different in the case of UAVs</w:t>
      </w:r>
      <w:r w:rsidRPr="004B5265">
        <w:rPr>
          <w:sz w:val="10"/>
        </w:rPr>
        <w:t>.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w:t>
      </w:r>
      <w:r w:rsidRPr="004B5265">
        <w:rPr>
          <w:sz w:val="12"/>
        </w:rPr>
        <w:t>?</w:t>
      </w:r>
      <w:r w:rsidRPr="004B5265">
        <w:rPr>
          <w:sz w:val="10"/>
        </w:rPr>
        <w:t xml:space="preserve"> Without thinking twice. Burma</w:t>
      </w:r>
      <w:r w:rsidRPr="004B5265">
        <w:rPr>
          <w:sz w:val="12"/>
        </w:rPr>
        <w:t>?</w:t>
      </w:r>
      <w:r w:rsidRPr="004B5265">
        <w:rPr>
          <w:sz w:val="10"/>
        </w:rPr>
        <w:t xml:space="preserve"> Sure. Zimbabwe</w:t>
      </w:r>
      <w:r w:rsidRPr="004B5265">
        <w:rPr>
          <w:sz w:val="12"/>
        </w:rPr>
        <w:t>?</w:t>
      </w:r>
      <w:r w:rsidRPr="004B5265">
        <w:rPr>
          <w:sz w:val="10"/>
        </w:rPr>
        <w:t xml:space="preserve"> If it really wanted to, probably. </w:t>
      </w:r>
      <w:r w:rsidRPr="005A31AD">
        <w:rPr>
          <w:rStyle w:val="StyleBoldUnderline"/>
        </w:rPr>
        <w:t xml:space="preserve">So </w:t>
      </w:r>
      <w:r w:rsidRPr="004B5265">
        <w:rPr>
          <w:rStyle w:val="StyleBoldUnderline"/>
          <w:highlight w:val="yellow"/>
        </w:rPr>
        <w:t xml:space="preserve">it </w:t>
      </w:r>
      <w:r w:rsidRPr="004B5265">
        <w:rPr>
          <w:rStyle w:val="Box"/>
          <w:highlight w:val="yellow"/>
        </w:rPr>
        <w:t xml:space="preserve">doesn’t make </w:t>
      </w:r>
      <w:r w:rsidRPr="004B5265">
        <w:rPr>
          <w:rStyle w:val="Box"/>
        </w:rPr>
        <w:t xml:space="preserve">any </w:t>
      </w:r>
      <w:r w:rsidRPr="004B5265">
        <w:rPr>
          <w:rStyle w:val="Box"/>
          <w:highlight w:val="yellow"/>
        </w:rPr>
        <w:t>substantial difference</w:t>
      </w:r>
      <w:r w:rsidRPr="004B5265">
        <w:rPr>
          <w:rStyle w:val="StyleBoldUnderline"/>
          <w:highlight w:val="yellow"/>
        </w:rPr>
        <w:t xml:space="preserve"> whether or not the US deploys UAVs</w:t>
      </w:r>
      <w:r w:rsidRPr="004B5265">
        <w:rPr>
          <w:sz w:val="10"/>
        </w:rPr>
        <w:t xml:space="preserve">, </w:t>
      </w:r>
      <w:r w:rsidRPr="005A31AD">
        <w:rPr>
          <w:rStyle w:val="StyleBoldUnderline"/>
        </w:rPr>
        <w:t>not in relation to a decision by other states to deploy their own</w:t>
      </w:r>
      <w:r w:rsidRPr="004B5265">
        <w:rPr>
          <w:sz w:val="10"/>
        </w:rPr>
        <w:t xml:space="preserve">. </w:t>
      </w:r>
      <w:r w:rsidRPr="005A31AD">
        <w:rPr>
          <w:rStyle w:val="StyleBoldUnderline"/>
        </w:rPr>
        <w:t xml:space="preserve">The </w:t>
      </w:r>
      <w:r w:rsidRPr="004B5265">
        <w:rPr>
          <w:rStyle w:val="StyleBoldUnderline"/>
          <w:highlight w:val="yellow"/>
        </w:rPr>
        <w:t>US decision to use</w:t>
      </w:r>
      <w:r w:rsidRPr="004B5265">
        <w:rPr>
          <w:sz w:val="10"/>
        </w:rPr>
        <w:t xml:space="preserve"> and deploy </w:t>
      </w:r>
      <w:r w:rsidRPr="004B5265">
        <w:rPr>
          <w:rStyle w:val="Emphasis"/>
          <w:highlight w:val="yellow"/>
        </w:rPr>
        <w:t xml:space="preserve">UAVs does </w:t>
      </w:r>
      <w:r w:rsidRPr="004B5265">
        <w:rPr>
          <w:rStyle w:val="Box"/>
          <w:highlight w:val="yellow"/>
        </w:rPr>
        <w:t>not drive others’</w:t>
      </w:r>
      <w:r w:rsidRPr="004B5265">
        <w:rPr>
          <w:rStyle w:val="Emphasis"/>
          <w:highlight w:val="yellow"/>
        </w:rPr>
        <w:t xml:space="preserve"> decisions </w:t>
      </w:r>
      <w:r w:rsidRPr="004B5265">
        <w:rPr>
          <w:rStyle w:val="Emphasis"/>
        </w:rPr>
        <w:t>one way or the other</w:t>
      </w:r>
      <w:r w:rsidRPr="004B5265">
        <w:rPr>
          <w:sz w:val="10"/>
        </w:rPr>
        <w:t xml:space="preserve">. They make that decision in nearly all cases – Iran perhaps being an exception in wanting to be able to show that they can use them in or over the Iraqi border – in relation to their particular security perceptions. </w:t>
      </w:r>
      <w:r w:rsidRPr="004B5265">
        <w:rPr>
          <w:rStyle w:val="StyleBoldUnderline"/>
          <w:highlight w:val="yellow"/>
        </w:rPr>
        <w:t xml:space="preserve">Many </w:t>
      </w:r>
      <w:r w:rsidRPr="004B5265">
        <w:rPr>
          <w:rStyle w:val="StyleBoldUnderline"/>
        </w:rPr>
        <w:t xml:space="preserve">states </w:t>
      </w:r>
      <w:r w:rsidRPr="004B5265">
        <w:rPr>
          <w:rStyle w:val="StyleBoldUnderline"/>
          <w:highlight w:val="yellow"/>
        </w:rPr>
        <w:t>have reasons to want to have UAVs</w:t>
      </w:r>
      <w:r w:rsidRPr="004B5265">
        <w:rPr>
          <w:sz w:val="10"/>
        </w:rPr>
        <w:t xml:space="preserve">, for surveillance as well as use of force. </w:t>
      </w:r>
      <w:r w:rsidRPr="004B5265">
        <w:rPr>
          <w:rStyle w:val="Box"/>
          <w:highlight w:val="yellow"/>
        </w:rPr>
        <w:t>It is not as a counter or defense to the US</w:t>
      </w:r>
      <w:r w:rsidRPr="005A31AD">
        <w:rPr>
          <w:rStyle w:val="Emphasis"/>
        </w:rPr>
        <w:t xml:space="preserve"> use of UAVs</w:t>
      </w:r>
      <w:r w:rsidRPr="004B5265">
        <w:rPr>
          <w:sz w:val="10"/>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5A31AD">
        <w:rPr>
          <w:rStyle w:val="StyleBoldUnderline"/>
        </w:rPr>
        <w:t xml:space="preserve">it is </w:t>
      </w:r>
      <w:r w:rsidRPr="005A31AD">
        <w:rPr>
          <w:rStyle w:val="Emphasis"/>
        </w:rPr>
        <w:t>not the case</w:t>
      </w:r>
      <w:r w:rsidRPr="005A31AD">
        <w:rPr>
          <w:rStyle w:val="StyleBoldUnderline"/>
        </w:rPr>
        <w:t xml:space="preserve"> that they are making these decisions </w:t>
      </w:r>
      <w:r w:rsidRPr="005A31AD">
        <w:rPr>
          <w:rStyle w:val="Emphasis"/>
        </w:rPr>
        <w:t>on account of US decisions</w:t>
      </w:r>
      <w:r w:rsidRPr="005A31AD">
        <w:rPr>
          <w:rStyle w:val="StyleBoldUnderline"/>
        </w:rPr>
        <w:t xml:space="preserve"> about UAVs</w:t>
      </w:r>
      <w:r w:rsidRPr="004B5265">
        <w:rPr>
          <w:sz w:val="10"/>
        </w:rPr>
        <w:t xml:space="preserve">; </w:t>
      </w:r>
      <w:r w:rsidRPr="004B5265">
        <w:rPr>
          <w:rStyle w:val="StyleBoldUnderline"/>
          <w:highlight w:val="yellow"/>
        </w:rPr>
        <w:t xml:space="preserve">UAVs are useful for many other reasons for many other parties, </w:t>
      </w:r>
      <w:r w:rsidRPr="004B5265">
        <w:rPr>
          <w:rStyle w:val="Box"/>
          <w:highlight w:val="yellow"/>
        </w:rPr>
        <w:t>all on their own</w:t>
      </w:r>
      <w:r w:rsidRPr="004B5265">
        <w:rPr>
          <w:sz w:val="10"/>
          <w:highlight w:val="yellow"/>
        </w:rPr>
        <w:t>.</w:t>
      </w:r>
    </w:p>
    <w:p w14:paraId="755E9A7C" w14:textId="77777777" w:rsidR="001E285A" w:rsidRDefault="001E285A" w:rsidP="001E285A">
      <w:pPr>
        <w:rPr>
          <w:sz w:val="14"/>
          <w:lang w:eastAsia="ko-KR"/>
        </w:rPr>
      </w:pPr>
    </w:p>
    <w:p w14:paraId="49597BA3" w14:textId="77777777" w:rsidR="001E285A" w:rsidRDefault="001E285A" w:rsidP="001E285A">
      <w:pPr>
        <w:pStyle w:val="Heading4"/>
        <w:rPr>
          <w:lang w:eastAsia="ko-KR"/>
        </w:rPr>
      </w:pPr>
      <w:r>
        <w:rPr>
          <w:rFonts w:hint="eastAsia"/>
          <w:lang w:eastAsia="ko-KR"/>
        </w:rPr>
        <w:t>No impact to drone proliferation</w:t>
      </w:r>
    </w:p>
    <w:p w14:paraId="08E8E7F9" w14:textId="77777777" w:rsidR="001E285A" w:rsidRDefault="001E285A" w:rsidP="001E285A">
      <w:r w:rsidRPr="006372DE">
        <w:rPr>
          <w:rStyle w:val="StyleStyleBold12pt"/>
        </w:rPr>
        <w:t>Singh 12</w:t>
      </w:r>
      <w:r>
        <w:t xml:space="preserve"> Betting Against a Drone Arms Race, Joseph Singh, researcher at the Center for a New American Security, Aug. 13, 2012, </w:t>
      </w:r>
      <w:r w:rsidRPr="006372DE">
        <w:t>http://nation.time.com/2012/08/13/betting-against-a-drone-arms-race/</w:t>
      </w:r>
    </w:p>
    <w:p w14:paraId="6A17E112" w14:textId="77777777" w:rsidR="001E285A" w:rsidRDefault="001E285A" w:rsidP="001E285A"/>
    <w:p w14:paraId="3122506C" w14:textId="77777777" w:rsidR="001E285A" w:rsidRPr="006372DE" w:rsidRDefault="001E285A" w:rsidP="001E285A">
      <w:pPr>
        <w:rPr>
          <w:rStyle w:val="StyleBoldUnderline"/>
        </w:rPr>
      </w:pPr>
      <w:r w:rsidRPr="004B5265">
        <w:rPr>
          <w:sz w:val="10"/>
        </w:rPr>
        <w:t xml:space="preserve">As drones develop the ability to fly completely autonomously, Sharkey predicts a proliferation of their use that will set dangerous precedents, seemingly inviting hostile nations to use drones against one another. Yet, </w:t>
      </w:r>
      <w:r w:rsidRPr="006372DE">
        <w:rPr>
          <w:rStyle w:val="StyleBoldUnderline"/>
        </w:rPr>
        <w:t xml:space="preserve">the </w:t>
      </w:r>
      <w:r w:rsidRPr="004B5265">
        <w:rPr>
          <w:rStyle w:val="Box"/>
          <w:highlight w:val="yellow"/>
        </w:rPr>
        <w:t>narrow applications</w:t>
      </w:r>
      <w:r w:rsidRPr="004B5265">
        <w:rPr>
          <w:rStyle w:val="StyleBoldUnderline"/>
          <w:highlight w:val="yellow"/>
        </w:rPr>
        <w:t xml:space="preserve"> of</w:t>
      </w:r>
      <w:r w:rsidRPr="005A31AD">
        <w:rPr>
          <w:rStyle w:val="StyleBoldUnderline"/>
        </w:rPr>
        <w:t xml:space="preserve"> current</w:t>
      </w:r>
      <w:r w:rsidRPr="006372DE">
        <w:rPr>
          <w:rStyle w:val="StyleBoldUnderline"/>
        </w:rPr>
        <w:t xml:space="preserve"> </w:t>
      </w:r>
      <w:r w:rsidRPr="004B5265">
        <w:rPr>
          <w:rStyle w:val="StyleBoldUnderline"/>
          <w:highlight w:val="yellow"/>
        </w:rPr>
        <w:t>drone</w:t>
      </w:r>
      <w:r w:rsidRPr="006372DE">
        <w:rPr>
          <w:rStyle w:val="StyleBoldUnderline"/>
        </w:rPr>
        <w:t xml:space="preserve"> </w:t>
      </w:r>
      <w:r w:rsidRPr="004B5265">
        <w:rPr>
          <w:rStyle w:val="StyleBoldUnderline"/>
        </w:rPr>
        <w:t xml:space="preserve">technology </w:t>
      </w:r>
      <w:r w:rsidRPr="004B5265">
        <w:rPr>
          <w:rStyle w:val="StyleBoldUnderline"/>
          <w:highlight w:val="yellow"/>
        </w:rPr>
        <w:t xml:space="preserve">coupled with what we know about </w:t>
      </w:r>
      <w:r w:rsidRPr="004B5265">
        <w:rPr>
          <w:rStyle w:val="Box"/>
          <w:highlight w:val="yellow"/>
        </w:rPr>
        <w:t>state behavior</w:t>
      </w:r>
      <w:r w:rsidRPr="006372DE">
        <w:rPr>
          <w:rStyle w:val="StyleBoldUnderline"/>
        </w:rPr>
        <w:t xml:space="preserve"> in the international system </w:t>
      </w:r>
      <w:r w:rsidRPr="004B5265">
        <w:rPr>
          <w:rStyle w:val="StyleBoldUnderline"/>
          <w:highlight w:val="yellow"/>
        </w:rPr>
        <w:t xml:space="preserve">lend </w:t>
      </w:r>
      <w:r w:rsidRPr="004B5265">
        <w:rPr>
          <w:rStyle w:val="Box"/>
          <w:highlight w:val="yellow"/>
        </w:rPr>
        <w:t>no credence</w:t>
      </w:r>
      <w:r w:rsidRPr="004B5265">
        <w:rPr>
          <w:rStyle w:val="StyleBoldUnderline"/>
          <w:highlight w:val="yellow"/>
        </w:rPr>
        <w:t xml:space="preserve"> to</w:t>
      </w:r>
      <w:r w:rsidRPr="006372DE">
        <w:rPr>
          <w:rStyle w:val="StyleBoldUnderline"/>
        </w:rPr>
        <w:t xml:space="preserve"> these </w:t>
      </w:r>
      <w:r w:rsidRPr="004B5265">
        <w:rPr>
          <w:rStyle w:val="StyleBoldUnderline"/>
        </w:rPr>
        <w:t xml:space="preserve">ominous </w:t>
      </w:r>
      <w:r w:rsidRPr="004B5265">
        <w:rPr>
          <w:rStyle w:val="StyleBoldUnderline"/>
          <w:highlight w:val="yellow"/>
        </w:rPr>
        <w:t>warnings</w:t>
      </w:r>
      <w:r w:rsidRPr="006372DE">
        <w:rPr>
          <w:rStyle w:val="StyleBoldUnderline"/>
        </w:rPr>
        <w:t>.</w:t>
      </w:r>
      <w:r w:rsidRPr="006372DE">
        <w:rPr>
          <w:rStyle w:val="StyleBoldUnderline"/>
          <w:sz w:val="12"/>
        </w:rPr>
        <w:t>¶</w:t>
      </w:r>
      <w:r w:rsidRPr="004B5265">
        <w:rPr>
          <w:sz w:val="10"/>
        </w:rPr>
        <w:t xml:space="preserve"> Indeed, critics seem overly-focused on the domestic implications of drone use.¶ In a June piece for the Financial Times, Michael Ignatieff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4B5265">
        <w:rPr>
          <w:rStyle w:val="StyleBoldUnderline"/>
          <w:highlight w:val="yellow"/>
        </w:rPr>
        <w:t>there remain</w:t>
      </w:r>
      <w:r w:rsidRPr="006372DE">
        <w:rPr>
          <w:rStyle w:val="StyleBoldUnderline"/>
        </w:rPr>
        <w:t xml:space="preserve"> equally </w:t>
      </w:r>
      <w:r w:rsidRPr="004B5265">
        <w:rPr>
          <w:rStyle w:val="Box"/>
          <w:highlight w:val="yellow"/>
        </w:rPr>
        <w:t>serious diplomatic and political costs</w:t>
      </w:r>
      <w:r w:rsidRPr="006372DE">
        <w:rPr>
          <w:rStyle w:val="StyleBoldUnderline"/>
        </w:rPr>
        <w:t xml:space="preserve"> that emanate </w:t>
      </w:r>
      <w:r w:rsidRPr="00D14E90">
        <w:rPr>
          <w:rStyle w:val="StyleBoldUnderline"/>
        </w:rPr>
        <w:t>from</w:t>
      </w:r>
      <w:r w:rsidRPr="006372DE">
        <w:rPr>
          <w:rStyle w:val="StyleBoldUnderline"/>
        </w:rPr>
        <w:t xml:space="preserve"> beyond a fickle electorate, </w:t>
      </w:r>
      <w:r w:rsidRPr="004B5265">
        <w:rPr>
          <w:rStyle w:val="StyleBoldUnderline"/>
          <w:highlight w:val="yellow"/>
        </w:rPr>
        <w:t xml:space="preserve">which </w:t>
      </w:r>
      <w:r w:rsidRPr="004B5265">
        <w:rPr>
          <w:rStyle w:val="StyleBoldUnderline"/>
        </w:rPr>
        <w:t xml:space="preserve">will </w:t>
      </w:r>
      <w:r w:rsidRPr="004B5265">
        <w:rPr>
          <w:rStyle w:val="Box"/>
          <w:highlight w:val="yellow"/>
        </w:rPr>
        <w:t>prevent</w:t>
      </w:r>
      <w:r w:rsidRPr="006372DE">
        <w:rPr>
          <w:rStyle w:val="StyleBoldUnderline"/>
        </w:rPr>
        <w:t xml:space="preserve"> the likes of the </w:t>
      </w:r>
      <w:r w:rsidRPr="004B5265">
        <w:rPr>
          <w:rStyle w:val="StyleBoldUnderline"/>
        </w:rPr>
        <w:t xml:space="preserve">increased </w:t>
      </w:r>
      <w:r w:rsidRPr="004B5265">
        <w:rPr>
          <w:rStyle w:val="StyleBoldUnderline"/>
          <w:highlight w:val="yellow"/>
        </w:rPr>
        <w:t>drone</w:t>
      </w:r>
      <w:r w:rsidRPr="006372DE">
        <w:rPr>
          <w:rStyle w:val="StyleBoldUnderline"/>
        </w:rPr>
        <w:t xml:space="preserve"> </w:t>
      </w:r>
      <w:r w:rsidRPr="004B5265">
        <w:rPr>
          <w:rStyle w:val="StyleBoldUnderline"/>
          <w:highlight w:val="yellow"/>
        </w:rPr>
        <w:t>aggression</w:t>
      </w:r>
      <w:r w:rsidRPr="00D14E90">
        <w:rPr>
          <w:rStyle w:val="StyleBoldUnderline"/>
        </w:rPr>
        <w:t xml:space="preserve"> </w:t>
      </w:r>
      <w:r w:rsidRPr="004B5265">
        <w:rPr>
          <w:sz w:val="10"/>
        </w:rPr>
        <w:t xml:space="preserve">predicted by both Ignatieff and Sharkey.¶ Most recently, </w:t>
      </w:r>
      <w:r w:rsidRPr="006372DE">
        <w:rPr>
          <w:rStyle w:val="StyleBoldUnderline"/>
        </w:rPr>
        <w:t xml:space="preserve">the serious diplomatic </w:t>
      </w:r>
      <w:r w:rsidRPr="005A31AD">
        <w:rPr>
          <w:rStyle w:val="StyleBoldUnderline"/>
        </w:rPr>
        <w:t xml:space="preserve">scuffle instigated by Syria’s downing a Turkish reconnaissance </w:t>
      </w:r>
      <w:r w:rsidRPr="004B5265">
        <w:rPr>
          <w:rStyle w:val="StyleBoldUnderline"/>
        </w:rPr>
        <w:t>plane</w:t>
      </w:r>
      <w:r w:rsidRPr="004B5265">
        <w:rPr>
          <w:sz w:val="10"/>
        </w:rPr>
        <w:t xml:space="preserve"> in June </w:t>
      </w:r>
      <w:r w:rsidRPr="005A31AD">
        <w:rPr>
          <w:rStyle w:val="StyleBoldUnderline"/>
        </w:rPr>
        <w:t xml:space="preserve">illustrated the </w:t>
      </w:r>
      <w:r w:rsidRPr="005A31AD">
        <w:rPr>
          <w:rStyle w:val="Box"/>
        </w:rPr>
        <w:t>very serious risks</w:t>
      </w:r>
      <w:r w:rsidRPr="005A31AD">
        <w:rPr>
          <w:rStyle w:val="StyleBoldUnderline"/>
        </w:rPr>
        <w:t xml:space="preserve"> of operating any aircraft in foreign territory</w:t>
      </w:r>
      <w:r w:rsidRPr="006372DE">
        <w:rPr>
          <w:rStyle w:val="StyleBoldUnderline"/>
        </w:rPr>
        <w:t>.</w:t>
      </w:r>
      <w:r w:rsidRPr="006372DE">
        <w:rPr>
          <w:rStyle w:val="StyleBoldUnderline"/>
          <w:sz w:val="12"/>
        </w:rPr>
        <w:t>¶</w:t>
      </w:r>
      <w:r w:rsidRPr="004B5265">
        <w:rPr>
          <w:sz w:val="10"/>
        </w:rPr>
        <w:t xml:space="preserve"> </w:t>
      </w:r>
      <w:r w:rsidRPr="004B5265">
        <w:rPr>
          <w:rStyle w:val="StyleBoldUnderline"/>
          <w:highlight w:val="yellow"/>
        </w:rPr>
        <w:t xml:space="preserve">States </w:t>
      </w:r>
      <w:r w:rsidRPr="004B5265">
        <w:rPr>
          <w:rStyle w:val="StyleBoldUnderline"/>
        </w:rPr>
        <w:t xml:space="preserve">launching drones </w:t>
      </w:r>
      <w:r w:rsidRPr="004B5265">
        <w:rPr>
          <w:rStyle w:val="StyleBoldUnderline"/>
          <w:highlight w:val="yellow"/>
        </w:rPr>
        <w:t>must</w:t>
      </w:r>
      <w:r w:rsidRPr="006372DE">
        <w:rPr>
          <w:rStyle w:val="StyleBoldUnderline"/>
        </w:rPr>
        <w:t xml:space="preserve"> still </w:t>
      </w:r>
      <w:r w:rsidRPr="004B5265">
        <w:rPr>
          <w:rStyle w:val="StyleBoldUnderline"/>
          <w:highlight w:val="yellow"/>
        </w:rPr>
        <w:t>weigh the</w:t>
      </w:r>
      <w:r w:rsidRPr="006372DE">
        <w:rPr>
          <w:rStyle w:val="StyleBoldUnderline"/>
        </w:rPr>
        <w:t xml:space="preserve"> diplomatic and political </w:t>
      </w:r>
      <w:r w:rsidRPr="004B5265">
        <w:rPr>
          <w:rStyle w:val="StyleBoldUnderline"/>
          <w:highlight w:val="yellow"/>
        </w:rPr>
        <w:t>costs</w:t>
      </w:r>
      <w:r w:rsidRPr="006372DE">
        <w:rPr>
          <w:rStyle w:val="StyleBoldUnderline"/>
        </w:rPr>
        <w:t xml:space="preserve"> of their actions, </w:t>
      </w:r>
      <w:r w:rsidRPr="004B5265">
        <w:rPr>
          <w:rStyle w:val="StyleBoldUnderline"/>
          <w:highlight w:val="yellow"/>
        </w:rPr>
        <w:t>which make the calculation</w:t>
      </w:r>
      <w:r w:rsidRPr="006372DE">
        <w:rPr>
          <w:rStyle w:val="StyleBoldUnderline"/>
        </w:rPr>
        <w:t xml:space="preserve"> surrounding their use </w:t>
      </w:r>
      <w:r w:rsidRPr="004B5265">
        <w:rPr>
          <w:rStyle w:val="StyleBoldUnderline"/>
          <w:highlight w:val="yellow"/>
        </w:rPr>
        <w:t>no</w:t>
      </w:r>
      <w:r w:rsidRPr="006372DE">
        <w:rPr>
          <w:rStyle w:val="StyleBoldUnderline"/>
        </w:rPr>
        <w:t xml:space="preserve"> </w:t>
      </w:r>
      <w:r w:rsidRPr="006372DE">
        <w:rPr>
          <w:rStyle w:val="Box"/>
        </w:rPr>
        <w:t xml:space="preserve">fundamentally </w:t>
      </w:r>
      <w:r w:rsidRPr="004B5265">
        <w:rPr>
          <w:rStyle w:val="Box"/>
          <w:highlight w:val="yellow"/>
        </w:rPr>
        <w:t>different</w:t>
      </w:r>
      <w:r w:rsidRPr="004B5265">
        <w:rPr>
          <w:rStyle w:val="StyleBoldUnderline"/>
          <w:highlight w:val="yellow"/>
        </w:rPr>
        <w:t xml:space="preserve"> to any other</w:t>
      </w:r>
      <w:r w:rsidRPr="006372DE">
        <w:rPr>
          <w:rStyle w:val="StyleBoldUnderline"/>
        </w:rPr>
        <w:t xml:space="preserve"> </w:t>
      </w:r>
      <w:r w:rsidRPr="005A31AD">
        <w:rPr>
          <w:rStyle w:val="StyleBoldUnderline"/>
        </w:rPr>
        <w:t xml:space="preserve">aerial </w:t>
      </w:r>
      <w:r w:rsidRPr="004B5265">
        <w:rPr>
          <w:rStyle w:val="StyleBoldUnderline"/>
          <w:highlight w:val="yellow"/>
        </w:rPr>
        <w:t>engagement</w:t>
      </w:r>
      <w:r w:rsidRPr="006372DE">
        <w:rPr>
          <w:rStyle w:val="StyleBoldUnderline"/>
        </w:rPr>
        <w:t>.</w:t>
      </w:r>
      <w:r w:rsidRPr="006372DE">
        <w:rPr>
          <w:rStyle w:val="StyleBoldUnderline"/>
          <w:sz w:val="12"/>
        </w:rPr>
        <w:t>¶</w:t>
      </w:r>
      <w:r w:rsidRPr="004B5265">
        <w:rPr>
          <w:sz w:val="10"/>
        </w:rPr>
        <w:t xml:space="preserve"> </w:t>
      </w:r>
      <w:r w:rsidRPr="006372DE">
        <w:rPr>
          <w:rStyle w:val="StyleBoldUnderline"/>
        </w:rPr>
        <w:t>This recent bout</w:t>
      </w:r>
      <w:r w:rsidRPr="004B5265">
        <w:rPr>
          <w:sz w:val="10"/>
        </w:rPr>
        <w:t xml:space="preserve"> also </w:t>
      </w:r>
      <w:r w:rsidRPr="006372DE">
        <w:rPr>
          <w:rStyle w:val="StyleBoldUnderline"/>
        </w:rPr>
        <w:t xml:space="preserve">illustrated a salient point regarding drone technology: </w:t>
      </w:r>
      <w:r w:rsidRPr="004B5265">
        <w:rPr>
          <w:rStyle w:val="StyleBoldUnderline"/>
        </w:rPr>
        <w:t>most states maintain</w:t>
      </w:r>
      <w:r w:rsidRPr="006372DE">
        <w:rPr>
          <w:rStyle w:val="StyleBoldUnderline"/>
        </w:rPr>
        <w:t xml:space="preserve"> at least </w:t>
      </w:r>
      <w:r w:rsidRPr="004B5265">
        <w:rPr>
          <w:rStyle w:val="StyleBoldUnderline"/>
          <w:highlight w:val="yellow"/>
        </w:rPr>
        <w:t>minimal air</w:t>
      </w:r>
      <w:r w:rsidRPr="006372DE">
        <w:rPr>
          <w:rStyle w:val="StyleBoldUnderline"/>
        </w:rPr>
        <w:t xml:space="preserve"> </w:t>
      </w:r>
      <w:r w:rsidRPr="004B5265">
        <w:rPr>
          <w:rStyle w:val="StyleBoldUnderline"/>
          <w:highlight w:val="yellow"/>
        </w:rPr>
        <w:t xml:space="preserve">defenses </w:t>
      </w:r>
      <w:r w:rsidRPr="004B5265">
        <w:rPr>
          <w:rStyle w:val="StyleBoldUnderline"/>
        </w:rPr>
        <w:t xml:space="preserve">that </w:t>
      </w:r>
      <w:r w:rsidRPr="004B5265">
        <w:rPr>
          <w:rStyle w:val="StyleBoldUnderline"/>
          <w:highlight w:val="yellow"/>
        </w:rPr>
        <w:t xml:space="preserve">can </w:t>
      </w:r>
      <w:r w:rsidRPr="004B5265">
        <w:rPr>
          <w:rStyle w:val="Box"/>
          <w:highlight w:val="yellow"/>
        </w:rPr>
        <w:t xml:space="preserve">quickly </w:t>
      </w:r>
      <w:r w:rsidRPr="004B5265">
        <w:rPr>
          <w:rStyle w:val="Box"/>
        </w:rPr>
        <w:t xml:space="preserve">detect and </w:t>
      </w:r>
      <w:r w:rsidRPr="004B5265">
        <w:rPr>
          <w:rStyle w:val="Box"/>
          <w:highlight w:val="yellow"/>
        </w:rPr>
        <w:t>take down</w:t>
      </w:r>
      <w:r w:rsidRPr="004B5265">
        <w:rPr>
          <w:rStyle w:val="StyleBoldUnderline"/>
          <w:highlight w:val="yellow"/>
        </w:rPr>
        <w:t xml:space="preserve"> drones</w:t>
      </w:r>
      <w:r w:rsidRPr="004B5265">
        <w:rPr>
          <w:sz w:val="10"/>
        </w:rPr>
        <w:t xml:space="preserve">, as </w:t>
      </w:r>
      <w:r w:rsidRPr="006372DE">
        <w:rPr>
          <w:rStyle w:val="StyleBoldUnderline"/>
        </w:rPr>
        <w:t>the U.S. discovered when it employed drones at the onset of the Iraq invasion</w:t>
      </w:r>
      <w:r w:rsidRPr="004B5265">
        <w:rPr>
          <w:sz w:val="10"/>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 </w:t>
      </w:r>
      <w:r w:rsidRPr="004B5265">
        <w:rPr>
          <w:rStyle w:val="StyleBoldUnderline"/>
          <w:highlight w:val="yellow"/>
        </w:rPr>
        <w:t>Non-state actors,</w:t>
      </w:r>
      <w:r w:rsidRPr="006372DE">
        <w:rPr>
          <w:rStyle w:val="StyleBoldUnderline"/>
        </w:rPr>
        <w:t xml:space="preserve"> </w:t>
      </w:r>
      <w:r w:rsidRPr="004B5265">
        <w:rPr>
          <w:sz w:val="10"/>
        </w:rPr>
        <w:t>on the other hand,</w:t>
      </w:r>
      <w:r w:rsidRPr="006372DE">
        <w:rPr>
          <w:rStyle w:val="StyleBoldUnderline"/>
        </w:rPr>
        <w:t xml:space="preserve"> </w:t>
      </w:r>
      <w:r w:rsidRPr="004B5265">
        <w:rPr>
          <w:rStyle w:val="StyleBoldUnderline"/>
          <w:highlight w:val="yellow"/>
        </w:rPr>
        <w:t>have</w:t>
      </w:r>
      <w:r w:rsidRPr="006372DE">
        <w:rPr>
          <w:rStyle w:val="StyleBoldUnderline"/>
        </w:rPr>
        <w:t xml:space="preserve"> </w:t>
      </w:r>
      <w:r w:rsidRPr="006372DE">
        <w:rPr>
          <w:rStyle w:val="Box"/>
        </w:rPr>
        <w:t xml:space="preserve">even </w:t>
      </w:r>
      <w:r w:rsidRPr="004B5265">
        <w:rPr>
          <w:rStyle w:val="Box"/>
          <w:highlight w:val="yellow"/>
        </w:rPr>
        <w:t>more reasons</w:t>
      </w:r>
      <w:r w:rsidRPr="004B5265">
        <w:rPr>
          <w:rStyle w:val="StyleBoldUnderline"/>
          <w:highlight w:val="yellow"/>
        </w:rPr>
        <w:t xml:space="preserve"> to steer clear</w:t>
      </w:r>
      <w:r w:rsidRPr="006372DE">
        <w:rPr>
          <w:rStyle w:val="StyleBoldUnderline"/>
        </w:rPr>
        <w:t xml:space="preserve"> of drones</w:t>
      </w:r>
      <w:r w:rsidRPr="004B5265">
        <w:rPr>
          <w:sz w:val="10"/>
        </w:rPr>
        <w:t xml:space="preserve">:¶ – First, </w:t>
      </w:r>
      <w:r w:rsidRPr="004B5265">
        <w:rPr>
          <w:rStyle w:val="StyleBoldUnderline"/>
          <w:highlight w:val="yellow"/>
        </w:rPr>
        <w:t xml:space="preserve">they are </w:t>
      </w:r>
      <w:r w:rsidRPr="004B5265">
        <w:rPr>
          <w:rStyle w:val="StyleBoldUnderline"/>
        </w:rPr>
        <w:t xml:space="preserve">wildly </w:t>
      </w:r>
      <w:r w:rsidRPr="004B5265">
        <w:rPr>
          <w:rStyle w:val="Box"/>
          <w:highlight w:val="yellow"/>
        </w:rPr>
        <w:t>expensive</w:t>
      </w:r>
      <w:r w:rsidRPr="004B5265">
        <w:rPr>
          <w:sz w:val="10"/>
        </w:rPr>
        <w:t xml:space="preserve">. At $15 million, the average weaponized drone is less costly than an F-16 fighter jet, yet much pricier than the significantly cheaper, yet equally damaging options terrorist groups could pursue.¶ – </w:t>
      </w:r>
      <w:r w:rsidRPr="006372DE">
        <w:rPr>
          <w:rStyle w:val="StyleBoldUnderline"/>
        </w:rPr>
        <w:t xml:space="preserve">Those alternatives would also be relatively </w:t>
      </w:r>
      <w:r w:rsidRPr="00D14E90">
        <w:rPr>
          <w:rStyle w:val="Box"/>
        </w:rPr>
        <w:t>more difficult to trace back</w:t>
      </w:r>
      <w:r w:rsidRPr="00D14E90">
        <w:rPr>
          <w:rStyle w:val="StyleBoldUnderline"/>
        </w:rPr>
        <w:t xml:space="preserve"> to an organization than an unmanned aerial vehicle</w:t>
      </w:r>
      <w:r w:rsidRPr="004B5265">
        <w:rPr>
          <w:sz w:val="10"/>
        </w:rPr>
        <w:t xml:space="preserve">, </w:t>
      </w:r>
      <w:r w:rsidRPr="006372DE">
        <w:rPr>
          <w:rStyle w:val="StyleBoldUnderline"/>
        </w:rPr>
        <w:t>with all the technical and logistical planning its operation would pose.</w:t>
      </w:r>
      <w:r w:rsidRPr="006372DE">
        <w:rPr>
          <w:rStyle w:val="StyleBoldUnderline"/>
          <w:sz w:val="12"/>
        </w:rPr>
        <w:t xml:space="preserve">¶ </w:t>
      </w:r>
      <w:r w:rsidRPr="004B5265">
        <w:rPr>
          <w:sz w:val="10"/>
        </w:rPr>
        <w:t xml:space="preserve">– </w:t>
      </w:r>
      <w:r w:rsidRPr="004B5265">
        <w:rPr>
          <w:rStyle w:val="StyleBoldUnderline"/>
          <w:highlight w:val="yellow"/>
        </w:rPr>
        <w:t xml:space="preserve">Weaponized drones are </w:t>
      </w:r>
      <w:r w:rsidRPr="004B5265">
        <w:rPr>
          <w:rStyle w:val="Box"/>
          <w:highlight w:val="yellow"/>
        </w:rPr>
        <w:t xml:space="preserve">not </w:t>
      </w:r>
      <w:r w:rsidRPr="004B5265">
        <w:rPr>
          <w:rStyle w:val="Box"/>
        </w:rPr>
        <w:t xml:space="preserve">easily </w:t>
      </w:r>
      <w:r w:rsidRPr="004B5265">
        <w:rPr>
          <w:rStyle w:val="Box"/>
          <w:highlight w:val="yellow"/>
        </w:rPr>
        <w:t>deployable</w:t>
      </w:r>
      <w:r w:rsidRPr="004B5265">
        <w:rPr>
          <w:rStyle w:val="StyleBoldUnderline"/>
          <w:highlight w:val="yellow"/>
        </w:rPr>
        <w:t>. Most require runways</w:t>
      </w:r>
      <w:r w:rsidRPr="004B5265">
        <w:rPr>
          <w:sz w:val="10"/>
        </w:rPr>
        <w:t xml:space="preserve"> in order to be launched, which </w:t>
      </w:r>
      <w:r w:rsidRPr="006372DE">
        <w:rPr>
          <w:rStyle w:val="StyleBoldUnderline"/>
        </w:rPr>
        <w:t xml:space="preserve">means that </w:t>
      </w:r>
      <w:r w:rsidRPr="004B5265">
        <w:rPr>
          <w:rStyle w:val="StyleBoldUnderline"/>
          <w:highlight w:val="yellow"/>
        </w:rPr>
        <w:t>any</w:t>
      </w:r>
      <w:r w:rsidRPr="006372DE">
        <w:rPr>
          <w:rStyle w:val="StyleBoldUnderline"/>
        </w:rPr>
        <w:t xml:space="preserve"> non-state </w:t>
      </w:r>
      <w:r w:rsidRPr="004B5265">
        <w:rPr>
          <w:rStyle w:val="StyleBoldUnderline"/>
          <w:highlight w:val="yellow"/>
        </w:rPr>
        <w:t>actor would</w:t>
      </w:r>
      <w:r w:rsidRPr="006372DE">
        <w:rPr>
          <w:rStyle w:val="StyleBoldUnderline"/>
        </w:rPr>
        <w:t xml:space="preserve"> likely </w:t>
      </w:r>
      <w:r w:rsidRPr="004B5265">
        <w:rPr>
          <w:rStyle w:val="Box"/>
          <w:highlight w:val="yellow"/>
        </w:rPr>
        <w:t xml:space="preserve">require </w:t>
      </w:r>
      <w:r w:rsidRPr="004B5265">
        <w:rPr>
          <w:rStyle w:val="Box"/>
        </w:rPr>
        <w:t xml:space="preserve">state </w:t>
      </w:r>
      <w:r w:rsidRPr="004B5265">
        <w:rPr>
          <w:rStyle w:val="Box"/>
          <w:highlight w:val="yellow"/>
        </w:rPr>
        <w:t>sponsorship</w:t>
      </w:r>
      <w:r w:rsidRPr="004B5265">
        <w:rPr>
          <w:sz w:val="10"/>
        </w:rPr>
        <w:t xml:space="preserve"> to operate a drone. </w:t>
      </w:r>
      <w:r w:rsidRPr="004B5265">
        <w:rPr>
          <w:rStyle w:val="StyleBoldUnderline"/>
          <w:highlight w:val="yellow"/>
        </w:rPr>
        <w:t>Such</w:t>
      </w:r>
      <w:r w:rsidRPr="004B5265">
        <w:rPr>
          <w:sz w:val="10"/>
        </w:rPr>
        <w:t xml:space="preserve"> </w:t>
      </w:r>
      <w:r w:rsidRPr="004B5265">
        <w:rPr>
          <w:rStyle w:val="StyleBoldUnderline"/>
        </w:rPr>
        <w:t xml:space="preserve">sponsorship </w:t>
      </w:r>
      <w:r w:rsidRPr="004B5265">
        <w:rPr>
          <w:rStyle w:val="StyleBoldUnderline"/>
          <w:highlight w:val="yellow"/>
        </w:rPr>
        <w:t>is unlikely given</w:t>
      </w:r>
      <w:r w:rsidRPr="006372DE">
        <w:rPr>
          <w:rStyle w:val="StyleBoldUnderline"/>
        </w:rPr>
        <w:t xml:space="preserve"> the </w:t>
      </w:r>
      <w:r w:rsidRPr="004B5265">
        <w:rPr>
          <w:rStyle w:val="Box"/>
          <w:highlight w:val="yellow"/>
        </w:rPr>
        <w:t>political</w:t>
      </w:r>
      <w:r w:rsidRPr="00D14E90">
        <w:rPr>
          <w:rStyle w:val="Box"/>
        </w:rPr>
        <w:t xml:space="preserve"> and diplomatic </w:t>
      </w:r>
      <w:r w:rsidRPr="004B5265">
        <w:rPr>
          <w:rStyle w:val="Box"/>
          <w:highlight w:val="yellow"/>
        </w:rPr>
        <w:t>consequences</w:t>
      </w:r>
      <w:r w:rsidRPr="006372DE">
        <w:rPr>
          <w:rStyle w:val="StyleBoldUnderline"/>
        </w:rPr>
        <w:t xml:space="preserve"> the </w:t>
      </w:r>
      <w:r w:rsidRPr="005A31AD">
        <w:rPr>
          <w:rStyle w:val="StyleBoldUnderline"/>
        </w:rPr>
        <w:t>sponsoring state would certainly face.</w:t>
      </w:r>
      <w:r w:rsidRPr="005A31AD">
        <w:rPr>
          <w:rStyle w:val="StyleBoldUnderline"/>
          <w:sz w:val="12"/>
        </w:rPr>
        <w:t xml:space="preserve">¶ </w:t>
      </w:r>
      <w:r w:rsidRPr="004B5265">
        <w:rPr>
          <w:sz w:val="10"/>
        </w:rPr>
        <w:t xml:space="preserve">– Finally, </w:t>
      </w:r>
      <w:r w:rsidRPr="005A31AD">
        <w:rPr>
          <w:rStyle w:val="StyleBoldUnderline"/>
        </w:rPr>
        <w:t xml:space="preserve">drones require an </w:t>
      </w:r>
      <w:r w:rsidRPr="005A31AD">
        <w:rPr>
          <w:rStyle w:val="Box"/>
        </w:rPr>
        <w:t>extensive team</w:t>
      </w:r>
      <w:r w:rsidRPr="005A31AD">
        <w:rPr>
          <w:rStyle w:val="StyleBoldUnderline"/>
        </w:rPr>
        <w:t xml:space="preserve"> of on-the-ground experts to ensure their successful operation.</w:t>
      </w:r>
      <w:r w:rsidRPr="004B5265">
        <w:rPr>
          <w:sz w:val="10"/>
        </w:rPr>
        <w:t xml:space="preserve"> According to the U.S. Air Force, </w:t>
      </w:r>
      <w:r w:rsidRPr="00D14E90">
        <w:rPr>
          <w:rStyle w:val="Box"/>
        </w:rPr>
        <w:t>168 individuals</w:t>
      </w:r>
      <w:r w:rsidRPr="006372DE">
        <w:rPr>
          <w:rStyle w:val="StyleBoldUnderline"/>
        </w:rPr>
        <w:t xml:space="preserve"> are needed to operate a Predator drone</w:t>
      </w:r>
      <w:r w:rsidRPr="004B5265">
        <w:rPr>
          <w:sz w:val="10"/>
        </w:rPr>
        <w:t xml:space="preserve">, including a pilot, maintenance personnel and surveillance analysts.¶ In short, </w:t>
      </w:r>
      <w:r w:rsidRPr="00D14E90">
        <w:rPr>
          <w:rStyle w:val="StyleBoldUnderline"/>
        </w:rPr>
        <w:t>the doomsday drone scenario</w:t>
      </w:r>
      <w:r w:rsidRPr="004B5265">
        <w:rPr>
          <w:sz w:val="10"/>
        </w:rPr>
        <w:t xml:space="preserve"> Ignatieff and Sharkey predict </w:t>
      </w:r>
      <w:r w:rsidRPr="006372DE">
        <w:rPr>
          <w:rStyle w:val="StyleBoldUnderline"/>
        </w:rPr>
        <w:t>results from an excessive focus on rapidly-evolving military technology.</w:t>
      </w:r>
      <w:r w:rsidRPr="006372DE">
        <w:rPr>
          <w:rStyle w:val="StyleBoldUnderline"/>
          <w:sz w:val="12"/>
        </w:rPr>
        <w:t>¶</w:t>
      </w:r>
      <w:r w:rsidRPr="004B5265">
        <w:rPr>
          <w:sz w:val="10"/>
        </w:rPr>
        <w:t xml:space="preserve"> Instead, </w:t>
      </w:r>
      <w:r w:rsidRPr="006372DE">
        <w:rPr>
          <w:rStyle w:val="StyleBoldUnderline"/>
        </w:rPr>
        <w:t xml:space="preserve">we must return to what we know about state behavior in an anarchistic international order. </w:t>
      </w:r>
      <w:r w:rsidRPr="004B5265">
        <w:rPr>
          <w:rStyle w:val="StyleBoldUnderline"/>
          <w:highlight w:val="yellow"/>
        </w:rPr>
        <w:t xml:space="preserve">Nations </w:t>
      </w:r>
      <w:r w:rsidRPr="004B5265">
        <w:rPr>
          <w:rStyle w:val="StyleBoldUnderline"/>
        </w:rPr>
        <w:t xml:space="preserve">will </w:t>
      </w:r>
      <w:r w:rsidRPr="004B5265">
        <w:rPr>
          <w:rStyle w:val="StyleBoldUnderline"/>
          <w:highlight w:val="yellow"/>
        </w:rPr>
        <w:t xml:space="preserve">confront </w:t>
      </w:r>
      <w:r w:rsidRPr="004B5265">
        <w:rPr>
          <w:rStyle w:val="StyleBoldUnderline"/>
        </w:rPr>
        <w:t xml:space="preserve">the same principles of </w:t>
      </w:r>
      <w:r w:rsidRPr="004B5265">
        <w:rPr>
          <w:rStyle w:val="Box"/>
          <w:highlight w:val="yellow"/>
        </w:rPr>
        <w:t>deterrence</w:t>
      </w:r>
      <w:r w:rsidRPr="006372DE">
        <w:rPr>
          <w:rStyle w:val="StyleBoldUnderline"/>
        </w:rPr>
        <w:t>,</w:t>
      </w:r>
      <w:r w:rsidRPr="004B5265">
        <w:rPr>
          <w:sz w:val="10"/>
        </w:rPr>
        <w:t xml:space="preserve"> for example, </w:t>
      </w:r>
      <w:r w:rsidRPr="004B5265">
        <w:rPr>
          <w:rStyle w:val="StyleBoldUnderline"/>
        </w:rPr>
        <w:t>when deciding to launch a targeted killing operation regardless of whether they conduct it through a drone or a covert amphibious assault</w:t>
      </w:r>
      <w:r w:rsidRPr="006372DE">
        <w:rPr>
          <w:rStyle w:val="StyleBoldUnderline"/>
        </w:rPr>
        <w:t xml:space="preserve"> team.</w:t>
      </w:r>
      <w:r w:rsidRPr="006372DE">
        <w:rPr>
          <w:rStyle w:val="StyleBoldUnderline"/>
          <w:sz w:val="12"/>
        </w:rPr>
        <w:t>¶</w:t>
      </w:r>
      <w:r w:rsidRPr="004B5265">
        <w:rPr>
          <w:sz w:val="10"/>
        </w:rPr>
        <w:t xml:space="preserve"> </w:t>
      </w:r>
      <w:r w:rsidRPr="004B5265">
        <w:rPr>
          <w:rStyle w:val="StyleBoldUnderline"/>
          <w:highlight w:val="yellow"/>
        </w:rPr>
        <w:t>Drones</w:t>
      </w:r>
      <w:r w:rsidRPr="004B5265">
        <w:rPr>
          <w:sz w:val="10"/>
        </w:rPr>
        <w:t xml:space="preserve"> may make waging war more domestically palatable, but they </w:t>
      </w:r>
      <w:r w:rsidRPr="004B5265">
        <w:rPr>
          <w:rStyle w:val="StyleBoldUnderline"/>
          <w:highlight w:val="yellow"/>
        </w:rPr>
        <w:t>don’t change the</w:t>
      </w:r>
      <w:r w:rsidRPr="006372DE">
        <w:rPr>
          <w:rStyle w:val="StyleBoldUnderline"/>
        </w:rPr>
        <w:t xml:space="preserve"> </w:t>
      </w:r>
      <w:r w:rsidRPr="00D14E90">
        <w:rPr>
          <w:rStyle w:val="Box"/>
        </w:rPr>
        <w:t xml:space="preserve">very serious </w:t>
      </w:r>
      <w:r w:rsidRPr="004B5265">
        <w:rPr>
          <w:rStyle w:val="Box"/>
          <w:highlight w:val="yellow"/>
        </w:rPr>
        <w:t>risks</w:t>
      </w:r>
      <w:r w:rsidRPr="004B5265">
        <w:rPr>
          <w:rStyle w:val="StyleBoldUnderline"/>
          <w:highlight w:val="yellow"/>
        </w:rPr>
        <w:t xml:space="preserve"> of retaliation</w:t>
      </w:r>
      <w:r w:rsidRPr="006372DE">
        <w:rPr>
          <w:rStyle w:val="StyleBoldUnderline"/>
        </w:rPr>
        <w:t xml:space="preserve"> for an attacking state. </w:t>
      </w:r>
      <w:r w:rsidRPr="004B5265">
        <w:rPr>
          <w:sz w:val="10"/>
        </w:rPr>
        <w:t xml:space="preserve">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6372DE">
        <w:rPr>
          <w:rStyle w:val="StyleBoldUnderline"/>
        </w:rPr>
        <w:t xml:space="preserve">the past decade’s </w:t>
      </w:r>
      <w:r w:rsidRPr="004B5265">
        <w:rPr>
          <w:rStyle w:val="StyleBoldUnderline"/>
          <w:highlight w:val="yellow"/>
        </w:rPr>
        <w:t xml:space="preserve">experience </w:t>
      </w:r>
      <w:r w:rsidRPr="004B5265">
        <w:rPr>
          <w:rStyle w:val="StyleBoldUnderline"/>
        </w:rPr>
        <w:t xml:space="preserve">with drones </w:t>
      </w:r>
      <w:r w:rsidRPr="004B5265">
        <w:rPr>
          <w:rStyle w:val="StyleBoldUnderline"/>
          <w:highlight w:val="yellow"/>
        </w:rPr>
        <w:t xml:space="preserve">bears </w:t>
      </w:r>
      <w:r w:rsidRPr="004B5265">
        <w:rPr>
          <w:rStyle w:val="Box"/>
          <w:highlight w:val="yellow"/>
        </w:rPr>
        <w:t>no evidence</w:t>
      </w:r>
      <w:r w:rsidRPr="004B5265">
        <w:rPr>
          <w:rStyle w:val="StyleBoldUnderline"/>
          <w:highlight w:val="yellow"/>
        </w:rPr>
        <w:t xml:space="preserve"> of </w:t>
      </w:r>
      <w:r w:rsidRPr="004B5265">
        <w:rPr>
          <w:rStyle w:val="StyleBoldUnderline"/>
        </w:rPr>
        <w:t xml:space="preserve">impending </w:t>
      </w:r>
      <w:r w:rsidRPr="004B5265">
        <w:rPr>
          <w:rStyle w:val="StyleBoldUnderline"/>
          <w:highlight w:val="yellow"/>
        </w:rPr>
        <w:t>instability</w:t>
      </w:r>
      <w:r w:rsidRPr="006372DE">
        <w:rPr>
          <w:rStyle w:val="StyleBoldUnderline"/>
        </w:rPr>
        <w:t xml:space="preserve"> in the global strategic landscape</w:t>
      </w:r>
      <w:r w:rsidRPr="004B5265">
        <w:rPr>
          <w:sz w:val="10"/>
        </w:rPr>
        <w:t xml:space="preserve">. Conflict may not be any less likely in the era of drones, but </w:t>
      </w:r>
      <w:r w:rsidRPr="006372DE">
        <w:rPr>
          <w:rStyle w:val="StyleBoldUnderline"/>
        </w:rPr>
        <w:t xml:space="preserve">the nature of 21st Century warfare remains </w:t>
      </w:r>
      <w:r w:rsidRPr="006372DE">
        <w:rPr>
          <w:rStyle w:val="Box"/>
        </w:rPr>
        <w:t>fundamentally unaltered</w:t>
      </w:r>
      <w:r w:rsidRPr="006372DE">
        <w:rPr>
          <w:rStyle w:val="StyleBoldUnderline"/>
        </w:rPr>
        <w:t xml:space="preserve"> despite their arrival in large numbers.</w:t>
      </w:r>
    </w:p>
    <w:p w14:paraId="0C7413C2" w14:textId="77777777" w:rsidR="001E285A" w:rsidRPr="000800FA" w:rsidRDefault="001E285A" w:rsidP="001E285A"/>
    <w:p w14:paraId="5C26A8C1" w14:textId="77777777" w:rsidR="001E285A" w:rsidRDefault="001E285A" w:rsidP="001E285A">
      <w:pPr>
        <w:pStyle w:val="Heading2"/>
      </w:pPr>
      <w:r>
        <w:t>Terror</w:t>
      </w:r>
    </w:p>
    <w:p w14:paraId="5224E58E" w14:textId="77777777" w:rsidR="001E285A" w:rsidRDefault="001E285A" w:rsidP="001E285A">
      <w:pPr>
        <w:pStyle w:val="Heading4"/>
      </w:pPr>
      <w:r>
        <w:t>Drones effective- taking out AQAP operatives now</w:t>
      </w:r>
    </w:p>
    <w:p w14:paraId="6C875293" w14:textId="77777777" w:rsidR="001E285A" w:rsidRDefault="001E285A" w:rsidP="001E285A">
      <w:r w:rsidRPr="00FB5FAC">
        <w:rPr>
          <w:rStyle w:val="StyleStyleBold12pt"/>
        </w:rPr>
        <w:t>Almasmari, 8/30/2013</w:t>
      </w:r>
      <w:r>
        <w:t xml:space="preserve"> [</w:t>
      </w:r>
      <w:r w:rsidRPr="00FB5FAC">
        <w:t>Hakim</w:t>
      </w:r>
      <w:r>
        <w:t xml:space="preserve"> </w:t>
      </w:r>
      <w:r w:rsidRPr="00FB5FAC">
        <w:t>Sources: Drone strikes in Yemen kill 6, including senior AQAP leaders</w:t>
      </w:r>
      <w:r>
        <w:t xml:space="preserve"> </w:t>
      </w:r>
      <w:r w:rsidRPr="00FB5FAC">
        <w:t>http://www.cnn.com/2013/08/30/world/meast/yemen-drone-strikes/index.html</w:t>
      </w:r>
      <w:r>
        <w:t xml:space="preserve"> Accssed 9/15/2013 DMW]</w:t>
      </w:r>
    </w:p>
    <w:p w14:paraId="1E77B103" w14:textId="77777777" w:rsidR="001E285A" w:rsidRDefault="001E285A" w:rsidP="001E285A"/>
    <w:p w14:paraId="70CE913C" w14:textId="77777777" w:rsidR="001E285A" w:rsidRPr="00725971" w:rsidRDefault="001E285A" w:rsidP="001E285A">
      <w:pPr>
        <w:rPr>
          <w:sz w:val="14"/>
        </w:rPr>
      </w:pPr>
      <w:r w:rsidRPr="00725971">
        <w:rPr>
          <w:sz w:val="14"/>
        </w:rPr>
        <w:t xml:space="preserve">Sanaa, Yemen (CNN) -- </w:t>
      </w:r>
      <w:r w:rsidRPr="00FB5FAC">
        <w:rPr>
          <w:rStyle w:val="StyleBoldUnderline"/>
        </w:rPr>
        <w:t xml:space="preserve">U.S. </w:t>
      </w:r>
      <w:r w:rsidRPr="00725971">
        <w:rPr>
          <w:rStyle w:val="StyleBoldUnderline"/>
          <w:highlight w:val="cyan"/>
        </w:rPr>
        <w:t>drone</w:t>
      </w:r>
      <w:r w:rsidRPr="00FB5FAC">
        <w:rPr>
          <w:rStyle w:val="StyleBoldUnderline"/>
        </w:rPr>
        <w:t xml:space="preserve"> strikes </w:t>
      </w:r>
      <w:r w:rsidRPr="00725971">
        <w:rPr>
          <w:rStyle w:val="StyleBoldUnderline"/>
          <w:highlight w:val="cyan"/>
        </w:rPr>
        <w:t>in Yemen</w:t>
      </w:r>
      <w:r w:rsidRPr="00FB5FAC">
        <w:rPr>
          <w:rStyle w:val="StyleBoldUnderline"/>
        </w:rPr>
        <w:t xml:space="preserve"> on Friday </w:t>
      </w:r>
      <w:r w:rsidRPr="00725971">
        <w:rPr>
          <w:rStyle w:val="StyleBoldUnderline"/>
          <w:highlight w:val="cyan"/>
        </w:rPr>
        <w:t>killed six militants, including</w:t>
      </w:r>
      <w:r w:rsidRPr="00FB5FAC">
        <w:rPr>
          <w:rStyle w:val="StyleBoldUnderline"/>
        </w:rPr>
        <w:t xml:space="preserve"> two </w:t>
      </w:r>
      <w:r w:rsidRPr="00725971">
        <w:rPr>
          <w:rStyle w:val="Box"/>
          <w:highlight w:val="cyan"/>
        </w:rPr>
        <w:t>senior leaders</w:t>
      </w:r>
      <w:r w:rsidRPr="00725971">
        <w:rPr>
          <w:rStyle w:val="StyleBoldUnderline"/>
          <w:highlight w:val="cyan"/>
        </w:rPr>
        <w:t xml:space="preserve"> of al Qaeda</w:t>
      </w:r>
      <w:r w:rsidRPr="00FB5FAC">
        <w:rPr>
          <w:rStyle w:val="StyleBoldUnderline"/>
        </w:rPr>
        <w:t xml:space="preserve"> in the Arabian Peninsula,</w:t>
      </w:r>
      <w:r w:rsidRPr="00725971">
        <w:rPr>
          <w:sz w:val="14"/>
        </w:rPr>
        <w:t xml:space="preserve"> four </w:t>
      </w:r>
      <w:r w:rsidRPr="00FB5FAC">
        <w:rPr>
          <w:rStyle w:val="StyleBoldUnderline"/>
        </w:rPr>
        <w:t>local security sources said.</w:t>
      </w:r>
      <w:r w:rsidRPr="00725971">
        <w:rPr>
          <w:sz w:val="12"/>
        </w:rPr>
        <w:t>¶</w:t>
      </w:r>
      <w:r w:rsidRPr="00725971">
        <w:rPr>
          <w:sz w:val="14"/>
        </w:rPr>
        <w:t xml:space="preserve"> Q</w:t>
      </w:r>
      <w:r w:rsidRPr="00FB5FAC">
        <w:rPr>
          <w:rStyle w:val="StyleBoldUnderline"/>
        </w:rPr>
        <w:t xml:space="preserve">aed al-Thahab, the top AQAP leader in the country's Baitha province and described as a </w:t>
      </w:r>
      <w:r w:rsidRPr="00725971">
        <w:rPr>
          <w:rStyle w:val="StyleBoldUnderline"/>
          <w:highlight w:val="cyan"/>
        </w:rPr>
        <w:t>"high-profile target," was</w:t>
      </w:r>
      <w:r w:rsidRPr="00FB5FAC">
        <w:rPr>
          <w:rStyle w:val="StyleBoldUnderline"/>
        </w:rPr>
        <w:t xml:space="preserve"> among those </w:t>
      </w:r>
      <w:r w:rsidRPr="00725971">
        <w:rPr>
          <w:rStyle w:val="StyleBoldUnderline"/>
          <w:highlight w:val="cyan"/>
        </w:rPr>
        <w:t>killed</w:t>
      </w:r>
      <w:r w:rsidRPr="00FB5FAC">
        <w:rPr>
          <w:rStyle w:val="StyleBoldUnderline"/>
        </w:rPr>
        <w:t>,</w:t>
      </w:r>
      <w:r w:rsidRPr="00725971">
        <w:rPr>
          <w:sz w:val="14"/>
        </w:rPr>
        <w:t xml:space="preserve"> the sources said.</w:t>
      </w:r>
      <w:r w:rsidRPr="00725971">
        <w:rPr>
          <w:sz w:val="12"/>
        </w:rPr>
        <w:t>¶</w:t>
      </w:r>
      <w:r w:rsidRPr="00725971">
        <w:rPr>
          <w:sz w:val="14"/>
        </w:rPr>
        <w:t xml:space="preserve"> They said eight missiles were launched by two unmanned drone planes targeting vehicles.</w:t>
      </w:r>
      <w:r w:rsidRPr="00725971">
        <w:rPr>
          <w:sz w:val="12"/>
        </w:rPr>
        <w:t>¶</w:t>
      </w:r>
      <w:r w:rsidRPr="00725971">
        <w:rPr>
          <w:sz w:val="14"/>
        </w:rPr>
        <w:t xml:space="preserve"> The strikes are believed to have been undertaken by the United States, which has been conducting drone strikes in the fight against terrorism. There was no immediate comment about the attack from the United States.</w:t>
      </w:r>
      <w:r w:rsidRPr="00725971">
        <w:rPr>
          <w:sz w:val="12"/>
        </w:rPr>
        <w:t>¶</w:t>
      </w:r>
      <w:r w:rsidRPr="00725971">
        <w:rPr>
          <w:sz w:val="14"/>
        </w:rPr>
        <w:t xml:space="preserve"> </w:t>
      </w:r>
      <w:r w:rsidRPr="00725971">
        <w:rPr>
          <w:rStyle w:val="StyleBoldUnderline"/>
        </w:rPr>
        <w:t>Offen</w:t>
      </w:r>
      <w:r w:rsidRPr="00FB5FAC">
        <w:rPr>
          <w:rStyle w:val="StyleBoldUnderline"/>
        </w:rPr>
        <w:t xml:space="preserve">sives by the nation's army and </w:t>
      </w:r>
      <w:r w:rsidRPr="00725971">
        <w:rPr>
          <w:rStyle w:val="StyleBoldUnderline"/>
          <w:highlight w:val="cyan"/>
        </w:rPr>
        <w:t>drone attacks</w:t>
      </w:r>
      <w:r w:rsidRPr="00FB5FAC">
        <w:rPr>
          <w:rStyle w:val="StyleBoldUnderline"/>
        </w:rPr>
        <w:t xml:space="preserve"> by the United States </w:t>
      </w:r>
      <w:r w:rsidRPr="00725971">
        <w:rPr>
          <w:rStyle w:val="StyleBoldUnderline"/>
          <w:highlight w:val="cyan"/>
        </w:rPr>
        <w:t xml:space="preserve">have </w:t>
      </w:r>
      <w:r w:rsidRPr="00725971">
        <w:rPr>
          <w:rStyle w:val="Box"/>
          <w:highlight w:val="cyan"/>
        </w:rPr>
        <w:t>reduced</w:t>
      </w:r>
      <w:r w:rsidRPr="00725971">
        <w:rPr>
          <w:rStyle w:val="Box"/>
        </w:rPr>
        <w:t xml:space="preserve"> the </w:t>
      </w:r>
      <w:r w:rsidRPr="00725971">
        <w:rPr>
          <w:rStyle w:val="Box"/>
          <w:highlight w:val="cyan"/>
        </w:rPr>
        <w:t>terror organization's effectiveness</w:t>
      </w:r>
      <w:r w:rsidRPr="00725971">
        <w:rPr>
          <w:rStyle w:val="StyleBoldUnderline"/>
          <w:highlight w:val="cyan"/>
        </w:rPr>
        <w:t xml:space="preserve"> in recent years</w:t>
      </w:r>
      <w:r w:rsidRPr="00FB5FAC">
        <w:rPr>
          <w:rStyle w:val="StyleBoldUnderline"/>
        </w:rPr>
        <w:t>.</w:t>
      </w:r>
      <w:r w:rsidRPr="00725971">
        <w:rPr>
          <w:sz w:val="14"/>
        </w:rPr>
        <w:t xml:space="preserve"> Al Qaeda in the Arabian Peninsula is the al Qaeda affiliate in Yemen.</w:t>
      </w:r>
      <w:r w:rsidRPr="00725971">
        <w:rPr>
          <w:sz w:val="12"/>
        </w:rPr>
        <w:t>¶</w:t>
      </w:r>
      <w:r w:rsidRPr="00725971">
        <w:rPr>
          <w:sz w:val="14"/>
        </w:rPr>
        <w:t xml:space="preserve"> The Long War Journal, a website that tracks, reports and analyzes the U.S. fight against terrorists, said </w:t>
      </w:r>
      <w:r w:rsidRPr="00FB5FAC">
        <w:rPr>
          <w:rStyle w:val="StyleBoldUnderline"/>
        </w:rPr>
        <w:t>the drone strike was the first in Yemen since August 10, when the United States targeted AQAP operatives traveling in Lahj province.</w:t>
      </w:r>
      <w:r w:rsidRPr="00725971">
        <w:rPr>
          <w:rStyle w:val="StyleBoldUnderline"/>
          <w:sz w:val="12"/>
        </w:rPr>
        <w:t>¶</w:t>
      </w:r>
      <w:r w:rsidRPr="00FB5FAC">
        <w:rPr>
          <w:rStyle w:val="StyleBoldUnderline"/>
          <w:sz w:val="12"/>
        </w:rPr>
        <w:t xml:space="preserve"> </w:t>
      </w:r>
      <w:r w:rsidRPr="00725971">
        <w:rPr>
          <w:rStyle w:val="StyleBoldUnderline"/>
          <w:highlight w:val="cyan"/>
        </w:rPr>
        <w:t xml:space="preserve">Drone strikes against militants in Yemen </w:t>
      </w:r>
      <w:r w:rsidRPr="00725971">
        <w:rPr>
          <w:rStyle w:val="Box"/>
          <w:highlight w:val="cyan"/>
        </w:rPr>
        <w:t>intensified</w:t>
      </w:r>
      <w:r w:rsidRPr="00FB5FAC">
        <w:rPr>
          <w:rStyle w:val="StyleBoldUnderline"/>
        </w:rPr>
        <w:t xml:space="preserve"> a few weeks ago as the U.S. Embassy there and in other Middle Eastern and African countries closed amid terrorism fears</w:t>
      </w:r>
      <w:r w:rsidRPr="00725971">
        <w:rPr>
          <w:sz w:val="14"/>
        </w:rPr>
        <w:t>.</w:t>
      </w:r>
      <w:r w:rsidRPr="00725971">
        <w:rPr>
          <w:sz w:val="12"/>
        </w:rPr>
        <w:t>¶</w:t>
      </w:r>
      <w:r w:rsidRPr="00725971">
        <w:rPr>
          <w:sz w:val="14"/>
        </w:rPr>
        <w:t xml:space="preserve"> After the Lahj strike, a Yemeni Defense Ministry official said that 34 people had been killed in 12 drone strikes since July 28.</w:t>
      </w:r>
    </w:p>
    <w:p w14:paraId="3FA6A023" w14:textId="77777777" w:rsidR="001E285A" w:rsidRDefault="001E285A" w:rsidP="001E285A"/>
    <w:p w14:paraId="765A2392" w14:textId="77777777" w:rsidR="001E285A" w:rsidRDefault="001E285A" w:rsidP="001E285A">
      <w:pPr>
        <w:pStyle w:val="Heading4"/>
      </w:pPr>
      <w:r>
        <w:t xml:space="preserve">No capability outside Yemen </w:t>
      </w:r>
    </w:p>
    <w:p w14:paraId="7B139577" w14:textId="77777777" w:rsidR="001E285A" w:rsidRDefault="001E285A" w:rsidP="001E285A">
      <w:r w:rsidRPr="00462B17">
        <w:rPr>
          <w:rStyle w:val="StyleStyleBold12pt"/>
        </w:rPr>
        <w:t>Pape &amp; Schneyer  8/16/2013</w:t>
      </w:r>
      <w:r w:rsidRPr="00462B17">
        <w:t xml:space="preserve"> </w:t>
      </w:r>
      <w:r>
        <w:t>[</w:t>
      </w:r>
      <w:r w:rsidRPr="00462B17">
        <w:t>Robert is professor of political science at the University of Chicago, and director of the Chicago Project on Security and Terrorism. David is a Research Associate at the Chicago Project on Security and Terrorism.</w:t>
      </w:r>
      <w:r>
        <w:t xml:space="preserve"> </w:t>
      </w:r>
      <w:r w:rsidRPr="00462B17">
        <w:t>Why we shouldn’t be afraid of Al Qaeda in Yemen</w:t>
      </w:r>
      <w:r>
        <w:t xml:space="preserve"> </w:t>
      </w:r>
      <w:r w:rsidRPr="00462B17">
        <w:t>http://www.bostonglobe.com/opinion/2013/08/15/how-stop-crying-wolf-while-remaining-safe/PVwCQr3be7eQHdrQPCvlJO/story.html</w:t>
      </w:r>
      <w:r>
        <w:t xml:space="preserve"> Accessed 9/15/2013 DMW]</w:t>
      </w:r>
    </w:p>
    <w:p w14:paraId="3959F922" w14:textId="77777777" w:rsidR="001E285A" w:rsidRDefault="001E285A" w:rsidP="001E285A"/>
    <w:p w14:paraId="4BB74D6A" w14:textId="77777777" w:rsidR="001E285A" w:rsidRPr="00341FBF" w:rsidRDefault="001E285A" w:rsidP="001E285A">
      <w:pPr>
        <w:rPr>
          <w:sz w:val="14"/>
        </w:rPr>
      </w:pPr>
      <w:r w:rsidRPr="00341FBF">
        <w:rPr>
          <w:sz w:val="14"/>
        </w:rPr>
        <w:t>Such information certainly warrants our attention. But talk is cheap, and</w:t>
      </w:r>
      <w:r w:rsidRPr="00462B17">
        <w:rPr>
          <w:rStyle w:val="StyleBoldUnderline"/>
        </w:rPr>
        <w:t xml:space="preserve"> </w:t>
      </w:r>
      <w:r w:rsidRPr="00341FBF">
        <w:rPr>
          <w:rStyle w:val="Box"/>
          <w:highlight w:val="cyan"/>
        </w:rPr>
        <w:t>it is critical</w:t>
      </w:r>
      <w:r w:rsidRPr="00462B17">
        <w:rPr>
          <w:rStyle w:val="StyleBoldUnderline"/>
        </w:rPr>
        <w:t xml:space="preserve"> that </w:t>
      </w:r>
      <w:r w:rsidRPr="00341FBF">
        <w:rPr>
          <w:rStyle w:val="StyleBoldUnderline"/>
          <w:highlight w:val="cyan"/>
        </w:rPr>
        <w:t>we don’t give terrorist organizations more</w:t>
      </w:r>
      <w:r w:rsidRPr="00462B17">
        <w:rPr>
          <w:rStyle w:val="StyleBoldUnderline"/>
        </w:rPr>
        <w:t xml:space="preserve"> </w:t>
      </w:r>
      <w:r w:rsidRPr="00341FBF">
        <w:rPr>
          <w:rStyle w:val="StyleBoldUnderline"/>
          <w:highlight w:val="cyan"/>
        </w:rPr>
        <w:t>credit than they are worth</w:t>
      </w:r>
      <w:r w:rsidRPr="00462B17">
        <w:rPr>
          <w:rStyle w:val="StyleBoldUnderline"/>
        </w:rPr>
        <w:t xml:space="preserve">. In order to understand what a terrorist organization is truly capable of, we must look at its past behavior. In this case, </w:t>
      </w:r>
      <w:r w:rsidRPr="00341FBF">
        <w:rPr>
          <w:rStyle w:val="Box"/>
          <w:highlight w:val="cyan"/>
        </w:rPr>
        <w:t>A</w:t>
      </w:r>
      <w:r w:rsidRPr="00341FBF">
        <w:rPr>
          <w:rStyle w:val="StyleBoldUnderline"/>
        </w:rPr>
        <w:t xml:space="preserve">l </w:t>
      </w:r>
      <w:r w:rsidRPr="00341FBF">
        <w:rPr>
          <w:rStyle w:val="Box"/>
          <w:highlight w:val="cyan"/>
        </w:rPr>
        <w:t>Q</w:t>
      </w:r>
      <w:r w:rsidRPr="00341FBF">
        <w:rPr>
          <w:rStyle w:val="StyleBoldUnderline"/>
        </w:rPr>
        <w:t>aeda</w:t>
      </w:r>
      <w:r w:rsidRPr="00462B17">
        <w:rPr>
          <w:rStyle w:val="StyleBoldUnderline"/>
        </w:rPr>
        <w:t xml:space="preserve"> in the </w:t>
      </w:r>
      <w:r w:rsidRPr="00341FBF">
        <w:rPr>
          <w:rStyle w:val="Box"/>
          <w:highlight w:val="cyan"/>
        </w:rPr>
        <w:t>A</w:t>
      </w:r>
      <w:r w:rsidRPr="00462B17">
        <w:rPr>
          <w:rStyle w:val="StyleBoldUnderline"/>
        </w:rPr>
        <w:t xml:space="preserve">rabian </w:t>
      </w:r>
      <w:r w:rsidRPr="00341FBF">
        <w:rPr>
          <w:rStyle w:val="Box"/>
          <w:highlight w:val="cyan"/>
        </w:rPr>
        <w:t>P</w:t>
      </w:r>
      <w:r w:rsidRPr="00462B17">
        <w:rPr>
          <w:rStyle w:val="StyleBoldUnderline"/>
        </w:rPr>
        <w:t xml:space="preserve">eninsula is a deadly organization within its own borders, but it </w:t>
      </w:r>
      <w:r w:rsidRPr="00341FBF">
        <w:rPr>
          <w:rStyle w:val="StyleBoldUnderline"/>
          <w:highlight w:val="cyan"/>
        </w:rPr>
        <w:t>has not demonstrated</w:t>
      </w:r>
      <w:r w:rsidRPr="00462B17">
        <w:rPr>
          <w:rStyle w:val="StyleBoldUnderline"/>
        </w:rPr>
        <w:t xml:space="preserve"> that </w:t>
      </w:r>
      <w:r w:rsidRPr="00341FBF">
        <w:rPr>
          <w:rStyle w:val="StyleBoldUnderline"/>
          <w:highlight w:val="cyan"/>
        </w:rPr>
        <w:t>it possesses</w:t>
      </w:r>
      <w:r w:rsidRPr="00462B17">
        <w:rPr>
          <w:rStyle w:val="StyleBoldUnderline"/>
        </w:rPr>
        <w:t xml:space="preserve"> the </w:t>
      </w:r>
      <w:r w:rsidRPr="00341FBF">
        <w:rPr>
          <w:rStyle w:val="StyleBoldUnderline"/>
          <w:highlight w:val="cyan"/>
        </w:rPr>
        <w:t>means to</w:t>
      </w:r>
      <w:r w:rsidRPr="00462B17">
        <w:rPr>
          <w:rStyle w:val="StyleBoldUnderline"/>
        </w:rPr>
        <w:t xml:space="preserve"> successfully </w:t>
      </w:r>
      <w:r w:rsidRPr="00341FBF">
        <w:rPr>
          <w:rStyle w:val="StyleBoldUnderline"/>
          <w:highlight w:val="cyan"/>
        </w:rPr>
        <w:t>carry out an attack on US soil</w:t>
      </w:r>
      <w:r w:rsidRPr="00341FBF">
        <w:rPr>
          <w:sz w:val="14"/>
        </w:rPr>
        <w:t xml:space="preserve">. </w:t>
      </w:r>
      <w:r w:rsidRPr="00462B17">
        <w:rPr>
          <w:rStyle w:val="StyleBoldUnderline"/>
        </w:rPr>
        <w:t>The one</w:t>
      </w:r>
      <w:r w:rsidRPr="00341FBF">
        <w:rPr>
          <w:sz w:val="14"/>
        </w:rPr>
        <w:t xml:space="preserve"> known </w:t>
      </w:r>
      <w:r w:rsidRPr="00462B17">
        <w:rPr>
          <w:rStyle w:val="StyleBoldUnderline"/>
        </w:rPr>
        <w:t>attempt</w:t>
      </w:r>
      <w:r w:rsidRPr="00341FBF">
        <w:rPr>
          <w:sz w:val="14"/>
        </w:rPr>
        <w:t xml:space="preserve"> (carried out by the so-called “underwear bomber”) </w:t>
      </w:r>
      <w:r w:rsidRPr="00462B17">
        <w:rPr>
          <w:rStyle w:val="StyleBoldUnderline"/>
        </w:rPr>
        <w:t>failed</w:t>
      </w:r>
      <w:r w:rsidRPr="00341FBF">
        <w:rPr>
          <w:sz w:val="14"/>
        </w:rPr>
        <w:t xml:space="preserve"> </w:t>
      </w:r>
      <w:r w:rsidRPr="00341FBF">
        <w:rPr>
          <w:rStyle w:val="StyleBoldUnderline"/>
        </w:rPr>
        <w:t>due to incompetence — the device did not properly detonate</w:t>
      </w:r>
      <w:r w:rsidRPr="00341FBF">
        <w:rPr>
          <w:sz w:val="14"/>
        </w:rPr>
        <w:t xml:space="preserve">. </w:t>
      </w:r>
      <w:r w:rsidRPr="00341FBF">
        <w:rPr>
          <w:rStyle w:val="Box"/>
        </w:rPr>
        <w:t>Let’s look at the data</w:t>
      </w:r>
      <w:r w:rsidRPr="00341FBF">
        <w:rPr>
          <w:sz w:val="14"/>
        </w:rPr>
        <w:t xml:space="preserve">: </w:t>
      </w:r>
      <w:r w:rsidRPr="00341FBF">
        <w:rPr>
          <w:rStyle w:val="StyleBoldUnderline"/>
          <w:highlight w:val="cyan"/>
        </w:rPr>
        <w:t>AQAP has carried out 39</w:t>
      </w:r>
      <w:r w:rsidRPr="00462B17">
        <w:rPr>
          <w:rStyle w:val="StyleBoldUnderline"/>
        </w:rPr>
        <w:t xml:space="preserve"> suicide </w:t>
      </w:r>
      <w:r w:rsidRPr="00341FBF">
        <w:rPr>
          <w:rStyle w:val="StyleBoldUnderline"/>
          <w:highlight w:val="cyan"/>
        </w:rPr>
        <w:t>attacks through</w:t>
      </w:r>
      <w:r w:rsidRPr="00462B17">
        <w:rPr>
          <w:rStyle w:val="StyleBoldUnderline"/>
        </w:rPr>
        <w:t xml:space="preserve"> 2012, with </w:t>
      </w:r>
      <w:r w:rsidRPr="00341FBF">
        <w:rPr>
          <w:rStyle w:val="StyleBoldUnderline"/>
          <w:highlight w:val="cyan"/>
        </w:rPr>
        <w:t>only one</w:t>
      </w:r>
      <w:r w:rsidRPr="00462B17">
        <w:rPr>
          <w:rStyle w:val="StyleBoldUnderline"/>
        </w:rPr>
        <w:t xml:space="preserve"> taking place </w:t>
      </w:r>
      <w:r w:rsidRPr="00341FBF">
        <w:rPr>
          <w:rStyle w:val="StyleBoldUnderline"/>
          <w:highlight w:val="cyan"/>
        </w:rPr>
        <w:t>outside</w:t>
      </w:r>
      <w:r w:rsidRPr="00462B17">
        <w:rPr>
          <w:rStyle w:val="StyleBoldUnderline"/>
        </w:rPr>
        <w:t xml:space="preserve"> of </w:t>
      </w:r>
      <w:r w:rsidRPr="00341FBF">
        <w:rPr>
          <w:rStyle w:val="StyleBoldUnderline"/>
          <w:highlight w:val="cyan"/>
        </w:rPr>
        <w:t>Yemen</w:t>
      </w:r>
      <w:r w:rsidRPr="00341FBF">
        <w:rPr>
          <w:sz w:val="14"/>
        </w:rPr>
        <w:t xml:space="preserve">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341FBF">
        <w:rPr>
          <w:sz w:val="12"/>
        </w:rPr>
        <w:t>¶</w:t>
      </w:r>
      <w:r w:rsidRPr="00341FBF">
        <w:rPr>
          <w:sz w:val="14"/>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 the intelligence was there, but it was simply not given its due credibility or seriousness. The table to the right illustrates this point. Clearly, Al Qaeda proved itself capable of attacking the United States across multiple borders long before 2001. But AQAP has not demonstrated this capability, and “increased chatter” among its leaders, no matter how heavy, is simply not enough evidence to be overly-concerned, unless the government has not revealed other critical details. Even if Zawahiri were directing the attack—which US intelligence officials confirmed he was not—</w:t>
      </w:r>
      <w:r w:rsidRPr="00462B17">
        <w:rPr>
          <w:rStyle w:val="StyleBoldUnderline"/>
        </w:rPr>
        <w:t>the main Al Qaeda group (now based in Pakistan) has not carried out a successful major attack on Western soil since the London bombings in 2005. Ayman Al-Zawahiri giving his blessing to AQAP leaders only proves how weak the main Al Qaeda group really is.</w:t>
      </w:r>
      <w:r w:rsidRPr="00341FBF">
        <w:rPr>
          <w:rStyle w:val="StyleBoldUnderline"/>
          <w:sz w:val="12"/>
        </w:rPr>
        <w:t>¶</w:t>
      </w:r>
      <w:r w:rsidRPr="00341FBF">
        <w:rPr>
          <w:sz w:val="14"/>
        </w:rPr>
        <w:t xml:space="preserve"> What does this mean from a policy perspective? Has the Obama administration acted correctly? Even if not, perhaps we should be thankful that it “over-assessed” the threat. Better safe than sorry, right?</w:t>
      </w:r>
      <w:r w:rsidRPr="00341FBF">
        <w:rPr>
          <w:sz w:val="12"/>
        </w:rPr>
        <w:t>¶</w:t>
      </w:r>
      <w:r w:rsidRPr="00341FBF">
        <w:rPr>
          <w:sz w:val="14"/>
        </w:rPr>
        <w:t xml:space="preserve"> Not exactly. While we should applaud our government for doing everything it can to keep us safe, we can still expect better. It is not a question of whether we over-prepare, but whether we use our intelligence as wisely and efficiently as possible. This means systematically using tactical intelligence by examining it through the lens of past strategic behavior.</w:t>
      </w:r>
      <w:r w:rsidRPr="00341FBF">
        <w:rPr>
          <w:sz w:val="12"/>
        </w:rPr>
        <w:t>¶</w:t>
      </w:r>
      <w:r w:rsidRPr="00341FBF">
        <w:rPr>
          <w:sz w:val="14"/>
        </w:rPr>
        <w:t xml:space="preserve"> Of course there will be some terrorist organizations that are so new that we won’t have much past strategic behavior to study. In those circumstances, we must rely on judgment of short-term tactical intelligence. But most cases are in the “muddy middle” — where there is a group that has existed for at least several years, we need to qualify the tactical intelligence based on the demonstrated attack pattern of the group. We shouldn’t assume every group is capable of a major attack on US soil.</w:t>
      </w:r>
      <w:r w:rsidRPr="00341FBF">
        <w:rPr>
          <w:sz w:val="12"/>
        </w:rPr>
        <w:t>¶</w:t>
      </w:r>
      <w:r w:rsidRPr="00341FBF">
        <w:rPr>
          <w:sz w:val="14"/>
        </w:rPr>
        <w:t xml:space="preserve"> Critics might point to Umar Farouk Abdulmutallab’s attempted bombing of a passenger plane over Detroit in 2009 as an example of AQAP’s ability to attack US soil. The attack wasn’t successful, but not on account of American security — the device simply didn’t detonate.</w:t>
      </w:r>
      <w:r w:rsidRPr="00341FBF">
        <w:rPr>
          <w:sz w:val="12"/>
        </w:rPr>
        <w:t>¶</w:t>
      </w:r>
      <w:r w:rsidRPr="00462B17">
        <w:rPr>
          <w:rStyle w:val="StyleBoldUnderline"/>
          <w:sz w:val="12"/>
        </w:rPr>
        <w:t xml:space="preserve"> </w:t>
      </w:r>
      <w:r w:rsidRPr="00462B17">
        <w:rPr>
          <w:rStyle w:val="StyleBoldUnderline"/>
        </w:rPr>
        <w:t>Terrorism is not baseball, where a .333 batting average is considered successful, and where there are opportunities for multiple “at-bats.” Globally ambitious terrorist organizations thrive on the element of surprise. A single failed attempt — as in 2009 — prompts a violent response from the target nation to neutralize any future threats</w:t>
      </w:r>
      <w:r w:rsidRPr="00341FBF">
        <w:rPr>
          <w:sz w:val="14"/>
        </w:rPr>
        <w:t>. That is exactly what the United States did in that case —by introducing full-body scans to airport security to detect precisely the type of device Abdulmutallab used, and by assassinating AQAP leader Anwar Al-Awlaki via drone strikes.</w:t>
      </w:r>
      <w:r w:rsidRPr="00341FBF">
        <w:rPr>
          <w:sz w:val="12"/>
        </w:rPr>
        <w:t>¶</w:t>
      </w:r>
      <w:r w:rsidRPr="00341FBF">
        <w:rPr>
          <w:sz w:val="14"/>
        </w:rPr>
        <w:t xml:space="preserve"> </w:t>
      </w:r>
      <w:r w:rsidRPr="00462B17">
        <w:rPr>
          <w:rStyle w:val="StyleBoldUnderline"/>
        </w:rPr>
        <w:t xml:space="preserve">If the attempted 2009 bombing was so easy, AQAP would have sent another bomber in Abdulmutallab’s wake, or maybe three or four with him on the same day. </w:t>
      </w:r>
      <w:r w:rsidRPr="00341FBF">
        <w:rPr>
          <w:rStyle w:val="StyleBoldUnderline"/>
          <w:highlight w:val="cyan"/>
        </w:rPr>
        <w:t>The very fact that the device did not detonate does not breed confidence in AQAP’s ability to carry out a successful attack.</w:t>
      </w:r>
      <w:r w:rsidRPr="00341FBF">
        <w:rPr>
          <w:rStyle w:val="StyleBoldUnderline"/>
          <w:sz w:val="12"/>
          <w:highlight w:val="cyan"/>
        </w:rPr>
        <w:t>¶</w:t>
      </w:r>
      <w:r w:rsidRPr="00341FBF">
        <w:rPr>
          <w:sz w:val="14"/>
        </w:rPr>
        <w:t xml:space="preserve"> It is time for a thorough reassessment of our terrorist alert policies. We should absolutely appreciate our government’s ability to recognize terrorist threats. But a more specific alert policy based on an organization’s past behavior would save time and effort, while preserving peace of mind.</w:t>
      </w:r>
    </w:p>
    <w:p w14:paraId="5221C0F6" w14:textId="77777777" w:rsidR="001E285A" w:rsidRDefault="001E285A" w:rsidP="001E285A"/>
    <w:p w14:paraId="73F474F5" w14:textId="77777777" w:rsidR="001E285A" w:rsidRPr="00A0506B" w:rsidRDefault="001E285A" w:rsidP="001E285A">
      <w:pPr>
        <w:pStyle w:val="Heading4"/>
      </w:pPr>
      <w:r w:rsidRPr="00A0506B">
        <w:t xml:space="preserve">Drones effective- </w:t>
      </w:r>
      <w:r>
        <w:t xml:space="preserve">no alternatives </w:t>
      </w:r>
    </w:p>
    <w:p w14:paraId="0437C1CF" w14:textId="77777777" w:rsidR="001E285A" w:rsidRDefault="001E285A" w:rsidP="001E285A">
      <w:r w:rsidRPr="00A0506B">
        <w:rPr>
          <w:rStyle w:val="StyleStyleBold12pt"/>
        </w:rPr>
        <w:t>USA Today 12</w:t>
      </w:r>
      <w:r>
        <w:t xml:space="preserve"> </w:t>
      </w:r>
      <w:r w:rsidRPr="00A0506B">
        <w:t>Editorial: Drone kills should continue</w:t>
      </w:r>
      <w:r>
        <w:t xml:space="preserve">, </w:t>
      </w:r>
      <w:r w:rsidRPr="00A0506B">
        <w:t>6/12/2012</w:t>
      </w:r>
      <w:r>
        <w:t xml:space="preserve">, </w:t>
      </w:r>
      <w:r w:rsidRPr="00A0506B">
        <w:t>http://usatoday30.usatoday.com/news/opinion/editorials/story/2012-06-12/drones-kill-Qaeda-terrorists/55556800/1</w:t>
      </w:r>
    </w:p>
    <w:p w14:paraId="6A12DDC4" w14:textId="77777777" w:rsidR="001E285A" w:rsidRPr="00A0506B" w:rsidRDefault="001E285A" w:rsidP="001E285A"/>
    <w:p w14:paraId="70D2918D" w14:textId="77777777" w:rsidR="001E285A" w:rsidRDefault="001E285A" w:rsidP="001E285A">
      <w:pPr>
        <w:rPr>
          <w:rStyle w:val="StyleBoldUnderline"/>
        </w:rPr>
      </w:pPr>
      <w:r w:rsidRPr="00A0506B">
        <w:rPr>
          <w:sz w:val="14"/>
        </w:rPr>
        <w:t xml:space="preserve">Pakistan registered its ritual disapproval, inevitable given the incursion on its territory. And the ACLU renewed its argument that drone attacks create more enemies than they kill. </w:t>
      </w:r>
      <w:r w:rsidRPr="00CA140E">
        <w:rPr>
          <w:rStyle w:val="StyleBoldUnderline"/>
          <w:highlight w:val="cyan"/>
        </w:rPr>
        <w:t>What's</w:t>
      </w:r>
      <w:r w:rsidRPr="00A0506B">
        <w:rPr>
          <w:rStyle w:val="StyleBoldUnderline"/>
        </w:rPr>
        <w:t xml:space="preserve"> </w:t>
      </w:r>
      <w:r w:rsidRPr="00CA140E">
        <w:rPr>
          <w:rStyle w:val="StyleBoldUnderline"/>
          <w:highlight w:val="cyan"/>
        </w:rPr>
        <w:t>missing</w:t>
      </w:r>
      <w:r w:rsidRPr="00A0506B">
        <w:rPr>
          <w:sz w:val="14"/>
        </w:rPr>
        <w:t xml:space="preserve"> from those arguments, though, </w:t>
      </w:r>
      <w:r w:rsidRPr="00CA140E">
        <w:rPr>
          <w:rStyle w:val="StyleBoldUnderline"/>
          <w:highlight w:val="cyan"/>
        </w:rPr>
        <w:t>is a</w:t>
      </w:r>
      <w:r w:rsidRPr="00A0506B">
        <w:rPr>
          <w:rStyle w:val="StyleBoldUnderline"/>
        </w:rPr>
        <w:t xml:space="preserve"> </w:t>
      </w:r>
      <w:r w:rsidRPr="00A0506B">
        <w:rPr>
          <w:rStyle w:val="Box"/>
        </w:rPr>
        <w:t xml:space="preserve">viable </w:t>
      </w:r>
      <w:r w:rsidRPr="00CA140E">
        <w:rPr>
          <w:rStyle w:val="Box"/>
          <w:highlight w:val="cyan"/>
        </w:rPr>
        <w:t>alternative</w:t>
      </w:r>
      <w:r w:rsidRPr="00A0506B">
        <w:rPr>
          <w:sz w:val="14"/>
        </w:rPr>
        <w:t>.</w:t>
      </w:r>
      <w:r w:rsidRPr="00A0506B">
        <w:rPr>
          <w:sz w:val="12"/>
        </w:rPr>
        <w:t>¶</w:t>
      </w:r>
      <w:r w:rsidRPr="00A0506B">
        <w:rPr>
          <w:sz w:val="14"/>
        </w:rPr>
        <w:t xml:space="preserve"> </w:t>
      </w:r>
      <w:r w:rsidRPr="00CA140E">
        <w:rPr>
          <w:rStyle w:val="StyleBoldUnderline"/>
          <w:highlight w:val="cyan"/>
        </w:rPr>
        <w:t>Strikes from combat aircraft?</w:t>
      </w:r>
      <w:r w:rsidRPr="00A0506B">
        <w:rPr>
          <w:rStyle w:val="StyleBoldUnderline"/>
        </w:rPr>
        <w:t xml:space="preserve"> Well, no</w:t>
      </w:r>
      <w:r w:rsidRPr="00A0506B">
        <w:rPr>
          <w:sz w:val="14"/>
        </w:rPr>
        <w:t xml:space="preserve">. Just last week, </w:t>
      </w:r>
      <w:r w:rsidRPr="00A0506B">
        <w:rPr>
          <w:rStyle w:val="StyleBoldUnderline"/>
        </w:rPr>
        <w:t xml:space="preserve">a NATO air attack in Afghanistan killed 18 civilians attending a wedding. </w:t>
      </w:r>
      <w:r w:rsidRPr="00CA140E">
        <w:rPr>
          <w:rStyle w:val="StyleBoldUnderline"/>
          <w:highlight w:val="cyan"/>
        </w:rPr>
        <w:t xml:space="preserve">Drones are more </w:t>
      </w:r>
      <w:r w:rsidRPr="00CA140E">
        <w:rPr>
          <w:rStyle w:val="Box"/>
          <w:highlight w:val="cyan"/>
        </w:rPr>
        <w:t>precise</w:t>
      </w:r>
      <w:r w:rsidRPr="00A0506B">
        <w:rPr>
          <w:sz w:val="14"/>
        </w:rPr>
        <w:t xml:space="preserve">. </w:t>
      </w:r>
      <w:r w:rsidRPr="00CA140E">
        <w:rPr>
          <w:rStyle w:val="StyleBoldUnderline"/>
          <w:highlight w:val="cyan"/>
        </w:rPr>
        <w:t>Commando operations</w:t>
      </w:r>
      <w:r w:rsidRPr="00A0506B">
        <w:rPr>
          <w:rStyle w:val="StyleBoldUnderline"/>
        </w:rPr>
        <w:t xml:space="preserve">? </w:t>
      </w:r>
      <w:r w:rsidRPr="00CA140E">
        <w:rPr>
          <w:rStyle w:val="StyleBoldUnderline"/>
          <w:highlight w:val="cyan"/>
        </w:rPr>
        <w:t>Vastly more difficult, more</w:t>
      </w:r>
      <w:r w:rsidRPr="00A0506B">
        <w:rPr>
          <w:rStyle w:val="StyleBoldUnderline"/>
        </w:rPr>
        <w:t xml:space="preserve"> </w:t>
      </w:r>
      <w:r w:rsidRPr="00CA140E">
        <w:rPr>
          <w:rStyle w:val="StyleBoldUnderline"/>
          <w:highlight w:val="cyan"/>
        </w:rPr>
        <w:t>dangerous</w:t>
      </w:r>
      <w:r w:rsidRPr="00A0506B">
        <w:rPr>
          <w:rStyle w:val="StyleBoldUnderline"/>
        </w:rPr>
        <w:t xml:space="preserve"> and less </w:t>
      </w:r>
      <w:r w:rsidRPr="00A0506B">
        <w:rPr>
          <w:rStyle w:val="Box"/>
        </w:rPr>
        <w:t>likely to succeed</w:t>
      </w:r>
      <w:r w:rsidRPr="00A0506B">
        <w:rPr>
          <w:sz w:val="14"/>
        </w:rPr>
        <w:t xml:space="preserve">. </w:t>
      </w:r>
      <w:r w:rsidRPr="00CA140E">
        <w:rPr>
          <w:rStyle w:val="StyleBoldUnderline"/>
          <w:highlight w:val="cyan"/>
        </w:rPr>
        <w:t>Doing nothing? Not an option, given</w:t>
      </w:r>
      <w:r w:rsidRPr="00A0506B">
        <w:rPr>
          <w:rStyle w:val="StyleBoldUnderline"/>
        </w:rPr>
        <w:t xml:space="preserve"> the </w:t>
      </w:r>
      <w:r w:rsidRPr="00CA140E">
        <w:rPr>
          <w:rStyle w:val="Box"/>
          <w:highlight w:val="cyan"/>
        </w:rPr>
        <w:t>overwhelming evidence</w:t>
      </w:r>
      <w:r w:rsidRPr="00CA140E">
        <w:rPr>
          <w:rStyle w:val="StyleBoldUnderline"/>
          <w:highlight w:val="cyan"/>
        </w:rPr>
        <w:t xml:space="preserve"> of al-Qaeda's</w:t>
      </w:r>
      <w:r w:rsidRPr="00A0506B">
        <w:rPr>
          <w:rStyle w:val="StyleBoldUnderline"/>
        </w:rPr>
        <w:t xml:space="preserve"> continuing </w:t>
      </w:r>
      <w:r w:rsidRPr="00CA140E">
        <w:rPr>
          <w:rStyle w:val="StyleBoldUnderline"/>
          <w:highlight w:val="cyan"/>
        </w:rPr>
        <w:t>plots</w:t>
      </w:r>
      <w:r w:rsidRPr="00A0506B">
        <w:rPr>
          <w:rStyle w:val="StyleBoldUnderline"/>
        </w:rPr>
        <w:t xml:space="preserve"> to attack the U.S.</w:t>
      </w:r>
      <w:r w:rsidRPr="00A0506B">
        <w:rPr>
          <w:rStyle w:val="StyleBoldUnderline"/>
          <w:sz w:val="12"/>
        </w:rPr>
        <w:t xml:space="preserve">¶ </w:t>
      </w:r>
      <w:r w:rsidRPr="00CA140E">
        <w:rPr>
          <w:rStyle w:val="StyleBoldUnderline"/>
          <w:highlight w:val="cyan"/>
        </w:rPr>
        <w:t>That leaves the drones, which have been</w:t>
      </w:r>
      <w:r w:rsidRPr="00A0506B">
        <w:rPr>
          <w:rStyle w:val="StyleBoldUnderline"/>
        </w:rPr>
        <w:t xml:space="preserve"> a </w:t>
      </w:r>
      <w:r w:rsidRPr="00A0506B">
        <w:rPr>
          <w:rStyle w:val="Box"/>
        </w:rPr>
        <w:t xml:space="preserve">remarkably </w:t>
      </w:r>
      <w:r w:rsidRPr="00CA140E">
        <w:rPr>
          <w:rStyle w:val="Box"/>
          <w:highlight w:val="cyan"/>
        </w:rPr>
        <w:t>effective</w:t>
      </w:r>
      <w:r w:rsidRPr="00A0506B">
        <w:rPr>
          <w:rStyle w:val="StyleBoldUnderline"/>
        </w:rPr>
        <w:t xml:space="preserve"> way to hunt down terrorist leaders and keep others cowering</w:t>
      </w:r>
      <w:r w:rsidRPr="00A0506B">
        <w:rPr>
          <w:sz w:val="14"/>
        </w:rPr>
        <w:t xml:space="preserve">. </w:t>
      </w:r>
      <w:r w:rsidRPr="00A0506B">
        <w:rPr>
          <w:rStyle w:val="StyleBoldUnderline"/>
        </w:rPr>
        <w:t>Al-Libi was the latest of six top al-Qaeda leaders killed in Pakistan and Yemen in the past year</w:t>
      </w:r>
      <w:r w:rsidRPr="00A0506B">
        <w:rPr>
          <w:sz w:val="14"/>
        </w:rPr>
        <w:t xml:space="preserve">. </w:t>
      </w:r>
      <w:r w:rsidRPr="00A0506B">
        <w:rPr>
          <w:rStyle w:val="StyleBoldUnderline"/>
        </w:rPr>
        <w:t>That success has generated bipartisan support and 83% public approval in the U.S. for the program.</w:t>
      </w:r>
    </w:p>
    <w:p w14:paraId="5926B6E5" w14:textId="77777777" w:rsidR="001E285A" w:rsidRDefault="001E285A" w:rsidP="001E285A"/>
    <w:p w14:paraId="3D4365F4" w14:textId="77777777" w:rsidR="001E285A" w:rsidRDefault="001E285A" w:rsidP="001E285A">
      <w:pPr>
        <w:pStyle w:val="Heading4"/>
        <w:rPr>
          <w:lang w:eastAsia="ko-KR"/>
        </w:rPr>
      </w:pPr>
      <w:r>
        <w:rPr>
          <w:lang w:eastAsia="ko-KR"/>
        </w:rPr>
        <w:t>No objective data on civilian casualties---their numbers are inflated</w:t>
      </w:r>
    </w:p>
    <w:p w14:paraId="5DAB17A8" w14:textId="77777777" w:rsidR="001E285A" w:rsidRDefault="001E285A" w:rsidP="001E285A">
      <w:pPr>
        <w:rPr>
          <w:lang w:eastAsia="ko-KR"/>
        </w:rPr>
      </w:pPr>
      <w:r w:rsidRPr="00990755">
        <w:rPr>
          <w:rStyle w:val="StyleStyleBold12pt"/>
        </w:rPr>
        <w:t>Byman 13</w:t>
      </w:r>
      <w:r>
        <w:rPr>
          <w:lang w:eastAsia="ko-KR"/>
        </w:rPr>
        <w:t xml:space="preserve"> Daniel Byman is a Professor in the Security Studies Program at the Edmund A. Walsh School of Foreign Service at Georgetown University and a Senior Fellow at the Saban Center for Middle East Policy at the Brookings Institution. “Why Drones Work: The Case for Washington’s Weapon of Choice,” July/August 2013, Foreign Affairs, </w:t>
      </w:r>
      <w:hyperlink r:id="rId13" w:history="1">
        <w:r w:rsidRPr="0050002E">
          <w:rPr>
            <w:rStyle w:val="Hyperlink"/>
          </w:rPr>
          <w:t>http://www.foreignaffairs.com/articles/139453/daniel-byman/why-drones-work?page=show</w:t>
        </w:r>
      </w:hyperlink>
      <w:r>
        <w:rPr>
          <w:lang w:eastAsia="ko-KR"/>
        </w:rPr>
        <w:t>, Accessed Date: 6-24-13 y2k</w:t>
      </w:r>
    </w:p>
    <w:p w14:paraId="07B775F4" w14:textId="77777777" w:rsidR="001E285A" w:rsidRPr="00F008C2" w:rsidRDefault="001E285A" w:rsidP="001E285A">
      <w:pPr>
        <w:rPr>
          <w:lang w:eastAsia="ko-KR"/>
        </w:rPr>
      </w:pPr>
    </w:p>
    <w:p w14:paraId="2434D707" w14:textId="77777777" w:rsidR="001E285A" w:rsidRPr="00F008C2" w:rsidRDefault="001E285A" w:rsidP="001E285A">
      <w:pPr>
        <w:rPr>
          <w:rStyle w:val="Emphasis"/>
        </w:rPr>
      </w:pPr>
      <w:r w:rsidRPr="00F06317">
        <w:rPr>
          <w:rStyle w:val="StyleBoldUnderline"/>
        </w:rPr>
        <w:t>Despite the</w:t>
      </w:r>
      <w:r w:rsidRPr="00F008C2">
        <w:rPr>
          <w:sz w:val="12"/>
          <w:lang w:eastAsia="ko-KR"/>
        </w:rPr>
        <w:t xml:space="preserve"> obvious </w:t>
      </w:r>
      <w:r w:rsidRPr="00F06317">
        <w:rPr>
          <w:rStyle w:val="StyleBoldUnderline"/>
        </w:rPr>
        <w:t>benefits of</w:t>
      </w:r>
      <w:r w:rsidRPr="00F008C2">
        <w:rPr>
          <w:sz w:val="12"/>
          <w:lang w:eastAsia="ko-KR"/>
        </w:rPr>
        <w:t xml:space="preserve"> using </w:t>
      </w:r>
      <w:r w:rsidRPr="00F06317">
        <w:rPr>
          <w:rStyle w:val="StyleBoldUnderline"/>
        </w:rPr>
        <w:t>drones</w:t>
      </w:r>
      <w:r w:rsidRPr="00F008C2">
        <w:rPr>
          <w:sz w:val="12"/>
          <w:lang w:eastAsia="ko-KR"/>
        </w:rPr>
        <w:t xml:space="preserve"> and the problems associated with the alternatives, </w:t>
      </w:r>
      <w:r w:rsidRPr="00F06317">
        <w:rPr>
          <w:rStyle w:val="StyleBoldUnderline"/>
        </w:rPr>
        <w:t>numerous critics argue that drones</w:t>
      </w:r>
      <w:r w:rsidRPr="00F008C2">
        <w:rPr>
          <w:sz w:val="12"/>
          <w:lang w:eastAsia="ko-KR"/>
        </w:rPr>
        <w:t xml:space="preserve"> still </w:t>
      </w:r>
      <w:r w:rsidRPr="00F06317">
        <w:rPr>
          <w:rStyle w:val="StyleBoldUnderline"/>
        </w:rPr>
        <w:t>have too many disadvantages</w:t>
      </w:r>
      <w:r w:rsidRPr="00F008C2">
        <w:rPr>
          <w:sz w:val="12"/>
          <w:lang w:eastAsia="ko-KR"/>
        </w:rPr>
        <w:t xml:space="preserve">. </w:t>
      </w:r>
      <w:r w:rsidRPr="00F06317">
        <w:rPr>
          <w:rStyle w:val="StyleBoldUnderline"/>
        </w:rPr>
        <w:t>First</w:t>
      </w:r>
      <w:r w:rsidRPr="00F008C2">
        <w:rPr>
          <w:sz w:val="12"/>
          <w:lang w:eastAsia="ko-KR"/>
        </w:rPr>
        <w:t xml:space="preserve"> among them </w:t>
      </w:r>
      <w:r w:rsidRPr="00F06317">
        <w:rPr>
          <w:rStyle w:val="StyleBoldUnderline"/>
        </w:rPr>
        <w:t>is an unacceptably high level of civilian casualties</w:t>
      </w:r>
      <w:r w:rsidRPr="00F008C2">
        <w:rPr>
          <w:sz w:val="12"/>
          <w:lang w:eastAsia="ko-KR"/>
        </w:rPr>
        <w:t xml:space="preserve">. Admittedly, drones have killed innocents. </w:t>
      </w:r>
      <w:r w:rsidRPr="00F06317">
        <w:rPr>
          <w:rStyle w:val="Box"/>
        </w:rPr>
        <w:t>But the real debate is over how many and whether alternative approaches are any better.</w:t>
      </w:r>
      <w:r w:rsidRPr="00F008C2">
        <w:rPr>
          <w:sz w:val="12"/>
          <w:lang w:eastAsia="ko-KR"/>
        </w:rPr>
        <w:t xml:space="preserve"> </w:t>
      </w:r>
      <w:r w:rsidRPr="00F06317">
        <w:rPr>
          <w:rStyle w:val="Emphasis"/>
        </w:rPr>
        <w:t>The</w:t>
      </w:r>
      <w:r w:rsidRPr="00F008C2">
        <w:rPr>
          <w:sz w:val="12"/>
          <w:lang w:eastAsia="ko-KR"/>
        </w:rPr>
        <w:t xml:space="preserve"> </w:t>
      </w:r>
      <w:r w:rsidRPr="00F06317">
        <w:rPr>
          <w:rStyle w:val="Box"/>
        </w:rPr>
        <w:t>B</w:t>
      </w:r>
      <w:r w:rsidRPr="00F008C2">
        <w:rPr>
          <w:sz w:val="12"/>
          <w:lang w:eastAsia="ko-KR"/>
        </w:rPr>
        <w:t xml:space="preserve">ureau of </w:t>
      </w:r>
      <w:r w:rsidRPr="00F06317">
        <w:rPr>
          <w:rStyle w:val="Box"/>
        </w:rPr>
        <w:t>I</w:t>
      </w:r>
      <w:r w:rsidRPr="00F008C2">
        <w:rPr>
          <w:sz w:val="12"/>
          <w:lang w:eastAsia="ko-KR"/>
        </w:rPr>
        <w:t xml:space="preserve">nvestigative </w:t>
      </w:r>
      <w:r w:rsidRPr="00F06317">
        <w:rPr>
          <w:rStyle w:val="Box"/>
        </w:rPr>
        <w:t>J</w:t>
      </w:r>
      <w:r w:rsidRPr="00F008C2">
        <w:rPr>
          <w:sz w:val="12"/>
          <w:lang w:eastAsia="ko-KR"/>
        </w:rPr>
        <w:t xml:space="preserve">ournalism </w:t>
      </w:r>
      <w:r w:rsidRPr="00F06317">
        <w:rPr>
          <w:rStyle w:val="StyleBoldUnderline"/>
        </w:rPr>
        <w:t>reports that in 2011</w:t>
      </w:r>
      <w:r w:rsidRPr="00F008C2">
        <w:rPr>
          <w:sz w:val="12"/>
          <w:lang w:eastAsia="ko-KR"/>
        </w:rPr>
        <w:t xml:space="preserve">, U.S. </w:t>
      </w:r>
      <w:r w:rsidRPr="00F06317">
        <w:rPr>
          <w:rStyle w:val="StyleBoldUnderline"/>
        </w:rPr>
        <w:t>drone strikes killed as many as 146 noncombatants</w:t>
      </w:r>
      <w:r w:rsidRPr="00F008C2">
        <w:rPr>
          <w:sz w:val="12"/>
        </w:rPr>
        <w:t xml:space="preserve">, including as many as 9 children. </w:t>
      </w:r>
      <w:r w:rsidRPr="00F06317">
        <w:rPr>
          <w:rStyle w:val="Emphasis"/>
        </w:rPr>
        <w:t>Columbia</w:t>
      </w:r>
      <w:r w:rsidRPr="00F008C2">
        <w:rPr>
          <w:sz w:val="12"/>
        </w:rPr>
        <w:t xml:space="preserve"> </w:t>
      </w:r>
      <w:r w:rsidRPr="00F06317">
        <w:rPr>
          <w:rStyle w:val="StyleBoldUnderline"/>
        </w:rPr>
        <w:t>Law School’s</w:t>
      </w:r>
      <w:r w:rsidRPr="00F008C2">
        <w:rPr>
          <w:sz w:val="12"/>
        </w:rPr>
        <w:t xml:space="preserve"> </w:t>
      </w:r>
      <w:r w:rsidRPr="00F06317">
        <w:rPr>
          <w:rStyle w:val="Box"/>
        </w:rPr>
        <w:t>H</w:t>
      </w:r>
      <w:r w:rsidRPr="00F008C2">
        <w:rPr>
          <w:sz w:val="12"/>
        </w:rPr>
        <w:t xml:space="preserve">uman </w:t>
      </w:r>
      <w:r w:rsidRPr="00F06317">
        <w:rPr>
          <w:rStyle w:val="Box"/>
        </w:rPr>
        <w:t>R</w:t>
      </w:r>
      <w:r w:rsidRPr="00F008C2">
        <w:rPr>
          <w:sz w:val="12"/>
        </w:rPr>
        <w:t xml:space="preserve">ights </w:t>
      </w:r>
      <w:r w:rsidRPr="00F06317">
        <w:rPr>
          <w:rStyle w:val="Box"/>
        </w:rPr>
        <w:t>C</w:t>
      </w:r>
      <w:r w:rsidRPr="00F008C2">
        <w:rPr>
          <w:sz w:val="12"/>
        </w:rPr>
        <w:t xml:space="preserve">linic also </w:t>
      </w:r>
      <w:r w:rsidRPr="00F06317">
        <w:rPr>
          <w:rStyle w:val="StyleBoldUnderline"/>
        </w:rPr>
        <w:t>cites high numbers of civilian deaths</w:t>
      </w:r>
      <w:r w:rsidRPr="00F008C2">
        <w:rPr>
          <w:sz w:val="12"/>
        </w:rPr>
        <w:t>, as</w:t>
      </w:r>
      <w:r w:rsidRPr="00F008C2">
        <w:rPr>
          <w:sz w:val="12"/>
          <w:lang w:eastAsia="ko-KR"/>
        </w:rPr>
        <w:t xml:space="preserve"> does the Pakistani organization Pakistan Body Count. </w:t>
      </w:r>
      <w:r w:rsidRPr="00F06317">
        <w:rPr>
          <w:rStyle w:val="StyleBoldUnderline"/>
        </w:rPr>
        <w:t xml:space="preserve">Peter Bergen of </w:t>
      </w:r>
      <w:r w:rsidRPr="00F06317">
        <w:rPr>
          <w:rStyle w:val="Emphasis"/>
        </w:rPr>
        <w:t>the New America Foundation</w:t>
      </w:r>
      <w:r w:rsidRPr="00F06317">
        <w:rPr>
          <w:rStyle w:val="StyleBoldUnderline"/>
        </w:rPr>
        <w:t xml:space="preserve"> oversees a database of drone casualties culled from U.S. sources and international media reports</w:t>
      </w:r>
      <w:r w:rsidRPr="00F008C2">
        <w:rPr>
          <w:sz w:val="12"/>
          <w:lang w:eastAsia="ko-KR"/>
        </w:rPr>
        <w:t xml:space="preserve">. He estimates that between </w:t>
      </w:r>
      <w:r w:rsidRPr="00F008C2">
        <w:rPr>
          <w:rStyle w:val="StyleBoldUnderline"/>
        </w:rPr>
        <w:t>150 and 500 civilians have been killed</w:t>
      </w:r>
      <w:r w:rsidRPr="00F008C2">
        <w:rPr>
          <w:sz w:val="12"/>
          <w:lang w:eastAsia="ko-KR"/>
        </w:rPr>
        <w:t xml:space="preserve"> by drones during Obama’s administration. U.S. officials, meanwhile, maintain that drone strikes have killed almost no civilians. In June 2011, John </w:t>
      </w:r>
      <w:r w:rsidRPr="00F008C2">
        <w:rPr>
          <w:rStyle w:val="StyleBoldUnderline"/>
        </w:rPr>
        <w:t>Brennan</w:t>
      </w:r>
      <w:r w:rsidRPr="00F008C2">
        <w:rPr>
          <w:sz w:val="12"/>
          <w:lang w:eastAsia="ko-KR"/>
        </w:rPr>
        <w:t xml:space="preserve">, then Obama’s top counterterrorism adviser, even </w:t>
      </w:r>
      <w:r w:rsidRPr="00F008C2">
        <w:rPr>
          <w:rStyle w:val="StyleBoldUnderline"/>
        </w:rPr>
        <w:t>contended</w:t>
      </w:r>
      <w:r w:rsidRPr="00F008C2">
        <w:rPr>
          <w:sz w:val="12"/>
          <w:lang w:eastAsia="ko-KR"/>
        </w:rPr>
        <w:t xml:space="preserve"> that U.S. </w:t>
      </w:r>
      <w:r w:rsidRPr="00F008C2">
        <w:rPr>
          <w:rStyle w:val="StyleBoldUnderline"/>
        </w:rPr>
        <w:t>drone strikes had killed no civilians</w:t>
      </w:r>
      <w:r w:rsidRPr="00F008C2">
        <w:rPr>
          <w:sz w:val="12"/>
          <w:lang w:eastAsia="ko-KR"/>
        </w:rPr>
        <w:t xml:space="preserve"> in the previous year. </w:t>
      </w:r>
      <w:r w:rsidRPr="00F008C2">
        <w:rPr>
          <w:rStyle w:val="Emphasis"/>
        </w:rPr>
        <w:t>But these claims are based on the fact that the U.S. government assumes that all military-age males in the blast area of a drone strike are combatants</w:t>
      </w:r>
      <w:r w:rsidRPr="00F008C2">
        <w:rPr>
          <w:sz w:val="12"/>
          <w:lang w:eastAsia="ko-KR"/>
        </w:rPr>
        <w:t xml:space="preserve"> -- </w:t>
      </w:r>
      <w:r w:rsidRPr="00F008C2">
        <w:rPr>
          <w:rStyle w:val="Box"/>
        </w:rPr>
        <w:t>unless it can determine after the fact that they were innocent</w:t>
      </w:r>
      <w:r w:rsidRPr="00F008C2">
        <w:rPr>
          <w:sz w:val="12"/>
          <w:lang w:eastAsia="ko-KR"/>
        </w:rPr>
        <w:t xml:space="preserve"> (and </w:t>
      </w:r>
      <w:r w:rsidRPr="00F008C2">
        <w:rPr>
          <w:rStyle w:val="StyleBoldUnderline"/>
        </w:rPr>
        <w:t>such</w:t>
      </w:r>
      <w:r w:rsidRPr="00F008C2">
        <w:rPr>
          <w:sz w:val="12"/>
          <w:lang w:eastAsia="ko-KR"/>
        </w:rPr>
        <w:t xml:space="preserve"> intelligence gathering </w:t>
      </w:r>
      <w:r w:rsidRPr="00F008C2">
        <w:rPr>
          <w:rStyle w:val="StyleBoldUnderline"/>
        </w:rPr>
        <w:t>is not a priority</w:t>
      </w:r>
      <w:r w:rsidRPr="00F008C2">
        <w:rPr>
          <w:sz w:val="12"/>
          <w:lang w:eastAsia="ko-KR"/>
        </w:rPr>
        <w:t>).</w:t>
      </w:r>
      <w:r w:rsidRPr="00573B67">
        <w:rPr>
          <w:sz w:val="12"/>
          <w:lang w:eastAsia="ko-KR"/>
        </w:rPr>
        <w:t xml:space="preserve">¶ </w:t>
      </w:r>
      <w:r w:rsidRPr="00F008C2">
        <w:rPr>
          <w:rStyle w:val="StyleBoldUnderline"/>
        </w:rPr>
        <w:t>The</w:t>
      </w:r>
      <w:r w:rsidRPr="00F008C2">
        <w:rPr>
          <w:sz w:val="12"/>
          <w:lang w:eastAsia="ko-KR"/>
        </w:rPr>
        <w:t xml:space="preserve"> </w:t>
      </w:r>
      <w:r w:rsidRPr="00F008C2">
        <w:rPr>
          <w:rStyle w:val="StyleBoldUnderline"/>
        </w:rPr>
        <w:t>U</w:t>
      </w:r>
      <w:r w:rsidRPr="00F008C2">
        <w:rPr>
          <w:sz w:val="12"/>
          <w:lang w:eastAsia="ko-KR"/>
        </w:rPr>
        <w:t xml:space="preserve">nited </w:t>
      </w:r>
      <w:r w:rsidRPr="00F008C2">
        <w:rPr>
          <w:rStyle w:val="StyleBoldUnderline"/>
        </w:rPr>
        <w:t>S</w:t>
      </w:r>
      <w:r w:rsidRPr="00F008C2">
        <w:rPr>
          <w:sz w:val="12"/>
          <w:lang w:eastAsia="ko-KR"/>
        </w:rPr>
        <w:t xml:space="preserve">tates </w:t>
      </w:r>
      <w:r w:rsidRPr="00F008C2">
        <w:rPr>
          <w:rStyle w:val="StyleBoldUnderline"/>
        </w:rPr>
        <w:t>has</w:t>
      </w:r>
      <w:r w:rsidRPr="00F008C2">
        <w:rPr>
          <w:sz w:val="12"/>
          <w:lang w:eastAsia="ko-KR"/>
        </w:rPr>
        <w:t xml:space="preserve"> recently </w:t>
      </w:r>
      <w:r w:rsidRPr="00F008C2">
        <w:rPr>
          <w:rStyle w:val="StyleBoldUnderline"/>
        </w:rPr>
        <w:t>taken to launching “</w:t>
      </w:r>
      <w:r w:rsidRPr="00F008C2">
        <w:rPr>
          <w:rStyle w:val="Emphasis"/>
        </w:rPr>
        <w:t>signature strikes</w:t>
      </w:r>
      <w:r w:rsidRPr="00F008C2">
        <w:rPr>
          <w:sz w:val="12"/>
          <w:lang w:eastAsia="ko-KR"/>
        </w:rPr>
        <w:t xml:space="preserve">,” </w:t>
      </w:r>
      <w:r w:rsidRPr="00F008C2">
        <w:rPr>
          <w:rStyle w:val="StyleBoldUnderline"/>
        </w:rPr>
        <w:t xml:space="preserve">which target not specific individuals but </w:t>
      </w:r>
      <w:r w:rsidRPr="00F008C2">
        <w:rPr>
          <w:sz w:val="12"/>
          <w:lang w:eastAsia="ko-KR"/>
        </w:rPr>
        <w:t xml:space="preserve">instead </w:t>
      </w:r>
      <w:r w:rsidRPr="00F008C2">
        <w:rPr>
          <w:rStyle w:val="StyleBoldUnderline"/>
        </w:rPr>
        <w:t>groups engaged in</w:t>
      </w:r>
      <w:r w:rsidRPr="00F008C2">
        <w:rPr>
          <w:sz w:val="12"/>
          <w:lang w:eastAsia="ko-KR"/>
        </w:rPr>
        <w:t xml:space="preserve"> </w:t>
      </w:r>
      <w:r w:rsidRPr="00F008C2">
        <w:rPr>
          <w:rStyle w:val="StyleBoldUnderline"/>
        </w:rPr>
        <w:t>suspicious activities</w:t>
      </w:r>
      <w:r w:rsidRPr="00F008C2">
        <w:rPr>
          <w:sz w:val="12"/>
          <w:lang w:eastAsia="ko-KR"/>
        </w:rPr>
        <w:t xml:space="preserve">. </w:t>
      </w:r>
      <w:r w:rsidRPr="00F008C2">
        <w:rPr>
          <w:rStyle w:val="Box"/>
        </w:rPr>
        <w:t xml:space="preserve">This approach makes it even more difficult to distinguish between combatants and civilians and verify body counts of each. </w:t>
      </w:r>
      <w:r w:rsidRPr="00F008C2">
        <w:rPr>
          <w:sz w:val="12"/>
          <w:lang w:eastAsia="ko-KR"/>
        </w:rPr>
        <w:t>Still, as one U.S. official told The New York Times last year, “Al Qaeda is an insular, paranoid organization -- innocent neighbors don’t hitchhike rides in the back of trucks headed for the border with guns and bombs.” Of course, not everyone accepts this reasoning. Zeeshan-ul-hassan Usmani, who runs Pakistan Body Count, says that “neither [the United States] nor Pakistan releases any detailed information about the victims . . . so [although the United States] likes to call everybody Taliban, I call everybody civilians.”</w:t>
      </w:r>
      <w:r w:rsidRPr="00573B67">
        <w:rPr>
          <w:sz w:val="12"/>
          <w:lang w:eastAsia="ko-KR"/>
        </w:rPr>
        <w:t xml:space="preserve">¶ </w:t>
      </w:r>
      <w:r w:rsidRPr="00F008C2">
        <w:rPr>
          <w:sz w:val="12"/>
          <w:lang w:eastAsia="ko-KR"/>
        </w:rPr>
        <w:t xml:space="preserve">The truth is that </w:t>
      </w:r>
      <w:r w:rsidRPr="00CA140E">
        <w:rPr>
          <w:rStyle w:val="Box"/>
          <w:highlight w:val="cyan"/>
        </w:rPr>
        <w:t>all the public numbers are unreliable</w:t>
      </w:r>
      <w:r w:rsidRPr="00F008C2">
        <w:rPr>
          <w:sz w:val="12"/>
          <w:lang w:eastAsia="ko-KR"/>
        </w:rPr>
        <w:t xml:space="preserve">. </w:t>
      </w:r>
      <w:r w:rsidRPr="00CA140E">
        <w:rPr>
          <w:rStyle w:val="StyleBoldUnderline"/>
          <w:highlight w:val="cyan"/>
        </w:rPr>
        <w:t>Who constitutes a civilian is</w:t>
      </w:r>
      <w:r w:rsidRPr="00F008C2">
        <w:rPr>
          <w:sz w:val="12"/>
          <w:lang w:eastAsia="ko-KR"/>
        </w:rPr>
        <w:t xml:space="preserve"> often </w:t>
      </w:r>
      <w:r w:rsidRPr="00CA140E">
        <w:rPr>
          <w:rStyle w:val="Emphasis"/>
          <w:highlight w:val="cyan"/>
        </w:rPr>
        <w:t>unclear</w:t>
      </w:r>
      <w:r w:rsidRPr="00F008C2">
        <w:rPr>
          <w:sz w:val="12"/>
          <w:lang w:eastAsia="ko-KR"/>
        </w:rPr>
        <w:t xml:space="preserve">; when trying to kill the Pakistani Taliban leader Baitullah Mehsud, for example, the United States also killed his doctor. The doctor was not targeting U.S. or allied forces, but he was aiding a known terrorist leader. In addition, </w:t>
      </w:r>
      <w:r w:rsidRPr="00F008C2">
        <w:rPr>
          <w:rStyle w:val="StyleBoldUnderline"/>
        </w:rPr>
        <w:t xml:space="preserve">most </w:t>
      </w:r>
      <w:r w:rsidRPr="00CA140E">
        <w:rPr>
          <w:rStyle w:val="StyleBoldUnderline"/>
          <w:highlight w:val="cyan"/>
        </w:rPr>
        <w:t>strikes</w:t>
      </w:r>
      <w:r w:rsidRPr="00F008C2">
        <w:rPr>
          <w:rStyle w:val="StyleBoldUnderline"/>
        </w:rPr>
        <w:t xml:space="preserve"> </w:t>
      </w:r>
      <w:r w:rsidRPr="00CA140E">
        <w:rPr>
          <w:rStyle w:val="StyleBoldUnderline"/>
          <w:highlight w:val="cyan"/>
        </w:rPr>
        <w:t>are carried out</w:t>
      </w:r>
      <w:r w:rsidRPr="00F008C2">
        <w:rPr>
          <w:rStyle w:val="StyleBoldUnderline"/>
        </w:rPr>
        <w:t xml:space="preserve"> in such </w:t>
      </w:r>
      <w:r w:rsidRPr="00CA140E">
        <w:rPr>
          <w:rStyle w:val="StyleBoldUnderline"/>
          <w:highlight w:val="cyan"/>
        </w:rPr>
        <w:t>remote locations that it is</w:t>
      </w:r>
      <w:r w:rsidRPr="00F008C2">
        <w:rPr>
          <w:rStyle w:val="StyleBoldUnderline"/>
        </w:rPr>
        <w:t xml:space="preserve"> nearly </w:t>
      </w:r>
      <w:r w:rsidRPr="00CA140E">
        <w:rPr>
          <w:rStyle w:val="StyleBoldUnderline"/>
          <w:highlight w:val="cyan"/>
        </w:rPr>
        <w:t>impossible for</w:t>
      </w:r>
      <w:r w:rsidRPr="00F008C2">
        <w:rPr>
          <w:rStyle w:val="StyleBoldUnderline"/>
        </w:rPr>
        <w:t xml:space="preserve"> independent sources to verify who was killed.</w:t>
      </w:r>
      <w:r w:rsidRPr="00F008C2">
        <w:rPr>
          <w:sz w:val="12"/>
          <w:lang w:eastAsia="ko-KR"/>
        </w:rPr>
        <w:t xml:space="preserve"> In Pakistan, for example, </w:t>
      </w:r>
      <w:r w:rsidRPr="00F008C2">
        <w:rPr>
          <w:rStyle w:val="Box"/>
        </w:rPr>
        <w:t>the overwhelming majority</w:t>
      </w:r>
      <w:r w:rsidRPr="00F008C2">
        <w:rPr>
          <w:sz w:val="12"/>
          <w:lang w:eastAsia="ko-KR"/>
        </w:rPr>
        <w:t xml:space="preserve"> of drone killings </w:t>
      </w:r>
      <w:r w:rsidRPr="00F008C2">
        <w:rPr>
          <w:rStyle w:val="StyleBoldUnderline"/>
        </w:rPr>
        <w:t>occur in tribal</w:t>
      </w:r>
      <w:r w:rsidRPr="00F008C2">
        <w:rPr>
          <w:sz w:val="12"/>
          <w:lang w:eastAsia="ko-KR"/>
        </w:rPr>
        <w:t xml:space="preserve"> </w:t>
      </w:r>
      <w:r w:rsidRPr="00F008C2">
        <w:rPr>
          <w:rStyle w:val="StyleBoldUnderline"/>
        </w:rPr>
        <w:t>areas that lie outside the government’s control and are prohibitively dangerous for</w:t>
      </w:r>
      <w:r w:rsidRPr="00F008C2">
        <w:rPr>
          <w:sz w:val="12"/>
          <w:lang w:eastAsia="ko-KR"/>
        </w:rPr>
        <w:t xml:space="preserve"> Westerners and independent local </w:t>
      </w:r>
      <w:r w:rsidRPr="00F008C2">
        <w:rPr>
          <w:rStyle w:val="StyleBoldUnderline"/>
        </w:rPr>
        <w:t>journalists to enter.</w:t>
      </w:r>
      <w:r w:rsidRPr="00573B67">
        <w:rPr>
          <w:bCs/>
          <w:sz w:val="12"/>
          <w:u w:val="single"/>
        </w:rPr>
        <w:t xml:space="preserve">¶ </w:t>
      </w:r>
      <w:r w:rsidRPr="00F008C2">
        <w:rPr>
          <w:sz w:val="12"/>
          <w:lang w:eastAsia="ko-KR"/>
        </w:rPr>
        <w:t xml:space="preserve">Thus, although the New America Foundation has come under fire for relying heavily on unverifiable information provided by anonymous U.S. officials, </w:t>
      </w:r>
      <w:r w:rsidRPr="00CA140E">
        <w:rPr>
          <w:rStyle w:val="Emphasis"/>
          <w:highlight w:val="cyan"/>
        </w:rPr>
        <w:t>reports from</w:t>
      </w:r>
      <w:r w:rsidRPr="00F008C2">
        <w:rPr>
          <w:rStyle w:val="Emphasis"/>
        </w:rPr>
        <w:t xml:space="preserve"> local Pakistani </w:t>
      </w:r>
      <w:r w:rsidRPr="00CA140E">
        <w:rPr>
          <w:rStyle w:val="Emphasis"/>
          <w:highlight w:val="cyan"/>
        </w:rPr>
        <w:t>organizations</w:t>
      </w:r>
      <w:r w:rsidRPr="00F008C2">
        <w:rPr>
          <w:rStyle w:val="Emphasis"/>
        </w:rPr>
        <w:t xml:space="preserve">, and the Western organizations that rely on them, </w:t>
      </w:r>
      <w:r w:rsidRPr="00CA140E">
        <w:rPr>
          <w:rStyle w:val="Emphasis"/>
          <w:highlight w:val="cyan"/>
        </w:rPr>
        <w:t>are no better</w:t>
      </w:r>
      <w:r w:rsidRPr="00F008C2">
        <w:rPr>
          <w:sz w:val="12"/>
          <w:lang w:eastAsia="ko-KR"/>
        </w:rPr>
        <w:t xml:space="preserve">: </w:t>
      </w:r>
      <w:r w:rsidRPr="00F008C2">
        <w:rPr>
          <w:rStyle w:val="StyleBoldUnderline"/>
        </w:rPr>
        <w:t xml:space="preserve">their </w:t>
      </w:r>
      <w:r w:rsidRPr="00963297">
        <w:rPr>
          <w:rStyle w:val="StyleBoldUnderline"/>
          <w:highlight w:val="cyan"/>
        </w:rPr>
        <w:t>numbers are</w:t>
      </w:r>
      <w:r w:rsidRPr="00F008C2">
        <w:rPr>
          <w:sz w:val="12"/>
          <w:lang w:eastAsia="ko-KR"/>
        </w:rPr>
        <w:t xml:space="preserve"> frequently </w:t>
      </w:r>
      <w:r w:rsidRPr="00963297">
        <w:rPr>
          <w:rStyle w:val="StyleBoldUnderline"/>
          <w:highlight w:val="cyan"/>
        </w:rPr>
        <w:t>doctored by</w:t>
      </w:r>
      <w:r w:rsidRPr="00F008C2">
        <w:rPr>
          <w:rStyle w:val="StyleBoldUnderline"/>
        </w:rPr>
        <w:t xml:space="preserve"> the </w:t>
      </w:r>
      <w:r w:rsidRPr="00963297">
        <w:rPr>
          <w:rStyle w:val="StyleBoldUnderline"/>
          <w:highlight w:val="cyan"/>
        </w:rPr>
        <w:t>Pakistani government</w:t>
      </w:r>
      <w:r w:rsidRPr="00F008C2">
        <w:rPr>
          <w:rStyle w:val="StyleBoldUnderline"/>
        </w:rPr>
        <w:t xml:space="preserve"> or by militant groups</w:t>
      </w:r>
      <w:r w:rsidRPr="00F008C2">
        <w:rPr>
          <w:sz w:val="12"/>
          <w:lang w:eastAsia="ko-KR"/>
        </w:rPr>
        <w:t xml:space="preserve">. After a strike in Pakistan, militants often cordon off the area, remove their dead, and admit only local reporters sympathetic to their cause or decide on a body count themselves. </w:t>
      </w:r>
      <w:r w:rsidRPr="00F008C2">
        <w:rPr>
          <w:rStyle w:val="StyleBoldUnderline"/>
        </w:rPr>
        <w:t xml:space="preserve">The </w:t>
      </w:r>
      <w:r w:rsidRPr="00CA140E">
        <w:rPr>
          <w:rStyle w:val="StyleBoldUnderline"/>
          <w:highlight w:val="cyan"/>
        </w:rPr>
        <w:t>U.S. media</w:t>
      </w:r>
      <w:r w:rsidRPr="00F008C2">
        <w:rPr>
          <w:sz w:val="12"/>
          <w:lang w:eastAsia="ko-KR"/>
        </w:rPr>
        <w:t xml:space="preserve"> often then </w:t>
      </w:r>
      <w:r w:rsidRPr="00CA140E">
        <w:rPr>
          <w:rStyle w:val="StyleBoldUnderline"/>
          <w:highlight w:val="cyan"/>
        </w:rPr>
        <w:t>draw o</w:t>
      </w:r>
      <w:r w:rsidRPr="00F008C2">
        <w:rPr>
          <w:rStyle w:val="StyleBoldUnderline"/>
        </w:rPr>
        <w:t xml:space="preserve">n such </w:t>
      </w:r>
      <w:r w:rsidRPr="00CA140E">
        <w:rPr>
          <w:rStyle w:val="StyleBoldUnderline"/>
          <w:highlight w:val="cyan"/>
        </w:rPr>
        <w:t>faulty reporting</w:t>
      </w:r>
      <w:r w:rsidRPr="00F008C2">
        <w:rPr>
          <w:rStyle w:val="StyleBoldUnderline"/>
        </w:rPr>
        <w:t xml:space="preserve"> to give the illusion of having used multiple sources</w:t>
      </w:r>
      <w:r w:rsidRPr="00F008C2">
        <w:rPr>
          <w:sz w:val="12"/>
          <w:lang w:eastAsia="ko-KR"/>
        </w:rPr>
        <w:t xml:space="preserve">. As a result, </w:t>
      </w:r>
      <w:r w:rsidRPr="00CA140E">
        <w:rPr>
          <w:rStyle w:val="Box"/>
          <w:highlight w:val="cyan"/>
        </w:rPr>
        <w:t>statistics on civilians kille</w:t>
      </w:r>
      <w:r w:rsidRPr="00F008C2">
        <w:rPr>
          <w:rStyle w:val="Box"/>
        </w:rPr>
        <w:t xml:space="preserve">d by drones </w:t>
      </w:r>
      <w:r w:rsidRPr="00CA140E">
        <w:rPr>
          <w:rStyle w:val="Box"/>
          <w:highlight w:val="cyan"/>
        </w:rPr>
        <w:t>are often inflated</w:t>
      </w:r>
      <w:r w:rsidRPr="00F008C2">
        <w:rPr>
          <w:rStyle w:val="Box"/>
        </w:rPr>
        <w:t xml:space="preserve">. </w:t>
      </w:r>
      <w:r w:rsidRPr="00F008C2">
        <w:rPr>
          <w:rStyle w:val="StyleBoldUnderline"/>
        </w:rPr>
        <w:t>One of the few truly independent on-the-ground reporting efforts</w:t>
      </w:r>
      <w:r w:rsidRPr="00F008C2">
        <w:rPr>
          <w:sz w:val="12"/>
          <w:lang w:eastAsia="ko-KR"/>
        </w:rPr>
        <w:t xml:space="preserve">, conducted by the Associated Press last year, </w:t>
      </w:r>
      <w:r w:rsidRPr="00F008C2">
        <w:rPr>
          <w:rStyle w:val="StyleBoldUnderline"/>
        </w:rPr>
        <w:t>concluded that the strikes “are killing far fewer civilians than many in [Pakistan] are led to believe.”</w:t>
      </w:r>
      <w:r w:rsidRPr="00573B67">
        <w:rPr>
          <w:bCs/>
          <w:sz w:val="12"/>
          <w:u w:val="single"/>
        </w:rPr>
        <w:t xml:space="preserve">¶ </w:t>
      </w:r>
      <w:r w:rsidRPr="00F008C2">
        <w:rPr>
          <w:sz w:val="12"/>
          <w:lang w:eastAsia="ko-KR"/>
        </w:rPr>
        <w:t xml:space="preserve">But even the most unfavorable estimates of drone casualties reveal that the ratio of civilian to militant deaths -- about one to three, according to the Bureau of Investigative Journalism -- is lower than it would be for other forms of strikes. 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w:t>
      </w:r>
      <w:r w:rsidRPr="00F008C2">
        <w:rPr>
          <w:rStyle w:val="StyleBoldUnderline"/>
        </w:rPr>
        <w:t>Even if the strike had gone forward for some reason, the drone’s far smaller warhead would have killed fewer innocents</w:t>
      </w:r>
      <w:r w:rsidRPr="00F008C2">
        <w:rPr>
          <w:sz w:val="12"/>
          <w:lang w:eastAsia="ko-KR"/>
        </w:rPr>
        <w:t xml:space="preserve">. </w:t>
      </w:r>
      <w:r w:rsidRPr="00F008C2">
        <w:rPr>
          <w:rStyle w:val="Emphasis"/>
        </w:rPr>
        <w:t xml:space="preserve">Civilian deaths are tragic and pose political problems. But </w:t>
      </w:r>
      <w:r w:rsidRPr="00CA140E">
        <w:rPr>
          <w:rStyle w:val="Emphasis"/>
          <w:highlight w:val="cyan"/>
        </w:rPr>
        <w:t>the data show</w:t>
      </w:r>
      <w:r w:rsidRPr="00F008C2">
        <w:rPr>
          <w:rStyle w:val="Emphasis"/>
        </w:rPr>
        <w:t xml:space="preserve"> that </w:t>
      </w:r>
      <w:r w:rsidRPr="00CA140E">
        <w:rPr>
          <w:rStyle w:val="Emphasis"/>
          <w:highlight w:val="cyan"/>
        </w:rPr>
        <w:t xml:space="preserve">drones are </w:t>
      </w:r>
      <w:r w:rsidRPr="00CA140E">
        <w:rPr>
          <w:rStyle w:val="Box"/>
          <w:highlight w:val="cyan"/>
        </w:rPr>
        <w:t>more discriminate</w:t>
      </w:r>
      <w:r w:rsidRPr="00CA140E">
        <w:rPr>
          <w:rStyle w:val="Emphasis"/>
          <w:highlight w:val="cyan"/>
        </w:rPr>
        <w:t xml:space="preserve"> than other types of force.</w:t>
      </w:r>
    </w:p>
    <w:p w14:paraId="1A29E2AA" w14:textId="77777777" w:rsidR="001E285A" w:rsidRDefault="001E285A" w:rsidP="001E285A"/>
    <w:p w14:paraId="53E9534C" w14:textId="77777777" w:rsidR="001E285A" w:rsidRDefault="001E285A" w:rsidP="001E285A">
      <w:pPr>
        <w:pStyle w:val="Heading2"/>
      </w:pPr>
      <w:r>
        <w:t>Prolif</w:t>
      </w:r>
    </w:p>
    <w:p w14:paraId="392D65A6" w14:textId="77777777" w:rsidR="001E285A" w:rsidRPr="00C74609" w:rsidRDefault="001E285A" w:rsidP="001E285A"/>
    <w:p w14:paraId="1DA15F62" w14:textId="77777777" w:rsidR="001E285A" w:rsidRDefault="001E285A" w:rsidP="001E285A">
      <w:pPr>
        <w:pStyle w:val="Heading4"/>
        <w:rPr>
          <w:lang w:eastAsia="ko-KR"/>
        </w:rPr>
      </w:pPr>
      <w:r>
        <w:rPr>
          <w:rFonts w:hint="eastAsia"/>
          <w:lang w:eastAsia="ko-KR"/>
        </w:rPr>
        <w:t>China won</w:t>
      </w:r>
      <w:r>
        <w:rPr>
          <w:lang w:eastAsia="ko-KR"/>
        </w:rPr>
        <w:t>’</w:t>
      </w:r>
      <w:r>
        <w:rPr>
          <w:rFonts w:hint="eastAsia"/>
          <w:lang w:eastAsia="ko-KR"/>
        </w:rPr>
        <w:t>t use drones</w:t>
      </w:r>
    </w:p>
    <w:p w14:paraId="52D4F06B" w14:textId="77777777" w:rsidR="001E285A" w:rsidRPr="008935B2" w:rsidRDefault="001E285A" w:rsidP="001E285A">
      <w:r w:rsidRPr="002115FA">
        <w:rPr>
          <w:rStyle w:val="StyleStyleBold12pt"/>
          <w:rFonts w:hint="eastAsia"/>
        </w:rPr>
        <w:t>Erickson &amp; Strange 13</w:t>
      </w:r>
      <w:r>
        <w:rPr>
          <w:rFonts w:hint="eastAsia"/>
          <w:lang w:eastAsia="ko-KR"/>
        </w:rPr>
        <w:t xml:space="preserve"> </w:t>
      </w:r>
      <w:r w:rsidRPr="008935B2">
        <w:t>Andrew Erickson is an associate professor at the Naval War College and an Associate in Research at Harvard University's Fairbank Centre—</w:t>
      </w:r>
      <w:r w:rsidRPr="008935B2">
        <w:rPr>
          <w:rFonts w:hint="eastAsia"/>
        </w:rPr>
        <w:t>AND</w:t>
      </w:r>
      <w:r w:rsidRPr="008935B2">
        <w:t>—Austin Strange is a researcher at the Naval War College's China Maritime Studies Institute and a graduate student at Zhejiang University.</w:t>
      </w:r>
      <w:r w:rsidRPr="008935B2">
        <w:rPr>
          <w:rFonts w:hint="eastAsia"/>
        </w:rPr>
        <w:t xml:space="preserve"> </w:t>
      </w:r>
      <w:r w:rsidRPr="008935B2">
        <w:t>“China has drones. Now how will it use them?”</w:t>
      </w:r>
      <w:r w:rsidRPr="008935B2">
        <w:rPr>
          <w:rFonts w:hint="eastAsia"/>
        </w:rPr>
        <w:t xml:space="preserve"> </w:t>
      </w:r>
      <w:r w:rsidRPr="008935B2">
        <w:t>Foreign Affairs, McClatchy-Tribune May 29, 2013</w:t>
      </w:r>
      <w:r w:rsidRPr="008935B2">
        <w:rPr>
          <w:rFonts w:hint="eastAsia"/>
        </w:rPr>
        <w:t xml:space="preserve">, </w:t>
      </w:r>
      <w:hyperlink r:id="rId14" w:history="1">
        <w:r w:rsidRPr="008935B2">
          <w:t>http://www.nationmultimedia.com/opinion/China-has-drones-Now-how-will-it-use-them-30207095.html</w:t>
        </w:r>
      </w:hyperlink>
      <w:r w:rsidRPr="008935B2">
        <w:rPr>
          <w:rFonts w:hint="eastAsia"/>
        </w:rPr>
        <w:t>, Accessed Date: 6-28-13 y2k</w:t>
      </w:r>
    </w:p>
    <w:p w14:paraId="4E180D17" w14:textId="77777777" w:rsidR="001E285A" w:rsidRPr="002115FA" w:rsidRDefault="001E285A" w:rsidP="001E285A"/>
    <w:p w14:paraId="0BBB0B7E" w14:textId="77777777" w:rsidR="001E285A" w:rsidRDefault="001E285A" w:rsidP="001E285A">
      <w:pPr>
        <w:rPr>
          <w:rStyle w:val="Box"/>
        </w:rPr>
      </w:pPr>
      <w:r w:rsidRPr="00CA77C6">
        <w:rPr>
          <w:sz w:val="10"/>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524C7">
        <w:rPr>
          <w:rStyle w:val="StyleBoldUnderline"/>
        </w:rPr>
        <w:t>An</w:t>
      </w:r>
      <w:r w:rsidRPr="00CA77C6">
        <w:rPr>
          <w:sz w:val="10"/>
        </w:rPr>
        <w:t xml:space="preserve"> even more </w:t>
      </w:r>
      <w:r w:rsidRPr="008935B2">
        <w:rPr>
          <w:rStyle w:val="StyleBoldUnderline"/>
          <w:highlight w:val="cyan"/>
        </w:rPr>
        <w:t>alarming prospect is</w:t>
      </w:r>
      <w:r w:rsidRPr="008524C7">
        <w:rPr>
          <w:rStyle w:val="StyleBoldUnderline"/>
        </w:rPr>
        <w:t xml:space="preserve"> that</w:t>
      </w:r>
      <w:r w:rsidRPr="00CA77C6">
        <w:rPr>
          <w:sz w:val="10"/>
        </w:rPr>
        <w:t xml:space="preserve"> </w:t>
      </w:r>
      <w:r w:rsidRPr="008935B2">
        <w:rPr>
          <w:rStyle w:val="StyleBoldUnderline"/>
          <w:highlight w:val="cyan"/>
        </w:rPr>
        <w:t>unmanned aircraft will be</w:t>
      </w:r>
      <w:r w:rsidRPr="00CA77C6">
        <w:rPr>
          <w:sz w:val="10"/>
        </w:rPr>
        <w:t xml:space="preserve"> acquired and </w:t>
      </w:r>
      <w:r w:rsidRPr="008935B2">
        <w:rPr>
          <w:rStyle w:val="StyleBoldUnderline"/>
          <w:highlight w:val="cyan"/>
        </w:rPr>
        <w:t xml:space="preserve">deployed by </w:t>
      </w:r>
      <w:r w:rsidRPr="008935B2">
        <w:rPr>
          <w:rStyle w:val="Emphasis"/>
          <w:highlight w:val="cyan"/>
        </w:rPr>
        <w:t>authoritarian regimes</w:t>
      </w:r>
      <w:r w:rsidRPr="008524C7">
        <w:rPr>
          <w:rStyle w:val="Box"/>
        </w:rPr>
        <w:t>, with fewer checks on their use of lethal force</w:t>
      </w:r>
      <w:r w:rsidRPr="00CA77C6">
        <w:rPr>
          <w:sz w:val="10"/>
        </w:rPr>
        <w:t xml:space="preserve">. </w:t>
      </w:r>
      <w:r w:rsidRPr="008935B2">
        <w:rPr>
          <w:rStyle w:val="StyleBoldUnderline"/>
        </w:rPr>
        <w:t>Those worried</w:t>
      </w:r>
      <w:r w:rsidRPr="00CA77C6">
        <w:rPr>
          <w:sz w:val="10"/>
        </w:rPr>
        <w:t xml:space="preserve"> about exactly that tend to </w:t>
      </w:r>
      <w:r w:rsidRPr="008524C7">
        <w:rPr>
          <w:rStyle w:val="StyleBoldUnderline"/>
        </w:rPr>
        <w:t xml:space="preserve">point their fingers at </w:t>
      </w:r>
      <w:r w:rsidRPr="008524C7">
        <w:rPr>
          <w:rStyle w:val="Emphasis"/>
        </w:rPr>
        <w:t>China</w:t>
      </w:r>
      <w:r w:rsidRPr="00CA77C6">
        <w:rPr>
          <w:sz w:val="10"/>
        </w:rPr>
        <w:t xml:space="preserve">. In March, after details emerged that </w:t>
      </w:r>
      <w:r w:rsidRPr="008524C7">
        <w:rPr>
          <w:rStyle w:val="StyleBoldUnderline"/>
        </w:rPr>
        <w:t>China had considered</w:t>
      </w:r>
      <w:r w:rsidRPr="00CA77C6">
        <w:rPr>
          <w:sz w:val="10"/>
        </w:rPr>
        <w:t xml:space="preserve"> </w:t>
      </w:r>
      <w:r w:rsidRPr="008524C7">
        <w:rPr>
          <w:rStyle w:val="StyleBoldUnderline"/>
        </w:rPr>
        <w:t xml:space="preserve">taking out a drug trafficker in Myanmar with </w:t>
      </w:r>
      <w:r w:rsidRPr="008524C7">
        <w:rPr>
          <w:rStyle w:val="Emphasis"/>
        </w:rPr>
        <w:t>a drone strike</w:t>
      </w:r>
      <w:r w:rsidRPr="00CA77C6">
        <w:rPr>
          <w:sz w:val="10"/>
        </w:rPr>
        <w:t xml:space="preserve">, a CNN blog post warned, </w:t>
      </w:r>
      <w:r w:rsidRPr="008524C7">
        <w:rPr>
          <w:rStyle w:val="Box"/>
        </w:rPr>
        <w:t>"Today, it's Myanmar. Tomorrow, it could very well be some other place in Asia or beyond."</w:t>
      </w:r>
      <w:r w:rsidRPr="00CA77C6">
        <w:rPr>
          <w:sz w:val="10"/>
        </w:rPr>
        <w:t xml:space="preserve"> Around the same time, a National Journal article entitled "When the Whole World Has Drones" teased out some of the consequences of Beijing's drone programme, asking, </w:t>
      </w:r>
      <w:r w:rsidRPr="008524C7">
        <w:rPr>
          <w:rStyle w:val="Emphasis"/>
        </w:rPr>
        <w:t>"</w:t>
      </w:r>
      <w:r w:rsidRPr="006A046F">
        <w:rPr>
          <w:rStyle w:val="Emphasis"/>
        </w:rPr>
        <w:t>What happens if China arms one of its remote-piloted planes and strikes Philippine or Indian trawlers in the South China Sea</w:t>
      </w:r>
      <w:r w:rsidRPr="00CA77C6">
        <w:rPr>
          <w:rStyle w:val="Emphasis"/>
          <w:b w:val="0"/>
          <w:sz w:val="12"/>
        </w:rPr>
        <w:t>?</w:t>
      </w:r>
      <w:r w:rsidRPr="006A046F">
        <w:rPr>
          <w:rStyle w:val="Emphasis"/>
        </w:rPr>
        <w:t>"</w:t>
      </w:r>
      <w:r w:rsidRPr="00CA77C6">
        <w:rPr>
          <w:sz w:val="10"/>
        </w:rPr>
        <w:t xml:space="preserve"> </w:t>
      </w:r>
      <w:r w:rsidRPr="006A046F">
        <w:rPr>
          <w:rStyle w:val="StyleBoldUnderline"/>
        </w:rPr>
        <w:t>Indeed, the time to fret about when China and other</w:t>
      </w:r>
      <w:r w:rsidRPr="00CA77C6">
        <w:rPr>
          <w:sz w:val="10"/>
        </w:rPr>
        <w:t xml:space="preserve"> authoritarian </w:t>
      </w:r>
      <w:r w:rsidRPr="006A046F">
        <w:rPr>
          <w:rStyle w:val="StyleBoldUnderline"/>
        </w:rPr>
        <w:t>countries will acquire drones is over</w:t>
      </w:r>
      <w:r w:rsidRPr="00CA77C6">
        <w:rPr>
          <w:sz w:val="10"/>
        </w:rPr>
        <w:t xml:space="preserve">: </w:t>
      </w:r>
      <w:r w:rsidRPr="006A046F">
        <w:rPr>
          <w:rStyle w:val="Box"/>
        </w:rPr>
        <w:t>they have them</w:t>
      </w:r>
      <w:r w:rsidRPr="00CA77C6">
        <w:rPr>
          <w:sz w:val="10"/>
        </w:rPr>
        <w:t xml:space="preserve">. </w:t>
      </w:r>
      <w:r w:rsidRPr="006A046F">
        <w:rPr>
          <w:rStyle w:val="StyleBoldUnderline"/>
        </w:rPr>
        <w:t>The</w:t>
      </w:r>
      <w:r w:rsidRPr="00CA77C6">
        <w:rPr>
          <w:sz w:val="10"/>
        </w:rPr>
        <w:t xml:space="preserve"> </w:t>
      </w:r>
      <w:r w:rsidRPr="006A046F">
        <w:rPr>
          <w:rStyle w:val="StyleBoldUnderline"/>
        </w:rPr>
        <w:t>question</w:t>
      </w:r>
      <w:r w:rsidRPr="00CA77C6">
        <w:rPr>
          <w:sz w:val="10"/>
        </w:rPr>
        <w:t xml:space="preserve"> now </w:t>
      </w:r>
      <w:r w:rsidRPr="006A046F">
        <w:rPr>
          <w:rStyle w:val="StyleBoldUnderline"/>
        </w:rPr>
        <w:t>is when and how they will use them</w:t>
      </w:r>
      <w:r w:rsidRPr="00CA77C6">
        <w:rPr>
          <w:sz w:val="10"/>
        </w:rPr>
        <w:t>. But as with its other, less exotic military capabilities, Beijing has cleared only a technological hurdle - and its behaviour will continue to be constrained by politics.</w:t>
      </w:r>
      <w:r w:rsidRPr="00CA77C6">
        <w:rPr>
          <w:rFonts w:hint="eastAsia"/>
          <w:sz w:val="10"/>
          <w:lang w:eastAsia="ko-KR"/>
        </w:rPr>
        <w:t xml:space="preserve"> </w:t>
      </w:r>
      <w:r w:rsidRPr="00CA77C6">
        <w:rPr>
          <w:sz w:val="10"/>
        </w:rPr>
        <w:t>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CA77C6">
        <w:rPr>
          <w:rFonts w:hint="eastAsia"/>
          <w:sz w:val="10"/>
          <w:lang w:eastAsia="ko-KR"/>
        </w:rPr>
        <w:t xml:space="preserve"> </w:t>
      </w:r>
      <w:r w:rsidRPr="008524C7">
        <w:rPr>
          <w:rStyle w:val="Box"/>
        </w:rPr>
        <w:t>This impressive arsenal may tempt China to pull the trigger.</w:t>
      </w:r>
      <w:r w:rsidRPr="00CA77C6">
        <w:rPr>
          <w:sz w:val="10"/>
        </w:rPr>
        <w:t xml:space="preserve"> </w:t>
      </w:r>
      <w:r w:rsidRPr="008524C7">
        <w:rPr>
          <w:rStyle w:val="StyleBoldUnderline"/>
        </w:rPr>
        <w:t>The fact that a Chinese official acknowledged that Beijing had considered using drones to eliminate the Myanmar drug trafficker</w:t>
      </w:r>
      <w:r w:rsidRPr="00CA77C6">
        <w:rPr>
          <w:sz w:val="10"/>
        </w:rPr>
        <w:t xml:space="preserve">, Naw Kham, </w:t>
      </w:r>
      <w:r w:rsidRPr="008524C7">
        <w:rPr>
          <w:rStyle w:val="Emphasis"/>
        </w:rPr>
        <w:t>makes clear that it would not be out of the question for China to launch a drone strike in a security operation</w:t>
      </w:r>
      <w:r w:rsidRPr="00CA77C6">
        <w:rPr>
          <w:sz w:val="10"/>
        </w:rPr>
        <w:t xml:space="preserve"> against a non-state actor. Meanwhile, </w:t>
      </w:r>
      <w:r w:rsidRPr="002115FA">
        <w:rPr>
          <w:rStyle w:val="StyleBoldUnderline"/>
        </w:rPr>
        <w:t>as China's territorial</w:t>
      </w:r>
      <w:r w:rsidRPr="00CA77C6">
        <w:rPr>
          <w:sz w:val="10"/>
        </w:rPr>
        <w:t xml:space="preserve"> </w:t>
      </w:r>
      <w:r w:rsidRPr="002115FA">
        <w:rPr>
          <w:rStyle w:val="StyleBoldUnderline"/>
        </w:rPr>
        <w:t>disputes</w:t>
      </w:r>
      <w:r w:rsidRPr="00CA77C6">
        <w:rPr>
          <w:sz w:val="10"/>
        </w:rPr>
        <w:t xml:space="preserve"> with its neighbours </w:t>
      </w:r>
      <w:r w:rsidRPr="002115FA">
        <w:rPr>
          <w:rStyle w:val="StyleBoldUnderline"/>
        </w:rPr>
        <w:t xml:space="preserve">have </w:t>
      </w:r>
      <w:r w:rsidRPr="002115FA">
        <w:rPr>
          <w:rStyle w:val="Emphasis"/>
        </w:rPr>
        <w:t>escalated</w:t>
      </w:r>
      <w:r w:rsidRPr="00CA77C6">
        <w:rPr>
          <w:sz w:val="10"/>
        </w:rPr>
        <w:t xml:space="preserve">, </w:t>
      </w:r>
      <w:r w:rsidRPr="002115FA">
        <w:rPr>
          <w:rStyle w:val="Emphasis"/>
        </w:rPr>
        <w:t>there is a chance that Beijing would introduce unmanned aircraft</w:t>
      </w:r>
      <w:r w:rsidRPr="00CA77C6">
        <w:rPr>
          <w:sz w:val="10"/>
        </w:rPr>
        <w:t xml:space="preserve">, especially </w:t>
      </w:r>
      <w:r w:rsidRPr="002115FA">
        <w:rPr>
          <w:rStyle w:val="StyleBoldUnderline"/>
        </w:rPr>
        <w:t>since</w:t>
      </w:r>
      <w:r w:rsidRPr="00CA77C6">
        <w:rPr>
          <w:sz w:val="10"/>
        </w:rPr>
        <w:t xml:space="preserve"> </w:t>
      </w:r>
      <w:r w:rsidRPr="002115FA">
        <w:rPr>
          <w:rStyle w:val="StyleBoldUnderline"/>
        </w:rPr>
        <w:t>India, the Philippines and Vietnam distantly trail China in drone funding and capacity, and would find it difficult to compete.</w:t>
      </w:r>
      <w:r w:rsidRPr="00CA77C6">
        <w:rPr>
          <w:sz w:val="10"/>
        </w:rPr>
        <w:t xml:space="preserve"> </w:t>
      </w:r>
      <w:r w:rsidRPr="002115FA">
        <w:rPr>
          <w:rStyle w:val="StyleBoldUnderline"/>
        </w:rPr>
        <w:t>Beijing is already using drones to photograph the Senkaku/Diaoyu islands</w:t>
      </w:r>
      <w:r w:rsidRPr="00CA77C6">
        <w:rPr>
          <w:sz w:val="10"/>
        </w:rPr>
        <w:t xml:space="preserve"> it disputes with Japan, </w:t>
      </w:r>
      <w:r w:rsidRPr="002115FA">
        <w:rPr>
          <w:rStyle w:val="StyleBoldUnderline"/>
        </w:rPr>
        <w:t>as the retired Chinese major</w:t>
      </w:r>
      <w:r w:rsidRPr="00CA77C6">
        <w:rPr>
          <w:sz w:val="10"/>
        </w:rPr>
        <w:t>-</w:t>
      </w:r>
      <w:r w:rsidRPr="002115FA">
        <w:rPr>
          <w:rStyle w:val="StyleBoldUnderline"/>
        </w:rPr>
        <w:t>general</w:t>
      </w:r>
      <w:r w:rsidRPr="00CA77C6">
        <w:rPr>
          <w:sz w:val="10"/>
        </w:rPr>
        <w:t xml:space="preserve"> Peng Guangqian </w:t>
      </w:r>
      <w:r w:rsidRPr="002115FA">
        <w:rPr>
          <w:rStyle w:val="StyleBoldUnderline"/>
        </w:rPr>
        <w:t>revealed</w:t>
      </w:r>
      <w:r w:rsidRPr="00CA77C6">
        <w:rPr>
          <w:sz w:val="10"/>
        </w:rPr>
        <w:t xml:space="preserve"> earlier this year, </w:t>
      </w:r>
      <w:r w:rsidRPr="002115FA">
        <w:rPr>
          <w:rStyle w:val="StyleBoldUnderline"/>
        </w:rPr>
        <w:t>and to keep an eye on movements near the North Korean border</w:t>
      </w:r>
      <w:r w:rsidRPr="00CA77C6">
        <w:rPr>
          <w:sz w:val="10"/>
        </w:rPr>
        <w:t>.</w:t>
      </w:r>
      <w:r w:rsidRPr="00CA77C6">
        <w:rPr>
          <w:rFonts w:hint="eastAsia"/>
          <w:sz w:val="10"/>
          <w:lang w:eastAsia="ko-KR"/>
        </w:rPr>
        <w:t xml:space="preserve"> </w:t>
      </w:r>
      <w:r w:rsidRPr="006A046F">
        <w:rPr>
          <w:rStyle w:val="Emphasis"/>
          <w:highlight w:val="cyan"/>
        </w:rPr>
        <w:t>Beijing</w:t>
      </w:r>
      <w:r w:rsidRPr="00CA77C6">
        <w:rPr>
          <w:sz w:val="10"/>
        </w:rPr>
        <w:t xml:space="preserve">, however, </w:t>
      </w:r>
      <w:r w:rsidRPr="006A046F">
        <w:rPr>
          <w:rStyle w:val="Emphasis"/>
          <w:highlight w:val="cyan"/>
        </w:rPr>
        <w:t>is unlikely to use its drones</w:t>
      </w:r>
      <w:r w:rsidRPr="002115FA">
        <w:rPr>
          <w:rStyle w:val="Emphasis"/>
        </w:rPr>
        <w:t xml:space="preserve"> lightly</w:t>
      </w:r>
      <w:r w:rsidRPr="00CA77C6">
        <w:rPr>
          <w:sz w:val="10"/>
        </w:rPr>
        <w:t xml:space="preserve">. </w:t>
      </w:r>
      <w:r w:rsidRPr="006A046F">
        <w:rPr>
          <w:rStyle w:val="StyleBoldUnderline"/>
          <w:highlight w:val="cyan"/>
        </w:rPr>
        <w:t>It</w:t>
      </w:r>
      <w:r w:rsidRPr="00CA77C6">
        <w:rPr>
          <w:sz w:val="10"/>
        </w:rPr>
        <w:t xml:space="preserve"> already </w:t>
      </w:r>
      <w:r w:rsidRPr="006A046F">
        <w:rPr>
          <w:rStyle w:val="StyleBoldUnderline"/>
          <w:highlight w:val="cyan"/>
        </w:rPr>
        <w:t>faces</w:t>
      </w:r>
      <w:r w:rsidRPr="002115FA">
        <w:rPr>
          <w:rStyle w:val="StyleBoldUnderline"/>
        </w:rPr>
        <w:t xml:space="preserve"> </w:t>
      </w:r>
      <w:r w:rsidRPr="006A046F">
        <w:rPr>
          <w:rStyle w:val="Box"/>
          <w:highlight w:val="cyan"/>
        </w:rPr>
        <w:t>tremendous criticism</w:t>
      </w:r>
      <w:r w:rsidRPr="006A046F">
        <w:rPr>
          <w:rStyle w:val="StyleBoldUnderline"/>
          <w:highlight w:val="cyan"/>
        </w:rPr>
        <w:t xml:space="preserve"> from</w:t>
      </w:r>
      <w:r w:rsidRPr="00CA77C6">
        <w:rPr>
          <w:sz w:val="10"/>
        </w:rPr>
        <w:t xml:space="preserve"> much of </w:t>
      </w:r>
      <w:r w:rsidRPr="006A046F">
        <w:rPr>
          <w:rStyle w:val="StyleBoldUnderline"/>
          <w:highlight w:val="cyan"/>
        </w:rPr>
        <w:t>the international</w:t>
      </w:r>
      <w:r w:rsidRPr="00CA77C6">
        <w:rPr>
          <w:sz w:val="10"/>
          <w:highlight w:val="cyan"/>
        </w:rPr>
        <w:t xml:space="preserve"> </w:t>
      </w:r>
      <w:r w:rsidRPr="006A046F">
        <w:rPr>
          <w:rStyle w:val="StyleBoldUnderline"/>
          <w:highlight w:val="cyan"/>
        </w:rPr>
        <w:t>community for</w:t>
      </w:r>
      <w:r w:rsidRPr="00CA77C6">
        <w:rPr>
          <w:sz w:val="10"/>
        </w:rPr>
        <w:t xml:space="preserve"> its </w:t>
      </w:r>
      <w:r w:rsidRPr="006A046F">
        <w:rPr>
          <w:rStyle w:val="StyleBoldUnderline"/>
          <w:highlight w:val="cyan"/>
        </w:rPr>
        <w:t>perceived brazenness</w:t>
      </w:r>
      <w:r w:rsidRPr="002115FA">
        <w:rPr>
          <w:rStyle w:val="StyleBoldUnderline"/>
        </w:rPr>
        <w:t xml:space="preserve"> in</w:t>
      </w:r>
      <w:r w:rsidRPr="00CA77C6">
        <w:rPr>
          <w:sz w:val="10"/>
        </w:rPr>
        <w:t xml:space="preserve"> continental and maritime </w:t>
      </w:r>
      <w:r w:rsidRPr="002115FA">
        <w:rPr>
          <w:rStyle w:val="StyleBoldUnderline"/>
        </w:rPr>
        <w:t>sovereignty disputes</w:t>
      </w:r>
      <w:r w:rsidRPr="00CA77C6">
        <w:rPr>
          <w:sz w:val="10"/>
        </w:rPr>
        <w:t xml:space="preserve">. </w:t>
      </w:r>
      <w:r w:rsidRPr="002115FA">
        <w:rPr>
          <w:rStyle w:val="StyleBoldUnderline"/>
        </w:rPr>
        <w:t>With</w:t>
      </w:r>
      <w:r w:rsidRPr="00CA77C6">
        <w:rPr>
          <w:sz w:val="10"/>
        </w:rPr>
        <w:t xml:space="preserve"> its </w:t>
      </w:r>
      <w:r w:rsidRPr="002115FA">
        <w:rPr>
          <w:rStyle w:val="StyleBoldUnderline"/>
        </w:rPr>
        <w:t>leaders attempting to allay</w:t>
      </w:r>
      <w:r w:rsidRPr="00CA77C6">
        <w:rPr>
          <w:sz w:val="10"/>
        </w:rPr>
        <w:t xml:space="preserve"> </w:t>
      </w:r>
      <w:r w:rsidRPr="002115FA">
        <w:rPr>
          <w:rStyle w:val="StyleBoldUnderline"/>
        </w:rPr>
        <w:t>notions that China's rise poses a threat</w:t>
      </w:r>
      <w:r w:rsidRPr="00CA77C6">
        <w:rPr>
          <w:sz w:val="10"/>
        </w:rPr>
        <w:t xml:space="preserve"> to the region, </w:t>
      </w:r>
      <w:r w:rsidRPr="006A046F">
        <w:rPr>
          <w:rStyle w:val="StyleBoldUnderline"/>
          <w:highlight w:val="cyan"/>
        </w:rPr>
        <w:t>injecting drones</w:t>
      </w:r>
      <w:r w:rsidRPr="00CA77C6">
        <w:rPr>
          <w:sz w:val="10"/>
        </w:rPr>
        <w:t xml:space="preserve"> conspicuously into these disputes would </w:t>
      </w:r>
      <w:r w:rsidRPr="006A046F">
        <w:rPr>
          <w:rStyle w:val="StyleBoldUnderline"/>
          <w:highlight w:val="cyan"/>
        </w:rPr>
        <w:t>prove counterproductive</w:t>
      </w:r>
      <w:r w:rsidRPr="00CA77C6">
        <w:rPr>
          <w:sz w:val="10"/>
          <w:highlight w:val="cyan"/>
        </w:rPr>
        <w:t xml:space="preserve">. </w:t>
      </w:r>
      <w:r w:rsidRPr="006A046F">
        <w:rPr>
          <w:rStyle w:val="StyleBoldUnderline"/>
          <w:highlight w:val="cyan"/>
        </w:rPr>
        <w:t>China</w:t>
      </w:r>
      <w:r w:rsidRPr="00CA77C6">
        <w:rPr>
          <w:sz w:val="10"/>
        </w:rPr>
        <w:t xml:space="preserve"> also </w:t>
      </w:r>
      <w:r w:rsidRPr="006A046F">
        <w:rPr>
          <w:rStyle w:val="StyleBoldUnderline"/>
          <w:highlight w:val="cyan"/>
        </w:rPr>
        <w:t>fears setting a precedent</w:t>
      </w:r>
      <w:r w:rsidRPr="002115FA">
        <w:rPr>
          <w:rStyle w:val="StyleBoldUnderline"/>
        </w:rPr>
        <w:t xml:space="preserve"> for the use</w:t>
      </w:r>
      <w:r w:rsidRPr="00CA77C6">
        <w:rPr>
          <w:sz w:val="10"/>
        </w:rPr>
        <w:t xml:space="preserve"> of drones in East Asian hotspots that the United States could eventually exploit. </w:t>
      </w:r>
      <w:r w:rsidRPr="002115FA">
        <w:rPr>
          <w:rStyle w:val="Emphasis"/>
        </w:rPr>
        <w:t>For now</w:t>
      </w:r>
      <w:r w:rsidRPr="00CA77C6">
        <w:rPr>
          <w:sz w:val="10"/>
        </w:rPr>
        <w:t xml:space="preserve">, </w:t>
      </w:r>
      <w:r w:rsidRPr="00A01D81">
        <w:rPr>
          <w:rStyle w:val="Emphasis"/>
          <w:highlight w:val="cyan"/>
        </w:rPr>
        <w:t>Beijing is</w:t>
      </w:r>
      <w:r w:rsidRPr="002115FA">
        <w:rPr>
          <w:rStyle w:val="Emphasis"/>
        </w:rPr>
        <w:t xml:space="preserve"> </w:t>
      </w:r>
      <w:r w:rsidRPr="00A01D81">
        <w:rPr>
          <w:rStyle w:val="Emphasis"/>
          <w:highlight w:val="cyan"/>
        </w:rPr>
        <w:t>showing</w:t>
      </w:r>
      <w:r w:rsidRPr="002115FA">
        <w:rPr>
          <w:rStyle w:val="Emphasis"/>
        </w:rPr>
        <w:t xml:space="preserve"> that </w:t>
      </w:r>
      <w:r w:rsidRPr="00A01D81">
        <w:rPr>
          <w:rStyle w:val="Emphasis"/>
          <w:highlight w:val="cyan"/>
        </w:rPr>
        <w:t>it understands these risks</w:t>
      </w:r>
      <w:r w:rsidRPr="002115FA">
        <w:rPr>
          <w:rStyle w:val="Emphasis"/>
        </w:rPr>
        <w:t>, and to date it has limited its use of drones</w:t>
      </w:r>
      <w:r w:rsidRPr="00CA77C6">
        <w:rPr>
          <w:sz w:val="10"/>
        </w:rPr>
        <w:t xml:space="preserve"> in these areas to surveillance, according to recent public statements from China's Defence Ministry.</w:t>
      </w:r>
      <w:r w:rsidRPr="00CA77C6">
        <w:rPr>
          <w:rFonts w:hint="eastAsia"/>
          <w:sz w:val="10"/>
          <w:lang w:eastAsia="ko-KR"/>
        </w:rPr>
        <w:t xml:space="preserve"> </w:t>
      </w:r>
      <w:r w:rsidRPr="00CA77C6">
        <w:rPr>
          <w:sz w:val="10"/>
        </w:rPr>
        <w:t>What about using drones outside of Chinese-claimed areas</w:t>
      </w:r>
      <w:r w:rsidRPr="00CA77C6">
        <w:rPr>
          <w:sz w:val="12"/>
        </w:rPr>
        <w:t>?</w:t>
      </w:r>
      <w:r w:rsidRPr="00CA77C6">
        <w:rPr>
          <w:sz w:val="10"/>
        </w:rPr>
        <w:t xml:space="preserve">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A01D81">
        <w:rPr>
          <w:rStyle w:val="StyleBoldUnderline"/>
          <w:highlight w:val="cyan"/>
        </w:rPr>
        <w:t>The ultimate decision to refrain</w:t>
      </w:r>
      <w:r w:rsidRPr="002115FA">
        <w:rPr>
          <w:rStyle w:val="StyleBoldUnderline"/>
        </w:rPr>
        <w:t xml:space="preserve"> from the strike </w:t>
      </w:r>
      <w:r w:rsidRPr="00A01D81">
        <w:rPr>
          <w:rStyle w:val="StyleBoldUnderline"/>
          <w:highlight w:val="cyan"/>
        </w:rPr>
        <w:t>may reflect</w:t>
      </w:r>
      <w:r w:rsidRPr="002115FA">
        <w:rPr>
          <w:rStyle w:val="StyleBoldUnderline"/>
        </w:rPr>
        <w:t xml:space="preserve"> both </w:t>
      </w:r>
      <w:r w:rsidRPr="00A01D81">
        <w:rPr>
          <w:rStyle w:val="StyleBoldUnderline"/>
          <w:highlight w:val="cyan"/>
        </w:rPr>
        <w:t xml:space="preserve">a fear of </w:t>
      </w:r>
      <w:r w:rsidRPr="00A01D81">
        <w:rPr>
          <w:rStyle w:val="Emphasis"/>
          <w:highlight w:val="cyan"/>
        </w:rPr>
        <w:t>political</w:t>
      </w:r>
      <w:r w:rsidRPr="002115FA">
        <w:rPr>
          <w:rStyle w:val="Emphasis"/>
        </w:rPr>
        <w:t xml:space="preserve"> </w:t>
      </w:r>
      <w:r w:rsidRPr="00A01D81">
        <w:rPr>
          <w:rStyle w:val="Emphasis"/>
          <w:highlight w:val="cyan"/>
        </w:rPr>
        <w:t>reproach</w:t>
      </w:r>
      <w:r w:rsidRPr="00A01D81">
        <w:rPr>
          <w:rStyle w:val="StyleBoldUnderline"/>
          <w:highlight w:val="cyan"/>
        </w:rPr>
        <w:t xml:space="preserve"> and</w:t>
      </w:r>
      <w:r w:rsidRPr="002115FA">
        <w:rPr>
          <w:rStyle w:val="StyleBoldUnderline"/>
        </w:rPr>
        <w:t xml:space="preserve"> a </w:t>
      </w:r>
      <w:r w:rsidRPr="00A01D81">
        <w:rPr>
          <w:rStyle w:val="StyleBoldUnderline"/>
          <w:highlight w:val="cyan"/>
        </w:rPr>
        <w:t>lack of confidence in untested drones,</w:t>
      </w:r>
      <w:r w:rsidRPr="002115FA">
        <w:rPr>
          <w:rStyle w:val="StyleBoldUnderline"/>
        </w:rPr>
        <w:t xml:space="preserve"> systems, and operators.</w:t>
      </w:r>
      <w:r>
        <w:rPr>
          <w:rFonts w:hint="eastAsia"/>
          <w:bCs/>
          <w:u w:val="single"/>
          <w:lang w:eastAsia="ko-KR"/>
        </w:rPr>
        <w:t xml:space="preserve"> </w:t>
      </w:r>
      <w:r w:rsidRPr="002115FA">
        <w:rPr>
          <w:rStyle w:val="StyleBoldUnderline"/>
        </w:rPr>
        <w:t>The restrictive position that Beijing takes on sovereignty in international forums will further constrain its use of drones</w:t>
      </w:r>
      <w:r w:rsidRPr="00CA77C6">
        <w:rPr>
          <w:sz w:val="10"/>
        </w:rPr>
        <w:t xml:space="preserve">. </w:t>
      </w:r>
      <w:r w:rsidRPr="002115FA">
        <w:rPr>
          <w:rStyle w:val="Emphasis"/>
        </w:rPr>
        <w:t>China is</w:t>
      </w:r>
      <w:r w:rsidRPr="00CA77C6">
        <w:rPr>
          <w:sz w:val="10"/>
        </w:rPr>
        <w:t xml:space="preserve"> </w:t>
      </w:r>
      <w:r w:rsidRPr="002115FA">
        <w:rPr>
          <w:rStyle w:val="Emphasis"/>
        </w:rPr>
        <w:t>not likely to publicly deploy drones</w:t>
      </w:r>
      <w:r w:rsidRPr="00CA77C6">
        <w:rPr>
          <w:sz w:val="10"/>
        </w:rPr>
        <w:t xml:space="preserve"> for precision strikes or in other military assignments without first having been granted a credible mandate to do so.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w:t>
      </w:r>
      <w:r w:rsidRPr="002115FA">
        <w:rPr>
          <w:rStyle w:val="StyleBoldUnderline"/>
        </w:rPr>
        <w:t>But even with the endorsement of the international community or specific states, China would have to weigh any benefits of a drone strike abroad against the potential for mishaps and perceptions that it was infringing on other countries' sovereignty - something Beijing regularly decries when others do it.</w:t>
      </w:r>
      <w:r>
        <w:rPr>
          <w:rFonts w:hint="eastAsia"/>
          <w:bCs/>
          <w:u w:val="single"/>
          <w:lang w:eastAsia="ko-KR"/>
        </w:rPr>
        <w:t xml:space="preserve"> </w:t>
      </w:r>
      <w:r w:rsidRPr="00CA77C6">
        <w:rPr>
          <w:sz w:val="10"/>
        </w:rPr>
        <w:t xml:space="preserve">The limitations on China's drone use are reflected in the country's academic literature on the topic. </w:t>
      </w:r>
      <w:r w:rsidRPr="002115FA">
        <w:rPr>
          <w:rStyle w:val="Emphasis"/>
        </w:rPr>
        <w:t>The bulk of Chinese drone research is dedicated to scientific and technological topics related to design and performance</w:t>
      </w:r>
      <w:r w:rsidRPr="00CA77C6">
        <w:rPr>
          <w:sz w:val="10"/>
        </w:rPr>
        <w:t xml:space="preserve">. </w:t>
      </w:r>
      <w:r w:rsidRPr="002115FA">
        <w:rPr>
          <w:rStyle w:val="StyleBoldUnderline"/>
        </w:rPr>
        <w:t>The articles that do discuss</w:t>
      </w:r>
      <w:r w:rsidRPr="00CA77C6">
        <w:rPr>
          <w:sz w:val="10"/>
        </w:rPr>
        <w:t xml:space="preserve"> </w:t>
      </w:r>
      <w:r w:rsidRPr="002115FA">
        <w:rPr>
          <w:rStyle w:val="StyleBoldUnderline"/>
        </w:rPr>
        <w:t>potential applications</w:t>
      </w:r>
      <w:r w:rsidRPr="00CA77C6">
        <w:rPr>
          <w:sz w:val="10"/>
        </w:rPr>
        <w:t xml:space="preserve"> primarily point </w:t>
      </w:r>
      <w:r w:rsidRPr="002115FA">
        <w:rPr>
          <w:rStyle w:val="StyleBoldUnderline"/>
        </w:rPr>
        <w:t>to major combat scenarios</w:t>
      </w:r>
      <w:r w:rsidRPr="00CA77C6">
        <w:rPr>
          <w:sz w:val="10"/>
        </w:rPr>
        <w:t xml:space="preserve"> -</w:t>
      </w:r>
      <w:r w:rsidRPr="002115FA">
        <w:rPr>
          <w:rStyle w:val="Emphasis"/>
        </w:rPr>
        <w:t>such as a conflagration with Taiwan or the need to attack a US aircraft carrier</w:t>
      </w:r>
      <w:r w:rsidRPr="00CA77C6">
        <w:rPr>
          <w:sz w:val="10"/>
        </w:rPr>
        <w:t xml:space="preserve"> - </w:t>
      </w:r>
      <w:r w:rsidRPr="002115FA">
        <w:rPr>
          <w:rStyle w:val="StyleBoldUnderline"/>
        </w:rPr>
        <w:t>which would presumably involve far more than just drones. C</w:t>
      </w:r>
      <w:r w:rsidRPr="00CA77C6">
        <w:rPr>
          <w:sz w:val="10"/>
        </w:rPr>
        <w:t>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CA77C6">
        <w:rPr>
          <w:rFonts w:hint="eastAsia"/>
          <w:sz w:val="10"/>
          <w:lang w:eastAsia="ko-KR"/>
        </w:rPr>
        <w:t xml:space="preserve"> </w:t>
      </w:r>
      <w:r w:rsidRPr="002115FA">
        <w:rPr>
          <w:rStyle w:val="Box"/>
        </w:rPr>
        <w:t>Yet there is a reason why the United States has employed drones extensively despite domestic and international criticism</w:t>
      </w:r>
      <w:r w:rsidRPr="002115FA">
        <w:rPr>
          <w:rStyle w:val="StyleBoldUnderline"/>
        </w:rPr>
        <w:t>: it is</w:t>
      </w:r>
      <w:r w:rsidRPr="00CA77C6">
        <w:rPr>
          <w:sz w:val="10"/>
        </w:rPr>
        <w:t xml:space="preserve"> </w:t>
      </w:r>
      <w:r w:rsidRPr="002115FA">
        <w:rPr>
          <w:rStyle w:val="StyleBoldUnderline"/>
        </w:rPr>
        <w:t>much easier and cheaper to kill terrorists</w:t>
      </w:r>
      <w:r w:rsidRPr="00CA77C6">
        <w:rPr>
          <w:sz w:val="10"/>
        </w:rPr>
        <w:t xml:space="preserve"> from above than to try to root them out through long and expensive counterinsurgency campaigns. </w:t>
      </w:r>
      <w:r w:rsidRPr="002115FA">
        <w:rPr>
          <w:rStyle w:val="StyleBoldUnderline"/>
        </w:rPr>
        <w:t>Some</w:t>
      </w:r>
      <w:r w:rsidRPr="00CA77C6">
        <w:rPr>
          <w:sz w:val="10"/>
        </w:rPr>
        <w:t xml:space="preserve"> similar </w:t>
      </w:r>
      <w:r w:rsidRPr="002115FA">
        <w:rPr>
          <w:rStyle w:val="StyleBoldUnderline"/>
        </w:rPr>
        <w:t>challenges loom on China's horizon</w:t>
      </w:r>
      <w:r w:rsidRPr="00CA77C6">
        <w:rPr>
          <w:sz w:val="10"/>
        </w:rPr>
        <w:t xml:space="preserve">. </w:t>
      </w:r>
      <w:r w:rsidRPr="002115FA">
        <w:rPr>
          <w:rStyle w:val="Emphasis"/>
        </w:rPr>
        <w:t>Within China</w:t>
      </w:r>
      <w:r w:rsidRPr="00CA77C6">
        <w:rPr>
          <w:sz w:val="10"/>
        </w:rPr>
        <w:t xml:space="preserve">, </w:t>
      </w:r>
      <w:r w:rsidRPr="002115FA">
        <w:rPr>
          <w:rStyle w:val="Emphasis"/>
        </w:rPr>
        <w:t>Beijing</w:t>
      </w:r>
      <w:r w:rsidRPr="00CA77C6">
        <w:rPr>
          <w:sz w:val="10"/>
        </w:rPr>
        <w:t xml:space="preserve"> often </w:t>
      </w:r>
      <w:r w:rsidRPr="002115FA">
        <w:rPr>
          <w:rStyle w:val="Emphasis"/>
        </w:rPr>
        <w:t>considers protests and violence in the</w:t>
      </w:r>
      <w:r w:rsidRPr="00CA77C6">
        <w:rPr>
          <w:sz w:val="10"/>
        </w:rPr>
        <w:t xml:space="preserve"> </w:t>
      </w:r>
      <w:r w:rsidRPr="002115FA">
        <w:rPr>
          <w:rStyle w:val="Emphasis"/>
        </w:rPr>
        <w:t>restive border regions</w:t>
      </w:r>
      <w:r w:rsidRPr="00CA77C6">
        <w:rPr>
          <w:sz w:val="10"/>
        </w:rPr>
        <w:t xml:space="preserve">, such as Xinjiang and Tibet, </w:t>
      </w:r>
      <w:r w:rsidRPr="002115FA">
        <w:rPr>
          <w:rStyle w:val="Emphasis"/>
        </w:rPr>
        <w:t>to constitute terrorism</w:t>
      </w:r>
      <w:r w:rsidRPr="00CA77C6">
        <w:rPr>
          <w:sz w:val="10"/>
        </w:rPr>
        <w:t xml:space="preserve">. </w:t>
      </w:r>
      <w:r w:rsidRPr="002115FA">
        <w:rPr>
          <w:rStyle w:val="StyleBoldUnderline"/>
        </w:rPr>
        <w:t>It would</w:t>
      </w:r>
      <w:r w:rsidRPr="00CA77C6">
        <w:rPr>
          <w:sz w:val="10"/>
        </w:rPr>
        <w:t xml:space="preserve"> presumably </w:t>
      </w:r>
      <w:r w:rsidRPr="002115FA">
        <w:rPr>
          <w:rStyle w:val="StyleBoldUnderline"/>
        </w:rPr>
        <w:t>consider ordering precision</w:t>
      </w:r>
      <w:r w:rsidRPr="00CA77C6">
        <w:rPr>
          <w:sz w:val="10"/>
        </w:rPr>
        <w:t xml:space="preserve"> </w:t>
      </w:r>
      <w:r w:rsidRPr="002115FA">
        <w:rPr>
          <w:rStyle w:val="StyleBoldUnderline"/>
        </w:rPr>
        <w:t>strikes to suppress</w:t>
      </w:r>
      <w:r w:rsidRPr="00CA77C6">
        <w:rPr>
          <w:sz w:val="10"/>
        </w:rPr>
        <w:t xml:space="preserve"> any future </w:t>
      </w:r>
      <w:r w:rsidRPr="002115FA">
        <w:rPr>
          <w:rStyle w:val="StyleBoldUnderline"/>
        </w:rPr>
        <w:t>violence</w:t>
      </w:r>
      <w:r w:rsidRPr="00CA77C6">
        <w:rPr>
          <w:sz w:val="10"/>
        </w:rPr>
        <w:t xml:space="preserve"> there. Even if such strikes are operationally prudent, </w:t>
      </w:r>
      <w:r w:rsidRPr="002115FA">
        <w:rPr>
          <w:rStyle w:val="StyleBoldUnderline"/>
        </w:rPr>
        <w:t xml:space="preserve">China's leaders understand that they would damage the country's image abroad, but they prioritise </w:t>
      </w:r>
      <w:r w:rsidRPr="002115FA">
        <w:rPr>
          <w:rStyle w:val="Emphasis"/>
        </w:rPr>
        <w:t>internal stability above all else</w:t>
      </w:r>
      <w:r w:rsidRPr="00CA77C6">
        <w:rPr>
          <w:sz w:val="10"/>
        </w:rPr>
        <w:t xml:space="preserve">. Domestic surveillance by drones is a different issue; there should be few barriers to its application in what is already one of the world's most heavily policed societies. </w:t>
      </w:r>
      <w:r w:rsidRPr="002115FA">
        <w:rPr>
          <w:rStyle w:val="StyleBoldUnderline"/>
        </w:rPr>
        <w:t>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CA77C6">
        <w:rPr>
          <w:sz w:val="10"/>
        </w:rPr>
        <w:t>.</w:t>
      </w:r>
      <w:r w:rsidRPr="00CA77C6">
        <w:rPr>
          <w:rFonts w:hint="eastAsia"/>
          <w:sz w:val="10"/>
          <w:lang w:eastAsia="ko-KR"/>
        </w:rPr>
        <w:t xml:space="preserve"> </w:t>
      </w:r>
      <w:r w:rsidRPr="002115FA">
        <w:rPr>
          <w:rStyle w:val="StyleBoldUnderline"/>
        </w:rPr>
        <w:t>Still</w:t>
      </w:r>
      <w:r w:rsidRPr="00CA77C6">
        <w:rPr>
          <w:sz w:val="10"/>
        </w:rPr>
        <w:t xml:space="preserve">, although </w:t>
      </w:r>
      <w:r w:rsidRPr="002115FA">
        <w:rPr>
          <w:rStyle w:val="StyleBoldUnderline"/>
        </w:rPr>
        <w:t>China enjoys a rapidly expanding and cutting-edge drone fleet, it is bound by the same rules of the game as the rest of the military's tools.</w:t>
      </w:r>
      <w:r w:rsidRPr="00CA77C6">
        <w:rPr>
          <w:sz w:val="10"/>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01D81">
        <w:rPr>
          <w:rStyle w:val="Box"/>
          <w:highlight w:val="cyan"/>
        </w:rPr>
        <w:t>Beijing's overarching approach remains one of caution</w:t>
      </w:r>
      <w:r w:rsidRPr="002115FA">
        <w:rPr>
          <w:rStyle w:val="Box"/>
        </w:rPr>
        <w:t xml:space="preserve"> - something Washington must bear in mind with its own drone programme.</w:t>
      </w:r>
    </w:p>
    <w:p w14:paraId="21B495FA" w14:textId="77777777" w:rsidR="001E285A" w:rsidRDefault="001E285A" w:rsidP="001E285A">
      <w:pPr>
        <w:rPr>
          <w:rStyle w:val="Box"/>
        </w:rPr>
      </w:pPr>
    </w:p>
    <w:p w14:paraId="27EA49F3" w14:textId="77777777" w:rsidR="001E285A" w:rsidRDefault="001E285A" w:rsidP="001E285A">
      <w:pPr>
        <w:pStyle w:val="Heading4"/>
      </w:pPr>
      <w:r>
        <w:t xml:space="preserve">No South China Sea conflict </w:t>
      </w:r>
    </w:p>
    <w:p w14:paraId="6223B69B" w14:textId="77777777" w:rsidR="001E285A" w:rsidRDefault="001E285A" w:rsidP="001E285A">
      <w:r w:rsidRPr="00002C12">
        <w:rPr>
          <w:rStyle w:val="StyleStyleBold12pt"/>
        </w:rPr>
        <w:t>Rosenberg 9</w:t>
      </w:r>
      <w:r>
        <w:rPr>
          <w:sz w:val="18"/>
        </w:rPr>
        <w:t xml:space="preserve"> </w:t>
      </w:r>
      <w:r w:rsidRPr="00002C12">
        <w:t>David, Professor of Political Science – Middlebury College and Research Fellow at the Research School of Pacific and Asian Studies – Australian National University, “Dire Straits: Competing Security Priorities in the South China Sea”, The Asia-Pacific Journal, 3-20, http://japanfocus.org/-David-Rosenberg/1773</w:t>
      </w:r>
    </w:p>
    <w:p w14:paraId="0F215584" w14:textId="77777777" w:rsidR="001E285A" w:rsidRDefault="001E285A" w:rsidP="001E285A"/>
    <w:p w14:paraId="0CDA7070" w14:textId="77777777" w:rsidR="001E285A" w:rsidRPr="002D58F3" w:rsidRDefault="001E285A" w:rsidP="001E285A">
      <w:pPr>
        <w:rPr>
          <w:sz w:val="10"/>
        </w:rPr>
      </w:pPr>
      <w:r w:rsidRPr="002D58F3">
        <w:rPr>
          <w:sz w:val="10"/>
        </w:rPr>
        <w:t>From the Taiwan Strait to the Strait of Malacca, security concerns are growing around the South China Sea.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Several recent statements and appointments highlight the current Bush administration view of China's threat to Taiwan.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Taiwan Strait. The appointment of combative neoconservative John Bolton as U.S. ambassador to the United Nations sends a clear and ominous signal: formerly a paid consultant to the Taiwanese government, Bolton has advocated Taiwan's independence and its full U.N. membership. Then, in February 2005, Secretary of State Condoleezza Rice, Defense Secretary Donald Rumsfeld and their Japanese counterparts announced a significant alteration in the U.S.-Japan Security Alliance by identifying security in the Taiwan Strait as a "common strategic objective."  Has there been any big shift in the balance of power around the Taiwan Strait that warrants this U.S. response</w:t>
      </w:r>
      <w:r w:rsidRPr="002D58F3">
        <w:rPr>
          <w:sz w:val="12"/>
        </w:rPr>
        <w:t>?</w:t>
      </w:r>
      <w:r w:rsidRPr="002D58F3">
        <w:rPr>
          <w:sz w:val="10"/>
        </w:rPr>
        <w:t xml:space="preserve"> </w:t>
      </w:r>
      <w:r w:rsidRPr="00002C12">
        <w:rPr>
          <w:rStyle w:val="Heading3Char1"/>
          <w:highlight w:val="cyan"/>
        </w:rPr>
        <w:t>The Chinese</w:t>
      </w:r>
      <w:r w:rsidRPr="002D58F3">
        <w:rPr>
          <w:sz w:val="10"/>
          <w:highlight w:val="cyan"/>
        </w:rPr>
        <w:t xml:space="preserve"> </w:t>
      </w:r>
      <w:r w:rsidRPr="002D58F3">
        <w:rPr>
          <w:sz w:val="10"/>
        </w:rPr>
        <w:t xml:space="preserve">defense budget has grown by double-digit increases for the past fourteen years. This year it's up by 12 percent. But that is not significantly faster than the Chinese economy as a whole is growing. China is modernizing its defenses -- adding anti-ship missiles to aircraft, acquiring AWACS-airborne early warning and control systems, guided missile destroyers and frigates. However, its </w:t>
      </w:r>
      <w:r w:rsidRPr="00002C12">
        <w:rPr>
          <w:rStyle w:val="Box"/>
          <w:highlight w:val="cyan"/>
        </w:rPr>
        <w:t>power projection capabilities are limited</w:t>
      </w:r>
      <w:r w:rsidRPr="002D58F3">
        <w:rPr>
          <w:sz w:val="10"/>
          <w:highlight w:val="cyan"/>
        </w:rPr>
        <w:t xml:space="preserve">. </w:t>
      </w:r>
      <w:r w:rsidRPr="00002C12">
        <w:rPr>
          <w:rStyle w:val="Heading3Char1"/>
          <w:highlight w:val="cyan"/>
        </w:rPr>
        <w:t>It lacks any long-range amphibious capability or support infrastructure</w:t>
      </w:r>
      <w:r w:rsidRPr="002D58F3">
        <w:rPr>
          <w:sz w:val="10"/>
        </w:rPr>
        <w:t xml:space="preserve"> </w:t>
      </w:r>
      <w:r w:rsidRPr="00002C12">
        <w:rPr>
          <w:rStyle w:val="StyleBoldUnderline"/>
        </w:rPr>
        <w:t>to supply forces over long distances for a protracted period</w:t>
      </w:r>
      <w:r w:rsidRPr="002D58F3">
        <w:rPr>
          <w:sz w:val="10"/>
        </w:rPr>
        <w:t xml:space="preserve">. </w:t>
      </w:r>
      <w:r w:rsidRPr="00002C12">
        <w:rPr>
          <w:rStyle w:val="Heading3Char1"/>
          <w:highlight w:val="cyan"/>
        </w:rPr>
        <w:t>It</w:t>
      </w:r>
      <w:r w:rsidRPr="002D58F3">
        <w:rPr>
          <w:sz w:val="10"/>
        </w:rPr>
        <w:t xml:space="preserve"> also </w:t>
      </w:r>
      <w:r w:rsidRPr="00002C12">
        <w:rPr>
          <w:rStyle w:val="Heading3Char1"/>
          <w:highlight w:val="cyan"/>
        </w:rPr>
        <w:t>lacks heavy cargo-carrying aircraft, comprehensive air defenses, seaworthy ships, and aircraft carriers</w:t>
      </w:r>
      <w:r w:rsidRPr="002D58F3">
        <w:rPr>
          <w:sz w:val="10"/>
        </w:rPr>
        <w:t xml:space="preserve">. </w:t>
      </w:r>
      <w:r w:rsidRPr="00002C12">
        <w:rPr>
          <w:rStyle w:val="Heading3Char1"/>
        </w:rPr>
        <w:t xml:space="preserve">Given the current state of Chinese equipment and training, </w:t>
      </w:r>
      <w:r w:rsidRPr="00002C12">
        <w:rPr>
          <w:rStyle w:val="Heading3Char1"/>
          <w:highlight w:val="cyan"/>
        </w:rPr>
        <w:t>the Chinese have</w:t>
      </w:r>
      <w:r w:rsidRPr="002D58F3">
        <w:rPr>
          <w:sz w:val="10"/>
          <w:highlight w:val="cyan"/>
        </w:rPr>
        <w:t xml:space="preserve"> </w:t>
      </w:r>
      <w:r w:rsidRPr="00002C12">
        <w:rPr>
          <w:rStyle w:val="Heading3Char1"/>
          <w:b/>
          <w:highlight w:val="cyan"/>
          <w:bdr w:val="single" w:sz="4" w:space="0" w:color="auto"/>
        </w:rPr>
        <w:t>no capability</w:t>
      </w:r>
      <w:r w:rsidRPr="00002C12">
        <w:rPr>
          <w:rStyle w:val="Heading3Char1"/>
          <w:b/>
          <w:highlight w:val="cyan"/>
        </w:rPr>
        <w:t xml:space="preserve"> to pursue an expansionist</w:t>
      </w:r>
      <w:r w:rsidRPr="002D58F3">
        <w:rPr>
          <w:sz w:val="10"/>
        </w:rPr>
        <w:t xml:space="preserve"> maritime </w:t>
      </w:r>
      <w:r w:rsidRPr="00002C12">
        <w:rPr>
          <w:rStyle w:val="Heading3Char1"/>
          <w:b/>
          <w:highlight w:val="cyan"/>
        </w:rPr>
        <w:t>policy in the</w:t>
      </w:r>
      <w:r w:rsidRPr="002D58F3">
        <w:rPr>
          <w:sz w:val="10"/>
        </w:rPr>
        <w:t xml:space="preserve"> Taiwan Strait or the </w:t>
      </w:r>
      <w:r w:rsidRPr="00002C12">
        <w:rPr>
          <w:rStyle w:val="Heading3Char1"/>
          <w:b/>
          <w:highlight w:val="cyan"/>
        </w:rPr>
        <w:t>South China Sea</w:t>
      </w:r>
      <w:r w:rsidRPr="002D58F3">
        <w:rPr>
          <w:sz w:val="10"/>
        </w:rPr>
        <w:t xml:space="preserve">. [1] </w:t>
      </w:r>
      <w:r w:rsidRPr="00002C12">
        <w:rPr>
          <w:rStyle w:val="Heading3Char1"/>
        </w:rPr>
        <w:t xml:space="preserve">By contrast, </w:t>
      </w:r>
      <w:r w:rsidRPr="00002C12">
        <w:rPr>
          <w:rStyle w:val="Heading3Char1"/>
          <w:highlight w:val="cyan"/>
        </w:rPr>
        <w:t>the U.S. has</w:t>
      </w:r>
      <w:r w:rsidRPr="002D58F3">
        <w:rPr>
          <w:sz w:val="10"/>
          <w:highlight w:val="cyan"/>
        </w:rPr>
        <w:t xml:space="preserve"> </w:t>
      </w:r>
      <w:r w:rsidRPr="00002C12">
        <w:rPr>
          <w:rStyle w:val="Heading3Char1"/>
          <w:b/>
          <w:highlight w:val="cyan"/>
        </w:rPr>
        <w:t>overwhelming military superiority</w:t>
      </w:r>
      <w:r w:rsidRPr="002D58F3">
        <w:rPr>
          <w:sz w:val="10"/>
          <w:highlight w:val="cyan"/>
        </w:rPr>
        <w:t xml:space="preserve"> </w:t>
      </w:r>
      <w:r w:rsidRPr="00002C12">
        <w:rPr>
          <w:rStyle w:val="Heading3Char1"/>
          <w:highlight w:val="cyan"/>
        </w:rPr>
        <w:t>and an</w:t>
      </w:r>
      <w:r w:rsidRPr="002D58F3">
        <w:rPr>
          <w:sz w:val="10"/>
          <w:highlight w:val="cyan"/>
        </w:rPr>
        <w:t xml:space="preserve"> </w:t>
      </w:r>
      <w:r w:rsidRPr="00002C12">
        <w:rPr>
          <w:rStyle w:val="Heading3Char1"/>
          <w:b/>
          <w:highlight w:val="cyan"/>
        </w:rPr>
        <w:t>expansive network</w:t>
      </w:r>
      <w:r w:rsidRPr="002D58F3">
        <w:rPr>
          <w:sz w:val="10"/>
          <w:highlight w:val="cyan"/>
        </w:rPr>
        <w:t xml:space="preserve"> </w:t>
      </w:r>
      <w:r w:rsidRPr="00002C12">
        <w:rPr>
          <w:rStyle w:val="Heading3Char1"/>
          <w:highlight w:val="cyan"/>
        </w:rPr>
        <w:t>of</w:t>
      </w:r>
      <w:r w:rsidRPr="002D58F3">
        <w:rPr>
          <w:sz w:val="10"/>
        </w:rPr>
        <w:t xml:space="preserve"> military </w:t>
      </w:r>
      <w:r w:rsidRPr="00002C12">
        <w:rPr>
          <w:rStyle w:val="Heading3Char1"/>
          <w:highlight w:val="cyan"/>
        </w:rPr>
        <w:t>bases across</w:t>
      </w:r>
      <w:r w:rsidRPr="002D58F3">
        <w:rPr>
          <w:sz w:val="10"/>
        </w:rPr>
        <w:t xml:space="preserve"> the </w:t>
      </w:r>
      <w:r w:rsidRPr="00002C12">
        <w:rPr>
          <w:rStyle w:val="Heading3Char1"/>
          <w:highlight w:val="cyan"/>
        </w:rPr>
        <w:t>Asia</w:t>
      </w:r>
      <w:r w:rsidRPr="002D58F3">
        <w:rPr>
          <w:sz w:val="10"/>
        </w:rPr>
        <w:t xml:space="preserve">-Pacific. </w:t>
      </w:r>
      <w:r w:rsidRPr="00002C12">
        <w:rPr>
          <w:rStyle w:val="Heading3Char1"/>
        </w:rPr>
        <w:t>The</w:t>
      </w:r>
      <w:r w:rsidRPr="002D58F3">
        <w:rPr>
          <w:sz w:val="10"/>
        </w:rPr>
        <w:t xml:space="preserve"> U.S. </w:t>
      </w:r>
      <w:r w:rsidRPr="00002C12">
        <w:rPr>
          <w:rStyle w:val="Heading3Char1"/>
        </w:rPr>
        <w:t>Pacific Fleet is the world's largest naval command</w:t>
      </w:r>
      <w:r w:rsidRPr="002D58F3">
        <w:rPr>
          <w:sz w:val="10"/>
        </w:rPr>
        <w:t>, including approximately 190 ships, about 1,400 Navy and Marine Corps aircraft and 35 shore installations. Over 300,000 Navy, Army, Air Force, Marine Corps, Special Operations, and Intelligence military personnel are integrated under the unified command of PACOM, the U.S. Pacific Command.  What are China's strategic goals between the Straits</w:t>
      </w:r>
      <w:r w:rsidRPr="002D58F3">
        <w:rPr>
          <w:sz w:val="12"/>
        </w:rPr>
        <w:t>?</w:t>
      </w:r>
      <w:r w:rsidRPr="002D58F3">
        <w:rPr>
          <w:sz w:val="10"/>
        </w:rPr>
        <w:t xml:space="preserve"> </w:t>
      </w:r>
      <w:r w:rsidRPr="00002C12">
        <w:rPr>
          <w:rStyle w:val="Heading3Char1"/>
        </w:rPr>
        <w:t>China's Defense White Paper</w:t>
      </w:r>
      <w:r w:rsidRPr="002D58F3">
        <w:rPr>
          <w:sz w:val="10"/>
        </w:rPr>
        <w:t xml:space="preserve"> of 2002 </w:t>
      </w:r>
      <w:r w:rsidRPr="00002C12">
        <w:rPr>
          <w:rStyle w:val="Heading3Char1"/>
        </w:rPr>
        <w:t>emphasizes</w:t>
      </w:r>
      <w:r w:rsidRPr="002D58F3">
        <w:rPr>
          <w:sz w:val="10"/>
        </w:rPr>
        <w:t xml:space="preserve"> </w:t>
      </w:r>
      <w:r w:rsidRPr="00002C12">
        <w:rPr>
          <w:rStyle w:val="Heading3Char1"/>
        </w:rPr>
        <w:t>the importance of</w:t>
      </w:r>
      <w:r w:rsidRPr="002D58F3">
        <w:rPr>
          <w:sz w:val="10"/>
        </w:rPr>
        <w:t xml:space="preserve"> </w:t>
      </w:r>
      <w:r w:rsidRPr="00002C12">
        <w:rPr>
          <w:rStyle w:val="Heading3Char1"/>
        </w:rPr>
        <w:t>pursuing</w:t>
      </w:r>
      <w:r w:rsidRPr="002D58F3">
        <w:rPr>
          <w:sz w:val="10"/>
        </w:rPr>
        <w:t xml:space="preserve"> </w:t>
      </w:r>
      <w:r w:rsidRPr="00002C12">
        <w:rPr>
          <w:rStyle w:val="Heading3Char1"/>
        </w:rPr>
        <w:t>peaceful</w:t>
      </w:r>
      <w:r w:rsidRPr="002D58F3">
        <w:rPr>
          <w:sz w:val="10"/>
        </w:rPr>
        <w:t xml:space="preserve"> external </w:t>
      </w:r>
      <w:r w:rsidRPr="00002C12">
        <w:rPr>
          <w:rStyle w:val="Heading3Char1"/>
        </w:rPr>
        <w:t>relations initiatives through multilateral</w:t>
      </w:r>
      <w:r w:rsidRPr="002D58F3">
        <w:rPr>
          <w:sz w:val="10"/>
        </w:rPr>
        <w:t xml:space="preserve">, cooperative </w:t>
      </w:r>
      <w:r w:rsidRPr="00002C12">
        <w:rPr>
          <w:rStyle w:val="Heading3Char1"/>
        </w:rPr>
        <w:t>approaches</w:t>
      </w:r>
      <w:r w:rsidRPr="002D58F3">
        <w:rPr>
          <w:sz w:val="10"/>
        </w:rPr>
        <w:t xml:space="preserve"> to promote domestic development. The most recent Defense White Paper, published in December of 2004, reiterates this priority. More important than statements of good intentions, however, </w:t>
      </w:r>
      <w:r w:rsidRPr="00002C12">
        <w:rPr>
          <w:rStyle w:val="Heading3Char1"/>
        </w:rPr>
        <w:t>China has taken</w:t>
      </w:r>
      <w:r w:rsidRPr="002D58F3">
        <w:rPr>
          <w:sz w:val="10"/>
        </w:rPr>
        <w:t xml:space="preserve"> </w:t>
      </w:r>
      <w:r w:rsidRPr="00002C12">
        <w:rPr>
          <w:rStyle w:val="Heading3Char1"/>
          <w:b/>
        </w:rPr>
        <w:t>significant steps</w:t>
      </w:r>
      <w:r w:rsidRPr="002D58F3">
        <w:rPr>
          <w:sz w:val="10"/>
        </w:rPr>
        <w:t xml:space="preserve"> </w:t>
      </w:r>
      <w:r w:rsidRPr="00002C12">
        <w:rPr>
          <w:rStyle w:val="Heading3Char1"/>
        </w:rPr>
        <w:t>to implement this goal</w:t>
      </w:r>
      <w:r w:rsidRPr="002D58F3">
        <w:rPr>
          <w:sz w:val="10"/>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Beijing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Plus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East Asia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Japan, with the largest reserves in the region, led negotiations over swap arrangements and will play the role of arbitrator for currency loans. China, another potential lender with substantial reserves in excess of potential needs, also lent its support to the CMI. Widespread participation by ASEAN Plus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r w:rsidRPr="00002C12">
        <w:rPr>
          <w:rStyle w:val="Heading3Char1"/>
        </w:rPr>
        <w:t>China's shift to a</w:t>
      </w:r>
      <w:r w:rsidRPr="002D58F3">
        <w:rPr>
          <w:sz w:val="10"/>
        </w:rPr>
        <w:t xml:space="preserve"> more </w:t>
      </w:r>
      <w:r w:rsidRPr="00002C12">
        <w:rPr>
          <w:rStyle w:val="Heading3Char1"/>
        </w:rPr>
        <w:t>proactive position on regional financial cooperation has</w:t>
      </w:r>
      <w:r w:rsidRPr="002D58F3">
        <w:rPr>
          <w:sz w:val="10"/>
        </w:rPr>
        <w:t xml:space="preserve"> </w:t>
      </w:r>
      <w:r w:rsidRPr="00002C12">
        <w:rPr>
          <w:rStyle w:val="Heading3Char1"/>
          <w:b/>
        </w:rPr>
        <w:t>greatly facilitated</w:t>
      </w:r>
      <w:r w:rsidRPr="002D58F3">
        <w:rPr>
          <w:sz w:val="10"/>
        </w:rPr>
        <w:t xml:space="preserve"> </w:t>
      </w:r>
      <w:r w:rsidRPr="00002C12">
        <w:rPr>
          <w:rStyle w:val="Heading3Char1"/>
        </w:rPr>
        <w:t>these recent</w:t>
      </w:r>
      <w:r w:rsidRPr="002D58F3">
        <w:rPr>
          <w:sz w:val="10"/>
        </w:rPr>
        <w:t xml:space="preserve"> financial </w:t>
      </w:r>
      <w:r w:rsidRPr="00002C12">
        <w:rPr>
          <w:rStyle w:val="Heading3Char1"/>
        </w:rPr>
        <w:t>developments</w:t>
      </w:r>
      <w:r w:rsidRPr="002D58F3">
        <w:rPr>
          <w:sz w:val="10"/>
        </w:rPr>
        <w:t xml:space="preserve">. </w:t>
      </w:r>
      <w:r w:rsidRPr="00002C12">
        <w:rPr>
          <w:rStyle w:val="Heading3Char1"/>
          <w:b/>
        </w:rPr>
        <w:t xml:space="preserve">As a result, </w:t>
      </w:r>
      <w:r w:rsidRPr="00002C12">
        <w:rPr>
          <w:rStyle w:val="Heading3Char1"/>
          <w:b/>
          <w:highlight w:val="cyan"/>
          <w:bdr w:val="single" w:sz="4" w:space="0" w:color="auto"/>
        </w:rPr>
        <w:t>interdependence</w:t>
      </w:r>
      <w:r w:rsidRPr="002D58F3">
        <w:rPr>
          <w:sz w:val="10"/>
        </w:rPr>
        <w:t xml:space="preserve"> between the Chinese economy and other economies </w:t>
      </w:r>
      <w:r w:rsidRPr="00002C12">
        <w:rPr>
          <w:rStyle w:val="Heading3Char1"/>
          <w:b/>
          <w:highlight w:val="cyan"/>
        </w:rPr>
        <w:t xml:space="preserve">in the region has </w:t>
      </w:r>
      <w:r w:rsidRPr="00002C12">
        <w:rPr>
          <w:rStyle w:val="Box"/>
          <w:highlight w:val="cyan"/>
        </w:rPr>
        <w:t>deepened significantly</w:t>
      </w:r>
      <w:r w:rsidRPr="00002C12">
        <w:rPr>
          <w:rStyle w:val="Heading3Char1"/>
          <w:b/>
        </w:rPr>
        <w:t xml:space="preserve"> in recent years</w:t>
      </w:r>
      <w:r w:rsidRPr="002D58F3">
        <w:rPr>
          <w:sz w:val="10"/>
        </w:rPr>
        <w:t xml:space="preserve">. Today, trade by ASEAN member nations with China far exceeds trade conducted within the ASEAN grouping, while China is predicted to soon overtake the United States as Japan's top trading partner. Levels of investment in China by countries in the region are also extremely high. </w:t>
      </w:r>
      <w:r w:rsidRPr="00002C12">
        <w:rPr>
          <w:rStyle w:val="Heading3Char1"/>
          <w:highlight w:val="cyan"/>
        </w:rPr>
        <w:t>The</w:t>
      </w:r>
      <w:r w:rsidRPr="002D58F3">
        <w:rPr>
          <w:sz w:val="10"/>
          <w:highlight w:val="cyan"/>
        </w:rPr>
        <w:t xml:space="preserve"> </w:t>
      </w:r>
      <w:r w:rsidRPr="00002C12">
        <w:rPr>
          <w:rStyle w:val="Heading3Char1"/>
          <w:b/>
          <w:highlight w:val="cyan"/>
        </w:rPr>
        <w:t>worst case scenario</w:t>
      </w:r>
      <w:r w:rsidRPr="002D58F3">
        <w:rPr>
          <w:sz w:val="10"/>
          <w:highlight w:val="cyan"/>
        </w:rPr>
        <w:t xml:space="preserve"> </w:t>
      </w:r>
      <w:r w:rsidRPr="00002C12">
        <w:rPr>
          <w:rStyle w:val="Heading3Char1"/>
          <w:highlight w:val="cyan"/>
        </w:rPr>
        <w:t>is not Chinese domination but a</w:t>
      </w:r>
      <w:r w:rsidRPr="002D58F3">
        <w:rPr>
          <w:sz w:val="10"/>
          <w:highlight w:val="cyan"/>
        </w:rPr>
        <w:t xml:space="preserve"> </w:t>
      </w:r>
      <w:r w:rsidRPr="00002C12">
        <w:rPr>
          <w:rStyle w:val="Box"/>
          <w:highlight w:val="cyan"/>
        </w:rPr>
        <w:t>Chinese meltdown</w:t>
      </w:r>
      <w:r w:rsidRPr="002D58F3">
        <w:rPr>
          <w:sz w:val="10"/>
        </w:rPr>
        <w:t>, as many regional monetary authorities are quick to note.</w:t>
      </w:r>
    </w:p>
    <w:p w14:paraId="3318371B" w14:textId="77777777" w:rsidR="001E285A" w:rsidRDefault="001E285A" w:rsidP="001E285A"/>
    <w:p w14:paraId="4306C60C" w14:textId="77777777" w:rsidR="001E285A" w:rsidRDefault="001E285A" w:rsidP="001E285A">
      <w:pPr>
        <w:pStyle w:val="Heading2"/>
      </w:pPr>
      <w:r>
        <w:t>Solv</w:t>
      </w:r>
    </w:p>
    <w:p w14:paraId="75E89FE2" w14:textId="77777777" w:rsidR="001E285A" w:rsidRDefault="001E285A" w:rsidP="001E285A">
      <w:pPr>
        <w:pStyle w:val="Heading4"/>
      </w:pPr>
      <w:r>
        <w:t xml:space="preserve">Obama can circumvent the plan- covert loopholes </w:t>
      </w:r>
    </w:p>
    <w:p w14:paraId="784AA605" w14:textId="77777777" w:rsidR="001E285A" w:rsidRDefault="001E285A" w:rsidP="001E285A">
      <w:r w:rsidRPr="006522C8">
        <w:rPr>
          <w:rStyle w:val="StyleStyleBold12pt"/>
        </w:rPr>
        <w:t xml:space="preserve">Lohmann </w:t>
      </w:r>
      <w:r w:rsidRPr="006522C8">
        <w:t>1-28</w:t>
      </w:r>
      <w:r>
        <w:t>-</w:t>
      </w:r>
      <w:r w:rsidRPr="006522C8">
        <w:rPr>
          <w:rStyle w:val="StyleStyleBold12pt"/>
        </w:rPr>
        <w:t>13</w:t>
      </w:r>
      <w:r>
        <w:t xml:space="preserve"> [</w:t>
      </w:r>
      <w:r w:rsidRPr="006522C8">
        <w:t xml:space="preserve">Julia, director of the Harvard Law National Security Research Committee, BA in political science from the University of California, Berkeley, “Distinguishing CIA-Led from Military-Led Targeted Killings,” </w:t>
      </w:r>
      <w:hyperlink r:id="rId15" w:history="1">
        <w:r w:rsidRPr="006522C8">
          <w:t>http://www.lawfareblog.com/wiki/the-lawfare-wiki-document-library/targeted-killing/effects-of-particular-tactic-on-issues-related-to-targeted-killings/</w:t>
        </w:r>
      </w:hyperlink>
      <w:r w:rsidRPr="006522C8">
        <w:t>]</w:t>
      </w:r>
    </w:p>
    <w:p w14:paraId="62D01702" w14:textId="77777777" w:rsidR="001E285A" w:rsidRPr="00BA4573" w:rsidRDefault="001E285A" w:rsidP="001E285A"/>
    <w:p w14:paraId="640F980B" w14:textId="77777777" w:rsidR="001E285A" w:rsidRPr="006522C8" w:rsidRDefault="001E285A" w:rsidP="001E285A">
      <w:pPr>
        <w:rPr>
          <w:sz w:val="14"/>
        </w:rPr>
      </w:pPr>
      <w:r w:rsidRPr="00CD221B">
        <w:rPr>
          <w:u w:val="single"/>
        </w:rPr>
        <w:t>The U.S. military</w:t>
      </w:r>
      <w:r w:rsidRPr="006522C8">
        <w:rPr>
          <w:sz w:val="14"/>
        </w:rPr>
        <w:t>—in particular, the Special Operations Command (SOCOM), and its subsidiary entity, the Joint Special Operations Command (JSOC)—</w:t>
      </w:r>
      <w:r w:rsidRPr="00CD221B">
        <w:rPr>
          <w:u w:val="single"/>
        </w:rPr>
        <w:t>is responsible for</w:t>
      </w:r>
      <w:r w:rsidRPr="006522C8">
        <w:rPr>
          <w:sz w:val="14"/>
        </w:rPr>
        <w:t xml:space="preserve"> carrying out military-led </w:t>
      </w:r>
      <w:r w:rsidRPr="00CD221B">
        <w:rPr>
          <w:u w:val="single"/>
        </w:rPr>
        <w:t>targeted killings</w:t>
      </w:r>
      <w:r w:rsidRPr="006522C8">
        <w:rPr>
          <w:sz w:val="14"/>
        </w:rPr>
        <w:t>.</w:t>
      </w:r>
      <w:r w:rsidRPr="006522C8">
        <w:rPr>
          <w:sz w:val="12"/>
        </w:rPr>
        <w:t>¶</w:t>
      </w:r>
      <w:r w:rsidRPr="006522C8">
        <w:rPr>
          <w:sz w:val="14"/>
        </w:rPr>
        <w:t xml:space="preserve"> Military-led </w:t>
      </w:r>
      <w:r w:rsidRPr="00CD221B">
        <w:rPr>
          <w:u w:val="single"/>
        </w:rPr>
        <w:t>targeted killings are subject to various legal restrictions, including a complex web of statutes and executive orders</w:t>
      </w:r>
      <w:r w:rsidRPr="006522C8">
        <w:rPr>
          <w:sz w:val="14"/>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6522C8">
        <w:rPr>
          <w:highlight w:val="cyan"/>
          <w:u w:val="single"/>
        </w:rPr>
        <w:t>targeted killings may fall into</w:t>
      </w:r>
      <w:r w:rsidRPr="006522C8">
        <w:rPr>
          <w:sz w:val="14"/>
          <w:highlight w:val="cyan"/>
        </w:rPr>
        <w:t xml:space="preserve"> </w:t>
      </w:r>
      <w:r w:rsidRPr="006522C8">
        <w:rPr>
          <w:sz w:val="14"/>
        </w:rPr>
        <w:t xml:space="preserve">one of the </w:t>
      </w:r>
      <w:r w:rsidRPr="006522C8">
        <w:rPr>
          <w:highlight w:val="cyan"/>
          <w:u w:val="single"/>
        </w:rPr>
        <w:t>CAS exceptions</w:t>
      </w:r>
      <w:r w:rsidRPr="006522C8">
        <w:rPr>
          <w:sz w:val="14"/>
        </w:rPr>
        <w:t>—for instance, that for traditional military activities—</w:t>
      </w:r>
      <w:r w:rsidRPr="006522C8">
        <w:rPr>
          <w:highlight w:val="cyan"/>
          <w:u w:val="single"/>
        </w:rPr>
        <w:t xml:space="preserve">so </w:t>
      </w:r>
      <w:r w:rsidRPr="008C073A">
        <w:rPr>
          <w:u w:val="single"/>
        </w:rPr>
        <w:t xml:space="preserve">that the statute’s </w:t>
      </w:r>
      <w:r w:rsidRPr="006522C8">
        <w:rPr>
          <w:highlight w:val="cyan"/>
          <w:u w:val="single"/>
        </w:rPr>
        <w:t xml:space="preserve">requirements will </w:t>
      </w:r>
      <w:r w:rsidRPr="006522C8">
        <w:rPr>
          <w:rStyle w:val="Box"/>
          <w:highlight w:val="cyan"/>
        </w:rPr>
        <w:t>not always apply</w:t>
      </w:r>
      <w:r w:rsidRPr="008C073A">
        <w:rPr>
          <w:u w:val="single"/>
        </w:rPr>
        <w:t xml:space="preserve"> to military-led targetings. </w:t>
      </w:r>
      <w:r w:rsidRPr="006522C8">
        <w:rPr>
          <w:highlight w:val="cyan"/>
          <w:u w:val="single"/>
        </w:rPr>
        <w:t xml:space="preserve">Such activities are </w:t>
      </w:r>
      <w:r w:rsidRPr="006522C8">
        <w:rPr>
          <w:rStyle w:val="Box"/>
          <w:highlight w:val="cyan"/>
        </w:rPr>
        <w:t>exempted</w:t>
      </w:r>
      <w:r w:rsidRPr="006522C8">
        <w:rPr>
          <w:highlight w:val="cyan"/>
          <w:u w:val="single"/>
        </w:rPr>
        <w:t xml:space="preserve"> from</w:t>
      </w:r>
      <w:r w:rsidRPr="006522C8">
        <w:rPr>
          <w:sz w:val="14"/>
          <w:highlight w:val="cyan"/>
        </w:rPr>
        <w:t xml:space="preserve"> </w:t>
      </w:r>
      <w:r w:rsidRPr="006522C8">
        <w:rPr>
          <w:sz w:val="14"/>
        </w:rPr>
        <w:t xml:space="preserve">the CAS’s presidential finding and authorization requirements, as well as its </w:t>
      </w:r>
      <w:r w:rsidRPr="006522C8">
        <w:rPr>
          <w:highlight w:val="cyan"/>
          <w:u w:val="single"/>
        </w:rPr>
        <w:t>congressional reporting rules</w:t>
      </w:r>
      <w:r w:rsidRPr="006522C8">
        <w:rPr>
          <w:sz w:val="14"/>
        </w:rPr>
        <w:t>.</w:t>
      </w:r>
      <w:r w:rsidRPr="006522C8">
        <w:rPr>
          <w:sz w:val="12"/>
        </w:rPr>
        <w:t>¶</w:t>
      </w:r>
      <w:r w:rsidRPr="006522C8">
        <w:rPr>
          <w:sz w:val="14"/>
        </w:rPr>
        <w:t xml:space="preserve"> </w:t>
      </w:r>
      <w:r w:rsidRPr="006522C8">
        <w:rPr>
          <w:u w:val="single"/>
        </w:rPr>
        <w:t xml:space="preserve">Because </w:t>
      </w:r>
      <w:r w:rsidRPr="006522C8">
        <w:rPr>
          <w:highlight w:val="cyan"/>
          <w:u w:val="single"/>
        </w:rPr>
        <w:t>such</w:t>
      </w:r>
      <w:r w:rsidRPr="006522C8">
        <w:rPr>
          <w:sz w:val="14"/>
          <w:highlight w:val="cyan"/>
        </w:rPr>
        <w:t xml:space="preserve"> </w:t>
      </w:r>
      <w:r w:rsidRPr="006522C8">
        <w:rPr>
          <w:sz w:val="14"/>
        </w:rPr>
        <w:t xml:space="preserve">unacknowledged military </w:t>
      </w:r>
      <w:r w:rsidRPr="006522C8">
        <w:rPr>
          <w:highlight w:val="cyan"/>
          <w:u w:val="single"/>
        </w:rPr>
        <w:t>operations are</w:t>
      </w:r>
      <w:r w:rsidRPr="006522C8">
        <w:rPr>
          <w:sz w:val="14"/>
        </w:rPr>
        <w:t xml:space="preserve">, in many respects, </w:t>
      </w:r>
      <w:r w:rsidRPr="006522C8">
        <w:rPr>
          <w:rStyle w:val="Box"/>
          <w:highlight w:val="cyan"/>
        </w:rPr>
        <w:t>indistinguishable</w:t>
      </w:r>
      <w:r w:rsidRPr="006522C8">
        <w:rPr>
          <w:highlight w:val="cyan"/>
          <w:u w:val="single"/>
        </w:rPr>
        <w:t xml:space="preserve"> from traditional covert actions</w:t>
      </w:r>
      <w:r w:rsidRPr="006522C8">
        <w:rPr>
          <w:sz w:val="14"/>
        </w:rPr>
        <w:t xml:space="preserve"> conducted by the CIA, </w:t>
      </w:r>
      <w:r w:rsidRPr="006522C8">
        <w:rPr>
          <w:rStyle w:val="Emphasis"/>
          <w:highlight w:val="cyan"/>
        </w:rPr>
        <w:t>this</w:t>
      </w:r>
      <w:r w:rsidRPr="006522C8">
        <w:rPr>
          <w:sz w:val="14"/>
          <w:highlight w:val="cyan"/>
        </w:rPr>
        <w:t xml:space="preserve"> </w:t>
      </w:r>
      <w:r w:rsidRPr="006522C8">
        <w:rPr>
          <w:sz w:val="14"/>
        </w:rPr>
        <w:t xml:space="preserve">exception </w:t>
      </w:r>
      <w:r w:rsidRPr="006522C8">
        <w:rPr>
          <w:rStyle w:val="Emphasis"/>
          <w:highlight w:val="cyan"/>
        </w:rPr>
        <w:t xml:space="preserve">may provide </w:t>
      </w:r>
      <w:r w:rsidRPr="006522C8">
        <w:rPr>
          <w:rStyle w:val="Box"/>
          <w:highlight w:val="cyan"/>
        </w:rPr>
        <w:t>a “loophole”</w:t>
      </w:r>
      <w:r w:rsidRPr="006522C8">
        <w:rPr>
          <w:rStyle w:val="Emphasis"/>
          <w:highlight w:val="cyan"/>
        </w:rPr>
        <w:t xml:space="preserve"> allowing the President to circumvent existing oversight mechanisms</w:t>
      </w:r>
      <w:r w:rsidRPr="006522C8">
        <w:rPr>
          <w:highlight w:val="cyan"/>
          <w:u w:val="single"/>
        </w:rPr>
        <w:t xml:space="preserve"> without </w:t>
      </w:r>
      <w:r w:rsidRPr="006522C8">
        <w:rPr>
          <w:u w:val="single"/>
        </w:rPr>
        <w:t>substantively</w:t>
      </w:r>
      <w:r w:rsidRPr="00BA4573">
        <w:rPr>
          <w:u w:val="single"/>
        </w:rPr>
        <w:t xml:space="preserve"> </w:t>
      </w:r>
      <w:r w:rsidRPr="006522C8">
        <w:rPr>
          <w:highlight w:val="cyan"/>
          <w:u w:val="single"/>
        </w:rPr>
        <w:t xml:space="preserve">changing </w:t>
      </w:r>
      <w:r w:rsidRPr="00BA4573">
        <w:rPr>
          <w:u w:val="single"/>
        </w:rPr>
        <w:t xml:space="preserve">his </w:t>
      </w:r>
      <w:r w:rsidRPr="006522C8">
        <w:rPr>
          <w:highlight w:val="cyan"/>
          <w:u w:val="single"/>
        </w:rPr>
        <w:t>operational decisions</w:t>
      </w:r>
      <w:r w:rsidRPr="006522C8">
        <w:rPr>
          <w:sz w:val="14"/>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6522C8">
        <w:rPr>
          <w:sz w:val="12"/>
        </w:rPr>
        <w:t>¶</w:t>
      </w:r>
      <w:r w:rsidRPr="006522C8">
        <w:rPr>
          <w:sz w:val="14"/>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6522C8">
        <w:rPr>
          <w:u w:val="single"/>
        </w:rPr>
        <w:t xml:space="preserve">this process is not enshrined in statute or </w:t>
      </w:r>
      <w:r w:rsidRPr="006522C8">
        <w:rPr>
          <w:rStyle w:val="Emphasis"/>
        </w:rPr>
        <w:t>regulation</w:t>
      </w:r>
      <w:r w:rsidRPr="006522C8">
        <w:rPr>
          <w:u w:val="single"/>
        </w:rPr>
        <w:t xml:space="preserve"> and</w:t>
      </w:r>
      <w:r w:rsidRPr="006522C8">
        <w:rPr>
          <w:sz w:val="14"/>
        </w:rPr>
        <w:t xml:space="preserve"> arguably </w:t>
      </w:r>
      <w:r w:rsidRPr="006522C8">
        <w:rPr>
          <w:rStyle w:val="Emphasis"/>
        </w:rPr>
        <w:t>could be changed or revoked by the President at any time</w:t>
      </w:r>
      <w:r w:rsidRPr="006522C8">
        <w:rPr>
          <w:sz w:val="14"/>
        </w:rPr>
        <w:t xml:space="preserve">. Moreover, </w:t>
      </w:r>
      <w:r w:rsidRPr="006522C8">
        <w:rPr>
          <w:rStyle w:val="Emphasis"/>
        </w:rPr>
        <w:t>this internal Executive Branch process does not involve Congress or the Judiciary</w:t>
      </w:r>
      <w:r w:rsidRPr="006522C8">
        <w:rPr>
          <w:sz w:val="14"/>
        </w:rPr>
        <w:t xml:space="preserve"> in either ex ante or ex post </w:t>
      </w:r>
      <w:r w:rsidRPr="006522C8">
        <w:rPr>
          <w:rStyle w:val="Emphasis"/>
          <w:highlight w:val="cyan"/>
        </w:rPr>
        <w:t>oversight</w:t>
      </w:r>
      <w:r w:rsidRPr="00B0422F">
        <w:rPr>
          <w:u w:val="single"/>
        </w:rPr>
        <w:t xml:space="preserve"> of</w:t>
      </w:r>
      <w:r w:rsidRPr="006522C8">
        <w:rPr>
          <w:sz w:val="14"/>
        </w:rPr>
        <w:t xml:space="preserve"> military-led </w:t>
      </w:r>
      <w:r w:rsidRPr="00B0422F">
        <w:rPr>
          <w:u w:val="single"/>
        </w:rPr>
        <w:t>targeted killings, and thus</w:t>
      </w:r>
      <w:r w:rsidRPr="006522C8">
        <w:rPr>
          <w:sz w:val="14"/>
        </w:rPr>
        <w:t xml:space="preserve">, Philip Alston asserts, </w:t>
      </w:r>
      <w:r w:rsidRPr="006522C8">
        <w:rPr>
          <w:rStyle w:val="Emphasis"/>
          <w:highlight w:val="cyan"/>
        </w:rPr>
        <w:t>it may be insufficient to provide a meaningful check against</w:t>
      </w:r>
      <w:r w:rsidRPr="006522C8">
        <w:rPr>
          <w:sz w:val="14"/>
          <w:highlight w:val="cyan"/>
        </w:rPr>
        <w:t xml:space="preserve"> </w:t>
      </w:r>
      <w:r w:rsidRPr="006522C8">
        <w:rPr>
          <w:sz w:val="14"/>
        </w:rPr>
        <w:t xml:space="preserve">arbitrary and overzealous </w:t>
      </w:r>
      <w:r w:rsidRPr="006522C8">
        <w:rPr>
          <w:rStyle w:val="Emphasis"/>
          <w:highlight w:val="cyan"/>
        </w:rPr>
        <w:t>Executive actions</w:t>
      </w:r>
      <w:r w:rsidRPr="006522C8">
        <w:rPr>
          <w:sz w:val="14"/>
          <w:highlight w:val="cyan"/>
        </w:rPr>
        <w:t>.</w:t>
      </w:r>
    </w:p>
    <w:p w14:paraId="4548C28D" w14:textId="77777777" w:rsidR="001E285A" w:rsidRDefault="001E285A" w:rsidP="001E285A"/>
    <w:p w14:paraId="135C6BEC" w14:textId="77777777" w:rsidR="001E285A" w:rsidRPr="0098733F" w:rsidRDefault="001E285A" w:rsidP="001E285A">
      <w:pPr>
        <w:pStyle w:val="Heading4"/>
      </w:pPr>
      <w:r w:rsidRPr="0098733F">
        <w:t xml:space="preserve">WPR </w:t>
      </w:r>
      <w:r>
        <w:t>fails to constraint the executive</w:t>
      </w:r>
    </w:p>
    <w:p w14:paraId="5BA50843" w14:textId="77777777" w:rsidR="001E285A" w:rsidRPr="00BA75DD" w:rsidRDefault="001E285A" w:rsidP="001E285A">
      <w:pPr>
        <w:rPr>
          <w:rStyle w:val="StyleStyleBold12pt"/>
        </w:rPr>
      </w:pPr>
      <w:r w:rsidRPr="00BA75DD">
        <w:rPr>
          <w:rStyle w:val="StyleStyleBold12pt"/>
        </w:rPr>
        <w:t>Crook 12</w:t>
      </w:r>
    </w:p>
    <w:p w14:paraId="653ACFC6" w14:textId="77777777" w:rsidR="001E285A" w:rsidRPr="0098733F" w:rsidRDefault="001E285A" w:rsidP="001E285A">
      <w:pPr>
        <w:rPr>
          <w:sz w:val="16"/>
        </w:rPr>
      </w:pPr>
      <w:r w:rsidRPr="0098733F">
        <w:rPr>
          <w:sz w:val="16"/>
        </w:rPr>
        <w:t>(John R. Cook has been practicing law since 1968 and has more than 44 years handling all aspects of civil litigation. “The War Powers Resolution: A Dim and Fading Legacy,” Case Western Reserve International Law Review, Vol 25., 2012, Accessed via GMU Libraries HeinOnline, Last Accessed 8/14/13) ELJ</w:t>
      </w:r>
    </w:p>
    <w:p w14:paraId="1C41CC2D" w14:textId="77777777" w:rsidR="001E285A" w:rsidRDefault="001E285A" w:rsidP="001E285A">
      <w:pPr>
        <w:rPr>
          <w:rStyle w:val="StyleBoldUnderline"/>
        </w:rPr>
      </w:pPr>
    </w:p>
    <w:p w14:paraId="2342ADBF" w14:textId="77777777" w:rsidR="001E285A" w:rsidRPr="00BA75DD" w:rsidRDefault="001E285A" w:rsidP="001E285A">
      <w:pPr>
        <w:rPr>
          <w:sz w:val="14"/>
        </w:rPr>
      </w:pPr>
      <w:r w:rsidRPr="00EB02A4">
        <w:rPr>
          <w:rStyle w:val="StyleBoldUnderline"/>
        </w:rPr>
        <w:t>The</w:t>
      </w:r>
      <w:r w:rsidRPr="00BA75DD">
        <w:rPr>
          <w:sz w:val="14"/>
        </w:rPr>
        <w:t xml:space="preserve"> 1973 </w:t>
      </w:r>
      <w:r w:rsidRPr="00BA75DD">
        <w:rPr>
          <w:rStyle w:val="Box"/>
          <w:highlight w:val="cyan"/>
        </w:rPr>
        <w:t>W</w:t>
      </w:r>
      <w:r w:rsidRPr="00EB02A4">
        <w:rPr>
          <w:rStyle w:val="StyleBoldUnderline"/>
        </w:rPr>
        <w:t xml:space="preserve">ar </w:t>
      </w:r>
      <w:r w:rsidRPr="00BA75DD">
        <w:rPr>
          <w:rStyle w:val="Box"/>
          <w:highlight w:val="cyan"/>
        </w:rPr>
        <w:t>P</w:t>
      </w:r>
      <w:r w:rsidRPr="00EB02A4">
        <w:rPr>
          <w:rStyle w:val="StyleBoldUnderline"/>
        </w:rPr>
        <w:t xml:space="preserve">owers </w:t>
      </w:r>
      <w:r w:rsidRPr="00BA75DD">
        <w:rPr>
          <w:rStyle w:val="Box"/>
          <w:highlight w:val="cyan"/>
        </w:rPr>
        <w:t>R</w:t>
      </w:r>
      <w:r w:rsidRPr="00EB02A4">
        <w:rPr>
          <w:rStyle w:val="StyleBoldUnderline"/>
        </w:rPr>
        <w:t>esolution, adopted over the veto of</w:t>
      </w:r>
      <w:r w:rsidRPr="00BA75DD">
        <w:rPr>
          <w:sz w:val="14"/>
        </w:rPr>
        <w:t xml:space="preserve"> a weakened President </w:t>
      </w:r>
      <w:r w:rsidRPr="00EB02A4">
        <w:rPr>
          <w:rStyle w:val="StyleBoldUnderline"/>
        </w:rPr>
        <w:t xml:space="preserve">Nixon after the Vietnam War, </w:t>
      </w:r>
      <w:r w:rsidRPr="00BA75DD">
        <w:rPr>
          <w:rStyle w:val="StyleBoldUnderline"/>
          <w:highlight w:val="cyan"/>
        </w:rPr>
        <w:t>has not fulfilled its</w:t>
      </w:r>
      <w:r w:rsidRPr="00EB02A4">
        <w:rPr>
          <w:rStyle w:val="StyleBoldUnderline"/>
        </w:rPr>
        <w:t xml:space="preserve"> supporters' </w:t>
      </w:r>
      <w:r w:rsidRPr="00BA75DD">
        <w:rPr>
          <w:rStyle w:val="StyleBoldUnderline"/>
          <w:highlight w:val="cyan"/>
        </w:rPr>
        <w:t>hope of a stronger Congressional role</w:t>
      </w:r>
      <w:r w:rsidRPr="00EB02A4">
        <w:rPr>
          <w:rStyle w:val="StyleBoldUnderline"/>
        </w:rPr>
        <w:t xml:space="preserve"> in</w:t>
      </w:r>
      <w:r>
        <w:rPr>
          <w:rStyle w:val="StyleBoldUnderline"/>
        </w:rPr>
        <w:t xml:space="preserve"> </w:t>
      </w:r>
      <w:r w:rsidRPr="00EB02A4">
        <w:rPr>
          <w:rStyle w:val="StyleBoldUnderline"/>
        </w:rPr>
        <w:t>decisions involving U.S. uses of force</w:t>
      </w:r>
      <w:r w:rsidRPr="00BA75DD">
        <w:rPr>
          <w:rStyle w:val="Box"/>
        </w:rPr>
        <w:t xml:space="preserve">. </w:t>
      </w:r>
      <w:r w:rsidRPr="00BA75DD">
        <w:rPr>
          <w:rStyle w:val="Box"/>
          <w:highlight w:val="cyan"/>
        </w:rPr>
        <w:t>No administration</w:t>
      </w:r>
      <w:r w:rsidRPr="00BA75DD">
        <w:rPr>
          <w:rStyle w:val="StyleBoldUnderline"/>
          <w:highlight w:val="cyan"/>
        </w:rPr>
        <w:t xml:space="preserve"> has accepted its key</w:t>
      </w:r>
      <w:r w:rsidRPr="00EB02A4">
        <w:rPr>
          <w:rStyle w:val="StyleBoldUnderline"/>
        </w:rPr>
        <w:t xml:space="preserve"> </w:t>
      </w:r>
      <w:r w:rsidRPr="00BA75DD">
        <w:rPr>
          <w:rStyle w:val="StyleBoldUnderline"/>
          <w:highlight w:val="cyan"/>
        </w:rPr>
        <w:t>provisions'</w:t>
      </w:r>
      <w:r w:rsidRPr="00EB02A4">
        <w:rPr>
          <w:rStyle w:val="StyleBoldUnderline"/>
        </w:rPr>
        <w:t xml:space="preserve"> constitutionality, and Congress has</w:t>
      </w:r>
      <w:r>
        <w:rPr>
          <w:rStyle w:val="StyleBoldUnderline"/>
        </w:rPr>
        <w:t xml:space="preserve"> </w:t>
      </w:r>
      <w:r w:rsidRPr="00EB02A4">
        <w:rPr>
          <w:rStyle w:val="StyleBoldUnderline"/>
        </w:rPr>
        <w:t>been unwilling or unable to perform the role it set for itself of</w:t>
      </w:r>
      <w:r>
        <w:rPr>
          <w:rStyle w:val="StyleBoldUnderline"/>
        </w:rPr>
        <w:t xml:space="preserve"> </w:t>
      </w:r>
      <w:r w:rsidRPr="00EB02A4">
        <w:rPr>
          <w:rStyle w:val="StyleBoldUnderline"/>
        </w:rPr>
        <w:t>approving or terminating the introduction of U.S. forces into</w:t>
      </w:r>
      <w:r>
        <w:rPr>
          <w:rStyle w:val="StyleBoldUnderline"/>
        </w:rPr>
        <w:t xml:space="preserve"> </w:t>
      </w:r>
      <w:r w:rsidRPr="00EB02A4">
        <w:rPr>
          <w:rStyle w:val="StyleBoldUnderline"/>
        </w:rPr>
        <w:t>hostilities</w:t>
      </w:r>
      <w:r w:rsidRPr="00BA75DD">
        <w:rPr>
          <w:sz w:val="14"/>
        </w:rPr>
        <w:t xml:space="preserve">. Hence, </w:t>
      </w:r>
      <w:r w:rsidRPr="00BA75DD">
        <w:rPr>
          <w:rStyle w:val="StyleBoldUnderline"/>
          <w:highlight w:val="cyan"/>
        </w:rPr>
        <w:t xml:space="preserve">the Resolution has had only </w:t>
      </w:r>
      <w:r w:rsidRPr="00BA75DD">
        <w:rPr>
          <w:rStyle w:val="Box"/>
          <w:highlight w:val="cyan"/>
        </w:rPr>
        <w:t>modest impact</w:t>
      </w:r>
      <w:r w:rsidRPr="00EB02A4">
        <w:rPr>
          <w:rStyle w:val="StyleBoldUnderline"/>
        </w:rPr>
        <w:t>.</w:t>
      </w:r>
      <w:r>
        <w:rPr>
          <w:rStyle w:val="StyleBoldUnderline"/>
        </w:rPr>
        <w:t xml:space="preserve"> </w:t>
      </w:r>
      <w:r w:rsidRPr="00EB02A4">
        <w:rPr>
          <w:rStyle w:val="StyleBoldUnderline"/>
        </w:rPr>
        <w:t xml:space="preserve">Despite occasional debates regarding compliance, </w:t>
      </w:r>
      <w:r w:rsidRPr="00BA75DD">
        <w:rPr>
          <w:rStyle w:val="StyleBoldUnderline"/>
          <w:highlight w:val="cyan"/>
        </w:rPr>
        <w:t>it has not materially affected</w:t>
      </w:r>
      <w:r w:rsidRPr="00EB02A4">
        <w:rPr>
          <w:rStyle w:val="StyleBoldUnderline"/>
        </w:rPr>
        <w:t xml:space="preserve"> successive </w:t>
      </w:r>
      <w:r w:rsidRPr="00BA75DD">
        <w:rPr>
          <w:rStyle w:val="StyleBoldUnderline"/>
          <w:highlight w:val="cyan"/>
        </w:rPr>
        <w:t xml:space="preserve">presidents' decisions to use force. It seems likely to have </w:t>
      </w:r>
      <w:r w:rsidRPr="00BA75DD">
        <w:rPr>
          <w:rStyle w:val="Box"/>
          <w:highlight w:val="cyan"/>
        </w:rPr>
        <w:t>less impact</w:t>
      </w:r>
      <w:r w:rsidRPr="00BA75DD">
        <w:rPr>
          <w:rStyle w:val="StyleBoldUnderline"/>
          <w:highlight w:val="cyan"/>
        </w:rPr>
        <w:t xml:space="preserve"> in the future</w:t>
      </w:r>
      <w:r w:rsidRPr="00EB02A4">
        <w:rPr>
          <w:rStyle w:val="StyleBoldUnderline"/>
        </w:rPr>
        <w:t>,</w:t>
      </w:r>
      <w:r w:rsidRPr="00BA75DD">
        <w:rPr>
          <w:sz w:val="14"/>
        </w:rPr>
        <w:t xml:space="preserve"> </w:t>
      </w:r>
      <w:r w:rsidRPr="00BA75DD">
        <w:rPr>
          <w:rStyle w:val="StyleBoldUnderline"/>
        </w:rPr>
        <w:t>given Congress's broad authorization for the use of force following the 9/11 attacks</w:t>
      </w:r>
      <w:r w:rsidRPr="00BA75DD">
        <w:rPr>
          <w:sz w:val="14"/>
        </w:rPr>
        <w:t xml:space="preserve"> and the changing nature of warfare, including the growing role of non-military actors, cyber warfare and other new forms of conflict, secret operations, and remotely piloted weapons.</w:t>
      </w:r>
    </w:p>
    <w:p w14:paraId="5010323B" w14:textId="77777777" w:rsidR="001E285A" w:rsidRDefault="001E285A" w:rsidP="001E285A"/>
    <w:p w14:paraId="1863E3F8" w14:textId="77777777" w:rsidR="001E285A" w:rsidRDefault="001E285A" w:rsidP="001E285A">
      <w:pPr>
        <w:pStyle w:val="Heading4"/>
        <w:rPr>
          <w:lang w:eastAsia="ko-KR"/>
        </w:rPr>
      </w:pPr>
      <w:r>
        <w:rPr>
          <w:rFonts w:hint="eastAsia"/>
          <w:lang w:eastAsia="ko-KR"/>
        </w:rPr>
        <w:t>Cause of action still remains deferential to the executive---provides no accountability</w:t>
      </w:r>
    </w:p>
    <w:p w14:paraId="4B2D4F19" w14:textId="77777777" w:rsidR="001E285A" w:rsidRDefault="001E285A" w:rsidP="001E285A">
      <w:pPr>
        <w:rPr>
          <w:lang w:eastAsia="ko-KR"/>
        </w:rPr>
      </w:pPr>
      <w:r w:rsidRPr="0021405B">
        <w:rPr>
          <w:rStyle w:val="StyleStyleBold12pt"/>
          <w:rFonts w:hint="eastAsia"/>
        </w:rPr>
        <w:t>Wexler 13</w:t>
      </w:r>
      <w:r>
        <w:rPr>
          <w:rFonts w:hint="eastAsia"/>
          <w:lang w:eastAsia="ko-KR"/>
        </w:rPr>
        <w:t xml:space="preserve"> Lesley Wexler is </w:t>
      </w:r>
      <w:r>
        <w:rPr>
          <w:lang w:eastAsia="ko-KR"/>
        </w:rPr>
        <w:t>Professor Thomas M. Mengler Faculty Scholar</w:t>
      </w:r>
      <w:r>
        <w:rPr>
          <w:rFonts w:hint="eastAsia"/>
          <w:lang w:eastAsia="ko-KR"/>
        </w:rPr>
        <w:t xml:space="preserve"> @ University of Illinois College of Law, </w:t>
      </w:r>
      <w:r>
        <w:rPr>
          <w:lang w:eastAsia="ko-KR"/>
        </w:rPr>
        <w:t>“The Role of the Judicial Branch during the Long War: Drone Courts, Damage Suits, and FOIA Requests</w:t>
      </w:r>
      <w:r>
        <w:rPr>
          <w:rFonts w:hint="eastAsia"/>
          <w:lang w:eastAsia="ko-KR"/>
        </w:rPr>
        <w:t>,</w:t>
      </w:r>
      <w:r>
        <w:rPr>
          <w:lang w:eastAsia="ko-KR"/>
        </w:rPr>
        <w:t>”</w:t>
      </w:r>
      <w:r>
        <w:rPr>
          <w:rFonts w:hint="eastAsia"/>
          <w:lang w:eastAsia="ko-KR"/>
        </w:rPr>
        <w:t xml:space="preserve"> 5-8-13, </w:t>
      </w:r>
      <w:hyperlink r:id="rId16" w:history="1">
        <w:r w:rsidRPr="00BC22B7">
          <w:rPr>
            <w:rStyle w:val="Hyperlink"/>
          </w:rPr>
          <w:t>http://papers.ssrn.com/sol3/papers.cfm?abstract_id=2262412&amp;download=yes</w:t>
        </w:r>
      </w:hyperlink>
      <w:r>
        <w:rPr>
          <w:rFonts w:hint="eastAsia"/>
          <w:lang w:eastAsia="ko-KR"/>
        </w:rPr>
        <w:t>, DOA: 9-30-13, y2k</w:t>
      </w:r>
    </w:p>
    <w:p w14:paraId="24406027" w14:textId="77777777" w:rsidR="001E285A" w:rsidRPr="0021405B" w:rsidRDefault="001E285A" w:rsidP="001E285A"/>
    <w:p w14:paraId="54B58B7D" w14:textId="77777777" w:rsidR="001E285A" w:rsidRPr="0021405B" w:rsidRDefault="001E285A" w:rsidP="001E285A">
      <w:pPr>
        <w:rPr>
          <w:sz w:val="10"/>
          <w:lang w:eastAsia="ko-KR"/>
        </w:rPr>
      </w:pPr>
      <w:r w:rsidRPr="0021405B">
        <w:rPr>
          <w:sz w:val="10"/>
        </w:rPr>
        <w:t xml:space="preserve">Law professor Stephen </w:t>
      </w:r>
      <w:r w:rsidRPr="0021405B">
        <w:rPr>
          <w:rStyle w:val="StyleBoldUnderline"/>
        </w:rPr>
        <w:t>Vladeck</w:t>
      </w:r>
      <w:r w:rsidRPr="0021405B">
        <w:rPr>
          <w:sz w:val="10"/>
        </w:rPr>
        <w:t xml:space="preserve"> has instead </w:t>
      </w:r>
      <w:r w:rsidRPr="0021405B">
        <w:rPr>
          <w:rStyle w:val="StyleBoldUnderline"/>
        </w:rPr>
        <w:t xml:space="preserve">suggested legislation to establish </w:t>
      </w:r>
      <w:r w:rsidRPr="0021405B">
        <w:rPr>
          <w:rStyle w:val="StyleBoldUnderline"/>
          <w:highlight w:val="yellow"/>
        </w:rPr>
        <w:t>a judicial damages regime</w:t>
      </w:r>
      <w:r w:rsidRPr="0021405B">
        <w:rPr>
          <w:rStyle w:val="StyleBoldUnderline"/>
        </w:rPr>
        <w:t xml:space="preserve"> for unlawful targeted killings</w:t>
      </w:r>
      <w:r w:rsidRPr="0021405B">
        <w:rPr>
          <w:sz w:val="10"/>
        </w:rPr>
        <w:t xml:space="preserve">.114 Such legislation would create an express cause of an action for nominal damages arising out of unlawful targeted killings and reform the barriers identified in the al-Aulaqi suits such as the state secrets privilege and sovereign and official immunity doctrines. Unlike a drone court’s focus on prospective listing, damage suits use a retrospective view which Vladeck believes will prevent them from increasing in targeted killings.115 Vladeck suggests judges are better suited to such a role given their experience in activities like reviewing combatant status for detention and determining after the fact legitimacy in police officer excessive force suits. Although </w:t>
      </w:r>
      <w:r w:rsidRPr="0021405B">
        <w:rPr>
          <w:rStyle w:val="Emphasis"/>
        </w:rPr>
        <w:t xml:space="preserve">these suits </w:t>
      </w:r>
      <w:r w:rsidRPr="0021405B">
        <w:rPr>
          <w:rStyle w:val="Emphasis"/>
          <w:highlight w:val="yellow"/>
        </w:rPr>
        <w:t>would</w:t>
      </w:r>
      <w:r w:rsidRPr="0021405B">
        <w:rPr>
          <w:sz w:val="10"/>
        </w:rPr>
        <w:t xml:space="preserve"> likely </w:t>
      </w:r>
      <w:r w:rsidRPr="0021405B">
        <w:rPr>
          <w:rStyle w:val="Emphasis"/>
          <w:highlight w:val="yellow"/>
        </w:rPr>
        <w:t>be resolved “under</w:t>
      </w:r>
      <w:r w:rsidRPr="0021405B">
        <w:rPr>
          <w:sz w:val="10"/>
          <w:highlight w:val="yellow"/>
        </w:rPr>
        <w:t xml:space="preserve"> </w:t>
      </w:r>
      <w:r w:rsidRPr="0021405B">
        <w:rPr>
          <w:rStyle w:val="Box"/>
          <w:highlight w:val="yellow"/>
        </w:rPr>
        <w:t>extraordinary secrecy</w:t>
      </w:r>
      <w:r w:rsidRPr="0021405B">
        <w:rPr>
          <w:sz w:val="10"/>
        </w:rPr>
        <w:t xml:space="preserve">” and thus </w:t>
      </w:r>
      <w:r w:rsidRPr="0021405B">
        <w:rPr>
          <w:rStyle w:val="Emphasis"/>
          <w:highlight w:val="yellow"/>
        </w:rPr>
        <w:t>provide</w:t>
      </w:r>
      <w:r w:rsidRPr="0021405B">
        <w:rPr>
          <w:rStyle w:val="Emphasis"/>
        </w:rPr>
        <w:t xml:space="preserve"> only very </w:t>
      </w:r>
      <w:r w:rsidRPr="0021405B">
        <w:rPr>
          <w:rStyle w:val="Box"/>
          <w:highlight w:val="yellow"/>
        </w:rPr>
        <w:t>limited public transparency</w:t>
      </w:r>
      <w:r w:rsidRPr="0021405B">
        <w:rPr>
          <w:sz w:val="10"/>
        </w:rPr>
        <w:t xml:space="preserve">, they may enhance accountability beyond the status quo or beyond a drone court. </w:t>
      </w:r>
      <w:r w:rsidRPr="0021405B">
        <w:rPr>
          <w:rStyle w:val="Emphasis"/>
        </w:rPr>
        <w:t xml:space="preserve">Yet </w:t>
      </w:r>
      <w:r w:rsidRPr="0021405B">
        <w:rPr>
          <w:rStyle w:val="Emphasis"/>
          <w:highlight w:val="yellow"/>
        </w:rPr>
        <w:t>such accountability would be</w:t>
      </w:r>
      <w:r w:rsidRPr="0021405B">
        <w:rPr>
          <w:rStyle w:val="Emphasis"/>
        </w:rPr>
        <w:t xml:space="preserve"> fairly </w:t>
      </w:r>
      <w:r w:rsidRPr="0021405B">
        <w:rPr>
          <w:rStyle w:val="Box"/>
          <w:highlight w:val="yellow"/>
        </w:rPr>
        <w:t>deferential</w:t>
      </w:r>
      <w:r w:rsidRPr="0021405B">
        <w:rPr>
          <w:sz w:val="10"/>
        </w:rPr>
        <w:t xml:space="preserve"> as Vla-deck suggests </w:t>
      </w:r>
      <w:r w:rsidRPr="0021405B">
        <w:rPr>
          <w:rStyle w:val="StyleBoldUnderline"/>
          <w:highlight w:val="yellow"/>
        </w:rPr>
        <w:t>suits</w:t>
      </w:r>
      <w:r w:rsidRPr="0021405B">
        <w:rPr>
          <w:rStyle w:val="StyleBoldUnderline"/>
        </w:rPr>
        <w:t xml:space="preserve"> might </w:t>
      </w:r>
      <w:r w:rsidRPr="0021405B">
        <w:rPr>
          <w:rStyle w:val="StyleBoldUnderline"/>
          <w:highlight w:val="yellow"/>
        </w:rPr>
        <w:t>integrate the</w:t>
      </w:r>
      <w:r w:rsidRPr="0021405B">
        <w:rPr>
          <w:sz w:val="10"/>
          <w:highlight w:val="yellow"/>
        </w:rPr>
        <w:t xml:space="preserve"> </w:t>
      </w:r>
      <w:r w:rsidRPr="0021405B">
        <w:rPr>
          <w:rStyle w:val="StyleBoldUnderline"/>
          <w:highlight w:val="yellow"/>
        </w:rPr>
        <w:t xml:space="preserve">executive branch’s </w:t>
      </w:r>
      <w:r w:rsidRPr="0021405B">
        <w:rPr>
          <w:rStyle w:val="Box"/>
          <w:highlight w:val="yellow"/>
        </w:rPr>
        <w:t>internal procedures</w:t>
      </w:r>
      <w:r w:rsidRPr="0021405B">
        <w:rPr>
          <w:sz w:val="10"/>
          <w:highlight w:val="yellow"/>
        </w:rPr>
        <w:t xml:space="preserve"> </w:t>
      </w:r>
      <w:r w:rsidRPr="0021405B">
        <w:rPr>
          <w:rStyle w:val="StyleBoldUnderline"/>
          <w:highlight w:val="yellow"/>
        </w:rPr>
        <w:t>and accord</w:t>
      </w:r>
      <w:r w:rsidRPr="0021405B">
        <w:rPr>
          <w:sz w:val="10"/>
        </w:rPr>
        <w:t xml:space="preserve"> some </w:t>
      </w:r>
      <w:r w:rsidRPr="0021405B">
        <w:rPr>
          <w:rStyle w:val="StyleBoldUnderline"/>
          <w:highlight w:val="yellow"/>
        </w:rPr>
        <w:t>re-spect to executive</w:t>
      </w:r>
      <w:r w:rsidRPr="0021405B">
        <w:rPr>
          <w:rStyle w:val="StyleBoldUnderline"/>
        </w:rPr>
        <w:t xml:space="preserve"> </w:t>
      </w:r>
      <w:r w:rsidRPr="0021405B">
        <w:rPr>
          <w:rStyle w:val="StyleBoldUnderline"/>
          <w:highlight w:val="yellow"/>
        </w:rPr>
        <w:t xml:space="preserve">branch </w:t>
      </w:r>
      <w:r w:rsidRPr="0021405B">
        <w:rPr>
          <w:rStyle w:val="Emphasis"/>
          <w:highlight w:val="yellow"/>
        </w:rPr>
        <w:t>after-action reviews</w:t>
      </w:r>
      <w:r w:rsidRPr="0021405B">
        <w:rPr>
          <w:sz w:val="10"/>
        </w:rPr>
        <w:t>.</w:t>
      </w:r>
    </w:p>
    <w:p w14:paraId="53B513A6" w14:textId="77777777" w:rsidR="001E285A" w:rsidRDefault="001E285A" w:rsidP="001E285A"/>
    <w:p w14:paraId="64BFADF4" w14:textId="77777777" w:rsidR="001E285A" w:rsidRDefault="001E285A" w:rsidP="001E285A">
      <w:pPr>
        <w:pStyle w:val="Heading4"/>
      </w:pPr>
      <w:r>
        <w:t>oversight fails</w:t>
      </w:r>
    </w:p>
    <w:p w14:paraId="28816400" w14:textId="77777777" w:rsidR="001E285A" w:rsidRDefault="001E285A" w:rsidP="001E285A">
      <w:r w:rsidRPr="003A395B">
        <w:rPr>
          <w:rStyle w:val="StyleStyleBold12pt"/>
        </w:rPr>
        <w:t>Sorcher 13</w:t>
      </w:r>
      <w:r>
        <w:t xml:space="preserve"> </w:t>
      </w:r>
      <w:r w:rsidRPr="003A395B">
        <w:t>National Security Insiders: It's Possible for Congress to Oversee Drone Program</w:t>
      </w:r>
      <w:r>
        <w:t xml:space="preserve">, Sara Sorcher, </w:t>
      </w:r>
      <w:r w:rsidRPr="003A395B">
        <w:t>Staff Writer, National Security</w:t>
      </w:r>
      <w:r>
        <w:t xml:space="preserve">, May 30, 2013, </w:t>
      </w:r>
      <w:r w:rsidRPr="003A395B">
        <w:t>National Journal’s National Security Insiders Poll is a periodic survey of defense and foreign policy exp</w:t>
      </w:r>
      <w:r>
        <w:t xml:space="preserve">erts, </w:t>
      </w:r>
      <w:r w:rsidRPr="003A395B">
        <w:t>http://www.nationaljournal.com/insiders-polls/nationalsecurity/national-security-insiders-it-s-possible-for-congress-to-oversee-drone-program-20130311</w:t>
      </w:r>
    </w:p>
    <w:p w14:paraId="06E61F3B" w14:textId="77777777" w:rsidR="001E285A" w:rsidRPr="003A395B" w:rsidRDefault="001E285A" w:rsidP="001E285A"/>
    <w:p w14:paraId="4548DBFF" w14:textId="77777777" w:rsidR="001E285A" w:rsidRPr="003A395B" w:rsidRDefault="001E285A" w:rsidP="001E285A">
      <w:pPr>
        <w:rPr>
          <w:rStyle w:val="StyleBoldUnderline"/>
        </w:rPr>
      </w:pPr>
      <w:r w:rsidRPr="003A395B">
        <w:rPr>
          <w:sz w:val="14"/>
        </w:rPr>
        <w:t xml:space="preserve">Some </w:t>
      </w:r>
      <w:r w:rsidRPr="003A395B">
        <w:rPr>
          <w:rStyle w:val="Box"/>
          <w:highlight w:val="cyan"/>
        </w:rPr>
        <w:t>Insiders</w:t>
      </w:r>
      <w:r w:rsidRPr="003A395B">
        <w:rPr>
          <w:sz w:val="14"/>
        </w:rPr>
        <w:t xml:space="preserve">, even as they stressed oversight is possible, </w:t>
      </w:r>
      <w:r w:rsidRPr="003A395B">
        <w:rPr>
          <w:rStyle w:val="StyleBoldUnderline"/>
          <w:highlight w:val="cyan"/>
        </w:rPr>
        <w:t>cast doubt on the extent</w:t>
      </w:r>
      <w:r w:rsidRPr="003A395B">
        <w:rPr>
          <w:rStyle w:val="StyleBoldUnderline"/>
        </w:rPr>
        <w:t xml:space="preserve"> to </w:t>
      </w:r>
      <w:r w:rsidRPr="003A395B">
        <w:rPr>
          <w:rStyle w:val="StyleBoldUnderline"/>
          <w:highlight w:val="cyan"/>
        </w:rPr>
        <w:t>which Congress should be involved</w:t>
      </w:r>
      <w:r w:rsidRPr="003A395B">
        <w:rPr>
          <w:sz w:val="14"/>
          <w:highlight w:val="cyan"/>
        </w:rPr>
        <w:t>. "</w:t>
      </w:r>
      <w:r w:rsidRPr="003A395B">
        <w:rPr>
          <w:rStyle w:val="StyleBoldUnderline"/>
          <w:highlight w:val="cyan"/>
        </w:rPr>
        <w:t>Congress's oversight should</w:t>
      </w:r>
      <w:r w:rsidRPr="003A395B">
        <w:rPr>
          <w:rStyle w:val="StyleBoldUnderline"/>
        </w:rPr>
        <w:t xml:space="preserve"> </w:t>
      </w:r>
      <w:r w:rsidRPr="003A395B">
        <w:rPr>
          <w:rStyle w:val="StyleBoldUnderline"/>
          <w:highlight w:val="cyan"/>
        </w:rPr>
        <w:t>be periodic reviews — not daily operational reviews</w:t>
      </w:r>
      <w:r w:rsidRPr="003A395B">
        <w:rPr>
          <w:sz w:val="14"/>
        </w:rPr>
        <w:t xml:space="preserve">," one Insider said. Another added: </w:t>
      </w:r>
      <w:r w:rsidRPr="003A395B">
        <w:rPr>
          <w:rStyle w:val="Box"/>
          <w:highlight w:val="cyan"/>
        </w:rPr>
        <w:t>"Congress cannot and should not micromanage</w:t>
      </w:r>
      <w:r w:rsidRPr="003A395B">
        <w:rPr>
          <w:rStyle w:val="Box"/>
        </w:rPr>
        <w:t>."</w:t>
      </w:r>
      <w:r w:rsidRPr="003A395B">
        <w:rPr>
          <w:rStyle w:val="Box"/>
          <w:sz w:val="12"/>
        </w:rPr>
        <w:t xml:space="preserve">¶ </w:t>
      </w:r>
      <w:r w:rsidRPr="003A395B">
        <w:rPr>
          <w:sz w:val="14"/>
        </w:rPr>
        <w:t>Others cautioned that lawmakers would need to assert themselves on this issue to achieve oversight responsibilities. It is possible for Congress to keep the executive branch in check, an Insider said, only if members “are willing to use their constitutional power of the purse to enforce their oversight of defense and intelligence programs.”</w:t>
      </w:r>
      <w:r w:rsidRPr="003A395B">
        <w:rPr>
          <w:sz w:val="12"/>
        </w:rPr>
        <w:t>¶</w:t>
      </w:r>
      <w:r w:rsidRPr="003A395B">
        <w:rPr>
          <w:sz w:val="14"/>
        </w:rPr>
        <w:t xml:space="preserve"> Another 39 percent said </w:t>
      </w:r>
      <w:r w:rsidRPr="003A395B">
        <w:rPr>
          <w:rStyle w:val="StyleBoldUnderline"/>
          <w:highlight w:val="cyan"/>
        </w:rPr>
        <w:t>proper oversight</w:t>
      </w:r>
      <w:r w:rsidRPr="003A395B">
        <w:rPr>
          <w:rStyle w:val="StyleBoldUnderline"/>
        </w:rPr>
        <w:t xml:space="preserve"> from Congress </w:t>
      </w:r>
      <w:r w:rsidRPr="003A395B">
        <w:rPr>
          <w:rStyle w:val="StyleBoldUnderline"/>
          <w:highlight w:val="cyan"/>
        </w:rPr>
        <w:t xml:space="preserve">is </w:t>
      </w:r>
      <w:r w:rsidRPr="003A395B">
        <w:rPr>
          <w:rStyle w:val="Box"/>
          <w:highlight w:val="cyan"/>
        </w:rPr>
        <w:t>not possible</w:t>
      </w:r>
      <w:r w:rsidRPr="003A395B">
        <w:rPr>
          <w:sz w:val="14"/>
          <w:highlight w:val="cyan"/>
        </w:rPr>
        <w:t>. "</w:t>
      </w:r>
      <w:r w:rsidRPr="003A395B">
        <w:rPr>
          <w:rStyle w:val="StyleBoldUnderline"/>
          <w:highlight w:val="cyan"/>
        </w:rPr>
        <w:t>Congressional oversight is</w:t>
      </w:r>
      <w:r w:rsidRPr="003A395B">
        <w:rPr>
          <w:rStyle w:val="StyleBoldUnderline"/>
        </w:rPr>
        <w:t xml:space="preserve"> usually </w:t>
      </w:r>
      <w:r w:rsidRPr="003A395B">
        <w:rPr>
          <w:rStyle w:val="StyleBoldUnderline"/>
          <w:highlight w:val="cyan"/>
        </w:rPr>
        <w:t>an oxymoron</w:t>
      </w:r>
      <w:r w:rsidRPr="003A395B">
        <w:rPr>
          <w:sz w:val="14"/>
          <w:highlight w:val="cyan"/>
        </w:rPr>
        <w:t xml:space="preserve">. </w:t>
      </w:r>
      <w:r w:rsidRPr="003A395B">
        <w:rPr>
          <w:rStyle w:val="StyleBoldUnderline"/>
          <w:highlight w:val="cyan"/>
        </w:rPr>
        <w:t>The institution lacks the expertise and accountability to</w:t>
      </w:r>
      <w:r w:rsidRPr="003A395B">
        <w:rPr>
          <w:rStyle w:val="StyleBoldUnderline"/>
        </w:rPr>
        <w:t xml:space="preserve"> </w:t>
      </w:r>
      <w:r w:rsidRPr="003A395B">
        <w:rPr>
          <w:rStyle w:val="StyleBoldUnderline"/>
          <w:highlight w:val="cyan"/>
        </w:rPr>
        <w:t>objectively evaluate</w:t>
      </w:r>
      <w:r w:rsidRPr="003A395B">
        <w:rPr>
          <w:rStyle w:val="StyleBoldUnderline"/>
        </w:rPr>
        <w:t xml:space="preserve"> these issues, </w:t>
      </w:r>
      <w:r w:rsidRPr="003A395B">
        <w:rPr>
          <w:rStyle w:val="StyleBoldUnderline"/>
          <w:highlight w:val="cyan"/>
        </w:rPr>
        <w:t>and they're divided along partisan lines</w:t>
      </w:r>
      <w:r w:rsidRPr="003A395B">
        <w:rPr>
          <w:sz w:val="14"/>
        </w:rPr>
        <w:t xml:space="preserve">," one Insider said. </w:t>
      </w:r>
      <w:r w:rsidRPr="003A395B">
        <w:rPr>
          <w:rStyle w:val="StyleBoldUnderline"/>
        </w:rPr>
        <w:t>"</w:t>
      </w:r>
      <w:r w:rsidRPr="006B3520">
        <w:rPr>
          <w:rStyle w:val="StyleBoldUnderline"/>
        </w:rPr>
        <w:t xml:space="preserve">We need an </w:t>
      </w:r>
      <w:r w:rsidRPr="006B3520">
        <w:rPr>
          <w:rStyle w:val="Box"/>
        </w:rPr>
        <w:t>external</w:t>
      </w:r>
      <w:r w:rsidRPr="006B3520">
        <w:rPr>
          <w:rStyle w:val="StyleBoldUnderline"/>
        </w:rPr>
        <w:t xml:space="preserve"> blue ribbon commission</w:t>
      </w:r>
      <w:r w:rsidRPr="003A395B">
        <w:rPr>
          <w:rStyle w:val="StyleBoldUnderline"/>
        </w:rPr>
        <w:t xml:space="preserve"> to take a look at what can/cannot be said/done."</w:t>
      </w:r>
      <w:r w:rsidRPr="003A395B">
        <w:rPr>
          <w:rStyle w:val="StyleBoldUnderline"/>
          <w:sz w:val="12"/>
        </w:rPr>
        <w:t xml:space="preserve">¶ </w:t>
      </w:r>
      <w:r w:rsidRPr="003A395B">
        <w:rPr>
          <w:rStyle w:val="StyleBoldUnderline"/>
        </w:rPr>
        <w:t>Congress is a political animal</w:t>
      </w:r>
      <w:r w:rsidRPr="003A395B">
        <w:rPr>
          <w:sz w:val="14"/>
        </w:rPr>
        <w:t xml:space="preserve">, another Insider added. "Regrettably, </w:t>
      </w:r>
      <w:r w:rsidRPr="003A395B">
        <w:rPr>
          <w:rStyle w:val="StyleBoldUnderline"/>
          <w:highlight w:val="cyan"/>
        </w:rPr>
        <w:t>details on drone strikes</w:t>
      </w:r>
      <w:r w:rsidRPr="003A395B">
        <w:rPr>
          <w:rStyle w:val="StyleBoldUnderline"/>
        </w:rPr>
        <w:t xml:space="preserve"> given to the Senate </w:t>
      </w:r>
      <w:r w:rsidRPr="003A395B">
        <w:rPr>
          <w:rStyle w:val="StyleBoldUnderline"/>
          <w:highlight w:val="cyan"/>
        </w:rPr>
        <w:t xml:space="preserve">will inevitably be </w:t>
      </w:r>
      <w:r w:rsidRPr="003A395B">
        <w:rPr>
          <w:rStyle w:val="Box"/>
          <w:highlight w:val="cyan"/>
        </w:rPr>
        <w:t>leaked</w:t>
      </w:r>
      <w:r w:rsidRPr="003A395B">
        <w:rPr>
          <w:sz w:val="14"/>
          <w:highlight w:val="cyan"/>
        </w:rPr>
        <w:t xml:space="preserve"> </w:t>
      </w:r>
      <w:r w:rsidRPr="003A395B">
        <w:rPr>
          <w:rStyle w:val="StyleBoldUnderline"/>
          <w:highlight w:val="cyan"/>
        </w:rPr>
        <w:t>and made public</w:t>
      </w:r>
      <w:r w:rsidRPr="003A395B">
        <w:rPr>
          <w:sz w:val="14"/>
          <w:highlight w:val="cyan"/>
        </w:rPr>
        <w:t xml:space="preserve">. </w:t>
      </w:r>
      <w:r w:rsidRPr="003A395B">
        <w:rPr>
          <w:rStyle w:val="StyleBoldUnderline"/>
          <w:highlight w:val="cyan"/>
        </w:rPr>
        <w:t>This is one of the reasons the framers</w:t>
      </w:r>
      <w:r w:rsidRPr="003A395B">
        <w:rPr>
          <w:rStyle w:val="StyleBoldUnderline"/>
        </w:rPr>
        <w:t xml:space="preserve"> of the Constitution </w:t>
      </w:r>
      <w:r w:rsidRPr="003A395B">
        <w:rPr>
          <w:rStyle w:val="StyleBoldUnderline"/>
          <w:highlight w:val="cyan"/>
        </w:rPr>
        <w:t>made the president the</w:t>
      </w:r>
      <w:r w:rsidRPr="003A395B">
        <w:rPr>
          <w:rStyle w:val="StyleBoldUnderline"/>
        </w:rPr>
        <w:t xml:space="preserve"> </w:t>
      </w:r>
      <w:r w:rsidRPr="003A395B">
        <w:rPr>
          <w:rStyle w:val="Box"/>
          <w:highlight w:val="cyan"/>
        </w:rPr>
        <w:t>commander in chief</w:t>
      </w:r>
      <w:r w:rsidRPr="003A395B">
        <w:rPr>
          <w:rStyle w:val="StyleBoldUnderline"/>
        </w:rPr>
        <w:t xml:space="preserve"> of the armed forces."</w:t>
      </w:r>
    </w:p>
    <w:p w14:paraId="172C9D02" w14:textId="77777777" w:rsidR="001E285A" w:rsidRPr="000800FA" w:rsidRDefault="001E285A" w:rsidP="001E285A"/>
    <w:p w14:paraId="25900143" w14:textId="77777777" w:rsidR="001E285A" w:rsidRPr="00C06FA3" w:rsidRDefault="001E285A" w:rsidP="001E285A">
      <w:pPr>
        <w:pStyle w:val="Heading1"/>
        <w:rPr>
          <w:lang w:eastAsia="ko-KR"/>
        </w:rPr>
      </w:pPr>
      <w:r>
        <w:rPr>
          <w:lang w:eastAsia="ko-KR"/>
        </w:rPr>
        <w:t>2NC</w:t>
      </w:r>
    </w:p>
    <w:p w14:paraId="208D2F46" w14:textId="77777777" w:rsidR="001E285A" w:rsidRDefault="001E285A" w:rsidP="001E285A">
      <w:pPr>
        <w:pStyle w:val="Heading2"/>
      </w:pPr>
      <w:r>
        <w:t>CP</w:t>
      </w:r>
    </w:p>
    <w:p w14:paraId="635B524A" w14:textId="77777777" w:rsidR="001E285A" w:rsidRDefault="001E285A" w:rsidP="001E285A">
      <w:pPr>
        <w:pStyle w:val="Heading4"/>
      </w:pPr>
      <w:r>
        <w:t>Self-restraint solves- internal SOP</w:t>
      </w:r>
    </w:p>
    <w:p w14:paraId="4170D41F" w14:textId="77777777" w:rsidR="001E285A" w:rsidRPr="00CE1A00" w:rsidRDefault="001E285A" w:rsidP="001E285A">
      <w:r>
        <w:t xml:space="preserve">Nathan Alexander </w:t>
      </w:r>
      <w:r w:rsidRPr="004C135F">
        <w:rPr>
          <w:rStyle w:val="StyleStyleBold12pt"/>
        </w:rPr>
        <w:t>Sales</w:t>
      </w:r>
      <w:r>
        <w:rPr>
          <w:rStyle w:val="StyleStyleBold12pt"/>
        </w:rPr>
        <w:t xml:space="preserve"> 12</w:t>
      </w:r>
      <w:r>
        <w:t xml:space="preserve">, </w:t>
      </w:r>
      <w:r w:rsidRPr="00CE1A00">
        <w:t>Assistant Professor of Law, George Mason University School of Law, 8/29/2012, Self-Restraint and National Security, http://jnslp.com/2012/08/29/self-restraint-and-national-security/</w:t>
      </w:r>
    </w:p>
    <w:p w14:paraId="2086910A" w14:textId="77777777" w:rsidR="001E285A" w:rsidRDefault="001E285A" w:rsidP="001E285A"/>
    <w:p w14:paraId="6576F610" w14:textId="77777777" w:rsidR="001E285A" w:rsidRPr="003626D0" w:rsidRDefault="001E285A" w:rsidP="001E285A">
      <w:pPr>
        <w:rPr>
          <w:sz w:val="12"/>
        </w:rPr>
      </w:pPr>
      <w:r w:rsidRPr="003626D0">
        <w:rPr>
          <w:sz w:val="12"/>
        </w:rPr>
        <w:t xml:space="preserve">As we’ve seen, certain </w:t>
      </w:r>
      <w:r w:rsidRPr="00CE1A00">
        <w:rPr>
          <w:rStyle w:val="StyleBoldUnderline"/>
          <w:highlight w:val="cyan"/>
        </w:rPr>
        <w:t>officials</w:t>
      </w:r>
      <w:r w:rsidRPr="003361E9">
        <w:rPr>
          <w:rStyle w:val="StyleBoldUnderline"/>
        </w:rPr>
        <w:t xml:space="preserve"> within military and intelligence agencies</w:t>
      </w:r>
      <w:r w:rsidRPr="003626D0">
        <w:rPr>
          <w:sz w:val="12"/>
        </w:rPr>
        <w:t xml:space="preserve"> – </w:t>
      </w:r>
      <w:r w:rsidRPr="003361E9">
        <w:rPr>
          <w:rStyle w:val="StyleBoldUnderline"/>
        </w:rPr>
        <w:t>general counsels, legal advisors, and other watchdogs</w:t>
      </w:r>
      <w:r w:rsidRPr="003626D0">
        <w:rPr>
          <w:sz w:val="12"/>
        </w:rPr>
        <w:t xml:space="preserve"> – </w:t>
      </w:r>
      <w:r w:rsidRPr="00CE1A00">
        <w:rPr>
          <w:rStyle w:val="StyleBoldUnderline"/>
          <w:highlight w:val="cyan"/>
        </w:rPr>
        <w:t>are responsible for ensuring</w:t>
      </w:r>
      <w:r w:rsidRPr="003361E9">
        <w:rPr>
          <w:rStyle w:val="StyleBoldUnderline"/>
        </w:rPr>
        <w:t xml:space="preserve"> that national security </w:t>
      </w:r>
      <w:r w:rsidRPr="00CE1A00">
        <w:rPr>
          <w:rStyle w:val="StyleBoldUnderline"/>
          <w:highlight w:val="cyan"/>
        </w:rPr>
        <w:t xml:space="preserve">operations </w:t>
      </w:r>
      <w:r w:rsidRPr="00CE1A00">
        <w:rPr>
          <w:rStyle w:val="Box"/>
          <w:highlight w:val="cyan"/>
        </w:rPr>
        <w:t>comply</w:t>
      </w:r>
      <w:r w:rsidRPr="00CE1A00">
        <w:rPr>
          <w:rStyle w:val="StyleBoldUnderline"/>
          <w:highlight w:val="cyan"/>
        </w:rPr>
        <w:t xml:space="preserve"> with</w:t>
      </w:r>
      <w:r w:rsidRPr="003626D0">
        <w:rPr>
          <w:sz w:val="12"/>
        </w:rPr>
        <w:t xml:space="preserve"> the relevant domestic and international </w:t>
      </w:r>
      <w:r w:rsidRPr="00CE1A00">
        <w:rPr>
          <w:rStyle w:val="StyleBoldUnderline"/>
          <w:highlight w:val="cyan"/>
        </w:rPr>
        <w:t>legal requirements</w:t>
      </w:r>
      <w:r w:rsidRPr="003626D0">
        <w:rPr>
          <w:sz w:val="12"/>
        </w:rPr>
        <w:t xml:space="preserve">. These </w:t>
      </w:r>
      <w:r w:rsidRPr="00CE1A00">
        <w:rPr>
          <w:rStyle w:val="StyleBoldUnderline"/>
          <w:highlight w:val="cyan"/>
        </w:rPr>
        <w:t>players intervene to rule out missions</w:t>
      </w:r>
      <w:r w:rsidRPr="003361E9">
        <w:rPr>
          <w:rStyle w:val="StyleBoldUnderline"/>
        </w:rPr>
        <w:t xml:space="preserve"> they believe would cross a legal line</w:t>
      </w:r>
      <w:r w:rsidRPr="003626D0">
        <w:rPr>
          <w:sz w:val="12"/>
        </w:rPr>
        <w:t xml:space="preserve">. But sometimes they go beyond that basic function – ensure compliance with the law, full stop – and reject operations that, while lawful, are thought to be undesirable on policy grounds. That is, </w:t>
      </w:r>
      <w:r w:rsidRPr="00CE1A00">
        <w:rPr>
          <w:rStyle w:val="Emphasis"/>
          <w:highlight w:val="cyan"/>
        </w:rPr>
        <w:t xml:space="preserve">they impose </w:t>
      </w:r>
      <w:r w:rsidRPr="003626D0">
        <w:rPr>
          <w:rStyle w:val="Box"/>
          <w:highlight w:val="cyan"/>
        </w:rPr>
        <w:t>self-restraints</w:t>
      </w:r>
      <w:r w:rsidRPr="00CE1A00">
        <w:rPr>
          <w:rStyle w:val="Emphasis"/>
          <w:highlight w:val="cyan"/>
        </w:rPr>
        <w:t xml:space="preserve"> </w:t>
      </w:r>
      <w:r w:rsidRPr="003361E9">
        <w:rPr>
          <w:rStyle w:val="Emphasis"/>
        </w:rPr>
        <w:t xml:space="preserve">that are </w:t>
      </w:r>
      <w:r w:rsidRPr="00CE1A00">
        <w:rPr>
          <w:rStyle w:val="Emphasis"/>
          <w:highlight w:val="cyan"/>
        </w:rPr>
        <w:t>stricter than the applicable laws</w:t>
      </w:r>
      <w:r w:rsidRPr="003626D0">
        <w:rPr>
          <w:sz w:val="12"/>
        </w:rPr>
        <w:t xml:space="preserve">. Why?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reveals a complex system in which power is distributed among a number of different nodes. </w:t>
      </w:r>
      <w:r w:rsidRPr="00CE1A00">
        <w:rPr>
          <w:rStyle w:val="StyleBoldUnderline"/>
          <w:highlight w:val="cyan"/>
        </w:rPr>
        <w:t>The executive</w:t>
      </w:r>
      <w:r w:rsidRPr="003361E9">
        <w:rPr>
          <w:rStyle w:val="StyleBoldUnderline"/>
        </w:rPr>
        <w:t xml:space="preserve"> branch “</w:t>
      </w:r>
      <w:r w:rsidRPr="00CE1A00">
        <w:rPr>
          <w:rStyle w:val="Box"/>
          <w:highlight w:val="cyan"/>
        </w:rPr>
        <w:t>is a ‘they,’</w:t>
      </w:r>
      <w:r w:rsidRPr="00CE1A00">
        <w:rPr>
          <w:rStyle w:val="Box"/>
        </w:rPr>
        <w:t xml:space="preserve"> not an ‘it</w:t>
      </w:r>
      <w:r w:rsidRPr="003626D0">
        <w:rPr>
          <w:sz w:val="12"/>
        </w:rPr>
        <w:t xml:space="preserve">.’”154 </w:t>
      </w:r>
      <w:r w:rsidRPr="003361E9">
        <w:rPr>
          <w:rStyle w:val="StyleBoldUnderline"/>
        </w:rPr>
        <w:t xml:space="preserve">The </w:t>
      </w:r>
      <w:r w:rsidRPr="00CE1A00">
        <w:rPr>
          <w:rStyle w:val="StyleBoldUnderline"/>
          <w:highlight w:val="cyan"/>
        </w:rPr>
        <w:t>national security community</w:t>
      </w:r>
      <w:r w:rsidRPr="003361E9">
        <w:rPr>
          <w:rStyle w:val="StyleBoldUnderline"/>
        </w:rPr>
        <w:t xml:space="preserve"> in particular </w:t>
      </w:r>
      <w:r w:rsidRPr="00CE1A00">
        <w:rPr>
          <w:rStyle w:val="StyleBoldUnderline"/>
          <w:highlight w:val="cyan"/>
        </w:rPr>
        <w:t>is subdivided</w:t>
      </w:r>
      <w:r w:rsidRPr="003361E9">
        <w:rPr>
          <w:rStyle w:val="StyleBoldUnderline"/>
        </w:rPr>
        <w:t xml:space="preserve"> into</w:t>
      </w:r>
      <w:r w:rsidRPr="003626D0">
        <w:rPr>
          <w:sz w:val="12"/>
        </w:rPr>
        <w:t xml:space="preserve"> various </w:t>
      </w:r>
      <w:r w:rsidRPr="003361E9">
        <w:rPr>
          <w:rStyle w:val="StyleBoldUnderline"/>
        </w:rPr>
        <w:t>semiautonomous entities</w:t>
      </w:r>
      <w:r w:rsidRPr="003626D0">
        <w:rPr>
          <w:sz w:val="12"/>
        </w:rPr>
        <w:t>,</w:t>
      </w:r>
      <w:r w:rsidRPr="003361E9">
        <w:rPr>
          <w:rStyle w:val="StyleBoldUnderline"/>
        </w:rPr>
        <w:t xml:space="preserve"> </w:t>
      </w:r>
      <w:r w:rsidRPr="00CE1A00">
        <w:rPr>
          <w:rStyle w:val="StyleBoldUnderline"/>
          <w:highlight w:val="cyan"/>
        </w:rPr>
        <w:t>each</w:t>
      </w:r>
      <w:r w:rsidRPr="003361E9">
        <w:rPr>
          <w:rStyle w:val="StyleBoldUnderline"/>
        </w:rPr>
        <w:t xml:space="preserve"> of which promotes its own</w:t>
      </w:r>
      <w:r w:rsidRPr="003626D0">
        <w:rPr>
          <w:sz w:val="12"/>
        </w:rPr>
        <w:t xml:space="preserve"> parochial </w:t>
      </w:r>
      <w:r w:rsidRPr="003361E9">
        <w:rPr>
          <w:rStyle w:val="StyleBoldUnderline"/>
        </w:rPr>
        <w:t>interests within the system and</w:t>
      </w:r>
      <w:r w:rsidRPr="003626D0">
        <w:rPr>
          <w:sz w:val="12"/>
        </w:rPr>
        <w:t xml:space="preserve">, in so doing, </w:t>
      </w:r>
      <w:r w:rsidRPr="00CE1A00">
        <w:rPr>
          <w:rStyle w:val="StyleBoldUnderline"/>
          <w:highlight w:val="cyan"/>
        </w:rPr>
        <w:t>checks the</w:t>
      </w:r>
      <w:r w:rsidRPr="003626D0">
        <w:rPr>
          <w:sz w:val="12"/>
        </w:rPr>
        <w:t xml:space="preserve"> like </w:t>
      </w:r>
      <w:r w:rsidRPr="003361E9">
        <w:rPr>
          <w:rStyle w:val="StyleBoldUnderline"/>
        </w:rPr>
        <w:t xml:space="preserve">ambitions of </w:t>
      </w:r>
      <w:r w:rsidRPr="00CE1A00">
        <w:rPr>
          <w:rStyle w:val="StyleBoldUnderline"/>
          <w:highlight w:val="cyan"/>
        </w:rPr>
        <w:t>rival entities</w:t>
      </w:r>
      <w:r w:rsidRPr="003626D0">
        <w:rPr>
          <w:sz w:val="12"/>
        </w:rPr>
        <w:t xml:space="preserve">;155 </w:t>
      </w:r>
      <w:r w:rsidRPr="00CE1A00">
        <w:rPr>
          <w:rStyle w:val="StyleBoldUnderline"/>
          <w:highlight w:val="cyan"/>
        </w:rPr>
        <w:t>the government</w:t>
      </w:r>
      <w:r w:rsidRPr="003626D0">
        <w:rPr>
          <w:sz w:val="12"/>
        </w:rPr>
        <w:t xml:space="preserve"> thus </w:t>
      </w:r>
      <w:r w:rsidRPr="00CE1A00">
        <w:rPr>
          <w:rStyle w:val="StyleBoldUnderline"/>
          <w:highlight w:val="cyan"/>
        </w:rPr>
        <w:t>is subject to</w:t>
      </w:r>
      <w:r w:rsidRPr="003626D0">
        <w:rPr>
          <w:sz w:val="12"/>
        </w:rPr>
        <w:t xml:space="preserve"> what Neal Katyal has called the “</w:t>
      </w:r>
      <w:r w:rsidRPr="00CE1A00">
        <w:rPr>
          <w:rStyle w:val="Box"/>
          <w:highlight w:val="cyan"/>
        </w:rPr>
        <w:t>internal separation of powers</w:t>
      </w:r>
      <w:r w:rsidRPr="003626D0">
        <w:rPr>
          <w:sz w:val="12"/>
        </w:rPr>
        <w:t xml:space="preserve">.”156 These basic insights into how military and intelligence agencies operate suggest several possible explanations for why self-restraint occurs. As elaborated in this Part, such </w:t>
      </w:r>
      <w:r w:rsidRPr="003361E9">
        <w:rPr>
          <w:rStyle w:val="StyleBoldUnderline"/>
        </w:rPr>
        <w:t>constraints</w:t>
      </w:r>
      <w:r w:rsidRPr="003626D0">
        <w:rPr>
          <w:sz w:val="12"/>
        </w:rPr>
        <w:t xml:space="preserve"> might </w:t>
      </w:r>
      <w:r w:rsidRPr="003361E9">
        <w:rPr>
          <w:rStyle w:val="StyleBoldUnderline"/>
        </w:rPr>
        <w:t>result from systematic asymmetries</w:t>
      </w:r>
      <w:r w:rsidRPr="003626D0">
        <w:rPr>
          <w:sz w:val="12"/>
        </w:rPr>
        <w:t xml:space="preserve"> in the expected </w:t>
      </w:r>
      <w:r w:rsidRPr="003361E9">
        <w:rPr>
          <w:rStyle w:val="StyleBoldUnderline"/>
        </w:rPr>
        <w:t>value calculations of senior policymakers and their lawyers</w:t>
      </w:r>
      <w:r w:rsidRPr="003626D0">
        <w:rPr>
          <w:sz w:val="12"/>
        </w:rPr>
        <w:t xml:space="preserve">. In addition, as explained in Part IV, </w:t>
      </w:r>
      <w:r w:rsidRPr="003361E9">
        <w:rPr>
          <w:rStyle w:val="StyleBoldUnderline"/>
        </w:rPr>
        <w:t>self-restraint might occur due to bureaucratic empire building</w:t>
      </w:r>
      <w:r w:rsidRPr="003626D0">
        <w:rPr>
          <w:sz w:val="12"/>
        </w:rPr>
        <w:t xml:space="preserve"> by officials </w:t>
      </w:r>
      <w:r w:rsidRPr="003361E9">
        <w:rPr>
          <w:rStyle w:val="StyleBoldUnderline"/>
        </w:rPr>
        <w:t>who review operations</w:t>
      </w:r>
      <w:r w:rsidRPr="003626D0">
        <w:rPr>
          <w:sz w:val="12"/>
        </w:rPr>
        <w:t xml:space="preserve"> for compliance with domestic and international law. A. A Simple Framework One possible explanation for why </w:t>
      </w:r>
      <w:r w:rsidRPr="00CE1A00">
        <w:rPr>
          <w:rStyle w:val="StyleBoldUnderline"/>
        </w:rPr>
        <w:t>the government stays its own hand</w:t>
      </w:r>
      <w:r w:rsidRPr="003626D0">
        <w:rPr>
          <w:sz w:val="12"/>
        </w:rPr>
        <w:t xml:space="preserve"> is expected value asymmetry. This </w:t>
      </w:r>
      <w:r w:rsidRPr="003626D0">
        <w:rPr>
          <w:rStyle w:val="StyleBoldUnderline"/>
          <w:highlight w:val="cyan"/>
        </w:rPr>
        <w:t>reluctance to push</w:t>
      </w:r>
      <w:r w:rsidRPr="00CE1A00">
        <w:rPr>
          <w:rStyle w:val="StyleBoldUnderline"/>
        </w:rPr>
        <w:t xml:space="preserve"> </w:t>
      </w:r>
      <w:r w:rsidRPr="003626D0">
        <w:rPr>
          <w:rStyle w:val="StyleBoldUnderline"/>
          <w:highlight w:val="cyan"/>
        </w:rPr>
        <w:t>the envelope</w:t>
      </w:r>
      <w:r w:rsidRPr="00CE1A00">
        <w:rPr>
          <w:rStyle w:val="StyleBoldUnderline"/>
        </w:rPr>
        <w:t xml:space="preserve"> is a rational and predictable </w:t>
      </w:r>
      <w:r w:rsidRPr="003626D0">
        <w:rPr>
          <w:rStyle w:val="StyleBoldUnderline"/>
          <w:highlight w:val="cyan"/>
        </w:rPr>
        <w:t xml:space="preserve">response to </w:t>
      </w:r>
      <w:r w:rsidRPr="003626D0">
        <w:rPr>
          <w:rStyle w:val="Box"/>
          <w:highlight w:val="cyan"/>
        </w:rPr>
        <w:t>powerful bureaucratic incentives</w:t>
      </w:r>
      <w:r w:rsidRPr="003626D0">
        <w:rPr>
          <w:sz w:val="12"/>
        </w:rPr>
        <w:t xml:space="preserve">. </w:t>
      </w:r>
      <w:r w:rsidRPr="003626D0">
        <w:rPr>
          <w:rStyle w:val="StyleBoldUnderline"/>
        </w:rPr>
        <w:t xml:space="preserve">Officials tend to be </w:t>
      </w:r>
      <w:r w:rsidRPr="003626D0">
        <w:rPr>
          <w:rStyle w:val="Box"/>
        </w:rPr>
        <w:t>cautious</w:t>
      </w:r>
      <w:r w:rsidRPr="003626D0">
        <w:rPr>
          <w:sz w:val="12"/>
        </w:rPr>
        <w:t xml:space="preserve"> </w:t>
      </w:r>
      <w:r w:rsidRPr="003361E9">
        <w:rPr>
          <w:rStyle w:val="StyleBoldUnderline"/>
        </w:rPr>
        <w:t>because</w:t>
      </w:r>
      <w:r w:rsidRPr="003626D0">
        <w:rPr>
          <w:sz w:val="12"/>
        </w:rPr>
        <w:t xml:space="preserve"> the </w:t>
      </w:r>
      <w:r w:rsidRPr="003361E9">
        <w:rPr>
          <w:rStyle w:val="StyleBoldUnderline"/>
        </w:rPr>
        <w:t>costs</w:t>
      </w:r>
      <w:r w:rsidRPr="003626D0">
        <w:rPr>
          <w:sz w:val="12"/>
        </w:rPr>
        <w:t xml:space="preserve"> they expect to </w:t>
      </w:r>
      <w:r w:rsidRPr="003361E9">
        <w:rPr>
          <w:rStyle w:val="StyleBoldUnderline"/>
        </w:rPr>
        <w:t xml:space="preserve">incur as a result of forward-leaning and aggressive action </w:t>
      </w:r>
      <w:r w:rsidRPr="003626D0">
        <w:rPr>
          <w:sz w:val="12"/>
        </w:rPr>
        <w:t xml:space="preserve">usually are greater than the expected benefits. Similarly, government employment rules and other mechanisms make it easier to internalize onto individual bureaucrats the costs of a failed operation than the benefits of a successful one.157 </w:t>
      </w:r>
      <w:r w:rsidRPr="00FF285B">
        <w:rPr>
          <w:rStyle w:val="StyleBoldUnderline"/>
        </w:rPr>
        <w:t>National security players</w:t>
      </w:r>
      <w:r w:rsidRPr="003626D0">
        <w:rPr>
          <w:sz w:val="12"/>
        </w:rPr>
        <w:t xml:space="preserve"> typically </w:t>
      </w:r>
      <w:r w:rsidRPr="00FF285B">
        <w:rPr>
          <w:rStyle w:val="StyleBoldUnderline"/>
        </w:rPr>
        <w:t>have more to lose from boldness</w:t>
      </w:r>
      <w:r w:rsidRPr="003626D0">
        <w:rPr>
          <w:sz w:val="12"/>
        </w:rPr>
        <w:t xml:space="preserve"> than to gain, </w:t>
      </w:r>
      <w:r w:rsidRPr="00FF285B">
        <w:rPr>
          <w:rStyle w:val="StyleBoldUnderline"/>
        </w:rPr>
        <w:t>and that asymme</w:t>
      </w:r>
      <w:r w:rsidRPr="003361E9">
        <w:rPr>
          <w:rStyle w:val="StyleBoldUnderline"/>
        </w:rPr>
        <w:t>try inclines them to avoid risky behavior</w:t>
      </w:r>
      <w:r w:rsidRPr="003626D0">
        <w:rPr>
          <w:sz w:val="12"/>
        </w:rPr>
        <w:t xml:space="preserve">.158 While all members of the national security community experience some cost-benefit asymmetry, </w:t>
      </w:r>
      <w:r w:rsidRPr="00CE1A00">
        <w:rPr>
          <w:rStyle w:val="StyleBoldUnderline"/>
          <w:highlight w:val="cyan"/>
        </w:rPr>
        <w:t xml:space="preserve">senior policymakers and </w:t>
      </w:r>
      <w:r w:rsidRPr="003361E9">
        <w:rPr>
          <w:rStyle w:val="StyleBoldUnderline"/>
        </w:rPr>
        <w:t xml:space="preserve">their </w:t>
      </w:r>
      <w:r w:rsidRPr="00CE1A00">
        <w:rPr>
          <w:rStyle w:val="StyleBoldUnderline"/>
          <w:highlight w:val="cyan"/>
        </w:rPr>
        <w:t xml:space="preserve">lawyers seem </w:t>
      </w:r>
      <w:r w:rsidRPr="00CE1A00">
        <w:rPr>
          <w:rStyle w:val="Box"/>
          <w:highlight w:val="cyan"/>
        </w:rPr>
        <w:t>especially cautious</w:t>
      </w:r>
      <w:r w:rsidRPr="003626D0">
        <w:rPr>
          <w:sz w:val="12"/>
        </w:rPr>
        <w:t xml:space="preserve">. </w:t>
      </w:r>
      <w:r w:rsidRPr="00CE1A00">
        <w:rPr>
          <w:rStyle w:val="StyleBoldUnderline"/>
          <w:highlight w:val="cyan"/>
        </w:rPr>
        <w:t>Attorneys who review</w:t>
      </w:r>
      <w:r w:rsidRPr="003361E9">
        <w:rPr>
          <w:rStyle w:val="StyleBoldUnderline"/>
        </w:rPr>
        <w:t xml:space="preserve"> proposed </w:t>
      </w:r>
      <w:r w:rsidRPr="00CE1A00">
        <w:rPr>
          <w:rStyle w:val="StyleBoldUnderline"/>
          <w:highlight w:val="cyan"/>
        </w:rPr>
        <w:t>operations</w:t>
      </w:r>
      <w:r w:rsidRPr="003626D0">
        <w:rPr>
          <w:sz w:val="12"/>
        </w:rPr>
        <w:t xml:space="preserve"> for legality therefore look askance at risky missions. They tend to </w:t>
      </w:r>
      <w:r w:rsidRPr="00CE1A00">
        <w:rPr>
          <w:rStyle w:val="Emphasis"/>
          <w:highlight w:val="cyan"/>
        </w:rPr>
        <w:t>veto proposals</w:t>
      </w:r>
      <w:r w:rsidRPr="003361E9">
        <w:rPr>
          <w:rStyle w:val="StyleBoldUnderline"/>
        </w:rPr>
        <w:t xml:space="preserve"> that, while legal, could </w:t>
      </w:r>
      <w:r w:rsidRPr="003626D0">
        <w:rPr>
          <w:sz w:val="12"/>
        </w:rPr>
        <w:t xml:space="preserve">inspire propaganda campaigns by adversaries, </w:t>
      </w:r>
      <w:r w:rsidRPr="003361E9">
        <w:rPr>
          <w:rStyle w:val="StyleBoldUnderline"/>
        </w:rPr>
        <w:t>expose officials to ruinous investigations, or worse</w:t>
      </w:r>
      <w:r w:rsidRPr="003626D0">
        <w:rPr>
          <w:sz w:val="12"/>
        </w:rPr>
        <w:t xml:space="preserve">. </w:t>
      </w:r>
      <w:r w:rsidRPr="00CE1A00">
        <w:rPr>
          <w:rStyle w:val="Box"/>
          <w:highlight w:val="cyan"/>
        </w:rPr>
        <w:t>The result is self-restraint</w:t>
      </w:r>
      <w:r w:rsidRPr="00CE1A00">
        <w:rPr>
          <w:rStyle w:val="Box"/>
        </w:rPr>
        <w:t xml:space="preserve"> </w:t>
      </w:r>
      <w:r w:rsidRPr="003626D0">
        <w:rPr>
          <w:sz w:val="12"/>
        </w:rPr>
        <w:t xml:space="preserve">– </w:t>
      </w:r>
      <w:r w:rsidRPr="003361E9">
        <w:rPr>
          <w:rStyle w:val="StyleBoldUnderline"/>
        </w:rPr>
        <w:t>officials rule out operations that they regard as lawful because of fears they will prove too costly</w:t>
      </w:r>
      <w:r w:rsidRPr="003626D0">
        <w:rPr>
          <w:sz w:val="12"/>
        </w:rPr>
        <w:t>.</w:t>
      </w:r>
    </w:p>
    <w:p w14:paraId="1FCA9DF4" w14:textId="77777777" w:rsidR="001E285A" w:rsidRDefault="001E285A" w:rsidP="001E285A"/>
    <w:p w14:paraId="3B1A60D3" w14:textId="77777777" w:rsidR="001E285A" w:rsidRDefault="001E285A" w:rsidP="001E285A">
      <w:pPr>
        <w:pStyle w:val="Heading4"/>
      </w:pPr>
      <w:r>
        <w:t>The entire executive branch will comply with the OLC</w:t>
      </w:r>
    </w:p>
    <w:p w14:paraId="7E01478E" w14:textId="77777777" w:rsidR="001E285A" w:rsidRDefault="001E285A" w:rsidP="001E285A">
      <w:r w:rsidRPr="00384FCF">
        <w:rPr>
          <w:rStyle w:val="StyleStyleBold12pt"/>
        </w:rPr>
        <w:t>Johnsen</w:t>
      </w:r>
      <w:r>
        <w:rPr>
          <w:rStyle w:val="StyleStyleBold12pt"/>
        </w:rPr>
        <w:t xml:space="preserve"> 7</w:t>
      </w:r>
      <w:r>
        <w:t xml:space="preserve">, </w:t>
      </w:r>
      <w:r w:rsidRPr="00B63EAA">
        <w:t>professor of law at Indiana University, August 2007¶ (Dawn, “The Role of Institutional Context in Constitutional Law: Faithfully Executing the Laws: Internal Legal Constraints on Executive Power,” 54 UCLA L. Rev. 1559, Lexis)</w:t>
      </w:r>
    </w:p>
    <w:p w14:paraId="122308AD" w14:textId="77777777" w:rsidR="001E285A" w:rsidRDefault="001E285A" w:rsidP="001E285A"/>
    <w:p w14:paraId="65109283" w14:textId="77777777" w:rsidR="001E285A" w:rsidRPr="00B63EAA" w:rsidRDefault="001E285A" w:rsidP="001E285A">
      <w:pPr>
        <w:rPr>
          <w:sz w:val="12"/>
        </w:rPr>
      </w:pPr>
      <w:r w:rsidRPr="00B63EAA">
        <w:rPr>
          <w:sz w:val="12"/>
        </w:rPr>
        <w:t xml:space="preserve">The Torture Opinion thrust into the public eye </w:t>
      </w:r>
      <w:r w:rsidRPr="00384FCF">
        <w:rPr>
          <w:u w:val="single"/>
        </w:rPr>
        <w:t>a</w:t>
      </w:r>
      <w:r w:rsidRPr="00B63EAA">
        <w:rPr>
          <w:sz w:val="12"/>
        </w:rPr>
        <w:t xml:space="preserve"> previously obscure, though </w:t>
      </w:r>
      <w:r w:rsidRPr="00384FCF">
        <w:rPr>
          <w:u w:val="single"/>
        </w:rPr>
        <w:t>enormously influential</w:t>
      </w:r>
      <w:r w:rsidRPr="00B63EAA">
        <w:rPr>
          <w:sz w:val="12"/>
        </w:rPr>
        <w:t xml:space="preserve">, office within the Department of Justice: </w:t>
      </w:r>
      <w:r w:rsidRPr="00B63EAA">
        <w:rPr>
          <w:u w:val="single"/>
        </w:rPr>
        <w:t xml:space="preserve">the </w:t>
      </w:r>
      <w:r w:rsidRPr="00B63EAA">
        <w:rPr>
          <w:rStyle w:val="Box"/>
          <w:highlight w:val="cyan"/>
        </w:rPr>
        <w:t>O</w:t>
      </w:r>
      <w:r w:rsidRPr="00384FCF">
        <w:rPr>
          <w:u w:val="single"/>
        </w:rPr>
        <w:t xml:space="preserve">ffice of </w:t>
      </w:r>
      <w:r w:rsidRPr="00B63EAA">
        <w:rPr>
          <w:rStyle w:val="Box"/>
          <w:highlight w:val="cyan"/>
        </w:rPr>
        <w:t>L</w:t>
      </w:r>
      <w:r w:rsidRPr="00384FCF">
        <w:rPr>
          <w:u w:val="single"/>
        </w:rPr>
        <w:t xml:space="preserve">egal </w:t>
      </w:r>
      <w:r w:rsidRPr="00B63EAA">
        <w:rPr>
          <w:rStyle w:val="Box"/>
          <w:highlight w:val="cyan"/>
        </w:rPr>
        <w:t>C</w:t>
      </w:r>
      <w:r w:rsidRPr="00384FCF">
        <w:rPr>
          <w:u w:val="single"/>
        </w:rPr>
        <w:t>ounsel</w:t>
      </w:r>
      <w:r w:rsidRPr="00B63EAA">
        <w:rPr>
          <w:sz w:val="12"/>
        </w:rPr>
        <w:t xml:space="preserve">. The constitutional text and structure make plain the President's obligation to act in conformity with the law and to ensure that all in the executive branch do the same as they perform myriad responsibilities. </w:t>
      </w:r>
      <w:r w:rsidRPr="00384FCF">
        <w:rPr>
          <w:u w:val="single"/>
        </w:rPr>
        <w:t xml:space="preserve">To </w:t>
      </w:r>
      <w:r w:rsidRPr="00B63EAA">
        <w:rPr>
          <w:highlight w:val="cyan"/>
          <w:u w:val="single"/>
        </w:rPr>
        <w:t>fulfill their oath of office</w:t>
      </w:r>
      <w:r w:rsidRPr="00B63EAA">
        <w:rPr>
          <w:sz w:val="12"/>
        </w:rPr>
        <w:t xml:space="preserve"> n82 </w:t>
      </w:r>
      <w:r w:rsidRPr="00384FCF">
        <w:rPr>
          <w:u w:val="single"/>
        </w:rPr>
        <w:t>and obligation</w:t>
      </w:r>
      <w:r w:rsidRPr="00B63EAA">
        <w:rPr>
          <w:sz w:val="12"/>
        </w:rPr>
        <w:t xml:space="preserve"> to "take Care that the Laws be faithfully executed," n83 </w:t>
      </w:r>
      <w:r w:rsidRPr="002E6B28">
        <w:rPr>
          <w:u w:val="single"/>
        </w:rPr>
        <w:t>Presidents require a reliable source of legal advice</w:t>
      </w:r>
      <w:r w:rsidRPr="00B63EAA">
        <w:rPr>
          <w:sz w:val="12"/>
        </w:rPr>
        <w:t xml:space="preserve">. In recent decades OLC has filled that role. Thus, </w:t>
      </w:r>
      <w:r w:rsidRPr="00384FCF">
        <w:rPr>
          <w:u w:val="single"/>
        </w:rPr>
        <w:t>OLC's core function is to provide the legal advice that the President</w:t>
      </w:r>
      <w:r w:rsidRPr="00B63EAA">
        <w:rPr>
          <w:sz w:val="12"/>
        </w:rPr>
        <w:t xml:space="preserve"> - </w:t>
      </w:r>
      <w:r w:rsidRPr="00384FCF">
        <w:rPr>
          <w:u w:val="single"/>
        </w:rPr>
        <w:t>and</w:t>
      </w:r>
      <w:r w:rsidRPr="00B63EAA">
        <w:rPr>
          <w:sz w:val="12"/>
        </w:rPr>
        <w:t xml:space="preserve">, by extension, </w:t>
      </w:r>
      <w:r w:rsidRPr="00384FCF">
        <w:rPr>
          <w:u w:val="single"/>
        </w:rPr>
        <w:t>the entire executive branch</w:t>
      </w:r>
      <w:r w:rsidRPr="00B63EAA">
        <w:rPr>
          <w:sz w:val="12"/>
        </w:rPr>
        <w:t xml:space="preserve"> - </w:t>
      </w:r>
      <w:r w:rsidRPr="00384FCF">
        <w:rPr>
          <w:u w:val="single"/>
        </w:rPr>
        <w:t>needs to faithfully execute the laws</w:t>
      </w:r>
      <w:r w:rsidRPr="00B63EAA">
        <w:rPr>
          <w:sz w:val="12"/>
        </w:rPr>
        <w:t xml:space="preserve">.¶ [*1577] OLC functions as a kind of general counsel to the numerous other top lawyers in the executive branch who tend to send OLC their most difficult and consequential legal questions. n84 OLC's staff of about two dozen lawyers (most of whom are career employees, led by several political appointees) responds to legal questions from the counsel to the President, the attorney general, the general counsels of the various executive departments and agencies, and the assistant attorneys general for the other components of the Department of Justice. A relatively high percentage of OLC's work comes from the White House or otherwise involves the White House. Regulations require the submission of legal disputes between executive branch agencies to OLC for resolution. n85 </w:t>
      </w:r>
      <w:r w:rsidRPr="00B63EAA">
        <w:rPr>
          <w:b/>
          <w:highlight w:val="cyan"/>
          <w:u w:val="single"/>
        </w:rPr>
        <w:t xml:space="preserve">By virtue of </w:t>
      </w:r>
      <w:r w:rsidRPr="00384FCF">
        <w:rPr>
          <w:b/>
          <w:u w:val="single"/>
        </w:rPr>
        <w:t xml:space="preserve">regulation and </w:t>
      </w:r>
      <w:r w:rsidRPr="00B63EAA">
        <w:rPr>
          <w:b/>
          <w:highlight w:val="cyan"/>
          <w:u w:val="single"/>
        </w:rPr>
        <w:t>tradition</w:t>
      </w:r>
      <w:r w:rsidRPr="00B63EAA">
        <w:rPr>
          <w:sz w:val="12"/>
          <w:highlight w:val="cyan"/>
        </w:rPr>
        <w:t xml:space="preserve">, </w:t>
      </w:r>
      <w:r w:rsidRPr="00B63EAA">
        <w:rPr>
          <w:b/>
          <w:highlight w:val="cyan"/>
          <w:u w:val="single"/>
        </w:rPr>
        <w:t>OLC's legal interpretations</w:t>
      </w:r>
      <w:r w:rsidRPr="00B63EAA">
        <w:rPr>
          <w:sz w:val="12"/>
          <w:highlight w:val="cyan"/>
        </w:rPr>
        <w:t xml:space="preserve"> </w:t>
      </w:r>
      <w:r w:rsidRPr="00B63EAA">
        <w:rPr>
          <w:sz w:val="12"/>
        </w:rPr>
        <w:t xml:space="preserve">typically </w:t>
      </w:r>
      <w:r w:rsidRPr="00B63EAA">
        <w:rPr>
          <w:b/>
          <w:highlight w:val="cyan"/>
          <w:u w:val="single"/>
        </w:rPr>
        <w:t>are</w:t>
      </w:r>
      <w:r w:rsidRPr="00B63EAA">
        <w:rPr>
          <w:sz w:val="12"/>
          <w:highlight w:val="cyan"/>
        </w:rPr>
        <w:t xml:space="preserve"> </w:t>
      </w:r>
      <w:r w:rsidRPr="00B63EAA">
        <w:rPr>
          <w:sz w:val="12"/>
        </w:rPr>
        <w:t xml:space="preserve">considered </w:t>
      </w:r>
      <w:r w:rsidRPr="00B63EAA">
        <w:rPr>
          <w:rStyle w:val="Box"/>
          <w:highlight w:val="cyan"/>
        </w:rPr>
        <w:t>binding within the executive</w:t>
      </w:r>
      <w:r w:rsidRPr="00B63EAA">
        <w:rPr>
          <w:b/>
          <w:highlight w:val="cyan"/>
          <w:u w:val="single"/>
        </w:rPr>
        <w:t xml:space="preserve"> </w:t>
      </w:r>
      <w:r w:rsidRPr="00384FCF">
        <w:rPr>
          <w:b/>
          <w:u w:val="single"/>
        </w:rPr>
        <w:t>branch</w:t>
      </w:r>
      <w:r w:rsidRPr="00B63EAA">
        <w:rPr>
          <w:sz w:val="12"/>
        </w:rPr>
        <w:t xml:space="preserve">, </w:t>
      </w:r>
      <w:r w:rsidRPr="00384FCF">
        <w:rPr>
          <w:u w:val="single"/>
        </w:rPr>
        <w:t xml:space="preserve">unless </w:t>
      </w:r>
      <w:r w:rsidRPr="00B63EAA">
        <w:rPr>
          <w:highlight w:val="cyan"/>
          <w:u w:val="single"/>
        </w:rPr>
        <w:t>overruled</w:t>
      </w:r>
      <w:r w:rsidRPr="00384FCF">
        <w:rPr>
          <w:u w:val="single"/>
        </w:rPr>
        <w:t xml:space="preserve"> by the attorney general or the President</w:t>
      </w:r>
      <w:r w:rsidRPr="00B63EAA">
        <w:rPr>
          <w:sz w:val="12"/>
        </w:rPr>
        <w:t xml:space="preserve"> (</w:t>
      </w:r>
      <w:r w:rsidRPr="00B63EAA">
        <w:rPr>
          <w:highlight w:val="cyan"/>
          <w:u w:val="single"/>
        </w:rPr>
        <w:t>an exceedingly rare occurrence</w:t>
      </w:r>
      <w:r w:rsidRPr="00B63EAA">
        <w:rPr>
          <w:sz w:val="12"/>
        </w:rPr>
        <w:t xml:space="preserve">). n86¶ </w:t>
      </w:r>
      <w:r w:rsidRPr="00B63EAA">
        <w:rPr>
          <w:highlight w:val="cyan"/>
          <w:u w:val="single"/>
        </w:rPr>
        <w:t xml:space="preserve">OLC's advice </w:t>
      </w:r>
      <w:r w:rsidRPr="00384FCF">
        <w:rPr>
          <w:u w:val="single"/>
        </w:rPr>
        <w:t>therefore</w:t>
      </w:r>
      <w:r w:rsidRPr="00B63EAA">
        <w:rPr>
          <w:sz w:val="12"/>
        </w:rPr>
        <w:t xml:space="preserve"> ordinarily </w:t>
      </w:r>
      <w:r w:rsidRPr="00B63EAA">
        <w:rPr>
          <w:rStyle w:val="Box"/>
          <w:highlight w:val="cyan"/>
        </w:rPr>
        <w:t>must be followed</w:t>
      </w:r>
      <w:r w:rsidRPr="00B63EAA">
        <w:rPr>
          <w:b/>
          <w:highlight w:val="cyan"/>
          <w:u w:val="single"/>
        </w:rPr>
        <w:t xml:space="preserve"> by the entire executive branch</w:t>
      </w:r>
      <w:r w:rsidRPr="00B63EAA">
        <w:rPr>
          <w:sz w:val="12"/>
        </w:rPr>
        <w:t xml:space="preserve">, from the counsel to the President and cabinet officers to the military and career administrators, </w:t>
      </w:r>
      <w:r w:rsidRPr="00B63EAA">
        <w:rPr>
          <w:b/>
          <w:highlight w:val="cyan"/>
          <w:u w:val="single"/>
        </w:rPr>
        <w:t>regardless of any disagreement or unhappiness</w:t>
      </w:r>
      <w:r w:rsidRPr="00B63EAA">
        <w:rPr>
          <w:sz w:val="12"/>
        </w:rPr>
        <w:t xml:space="preserve">. The President, however, may overrule the advice through formal means or simply by declining to follow it. To take a quasi-hypothetical example, if the CIA wanted to use waterboarding to interrogate a detainee but the Department of Justice's criminal division and the U.S. Department of State believed that doing so would be illegal, OLC would resolve that dispute. The CIA would be bound by an OLC conclusion that waterboarding was unlawful. </w:t>
      </w:r>
      <w:r w:rsidRPr="00384FCF">
        <w:rPr>
          <w:u w:val="single"/>
        </w:rPr>
        <w:t>The President</w:t>
      </w:r>
      <w:r w:rsidRPr="00B63EAA">
        <w:rPr>
          <w:sz w:val="12"/>
        </w:rPr>
        <w:t xml:space="preserve"> or attorney general </w:t>
      </w:r>
      <w:r w:rsidRPr="00384FCF">
        <w:rPr>
          <w:u w:val="single"/>
        </w:rPr>
        <w:t>could lawfully override OLC only pursuant to a good faith determination that OLC erred in its legal analysis</w:t>
      </w:r>
      <w:r w:rsidRPr="00B63EAA">
        <w:rPr>
          <w:sz w:val="12"/>
        </w:rPr>
        <w:t xml:space="preserve">. </w:t>
      </w:r>
      <w:r w:rsidRPr="00384FCF">
        <w:rPr>
          <w:u w:val="single"/>
        </w:rPr>
        <w:t xml:space="preserve">The </w:t>
      </w:r>
      <w:r w:rsidRPr="00B63EAA">
        <w:rPr>
          <w:highlight w:val="cyan"/>
          <w:u w:val="single"/>
        </w:rPr>
        <w:t xml:space="preserve">President would violate his </w:t>
      </w:r>
      <w:r w:rsidRPr="00384FCF">
        <w:rPr>
          <w:u w:val="single"/>
        </w:rPr>
        <w:t xml:space="preserve">constitutional </w:t>
      </w:r>
      <w:r w:rsidRPr="00B63EAA">
        <w:rPr>
          <w:highlight w:val="cyan"/>
          <w:u w:val="single"/>
        </w:rPr>
        <w:t xml:space="preserve">obligation if he were to reject </w:t>
      </w:r>
      <w:r w:rsidRPr="00384FCF">
        <w:rPr>
          <w:u w:val="single"/>
        </w:rPr>
        <w:t xml:space="preserve">OLC's </w:t>
      </w:r>
      <w:r w:rsidRPr="00B63EAA">
        <w:rPr>
          <w:highlight w:val="cyan"/>
          <w:u w:val="single"/>
        </w:rPr>
        <w:t xml:space="preserve">advice </w:t>
      </w:r>
      <w:r w:rsidRPr="00384FCF">
        <w:rPr>
          <w:u w:val="single"/>
        </w:rPr>
        <w:t xml:space="preserve">solely </w:t>
      </w:r>
      <w:r w:rsidRPr="00B63EAA">
        <w:rPr>
          <w:highlight w:val="cyan"/>
          <w:u w:val="single"/>
        </w:rPr>
        <w:t>on policy grounds</w:t>
      </w:r>
      <w:r w:rsidRPr="00B63EAA">
        <w:rPr>
          <w:sz w:val="12"/>
        </w:rPr>
        <w:t xml:space="preserve">. [*1578] Of course, </w:t>
      </w:r>
      <w:r w:rsidRPr="00384FCF">
        <w:rPr>
          <w:u w:val="single"/>
        </w:rPr>
        <w:t>even if OLC were to find waterboarding lawful</w:t>
      </w:r>
      <w:r w:rsidRPr="00B63EAA">
        <w:rPr>
          <w:sz w:val="12"/>
        </w:rPr>
        <w:t xml:space="preserve">, </w:t>
      </w:r>
      <w:r w:rsidRPr="00384FCF">
        <w:rPr>
          <w:u w:val="single"/>
        </w:rPr>
        <w:t>the President</w:t>
      </w:r>
      <w:r w:rsidRPr="00B63EAA">
        <w:rPr>
          <w:sz w:val="12"/>
        </w:rPr>
        <w:t xml:space="preserve"> or other appropriate officials </w:t>
      </w:r>
      <w:r w:rsidRPr="00384FCF">
        <w:rPr>
          <w:u w:val="single"/>
        </w:rPr>
        <w:t>could make the policy determination not to use it</w:t>
      </w:r>
      <w:r w:rsidRPr="00B63EAA">
        <w:rPr>
          <w:sz w:val="12"/>
        </w:rPr>
        <w:t xml:space="preserve"> as a method of interrogation. </w:t>
      </w:r>
      <w:r w:rsidRPr="002E6B28">
        <w:rPr>
          <w:u w:val="single"/>
        </w:rPr>
        <w:t>The President</w:t>
      </w:r>
      <w:r w:rsidRPr="00B63EAA">
        <w:rPr>
          <w:sz w:val="12"/>
        </w:rPr>
        <w:t xml:space="preserve"> or the attorney general </w:t>
      </w:r>
      <w:r w:rsidRPr="002E6B28">
        <w:rPr>
          <w:u w:val="single"/>
        </w:rPr>
        <w:t>also could disagree with OLC's interpretation</w:t>
      </w:r>
      <w:r w:rsidRPr="00B63EAA">
        <w:rPr>
          <w:sz w:val="12"/>
        </w:rPr>
        <w:t xml:space="preserve"> of the relevant law </w:t>
      </w:r>
      <w:r w:rsidRPr="002E6B28">
        <w:rPr>
          <w:u w:val="single"/>
        </w:rPr>
        <w:t>and prohibit waterboarding on legal grounds</w:t>
      </w:r>
      <w:r w:rsidRPr="00B63EAA">
        <w:rPr>
          <w:sz w:val="12"/>
        </w:rPr>
        <w:t>.</w:t>
      </w:r>
    </w:p>
    <w:p w14:paraId="47D1983C" w14:textId="77777777" w:rsidR="001E285A" w:rsidRDefault="001E285A" w:rsidP="001E285A"/>
    <w:p w14:paraId="4ECA1E2C" w14:textId="77777777" w:rsidR="001E285A" w:rsidRDefault="001E285A" w:rsidP="001E285A">
      <w:pPr>
        <w:pStyle w:val="Heading4"/>
      </w:pPr>
      <w:r>
        <w:t xml:space="preserve">Executive orders send a </w:t>
      </w:r>
      <w:r>
        <w:rPr>
          <w:u w:val="single"/>
        </w:rPr>
        <w:t xml:space="preserve">strong signal </w:t>
      </w:r>
      <w:r w:rsidRPr="00912A59">
        <w:rPr>
          <w:u w:val="single"/>
        </w:rPr>
        <w:t xml:space="preserve"> </w:t>
      </w:r>
    </w:p>
    <w:p w14:paraId="3AF458CC" w14:textId="77777777" w:rsidR="001E285A" w:rsidRDefault="001E285A" w:rsidP="001E285A">
      <w:r w:rsidRPr="009E1314">
        <w:rPr>
          <w:rStyle w:val="StyleStyleBold12pt"/>
        </w:rPr>
        <w:t>Sovacool 9</w:t>
      </w:r>
      <w:r>
        <w:t xml:space="preserve"> Benjamin – Research Fellow in the Energy Governance Program at the Centre on Asia and Globalization and Assistant Professor at the Lee Kuan Yew School of Public Policy at the National University of Singapore, “Preventing National Electricity-Water Crisis Areas in the United States”, 2009, 34 Colum. J. Envtl. L. 333, lexis</w:t>
      </w:r>
    </w:p>
    <w:p w14:paraId="4AFF69A5" w14:textId="77777777" w:rsidR="001E285A" w:rsidRDefault="001E285A" w:rsidP="001E285A"/>
    <w:p w14:paraId="4384A91F" w14:textId="77777777" w:rsidR="001E285A" w:rsidRPr="00525604" w:rsidRDefault="001E285A" w:rsidP="001E285A">
      <w:pPr>
        <w:rPr>
          <w:sz w:val="12"/>
        </w:rPr>
      </w:pPr>
      <w:r w:rsidRPr="00525604">
        <w:rPr>
          <w:sz w:val="12"/>
        </w:rPr>
        <w:t xml:space="preserve">3. Symbolism </w:t>
      </w:r>
      <w:r w:rsidRPr="00525604">
        <w:rPr>
          <w:rStyle w:val="TitleChar"/>
          <w:highlight w:val="cyan"/>
        </w:rPr>
        <w:t>Executive Orders</w:t>
      </w:r>
      <w:r w:rsidRPr="00E5309A">
        <w:rPr>
          <w:rStyle w:val="TitleChar"/>
        </w:rPr>
        <w:t xml:space="preserve"> can </w:t>
      </w:r>
      <w:r w:rsidRPr="00525604">
        <w:rPr>
          <w:rStyle w:val="TitleChar"/>
        </w:rPr>
        <w:t xml:space="preserve">often </w:t>
      </w:r>
      <w:r w:rsidRPr="00525604">
        <w:rPr>
          <w:rStyle w:val="TitleChar"/>
          <w:highlight w:val="cyan"/>
        </w:rPr>
        <w:t xml:space="preserve">send a </w:t>
      </w:r>
      <w:r w:rsidRPr="00525604">
        <w:rPr>
          <w:rStyle w:val="Box"/>
          <w:highlight w:val="cyan"/>
        </w:rPr>
        <w:t>stronger signal</w:t>
      </w:r>
      <w:r w:rsidRPr="00525604">
        <w:rPr>
          <w:sz w:val="12"/>
        </w:rPr>
        <w:t xml:space="preserve"> - </w:t>
      </w:r>
      <w:r w:rsidRPr="00525604">
        <w:rPr>
          <w:rStyle w:val="TitleChar"/>
          <w:highlight w:val="cyan"/>
        </w:rPr>
        <w:t>both</w:t>
      </w:r>
      <w:r w:rsidRPr="00525604">
        <w:rPr>
          <w:sz w:val="12"/>
        </w:rPr>
        <w:t xml:space="preserve"> [*387] </w:t>
      </w:r>
      <w:r w:rsidRPr="00525604">
        <w:rPr>
          <w:rStyle w:val="Emphasis"/>
          <w:highlight w:val="cyan"/>
        </w:rPr>
        <w:t>domestically</w:t>
      </w:r>
      <w:r w:rsidRPr="00525604">
        <w:rPr>
          <w:sz w:val="12"/>
          <w:highlight w:val="cyan"/>
        </w:rPr>
        <w:t xml:space="preserve"> </w:t>
      </w:r>
      <w:r w:rsidRPr="00525604">
        <w:rPr>
          <w:rStyle w:val="TitleChar"/>
          <w:highlight w:val="cyan"/>
        </w:rPr>
        <w:t>and</w:t>
      </w:r>
      <w:r w:rsidRPr="00525604">
        <w:rPr>
          <w:sz w:val="12"/>
          <w:highlight w:val="cyan"/>
        </w:rPr>
        <w:t xml:space="preserve"> </w:t>
      </w:r>
      <w:r w:rsidRPr="00525604">
        <w:rPr>
          <w:rStyle w:val="Emphasis"/>
          <w:highlight w:val="cyan"/>
        </w:rPr>
        <w:t>globally</w:t>
      </w:r>
      <w:r w:rsidRPr="00525604">
        <w:rPr>
          <w:sz w:val="12"/>
          <w:highlight w:val="cyan"/>
        </w:rPr>
        <w:t xml:space="preserve"> - </w:t>
      </w:r>
      <w:r w:rsidRPr="00525604">
        <w:rPr>
          <w:rStyle w:val="TitleChar"/>
          <w:highlight w:val="cyan"/>
        </w:rPr>
        <w:t>than</w:t>
      </w:r>
      <w:r w:rsidRPr="00E5309A">
        <w:rPr>
          <w:rStyle w:val="TitleChar"/>
        </w:rPr>
        <w:t xml:space="preserve"> either </w:t>
      </w:r>
      <w:r w:rsidRPr="00525604">
        <w:rPr>
          <w:rStyle w:val="Emphasis"/>
          <w:highlight w:val="cyan"/>
        </w:rPr>
        <w:t>legislation</w:t>
      </w:r>
      <w:r w:rsidRPr="00525604">
        <w:rPr>
          <w:rStyle w:val="TitleChar"/>
          <w:highlight w:val="cyan"/>
        </w:rPr>
        <w:t xml:space="preserve"> or </w:t>
      </w:r>
      <w:r w:rsidRPr="00525604">
        <w:rPr>
          <w:rStyle w:val="Emphasis"/>
          <w:highlight w:val="cyan"/>
        </w:rPr>
        <w:t>court action</w:t>
      </w:r>
      <w:r w:rsidRPr="00525604">
        <w:rPr>
          <w:rStyle w:val="TitleChar"/>
          <w:highlight w:val="cyan"/>
        </w:rPr>
        <w:t>.</w:t>
      </w:r>
      <w:r w:rsidRPr="00E5309A">
        <w:rPr>
          <w:rStyle w:val="TitleChar"/>
        </w:rPr>
        <w:t xml:space="preserve"> The Office of </w:t>
      </w:r>
      <w:r w:rsidRPr="00525604">
        <w:rPr>
          <w:rStyle w:val="TitleChar"/>
          <w:highlight w:val="cyan"/>
        </w:rPr>
        <w:t xml:space="preserve">the President holds </w:t>
      </w:r>
      <w:r w:rsidRPr="00525604">
        <w:rPr>
          <w:rStyle w:val="Box"/>
          <w:highlight w:val="cyan"/>
        </w:rPr>
        <w:t>deep symbolic meaning</w:t>
      </w:r>
      <w:r w:rsidRPr="00525604">
        <w:rPr>
          <w:sz w:val="12"/>
        </w:rPr>
        <w:t xml:space="preserve"> </w:t>
      </w:r>
      <w:r w:rsidRPr="00E5309A">
        <w:rPr>
          <w:rStyle w:val="TitleChar"/>
        </w:rPr>
        <w:t>for many Americans</w:t>
      </w:r>
      <w:r w:rsidRPr="00525604">
        <w:rPr>
          <w:sz w:val="12"/>
        </w:rPr>
        <w:t xml:space="preserve">. </w:t>
      </w:r>
      <w:r w:rsidRPr="00E5309A">
        <w:rPr>
          <w:rStyle w:val="TitleChar"/>
        </w:rPr>
        <w:t xml:space="preserve">Presidential </w:t>
      </w:r>
      <w:r w:rsidRPr="00525604">
        <w:rPr>
          <w:rStyle w:val="TitleChar"/>
          <w:highlight w:val="cyan"/>
        </w:rPr>
        <w:t xml:space="preserve">action can </w:t>
      </w:r>
      <w:r w:rsidRPr="00525604">
        <w:rPr>
          <w:rStyle w:val="Emphasis"/>
          <w:highlight w:val="cyan"/>
        </w:rPr>
        <w:t>influence public opinion</w:t>
      </w:r>
      <w:r w:rsidRPr="00525604">
        <w:rPr>
          <w:sz w:val="12"/>
        </w:rPr>
        <w:t xml:space="preserve">, especially since </w:t>
      </w:r>
      <w:r w:rsidRPr="00E5309A">
        <w:rPr>
          <w:rStyle w:val="TitleChar"/>
        </w:rPr>
        <w:t>most citizens perceive the President as the paradigmatic leader of the country as the Commander-in-Chief of its armed forces</w:t>
      </w:r>
      <w:r w:rsidRPr="00525604">
        <w:rPr>
          <w:sz w:val="12"/>
        </w:rPr>
        <w:t xml:space="preserve">. n299 Presidential leadership, coupled with its frequent monopoly of media attention, means that </w:t>
      </w:r>
      <w:r w:rsidRPr="00525604">
        <w:rPr>
          <w:rStyle w:val="TitleChar"/>
        </w:rPr>
        <w:t xml:space="preserve">presidential action brings with it an </w:t>
      </w:r>
      <w:r w:rsidRPr="00525604">
        <w:rPr>
          <w:rStyle w:val="Emphasis"/>
        </w:rPr>
        <w:t>enhanced level of effectiveness</w:t>
      </w:r>
      <w:r w:rsidRPr="00525604">
        <w:rPr>
          <w:sz w:val="12"/>
        </w:rPr>
        <w:t>. n300 Moreover</w:t>
      </w:r>
      <w:r w:rsidRPr="00525604">
        <w:rPr>
          <w:rStyle w:val="TitleChar"/>
        </w:rPr>
        <w:t xml:space="preserve">, presidential action often has </w:t>
      </w:r>
      <w:r w:rsidRPr="00525604">
        <w:rPr>
          <w:rStyle w:val="Emphasis"/>
        </w:rPr>
        <w:t>greater international significance</w:t>
      </w:r>
      <w:r w:rsidRPr="00525604">
        <w:rPr>
          <w:sz w:val="12"/>
        </w:rPr>
        <w:t xml:space="preserve">. </w:t>
      </w:r>
      <w:r w:rsidRPr="00525604">
        <w:rPr>
          <w:rStyle w:val="TitleChar"/>
          <w:highlight w:val="cyan"/>
        </w:rPr>
        <w:t>The President and</w:t>
      </w:r>
      <w:r w:rsidRPr="00E5309A">
        <w:rPr>
          <w:rStyle w:val="TitleChar"/>
        </w:rPr>
        <w:t xml:space="preserve"> cabinet </w:t>
      </w:r>
      <w:r w:rsidRPr="00525604">
        <w:rPr>
          <w:rStyle w:val="TitleChar"/>
          <w:highlight w:val="cyan"/>
        </w:rPr>
        <w:t xml:space="preserve">officials meet with </w:t>
      </w:r>
      <w:r w:rsidRPr="00525604">
        <w:rPr>
          <w:rStyle w:val="Emphasis"/>
          <w:highlight w:val="cyan"/>
        </w:rPr>
        <w:t>foreign leaders</w:t>
      </w:r>
      <w:r w:rsidRPr="00525604">
        <w:rPr>
          <w:rStyle w:val="TitleChar"/>
          <w:highlight w:val="cyan"/>
        </w:rPr>
        <w:t xml:space="preserve"> and </w:t>
      </w:r>
      <w:r w:rsidRPr="00525604">
        <w:rPr>
          <w:rStyle w:val="Emphasis"/>
          <w:highlight w:val="cyan"/>
        </w:rPr>
        <w:t>officials</w:t>
      </w:r>
      <w:r w:rsidRPr="00525604">
        <w:rPr>
          <w:sz w:val="12"/>
        </w:rPr>
        <w:t xml:space="preserve"> </w:t>
      </w:r>
      <w:r w:rsidRPr="00E5309A">
        <w:rPr>
          <w:rStyle w:val="TitleChar"/>
        </w:rPr>
        <w:t xml:space="preserve">far </w:t>
      </w:r>
      <w:r w:rsidRPr="00525604">
        <w:rPr>
          <w:rStyle w:val="Emphasis"/>
          <w:highlight w:val="cyan"/>
        </w:rPr>
        <w:t>more frequently</w:t>
      </w:r>
      <w:r w:rsidRPr="00525604">
        <w:rPr>
          <w:rStyle w:val="TitleChar"/>
          <w:highlight w:val="cyan"/>
        </w:rPr>
        <w:t xml:space="preserve"> than</w:t>
      </w:r>
      <w:r w:rsidRPr="00E5309A">
        <w:rPr>
          <w:rStyle w:val="TitleChar"/>
        </w:rPr>
        <w:t xml:space="preserve"> do agents of </w:t>
      </w:r>
      <w:r w:rsidRPr="00525604">
        <w:rPr>
          <w:rStyle w:val="TitleChar"/>
          <w:highlight w:val="cyan"/>
        </w:rPr>
        <w:t>Congress or the courts</w:t>
      </w:r>
      <w:r w:rsidRPr="00525604">
        <w:rPr>
          <w:sz w:val="12"/>
          <w:highlight w:val="cyan"/>
        </w:rPr>
        <w:t xml:space="preserve">, </w:t>
      </w:r>
      <w:r w:rsidRPr="00525604">
        <w:rPr>
          <w:rStyle w:val="TitleChar"/>
          <w:highlight w:val="cyan"/>
        </w:rPr>
        <w:t>and they do so in</w:t>
      </w:r>
      <w:r w:rsidRPr="00E5309A">
        <w:rPr>
          <w:rStyle w:val="TitleChar"/>
        </w:rPr>
        <w:t xml:space="preserve"> </w:t>
      </w:r>
      <w:r w:rsidRPr="00E5309A">
        <w:rPr>
          <w:rStyle w:val="Emphasis"/>
        </w:rPr>
        <w:t>smaller</w:t>
      </w:r>
      <w:r w:rsidRPr="00525604">
        <w:rPr>
          <w:sz w:val="12"/>
        </w:rPr>
        <w:t xml:space="preserve"> </w:t>
      </w:r>
      <w:r w:rsidRPr="00E5309A">
        <w:rPr>
          <w:rStyle w:val="TitleChar"/>
        </w:rPr>
        <w:t xml:space="preserve">and </w:t>
      </w:r>
      <w:r w:rsidRPr="00525604">
        <w:rPr>
          <w:rStyle w:val="Emphasis"/>
          <w:highlight w:val="cyan"/>
        </w:rPr>
        <w:t>less-public settings</w:t>
      </w:r>
      <w:r w:rsidRPr="00525604">
        <w:rPr>
          <w:sz w:val="12"/>
          <w:highlight w:val="cyan"/>
        </w:rPr>
        <w:t xml:space="preserve">, </w:t>
      </w:r>
      <w:r w:rsidRPr="00525604">
        <w:rPr>
          <w:rStyle w:val="TitleChar"/>
          <w:highlight w:val="cyan"/>
        </w:rPr>
        <w:t>meaning that</w:t>
      </w:r>
      <w:r w:rsidRPr="00E5309A">
        <w:rPr>
          <w:rStyle w:val="TitleChar"/>
        </w:rPr>
        <w:t xml:space="preserve"> their </w:t>
      </w:r>
      <w:r w:rsidRPr="00525604">
        <w:rPr>
          <w:rStyle w:val="TitleChar"/>
          <w:highlight w:val="cyan"/>
        </w:rPr>
        <w:t xml:space="preserve">actions are </w:t>
      </w:r>
      <w:r w:rsidRPr="00525604">
        <w:rPr>
          <w:rStyle w:val="Box"/>
          <w:highlight w:val="cyan"/>
        </w:rPr>
        <w:t>more likely to influence the global agenda</w:t>
      </w:r>
      <w:r w:rsidRPr="00E5309A">
        <w:rPr>
          <w:rStyle w:val="TitleChar"/>
        </w:rPr>
        <w:t>.</w:t>
      </w:r>
      <w:r w:rsidRPr="00525604">
        <w:rPr>
          <w:sz w:val="12"/>
        </w:rPr>
        <w:t xml:space="preserve"> n301 In this type of a situation, </w:t>
      </w:r>
      <w:r w:rsidRPr="00E5309A">
        <w:rPr>
          <w:rStyle w:val="TitleChar"/>
        </w:rPr>
        <w:t>when entrenched interests and shortsightedness have bogged down policymakin</w:t>
      </w:r>
      <w:r w:rsidRPr="00525604">
        <w:rPr>
          <w:sz w:val="12"/>
        </w:rPr>
        <w:t xml:space="preserve">g, </w:t>
      </w:r>
      <w:r w:rsidRPr="00E5309A">
        <w:rPr>
          <w:rStyle w:val="TitleChar"/>
        </w:rPr>
        <w:t>Presidential action can promote progressive change and justice</w:t>
      </w:r>
      <w:r w:rsidRPr="00525604">
        <w:rPr>
          <w:sz w:val="12"/>
        </w:rPr>
        <w:t>. Thomas Jefferson issued an Executive Order in 1803 to complete the Louisiana Purchase; President Lincoln issued an Executive Order in 1863 to free the slaves (an action later known as the "Emancipation Proclamation"); President Truman used an Executive Order to force the racial integration of the armed forces; President Eisenhower used one to force all federal contractors to post public notice of their nondiscrimination in hiring; Presidents Kennedy and Johnson used Executive Orders to require affirmative action in federal contracting and to ban racial discrimination in federal housing; and President Nixon used an Executive Order to create the EPA. n302</w:t>
      </w:r>
    </w:p>
    <w:p w14:paraId="5358DD5B" w14:textId="77777777" w:rsidR="001E285A" w:rsidRDefault="001E285A" w:rsidP="001E285A"/>
    <w:p w14:paraId="1330D6C2" w14:textId="77777777" w:rsidR="001E285A" w:rsidRPr="001E285A" w:rsidRDefault="001E285A" w:rsidP="001E285A">
      <w:pPr>
        <w:pStyle w:val="Heading4"/>
        <w:rPr>
          <w:sz w:val="10"/>
        </w:rPr>
      </w:pPr>
      <w:r w:rsidRPr="00EB783C">
        <w:rPr>
          <w:sz w:val="10"/>
        </w:rPr>
        <w:t xml:space="preserve"> </w:t>
      </w:r>
      <w:r>
        <w:t>Executive ensures accountability while protecting national security</w:t>
      </w:r>
    </w:p>
    <w:p w14:paraId="53AB9D21" w14:textId="77777777" w:rsidR="001E285A" w:rsidRPr="00A33B53" w:rsidRDefault="001E285A" w:rsidP="001E285A">
      <w:pPr>
        <w:rPr>
          <w:b/>
          <w:sz w:val="24"/>
        </w:rPr>
      </w:pPr>
      <w:r>
        <w:rPr>
          <w:rStyle w:val="StyleStyleBold12pt"/>
        </w:rPr>
        <w:t xml:space="preserve">Murphy &amp; Radsan </w:t>
      </w:r>
      <w:r w:rsidRPr="00D4687D">
        <w:rPr>
          <w:rStyle w:val="StyleStyleBold12pt"/>
        </w:rPr>
        <w:t xml:space="preserve">9 </w:t>
      </w:r>
      <w:r>
        <w:t>Richard Murphy is the AT&amp;T Professor of Law, Texas Tech University School of Law. Afsheen John Radsan is a Professor, William Mitchell College of Law. He was assistant general counsel at the Central Intelligence Agency from 2002-2004., DUE PROCESS AND TARGETED KILLING OF TERRORISTS</w:t>
      </w:r>
    </w:p>
    <w:p w14:paraId="79B7CDDB" w14:textId="77777777" w:rsidR="001E285A" w:rsidRDefault="001E285A" w:rsidP="001E285A"/>
    <w:p w14:paraId="1B6146B8" w14:textId="77777777" w:rsidR="001E285A" w:rsidRDefault="001E285A" w:rsidP="001E285A">
      <w:pPr>
        <w:rPr>
          <w:sz w:val="14"/>
        </w:rPr>
      </w:pPr>
      <w:r w:rsidRPr="00A85F03">
        <w:rPr>
          <w:rStyle w:val="StyleBoldUnderline"/>
          <w:highlight w:val="cyan"/>
        </w:rPr>
        <w:t>Internal investigations</w:t>
      </w:r>
      <w:r w:rsidRPr="00BF5E58">
        <w:rPr>
          <w:rStyle w:val="StyleBoldUnderline"/>
        </w:rPr>
        <w:t>,</w:t>
      </w:r>
      <w:r w:rsidRPr="00A33B53">
        <w:rPr>
          <w:sz w:val="14"/>
        </w:rPr>
        <w:t xml:space="preserve"> however, </w:t>
      </w:r>
      <w:r w:rsidRPr="00A85F03">
        <w:rPr>
          <w:rStyle w:val="Box"/>
          <w:highlight w:val="cyan"/>
        </w:rPr>
        <w:t>do not</w:t>
      </w:r>
      <w:r w:rsidRPr="00BF5E58">
        <w:rPr>
          <w:rStyle w:val="StyleBoldUnderline"/>
        </w:rPr>
        <w:t xml:space="preserve"> always </w:t>
      </w:r>
      <w:r w:rsidRPr="00A85F03">
        <w:rPr>
          <w:rStyle w:val="StyleBoldUnderline"/>
          <w:highlight w:val="cyan"/>
        </w:rPr>
        <w:t>pose a</w:t>
      </w:r>
      <w:r w:rsidRPr="00BF5E58">
        <w:rPr>
          <w:rStyle w:val="StyleBoldUnderline"/>
        </w:rPr>
        <w:t xml:space="preserve"> plausible </w:t>
      </w:r>
      <w:r w:rsidRPr="00A85F03">
        <w:rPr>
          <w:rStyle w:val="StyleBoldUnderline"/>
          <w:highlight w:val="cyan"/>
        </w:rPr>
        <w:t>threat to national security</w:t>
      </w:r>
      <w:r w:rsidRPr="00A33B53">
        <w:rPr>
          <w:sz w:val="14"/>
        </w:rPr>
        <w:t xml:space="preserve">. Consider the Predator program. </w:t>
      </w:r>
      <w:r w:rsidRPr="00A85F03">
        <w:rPr>
          <w:rStyle w:val="StyleBoldUnderline"/>
          <w:highlight w:val="cyan"/>
        </w:rPr>
        <w:t>Within the CIA</w:t>
      </w:r>
      <w:r w:rsidRPr="00A33B53">
        <w:rPr>
          <w:rStyle w:val="StyleBoldUnderline"/>
        </w:rPr>
        <w:t xml:space="preserve">, the </w:t>
      </w:r>
      <w:r w:rsidRPr="00A85F03">
        <w:rPr>
          <w:rStyle w:val="StyleBoldUnderline"/>
          <w:highlight w:val="cyan"/>
        </w:rPr>
        <w:t>task of</w:t>
      </w:r>
      <w:r w:rsidRPr="00A33B53">
        <w:rPr>
          <w:rStyle w:val="StyleBoldUnderline"/>
        </w:rPr>
        <w:t xml:space="preserve"> </w:t>
      </w:r>
      <w:r w:rsidRPr="00A85F03">
        <w:rPr>
          <w:rStyle w:val="StyleBoldUnderline"/>
          <w:highlight w:val="cyan"/>
        </w:rPr>
        <w:t>investigating</w:t>
      </w:r>
      <w:r w:rsidRPr="00A33B53">
        <w:rPr>
          <w:rStyle w:val="StyleBoldUnderline"/>
        </w:rPr>
        <w:t xml:space="preserve"> the legality of its actions </w:t>
      </w:r>
      <w:r w:rsidRPr="00A85F03">
        <w:rPr>
          <w:rStyle w:val="StyleBoldUnderline"/>
          <w:highlight w:val="cyan"/>
        </w:rPr>
        <w:t>is entrusted</w:t>
      </w:r>
      <w:r w:rsidRPr="00A33B53">
        <w:rPr>
          <w:rStyle w:val="StyleBoldUnderline"/>
        </w:rPr>
        <w:t xml:space="preserve"> to the CIA‘s Inspector General </w:t>
      </w:r>
      <w:r w:rsidRPr="00A85F03">
        <w:rPr>
          <w:rStyle w:val="StyleBoldUnderline"/>
          <w:highlight w:val="cyan"/>
        </w:rPr>
        <w:t>(IG).</w:t>
      </w:r>
      <w:r w:rsidRPr="00A33B53">
        <w:rPr>
          <w:rStyle w:val="StyleBoldUnderline"/>
        </w:rPr>
        <w:t xml:space="preserve"> </w:t>
      </w:r>
      <w:r w:rsidRPr="00A33B53">
        <w:rPr>
          <w:sz w:val="14"/>
        </w:rPr>
        <w:t xml:space="preserve">He holds an office created by statute, is subject to Senate confirmation, and can only be removed by the President.244 </w:t>
      </w:r>
      <w:r w:rsidRPr="00A33B53">
        <w:rPr>
          <w:rStyle w:val="StyleBoldUnderline"/>
        </w:rPr>
        <w:t>Where the IG‘s investigation finds evidence of criminality, he or she refers the matter to the Department of Justice</w:t>
      </w:r>
      <w:r w:rsidRPr="00A33B53">
        <w:rPr>
          <w:sz w:val="14"/>
        </w:rPr>
        <w:t xml:space="preserve"> for further investigation and possible prosecution.245 </w:t>
      </w:r>
      <w:r w:rsidRPr="00A85F03">
        <w:rPr>
          <w:rStyle w:val="StyleBoldUnderline"/>
          <w:highlight w:val="cyan"/>
        </w:rPr>
        <w:t>One could</w:t>
      </w:r>
      <w:r w:rsidRPr="00A33B53">
        <w:rPr>
          <w:rStyle w:val="StyleBoldUnderline"/>
        </w:rPr>
        <w:t xml:space="preserve"> easily </w:t>
      </w:r>
      <w:r w:rsidRPr="00A85F03">
        <w:rPr>
          <w:rStyle w:val="StyleBoldUnderline"/>
          <w:highlight w:val="cyan"/>
        </w:rPr>
        <w:t xml:space="preserve">impose a </w:t>
      </w:r>
      <w:r w:rsidRPr="00A85F03">
        <w:rPr>
          <w:rStyle w:val="Box"/>
          <w:highlight w:val="cyan"/>
        </w:rPr>
        <w:t>categorical requirement</w:t>
      </w:r>
      <w:r w:rsidRPr="00A33B53">
        <w:rPr>
          <w:rStyle w:val="StyleBoldUnderline"/>
        </w:rPr>
        <w:t xml:space="preserve"> that </w:t>
      </w:r>
      <w:r w:rsidRPr="00A85F03">
        <w:rPr>
          <w:rStyle w:val="StyleBoldUnderline"/>
          <w:highlight w:val="cyan"/>
        </w:rPr>
        <w:t>all</w:t>
      </w:r>
      <w:r w:rsidRPr="00A33B53">
        <w:rPr>
          <w:rStyle w:val="StyleBoldUnderline"/>
        </w:rPr>
        <w:t xml:space="preserve"> CIA </w:t>
      </w:r>
      <w:r w:rsidRPr="00A85F03">
        <w:rPr>
          <w:rStyle w:val="StyleBoldUnderline"/>
          <w:highlight w:val="cyan"/>
        </w:rPr>
        <w:t>targeted killings be</w:t>
      </w:r>
      <w:r w:rsidRPr="00A33B53">
        <w:rPr>
          <w:rStyle w:val="StyleBoldUnderline"/>
        </w:rPr>
        <w:t xml:space="preserve"> </w:t>
      </w:r>
      <w:r w:rsidRPr="00A85F03">
        <w:rPr>
          <w:rStyle w:val="StyleBoldUnderline"/>
          <w:highlight w:val="cyan"/>
        </w:rPr>
        <w:t>subject to IG review</w:t>
      </w:r>
      <w:r w:rsidRPr="00A33B53">
        <w:rPr>
          <w:rStyle w:val="StyleBoldUnderline"/>
        </w:rPr>
        <w:t>. To support the IG, review teams could be established within the CIA‘s Clandestine Service or existing ―accountability boards‖ could be used</w:t>
      </w:r>
      <w:r w:rsidRPr="00A33B53">
        <w:rPr>
          <w:sz w:val="14"/>
        </w:rPr>
        <w:t xml:space="preserve">. The CIA‘s Office of General Counsel could also play a role. And </w:t>
      </w:r>
      <w:r w:rsidRPr="00A85F03">
        <w:rPr>
          <w:rStyle w:val="StyleBoldUnderline"/>
        </w:rPr>
        <w:t xml:space="preserve">the </w:t>
      </w:r>
      <w:r w:rsidRPr="00A85F03">
        <w:rPr>
          <w:rStyle w:val="Box"/>
          <w:highlight w:val="cyan"/>
        </w:rPr>
        <w:t>N</w:t>
      </w:r>
      <w:r w:rsidRPr="00A85F03">
        <w:rPr>
          <w:rStyle w:val="StyleBoldUnderline"/>
        </w:rPr>
        <w:t xml:space="preserve">ational </w:t>
      </w:r>
      <w:r w:rsidRPr="00A85F03">
        <w:rPr>
          <w:rStyle w:val="Box"/>
          <w:highlight w:val="cyan"/>
        </w:rPr>
        <w:t>S</w:t>
      </w:r>
      <w:r w:rsidRPr="00A85F03">
        <w:rPr>
          <w:rStyle w:val="StyleBoldUnderline"/>
        </w:rPr>
        <w:t xml:space="preserve">ecurity </w:t>
      </w:r>
      <w:r w:rsidRPr="00A85F03">
        <w:rPr>
          <w:rStyle w:val="Box"/>
          <w:highlight w:val="cyan"/>
        </w:rPr>
        <w:t>C</w:t>
      </w:r>
      <w:r w:rsidRPr="00A85F03">
        <w:rPr>
          <w:rStyle w:val="StyleBoldUnderline"/>
        </w:rPr>
        <w:t xml:space="preserve">ouncil, a </w:t>
      </w:r>
      <w:r w:rsidRPr="00A85F03">
        <w:rPr>
          <w:rStyle w:val="StyleBoldUnderline"/>
          <w:highlight w:val="cyan"/>
        </w:rPr>
        <w:t>link between</w:t>
      </w:r>
      <w:r w:rsidRPr="00A85F03">
        <w:rPr>
          <w:rStyle w:val="StyleBoldUnderline"/>
        </w:rPr>
        <w:t xml:space="preserve"> the </w:t>
      </w:r>
      <w:r w:rsidRPr="00A85F03">
        <w:rPr>
          <w:rStyle w:val="StyleBoldUnderline"/>
          <w:highlight w:val="cyan"/>
        </w:rPr>
        <w:t>CIA and the White House, could coordinate</w:t>
      </w:r>
      <w:r w:rsidRPr="00A85F03">
        <w:rPr>
          <w:rStyle w:val="StyleBoldUnderline"/>
        </w:rPr>
        <w:t xml:space="preserve"> the </w:t>
      </w:r>
      <w:r w:rsidRPr="00A85F03">
        <w:rPr>
          <w:rStyle w:val="Box"/>
          <w:highlight w:val="cyan"/>
        </w:rPr>
        <w:t>internal oversight</w:t>
      </w:r>
      <w:r w:rsidRPr="00A85F03">
        <w:rPr>
          <w:rStyle w:val="StyleBoldUnderline"/>
        </w:rPr>
        <w:t xml:space="preserve">. Review within the CIA ensures the proper handling of classified information. </w:t>
      </w:r>
      <w:r w:rsidRPr="00A33B53">
        <w:rPr>
          <w:sz w:val="14"/>
        </w:rPr>
        <w:t xml:space="preserve">Plus, </w:t>
      </w:r>
      <w:r w:rsidRPr="00A85F03">
        <w:rPr>
          <w:rStyle w:val="StyleBoldUnderline"/>
          <w:highlight w:val="cyan"/>
        </w:rPr>
        <w:t xml:space="preserve">internal review </w:t>
      </w:r>
      <w:r w:rsidRPr="00A85F03">
        <w:rPr>
          <w:rStyle w:val="Box"/>
          <w:highlight w:val="cyan"/>
        </w:rPr>
        <w:t>protects private interests</w:t>
      </w:r>
      <w:r w:rsidRPr="00A85F03">
        <w:rPr>
          <w:rStyle w:val="StyleBoldUnderline"/>
        </w:rPr>
        <w:t xml:space="preserve"> by </w:t>
      </w:r>
      <w:r w:rsidRPr="00A85F03">
        <w:rPr>
          <w:rStyle w:val="StyleBoldUnderline"/>
          <w:highlight w:val="cyan"/>
        </w:rPr>
        <w:t xml:space="preserve">encouraging </w:t>
      </w:r>
      <w:r w:rsidRPr="00A85F03">
        <w:rPr>
          <w:rStyle w:val="Box"/>
          <w:highlight w:val="cyan"/>
        </w:rPr>
        <w:t>careful, sparing use</w:t>
      </w:r>
      <w:r w:rsidRPr="00A85F03">
        <w:rPr>
          <w:rStyle w:val="StyleBoldUnderline"/>
          <w:highlight w:val="cyan"/>
        </w:rPr>
        <w:t xml:space="preserve"> of targeted killing and</w:t>
      </w:r>
      <w:r w:rsidRPr="00A85F03">
        <w:rPr>
          <w:rStyle w:val="StyleBoldUnderline"/>
        </w:rPr>
        <w:t xml:space="preserve"> by </w:t>
      </w:r>
      <w:r w:rsidRPr="00A85F03">
        <w:rPr>
          <w:rStyle w:val="StyleBoldUnderline"/>
          <w:highlight w:val="cyan"/>
        </w:rPr>
        <w:t>ensuring</w:t>
      </w:r>
      <w:r w:rsidRPr="00A33B53">
        <w:rPr>
          <w:sz w:val="14"/>
        </w:rPr>
        <w:t xml:space="preserve"> some</w:t>
      </w:r>
      <w:r w:rsidRPr="00A33B53">
        <w:rPr>
          <w:rStyle w:val="Emphasis"/>
        </w:rPr>
        <w:t xml:space="preserve"> </w:t>
      </w:r>
      <w:r w:rsidRPr="00A85F03">
        <w:rPr>
          <w:rStyle w:val="Box"/>
          <w:highlight w:val="cyan"/>
        </w:rPr>
        <w:t>accountability</w:t>
      </w:r>
      <w:r w:rsidRPr="00A33B53">
        <w:rPr>
          <w:sz w:val="14"/>
        </w:rPr>
        <w:t xml:space="preserve"> when mistakes or abuses do occur. </w:t>
      </w:r>
      <w:r w:rsidRPr="00A33B53">
        <w:rPr>
          <w:rStyle w:val="StyleBoldUnderline"/>
        </w:rPr>
        <w:t>The increasing accountability on Predator strik</w:t>
      </w:r>
      <w:r w:rsidRPr="00BF5E58">
        <w:rPr>
          <w:rStyle w:val="StyleBoldUnderline"/>
        </w:rPr>
        <w:t>es</w:t>
      </w:r>
      <w:r w:rsidRPr="00A33B53">
        <w:rPr>
          <w:sz w:val="14"/>
        </w:rPr>
        <w:t xml:space="preserve">, in turn, </w:t>
      </w:r>
      <w:r w:rsidRPr="00BF5E58">
        <w:rPr>
          <w:rStyle w:val="StyleBoldUnderline"/>
        </w:rPr>
        <w:t xml:space="preserve">serves an even broader interest in the legitimacy and fairness of deadly government action. </w:t>
      </w:r>
      <w:r w:rsidRPr="00A33B53">
        <w:rPr>
          <w:sz w:val="14"/>
        </w:rPr>
        <w:t>Thus, the Mathews balance favors an intra-executive review at least as intrusive as IG review.</w:t>
      </w:r>
    </w:p>
    <w:p w14:paraId="7DE2B391" w14:textId="77777777" w:rsidR="001E285A" w:rsidRPr="00A33B53" w:rsidRDefault="001E285A" w:rsidP="001E285A">
      <w:pPr>
        <w:rPr>
          <w:sz w:val="14"/>
        </w:rPr>
      </w:pPr>
    </w:p>
    <w:p w14:paraId="7D0FC0C0" w14:textId="77777777" w:rsidR="001E285A" w:rsidRPr="00716B41" w:rsidRDefault="001E285A" w:rsidP="001E285A">
      <w:pPr>
        <w:pStyle w:val="Heading4"/>
      </w:pPr>
      <w:r w:rsidRPr="00716B41">
        <w:rPr>
          <w:bCs w:val="0"/>
        </w:rPr>
        <w:t xml:space="preserve">Self-restraint generates polcap </w:t>
      </w:r>
    </w:p>
    <w:p w14:paraId="60628859" w14:textId="77777777" w:rsidR="001E285A" w:rsidRDefault="001E285A" w:rsidP="001E285A">
      <w:r w:rsidRPr="001919FA">
        <w:rPr>
          <w:rStyle w:val="StyleStyleBold12pt"/>
        </w:rPr>
        <w:t>Sales 12</w:t>
      </w:r>
      <w:r>
        <w:t xml:space="preserve"> Assistant Professor of Law, George Mason University School of Law (7/3, Nathan Alexander, Journal of National Security Law &amp; Policy, 6.227, “Self-Restraint and National Security”)</w:t>
      </w:r>
    </w:p>
    <w:p w14:paraId="3F15AF40" w14:textId="77777777" w:rsidR="001E285A" w:rsidRDefault="001E285A" w:rsidP="001E285A"/>
    <w:p w14:paraId="3DF0F9D3" w14:textId="77777777" w:rsidR="001E285A" w:rsidRPr="00906FF5" w:rsidRDefault="001E285A" w:rsidP="001E285A">
      <w:pPr>
        <w:rPr>
          <w:sz w:val="16"/>
        </w:rPr>
      </w:pPr>
      <w:r w:rsidRPr="00906FF5">
        <w:rPr>
          <w:sz w:val="16"/>
        </w:rPr>
        <w:t xml:space="preserve">My use of this analytical framework is not intended to deny the validity </w:t>
      </w:r>
      <w:r w:rsidRPr="00906FF5">
        <w:rPr>
          <w:sz w:val="12"/>
        </w:rPr>
        <w:t>¶</w:t>
      </w:r>
      <w:r w:rsidRPr="00906FF5">
        <w:rPr>
          <w:sz w:val="16"/>
        </w:rPr>
        <w:t xml:space="preserve"> of other possible explanations for self-restraint. For instance, Eric </w:t>
      </w:r>
      <w:r>
        <w:rPr>
          <w:rStyle w:val="StyleBoldUnderline"/>
        </w:rPr>
        <w:t xml:space="preserve">Posner </w:t>
      </w:r>
      <w:r w:rsidRPr="00906FF5">
        <w:rPr>
          <w:sz w:val="12"/>
        </w:rPr>
        <w:t>¶</w:t>
      </w:r>
      <w:r w:rsidRPr="00906FF5">
        <w:rPr>
          <w:sz w:val="16"/>
        </w:rPr>
        <w:t xml:space="preserve"> </w:t>
      </w:r>
      <w:r>
        <w:rPr>
          <w:rStyle w:val="StyleBoldUnderline"/>
        </w:rPr>
        <w:t xml:space="preserve">and </w:t>
      </w:r>
      <w:r w:rsidRPr="00906FF5">
        <w:rPr>
          <w:sz w:val="16"/>
        </w:rPr>
        <w:t xml:space="preserve">Adrian </w:t>
      </w:r>
      <w:r>
        <w:rPr>
          <w:rStyle w:val="StyleBoldUnderline"/>
        </w:rPr>
        <w:t xml:space="preserve">Vermeule argue that </w:t>
      </w:r>
      <w:r w:rsidRPr="001919FA">
        <w:rPr>
          <w:rStyle w:val="StyleBoldUnderline"/>
          <w:highlight w:val="cyan"/>
        </w:rPr>
        <w:t xml:space="preserve">Presidents </w:t>
      </w:r>
      <w:r>
        <w:rPr>
          <w:rStyle w:val="StyleBoldUnderline"/>
        </w:rPr>
        <w:t xml:space="preserve">have an incentive to </w:t>
      </w:r>
      <w:r w:rsidRPr="001919FA">
        <w:rPr>
          <w:rStyle w:val="StyleBoldUnderline"/>
          <w:highlight w:val="cyan"/>
        </w:rPr>
        <w:t xml:space="preserve">engage in </w:t>
      </w:r>
      <w:r w:rsidRPr="00906FF5">
        <w:rPr>
          <w:rStyle w:val="StyleBoldUnderline"/>
          <w:sz w:val="12"/>
          <w:highlight w:val="cyan"/>
          <w:u w:val="none"/>
        </w:rPr>
        <w:t>¶</w:t>
      </w:r>
      <w:r w:rsidRPr="001919FA">
        <w:rPr>
          <w:rStyle w:val="StyleBoldUnderline"/>
          <w:highlight w:val="cyan"/>
        </w:rPr>
        <w:t xml:space="preserve"> “self binding,” because it will enhance </w:t>
      </w:r>
      <w:r>
        <w:rPr>
          <w:rStyle w:val="StyleBoldUnderline"/>
        </w:rPr>
        <w:t xml:space="preserve">their </w:t>
      </w:r>
      <w:r w:rsidRPr="001919FA">
        <w:rPr>
          <w:rStyle w:val="Box"/>
          <w:highlight w:val="cyan"/>
        </w:rPr>
        <w:t>credibility and “generate</w:t>
      </w:r>
      <w:r w:rsidRPr="001919FA">
        <w:rPr>
          <w:rStyle w:val="StyleBoldUnderline"/>
          <w:highlight w:val="cyan"/>
        </w:rPr>
        <w:t xml:space="preserve"> </w:t>
      </w:r>
      <w:r w:rsidRPr="00906FF5">
        <w:rPr>
          <w:sz w:val="12"/>
        </w:rPr>
        <w:t>¶</w:t>
      </w:r>
      <w:r w:rsidRPr="00906FF5">
        <w:rPr>
          <w:sz w:val="16"/>
        </w:rPr>
        <w:t xml:space="preserve"> </w:t>
      </w:r>
      <w:r w:rsidRPr="001919FA">
        <w:rPr>
          <w:rStyle w:val="Box"/>
          <w:highlight w:val="cyan"/>
        </w:rPr>
        <w:t>support</w:t>
      </w:r>
      <w:r w:rsidRPr="001919FA">
        <w:rPr>
          <w:rStyle w:val="StyleBoldUnderline"/>
          <w:highlight w:val="cyan"/>
        </w:rPr>
        <w:t xml:space="preserve"> from the public and </w:t>
      </w:r>
      <w:r>
        <w:rPr>
          <w:rStyle w:val="StyleBoldUnderline"/>
        </w:rPr>
        <w:t xml:space="preserve">other members of the </w:t>
      </w:r>
      <w:r w:rsidRPr="001919FA">
        <w:rPr>
          <w:rStyle w:val="StyleBoldUnderline"/>
          <w:highlight w:val="cyan"/>
        </w:rPr>
        <w:t>government.”</w:t>
      </w:r>
      <w:r w:rsidRPr="00906FF5">
        <w:rPr>
          <w:sz w:val="16"/>
        </w:rPr>
        <w:t xml:space="preserve">45 Elizabeth </w:t>
      </w:r>
      <w:r w:rsidRPr="00906FF5">
        <w:rPr>
          <w:sz w:val="12"/>
        </w:rPr>
        <w:t>¶</w:t>
      </w:r>
      <w:r w:rsidRPr="00906FF5">
        <w:rPr>
          <w:sz w:val="16"/>
        </w:rPr>
        <w:t xml:space="preserve"> Magill likewise argues that </w:t>
      </w:r>
      <w:r w:rsidRPr="001919FA">
        <w:rPr>
          <w:rStyle w:val="StyleBoldUnderline"/>
          <w:highlight w:val="cyan"/>
        </w:rPr>
        <w:t xml:space="preserve">bureaucrats sometimes </w:t>
      </w:r>
      <w:r>
        <w:rPr>
          <w:rStyle w:val="StyleBoldUnderline"/>
        </w:rPr>
        <w:t>find it advantageous to</w:t>
      </w:r>
      <w:r w:rsidRPr="00906FF5">
        <w:rPr>
          <w:sz w:val="16"/>
        </w:rPr>
        <w:t xml:space="preserve"> </w:t>
      </w:r>
      <w:r w:rsidRPr="00906FF5">
        <w:rPr>
          <w:sz w:val="12"/>
        </w:rPr>
        <w:t>¶</w:t>
      </w:r>
      <w:r w:rsidRPr="00906FF5">
        <w:rPr>
          <w:sz w:val="16"/>
        </w:rPr>
        <w:t xml:space="preserve"> </w:t>
      </w:r>
      <w:r w:rsidRPr="001919FA">
        <w:rPr>
          <w:rStyle w:val="StyleBoldUnderline"/>
          <w:highlight w:val="cyan"/>
        </w:rPr>
        <w:t xml:space="preserve">“self-regulate” </w:t>
      </w:r>
      <w:r>
        <w:rPr>
          <w:rStyle w:val="StyleBoldUnderline"/>
        </w:rPr>
        <w:t>– i.e., “limit their options when no source of authority</w:t>
      </w:r>
      <w:r w:rsidRPr="00906FF5">
        <w:rPr>
          <w:sz w:val="16"/>
        </w:rPr>
        <w:t xml:space="preserve"> </w:t>
      </w:r>
      <w:r w:rsidRPr="00906FF5">
        <w:rPr>
          <w:sz w:val="12"/>
        </w:rPr>
        <w:t>¶</w:t>
      </w:r>
      <w:r w:rsidRPr="00906FF5">
        <w:rPr>
          <w:sz w:val="16"/>
        </w:rPr>
        <w:t xml:space="preserve"> </w:t>
      </w:r>
      <w:r>
        <w:rPr>
          <w:rStyle w:val="StyleBoldUnderline"/>
        </w:rPr>
        <w:t>requires them to</w:t>
      </w:r>
      <w:r w:rsidRPr="00906FF5">
        <w:rPr>
          <w:sz w:val="16"/>
        </w:rPr>
        <w:t xml:space="preserve"> do so” – </w:t>
      </w:r>
      <w:r w:rsidRPr="001919FA">
        <w:rPr>
          <w:rStyle w:val="StyleBoldUnderline"/>
        </w:rPr>
        <w:t>as a means of</w:t>
      </w:r>
      <w:r w:rsidRPr="00906FF5">
        <w:rPr>
          <w:sz w:val="16"/>
        </w:rPr>
        <w:t xml:space="preserve"> controlling subordinates, inducing </w:t>
      </w:r>
      <w:r w:rsidRPr="00906FF5">
        <w:rPr>
          <w:sz w:val="12"/>
        </w:rPr>
        <w:t>¶</w:t>
      </w:r>
      <w:r w:rsidRPr="00906FF5">
        <w:rPr>
          <w:sz w:val="16"/>
        </w:rPr>
        <w:t xml:space="preserve"> reliance by outside parties, and entrenching today’s </w:t>
      </w:r>
      <w:r w:rsidRPr="001919FA">
        <w:rPr>
          <w:rStyle w:val="StyleBoldUnderline"/>
        </w:rPr>
        <w:t>policy</w:t>
      </w:r>
      <w:r w:rsidRPr="00906FF5">
        <w:rPr>
          <w:sz w:val="16"/>
        </w:rPr>
        <w:t xml:space="preserve"> choices.46 Still </w:t>
      </w:r>
      <w:r w:rsidRPr="00906FF5">
        <w:rPr>
          <w:sz w:val="12"/>
        </w:rPr>
        <w:t>¶</w:t>
      </w:r>
      <w:r w:rsidRPr="00906FF5">
        <w:rPr>
          <w:sz w:val="16"/>
        </w:rPr>
        <w:t xml:space="preserve"> more accounts emerge if we widen the analytical lens beyond public choice </w:t>
      </w:r>
      <w:r w:rsidRPr="00906FF5">
        <w:rPr>
          <w:sz w:val="12"/>
        </w:rPr>
        <w:t>¶</w:t>
      </w:r>
      <w:r w:rsidRPr="00906FF5">
        <w:rPr>
          <w:sz w:val="16"/>
        </w:rPr>
        <w:t xml:space="preserve"> principles. One might explain self-restraints by consulting theories of </w:t>
      </w:r>
      <w:r w:rsidRPr="00906FF5">
        <w:rPr>
          <w:sz w:val="12"/>
        </w:rPr>
        <w:t>¶</w:t>
      </w:r>
      <w:r w:rsidRPr="00906FF5">
        <w:rPr>
          <w:sz w:val="16"/>
        </w:rPr>
        <w:t xml:space="preserve"> bounded rationality – the notion that imperfect information, cognitive </w:t>
      </w:r>
      <w:r w:rsidRPr="00906FF5">
        <w:rPr>
          <w:sz w:val="12"/>
        </w:rPr>
        <w:t>¶</w:t>
      </w:r>
      <w:r w:rsidRPr="00906FF5">
        <w:rPr>
          <w:sz w:val="16"/>
        </w:rPr>
        <w:t xml:space="preserve"> failures, and other factors prevent bureaucratic players from accurately </w:t>
      </w:r>
      <w:r w:rsidRPr="00906FF5">
        <w:rPr>
          <w:sz w:val="12"/>
        </w:rPr>
        <w:t>¶</w:t>
      </w:r>
      <w:r w:rsidRPr="00906FF5">
        <w:rPr>
          <w:sz w:val="16"/>
        </w:rPr>
        <w:t xml:space="preserve"> measuring the expected costs and benefits of a given action.47 Or one might </w:t>
      </w:r>
      <w:r w:rsidRPr="00906FF5">
        <w:rPr>
          <w:sz w:val="12"/>
        </w:rPr>
        <w:t>¶</w:t>
      </w:r>
      <w:r w:rsidRPr="00906FF5">
        <w:rPr>
          <w:sz w:val="16"/>
        </w:rPr>
        <w:t xml:space="preserve"> look to new institutionalism – the notion that bureaucratic outputs are </w:t>
      </w:r>
      <w:r w:rsidRPr="00906FF5">
        <w:rPr>
          <w:sz w:val="12"/>
        </w:rPr>
        <w:t>¶</w:t>
      </w:r>
      <w:r w:rsidRPr="00906FF5">
        <w:rPr>
          <w:sz w:val="16"/>
        </w:rPr>
        <w:t xml:space="preserve"> determined in large part by organizations’ cultures, histories, and </w:t>
      </w:r>
      <w:r w:rsidRPr="00906FF5">
        <w:rPr>
          <w:sz w:val="12"/>
        </w:rPr>
        <w:t>¶</w:t>
      </w:r>
      <w:r w:rsidRPr="00906FF5">
        <w:rPr>
          <w:sz w:val="16"/>
        </w:rPr>
        <w:t xml:space="preserve"> structures.48 And, of course, there are the public interest explanations: </w:t>
      </w:r>
      <w:r w:rsidRPr="00906FF5">
        <w:rPr>
          <w:sz w:val="12"/>
        </w:rPr>
        <w:t>¶</w:t>
      </w:r>
      <w:r w:rsidRPr="00906FF5">
        <w:rPr>
          <w:sz w:val="16"/>
        </w:rPr>
        <w:t xml:space="preserve"> </w:t>
      </w:r>
      <w:r>
        <w:rPr>
          <w:rStyle w:val="StyleBoldUnderline"/>
        </w:rPr>
        <w:t>Officials might embrace a particular restraint because they believe in good</w:t>
      </w:r>
      <w:r w:rsidRPr="00906FF5">
        <w:rPr>
          <w:sz w:val="16"/>
        </w:rPr>
        <w:t xml:space="preserve"> </w:t>
      </w:r>
      <w:r w:rsidRPr="00906FF5">
        <w:rPr>
          <w:sz w:val="12"/>
        </w:rPr>
        <w:t>¶</w:t>
      </w:r>
      <w:r w:rsidRPr="00906FF5">
        <w:rPr>
          <w:sz w:val="16"/>
        </w:rPr>
        <w:t xml:space="preserve"> </w:t>
      </w:r>
      <w:r>
        <w:rPr>
          <w:rStyle w:val="StyleBoldUnderline"/>
        </w:rPr>
        <w:t>faith that it represents sound public policy</w:t>
      </w:r>
      <w:r w:rsidRPr="00906FF5">
        <w:rPr>
          <w:sz w:val="16"/>
        </w:rPr>
        <w:t xml:space="preserve">. The public interest framework </w:t>
      </w:r>
      <w:r w:rsidRPr="00906FF5">
        <w:rPr>
          <w:sz w:val="12"/>
        </w:rPr>
        <w:t>¶</w:t>
      </w:r>
      <w:r w:rsidRPr="00906FF5">
        <w:rPr>
          <w:sz w:val="16"/>
        </w:rPr>
        <w:t xml:space="preserve"> may actually complement, not contradict, this article’s public choice story. </w:t>
      </w:r>
      <w:r w:rsidRPr="00906FF5">
        <w:rPr>
          <w:sz w:val="12"/>
        </w:rPr>
        <w:t>¶</w:t>
      </w:r>
      <w:r w:rsidRPr="00906FF5">
        <w:rPr>
          <w:sz w:val="16"/>
        </w:rPr>
        <w:t xml:space="preserve"> One of the reasons officials might build their bureaucratic empires is </w:t>
      </w:r>
      <w:r w:rsidRPr="00906FF5">
        <w:rPr>
          <w:sz w:val="12"/>
        </w:rPr>
        <w:t>¶</w:t>
      </w:r>
      <w:r w:rsidRPr="00906FF5">
        <w:rPr>
          <w:sz w:val="16"/>
        </w:rPr>
        <w:t xml:space="preserve"> because </w:t>
      </w:r>
      <w:r w:rsidRPr="001919FA">
        <w:rPr>
          <w:rStyle w:val="Emphasis"/>
          <w:highlight w:val="cyan"/>
        </w:rPr>
        <w:t xml:space="preserve">they calculate that doing so will </w:t>
      </w:r>
      <w:r>
        <w:rPr>
          <w:rStyle w:val="Emphasis"/>
        </w:rPr>
        <w:t xml:space="preserve">position them to </w:t>
      </w:r>
      <w:r w:rsidRPr="001919FA">
        <w:rPr>
          <w:rStyle w:val="Box"/>
          <w:highlight w:val="cyan"/>
        </w:rPr>
        <w:t xml:space="preserve">achieve desirable </w:t>
      </w:r>
      <w:r w:rsidRPr="00906FF5">
        <w:rPr>
          <w:rStyle w:val="Box"/>
          <w:b w:val="0"/>
          <w:sz w:val="12"/>
          <w:highlight w:val="cyan"/>
          <w:u w:val="none"/>
        </w:rPr>
        <w:t>¶</w:t>
      </w:r>
      <w:r w:rsidRPr="001919FA">
        <w:rPr>
          <w:rStyle w:val="Box"/>
          <w:highlight w:val="cyan"/>
        </w:rPr>
        <w:t xml:space="preserve"> policy outcomes</w:t>
      </w:r>
      <w:r w:rsidRPr="00906FF5">
        <w:rPr>
          <w:sz w:val="16"/>
        </w:rPr>
        <w:t xml:space="preserve">. In any event, the point of this article is to generate </w:t>
      </w:r>
      <w:r w:rsidRPr="00906FF5">
        <w:rPr>
          <w:sz w:val="12"/>
        </w:rPr>
        <w:t>¶</w:t>
      </w:r>
      <w:r w:rsidRPr="00906FF5">
        <w:rPr>
          <w:sz w:val="16"/>
        </w:rPr>
        <w:t xml:space="preserve"> hypotheses </w:t>
      </w:r>
      <w:r>
        <w:rPr>
          <w:rStyle w:val="StyleBoldUnderline"/>
        </w:rPr>
        <w:t>that can account for the occasional tendency of national security</w:t>
      </w:r>
      <w:r w:rsidRPr="00906FF5">
        <w:rPr>
          <w:sz w:val="16"/>
        </w:rPr>
        <w:t xml:space="preserve"> </w:t>
      </w:r>
      <w:r w:rsidRPr="00906FF5">
        <w:rPr>
          <w:sz w:val="12"/>
        </w:rPr>
        <w:t>¶</w:t>
      </w:r>
      <w:r w:rsidRPr="00906FF5">
        <w:rPr>
          <w:sz w:val="16"/>
        </w:rPr>
        <w:t xml:space="preserve"> </w:t>
      </w:r>
      <w:r>
        <w:rPr>
          <w:rStyle w:val="StyleBoldUnderline"/>
        </w:rPr>
        <w:t>figures to restrain themselves</w:t>
      </w:r>
      <w:r w:rsidRPr="00906FF5">
        <w:rPr>
          <w:sz w:val="16"/>
        </w:rPr>
        <w:t xml:space="preserve">. Other frameworks are likely to yield equally </w:t>
      </w:r>
      <w:r w:rsidRPr="00906FF5">
        <w:rPr>
          <w:sz w:val="12"/>
        </w:rPr>
        <w:t>¶</w:t>
      </w:r>
      <w:r w:rsidRPr="00906FF5">
        <w:rPr>
          <w:sz w:val="16"/>
        </w:rPr>
        <w:t xml:space="preserve"> plausible alternative hypotheses.</w:t>
      </w:r>
    </w:p>
    <w:p w14:paraId="60ACE9BE" w14:textId="77777777" w:rsidR="001E285A" w:rsidRPr="00CE1A00" w:rsidRDefault="001E285A" w:rsidP="001E285A"/>
    <w:p w14:paraId="649012E9" w14:textId="77777777" w:rsidR="001E285A" w:rsidRDefault="001E285A" w:rsidP="001E285A">
      <w:pPr>
        <w:pStyle w:val="Heading4"/>
      </w:pPr>
      <w:r>
        <w:t xml:space="preserve">CP avoids congressional fights </w:t>
      </w:r>
    </w:p>
    <w:p w14:paraId="06325C46" w14:textId="77777777" w:rsidR="001E285A" w:rsidRDefault="001E285A" w:rsidP="001E285A">
      <w:r w:rsidRPr="00CE1A00">
        <w:rPr>
          <w:rStyle w:val="StyleStyleBold12pt"/>
        </w:rPr>
        <w:t>Fine 12</w:t>
      </w:r>
      <w:r w:rsidRPr="00CE1A00">
        <w:rPr>
          <w:sz w:val="12"/>
        </w:rPr>
        <w:t xml:space="preserve"> </w:t>
      </w:r>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14:paraId="550AA4EC" w14:textId="77777777" w:rsidR="001E285A" w:rsidRDefault="001E285A" w:rsidP="001E285A">
      <w:pPr>
        <w:rPr>
          <w:lang w:eastAsia="x-none"/>
        </w:rPr>
      </w:pPr>
    </w:p>
    <w:p w14:paraId="1465D41E" w14:textId="77777777" w:rsidR="001E285A" w:rsidRPr="007E437D" w:rsidRDefault="001E285A" w:rsidP="001E285A">
      <w:pPr>
        <w:rPr>
          <w:rStyle w:val="Emphasis"/>
        </w:rPr>
      </w:pPr>
      <w:r w:rsidRPr="00D55BF7">
        <w:rPr>
          <w:u w:val="single"/>
        </w:rPr>
        <w:t>We</w:t>
      </w:r>
      <w:r w:rsidRPr="00CE1A00">
        <w:rPr>
          <w:sz w:val="14"/>
        </w:rPr>
        <w:t xml:space="preserve"> also </w:t>
      </w:r>
      <w:r w:rsidRPr="00D55BF7">
        <w:rPr>
          <w:u w:val="single"/>
        </w:rPr>
        <w:t xml:space="preserve">should expect </w:t>
      </w:r>
      <w:r w:rsidRPr="00CE1A00">
        <w:rPr>
          <w:highlight w:val="cyan"/>
          <w:u w:val="single"/>
        </w:rPr>
        <w:t xml:space="preserve">presidents </w:t>
      </w:r>
      <w:r w:rsidRPr="00D55BF7">
        <w:rPr>
          <w:u w:val="single"/>
        </w:rPr>
        <w:t xml:space="preserve">to </w:t>
      </w:r>
      <w:r w:rsidRPr="00CE1A00">
        <w:rPr>
          <w:highlight w:val="cyan"/>
          <w:u w:val="single"/>
        </w:rPr>
        <w:t>prioritize</w:t>
      </w:r>
      <w:r w:rsidRPr="00352B0B">
        <w:rPr>
          <w:u w:val="single"/>
        </w:rPr>
        <w:t xml:space="preserve"> and be strategic in the types of</w:t>
      </w:r>
      <w:r w:rsidRPr="00CE1A00">
        <w:rPr>
          <w:sz w:val="14"/>
        </w:rPr>
        <w:t xml:space="preserve"> </w:t>
      </w:r>
      <w:r w:rsidRPr="00CE1A00">
        <w:rPr>
          <w:rStyle w:val="StyleBoldUnderline"/>
          <w:highlight w:val="cyan"/>
        </w:rPr>
        <w:t>executive orders</w:t>
      </w:r>
      <w:r w:rsidRPr="00CE1A00">
        <w:rPr>
          <w:sz w:val="14"/>
          <w:highlight w:val="cyan"/>
        </w:rPr>
        <w:t xml:space="preserve"> </w:t>
      </w:r>
      <w:r w:rsidRPr="00CE1A00">
        <w:rPr>
          <w:sz w:val="14"/>
        </w:rPr>
        <w:t xml:space="preserve">that </w:t>
      </w:r>
      <w:r w:rsidRPr="00D55BF7">
        <w:rPr>
          <w:u w:val="single"/>
        </w:rPr>
        <w:t>they create</w:t>
      </w:r>
      <w:r w:rsidRPr="00CE1A00">
        <w:rPr>
          <w:sz w:val="14"/>
        </w:rPr>
        <w:t xml:space="preserve"> </w:t>
      </w:r>
      <w:r w:rsidRPr="00CE1A00">
        <w:rPr>
          <w:rStyle w:val="StyleBoldUnderline"/>
          <w:highlight w:val="cyan"/>
        </w:rPr>
        <w:t xml:space="preserve">to </w:t>
      </w:r>
      <w:r w:rsidRPr="00CE1A00">
        <w:rPr>
          <w:rStyle w:val="Box"/>
          <w:highlight w:val="cyan"/>
        </w:rPr>
        <w:t>maneuver around</w:t>
      </w:r>
      <w:r w:rsidRPr="00CE1A00">
        <w:rPr>
          <w:rStyle w:val="Emphasis"/>
          <w:highlight w:val="cyan"/>
        </w:rPr>
        <w:t xml:space="preserve"> a hostile Congress</w:t>
      </w:r>
      <w:r w:rsidRPr="00CE1A00">
        <w:rPr>
          <w:sz w:val="14"/>
        </w:rPr>
        <w:t xml:space="preserve">. There are a variety of reasons that can drive a president’s decision. For example, </w:t>
      </w:r>
      <w:r w:rsidRPr="00352B0B">
        <w:rPr>
          <w:u w:val="single"/>
        </w:rPr>
        <w:t>presidents can use an executive order</w:t>
      </w:r>
      <w:r w:rsidRPr="00CE1A00">
        <w:rPr>
          <w:sz w:val="14"/>
        </w:rPr>
        <w:t xml:space="preserve"> </w:t>
      </w:r>
      <w:r w:rsidRPr="00F86121">
        <w:rPr>
          <w:rStyle w:val="StyleBoldUnderline"/>
        </w:rPr>
        <w:t>to move the status quo</w:t>
      </w:r>
      <w:r w:rsidRPr="00CE1A00">
        <w:rPr>
          <w:sz w:val="14"/>
        </w:rPr>
        <w:t xml:space="preserve"> of a policy issue to a position that is </w:t>
      </w:r>
      <w:r w:rsidRPr="00352B0B">
        <w:rPr>
          <w:u w:val="single"/>
        </w:rPr>
        <w:t>closer to their ideal point</w:t>
      </w:r>
      <w:r w:rsidRPr="00CE1A00">
        <w:rPr>
          <w:sz w:val="14"/>
        </w:rPr>
        <w:t xml:space="preserve">. </w:t>
      </w:r>
      <w:r w:rsidRPr="00F86121">
        <w:rPr>
          <w:rStyle w:val="StyleBoldUnderline"/>
          <w:b/>
        </w:rPr>
        <w:t>By doing so, presidents are able to pressure Congress to respond</w:t>
      </w:r>
      <w:r w:rsidRPr="00F86121">
        <w:rPr>
          <w:rStyle w:val="StyleBoldUnderline"/>
        </w:rPr>
        <w:t>,</w:t>
      </w:r>
      <w:r w:rsidRPr="00CE1A00">
        <w:rPr>
          <w:sz w:val="14"/>
        </w:rPr>
        <w:t xml:space="preserve"> </w:t>
      </w:r>
      <w:r w:rsidRPr="00352B0B">
        <w:rPr>
          <w:u w:val="single"/>
        </w:rPr>
        <w:t>perhaps by passing a new law that represents a compromise</w:t>
      </w:r>
      <w:r w:rsidRPr="00CE1A00">
        <w:rPr>
          <w:sz w:val="14"/>
        </w:rPr>
        <w:t xml:space="preserve"> between the </w:t>
      </w:r>
      <w:r w:rsidRPr="00352B0B">
        <w:rPr>
          <w:u w:val="single"/>
        </w:rPr>
        <w:t>preferences of the president</w:t>
      </w:r>
      <w:r w:rsidRPr="00CE1A00">
        <w:rPr>
          <w:sz w:val="14"/>
        </w:rPr>
        <w:t xml:space="preserve"> and Congress. </w:t>
      </w:r>
      <w:r w:rsidRPr="00E94F10">
        <w:rPr>
          <w:u w:val="single"/>
        </w:rPr>
        <w:t>Forcing Congress’s hand</w:t>
      </w:r>
      <w:r w:rsidRPr="00CE1A00">
        <w:rPr>
          <w:sz w:val="14"/>
        </w:rPr>
        <w:t xml:space="preserve"> to enact legislation </w:t>
      </w:r>
      <w:r w:rsidRPr="00E94F10">
        <w:rPr>
          <w:u w:val="single"/>
        </w:rPr>
        <w:t>might be a preferred option for the president, if he perceives Congress</w:t>
      </w:r>
      <w:r w:rsidRPr="00CE1A00">
        <w:rPr>
          <w:sz w:val="14"/>
        </w:rPr>
        <w:t xml:space="preserve"> to be unable or </w:t>
      </w:r>
      <w:r w:rsidRPr="00E94F10">
        <w:rPr>
          <w:u w:val="single"/>
        </w:rPr>
        <w:t>unwilling to pass meaningful legislation</w:t>
      </w:r>
      <w:r w:rsidRPr="00CE1A00">
        <w:rPr>
          <w:sz w:val="14"/>
        </w:rPr>
        <w:t xml:space="preserve"> in the ﬁrst place. </w:t>
      </w:r>
      <w:r w:rsidRPr="00CE1A00">
        <w:rPr>
          <w:highlight w:val="cyan"/>
          <w:u w:val="single"/>
        </w:rPr>
        <w:t>While</w:t>
      </w:r>
      <w:r w:rsidRPr="00CE1A00">
        <w:rPr>
          <w:sz w:val="14"/>
          <w:highlight w:val="cyan"/>
        </w:rPr>
        <w:t xml:space="preserve"> </w:t>
      </w:r>
      <w:r w:rsidRPr="00CE1A00">
        <w:rPr>
          <w:sz w:val="14"/>
        </w:rPr>
        <w:t xml:space="preserve">it is possible that </w:t>
      </w:r>
      <w:r w:rsidRPr="00E94F10">
        <w:rPr>
          <w:u w:val="single"/>
        </w:rPr>
        <w:t xml:space="preserve">such </w:t>
      </w:r>
      <w:r w:rsidRPr="00CE1A00">
        <w:rPr>
          <w:highlight w:val="cyan"/>
          <w:u w:val="single"/>
        </w:rPr>
        <w:t>unilateral actions might spur Congress to</w:t>
      </w:r>
      <w:r w:rsidRPr="00352B0B">
        <w:rPr>
          <w:u w:val="single"/>
        </w:rPr>
        <w:t xml:space="preserve"> </w:t>
      </w:r>
      <w:r w:rsidRPr="00E94F10">
        <w:rPr>
          <w:u w:val="single"/>
        </w:rPr>
        <w:t>pass a law to</w:t>
      </w:r>
      <w:r w:rsidRPr="00CE1A00">
        <w:rPr>
          <w:sz w:val="14"/>
        </w:rPr>
        <w:t xml:space="preserve"> modify or </w:t>
      </w:r>
      <w:r w:rsidRPr="00CE1A00">
        <w:rPr>
          <w:highlight w:val="cyan"/>
          <w:u w:val="single"/>
        </w:rPr>
        <w:t>reverse a</w:t>
      </w:r>
      <w:r w:rsidRPr="00CE1A00">
        <w:rPr>
          <w:u w:val="single"/>
        </w:rPr>
        <w:t xml:space="preserve"> president’s </w:t>
      </w:r>
      <w:r w:rsidRPr="00CE1A00">
        <w:rPr>
          <w:highlight w:val="cyan"/>
          <w:u w:val="single"/>
        </w:rPr>
        <w:t>order</w:t>
      </w:r>
      <w:r w:rsidRPr="00CE1A00">
        <w:rPr>
          <w:sz w:val="14"/>
          <w:highlight w:val="cyan"/>
        </w:rPr>
        <w:t xml:space="preserve">, </w:t>
      </w:r>
      <w:r w:rsidRPr="00CE1A00">
        <w:rPr>
          <w:rStyle w:val="Emphasis"/>
          <w:highlight w:val="cyan"/>
        </w:rPr>
        <w:t>such responses</w:t>
      </w:r>
      <w:r w:rsidRPr="00E94F10">
        <w:rPr>
          <w:rStyle w:val="Emphasis"/>
        </w:rPr>
        <w:t xml:space="preserve"> by Congress </w:t>
      </w:r>
      <w:r w:rsidRPr="00CE1A00">
        <w:rPr>
          <w:rStyle w:val="Emphasis"/>
          <w:highlight w:val="cyan"/>
        </w:rPr>
        <w:t xml:space="preserve">are </w:t>
      </w:r>
      <w:r w:rsidRPr="00CE1A00">
        <w:rPr>
          <w:rStyle w:val="Box"/>
          <w:highlight w:val="cyan"/>
        </w:rPr>
        <w:t>rare</w:t>
      </w:r>
      <w:r w:rsidRPr="00CE1A00">
        <w:rPr>
          <w:sz w:val="14"/>
        </w:rPr>
        <w:t xml:space="preserve"> (Howell 2003, 113-117; Warber 2006, 119). </w:t>
      </w:r>
      <w:r w:rsidRPr="00CE1A00">
        <w:rPr>
          <w:rStyle w:val="StyleBoldUnderline"/>
          <w:highlight w:val="cyan"/>
        </w:rPr>
        <w:t xml:space="preserve">Enacting </w:t>
      </w:r>
      <w:r w:rsidRPr="00F86121">
        <w:rPr>
          <w:rStyle w:val="StyleBoldUnderline"/>
        </w:rPr>
        <w:t xml:space="preserve">a </w:t>
      </w:r>
      <w:r w:rsidRPr="00CE1A00">
        <w:rPr>
          <w:rStyle w:val="StyleBoldUnderline"/>
        </w:rPr>
        <w:t xml:space="preserve">major policy </w:t>
      </w:r>
      <w:r w:rsidRPr="00CE1A00">
        <w:rPr>
          <w:rStyle w:val="StyleBoldUnderline"/>
          <w:highlight w:val="cyan"/>
        </w:rPr>
        <w:t xml:space="preserve">executive order allows the president to </w:t>
      </w:r>
      <w:r w:rsidRPr="00CE1A00">
        <w:rPr>
          <w:rStyle w:val="Box"/>
          <w:highlight w:val="cyan"/>
        </w:rPr>
        <w:t>move the equilibrium</w:t>
      </w:r>
      <w:r w:rsidRPr="00CE1A00">
        <w:rPr>
          <w:rStyle w:val="StyleBoldUnderline"/>
          <w:highlight w:val="cyan"/>
        </w:rPr>
        <w:t xml:space="preserve"> toward his</w:t>
      </w:r>
      <w:r w:rsidRPr="00F86121">
        <w:rPr>
          <w:rStyle w:val="StyleBoldUnderline"/>
        </w:rPr>
        <w:t xml:space="preserve"> preferred </w:t>
      </w:r>
      <w:r w:rsidRPr="00CE1A00">
        <w:rPr>
          <w:rStyle w:val="StyleBoldUnderline"/>
          <w:highlight w:val="cyan"/>
        </w:rPr>
        <w:t>outcome</w:t>
      </w:r>
      <w:r w:rsidRPr="00CE1A00">
        <w:rPr>
          <w:rStyle w:val="StyleBoldUnderline"/>
          <w:b/>
          <w:highlight w:val="cyan"/>
        </w:rPr>
        <w:t xml:space="preserve"> </w:t>
      </w:r>
      <w:r w:rsidRPr="00CE1A00">
        <w:rPr>
          <w:rStyle w:val="Box"/>
          <w:highlight w:val="cyan"/>
        </w:rPr>
        <w:t>without having to spend time</w:t>
      </w:r>
      <w:r w:rsidRPr="00CE1A00">
        <w:rPr>
          <w:rStyle w:val="Emphasis"/>
          <w:highlight w:val="cyan"/>
        </w:rPr>
        <w:t xml:space="preserve"> lining up votes or forming coalitions with legislators</w:t>
      </w:r>
      <w:r w:rsidRPr="00F86121">
        <w:rPr>
          <w:rStyle w:val="StyleBoldUnderline"/>
          <w:b/>
        </w:rPr>
        <w:t>.</w:t>
      </w:r>
      <w:r w:rsidRPr="00CE1A00">
        <w:rPr>
          <w:sz w:val="14"/>
        </w:rPr>
        <w:t xml:space="preserve"> </w:t>
      </w:r>
      <w:r w:rsidRPr="007E437D">
        <w:rPr>
          <w:u w:val="single"/>
        </w:rPr>
        <w:t>As a result</w:t>
      </w:r>
      <w:r w:rsidRPr="00CE1A00">
        <w:rPr>
          <w:sz w:val="14"/>
        </w:rPr>
        <w:t xml:space="preserve">, and since reversal from Congress is unlikely, </w:t>
      </w:r>
      <w:r w:rsidRPr="007E437D">
        <w:rPr>
          <w:u w:val="single"/>
        </w:rPr>
        <w:t>presidents have</w:t>
      </w:r>
      <w:r w:rsidRPr="00CE1A00">
        <w:rPr>
          <w:sz w:val="14"/>
        </w:rPr>
        <w:t xml:space="preserve"> a </w:t>
      </w:r>
      <w:r w:rsidRPr="007E437D">
        <w:rPr>
          <w:u w:val="single"/>
        </w:rPr>
        <w:t>greater incentive to issue major policy orders</w:t>
      </w:r>
      <w:r w:rsidRPr="00CE1A00">
        <w:rPr>
          <w:sz w:val="14"/>
        </w:rPr>
        <w:t xml:space="preserve"> </w:t>
      </w:r>
      <w:r w:rsidRPr="00CE1A00">
        <w:rPr>
          <w:rStyle w:val="Emphasis"/>
        </w:rPr>
        <w:t>to overcome legislative hurdles.</w:t>
      </w:r>
    </w:p>
    <w:p w14:paraId="21874955" w14:textId="77777777" w:rsidR="001E285A" w:rsidRDefault="001E285A" w:rsidP="001E285A"/>
    <w:p w14:paraId="5E1511D3" w14:textId="77777777" w:rsidR="001E285A" w:rsidRPr="003F3B21" w:rsidRDefault="001E285A" w:rsidP="001E285A">
      <w:pPr>
        <w:pStyle w:val="Heading4"/>
      </w:pPr>
      <w:r>
        <w:t xml:space="preserve">The CP creates a reputational cost to backsliding </w:t>
      </w:r>
    </w:p>
    <w:p w14:paraId="6959C496" w14:textId="77777777" w:rsidR="001E285A" w:rsidRDefault="001E285A" w:rsidP="001E285A">
      <w:r w:rsidRPr="0002490D">
        <w:t xml:space="preserve">Eric </w:t>
      </w:r>
      <w:r w:rsidRPr="0002490D">
        <w:rPr>
          <w:rStyle w:val="StyleStyleBold12pt"/>
        </w:rPr>
        <w:t>Posner</w:t>
      </w:r>
      <w:r>
        <w:rPr>
          <w:rStyle w:val="StyleStyleBold12pt"/>
        </w:rPr>
        <w:t xml:space="preserve"> and Vermeule 7</w:t>
      </w:r>
      <w:r w:rsidRPr="0002490D">
        <w:t xml:space="preserve">, </w:t>
      </w:r>
      <w:r w:rsidRPr="00365103">
        <w:t>Professor of Law, The University of Chicago Law School, and Adrian Vermeule, Professor of Law, Harvard Law School, 2007, The Credible Executive</w:t>
      </w:r>
      <w:r w:rsidRPr="0002490D">
        <w:t>, 74 U. Chi. L. Rev. 865</w:t>
      </w:r>
    </w:p>
    <w:p w14:paraId="33D78EC7" w14:textId="77777777" w:rsidR="001E285A" w:rsidRPr="0002490D" w:rsidRDefault="001E285A" w:rsidP="001E285A"/>
    <w:p w14:paraId="6F8D2B6D" w14:textId="77777777" w:rsidR="001E285A" w:rsidRPr="001E285A" w:rsidRDefault="001E285A" w:rsidP="001E285A">
      <w:pPr>
        <w:rPr>
          <w:sz w:val="14"/>
        </w:rPr>
      </w:pPr>
      <w:r w:rsidRPr="00365103">
        <w:rPr>
          <w:sz w:val="14"/>
        </w:rPr>
        <w:t xml:space="preserve">As we noted earlier, </w:t>
      </w:r>
      <w:r w:rsidRPr="00365103">
        <w:rPr>
          <w:rStyle w:val="StyleBoldUnderline"/>
          <w:highlight w:val="cyan"/>
        </w:rPr>
        <w:t>legal scholars rarely note</w:t>
      </w:r>
      <w:r w:rsidRPr="009E64B4">
        <w:rPr>
          <w:rStyle w:val="StyleBoldUnderline"/>
        </w:rPr>
        <w:t xml:space="preserve"> the problem of </w:t>
      </w:r>
      <w:r w:rsidRPr="00365103">
        <w:rPr>
          <w:rStyle w:val="StyleBoldUnderline"/>
          <w:highlight w:val="cyan"/>
        </w:rPr>
        <w:t>executive credibility</w:t>
      </w:r>
      <w:r w:rsidRPr="009E64B4">
        <w:rPr>
          <w:rStyle w:val="StyleBoldUnderline"/>
        </w:rPr>
        <w:t>, preferring to dwell on</w:t>
      </w:r>
      <w:r w:rsidRPr="00365103">
        <w:rPr>
          <w:sz w:val="14"/>
        </w:rPr>
        <w:t xml:space="preserve"> the problem of aggrandizement by </w:t>
      </w:r>
      <w:r w:rsidRPr="009E64B4">
        <w:rPr>
          <w:rStyle w:val="StyleBoldUnderline"/>
        </w:rPr>
        <w:t>ill-motivated presidents</w:t>
      </w:r>
      <w:r w:rsidRPr="00365103">
        <w:rPr>
          <w:sz w:val="14"/>
        </w:rPr>
        <w:t xml:space="preserve">. Ironically, this </w:t>
      </w:r>
      <w:r w:rsidRPr="00365103">
        <w:rPr>
          <w:rStyle w:val="StyleBoldUnderline"/>
          <w:highlight w:val="cyan"/>
        </w:rPr>
        <w:t>assumption that presidents seek to maximize</w:t>
      </w:r>
      <w:r w:rsidRPr="00365103">
        <w:rPr>
          <w:rStyle w:val="StyleBoldUnderline"/>
        </w:rPr>
        <w:t xml:space="preserve"> </w:t>
      </w:r>
      <w:r w:rsidRPr="00365103">
        <w:rPr>
          <w:rStyle w:val="StyleBoldUnderline"/>
          <w:highlight w:val="cyan"/>
        </w:rPr>
        <w:t>power has obscured</w:t>
      </w:r>
      <w:r w:rsidRPr="009E64B4">
        <w:rPr>
          <w:rStyle w:val="StyleBoldUnderline"/>
        </w:rPr>
        <w:t xml:space="preserve"> one of the </w:t>
      </w:r>
      <w:r w:rsidRPr="00365103">
        <w:rPr>
          <w:rStyle w:val="StyleBoldUnderline"/>
          <w:highlight w:val="cyan"/>
        </w:rPr>
        <w:t>greatest constraints</w:t>
      </w:r>
      <w:r w:rsidRPr="00365103">
        <w:rPr>
          <w:sz w:val="14"/>
        </w:rPr>
        <w:t xml:space="preserve"> on aggrandizement, </w:t>
      </w:r>
      <w:r w:rsidRPr="009E64B4">
        <w:rPr>
          <w:rStyle w:val="StyleBoldUnderline"/>
        </w:rPr>
        <w:t>namely, the president's own interest in maintaining</w:t>
      </w:r>
      <w:r w:rsidRPr="00365103">
        <w:rPr>
          <w:sz w:val="14"/>
        </w:rPr>
        <w:t xml:space="preserve"> his </w:t>
      </w:r>
      <w:r w:rsidRPr="00365103">
        <w:rPr>
          <w:rStyle w:val="Emphasis"/>
          <w:highlight w:val="cyan"/>
        </w:rPr>
        <w:t>credibility</w:t>
      </w:r>
      <w:r w:rsidRPr="00365103">
        <w:rPr>
          <w:sz w:val="14"/>
        </w:rPr>
        <w:t xml:space="preserve">. Neither a well-motivated nor an ill-motivated president can accomplish his goals if the public does not trust him. n34 This </w:t>
      </w:r>
      <w:r w:rsidRPr="00365103">
        <w:rPr>
          <w:rStyle w:val="Box"/>
          <w:highlight w:val="cyan"/>
        </w:rPr>
        <w:t>concern with reputation</w:t>
      </w:r>
      <w:r w:rsidRPr="00365103">
        <w:rPr>
          <w:sz w:val="14"/>
        </w:rPr>
        <w:t xml:space="preserve"> may </w:t>
      </w:r>
      <w:r w:rsidRPr="00365103">
        <w:rPr>
          <w:rStyle w:val="StyleBoldUnderline"/>
          <w:b/>
          <w:highlight w:val="cyan"/>
        </w:rPr>
        <w:t xml:space="preserve">put a </w:t>
      </w:r>
      <w:r w:rsidRPr="00365103">
        <w:rPr>
          <w:rStyle w:val="Emphasis"/>
          <w:highlight w:val="cyan"/>
        </w:rPr>
        <w:t>far greater check</w:t>
      </w:r>
      <w:r w:rsidRPr="00365103">
        <w:rPr>
          <w:rStyle w:val="StyleBoldUnderline"/>
          <w:b/>
          <w:highlight w:val="cyan"/>
        </w:rPr>
        <w:t xml:space="preserve"> on the president's actions than</w:t>
      </w:r>
      <w:r w:rsidRPr="00365103">
        <w:rPr>
          <w:sz w:val="14"/>
        </w:rPr>
        <w:t xml:space="preserve"> do the </w:t>
      </w:r>
      <w:r w:rsidRPr="00365103">
        <w:rPr>
          <w:rStyle w:val="StyleBoldUnderline"/>
          <w:b/>
          <w:highlight w:val="cyan"/>
        </w:rPr>
        <w:t>reactions of</w:t>
      </w:r>
      <w:r w:rsidRPr="009E64B4">
        <w:rPr>
          <w:rStyle w:val="StyleBoldUnderline"/>
          <w:b/>
        </w:rPr>
        <w:t xml:space="preserve"> the </w:t>
      </w:r>
      <w:r w:rsidRPr="00365103">
        <w:rPr>
          <w:rStyle w:val="StyleBoldUnderline"/>
          <w:b/>
          <w:highlight w:val="cyan"/>
        </w:rPr>
        <w:t xml:space="preserve">other branches </w:t>
      </w:r>
      <w:r w:rsidRPr="00365103">
        <w:rPr>
          <w:rStyle w:val="StyleBoldUnderline"/>
          <w:b/>
        </w:rPr>
        <w:t>of the government</w:t>
      </w:r>
      <w:r w:rsidRPr="00365103">
        <w:rPr>
          <w:b/>
          <w:sz w:val="14"/>
        </w:rPr>
        <w:t>.</w:t>
      </w:r>
    </w:p>
    <w:p w14:paraId="15C7EB36" w14:textId="77777777" w:rsidR="001E285A" w:rsidRDefault="001E285A" w:rsidP="001E285A">
      <w:pPr>
        <w:pStyle w:val="Heading2"/>
      </w:pPr>
      <w:r>
        <w:t>DA</w:t>
      </w:r>
    </w:p>
    <w:p w14:paraId="31973EC6" w14:textId="77777777" w:rsidR="001E285A" w:rsidRDefault="001E285A" w:rsidP="001E285A">
      <w:pPr>
        <w:pStyle w:val="Heading4"/>
      </w:pPr>
      <w:r>
        <w:t xml:space="preserve">Very Probable- conflict is inevitable it’s a question of containing escalation </w:t>
      </w:r>
    </w:p>
    <w:p w14:paraId="125008B3" w14:textId="77777777" w:rsidR="001E285A" w:rsidRDefault="001E285A" w:rsidP="001E285A">
      <w:r w:rsidRPr="000404A8">
        <w:rPr>
          <w:rStyle w:val="StyleStyleBold12pt"/>
        </w:rPr>
        <w:t>Kagan 7</w:t>
      </w:r>
      <w:r>
        <w:t xml:space="preserve"> End of Dreams, Return of History, Robert Kagan, </w:t>
      </w:r>
      <w:r w:rsidRPr="000404A8">
        <w:t>senior associate at the Carnegie Endowment for International Peace and senior transatlantic fellow at the German Marshall Fund</w:t>
      </w:r>
      <w:r>
        <w:t xml:space="preserve">, July 17, 2007, policy review, no. 144, </w:t>
      </w:r>
      <w:r w:rsidRPr="000404A8">
        <w:t>http://www.hoover.org/publications/policy-review/article/6136</w:t>
      </w:r>
    </w:p>
    <w:p w14:paraId="236A7B8B" w14:textId="77777777" w:rsidR="001E285A" w:rsidRDefault="001E285A" w:rsidP="001E285A"/>
    <w:p w14:paraId="47124608" w14:textId="77777777" w:rsidR="001E285A" w:rsidRDefault="001E285A" w:rsidP="001E285A">
      <w:pPr>
        <w:rPr>
          <w:sz w:val="14"/>
        </w:rPr>
      </w:pPr>
      <w:r w:rsidRPr="000404A8">
        <w:rPr>
          <w:sz w:val="14"/>
        </w:rPr>
        <w:t xml:space="preserve">Finally, there is the United States itself. As a matter of national policy stretching back across numerous administrations, Democratic and Republican, liberal and conservative, </w:t>
      </w:r>
      <w:r w:rsidRPr="000404A8">
        <w:rPr>
          <w:rStyle w:val="StyleBoldUnderline"/>
          <w:highlight w:val="cyan"/>
        </w:rPr>
        <w:t>Americans have</w:t>
      </w:r>
      <w:r w:rsidRPr="00387C21">
        <w:rPr>
          <w:rStyle w:val="StyleBoldUnderline"/>
        </w:rPr>
        <w:t xml:space="preserve"> </w:t>
      </w:r>
      <w:r w:rsidRPr="000404A8">
        <w:rPr>
          <w:rStyle w:val="StyleBoldUnderline"/>
          <w:highlight w:val="cyan"/>
        </w:rPr>
        <w:t>insisted on preserving</w:t>
      </w:r>
      <w:r w:rsidRPr="00387C21">
        <w:rPr>
          <w:rStyle w:val="StyleBoldUnderline"/>
        </w:rPr>
        <w:t xml:space="preserve"> regional </w:t>
      </w:r>
      <w:r w:rsidRPr="000404A8">
        <w:rPr>
          <w:rStyle w:val="Box"/>
          <w:highlight w:val="cyan"/>
        </w:rPr>
        <w:t>predominance</w:t>
      </w:r>
      <w:r w:rsidRPr="000404A8">
        <w:rPr>
          <w:sz w:val="14"/>
          <w:highlight w:val="cyan"/>
        </w:rPr>
        <w:t xml:space="preserve"> </w:t>
      </w:r>
      <w:r w:rsidRPr="000404A8">
        <w:rPr>
          <w:rStyle w:val="StyleBoldUnderline"/>
          <w:highlight w:val="cyan"/>
        </w:rPr>
        <w:t>in East Asia</w:t>
      </w:r>
      <w:r w:rsidRPr="00387C21">
        <w:rPr>
          <w:rStyle w:val="StyleBoldUnderline"/>
        </w:rPr>
        <w:t xml:space="preserve">; the </w:t>
      </w:r>
      <w:r w:rsidRPr="000404A8">
        <w:rPr>
          <w:rStyle w:val="StyleBoldUnderline"/>
          <w:highlight w:val="cyan"/>
        </w:rPr>
        <w:t>Middle East</w:t>
      </w:r>
      <w:r w:rsidRPr="00387C21">
        <w:rPr>
          <w:rStyle w:val="StyleBoldUnderline"/>
        </w:rPr>
        <w:t>; the</w:t>
      </w:r>
      <w:r w:rsidRPr="000404A8">
        <w:rPr>
          <w:sz w:val="14"/>
        </w:rPr>
        <w:t xml:space="preserve"> </w:t>
      </w:r>
      <w:r w:rsidRPr="000404A8">
        <w:rPr>
          <w:rStyle w:val="StyleBoldUnderline"/>
          <w:highlight w:val="cyan"/>
        </w:rPr>
        <w:t>Western Hemisphere</w:t>
      </w:r>
      <w:r w:rsidRPr="000404A8">
        <w:rPr>
          <w:sz w:val="14"/>
        </w:rPr>
        <w:t xml:space="preserve">; until recently, </w:t>
      </w:r>
      <w:r w:rsidRPr="000404A8">
        <w:rPr>
          <w:rStyle w:val="StyleBoldUnderline"/>
          <w:highlight w:val="cyan"/>
        </w:rPr>
        <w:t>Europe; and</w:t>
      </w:r>
      <w:r w:rsidRPr="000404A8">
        <w:rPr>
          <w:sz w:val="14"/>
        </w:rPr>
        <w:t xml:space="preserve"> now, increasingly, </w:t>
      </w:r>
      <w:r w:rsidRPr="000404A8">
        <w:rPr>
          <w:rStyle w:val="StyleBoldUnderline"/>
          <w:highlight w:val="cyan"/>
        </w:rPr>
        <w:t>Central A</w:t>
      </w:r>
      <w:r w:rsidRPr="00387C21">
        <w:rPr>
          <w:rStyle w:val="StyleBoldUnderline"/>
        </w:rPr>
        <w:t>sia</w:t>
      </w:r>
      <w:r w:rsidRPr="000404A8">
        <w:rPr>
          <w:sz w:val="14"/>
        </w:rPr>
        <w:t xml:space="preserve">. This was its goal after the Second World War, and since the end of the Cold War, beginning with the first Bush administration and continuing through the Clinton years, the United States did not retract but expanded its influence eastward across Europe and into the Middle East, Central Asia, and the Caucasus. </w:t>
      </w:r>
      <w:r w:rsidRPr="00387C21">
        <w:rPr>
          <w:rStyle w:val="StyleBoldUnderline"/>
        </w:rPr>
        <w:t>Even as it maintains its position</w:t>
      </w:r>
      <w:r w:rsidRPr="000404A8">
        <w:rPr>
          <w:sz w:val="14"/>
        </w:rPr>
        <w:t xml:space="preserve"> as the predominant global power, </w:t>
      </w:r>
      <w:r w:rsidRPr="000404A8">
        <w:rPr>
          <w:rStyle w:val="StyleBoldUnderline"/>
          <w:highlight w:val="cyan"/>
        </w:rPr>
        <w:t xml:space="preserve">it is also engaged in </w:t>
      </w:r>
      <w:r w:rsidRPr="000404A8">
        <w:rPr>
          <w:rStyle w:val="Box"/>
          <w:highlight w:val="cyan"/>
        </w:rPr>
        <w:t>hegemonic competition</w:t>
      </w:r>
      <w:r w:rsidRPr="00387C21">
        <w:rPr>
          <w:rStyle w:val="Box"/>
        </w:rPr>
        <w:t>s</w:t>
      </w:r>
      <w:r w:rsidRPr="00387C21">
        <w:rPr>
          <w:rStyle w:val="StyleBoldUnderline"/>
        </w:rPr>
        <w:t xml:space="preserve"> in these regions</w:t>
      </w:r>
      <w:r w:rsidRPr="000404A8">
        <w:rPr>
          <w:sz w:val="14"/>
        </w:rPr>
        <w:t xml:space="preserve"> </w:t>
      </w:r>
      <w:r w:rsidRPr="000404A8">
        <w:rPr>
          <w:rStyle w:val="StyleBoldUnderline"/>
          <w:highlight w:val="cyan"/>
        </w:rPr>
        <w:t>with China</w:t>
      </w:r>
      <w:r w:rsidRPr="000404A8">
        <w:rPr>
          <w:sz w:val="14"/>
        </w:rPr>
        <w:t xml:space="preserve"> in East and Central Asia, with </w:t>
      </w:r>
      <w:r w:rsidRPr="000404A8">
        <w:rPr>
          <w:rStyle w:val="StyleBoldUnderline"/>
          <w:highlight w:val="cyan"/>
        </w:rPr>
        <w:t>Iran</w:t>
      </w:r>
      <w:r w:rsidRPr="000404A8">
        <w:rPr>
          <w:sz w:val="14"/>
        </w:rPr>
        <w:t xml:space="preserve"> in the Middle East and Central Asia</w:t>
      </w:r>
      <w:r w:rsidRPr="00387C21">
        <w:rPr>
          <w:rStyle w:val="StyleBoldUnderline"/>
        </w:rPr>
        <w:t xml:space="preserve">, </w:t>
      </w:r>
      <w:r w:rsidRPr="000404A8">
        <w:rPr>
          <w:rStyle w:val="StyleBoldUnderline"/>
          <w:highlight w:val="cyan"/>
        </w:rPr>
        <w:t>and</w:t>
      </w:r>
      <w:r w:rsidRPr="00387C21">
        <w:rPr>
          <w:rStyle w:val="StyleBoldUnderline"/>
        </w:rPr>
        <w:t xml:space="preserve"> with </w:t>
      </w:r>
      <w:r w:rsidRPr="000404A8">
        <w:rPr>
          <w:rStyle w:val="StyleBoldUnderline"/>
          <w:highlight w:val="cyan"/>
        </w:rPr>
        <w:t>Russia</w:t>
      </w:r>
      <w:r w:rsidRPr="000404A8">
        <w:rPr>
          <w:sz w:val="14"/>
        </w:rPr>
        <w:t xml:space="preserve"> in Eastern Europe, Central Asia, and the Caucasus. The United States, too, is more of a traditional than a postmodern power, and though Americans are loath to acknowledge it, they generally prefer their global place as “No. 1” and are equally loath to relinquish it. Once having entered a region, whether for practical or idealistic reasons, they are remarkably slow to withdraw 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 </w:t>
      </w:r>
      <w:r w:rsidRPr="000404A8">
        <w:rPr>
          <w:rStyle w:val="Box"/>
          <w:highlight w:val="cyan"/>
        </w:rPr>
        <w:t>Nationalism</w:t>
      </w:r>
      <w:r w:rsidRPr="00387C21">
        <w:rPr>
          <w:rStyle w:val="Box"/>
        </w:rPr>
        <w:t xml:space="preserve"> in all its forms </w:t>
      </w:r>
      <w:r w:rsidRPr="000404A8">
        <w:rPr>
          <w:rStyle w:val="Box"/>
          <w:highlight w:val="cyan"/>
        </w:rPr>
        <w:t>is back</w:t>
      </w:r>
      <w:r w:rsidRPr="000404A8">
        <w:rPr>
          <w:sz w:val="14"/>
          <w:highlight w:val="cyan"/>
        </w:rPr>
        <w:t>,</w:t>
      </w:r>
      <w:r w:rsidRPr="000404A8">
        <w:rPr>
          <w:sz w:val="14"/>
        </w:rPr>
        <w:t xml:space="preserve"> if it ever went away, </w:t>
      </w:r>
      <w:r w:rsidRPr="000404A8">
        <w:rPr>
          <w:rStyle w:val="StyleBoldUnderline"/>
          <w:highlight w:val="cyan"/>
        </w:rPr>
        <w:t>and so is</w:t>
      </w:r>
      <w:r w:rsidRPr="00387C21">
        <w:rPr>
          <w:rStyle w:val="StyleBoldUnderline"/>
        </w:rPr>
        <w:t xml:space="preserve"> </w:t>
      </w:r>
      <w:r w:rsidRPr="000404A8">
        <w:rPr>
          <w:rStyle w:val="Box"/>
        </w:rPr>
        <w:t xml:space="preserve">international </w:t>
      </w:r>
      <w:r w:rsidRPr="000404A8">
        <w:rPr>
          <w:rStyle w:val="Box"/>
          <w:highlight w:val="cyan"/>
        </w:rPr>
        <w:t>competition</w:t>
      </w:r>
      <w:r w:rsidRPr="000404A8">
        <w:rPr>
          <w:rStyle w:val="StyleBoldUnderline"/>
          <w:highlight w:val="cyan"/>
        </w:rPr>
        <w:t xml:space="preserve"> for power</w:t>
      </w:r>
      <w:r w:rsidRPr="00387C21">
        <w:rPr>
          <w:rStyle w:val="StyleBoldUnderline"/>
        </w:rPr>
        <w:t>,</w:t>
      </w:r>
      <w:r w:rsidRPr="000404A8">
        <w:rPr>
          <w:sz w:val="14"/>
        </w:rPr>
        <w:t xml:space="preserve"> influence, honor, and status. </w:t>
      </w:r>
      <w:r w:rsidRPr="00387C21">
        <w:rPr>
          <w:rStyle w:val="StyleBoldUnderline"/>
        </w:rPr>
        <w:t xml:space="preserve">American </w:t>
      </w:r>
      <w:r w:rsidRPr="000404A8">
        <w:rPr>
          <w:rStyle w:val="StyleBoldUnderline"/>
          <w:highlight w:val="cyan"/>
        </w:rPr>
        <w:t xml:space="preserve">predominance </w:t>
      </w:r>
      <w:r w:rsidRPr="000404A8">
        <w:rPr>
          <w:rStyle w:val="Box"/>
          <w:highlight w:val="cyan"/>
        </w:rPr>
        <w:t>prevents these rivalries from intensifying</w:t>
      </w:r>
      <w:r w:rsidRPr="000404A8">
        <w:rPr>
          <w:sz w:val="14"/>
        </w:rPr>
        <w:t xml:space="preserve"> — </w:t>
      </w:r>
      <w:r w:rsidRPr="00387C21">
        <w:rPr>
          <w:rStyle w:val="StyleBoldUnderline"/>
        </w:rPr>
        <w:t>its regional as well as its global</w:t>
      </w:r>
      <w:r w:rsidRPr="000404A8">
        <w:rPr>
          <w:sz w:val="14"/>
        </w:rPr>
        <w:t xml:space="preserve"> </w:t>
      </w:r>
      <w:r w:rsidRPr="00387C21">
        <w:rPr>
          <w:rStyle w:val="StyleBoldUnderline"/>
        </w:rPr>
        <w:t>predominance</w:t>
      </w:r>
      <w:r w:rsidRPr="000404A8">
        <w:rPr>
          <w:sz w:val="14"/>
        </w:rPr>
        <w:t xml:space="preserve">. </w:t>
      </w:r>
      <w:r w:rsidRPr="000404A8">
        <w:rPr>
          <w:rStyle w:val="StyleBoldUnderline"/>
          <w:highlight w:val="cyan"/>
        </w:rPr>
        <w:t xml:space="preserve">Were the </w:t>
      </w:r>
      <w:r w:rsidRPr="000404A8">
        <w:rPr>
          <w:rStyle w:val="Box"/>
          <w:highlight w:val="cyan"/>
        </w:rPr>
        <w:t>U</w:t>
      </w:r>
      <w:r w:rsidRPr="00387C21">
        <w:rPr>
          <w:rStyle w:val="StyleBoldUnderline"/>
        </w:rPr>
        <w:t xml:space="preserve">nited </w:t>
      </w:r>
      <w:r w:rsidRPr="000404A8">
        <w:rPr>
          <w:rStyle w:val="Box"/>
          <w:highlight w:val="cyan"/>
        </w:rPr>
        <w:t>S</w:t>
      </w:r>
      <w:r w:rsidRPr="00387C21">
        <w:rPr>
          <w:rStyle w:val="StyleBoldUnderline"/>
        </w:rPr>
        <w:t xml:space="preserve">tates </w:t>
      </w:r>
      <w:r w:rsidRPr="000404A8">
        <w:rPr>
          <w:rStyle w:val="StyleBoldUnderline"/>
          <w:highlight w:val="cyan"/>
        </w:rPr>
        <w:t>to diminish</w:t>
      </w:r>
      <w:r w:rsidRPr="00387C21">
        <w:rPr>
          <w:rStyle w:val="StyleBoldUnderline"/>
        </w:rPr>
        <w:t xml:space="preserve"> its influence </w:t>
      </w:r>
      <w:r w:rsidRPr="000404A8">
        <w:rPr>
          <w:sz w:val="14"/>
        </w:rPr>
        <w:t xml:space="preserve">in the regions where it is currently the strongest power, </w:t>
      </w:r>
      <w:r w:rsidRPr="00387C21">
        <w:rPr>
          <w:rStyle w:val="StyleBoldUnderline"/>
        </w:rPr>
        <w:t xml:space="preserve">the </w:t>
      </w:r>
      <w:r w:rsidRPr="000404A8">
        <w:rPr>
          <w:rStyle w:val="StyleBoldUnderline"/>
          <w:highlight w:val="cyan"/>
        </w:rPr>
        <w:t>other nations</w:t>
      </w:r>
      <w:r w:rsidRPr="000404A8">
        <w:rPr>
          <w:sz w:val="14"/>
          <w:highlight w:val="cyan"/>
        </w:rPr>
        <w:t xml:space="preserve"> </w:t>
      </w:r>
      <w:r w:rsidRPr="000404A8">
        <w:rPr>
          <w:rStyle w:val="StyleBoldUnderline"/>
          <w:highlight w:val="cyan"/>
        </w:rPr>
        <w:t>would settle disputes</w:t>
      </w:r>
      <w:r w:rsidRPr="000404A8">
        <w:rPr>
          <w:sz w:val="14"/>
        </w:rPr>
        <w:t xml:space="preserve"> as great and lesser powers have done in the past: sometimes through diplomacy and accommodation but </w:t>
      </w:r>
      <w:r w:rsidRPr="00387C21">
        <w:rPr>
          <w:rStyle w:val="StyleBoldUnderline"/>
        </w:rPr>
        <w:t xml:space="preserve">often </w:t>
      </w:r>
      <w:r w:rsidRPr="000404A8">
        <w:rPr>
          <w:rStyle w:val="StyleBoldUnderline"/>
          <w:highlight w:val="cyan"/>
        </w:rPr>
        <w:t>through</w:t>
      </w:r>
      <w:r w:rsidRPr="00387C21">
        <w:rPr>
          <w:rStyle w:val="StyleBoldUnderline"/>
        </w:rPr>
        <w:t xml:space="preserve"> </w:t>
      </w:r>
      <w:r w:rsidRPr="00387C21">
        <w:rPr>
          <w:rStyle w:val="Box"/>
        </w:rPr>
        <w:t xml:space="preserve">confrontation and </w:t>
      </w:r>
      <w:r w:rsidRPr="000404A8">
        <w:rPr>
          <w:rStyle w:val="Box"/>
          <w:highlight w:val="cyan"/>
        </w:rPr>
        <w:t>wars</w:t>
      </w:r>
      <w:r w:rsidRPr="00387C21">
        <w:rPr>
          <w:rStyle w:val="StyleBoldUnderline"/>
        </w:rPr>
        <w:t xml:space="preserve"> of varying scope,</w:t>
      </w:r>
      <w:r w:rsidRPr="000404A8">
        <w:rPr>
          <w:sz w:val="14"/>
        </w:rPr>
        <w:t xml:space="preserve"> </w:t>
      </w:r>
      <w:r w:rsidRPr="00387C21">
        <w:rPr>
          <w:rStyle w:val="StyleBoldUnderline"/>
        </w:rPr>
        <w:t>intensity, and destructiveness</w:t>
      </w:r>
      <w:r w:rsidRPr="000404A8">
        <w:rPr>
          <w:sz w:val="14"/>
        </w:rPr>
        <w:t xml:space="preserve">. One novel aspect of such a multipolar world is that </w:t>
      </w:r>
      <w:r w:rsidRPr="00387C21">
        <w:rPr>
          <w:rStyle w:val="StyleBoldUnderline"/>
        </w:rPr>
        <w:t xml:space="preserve">most of these powers would </w:t>
      </w:r>
      <w:r w:rsidRPr="000404A8">
        <w:rPr>
          <w:rStyle w:val="StyleBoldUnderline"/>
          <w:highlight w:val="cyan"/>
        </w:rPr>
        <w:t xml:space="preserve">possess </w:t>
      </w:r>
      <w:r w:rsidRPr="000404A8">
        <w:rPr>
          <w:rStyle w:val="Box"/>
          <w:highlight w:val="cyan"/>
        </w:rPr>
        <w:t>nuclear weapons</w:t>
      </w:r>
      <w:r w:rsidRPr="000404A8">
        <w:rPr>
          <w:sz w:val="14"/>
          <w:highlight w:val="cyan"/>
        </w:rPr>
        <w:t xml:space="preserve">. </w:t>
      </w:r>
      <w:r w:rsidRPr="000404A8">
        <w:rPr>
          <w:rStyle w:val="StyleBoldUnderline"/>
          <w:highlight w:val="cyan"/>
        </w:rPr>
        <w:t>That could make wars</w:t>
      </w:r>
      <w:r w:rsidRPr="00387C21">
        <w:rPr>
          <w:rStyle w:val="StyleBoldUnderline"/>
        </w:rPr>
        <w:t xml:space="preserve"> between them less likely, or it could simply make them more </w:t>
      </w:r>
      <w:r w:rsidRPr="000404A8">
        <w:rPr>
          <w:rStyle w:val="Box"/>
          <w:highlight w:val="cyan"/>
        </w:rPr>
        <w:t>catastrophic</w:t>
      </w:r>
      <w:r w:rsidRPr="00387C21">
        <w:rPr>
          <w:rStyle w:val="StyleBoldUnderline"/>
        </w:rPr>
        <w:t>.</w:t>
      </w:r>
      <w:r>
        <w:rPr>
          <w:rStyle w:val="StyleBoldUnderline"/>
        </w:rPr>
        <w:t xml:space="preserve"> </w:t>
      </w:r>
      <w:r w:rsidRPr="00387C21">
        <w:rPr>
          <w:rStyle w:val="StyleBoldUnderline"/>
        </w:rPr>
        <w:t>It is</w:t>
      </w:r>
      <w:r w:rsidRPr="000404A8">
        <w:rPr>
          <w:sz w:val="14"/>
        </w:rPr>
        <w:t xml:space="preserve"> easy but also </w:t>
      </w:r>
      <w:r w:rsidRPr="00387C21">
        <w:rPr>
          <w:rStyle w:val="StyleBoldUnderline"/>
        </w:rPr>
        <w:t xml:space="preserve">dangerous to underestimate the role the United States plays in providing a </w:t>
      </w:r>
      <w:r w:rsidRPr="00387C21">
        <w:rPr>
          <w:rStyle w:val="Box"/>
        </w:rPr>
        <w:t>measure of stability</w:t>
      </w:r>
      <w:r w:rsidRPr="000404A8">
        <w:rPr>
          <w:sz w:val="14"/>
        </w:rPr>
        <w:t xml:space="preserve"> in the world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w:t>
      </w:r>
      <w:r w:rsidRPr="00387C21">
        <w:rPr>
          <w:rStyle w:val="StyleBoldUnderline"/>
        </w:rPr>
        <w:t xml:space="preserve">Such order as exists in the world rests </w:t>
      </w:r>
      <w:r w:rsidRPr="000404A8">
        <w:rPr>
          <w:sz w:val="14"/>
        </w:rPr>
        <w:t xml:space="preserve">not merely on the goodwill of peoples but </w:t>
      </w:r>
      <w:r w:rsidRPr="00387C21">
        <w:rPr>
          <w:rStyle w:val="StyleBoldUnderline"/>
        </w:rPr>
        <w:t>on a foundation provided by American power</w:t>
      </w:r>
      <w:r w:rsidRPr="000404A8">
        <w:rPr>
          <w:sz w:val="14"/>
        </w:rPr>
        <w:t xml:space="preserve">. Even the European Union, that great geopolitical miracle, owes its founding to American power, for without it the European nations after World War ii would never have felt secure enough to reintegrate Germany. Most Europeans recoil at the thought, but even today Europe ’s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w:t>
      </w:r>
      <w:r w:rsidRPr="00387C21">
        <w:rPr>
          <w:rStyle w:val="StyleBoldUnderline"/>
        </w:rPr>
        <w:t xml:space="preserve">International </w:t>
      </w:r>
      <w:r w:rsidRPr="000404A8">
        <w:rPr>
          <w:rStyle w:val="StyleBoldUnderline"/>
          <w:highlight w:val="cyan"/>
        </w:rPr>
        <w:t>order does not rest on ideas and institutions</w:t>
      </w:r>
      <w:r w:rsidRPr="000404A8">
        <w:rPr>
          <w:sz w:val="14"/>
          <w:highlight w:val="cyan"/>
        </w:rPr>
        <w:t xml:space="preserve">. </w:t>
      </w:r>
      <w:r w:rsidRPr="000404A8">
        <w:rPr>
          <w:rStyle w:val="Box"/>
          <w:highlight w:val="cyan"/>
        </w:rPr>
        <w:t>It is shaped by</w:t>
      </w:r>
      <w:r w:rsidRPr="00387C21">
        <w:rPr>
          <w:rStyle w:val="Box"/>
        </w:rPr>
        <w:t xml:space="preserve"> configurations of </w:t>
      </w:r>
      <w:r w:rsidRPr="000404A8">
        <w:rPr>
          <w:rStyle w:val="Box"/>
          <w:highlight w:val="cyan"/>
        </w:rPr>
        <w:t>power</w:t>
      </w:r>
      <w:r w:rsidRPr="000404A8">
        <w:rPr>
          <w:sz w:val="14"/>
        </w:rPr>
        <w:t xml:space="preserve">. </w:t>
      </w:r>
      <w:r w:rsidRPr="00387C21">
        <w:rPr>
          <w:rStyle w:val="StyleBoldUnderline"/>
        </w:rPr>
        <w:t>The international order we</w:t>
      </w:r>
      <w:r w:rsidRPr="000404A8">
        <w:rPr>
          <w:sz w:val="14"/>
        </w:rPr>
        <w:t xml:space="preserve"> </w:t>
      </w:r>
      <w:r w:rsidRPr="00387C21">
        <w:rPr>
          <w:rStyle w:val="StyleBoldUnderline"/>
        </w:rPr>
        <w:t>know</w:t>
      </w:r>
      <w:r w:rsidRPr="000404A8">
        <w:rPr>
          <w:sz w:val="14"/>
        </w:rPr>
        <w:t xml:space="preserve"> today </w:t>
      </w:r>
      <w:r w:rsidRPr="00387C21">
        <w:rPr>
          <w:rStyle w:val="StyleBoldUnderline"/>
        </w:rPr>
        <w:t>reflects the distribution of power</w:t>
      </w:r>
      <w:r w:rsidRPr="000404A8">
        <w:rPr>
          <w:sz w:val="14"/>
        </w:rPr>
        <w:t xml:space="preserve"> in the world since World War ii, and especially since the end of the Cold War. A different configuration of power, a </w:t>
      </w:r>
      <w:r w:rsidRPr="00387C21">
        <w:rPr>
          <w:rStyle w:val="StyleBoldUnderline"/>
        </w:rPr>
        <w:t>multipolar world</w:t>
      </w:r>
      <w:r w:rsidRPr="000404A8">
        <w:rPr>
          <w:sz w:val="14"/>
        </w:rPr>
        <w:t xml:space="preserve"> in which the poles were Russia, China, the United States, India, and Europe, </w:t>
      </w:r>
      <w:r w:rsidRPr="00387C21">
        <w:rPr>
          <w:rStyle w:val="StyleBoldUnderline"/>
        </w:rPr>
        <w:t>would produce its</w:t>
      </w:r>
      <w:r w:rsidRPr="000404A8">
        <w:rPr>
          <w:sz w:val="14"/>
        </w:rPr>
        <w:t xml:space="preserve"> </w:t>
      </w:r>
      <w:r w:rsidRPr="00387C21">
        <w:rPr>
          <w:rStyle w:val="StyleBoldUnderline"/>
        </w:rPr>
        <w:t>own kind of order, with different rules and norms</w:t>
      </w:r>
      <w:r w:rsidRPr="000404A8">
        <w:rPr>
          <w:sz w:val="14"/>
        </w:rPr>
        <w:t xml:space="preserve">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 Such </w:t>
      </w:r>
      <w:r w:rsidRPr="000404A8">
        <w:rPr>
          <w:rStyle w:val="StyleBoldUnderline"/>
          <w:highlight w:val="cyan"/>
        </w:rPr>
        <w:t xml:space="preserve">conflicts may be </w:t>
      </w:r>
      <w:r w:rsidRPr="000404A8">
        <w:rPr>
          <w:rStyle w:val="Box"/>
          <w:highlight w:val="cyan"/>
        </w:rPr>
        <w:t>unavoidable</w:t>
      </w:r>
      <w:r w:rsidRPr="000404A8">
        <w:rPr>
          <w:sz w:val="14"/>
        </w:rPr>
        <w:t xml:space="preserve"> </w:t>
      </w:r>
      <w:r w:rsidRPr="00387C21">
        <w:rPr>
          <w:rStyle w:val="StyleBoldUnderline"/>
        </w:rPr>
        <w:t>no matter what policies the United States pursues</w:t>
      </w:r>
      <w:r w:rsidRPr="000404A8">
        <w:rPr>
          <w:sz w:val="14"/>
        </w:rPr>
        <w:t xml:space="preserve">. But </w:t>
      </w:r>
      <w:r w:rsidRPr="000404A8">
        <w:rPr>
          <w:rStyle w:val="StyleBoldUnderline"/>
          <w:highlight w:val="cyan"/>
        </w:rPr>
        <w:t xml:space="preserve">they are </w:t>
      </w:r>
      <w:r w:rsidRPr="000404A8">
        <w:rPr>
          <w:rStyle w:val="Box"/>
          <w:highlight w:val="cyan"/>
        </w:rPr>
        <w:t>more likely</w:t>
      </w:r>
      <w:r w:rsidRPr="000404A8">
        <w:rPr>
          <w:rStyle w:val="StyleBoldUnderline"/>
          <w:highlight w:val="cyan"/>
        </w:rPr>
        <w:t xml:space="preserve"> to erupt if the </w:t>
      </w:r>
      <w:r w:rsidRPr="000404A8">
        <w:rPr>
          <w:rStyle w:val="Box"/>
          <w:highlight w:val="cyan"/>
        </w:rPr>
        <w:t>U</w:t>
      </w:r>
      <w:r w:rsidRPr="00387C21">
        <w:rPr>
          <w:rStyle w:val="StyleBoldUnderline"/>
        </w:rPr>
        <w:t>nited</w:t>
      </w:r>
      <w:r w:rsidRPr="000404A8">
        <w:rPr>
          <w:sz w:val="14"/>
        </w:rPr>
        <w:t xml:space="preserve"> </w:t>
      </w:r>
      <w:r w:rsidRPr="000404A8">
        <w:rPr>
          <w:rStyle w:val="Box"/>
          <w:highlight w:val="cyan"/>
        </w:rPr>
        <w:t>S</w:t>
      </w:r>
      <w:r w:rsidRPr="00387C21">
        <w:rPr>
          <w:rStyle w:val="StyleBoldUnderline"/>
        </w:rPr>
        <w:t xml:space="preserve">tates </w:t>
      </w:r>
      <w:r w:rsidRPr="000404A8">
        <w:rPr>
          <w:rStyle w:val="Box"/>
          <w:highlight w:val="cyan"/>
        </w:rPr>
        <w:t>weakens</w:t>
      </w:r>
      <w:r w:rsidRPr="000404A8">
        <w:rPr>
          <w:sz w:val="14"/>
        </w:rPr>
        <w:t xml:space="preserve"> or withdraws from </w:t>
      </w:r>
      <w:r w:rsidRPr="00387C21">
        <w:rPr>
          <w:rStyle w:val="StyleBoldUnderline"/>
        </w:rPr>
        <w:t>its positions of regional dominance</w:t>
      </w:r>
      <w:r w:rsidRPr="000404A8">
        <w:rPr>
          <w:sz w:val="14"/>
        </w:rPr>
        <w:t xml:space="preserve">. </w:t>
      </w:r>
      <w:r w:rsidRPr="00387C21">
        <w:rPr>
          <w:rStyle w:val="StyleBoldUnderline"/>
        </w:rPr>
        <w:t>This is especially true in East Asia, where most nations agree that</w:t>
      </w:r>
      <w:r w:rsidRPr="000404A8">
        <w:rPr>
          <w:sz w:val="14"/>
        </w:rPr>
        <w:t xml:space="preserve"> a </w:t>
      </w:r>
      <w:r w:rsidRPr="00387C21">
        <w:rPr>
          <w:rStyle w:val="StyleBoldUnderline"/>
        </w:rPr>
        <w:t>reliable American power has a stabilizing</w:t>
      </w:r>
      <w:r w:rsidRPr="000404A8">
        <w:rPr>
          <w:sz w:val="14"/>
        </w:rPr>
        <w:t xml:space="preserve"> and pacific </w:t>
      </w:r>
      <w:r w:rsidRPr="00387C21">
        <w:rPr>
          <w:rStyle w:val="StyleBoldUnderline"/>
        </w:rPr>
        <w:t>effect</w:t>
      </w:r>
      <w:r w:rsidRPr="000404A8">
        <w:rPr>
          <w:sz w:val="14"/>
        </w:rPr>
        <w:t xml:space="preserve"> on the region. </w:t>
      </w:r>
      <w:r w:rsidRPr="00387C21">
        <w:rPr>
          <w:rStyle w:val="StyleBoldUnderline"/>
        </w:rPr>
        <w:t>That is certainly the view of most of China ’s neighbors</w:t>
      </w:r>
      <w:r w:rsidRPr="000404A8">
        <w:rPr>
          <w:sz w:val="14"/>
        </w:rPr>
        <w:t xml:space="preserve">. But even China, which seeks gradually to supplant the United States as the dominant power in the region, faces the dilemma that an American withdrawal could unleash an ambitious, independent, nationalist Japan. </w:t>
      </w:r>
      <w:r w:rsidRPr="00387C21">
        <w:rPr>
          <w:rStyle w:val="StyleBoldUnderline"/>
        </w:rPr>
        <w:t>Conflicts are more likely to erupt if the United States withdraws from its positions of regional dominance</w:t>
      </w:r>
      <w:r w:rsidRPr="000404A8">
        <w:rPr>
          <w:sz w:val="14"/>
        </w:rPr>
        <w:t xml:space="preserve">. </w:t>
      </w:r>
      <w:r w:rsidRPr="00387C21">
        <w:rPr>
          <w:rStyle w:val="StyleBoldUnderline"/>
        </w:rPr>
        <w:t>In Europe</w:t>
      </w:r>
      <w:r w:rsidRPr="000404A8">
        <w:rPr>
          <w:sz w:val="14"/>
        </w:rPr>
        <w:t xml:space="preserve">, too, the </w:t>
      </w:r>
      <w:r w:rsidRPr="00387C21">
        <w:rPr>
          <w:rStyle w:val="StyleBoldUnderline"/>
        </w:rPr>
        <w:t>departure</w:t>
      </w:r>
      <w:r w:rsidRPr="000404A8">
        <w:rPr>
          <w:sz w:val="14"/>
        </w:rPr>
        <w:t xml:space="preserve"> of the United States from the scene — even if it remained the world’s most powerful nation — </w:t>
      </w:r>
      <w:r w:rsidRPr="00387C21">
        <w:rPr>
          <w:rStyle w:val="StyleBoldUnderline"/>
        </w:rPr>
        <w:t xml:space="preserve">could be </w:t>
      </w:r>
      <w:r w:rsidRPr="00387C21">
        <w:rPr>
          <w:rStyle w:val="Box"/>
        </w:rPr>
        <w:t>destabilizing</w:t>
      </w:r>
      <w:r w:rsidRPr="000404A8">
        <w:rPr>
          <w:sz w:val="14"/>
        </w:rPr>
        <w:t xml:space="preserve">. It could </w:t>
      </w:r>
      <w:r w:rsidRPr="00387C21">
        <w:rPr>
          <w:rStyle w:val="StyleBoldUnderline"/>
        </w:rPr>
        <w:t>tempt Russia to an even more overbearing</w:t>
      </w:r>
      <w:r w:rsidRPr="000404A8">
        <w:rPr>
          <w:sz w:val="14"/>
        </w:rPr>
        <w:t xml:space="preserve"> and potentially </w:t>
      </w:r>
      <w:r w:rsidRPr="00387C21">
        <w:rPr>
          <w:rStyle w:val="StyleBoldUnderline"/>
        </w:rPr>
        <w:t>forceful approach</w:t>
      </w:r>
      <w:r w:rsidRPr="000404A8">
        <w:rPr>
          <w:sz w:val="14"/>
        </w:rPr>
        <w:t xml:space="preserve">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this could in time </w:t>
      </w:r>
      <w:r w:rsidRPr="000404A8">
        <w:rPr>
          <w:rStyle w:val="StyleBoldUnderline"/>
        </w:rPr>
        <w:t>increase the likelihood of conflict involving Russia and its near neighbors, which could in turn draw the United States back in</w:t>
      </w:r>
      <w:r w:rsidRPr="000404A8">
        <w:rPr>
          <w:sz w:val="14"/>
        </w:rPr>
        <w:t xml:space="preserve"> under unfavorable circumstances. </w:t>
      </w:r>
      <w:r w:rsidRPr="000404A8">
        <w:rPr>
          <w:rStyle w:val="StyleBoldUnderline"/>
        </w:rPr>
        <w:t xml:space="preserve">It is </w:t>
      </w:r>
      <w:r w:rsidRPr="000404A8">
        <w:rPr>
          <w:sz w:val="14"/>
        </w:rPr>
        <w:t xml:space="preserve">also </w:t>
      </w:r>
      <w:r w:rsidRPr="000404A8">
        <w:rPr>
          <w:rStyle w:val="StyleBoldUnderline"/>
        </w:rPr>
        <w:t>optimistic to imagine</w:t>
      </w:r>
      <w:r w:rsidRPr="000404A8">
        <w:rPr>
          <w:sz w:val="14"/>
        </w:rPr>
        <w:t xml:space="preserve"> that a </w:t>
      </w:r>
      <w:r w:rsidRPr="000404A8">
        <w:rPr>
          <w:rStyle w:val="StyleBoldUnderline"/>
        </w:rPr>
        <w:t>retrenchment of the American position in the Middle East</w:t>
      </w:r>
      <w:r w:rsidRPr="000404A8">
        <w:rPr>
          <w:sz w:val="14"/>
        </w:rPr>
        <w:t xml:space="preserve"> and the assumption of a more passive, “offshore” role </w:t>
      </w:r>
      <w:r w:rsidRPr="000404A8">
        <w:rPr>
          <w:rStyle w:val="StyleBoldUnderline"/>
        </w:rPr>
        <w:t>would lead to</w:t>
      </w:r>
      <w:r w:rsidRPr="000404A8">
        <w:rPr>
          <w:sz w:val="14"/>
        </w:rPr>
        <w:t xml:space="preserve"> greater </w:t>
      </w:r>
      <w:r w:rsidRPr="000404A8">
        <w:rPr>
          <w:rStyle w:val="StyleBoldUnderline"/>
        </w:rPr>
        <w:t>stability</w:t>
      </w:r>
      <w:r w:rsidRPr="000404A8">
        <w:rPr>
          <w:sz w:val="14"/>
        </w:rPr>
        <w:t xml:space="preserve">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doesn ’t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 </w:t>
      </w:r>
      <w:r w:rsidRPr="000404A8">
        <w:rPr>
          <w:rStyle w:val="StyleBoldUnderline"/>
        </w:rPr>
        <w:t>A diminution of American influence would not be followed by a diminution of other external influences. One could expect deeper involvement by both China and Russia</w:t>
      </w:r>
      <w:r w:rsidRPr="000404A8">
        <w:rPr>
          <w:sz w:val="14"/>
        </w:rPr>
        <w:t xml:space="preserve">, if only to secure their interests.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hasn ’t changed that much.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w:t>
      </w:r>
      <w:r w:rsidRPr="000404A8">
        <w:rPr>
          <w:rStyle w:val="StyleBoldUnderline"/>
        </w:rPr>
        <w:t xml:space="preserve">In an era of burgeoning nationalism, the future is likely to be one of </w:t>
      </w:r>
      <w:r w:rsidRPr="000404A8">
        <w:rPr>
          <w:rStyle w:val="Box"/>
        </w:rPr>
        <w:t>intensified competition</w:t>
      </w:r>
      <w:r w:rsidRPr="000404A8">
        <w:rPr>
          <w:rStyle w:val="StyleBoldUnderline"/>
        </w:rPr>
        <w:t xml:space="preserve"> among nations and nationalist movements</w:t>
      </w:r>
      <w:r w:rsidRPr="000404A8">
        <w:rPr>
          <w:sz w:val="14"/>
        </w:rPr>
        <w:t>. Difficult as it may be to extend American predominance into the future, no one should imagine that a reduction of American power or a retraction of American influence and global involvement will provide an easier path.</w:t>
      </w:r>
    </w:p>
    <w:p w14:paraId="23158623" w14:textId="77777777" w:rsidR="001E285A" w:rsidRDefault="001E285A" w:rsidP="001E285A">
      <w:pPr>
        <w:rPr>
          <w:sz w:val="14"/>
        </w:rPr>
      </w:pPr>
    </w:p>
    <w:p w14:paraId="0BC7AF68" w14:textId="77777777" w:rsidR="001E285A" w:rsidRPr="007653A7" w:rsidRDefault="001E285A" w:rsidP="001E285A">
      <w:pPr>
        <w:pStyle w:val="Heading4"/>
      </w:pPr>
      <w:r>
        <w:t xml:space="preserve">Substantial court deference on national security- our evidence cites trends and is predictive  </w:t>
      </w:r>
    </w:p>
    <w:p w14:paraId="06A0CF39" w14:textId="77777777" w:rsidR="001E285A" w:rsidRPr="009676E8" w:rsidRDefault="001E285A" w:rsidP="001E285A">
      <w:r w:rsidRPr="009769DF">
        <w:rPr>
          <w:rStyle w:val="StyleStyleBold12pt"/>
        </w:rPr>
        <w:t>Bazzle 12</w:t>
      </w:r>
      <w:r>
        <w:t xml:space="preserve"> </w:t>
      </w:r>
      <w:r w:rsidRPr="009676E8">
        <w:t>SHUTTING THE COURTHOUSE DOORS: INVOKING THE STATE SECRETS PRIVILEGE TO THWART JUDIC</w:t>
      </w:r>
      <w:r>
        <w:t xml:space="preserve">IAL REVIEW IN THE AGE OF TERROR, Timothy Bazzle, </w:t>
      </w:r>
      <w:r w:rsidRPr="009769DF">
        <w:t>J.D., Georgetown University Law Center, 2011; M.I.A., School of International and Pub- lic Affairs at Columbia University, 2006; A.B. History and Literature, Harvard University, 2001. Mr. Bazzle is a litigation as</w:t>
      </w:r>
      <w:r>
        <w:t xml:space="preserve">sociate at Goodwin Procter LLP, 2012, </w:t>
      </w:r>
      <w:r w:rsidRPr="009676E8">
        <w:t>http://civilrightslawjournal.com/issues/23.29.pdf</w:t>
      </w:r>
    </w:p>
    <w:p w14:paraId="623A7826" w14:textId="77777777" w:rsidR="001E285A" w:rsidRDefault="001E285A" w:rsidP="001E285A">
      <w:pPr>
        <w:rPr>
          <w:rStyle w:val="StyleBoldUnderline"/>
        </w:rPr>
      </w:pPr>
    </w:p>
    <w:p w14:paraId="78203DB7" w14:textId="77777777" w:rsidR="001E285A" w:rsidRPr="009769DF" w:rsidRDefault="001E285A" w:rsidP="001E285A">
      <w:pPr>
        <w:rPr>
          <w:sz w:val="14"/>
        </w:rPr>
      </w:pPr>
      <w:r w:rsidRPr="009769DF">
        <w:rPr>
          <w:rStyle w:val="StyleBoldUnderline"/>
          <w:highlight w:val="cyan"/>
        </w:rPr>
        <w:t xml:space="preserve">The war on terror has led to an </w:t>
      </w:r>
      <w:r w:rsidRPr="009769DF">
        <w:rPr>
          <w:rStyle w:val="Box"/>
          <w:highlight w:val="cyan"/>
        </w:rPr>
        <w:t>increased use</w:t>
      </w:r>
      <w:r w:rsidRPr="009769DF">
        <w:rPr>
          <w:rStyle w:val="StyleBoldUnderline"/>
          <w:highlight w:val="cyan"/>
        </w:rPr>
        <w:t xml:space="preserve"> of</w:t>
      </w:r>
      <w:r w:rsidRPr="009676E8">
        <w:rPr>
          <w:rStyle w:val="StyleBoldUnderline"/>
        </w:rPr>
        <w:t xml:space="preserve"> the state secrets </w:t>
      </w:r>
      <w:r w:rsidRPr="009769DF">
        <w:rPr>
          <w:rStyle w:val="StyleBoldUnderline"/>
          <w:highlight w:val="cyan"/>
        </w:rPr>
        <w:t>privilege by the Executive</w:t>
      </w:r>
      <w:r w:rsidRPr="009676E8">
        <w:rPr>
          <w:rStyle w:val="StyleBoldUnderline"/>
        </w:rPr>
        <w:t xml:space="preserve"> Branch</w:t>
      </w:r>
      <w:r w:rsidRPr="009769DF">
        <w:rPr>
          <w:sz w:val="14"/>
        </w:rPr>
        <w:t>—</w:t>
      </w:r>
      <w:r w:rsidRPr="009769DF">
        <w:rPr>
          <w:rStyle w:val="StyleBoldUnderline"/>
          <w:highlight w:val="cyan"/>
        </w:rPr>
        <w:t>to dismiss legal challenges</w:t>
      </w:r>
      <w:r w:rsidRPr="009769DF">
        <w:rPr>
          <w:sz w:val="14"/>
        </w:rPr>
        <w:t xml:space="preserve"> to widely publicized and controversial government actions—ostensibly aimed at </w:t>
      </w:r>
      <w:r w:rsidRPr="009769DF">
        <w:rPr>
          <w:rStyle w:val="Box"/>
          <w:highlight w:val="cyan"/>
        </w:rPr>
        <w:t>protecting national security</w:t>
      </w:r>
      <w:r w:rsidRPr="009676E8">
        <w:rPr>
          <w:rStyle w:val="StyleBoldUnderline"/>
        </w:rPr>
        <w:t xml:space="preserve"> from terrorist threats</w:t>
      </w:r>
      <w:r w:rsidRPr="009769DF">
        <w:rPr>
          <w:sz w:val="14"/>
        </w:rPr>
        <w:t xml:space="preserve">.1 </w:t>
      </w:r>
      <w:r w:rsidRPr="009676E8">
        <w:rPr>
          <w:rStyle w:val="StyleBoldUnderline"/>
        </w:rPr>
        <w:t>Faced with complaints that allege</w:t>
      </w:r>
      <w:r w:rsidRPr="009769DF">
        <w:rPr>
          <w:sz w:val="14"/>
        </w:rPr>
        <w:t xml:space="preserve"> indiscriminate and </w:t>
      </w:r>
      <w:r w:rsidRPr="007175E6">
        <w:rPr>
          <w:rStyle w:val="StyleBoldUnderline"/>
          <w:highlight w:val="cyan"/>
        </w:rPr>
        <w:t>warrantless surveil- lance</w:t>
      </w:r>
      <w:r w:rsidRPr="009769DF">
        <w:rPr>
          <w:sz w:val="14"/>
        </w:rPr>
        <w:t xml:space="preserve">,2 </w:t>
      </w:r>
      <w:r w:rsidRPr="009676E8">
        <w:rPr>
          <w:rStyle w:val="StyleBoldUnderline"/>
        </w:rPr>
        <w:t xml:space="preserve">tortious </w:t>
      </w:r>
      <w:r w:rsidRPr="007175E6">
        <w:rPr>
          <w:rStyle w:val="StyleBoldUnderline"/>
          <w:highlight w:val="cyan"/>
        </w:rPr>
        <w:t>detention</w:t>
      </w:r>
      <w:r w:rsidRPr="009769DF">
        <w:rPr>
          <w:sz w:val="14"/>
        </w:rPr>
        <w:t xml:space="preserve">, and </w:t>
      </w:r>
      <w:r w:rsidRPr="009676E8">
        <w:rPr>
          <w:rStyle w:val="StyleBoldUnderline"/>
        </w:rPr>
        <w:t>torture that flouts</w:t>
      </w:r>
      <w:r w:rsidRPr="009769DF">
        <w:rPr>
          <w:sz w:val="14"/>
        </w:rPr>
        <w:t xml:space="preserve"> domestic and </w:t>
      </w:r>
      <w:r w:rsidRPr="009676E8">
        <w:rPr>
          <w:rStyle w:val="StyleBoldUnderline"/>
        </w:rPr>
        <w:t>inter- national law</w:t>
      </w:r>
      <w:r w:rsidRPr="009769DF">
        <w:rPr>
          <w:sz w:val="14"/>
        </w:rPr>
        <w:t xml:space="preserve">,3 courts have had to reconcile impassioned appeals for private justice with the government’s unyielding insistence on protect- ing national security. </w:t>
      </w:r>
      <w:r w:rsidRPr="009769DF">
        <w:rPr>
          <w:rStyle w:val="StyleBoldUnderline"/>
          <w:highlight w:val="cyan"/>
        </w:rPr>
        <w:t>Courts</w:t>
      </w:r>
      <w:r w:rsidRPr="009769DF">
        <w:rPr>
          <w:sz w:val="14"/>
        </w:rPr>
        <w:t xml:space="preserve">, almost </w:t>
      </w:r>
      <w:r w:rsidRPr="009769DF">
        <w:rPr>
          <w:rStyle w:val="Box"/>
          <w:highlight w:val="cyan"/>
        </w:rPr>
        <w:t>unanimously</w:t>
      </w:r>
      <w:r w:rsidRPr="009769DF">
        <w:rPr>
          <w:sz w:val="14"/>
        </w:rPr>
        <w:t xml:space="preserve">, have </w:t>
      </w:r>
      <w:r w:rsidRPr="009769DF">
        <w:rPr>
          <w:rStyle w:val="StyleBoldUnderline"/>
          <w:highlight w:val="cyan"/>
        </w:rPr>
        <w:t>cast their lot with national</w:t>
      </w:r>
      <w:r w:rsidRPr="009676E8">
        <w:rPr>
          <w:rStyle w:val="StyleBoldUnderline"/>
        </w:rPr>
        <w:t xml:space="preserve"> </w:t>
      </w:r>
      <w:r w:rsidRPr="009769DF">
        <w:rPr>
          <w:rStyle w:val="StyleBoldUnderline"/>
          <w:highlight w:val="cyan"/>
        </w:rPr>
        <w:t xml:space="preserve">security, granting </w:t>
      </w:r>
      <w:r w:rsidRPr="00E37AB1">
        <w:rPr>
          <w:rStyle w:val="Box"/>
        </w:rPr>
        <w:t xml:space="preserve">considerable </w:t>
      </w:r>
      <w:r w:rsidRPr="009769DF">
        <w:rPr>
          <w:rStyle w:val="Box"/>
          <w:highlight w:val="cyan"/>
        </w:rPr>
        <w:t>deference</w:t>
      </w:r>
      <w:r w:rsidRPr="009676E8">
        <w:rPr>
          <w:rStyle w:val="StyleBoldUnderline"/>
        </w:rPr>
        <w:t xml:space="preserve"> to</w:t>
      </w:r>
      <w:r w:rsidRPr="009769DF">
        <w:rPr>
          <w:sz w:val="14"/>
        </w:rPr>
        <w:t xml:space="preserve"> </w:t>
      </w:r>
      <w:r w:rsidRPr="009676E8">
        <w:rPr>
          <w:rStyle w:val="StyleBoldUnderline"/>
        </w:rPr>
        <w:t>government assertions of the state secrets principle</w:t>
      </w:r>
      <w:r w:rsidRPr="009769DF">
        <w:rPr>
          <w:sz w:val="14"/>
        </w:rPr>
        <w:t xml:space="preserve">. </w:t>
      </w:r>
      <w:r w:rsidRPr="007175E6">
        <w:rPr>
          <w:rStyle w:val="StyleBoldUnderline"/>
          <w:highlight w:val="cyan"/>
        </w:rPr>
        <w:t xml:space="preserve">This deference to state secrets </w:t>
      </w:r>
      <w:r w:rsidRPr="007175E6">
        <w:rPr>
          <w:rStyle w:val="Box"/>
          <w:highlight w:val="cyan"/>
        </w:rPr>
        <w:t xml:space="preserve">shows </w:t>
      </w:r>
      <w:r w:rsidRPr="009769DF">
        <w:rPr>
          <w:rStyle w:val="Box"/>
          <w:highlight w:val="cyan"/>
        </w:rPr>
        <w:t>no signs of abating</w:t>
      </w:r>
      <w:r w:rsidRPr="009769DF">
        <w:rPr>
          <w:sz w:val="14"/>
        </w:rPr>
        <w:t xml:space="preserve">; indeed, </w:t>
      </w:r>
      <w:r w:rsidRPr="009676E8">
        <w:rPr>
          <w:rStyle w:val="StyleBoldUnderline"/>
        </w:rPr>
        <w:t xml:space="preserve">the </w:t>
      </w:r>
      <w:r w:rsidRPr="009769DF">
        <w:rPr>
          <w:rStyle w:val="Box"/>
          <w:highlight w:val="cyan"/>
        </w:rPr>
        <w:t>growing trend</w:t>
      </w:r>
      <w:r w:rsidRPr="009769DF">
        <w:rPr>
          <w:sz w:val="14"/>
          <w:highlight w:val="cyan"/>
        </w:rPr>
        <w:t xml:space="preserve"> </w:t>
      </w:r>
      <w:r w:rsidRPr="00E37AB1">
        <w:rPr>
          <w:rStyle w:val="StyleBoldUnderline"/>
        </w:rPr>
        <w:t xml:space="preserve">is for courts </w:t>
      </w:r>
      <w:r w:rsidRPr="009769DF">
        <w:rPr>
          <w:rStyle w:val="StyleBoldUnderline"/>
          <w:highlight w:val="cyan"/>
        </w:rPr>
        <w:t>to dismiss</w:t>
      </w:r>
      <w:r w:rsidRPr="009676E8">
        <w:rPr>
          <w:rStyle w:val="StyleBoldUnderline"/>
        </w:rPr>
        <w:t xml:space="preserve"> these </w:t>
      </w:r>
      <w:r w:rsidRPr="009769DF">
        <w:rPr>
          <w:rStyle w:val="StyleBoldUnderline"/>
          <w:highlight w:val="cyan"/>
        </w:rPr>
        <w:t xml:space="preserve">legal </w:t>
      </w:r>
      <w:r w:rsidRPr="007175E6">
        <w:rPr>
          <w:rStyle w:val="StyleBoldUnderline"/>
          <w:highlight w:val="cyan"/>
        </w:rPr>
        <w:t xml:space="preserve">challenges </w:t>
      </w:r>
      <w:r w:rsidRPr="007175E6">
        <w:rPr>
          <w:rStyle w:val="Box"/>
          <w:highlight w:val="cyan"/>
        </w:rPr>
        <w:t>pre-discovery</w:t>
      </w:r>
      <w:r w:rsidRPr="009769DF">
        <w:rPr>
          <w:sz w:val="14"/>
        </w:rPr>
        <w:t xml:space="preserve">,4 even </w:t>
      </w:r>
      <w:r w:rsidRPr="009676E8">
        <w:rPr>
          <w:rStyle w:val="StyleBoldUnderline"/>
        </w:rPr>
        <w:t>before the private litigants have had the chance to present actual,</w:t>
      </w:r>
      <w:r w:rsidRPr="009769DF">
        <w:rPr>
          <w:sz w:val="14"/>
        </w:rPr>
        <w:t xml:space="preserve"> non-secret </w:t>
      </w:r>
      <w:r w:rsidRPr="009676E8">
        <w:rPr>
          <w:rStyle w:val="StyleBoldUnderline"/>
        </w:rPr>
        <w:t>evidence</w:t>
      </w:r>
      <w:r w:rsidRPr="009769DF">
        <w:rPr>
          <w:sz w:val="14"/>
        </w:rPr>
        <w:t xml:space="preserve"> to meet their burden of proof. Although </w:t>
      </w:r>
      <w:r w:rsidRPr="009676E8">
        <w:rPr>
          <w:rStyle w:val="StyleBoldUnderline"/>
        </w:rPr>
        <w:t>many looked optimistically at</w:t>
      </w:r>
      <w:r w:rsidRPr="009769DF">
        <w:rPr>
          <w:sz w:val="14"/>
        </w:rPr>
        <w:t xml:space="preserve"> President </w:t>
      </w:r>
      <w:r w:rsidRPr="009676E8">
        <w:rPr>
          <w:rStyle w:val="StyleBoldUnderline"/>
        </w:rPr>
        <w:t>Obama’s inauguration</w:t>
      </w:r>
      <w:r w:rsidRPr="009769DF">
        <w:rPr>
          <w:sz w:val="14"/>
        </w:rPr>
        <w:t xml:space="preserve"> as a chance to break decisively from the Bush Administration’s aggressive application of the state secrets privilege,5 </w:t>
      </w:r>
      <w:r w:rsidRPr="009676E8">
        <w:rPr>
          <w:rStyle w:val="StyleBoldUnderline"/>
        </w:rPr>
        <w:t xml:space="preserve">the </w:t>
      </w:r>
      <w:r w:rsidRPr="009769DF">
        <w:rPr>
          <w:rStyle w:val="StyleBoldUnderline"/>
          <w:highlight w:val="cyan"/>
        </w:rPr>
        <w:t>Obama</w:t>
      </w:r>
      <w:r w:rsidRPr="009676E8">
        <w:rPr>
          <w:rStyle w:val="StyleBoldUnderline"/>
        </w:rPr>
        <w:t xml:space="preserve"> Administration </w:t>
      </w:r>
      <w:r w:rsidRPr="009769DF">
        <w:rPr>
          <w:rStyle w:val="StyleBoldUnderline"/>
        </w:rPr>
        <w:t>has</w:t>
      </w:r>
      <w:r w:rsidRPr="009676E8">
        <w:rPr>
          <w:rStyle w:val="StyleBoldUnderline"/>
        </w:rPr>
        <w:t xml:space="preserve"> largely disappointed on the state-secrets front, </w:t>
      </w:r>
      <w:r w:rsidRPr="009769DF">
        <w:rPr>
          <w:rStyle w:val="StyleBoldUnderline"/>
          <w:highlight w:val="cyan"/>
        </w:rPr>
        <w:t xml:space="preserve">asserting the privilege with </w:t>
      </w:r>
      <w:r w:rsidRPr="009769DF">
        <w:rPr>
          <w:rStyle w:val="Box"/>
          <w:highlight w:val="cyan"/>
        </w:rPr>
        <w:t>just as much fervor</w:t>
      </w:r>
      <w:r w:rsidRPr="009676E8">
        <w:rPr>
          <w:rStyle w:val="StyleBoldUnderline"/>
        </w:rPr>
        <w:t>—if not as much regularity6—</w:t>
      </w:r>
      <w:r w:rsidRPr="009769DF">
        <w:rPr>
          <w:rStyle w:val="StyleBoldUnderline"/>
          <w:highlight w:val="cyan"/>
        </w:rPr>
        <w:t>as its predecessor</w:t>
      </w:r>
      <w:r w:rsidRPr="009769DF">
        <w:rPr>
          <w:sz w:val="14"/>
        </w:rPr>
        <w:t>.7</w:t>
      </w:r>
    </w:p>
    <w:p w14:paraId="07EC959D" w14:textId="77777777" w:rsidR="001E285A" w:rsidRDefault="001E285A" w:rsidP="001E285A"/>
    <w:p w14:paraId="1A344C87" w14:textId="77777777" w:rsidR="001E285A" w:rsidRPr="00687F83" w:rsidRDefault="001E285A" w:rsidP="001E285A">
      <w:pPr>
        <w:pStyle w:val="Heading4"/>
      </w:pPr>
      <w:r w:rsidRPr="00687F83">
        <w:t xml:space="preserve">It spills over to </w:t>
      </w:r>
      <w:r w:rsidRPr="00A73EB9">
        <w:t xml:space="preserve">destabilize all </w:t>
      </w:r>
      <w:r>
        <w:t>war powers</w:t>
      </w:r>
    </w:p>
    <w:p w14:paraId="63689C20" w14:textId="77777777" w:rsidR="001E285A" w:rsidRPr="00687F83" w:rsidRDefault="001E285A" w:rsidP="001E285A">
      <w:r>
        <w:rPr>
          <w:rStyle w:val="StyleStyleBold12pt"/>
        </w:rPr>
        <w:t xml:space="preserve">Heder </w:t>
      </w:r>
      <w:r w:rsidRPr="00687F83">
        <w:rPr>
          <w:rStyle w:val="StyleStyleBold12pt"/>
        </w:rPr>
        <w:t>10</w:t>
      </w:r>
      <w:r w:rsidRPr="00687F83">
        <w:t xml:space="preserve"> </w:t>
      </w:r>
      <w:r>
        <w:t>Adam, J.D., magna cum laude</w:t>
      </w:r>
      <w:r w:rsidRPr="00A30720">
        <w:t xml:space="preserve">, J. Reuben Clark Law School, Brigham Young University, “THE POWER TO END WAR: THE EXTENT AND LIMITS OF CONGRESSIONAL POWER,” St. Mary’s Law Journal Vol. 41 No. 3, </w:t>
      </w:r>
      <w:hyperlink r:id="rId17" w:history="1">
        <w:r w:rsidRPr="00A30720">
          <w:t>http://www.stmaryslawjournal.org/pdfs/Hederreadytogo.pdf</w:t>
        </w:r>
      </w:hyperlink>
      <w:r w:rsidRPr="00687F83">
        <w:t xml:space="preserve"> </w:t>
      </w:r>
    </w:p>
    <w:p w14:paraId="3F3A6399" w14:textId="77777777" w:rsidR="001E285A" w:rsidRDefault="001E285A" w:rsidP="001E285A">
      <w:pPr>
        <w:rPr>
          <w:u w:val="single"/>
        </w:rPr>
      </w:pPr>
    </w:p>
    <w:p w14:paraId="3E0BB49B" w14:textId="77777777" w:rsidR="001E285A" w:rsidRPr="00A73EB9" w:rsidRDefault="001E285A" w:rsidP="001E285A">
      <w:pPr>
        <w:rPr>
          <w:sz w:val="14"/>
        </w:rPr>
      </w:pPr>
      <w:r w:rsidRPr="00A73EB9">
        <w:rPr>
          <w:sz w:val="14"/>
        </w:rPr>
        <w:t xml:space="preserve">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 122 A plurality of the Court held, 123 in an opinion authored by Justice Rehnquist, that this was a nonjusticiable political question.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 </w:t>
      </w:r>
      <w:r w:rsidRPr="00A73EB9">
        <w:rPr>
          <w:rStyle w:val="StyleBoldUnderline"/>
          <w:highlight w:val="cyan"/>
        </w:rPr>
        <w:t xml:space="preserve">there is </w:t>
      </w:r>
      <w:r w:rsidRPr="00A73EB9">
        <w:rPr>
          <w:rStyle w:val="Box"/>
          <w:highlight w:val="cyan"/>
        </w:rPr>
        <w:t>no</w:t>
      </w:r>
      <w:r w:rsidRPr="00A73EB9">
        <w:rPr>
          <w:rStyle w:val="Box"/>
        </w:rPr>
        <w:t xml:space="preserve"> </w:t>
      </w:r>
      <w:r w:rsidRPr="00A73EB9">
        <w:rPr>
          <w:rStyle w:val="Box"/>
          <w:highlight w:val="cyan"/>
        </w:rPr>
        <w:t>constitutional provision</w:t>
      </w:r>
      <w:r w:rsidRPr="00A73EB9">
        <w:rPr>
          <w:rStyle w:val="StyleBoldUnderline"/>
          <w:highlight w:val="cyan"/>
        </w:rPr>
        <w:t xml:space="preserve"> on whether Congress has the</w:t>
      </w:r>
      <w:r w:rsidRPr="00A73EB9">
        <w:rPr>
          <w:rStyle w:val="StyleBoldUnderline"/>
        </w:rPr>
        <w:t xml:space="preserve"> legislative </w:t>
      </w:r>
      <w:r w:rsidRPr="00A73EB9">
        <w:rPr>
          <w:rStyle w:val="StyleBoldUnderline"/>
          <w:highlight w:val="cyan"/>
        </w:rPr>
        <w:t>power to limit, end, or</w:t>
      </w:r>
      <w:r w:rsidRPr="00A73EB9">
        <w:rPr>
          <w:rStyle w:val="StyleBoldUnderline"/>
        </w:rPr>
        <w:t xml:space="preserve"> otherwise </w:t>
      </w:r>
      <w:r w:rsidRPr="00A73EB9">
        <w:rPr>
          <w:rStyle w:val="StyleBoldUnderline"/>
          <w:highlight w:val="cyan"/>
        </w:rPr>
        <w:t>redefine the scope of a war</w:t>
      </w:r>
      <w:r w:rsidRPr="00A73EB9">
        <w:rPr>
          <w:sz w:val="14"/>
          <w:highlight w:val="cyan"/>
        </w:rPr>
        <w:t>.</w:t>
      </w:r>
      <w:r w:rsidRPr="00A73EB9">
        <w:rPr>
          <w:sz w:val="14"/>
        </w:rPr>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w:t>
      </w:r>
      <w:r w:rsidRPr="00A73EB9">
        <w:rPr>
          <w:rStyle w:val="StyleBoldUnderline"/>
        </w:rPr>
        <w:t xml:space="preserve">There are </w:t>
      </w:r>
      <w:r w:rsidRPr="00A73EB9">
        <w:rPr>
          <w:rStyle w:val="Box"/>
        </w:rPr>
        <w:t>no such similar provisions</w:t>
      </w:r>
      <w:r w:rsidRPr="00A73EB9">
        <w:rPr>
          <w:rStyle w:val="StyleBoldUnderline"/>
        </w:rPr>
        <w:t xml:space="preserve"> that would suggest Congress may</w:t>
      </w:r>
      <w:r w:rsidRPr="00A73EB9">
        <w:rPr>
          <w:sz w:val="14"/>
        </w:rPr>
        <w:t xml:space="preserve"> decline to exercise its appropriation power but nonetheless </w:t>
      </w:r>
      <w:r w:rsidRPr="00A73EB9">
        <w:rPr>
          <w:rStyle w:val="StyleBoldUnderline"/>
        </w:rPr>
        <w:t>legally order the President to cease all military operations.</w:t>
      </w:r>
      <w:r w:rsidRPr="00A73EB9">
        <w:rPr>
          <w:sz w:val="14"/>
        </w:rPr>
        <w:t xml:space="preserve"> Thus, </w:t>
      </w:r>
      <w:r w:rsidRPr="00A73EB9">
        <w:rPr>
          <w:rStyle w:val="StyleBoldUnderline"/>
          <w:highlight w:val="cyan"/>
        </w:rPr>
        <w:t>the case for deference</w:t>
      </w:r>
      <w:r w:rsidRPr="00A73EB9">
        <w:rPr>
          <w:rStyle w:val="StyleBoldUnderline"/>
        </w:rPr>
        <w:t xml:space="preserve"> to the political branches on </w:t>
      </w:r>
      <w:r w:rsidRPr="00A73EB9">
        <w:rPr>
          <w:rStyle w:val="StyleBoldUnderline"/>
          <w:highlight w:val="cyan"/>
        </w:rPr>
        <w:t>this issue</w:t>
      </w:r>
      <w:r w:rsidRPr="00A73EB9">
        <w:rPr>
          <w:sz w:val="14"/>
          <w:highlight w:val="cyan"/>
        </w:rPr>
        <w:t xml:space="preserve"> </w:t>
      </w:r>
      <w:r w:rsidRPr="00A73EB9">
        <w:rPr>
          <w:rStyle w:val="Box"/>
          <w:highlight w:val="cyan"/>
        </w:rPr>
        <w:t>is</w:t>
      </w:r>
      <w:r w:rsidRPr="00A73EB9">
        <w:rPr>
          <w:rStyle w:val="Box"/>
        </w:rPr>
        <w:t xml:space="preserve"> even </w:t>
      </w:r>
      <w:r w:rsidRPr="00A73EB9">
        <w:rPr>
          <w:rStyle w:val="Box"/>
          <w:highlight w:val="cyan"/>
        </w:rPr>
        <w:t>greater</w:t>
      </w:r>
      <w:r w:rsidRPr="00A73EB9">
        <w:rPr>
          <w:sz w:val="14"/>
        </w:rPr>
        <w:t xml:space="preserve"> than it was in the Goldwater context. Finally, </w:t>
      </w:r>
      <w:r w:rsidRPr="00A73EB9">
        <w:rPr>
          <w:rStyle w:val="StyleBoldUnderline"/>
          <w:highlight w:val="cyan"/>
        </w:rPr>
        <w:t xml:space="preserve">the Constitution </w:t>
      </w:r>
      <w:r w:rsidRPr="00A73EB9">
        <w:rPr>
          <w:rStyle w:val="Box"/>
          <w:highlight w:val="cyan"/>
        </w:rPr>
        <w:t>does not imply</w:t>
      </w:r>
      <w:r w:rsidRPr="00A73EB9">
        <w:rPr>
          <w:rStyle w:val="StyleBoldUnderline"/>
          <w:highlight w:val="cyan"/>
        </w:rPr>
        <w:t xml:space="preserve"> any additional powers for Congress</w:t>
      </w:r>
      <w:r w:rsidRPr="00A73EB9">
        <w:rPr>
          <w:rStyle w:val="StyleBoldUnderline"/>
        </w:rPr>
        <w:t xml:space="preserve"> to end, limit, or redefine a war</w:t>
      </w:r>
      <w:r w:rsidRPr="00A73EB9">
        <w:rPr>
          <w:sz w:val="14"/>
        </w:rPr>
        <w:t xml:space="preserve">. </w:t>
      </w:r>
      <w:r w:rsidRPr="00A73EB9">
        <w:rPr>
          <w:rStyle w:val="StyleBoldUnderline"/>
        </w:rPr>
        <w:t xml:space="preserve">The </w:t>
      </w:r>
      <w:r w:rsidRPr="00A73EB9">
        <w:rPr>
          <w:rStyle w:val="Box"/>
        </w:rPr>
        <w:t>textual and historical evidence</w:t>
      </w:r>
      <w:r w:rsidRPr="00A73EB9">
        <w:rPr>
          <w:rStyle w:val="StyleBoldUnderline"/>
        </w:rPr>
        <w:t xml:space="preserve"> suggests the Framers purposefully declined to grant Congress such powers</w:t>
      </w:r>
      <w:r w:rsidRPr="00A73EB9">
        <w:rPr>
          <w:sz w:val="14"/>
        </w:rPr>
        <w:t xml:space="preserve">. And as this Article argues, </w:t>
      </w:r>
      <w:r w:rsidRPr="00A73EB9">
        <w:rPr>
          <w:rStyle w:val="StyleBoldUnderline"/>
          <w:highlight w:val="cyan"/>
        </w:rPr>
        <w:t>granting Congress this</w:t>
      </w:r>
      <w:r w:rsidRPr="00A73EB9">
        <w:rPr>
          <w:rStyle w:val="StyleBoldUnderline"/>
        </w:rPr>
        <w:t xml:space="preserve"> </w:t>
      </w:r>
      <w:r w:rsidRPr="00A73EB9">
        <w:rPr>
          <w:rStyle w:val="StyleBoldUnderline"/>
          <w:highlight w:val="cyan"/>
        </w:rPr>
        <w:t xml:space="preserve">power would be </w:t>
      </w:r>
      <w:r w:rsidRPr="00A73EB9">
        <w:rPr>
          <w:rStyle w:val="Box"/>
          <w:highlight w:val="cyan"/>
        </w:rPr>
        <w:t>inconsistent</w:t>
      </w:r>
      <w:r w:rsidRPr="00A73EB9">
        <w:rPr>
          <w:rStyle w:val="StyleBoldUnderline"/>
          <w:highlight w:val="cyan"/>
        </w:rPr>
        <w:t xml:space="preserve"> with</w:t>
      </w:r>
      <w:r w:rsidRPr="00A73EB9">
        <w:rPr>
          <w:rStyle w:val="StyleBoldUnderline"/>
        </w:rPr>
        <w:t xml:space="preserve"> the </w:t>
      </w:r>
      <w:r w:rsidRPr="00A73EB9">
        <w:rPr>
          <w:rStyle w:val="StyleBoldUnderline"/>
          <w:highlight w:val="cyan"/>
        </w:rPr>
        <w:t>general war powers structure of the Constitution</w:t>
      </w:r>
      <w:r w:rsidRPr="00A73EB9">
        <w:rPr>
          <w:sz w:val="14"/>
        </w:rPr>
        <w:t xml:space="preserve">. </w:t>
      </w:r>
      <w:r w:rsidRPr="00A73EB9">
        <w:rPr>
          <w:rStyle w:val="StyleBoldUnderline"/>
          <w:highlight w:val="cyan"/>
        </w:rPr>
        <w:t>Such a reading of the Constitution would</w:t>
      </w:r>
      <w:r w:rsidRPr="00A73EB9">
        <w:rPr>
          <w:rStyle w:val="StyleBoldUnderline"/>
        </w:rPr>
        <w:t xml:space="preserve"> </w:t>
      </w:r>
      <w:r w:rsidRPr="00A73EB9">
        <w:rPr>
          <w:rStyle w:val="Box"/>
          <w:highlight w:val="cyan"/>
        </w:rPr>
        <w:t>unnecessarily empower</w:t>
      </w:r>
      <w:r w:rsidRPr="00A73EB9">
        <w:rPr>
          <w:rStyle w:val="StyleBoldUnderline"/>
          <w:highlight w:val="cyan"/>
        </w:rPr>
        <w:t xml:space="preserve"> Congress and </w:t>
      </w:r>
      <w:r w:rsidRPr="00A73EB9">
        <w:rPr>
          <w:rStyle w:val="Box"/>
          <w:highlight w:val="cyan"/>
        </w:rPr>
        <w:t>tilt the scales heavily</w:t>
      </w:r>
      <w:r w:rsidRPr="00A73EB9">
        <w:rPr>
          <w:rStyle w:val="StyleBoldUnderline"/>
          <w:highlight w:val="cyan"/>
        </w:rPr>
        <w:t xml:space="preserve"> in its favor</w:t>
      </w:r>
      <w:r w:rsidRPr="00A73EB9">
        <w:rPr>
          <w:sz w:val="14"/>
        </w:rPr>
        <w:t xml:space="preserve">. More over, </w:t>
      </w:r>
      <w:r w:rsidRPr="00A73EB9">
        <w:rPr>
          <w:rStyle w:val="StyleBoldUnderline"/>
          <w:highlight w:val="cyan"/>
        </w:rPr>
        <w:t xml:space="preserve">it would </w:t>
      </w:r>
      <w:r w:rsidRPr="00A73EB9">
        <w:rPr>
          <w:rStyle w:val="Box"/>
          <w:highlight w:val="cyan"/>
        </w:rPr>
        <w:t>strip the President of his Commander in Chief authority</w:t>
      </w:r>
      <w:r w:rsidRPr="00A73EB9">
        <w:rPr>
          <w:rStyle w:val="StyleBoldUnderline"/>
        </w:rPr>
        <w:t xml:space="preserve"> </w:t>
      </w:r>
      <w:r w:rsidRPr="00A73EB9">
        <w:rPr>
          <w:sz w:val="14"/>
        </w:rPr>
        <w:t xml:space="preserve">to direct the movement of troops at a time </w:t>
      </w:r>
      <w:r w:rsidRPr="00A73EB9">
        <w:rPr>
          <w:rStyle w:val="StyleBoldUnderline"/>
        </w:rPr>
        <w:t>when the Executive’s expertise is needed</w:t>
      </w:r>
      <w:r w:rsidRPr="00A73EB9">
        <w:rPr>
          <w:sz w:val="14"/>
        </w:rPr>
        <w:t xml:space="preserve">. 127 And fears that the President will grow too powerful are unfounded, given the reasons noted above. 128 In short, the Constitution does not impliedly afford Congress any authority to prematurely terminate a war above what it explicitly grants.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621C77D9" w14:textId="77777777" w:rsidR="001E285A" w:rsidRDefault="001E285A" w:rsidP="001E285A"/>
    <w:p w14:paraId="792E9BFE" w14:textId="77777777" w:rsidR="001E285A" w:rsidRPr="00BF5F0B" w:rsidRDefault="001E285A" w:rsidP="001E285A">
      <w:pPr>
        <w:pStyle w:val="Heading4"/>
      </w:pPr>
      <w:r w:rsidRPr="00BF5F0B">
        <w:t xml:space="preserve">Congressional restrictions </w:t>
      </w:r>
      <w:r>
        <w:t xml:space="preserve">undermine leadership- slow and prone to inaction </w:t>
      </w:r>
    </w:p>
    <w:p w14:paraId="0C234927" w14:textId="77777777" w:rsidR="001E285A" w:rsidRDefault="001E285A" w:rsidP="001E285A">
      <w:r w:rsidRPr="007F57C6">
        <w:rPr>
          <w:rStyle w:val="StyleStyleBold12pt"/>
        </w:rPr>
        <w:t>Yoo 12</w:t>
      </w:r>
      <w:r>
        <w:t xml:space="preserve"> War Powers Belong to the President, Feb 1, 2012, John Yoo, </w:t>
      </w:r>
      <w:r w:rsidRPr="007F57C6">
        <w:t xml:space="preserve">law professor at the University of California at Berkeley, former </w:t>
      </w:r>
    </w:p>
    <w:p w14:paraId="40BA039B" w14:textId="77777777" w:rsidR="001E285A" w:rsidRDefault="001E285A" w:rsidP="001E285A">
      <w:r w:rsidRPr="007F57C6">
        <w:t>Justice Department deputy assistant attorney general</w:t>
      </w:r>
      <w:r>
        <w:t>,</w:t>
      </w:r>
      <w:r w:rsidRPr="007F57C6">
        <w:t xml:space="preserve"> http://www.abajournal.com/magazine/article/war_powers_belong_to_the_president</w:t>
      </w:r>
    </w:p>
    <w:p w14:paraId="3B29321E" w14:textId="77777777" w:rsidR="001E285A" w:rsidRDefault="001E285A" w:rsidP="001E285A"/>
    <w:p w14:paraId="36747673" w14:textId="77777777" w:rsidR="001E285A" w:rsidRDefault="001E285A" w:rsidP="001E285A">
      <w:pPr>
        <w:rPr>
          <w:sz w:val="14"/>
        </w:rPr>
      </w:pPr>
      <w:r w:rsidRPr="007F57C6">
        <w:rPr>
          <w:rStyle w:val="StyleBoldUnderline"/>
        </w:rPr>
        <w:t xml:space="preserve">The </w:t>
      </w:r>
      <w:r w:rsidRPr="000677DF">
        <w:rPr>
          <w:rStyle w:val="Box"/>
          <w:highlight w:val="cyan"/>
        </w:rPr>
        <w:t>most important</w:t>
      </w:r>
      <w:r w:rsidRPr="000677DF">
        <w:rPr>
          <w:rStyle w:val="StyleBoldUnderline"/>
          <w:highlight w:val="cyan"/>
        </w:rPr>
        <w:t xml:space="preserve"> of the president’s powers are commander in chi</w:t>
      </w:r>
      <w:r w:rsidRPr="00A052DA">
        <w:rPr>
          <w:rStyle w:val="StyleBoldUnderline"/>
          <w:highlight w:val="cyan"/>
        </w:rPr>
        <w:t>ef</w:t>
      </w:r>
      <w:r w:rsidRPr="007F57C6">
        <w:rPr>
          <w:rStyle w:val="StyleBoldUnderline"/>
        </w:rPr>
        <w:t xml:space="preserve"> and chief executive</w:t>
      </w:r>
      <w:r w:rsidRPr="00222202">
        <w:rPr>
          <w:sz w:val="14"/>
        </w:rPr>
        <w:t xml:space="preserve">. As Alexander </w:t>
      </w:r>
      <w:r w:rsidRPr="007F57C6">
        <w:rPr>
          <w:rStyle w:val="StyleBoldUnderline"/>
        </w:rPr>
        <w:t>Hamilton wrote</w:t>
      </w:r>
      <w:r w:rsidRPr="00222202">
        <w:rPr>
          <w:sz w:val="14"/>
        </w:rPr>
        <w:t xml:space="preserve"> in Federalist 74, “The direction of </w:t>
      </w:r>
      <w:r w:rsidRPr="000677DF">
        <w:rPr>
          <w:rStyle w:val="StyleBoldUnderline"/>
          <w:highlight w:val="cyan"/>
        </w:rPr>
        <w:t>war implies</w:t>
      </w:r>
      <w:r w:rsidRPr="00222202">
        <w:rPr>
          <w:sz w:val="14"/>
        </w:rPr>
        <w:t xml:space="preserve"> the direction of the common strength, and </w:t>
      </w:r>
      <w:r w:rsidRPr="00A052DA">
        <w:rPr>
          <w:rStyle w:val="StyleBoldUnderline"/>
        </w:rPr>
        <w:t>the power of directing and employing</w:t>
      </w:r>
      <w:r w:rsidRPr="00222202">
        <w:rPr>
          <w:sz w:val="14"/>
        </w:rPr>
        <w:t xml:space="preserve"> the common strength forms a usual and </w:t>
      </w:r>
      <w:r w:rsidRPr="00A052DA">
        <w:rPr>
          <w:rStyle w:val="StyleBoldUnderline"/>
        </w:rPr>
        <w:t>essential part in the definition of the</w:t>
      </w:r>
      <w:r w:rsidRPr="00222202">
        <w:rPr>
          <w:sz w:val="14"/>
        </w:rPr>
        <w:t xml:space="preserve"> </w:t>
      </w:r>
      <w:r w:rsidRPr="000677DF">
        <w:rPr>
          <w:rStyle w:val="StyleBoldUnderline"/>
          <w:highlight w:val="cyan"/>
        </w:rPr>
        <w:t>executive authority</w:t>
      </w:r>
      <w:r w:rsidRPr="00222202">
        <w:rPr>
          <w:sz w:val="14"/>
        </w:rPr>
        <w:t xml:space="preserve">.” Presidents should conduct war, he wrote, </w:t>
      </w:r>
      <w:r w:rsidRPr="000677DF">
        <w:rPr>
          <w:rStyle w:val="StyleBoldUnderline"/>
          <w:highlight w:val="cyan"/>
        </w:rPr>
        <w:t>because they could act with “</w:t>
      </w:r>
      <w:r w:rsidRPr="000677DF">
        <w:rPr>
          <w:rStyle w:val="Box"/>
          <w:highlight w:val="cyan"/>
        </w:rPr>
        <w:t>decision, activity, secrecy</w:t>
      </w:r>
      <w:r w:rsidRPr="007F57C6">
        <w:rPr>
          <w:rStyle w:val="StyleBoldUnderline"/>
        </w:rPr>
        <w:t xml:space="preserve"> and dispatch.”</w:t>
      </w:r>
      <w:r w:rsidRPr="00222202">
        <w:rPr>
          <w:sz w:val="14"/>
        </w:rPr>
        <w:t xml:space="preserve"> In perhaps his most famous words, Hamilton wrote: </w:t>
      </w:r>
      <w:r w:rsidRPr="007F57C6">
        <w:rPr>
          <w:rStyle w:val="StyleBoldUnderline"/>
        </w:rPr>
        <w:t xml:space="preserve">“Energy in the executive is a leading character in the definition of good government. ... It is </w:t>
      </w:r>
      <w:r w:rsidRPr="007F57C6">
        <w:rPr>
          <w:rStyle w:val="Box"/>
        </w:rPr>
        <w:t>essential</w:t>
      </w:r>
      <w:r w:rsidRPr="007F57C6">
        <w:rPr>
          <w:rStyle w:val="StyleBoldUnderline"/>
        </w:rPr>
        <w:t xml:space="preserve"> to the protection of the community against foreign attacks.”</w:t>
      </w:r>
      <w:r w:rsidRPr="00222202">
        <w:rPr>
          <w:rStyle w:val="StyleBoldUnderline"/>
          <w:sz w:val="12"/>
          <w:u w:val="none"/>
        </w:rPr>
        <w:t>¶</w:t>
      </w:r>
      <w:r w:rsidRPr="00222202">
        <w:rPr>
          <w:sz w:val="14"/>
        </w:rPr>
        <w:t xml:space="preserve"> The framers realized the obvious. </w:t>
      </w:r>
      <w:r w:rsidRPr="007F7EA3">
        <w:rPr>
          <w:rStyle w:val="StyleBoldUnderline"/>
          <w:highlight w:val="cyan"/>
        </w:rPr>
        <w:t>Foreign affairs are unpredictable</w:t>
      </w:r>
      <w:r w:rsidRPr="007F57C6">
        <w:rPr>
          <w:rStyle w:val="StyleBoldUnderline"/>
        </w:rPr>
        <w:t xml:space="preserve"> and involve the highest of stakes, </w:t>
      </w:r>
      <w:r w:rsidRPr="007F7EA3">
        <w:rPr>
          <w:rStyle w:val="StyleBoldUnderline"/>
          <w:highlight w:val="cyan"/>
        </w:rPr>
        <w:t xml:space="preserve">making them </w:t>
      </w:r>
      <w:r w:rsidRPr="007F7EA3">
        <w:rPr>
          <w:rStyle w:val="Box"/>
          <w:highlight w:val="cyan"/>
        </w:rPr>
        <w:t>unsuitable to regulation</w:t>
      </w:r>
      <w:r w:rsidRPr="007F57C6">
        <w:rPr>
          <w:rStyle w:val="Box"/>
        </w:rPr>
        <w:t xml:space="preserve"> </w:t>
      </w:r>
      <w:r w:rsidRPr="007F57C6">
        <w:rPr>
          <w:rStyle w:val="StyleBoldUnderline"/>
        </w:rPr>
        <w:t>by pre-existing legislation</w:t>
      </w:r>
      <w:r w:rsidRPr="00222202">
        <w:rPr>
          <w:sz w:val="14"/>
        </w:rPr>
        <w:t xml:space="preserve">. Instead, </w:t>
      </w:r>
      <w:r w:rsidRPr="007F7EA3">
        <w:rPr>
          <w:rStyle w:val="StyleBoldUnderline"/>
          <w:highlight w:val="cyan"/>
        </w:rPr>
        <w:t>they</w:t>
      </w:r>
      <w:r w:rsidRPr="007F57C6">
        <w:rPr>
          <w:rStyle w:val="StyleBoldUnderline"/>
        </w:rPr>
        <w:t xml:space="preserve"> can </w:t>
      </w:r>
      <w:r w:rsidRPr="007F7EA3">
        <w:rPr>
          <w:rStyle w:val="StyleBoldUnderline"/>
          <w:highlight w:val="cyan"/>
        </w:rPr>
        <w:t xml:space="preserve">demand </w:t>
      </w:r>
      <w:r w:rsidRPr="007F7EA3">
        <w:rPr>
          <w:rStyle w:val="Box"/>
          <w:highlight w:val="cyan"/>
        </w:rPr>
        <w:t>swift, decisive action</w:t>
      </w:r>
      <w:r w:rsidRPr="007F57C6">
        <w:rPr>
          <w:rStyle w:val="StyleBoldUnderline"/>
        </w:rPr>
        <w:t>—sometimes under pressured or even emergency circumstances—</w:t>
      </w:r>
      <w:r w:rsidRPr="00A052DA">
        <w:rPr>
          <w:rStyle w:val="StyleBoldUnderline"/>
        </w:rPr>
        <w:t xml:space="preserve">that is </w:t>
      </w:r>
      <w:r w:rsidRPr="00A77705">
        <w:rPr>
          <w:rStyle w:val="StyleBoldUnderline"/>
        </w:rPr>
        <w:t xml:space="preserve">best carried out </w:t>
      </w:r>
      <w:r w:rsidRPr="007F7EA3">
        <w:rPr>
          <w:rStyle w:val="StyleBoldUnderline"/>
          <w:highlight w:val="cyan"/>
        </w:rPr>
        <w:t xml:space="preserve">by a branch </w:t>
      </w:r>
      <w:r w:rsidRPr="00A052DA">
        <w:rPr>
          <w:rStyle w:val="StyleBoldUnderline"/>
        </w:rPr>
        <w:t xml:space="preserve">of government </w:t>
      </w:r>
      <w:r w:rsidRPr="007F7EA3">
        <w:rPr>
          <w:rStyle w:val="StyleBoldUnderline"/>
          <w:highlight w:val="cyan"/>
        </w:rPr>
        <w:t>that does not suffer from</w:t>
      </w:r>
      <w:r w:rsidRPr="007F57C6">
        <w:rPr>
          <w:rStyle w:val="StyleBoldUnderline"/>
        </w:rPr>
        <w:t xml:space="preserve"> multiple vetoes or is delayed by </w:t>
      </w:r>
      <w:r w:rsidRPr="007F7EA3">
        <w:rPr>
          <w:rStyle w:val="StyleBoldUnderline"/>
          <w:highlight w:val="cyan"/>
        </w:rPr>
        <w:t>disagreements.</w:t>
      </w:r>
      <w:r w:rsidRPr="00222202">
        <w:rPr>
          <w:sz w:val="14"/>
          <w:highlight w:val="cyan"/>
        </w:rPr>
        <w:t xml:space="preserve"> </w:t>
      </w:r>
      <w:r w:rsidRPr="007F7EA3">
        <w:rPr>
          <w:rStyle w:val="StyleBoldUnderline"/>
          <w:highlight w:val="cyan"/>
        </w:rPr>
        <w:t xml:space="preserve">Congress is too </w:t>
      </w:r>
      <w:r w:rsidRPr="007F7EA3">
        <w:rPr>
          <w:rStyle w:val="Box"/>
          <w:highlight w:val="cyan"/>
        </w:rPr>
        <w:t>large and unwieldy</w:t>
      </w:r>
      <w:r w:rsidRPr="007F7EA3">
        <w:rPr>
          <w:rStyle w:val="StyleBoldUnderline"/>
          <w:highlight w:val="cyan"/>
        </w:rPr>
        <w:t xml:space="preserve"> </w:t>
      </w:r>
      <w:r w:rsidRPr="00A77705">
        <w:rPr>
          <w:rStyle w:val="StyleBoldUnderline"/>
        </w:rPr>
        <w:t>to take the swift and decisive action</w:t>
      </w:r>
      <w:r w:rsidRPr="007F57C6">
        <w:rPr>
          <w:rStyle w:val="StyleBoldUnderline"/>
        </w:rPr>
        <w:t xml:space="preserve"> required in wartime</w:t>
      </w:r>
      <w:r w:rsidRPr="00222202">
        <w:rPr>
          <w:sz w:val="14"/>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7F7EA3">
        <w:rPr>
          <w:rStyle w:val="StyleBoldUnderline"/>
          <w:highlight w:val="cyan"/>
        </w:rPr>
        <w:t xml:space="preserve">Congress’ </w:t>
      </w:r>
      <w:r w:rsidRPr="00A77705">
        <w:rPr>
          <w:rStyle w:val="StyleBoldUnderline"/>
        </w:rPr>
        <w:t>loose</w:t>
      </w:r>
      <w:r w:rsidRPr="007F7EA3">
        <w:rPr>
          <w:rStyle w:val="StyleBoldUnderline"/>
          <w:highlight w:val="cyan"/>
        </w:rPr>
        <w:t xml:space="preserve">, decentralized structure would </w:t>
      </w:r>
      <w:r w:rsidRPr="007F7EA3">
        <w:rPr>
          <w:rStyle w:val="Box"/>
          <w:highlight w:val="cyan"/>
        </w:rPr>
        <w:t>paralyze</w:t>
      </w:r>
      <w:r w:rsidRPr="007F57C6">
        <w:rPr>
          <w:rStyle w:val="StyleBoldUnderline"/>
        </w:rPr>
        <w:t xml:space="preserve"> American </w:t>
      </w:r>
      <w:r w:rsidRPr="00A052DA">
        <w:rPr>
          <w:rStyle w:val="StyleBoldUnderline"/>
          <w:highlight w:val="cyan"/>
        </w:rPr>
        <w:t>policy w</w:t>
      </w:r>
      <w:r w:rsidRPr="007F7EA3">
        <w:rPr>
          <w:rStyle w:val="StyleBoldUnderline"/>
          <w:highlight w:val="cyan"/>
        </w:rPr>
        <w:t xml:space="preserve">hile </w:t>
      </w:r>
      <w:r w:rsidRPr="00A052DA">
        <w:rPr>
          <w:rStyle w:val="Box"/>
        </w:rPr>
        <w:t xml:space="preserve">foreign </w:t>
      </w:r>
      <w:r w:rsidRPr="00A052DA">
        <w:rPr>
          <w:rStyle w:val="Box"/>
          <w:highlight w:val="cyan"/>
        </w:rPr>
        <w:t>threats grow</w:t>
      </w:r>
      <w:r w:rsidRPr="007F57C6">
        <w:rPr>
          <w:rStyle w:val="StyleBoldUnderline"/>
        </w:rPr>
        <w:t>.</w:t>
      </w:r>
      <w:r w:rsidRPr="00222202">
        <w:rPr>
          <w:sz w:val="12"/>
        </w:rPr>
        <w:t>¶</w:t>
      </w:r>
      <w:r w:rsidRPr="00222202">
        <w:rPr>
          <w:sz w:val="14"/>
        </w:rPr>
        <w:t xml:space="preserve"> </w:t>
      </w:r>
      <w:r w:rsidRPr="007F7EA3">
        <w:rPr>
          <w:rStyle w:val="StyleBoldUnderline"/>
          <w:highlight w:val="cyan"/>
        </w:rPr>
        <w:t xml:space="preserve">Congress has </w:t>
      </w:r>
      <w:r w:rsidRPr="007F7EA3">
        <w:rPr>
          <w:rStyle w:val="Box"/>
          <w:highlight w:val="cyan"/>
        </w:rPr>
        <w:t>no political incentive</w:t>
      </w:r>
      <w:r w:rsidRPr="007F57C6">
        <w:rPr>
          <w:rStyle w:val="StyleBoldUnderline"/>
        </w:rPr>
        <w:t xml:space="preserve"> to mount and see through its own wartime policy. </w:t>
      </w:r>
      <w:r w:rsidRPr="00A77705">
        <w:rPr>
          <w:rStyle w:val="StyleBoldUnderline"/>
        </w:rPr>
        <w:t>Members</w:t>
      </w:r>
      <w:r w:rsidRPr="00A77705">
        <w:rPr>
          <w:sz w:val="14"/>
        </w:rPr>
        <w:t xml:space="preserve"> of Congress, who are </w:t>
      </w:r>
      <w:r w:rsidRPr="00A77705">
        <w:rPr>
          <w:rStyle w:val="StyleBoldUnderline"/>
        </w:rPr>
        <w:t>interested in</w:t>
      </w:r>
      <w:r w:rsidRPr="00A77705">
        <w:rPr>
          <w:sz w:val="14"/>
        </w:rPr>
        <w:t xml:space="preserve"> </w:t>
      </w:r>
      <w:r w:rsidRPr="00A77705">
        <w:rPr>
          <w:rStyle w:val="StyleBoldUnderline"/>
        </w:rPr>
        <w:t>keeping their seats</w:t>
      </w:r>
      <w:r w:rsidRPr="00A77705">
        <w:rPr>
          <w:sz w:val="14"/>
        </w:rPr>
        <w:t xml:space="preserve"> at the next election, </w:t>
      </w:r>
      <w:r w:rsidRPr="00A77705">
        <w:rPr>
          <w:rStyle w:val="StyleBoldUnderline"/>
        </w:rPr>
        <w:t>do not want to take stands on controversial issues</w:t>
      </w:r>
      <w:r w:rsidRPr="007F57C6">
        <w:rPr>
          <w:rStyle w:val="StyleBoldUnderline"/>
        </w:rPr>
        <w:t xml:space="preserve"> where the future is uncertain</w:t>
      </w:r>
      <w:r w:rsidRPr="00222202">
        <w:rPr>
          <w:sz w:val="14"/>
        </w:rPr>
        <w:t xml:space="preserve">. </w:t>
      </w:r>
      <w:r w:rsidRPr="007F57C6">
        <w:rPr>
          <w:rStyle w:val="StyleBoldUnderline"/>
        </w:rPr>
        <w:t>They will avoid like the plague any vote</w:t>
      </w:r>
      <w:r w:rsidRPr="00222202">
        <w:rPr>
          <w:sz w:val="14"/>
        </w:rPr>
        <w:t xml:space="preserve"> that will anger large segments of the electorate. </w:t>
      </w:r>
      <w:r w:rsidRPr="007F57C6">
        <w:rPr>
          <w:rStyle w:val="StyleBoldUnderline"/>
        </w:rPr>
        <w:t>They prefer</w:t>
      </w:r>
      <w:r w:rsidRPr="00222202">
        <w:rPr>
          <w:sz w:val="14"/>
        </w:rPr>
        <w:t xml:space="preserve"> that </w:t>
      </w:r>
      <w:r w:rsidRPr="007F57C6">
        <w:rPr>
          <w:rStyle w:val="StyleBoldUnderline"/>
        </w:rPr>
        <w:t>the president take the political risks</w:t>
      </w:r>
      <w:r w:rsidRPr="00222202">
        <w:rPr>
          <w:sz w:val="14"/>
        </w:rPr>
        <w:t xml:space="preserve"> </w:t>
      </w:r>
      <w:r w:rsidRPr="007F57C6">
        <w:rPr>
          <w:rStyle w:val="StyleBoldUnderline"/>
        </w:rPr>
        <w:t xml:space="preserve">and be held accountable </w:t>
      </w:r>
      <w:r w:rsidRPr="00222202">
        <w:rPr>
          <w:sz w:val="14"/>
        </w:rPr>
        <w:t>for failure</w:t>
      </w:r>
      <w:r w:rsidRPr="007F57C6">
        <w:rPr>
          <w:rStyle w:val="StyleBoldUnderline"/>
        </w:rPr>
        <w:t>.</w:t>
      </w:r>
      <w:r w:rsidRPr="00222202">
        <w:rPr>
          <w:rStyle w:val="StyleBoldUnderline"/>
          <w:sz w:val="12"/>
          <w:u w:val="none"/>
        </w:rPr>
        <w:t>¶</w:t>
      </w:r>
      <w:r w:rsidRPr="007F57C6">
        <w:rPr>
          <w:rStyle w:val="StyleBoldUnderline"/>
        </w:rPr>
        <w:t xml:space="preserve"> </w:t>
      </w:r>
      <w:r w:rsidRPr="007F7EA3">
        <w:rPr>
          <w:rStyle w:val="StyleBoldUnderline"/>
          <w:highlight w:val="cyan"/>
        </w:rPr>
        <w:t xml:space="preserve">Congress’ track record when it has opposed presidential leadership has </w:t>
      </w:r>
      <w:r w:rsidRPr="007F7EA3">
        <w:rPr>
          <w:rStyle w:val="Box"/>
          <w:highlight w:val="cyan"/>
        </w:rPr>
        <w:t>not been</w:t>
      </w:r>
      <w:r w:rsidRPr="007F57C6">
        <w:rPr>
          <w:rStyle w:val="Box"/>
        </w:rPr>
        <w:t xml:space="preserve"> a </w:t>
      </w:r>
      <w:r w:rsidRPr="009D0C88">
        <w:rPr>
          <w:rStyle w:val="Box"/>
          <w:highlight w:val="cyan"/>
        </w:rPr>
        <w:t>happy</w:t>
      </w:r>
      <w:r w:rsidRPr="007F57C6">
        <w:rPr>
          <w:rStyle w:val="Box"/>
        </w:rPr>
        <w:t xml:space="preserve"> one</w:t>
      </w:r>
      <w:r w:rsidRPr="00222202">
        <w:rPr>
          <w:sz w:val="14"/>
        </w:rPr>
        <w:t xml:space="preserve">. Perhaps </w:t>
      </w:r>
      <w:r w:rsidRPr="007F57C6">
        <w:rPr>
          <w:rStyle w:val="StyleBoldUnderline"/>
        </w:rPr>
        <w:t>the most telling example was</w:t>
      </w:r>
      <w:r w:rsidRPr="00222202">
        <w:rPr>
          <w:sz w:val="14"/>
        </w:rPr>
        <w:t xml:space="preserve"> the Senate’s </w:t>
      </w:r>
      <w:r w:rsidRPr="00222202">
        <w:rPr>
          <w:rStyle w:val="StyleBoldUnderline"/>
          <w:highlight w:val="cyan"/>
        </w:rPr>
        <w:t>rejection of the Treaty of Versailles</w:t>
      </w:r>
      <w:r w:rsidRPr="00222202">
        <w:rPr>
          <w:sz w:val="14"/>
        </w:rPr>
        <w:t xml:space="preserve"> </w:t>
      </w:r>
      <w:r w:rsidRPr="007F57C6">
        <w:rPr>
          <w:rStyle w:val="StyleBoldUnderline"/>
        </w:rPr>
        <w:t xml:space="preserve">at the end of </w:t>
      </w:r>
      <w:r w:rsidRPr="00222202">
        <w:rPr>
          <w:rStyle w:val="StyleBoldUnderline"/>
        </w:rPr>
        <w:t>World War I.</w:t>
      </w:r>
      <w:r w:rsidRPr="007F57C6">
        <w:rPr>
          <w:rStyle w:val="StyleBoldUnderline"/>
        </w:rPr>
        <w:t xml:space="preserve"> </w:t>
      </w:r>
      <w:r w:rsidRPr="00222202">
        <w:rPr>
          <w:sz w:val="14"/>
        </w:rPr>
        <w:t xml:space="preserve">Congress’ </w:t>
      </w:r>
      <w:r w:rsidRPr="00222202">
        <w:rPr>
          <w:rStyle w:val="StyleBoldUnderline"/>
        </w:rPr>
        <w:t>isolationist urge</w:t>
      </w:r>
      <w:r w:rsidRPr="00222202">
        <w:rPr>
          <w:sz w:val="14"/>
        </w:rPr>
        <w:t xml:space="preserve"> </w:t>
      </w:r>
      <w:r w:rsidRPr="00222202">
        <w:rPr>
          <w:rStyle w:val="StyleBoldUnderline"/>
          <w:highlight w:val="cyan"/>
        </w:rPr>
        <w:t xml:space="preserve">kept the </w:t>
      </w:r>
      <w:r w:rsidRPr="00222202">
        <w:rPr>
          <w:rStyle w:val="Box"/>
          <w:highlight w:val="cyan"/>
        </w:rPr>
        <w:t>U</w:t>
      </w:r>
      <w:r w:rsidRPr="007F57C6">
        <w:rPr>
          <w:rStyle w:val="StyleBoldUnderline"/>
        </w:rPr>
        <w:t xml:space="preserve">nited </w:t>
      </w:r>
      <w:r w:rsidRPr="00222202">
        <w:rPr>
          <w:rStyle w:val="Box"/>
          <w:highlight w:val="cyan"/>
        </w:rPr>
        <w:t>S</w:t>
      </w:r>
      <w:r w:rsidRPr="007F57C6">
        <w:rPr>
          <w:rStyle w:val="StyleBoldUnderline"/>
        </w:rPr>
        <w:t xml:space="preserve">tates </w:t>
      </w:r>
      <w:r w:rsidRPr="00222202">
        <w:rPr>
          <w:rStyle w:val="StyleBoldUnderline"/>
          <w:highlight w:val="cyan"/>
        </w:rPr>
        <w:t>out of Europe</w:t>
      </w:r>
      <w:r w:rsidRPr="00222202">
        <w:rPr>
          <w:sz w:val="14"/>
        </w:rPr>
        <w:t xml:space="preserve"> </w:t>
      </w:r>
      <w:r w:rsidRPr="007F57C6">
        <w:rPr>
          <w:rStyle w:val="StyleBoldUnderline"/>
        </w:rPr>
        <w:t>at a time when democracies fell and fascism grew</w:t>
      </w:r>
      <w:r w:rsidRPr="00222202">
        <w:rPr>
          <w:sz w:val="14"/>
        </w:rPr>
        <w:t xml:space="preserve"> in their place. </w:t>
      </w:r>
      <w:r w:rsidRPr="00222202">
        <w:rPr>
          <w:rStyle w:val="StyleBoldUnderline"/>
        </w:rPr>
        <w:t>Even as Europe and Asia plunged into war</w:t>
      </w:r>
      <w:r w:rsidRPr="00222202">
        <w:rPr>
          <w:sz w:val="14"/>
        </w:rPr>
        <w:t xml:space="preserve">, </w:t>
      </w:r>
      <w:r w:rsidRPr="007F57C6">
        <w:rPr>
          <w:rStyle w:val="StyleBoldUnderline"/>
        </w:rPr>
        <w:t xml:space="preserve">Congress passed the </w:t>
      </w:r>
      <w:r w:rsidRPr="007F7EA3">
        <w:rPr>
          <w:rStyle w:val="StyleBoldUnderline"/>
          <w:highlight w:val="cyan"/>
        </w:rPr>
        <w:t>Neutrality Acts</w:t>
      </w:r>
      <w:r w:rsidRPr="00222202">
        <w:rPr>
          <w:sz w:val="14"/>
        </w:rPr>
        <w:t xml:space="preserve"> designed to keep the United States out of the conflict. President Franklin Roosevelt violated those laws to help the Allies and draw the nation into war against the Axis. </w:t>
      </w:r>
      <w:r w:rsidRPr="00A77705">
        <w:rPr>
          <w:rStyle w:val="StyleBoldUnderline"/>
        </w:rPr>
        <w:t>While pro-Congress critics worry about a president’s foreign adventurism</w:t>
      </w:r>
      <w:r w:rsidRPr="007F7EA3">
        <w:rPr>
          <w:rStyle w:val="StyleBoldUnderline"/>
          <w:highlight w:val="cyan"/>
        </w:rPr>
        <w:t xml:space="preserve">, the </w:t>
      </w:r>
      <w:r w:rsidRPr="007F7EA3">
        <w:rPr>
          <w:rStyle w:val="Box"/>
          <w:highlight w:val="cyan"/>
        </w:rPr>
        <w:t>real threat</w:t>
      </w:r>
      <w:r w:rsidRPr="007F7EA3">
        <w:rPr>
          <w:rStyle w:val="StyleBoldUnderline"/>
          <w:highlight w:val="cyan"/>
        </w:rPr>
        <w:t xml:space="preserve"> to</w:t>
      </w:r>
      <w:r w:rsidRPr="007F57C6">
        <w:rPr>
          <w:rStyle w:val="StyleBoldUnderline"/>
        </w:rPr>
        <w:t xml:space="preserve"> our </w:t>
      </w:r>
      <w:r w:rsidRPr="007F7EA3">
        <w:rPr>
          <w:rStyle w:val="StyleBoldUnderline"/>
          <w:highlight w:val="cyan"/>
        </w:rPr>
        <w:t>national security may come from inaction and isolationism</w:t>
      </w:r>
      <w:r w:rsidRPr="007F57C6">
        <w:rPr>
          <w:rStyle w:val="StyleBoldUnderline"/>
        </w:rPr>
        <w:t>.</w:t>
      </w:r>
      <w:r w:rsidRPr="00BF5F0B">
        <w:rPr>
          <w:rStyle w:val="StyleBoldUnderline"/>
        </w:rPr>
        <w:t xml:space="preserve"> Many point to the Vietnam</w:t>
      </w:r>
      <w:r w:rsidRPr="00222202">
        <w:rPr>
          <w:sz w:val="14"/>
        </w:rPr>
        <w:t xml:space="preserve"> War </w:t>
      </w:r>
      <w:r w:rsidRPr="00BF5F0B">
        <w:rPr>
          <w:rStyle w:val="StyleBoldUnderline"/>
        </w:rPr>
        <w:t>as an example of</w:t>
      </w:r>
      <w:r w:rsidRPr="00222202">
        <w:rPr>
          <w:sz w:val="14"/>
        </w:rPr>
        <w:t xml:space="preserve"> the faults of the </w:t>
      </w:r>
      <w:r w:rsidRPr="00BF5F0B">
        <w:rPr>
          <w:rStyle w:val="StyleBoldUnderline"/>
        </w:rPr>
        <w:t>“imperial presidency.” Vietnam</w:t>
      </w:r>
      <w:r w:rsidRPr="00222202">
        <w:rPr>
          <w:sz w:val="14"/>
        </w:rPr>
        <w:t xml:space="preserve">, however, </w:t>
      </w:r>
      <w:r w:rsidRPr="00BF5F0B">
        <w:rPr>
          <w:rStyle w:val="StyleBoldUnderline"/>
        </w:rPr>
        <w:t>could not have continued</w:t>
      </w:r>
      <w:r w:rsidRPr="00222202">
        <w:rPr>
          <w:sz w:val="14"/>
        </w:rPr>
        <w:t xml:space="preserve"> </w:t>
      </w:r>
      <w:r w:rsidRPr="00BF5F0B">
        <w:rPr>
          <w:rStyle w:val="StyleBoldUnderline"/>
        </w:rPr>
        <w:t>without</w:t>
      </w:r>
      <w:r w:rsidRPr="00222202">
        <w:rPr>
          <w:sz w:val="14"/>
        </w:rPr>
        <w:t xml:space="preserve"> the consistent </w:t>
      </w:r>
      <w:r w:rsidRPr="00BF5F0B">
        <w:rPr>
          <w:rStyle w:val="StyleBoldUnderline"/>
        </w:rPr>
        <w:t>support of Congress</w:t>
      </w:r>
      <w:r w:rsidRPr="00222202">
        <w:rPr>
          <w:sz w:val="14"/>
        </w:rPr>
        <w:t xml:space="preserve"> in raising a large military and paying for hostilities. And </w:t>
      </w:r>
      <w:r w:rsidRPr="00BF5F0B">
        <w:rPr>
          <w:rStyle w:val="StyleBoldUnderline"/>
        </w:rPr>
        <w:t xml:space="preserve">Vietnam ushered in a period of </w:t>
      </w:r>
      <w:r w:rsidRPr="00BF5F0B">
        <w:rPr>
          <w:rStyle w:val="Box"/>
        </w:rPr>
        <w:t>congressional dominance</w:t>
      </w:r>
      <w:r w:rsidRPr="00222202">
        <w:rPr>
          <w:sz w:val="14"/>
        </w:rPr>
        <w:t xml:space="preserve"> </w:t>
      </w:r>
      <w:r w:rsidRPr="00BF5F0B">
        <w:rPr>
          <w:rStyle w:val="StyleBoldUnderline"/>
        </w:rPr>
        <w:t xml:space="preserve">that witnessed American setbacks in the Cold War and the passage of the </w:t>
      </w:r>
      <w:r w:rsidRPr="00BF5F0B">
        <w:rPr>
          <w:rStyle w:val="Box"/>
        </w:rPr>
        <w:t>ineffectual</w:t>
      </w:r>
      <w:r w:rsidRPr="00BF5F0B">
        <w:rPr>
          <w:rStyle w:val="StyleBoldUnderline"/>
        </w:rPr>
        <w:t xml:space="preserve"> War Powers Resolution</w:t>
      </w:r>
      <w:r w:rsidRPr="00222202">
        <w:rPr>
          <w:sz w:val="14"/>
        </w:rPr>
        <w:t>.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w:t>
      </w:r>
    </w:p>
    <w:p w14:paraId="2CF0F38B" w14:textId="77777777" w:rsidR="001E285A" w:rsidRPr="00222202" w:rsidRDefault="001E285A" w:rsidP="001E285A">
      <w:pPr>
        <w:rPr>
          <w:sz w:val="14"/>
        </w:rPr>
      </w:pPr>
    </w:p>
    <w:p w14:paraId="32BBE633" w14:textId="77777777" w:rsidR="001E285A" w:rsidRPr="00FD1A7E" w:rsidRDefault="001E285A" w:rsidP="001E285A">
      <w:pPr>
        <w:pStyle w:val="Heading4"/>
      </w:pPr>
      <w:r w:rsidRPr="00980771">
        <w:t xml:space="preserve">Judicial interference creates a </w:t>
      </w:r>
      <w:r w:rsidRPr="00E539BA">
        <w:t>chilling effect that prevents the execution</w:t>
      </w:r>
      <w:r w:rsidRPr="00980771">
        <w:t xml:space="preserve"> of targeted killing missions </w:t>
      </w:r>
    </w:p>
    <w:p w14:paraId="6D7B1009" w14:textId="77777777" w:rsidR="001E285A" w:rsidRDefault="001E285A" w:rsidP="001E285A">
      <w:r w:rsidRPr="00F515ED">
        <w:rPr>
          <w:rStyle w:val="StyleStyleBold12pt"/>
        </w:rPr>
        <w:t xml:space="preserve">Alston, </w:t>
      </w:r>
      <w:r w:rsidRPr="00E539BA">
        <w:t>NYU Law Professor</w:t>
      </w:r>
      <w:r w:rsidRPr="00F515ED">
        <w:t>, 20</w:t>
      </w:r>
      <w:r w:rsidRPr="00F515ED">
        <w:rPr>
          <w:rStyle w:val="StyleStyleBold12pt"/>
        </w:rPr>
        <w:t>11</w:t>
      </w:r>
      <w:r w:rsidRPr="00F515ED">
        <w:t xml:space="preserve">, </w:t>
      </w:r>
    </w:p>
    <w:p w14:paraId="25231D7C" w14:textId="77777777" w:rsidR="001E285A" w:rsidRDefault="001E285A" w:rsidP="001E285A">
      <w:r w:rsidRPr="00F515ED">
        <w:t>(Philip, "ARTICLE: The CIA and Targeted Killings Beyond Borders", Harvard National Security Journal, 2 Harv. Nat'l Sec. J. 283, PAS) Accessed on LexisNexis 10-10-13</w:t>
      </w:r>
    </w:p>
    <w:p w14:paraId="4F2EED65" w14:textId="77777777" w:rsidR="001E285A" w:rsidRDefault="001E285A" w:rsidP="001E285A"/>
    <w:p w14:paraId="5656233E" w14:textId="77777777" w:rsidR="001E285A" w:rsidRDefault="001E285A" w:rsidP="001E285A">
      <w:pPr>
        <w:rPr>
          <w:sz w:val="14"/>
        </w:rPr>
      </w:pPr>
      <w:r w:rsidRPr="00E539BA">
        <w:rPr>
          <w:sz w:val="14"/>
        </w:rPr>
        <w:t xml:space="preserve">Three conclusions can be drawn from this survey of potential judicial remedies for CIA misconduct or illegality in relation to targeted killings. The first is that a virtual </w:t>
      </w:r>
      <w:r w:rsidRPr="00E539BA">
        <w:rPr>
          <w:rStyle w:val="Box"/>
          <w:highlight w:val="cyan"/>
        </w:rPr>
        <w:t>consensus</w:t>
      </w:r>
      <w:r w:rsidRPr="00E539BA">
        <w:rPr>
          <w:rStyle w:val="StyleBoldUnderline"/>
          <w:highlight w:val="cyan"/>
        </w:rPr>
        <w:t xml:space="preserve"> seems</w:t>
      </w:r>
      <w:r w:rsidRPr="006F47ED">
        <w:rPr>
          <w:rStyle w:val="StyleBoldUnderline"/>
        </w:rPr>
        <w:t xml:space="preserve"> to be </w:t>
      </w:r>
      <w:r w:rsidRPr="00E539BA">
        <w:rPr>
          <w:rStyle w:val="StyleBoldUnderline"/>
          <w:highlight w:val="cyan"/>
        </w:rPr>
        <w:t>shared</w:t>
      </w:r>
      <w:r w:rsidRPr="006F47ED">
        <w:rPr>
          <w:rStyle w:val="StyleBoldUnderline"/>
        </w:rPr>
        <w:t xml:space="preserve"> </w:t>
      </w:r>
      <w:r w:rsidRPr="00E539BA">
        <w:rPr>
          <w:rStyle w:val="StyleBoldUnderline"/>
        </w:rPr>
        <w:t>by the executive branch, Congress, and the courts</w:t>
      </w:r>
      <w:r w:rsidRPr="00E539BA">
        <w:rPr>
          <w:sz w:val="14"/>
        </w:rPr>
        <w:t xml:space="preserve"> </w:t>
      </w:r>
      <w:r w:rsidRPr="00E539BA">
        <w:rPr>
          <w:rStyle w:val="StyleBoldUnderline"/>
        </w:rPr>
        <w:t xml:space="preserve">that </w:t>
      </w:r>
      <w:r w:rsidRPr="00E539BA">
        <w:rPr>
          <w:sz w:val="14"/>
        </w:rPr>
        <w:t xml:space="preserve">alleged </w:t>
      </w:r>
      <w:r w:rsidRPr="00E539BA">
        <w:rPr>
          <w:rStyle w:val="StyleBoldUnderline"/>
        </w:rPr>
        <w:t xml:space="preserve">misconduct by the </w:t>
      </w:r>
      <w:r w:rsidRPr="00E539BA">
        <w:rPr>
          <w:rStyle w:val="StyleBoldUnderline"/>
          <w:highlight w:val="cyan"/>
        </w:rPr>
        <w:t>CIA should</w:t>
      </w:r>
      <w:r w:rsidRPr="006F47ED">
        <w:rPr>
          <w:rStyle w:val="StyleBoldUnderline"/>
        </w:rPr>
        <w:t xml:space="preserve"> almost </w:t>
      </w:r>
      <w:r w:rsidRPr="00E539BA">
        <w:rPr>
          <w:rStyle w:val="StyleBoldUnderline"/>
          <w:highlight w:val="cyan"/>
        </w:rPr>
        <w:t>never be subjected to</w:t>
      </w:r>
      <w:r w:rsidRPr="006F47ED">
        <w:rPr>
          <w:rStyle w:val="StyleBoldUnderline"/>
        </w:rPr>
        <w:t xml:space="preserve"> domestic </w:t>
      </w:r>
      <w:r w:rsidRPr="00E539BA">
        <w:rPr>
          <w:rStyle w:val="StyleBoldUnderline"/>
          <w:highlight w:val="cyan"/>
        </w:rPr>
        <w:t>legal adjudication</w:t>
      </w:r>
      <w:r w:rsidRPr="00E539BA">
        <w:rPr>
          <w:sz w:val="14"/>
        </w:rPr>
        <w:t xml:space="preserve">. The second is that by dint of various judicially created doctrines, such as the state secrets privilege, U.S. courts have abdicated responsibility in situations in which the courts in countries like Israel, the United Kingdom, Canada, and Australia, and the European Court of Human Rights (monitoring the situation in 47 European states), have all chosen to declare to be justiciable at least in part. The third conclusion is that </w:t>
      </w:r>
      <w:r w:rsidRPr="006F47ED">
        <w:rPr>
          <w:rStyle w:val="StyleBoldUnderline"/>
        </w:rPr>
        <w:t xml:space="preserve">each branch tends to assume </w:t>
      </w:r>
      <w:r w:rsidRPr="00E539BA">
        <w:rPr>
          <w:sz w:val="14"/>
        </w:rPr>
        <w:t xml:space="preserve">that </w:t>
      </w:r>
      <w:r w:rsidRPr="006F47ED">
        <w:rPr>
          <w:rStyle w:val="StyleBoldUnderline"/>
        </w:rPr>
        <w:t>the other holds open at least some remedial possibilities, while remaining steadfast in not providing it themselve</w:t>
      </w:r>
      <w:r w:rsidRPr="00E539BA">
        <w:rPr>
          <w:sz w:val="14"/>
        </w:rPr>
        <w:t>s. Congress looks to the courts, the courts look to Congress, and the CIA invokes Congressional oversight in its defense.</w:t>
      </w:r>
      <w:r w:rsidRPr="00E539BA">
        <w:rPr>
          <w:sz w:val="12"/>
        </w:rPr>
        <w:t>¶</w:t>
      </w:r>
      <w:r w:rsidRPr="00E539BA">
        <w:rPr>
          <w:sz w:val="14"/>
        </w:rPr>
        <w:t xml:space="preserve"> The final link in this vicious circle is that the CIA itself will go to great lengths to avoid any criminal prosecution of its personnel. This was clearly illustrated when Attorney General Eric Holder appointed a prosecutor to examine whether those involved in the CIA's interrogations [*401] program had committed any criminal offences. Almost immediately, </w:t>
      </w:r>
      <w:r w:rsidRPr="006F47ED">
        <w:rPr>
          <w:rStyle w:val="StyleBoldUnderline"/>
        </w:rPr>
        <w:t xml:space="preserve">seven former CIA Directors requested the President to terminate the inquiry on </w:t>
      </w:r>
      <w:r w:rsidRPr="00E539BA">
        <w:rPr>
          <w:rStyle w:val="StyleBoldUnderline"/>
        </w:rPr>
        <w:t xml:space="preserve">various </w:t>
      </w:r>
      <w:r w:rsidRPr="00E539BA">
        <w:rPr>
          <w:rStyle w:val="StyleBoldUnderline"/>
          <w:highlight w:val="cyan"/>
        </w:rPr>
        <w:t>grounds</w:t>
      </w:r>
      <w:r w:rsidRPr="00E539BA">
        <w:rPr>
          <w:sz w:val="14"/>
        </w:rPr>
        <w:t xml:space="preserve">. </w:t>
      </w:r>
      <w:r w:rsidRPr="006F47ED">
        <w:rPr>
          <w:rStyle w:val="StyleBoldUnderline"/>
        </w:rPr>
        <w:t xml:space="preserve">They </w:t>
      </w:r>
      <w:r w:rsidRPr="00E539BA">
        <w:rPr>
          <w:rStyle w:val="StyleBoldUnderline"/>
          <w:highlight w:val="cyan"/>
        </w:rPr>
        <w:t>included</w:t>
      </w:r>
      <w:r w:rsidRPr="006F47ED">
        <w:rPr>
          <w:rStyle w:val="StyleBoldUnderline"/>
        </w:rPr>
        <w:t xml:space="preserve"> the </w:t>
      </w:r>
      <w:r w:rsidRPr="00E539BA">
        <w:rPr>
          <w:rStyle w:val="StyleBoldUnderline"/>
        </w:rPr>
        <w:t>need for "permanence in the legal rules"</w:t>
      </w:r>
      <w:r w:rsidRPr="006F47ED">
        <w:rPr>
          <w:rStyle w:val="StyleBoldUnderline"/>
        </w:rPr>
        <w:t xml:space="preserve"> </w:t>
      </w:r>
      <w:r w:rsidRPr="00E539BA">
        <w:rPr>
          <w:rStyle w:val="StyleBoldUnderline"/>
        </w:rPr>
        <w:t>governing the measures taken</w:t>
      </w:r>
      <w:r w:rsidRPr="006F47ED">
        <w:rPr>
          <w:rStyle w:val="StyleBoldUnderline"/>
        </w:rPr>
        <w:t xml:space="preserve"> by such personnel, the </w:t>
      </w:r>
      <w:r w:rsidRPr="00E539BA">
        <w:rPr>
          <w:rStyle w:val="StyleBoldUnderline"/>
          <w:highlight w:val="cyan"/>
        </w:rPr>
        <w:t>risk that</w:t>
      </w:r>
      <w:r w:rsidRPr="006F47ED">
        <w:rPr>
          <w:rStyle w:val="StyleBoldUnderline"/>
        </w:rPr>
        <w:t xml:space="preserve"> the </w:t>
      </w:r>
      <w:r w:rsidRPr="00E539BA">
        <w:rPr>
          <w:rStyle w:val="StyleBoldUnderline"/>
          <w:highlight w:val="cyan"/>
        </w:rPr>
        <w:t>disclosure of info</w:t>
      </w:r>
      <w:r w:rsidRPr="006F47ED">
        <w:rPr>
          <w:rStyle w:val="StyleBoldUnderline"/>
        </w:rPr>
        <w:t xml:space="preserve">rmation </w:t>
      </w:r>
      <w:r w:rsidRPr="00E539BA">
        <w:rPr>
          <w:rStyle w:val="StyleBoldUnderline"/>
          <w:highlight w:val="cyan"/>
        </w:rPr>
        <w:t xml:space="preserve">would </w:t>
      </w:r>
      <w:r w:rsidRPr="00E539BA">
        <w:rPr>
          <w:rStyle w:val="Box"/>
          <w:highlight w:val="cyan"/>
        </w:rPr>
        <w:t>assist al Qaeda</w:t>
      </w:r>
      <w:r w:rsidRPr="00E539BA">
        <w:rPr>
          <w:rStyle w:val="StyleBoldUnderline"/>
        </w:rPr>
        <w:t xml:space="preserve">, that </w:t>
      </w:r>
      <w:r w:rsidRPr="00E539BA">
        <w:rPr>
          <w:rStyle w:val="StyleBoldUnderline"/>
          <w:highlight w:val="cyan"/>
        </w:rPr>
        <w:t>foreign intelligence agencies would</w:t>
      </w:r>
      <w:r w:rsidRPr="006F47ED">
        <w:rPr>
          <w:rStyle w:val="StyleBoldUnderline"/>
        </w:rPr>
        <w:t xml:space="preserve"> in future </w:t>
      </w:r>
      <w:r w:rsidRPr="00E539BA">
        <w:rPr>
          <w:rStyle w:val="StyleBoldUnderline"/>
          <w:highlight w:val="cyan"/>
        </w:rPr>
        <w:t xml:space="preserve">be </w:t>
      </w:r>
      <w:r w:rsidRPr="00E539BA">
        <w:rPr>
          <w:rStyle w:val="Box"/>
          <w:highlight w:val="cyan"/>
        </w:rPr>
        <w:t>reluctant to cooperate</w:t>
      </w:r>
      <w:r w:rsidRPr="00E539BA">
        <w:rPr>
          <w:rStyle w:val="StyleBoldUnderline"/>
          <w:highlight w:val="cyan"/>
        </w:rPr>
        <w:t xml:space="preserve"> </w:t>
      </w:r>
      <w:r w:rsidRPr="00E539BA">
        <w:rPr>
          <w:rStyle w:val="StyleBoldUnderline"/>
        </w:rPr>
        <w:t xml:space="preserve">with the CIA, </w:t>
      </w:r>
      <w:r w:rsidRPr="00E539BA">
        <w:rPr>
          <w:rStyle w:val="StyleBoldUnderline"/>
          <w:highlight w:val="cyan"/>
        </w:rPr>
        <w:t xml:space="preserve">and </w:t>
      </w:r>
      <w:r w:rsidRPr="00E539BA">
        <w:rPr>
          <w:rStyle w:val="StyleBoldUnderline"/>
        </w:rPr>
        <w:t xml:space="preserve">that </w:t>
      </w:r>
      <w:r w:rsidRPr="00E539BA">
        <w:rPr>
          <w:rStyle w:val="StyleBoldUnderline"/>
          <w:highlight w:val="cyan"/>
        </w:rPr>
        <w:t xml:space="preserve">the nation's ability to protect itself would be </w:t>
      </w:r>
      <w:r w:rsidRPr="00E539BA">
        <w:rPr>
          <w:rStyle w:val="Box"/>
          <w:highlight w:val="cyan"/>
        </w:rPr>
        <w:t>seriously damaged</w:t>
      </w:r>
      <w:r w:rsidRPr="00E539BA">
        <w:rPr>
          <w:sz w:val="14"/>
        </w:rPr>
        <w:t xml:space="preserve">. n430 The former Attorney General called the investigation "absolutely outrageous" and "unconscionable" and added that "it's going to do no good and demoralize [the CIA] for a long time." n431 </w:t>
      </w:r>
      <w:r w:rsidRPr="00E539BA">
        <w:rPr>
          <w:rStyle w:val="StyleBoldUnderline"/>
        </w:rPr>
        <w:t>After two years, the Attorney General announced that all but two of the almost 100 cases referred to the prosecutor had been closed</w:t>
      </w:r>
      <w:r w:rsidRPr="00E539BA">
        <w:rPr>
          <w:sz w:val="14"/>
        </w:rPr>
        <w:t xml:space="preserve">. n432 In response, the chair of the House Intelligence Committee noted that "an undeserved cloud of doubt and suspicion" had finally been lifted from the CIA and expressed the hope that </w:t>
      </w:r>
      <w:r w:rsidRPr="00E539BA">
        <w:rPr>
          <w:rStyle w:val="StyleBoldUnderline"/>
        </w:rPr>
        <w:t xml:space="preserve">the </w:t>
      </w:r>
      <w:r w:rsidRPr="00E539BA">
        <w:rPr>
          <w:rStyle w:val="StyleBoldUnderline"/>
          <w:highlight w:val="cyan"/>
        </w:rPr>
        <w:t>CIA could</w:t>
      </w:r>
      <w:r w:rsidRPr="006F47ED">
        <w:rPr>
          <w:rStyle w:val="StyleBoldUnderline"/>
        </w:rPr>
        <w:t xml:space="preserve"> </w:t>
      </w:r>
      <w:r w:rsidRPr="00E539BA">
        <w:rPr>
          <w:sz w:val="14"/>
        </w:rPr>
        <w:t>henceforth "</w:t>
      </w:r>
      <w:r w:rsidRPr="00E539BA">
        <w:rPr>
          <w:rStyle w:val="StyleBoldUnderline"/>
          <w:highlight w:val="cyan"/>
        </w:rPr>
        <w:t xml:space="preserve">move forward with their critical work free from the </w:t>
      </w:r>
      <w:r w:rsidRPr="00E539BA">
        <w:rPr>
          <w:rStyle w:val="Box"/>
          <w:highlight w:val="cyan"/>
        </w:rPr>
        <w:t>chilling effect</w:t>
      </w:r>
      <w:r w:rsidRPr="00E539BA">
        <w:rPr>
          <w:rStyle w:val="StyleBoldUnderline"/>
          <w:highlight w:val="cyan"/>
        </w:rPr>
        <w:t xml:space="preserve"> of further investigation</w:t>
      </w:r>
      <w:r w:rsidRPr="00E539BA">
        <w:rPr>
          <w:sz w:val="14"/>
        </w:rPr>
        <w:t>," n433 while the ranking member of the Senate Judiciary Committee expressed relief that "our intelligence professionals in the field can stop looking over their shoulders" and  [*402]  suggested that the Attorney General should "</w:t>
      </w:r>
      <w:r w:rsidRPr="00E539BA">
        <w:rPr>
          <w:rStyle w:val="StyleBoldUnderline"/>
          <w:highlight w:val="cyan"/>
        </w:rPr>
        <w:t xml:space="preserve">quit </w:t>
      </w:r>
      <w:r w:rsidRPr="00E539BA">
        <w:rPr>
          <w:rStyle w:val="Box"/>
          <w:highlight w:val="cyan"/>
        </w:rPr>
        <w:t>armchair quarterbacking</w:t>
      </w:r>
      <w:r w:rsidRPr="00E539BA">
        <w:rPr>
          <w:rStyle w:val="StyleBoldUnderline"/>
          <w:highlight w:val="cyan"/>
        </w:rPr>
        <w:t xml:space="preserve"> intelligence decisions</w:t>
      </w:r>
      <w:r w:rsidRPr="00E539BA">
        <w:rPr>
          <w:sz w:val="14"/>
        </w:rPr>
        <w:t xml:space="preserve"> in the field." n434</w:t>
      </w:r>
    </w:p>
    <w:p w14:paraId="4192DC69" w14:textId="77777777" w:rsidR="001E285A" w:rsidRPr="00E539BA" w:rsidRDefault="001E285A" w:rsidP="001E285A">
      <w:pPr>
        <w:rPr>
          <w:sz w:val="14"/>
        </w:rPr>
      </w:pPr>
    </w:p>
    <w:p w14:paraId="3A1E8EA6" w14:textId="77777777" w:rsidR="001E285A" w:rsidRPr="00505656" w:rsidRDefault="001E285A" w:rsidP="001E285A">
      <w:pPr>
        <w:pStyle w:val="Heading4"/>
      </w:pPr>
      <w:r>
        <w:t xml:space="preserve">Military strength is key to the international order- solves great power war </w:t>
      </w:r>
    </w:p>
    <w:p w14:paraId="41533C5D" w14:textId="77777777" w:rsidR="001E285A" w:rsidRDefault="001E285A" w:rsidP="001E285A">
      <w:r w:rsidRPr="00505656">
        <w:rPr>
          <w:rStyle w:val="StyleStyleBold12pt"/>
        </w:rPr>
        <w:t>Kagan 12</w:t>
      </w:r>
      <w:r>
        <w:t xml:space="preserve"> The importance of U.S. military might shouldn’t be underestimated, February 2, 2012, Robert Kagan, a senior fellow at the Brookings Institution, </w:t>
      </w:r>
      <w:r w:rsidRPr="00505656">
        <w:t>http://www.washingtonpost.com/opinions/the-importance-of-us-military-might-shouldnt-be-underestimated/2012/02/02/gIQAX5pVlQ_story.html</w:t>
      </w:r>
    </w:p>
    <w:p w14:paraId="313F8F42" w14:textId="77777777" w:rsidR="001E285A" w:rsidRDefault="001E285A" w:rsidP="001E285A"/>
    <w:p w14:paraId="6E6797C9" w14:textId="77777777" w:rsidR="001E285A" w:rsidRPr="00505656" w:rsidRDefault="001E285A" w:rsidP="001E285A">
      <w:pPr>
        <w:rPr>
          <w:sz w:val="14"/>
        </w:rPr>
      </w:pPr>
      <w:r w:rsidRPr="00AB4247">
        <w:rPr>
          <w:rStyle w:val="StyleBoldUnderline"/>
          <w:highlight w:val="cyan"/>
        </w:rPr>
        <w:t>These days “soft”</w:t>
      </w:r>
      <w:r w:rsidRPr="00505656">
        <w:rPr>
          <w:rStyle w:val="StyleBoldUnderline"/>
        </w:rPr>
        <w:t xml:space="preserve"> power </w:t>
      </w:r>
      <w:r w:rsidRPr="00AB4247">
        <w:rPr>
          <w:rStyle w:val="StyleBoldUnderline"/>
          <w:highlight w:val="cyan"/>
        </w:rPr>
        <w:t>and “smart” power are in vogue</w:t>
      </w:r>
      <w:r w:rsidRPr="00505656">
        <w:rPr>
          <w:sz w:val="14"/>
        </w:rPr>
        <w:t xml:space="preserve"> (who wants to make the case for “dumb” power?) while American “hard” power is on the chopping block. This is, in part, a symbolic sacrifice to the fiscal crisis — even though the looming defense cuts are a drop in the bucket compared with the ballooning entitlement spending that is not being cut. And partly this is the Obama administration’s election-year strategy of playing to a presumably war-weary nation. But there is a theory behind all this: The United States has relied too much on hard power for too long, and to be truly effective in a complex, modern world, the United States needs to emphasize other tools. It must be an attractive power, capable of persuading rather than compelling. It must convene and corral both partners and non-partners, using economic, diplomatic and other means to “leverage” American influence. These are sensible arguments. Power takes many forms, and it’s smart to make use of all of them. But </w:t>
      </w:r>
      <w:r w:rsidRPr="00AB4247">
        <w:rPr>
          <w:rStyle w:val="StyleBoldUnderline"/>
          <w:highlight w:val="cyan"/>
        </w:rPr>
        <w:t xml:space="preserve">there is a </w:t>
      </w:r>
      <w:r w:rsidRPr="00AB4247">
        <w:rPr>
          <w:rStyle w:val="Box"/>
          <w:highlight w:val="cyan"/>
        </w:rPr>
        <w:t>danger</w:t>
      </w:r>
      <w:r w:rsidRPr="00AB4247">
        <w:rPr>
          <w:rStyle w:val="StyleBoldUnderline"/>
          <w:highlight w:val="cyan"/>
        </w:rPr>
        <w:t xml:space="preserve"> in taking this</w:t>
      </w:r>
      <w:r w:rsidRPr="00505656">
        <w:rPr>
          <w:sz w:val="14"/>
        </w:rPr>
        <w:t xml:space="preserve"> </w:t>
      </w:r>
      <w:r w:rsidRPr="00505656">
        <w:rPr>
          <w:rStyle w:val="StyleBoldUnderline"/>
        </w:rPr>
        <w:t xml:space="preserve">wisdom </w:t>
      </w:r>
      <w:r w:rsidRPr="00AB4247">
        <w:rPr>
          <w:rStyle w:val="StyleBoldUnderline"/>
          <w:highlight w:val="cyan"/>
        </w:rPr>
        <w:t>too far and forgetting</w:t>
      </w:r>
      <w:r w:rsidRPr="00505656">
        <w:rPr>
          <w:rStyle w:val="StyleBoldUnderline"/>
        </w:rPr>
        <w:t xml:space="preserve"> just </w:t>
      </w:r>
      <w:r w:rsidRPr="00AB4247">
        <w:rPr>
          <w:rStyle w:val="StyleBoldUnderline"/>
          <w:highlight w:val="cyan"/>
        </w:rPr>
        <w:t>how important</w:t>
      </w:r>
      <w:r w:rsidRPr="00505656">
        <w:rPr>
          <w:rStyle w:val="StyleBoldUnderline"/>
        </w:rPr>
        <w:t xml:space="preserve"> U.S. </w:t>
      </w:r>
      <w:r w:rsidRPr="00AB4247">
        <w:rPr>
          <w:rStyle w:val="StyleBoldUnderline"/>
          <w:highlight w:val="cyan"/>
        </w:rPr>
        <w:t>military power has been</w:t>
      </w:r>
      <w:r w:rsidRPr="00505656">
        <w:rPr>
          <w:rStyle w:val="StyleBoldUnderline"/>
        </w:rPr>
        <w:t xml:space="preserve"> </w:t>
      </w:r>
      <w:r w:rsidRPr="00AB4247">
        <w:rPr>
          <w:rStyle w:val="StyleBoldUnderline"/>
          <w:highlight w:val="cyan"/>
        </w:rPr>
        <w:t xml:space="preserve">in </w:t>
      </w:r>
      <w:r w:rsidRPr="00AB4247">
        <w:rPr>
          <w:rStyle w:val="Box"/>
          <w:highlight w:val="cyan"/>
        </w:rPr>
        <w:t>building and sustaining the</w:t>
      </w:r>
      <w:r w:rsidRPr="00505656">
        <w:rPr>
          <w:rStyle w:val="Box"/>
        </w:rPr>
        <w:t xml:space="preserve"> present </w:t>
      </w:r>
      <w:r w:rsidRPr="00AB4247">
        <w:rPr>
          <w:rStyle w:val="Box"/>
          <w:highlight w:val="cyan"/>
        </w:rPr>
        <w:t>liberal international order</w:t>
      </w:r>
      <w:r w:rsidRPr="00505656">
        <w:rPr>
          <w:rStyle w:val="Box"/>
        </w:rPr>
        <w:t>.</w:t>
      </w:r>
      <w:r>
        <w:rPr>
          <w:rStyle w:val="Box"/>
        </w:rPr>
        <w:t xml:space="preserve"> </w:t>
      </w:r>
      <w:r w:rsidRPr="00AB4247">
        <w:rPr>
          <w:rStyle w:val="StyleBoldUnderline"/>
          <w:highlight w:val="cyan"/>
        </w:rPr>
        <w:t>That order has rested</w:t>
      </w:r>
      <w:r w:rsidRPr="00505656">
        <w:rPr>
          <w:rStyle w:val="StyleBoldUnderline"/>
        </w:rPr>
        <w:t xml:space="preserve"> significantly </w:t>
      </w:r>
      <w:r w:rsidRPr="00AB4247">
        <w:rPr>
          <w:rStyle w:val="StyleBoldUnderline"/>
          <w:highlight w:val="cyan"/>
        </w:rPr>
        <w:t xml:space="preserve">on the U.S. ability to </w:t>
      </w:r>
      <w:r w:rsidRPr="00AB4247">
        <w:rPr>
          <w:rStyle w:val="Box"/>
          <w:highlight w:val="cyan"/>
        </w:rPr>
        <w:t>provide</w:t>
      </w:r>
      <w:r w:rsidRPr="00505656">
        <w:rPr>
          <w:rStyle w:val="Box"/>
        </w:rPr>
        <w:t xml:space="preserve"> </w:t>
      </w:r>
      <w:r w:rsidRPr="00AB4247">
        <w:rPr>
          <w:rStyle w:val="Box"/>
          <w:highlight w:val="cyan"/>
        </w:rPr>
        <w:t>security</w:t>
      </w:r>
      <w:r w:rsidRPr="00505656">
        <w:rPr>
          <w:rStyle w:val="StyleBoldUnderline"/>
        </w:rPr>
        <w:t xml:space="preserve"> in parts of the world, such as Europe and Asia, that had known</w:t>
      </w:r>
      <w:r w:rsidRPr="00505656">
        <w:rPr>
          <w:sz w:val="14"/>
        </w:rPr>
        <w:t xml:space="preserve"> </w:t>
      </w:r>
      <w:r w:rsidRPr="00505656">
        <w:rPr>
          <w:rStyle w:val="StyleBoldUnderline"/>
        </w:rPr>
        <w:t>endless cycles of warfare before the arrival of the United States</w:t>
      </w:r>
      <w:r w:rsidRPr="00505656">
        <w:rPr>
          <w:sz w:val="14"/>
        </w:rPr>
        <w:t xml:space="preserve">. </w:t>
      </w:r>
      <w:r w:rsidRPr="00505656">
        <w:rPr>
          <w:rStyle w:val="StyleBoldUnderline"/>
        </w:rPr>
        <w:t xml:space="preserve">The world’s </w:t>
      </w:r>
      <w:r w:rsidRPr="00AB4247">
        <w:rPr>
          <w:rStyle w:val="Box"/>
          <w:highlight w:val="cyan"/>
        </w:rPr>
        <w:t>free-trade</w:t>
      </w:r>
      <w:r w:rsidRPr="00505656">
        <w:rPr>
          <w:rStyle w:val="Box"/>
        </w:rPr>
        <w:t>,</w:t>
      </w:r>
      <w:r w:rsidRPr="00505656">
        <w:rPr>
          <w:rStyle w:val="StyleBoldUnderline"/>
        </w:rPr>
        <w:t xml:space="preserve"> free-market economy </w:t>
      </w:r>
      <w:r w:rsidRPr="00AB4247">
        <w:rPr>
          <w:rStyle w:val="StyleBoldUnderline"/>
          <w:highlight w:val="cyan"/>
        </w:rPr>
        <w:t>has depended on</w:t>
      </w:r>
      <w:r w:rsidRPr="00505656">
        <w:rPr>
          <w:rStyle w:val="StyleBoldUnderline"/>
        </w:rPr>
        <w:t xml:space="preserve"> America’s</w:t>
      </w:r>
      <w:r w:rsidRPr="00505656">
        <w:rPr>
          <w:sz w:val="14"/>
        </w:rPr>
        <w:t xml:space="preserve"> </w:t>
      </w:r>
      <w:r w:rsidRPr="00AB4247">
        <w:rPr>
          <w:rStyle w:val="StyleBoldUnderline"/>
          <w:highlight w:val="cyan"/>
        </w:rPr>
        <w:t>ability to keep trade routes open</w:t>
      </w:r>
      <w:r w:rsidRPr="00505656">
        <w:rPr>
          <w:rStyle w:val="StyleBoldUnderline"/>
        </w:rPr>
        <w:t>, even during times of conflict</w:t>
      </w:r>
      <w:r w:rsidRPr="00505656">
        <w:rPr>
          <w:sz w:val="14"/>
        </w:rPr>
        <w:t xml:space="preserve">. And the remarkably </w:t>
      </w:r>
      <w:r w:rsidRPr="00505656">
        <w:rPr>
          <w:rStyle w:val="Box"/>
        </w:rPr>
        <w:t xml:space="preserve">wide </w:t>
      </w:r>
      <w:r w:rsidRPr="00AB4247">
        <w:rPr>
          <w:rStyle w:val="Box"/>
          <w:highlight w:val="cyan"/>
        </w:rPr>
        <w:t>spread of democracy</w:t>
      </w:r>
      <w:r w:rsidRPr="00505656">
        <w:rPr>
          <w:rStyle w:val="StyleBoldUnderline"/>
        </w:rPr>
        <w:t xml:space="preserve"> around the world </w:t>
      </w:r>
      <w:r w:rsidRPr="00AB4247">
        <w:rPr>
          <w:rStyle w:val="StyleBoldUnderline"/>
          <w:highlight w:val="cyan"/>
        </w:rPr>
        <w:t>owes</w:t>
      </w:r>
      <w:r w:rsidRPr="00AB4247">
        <w:rPr>
          <w:sz w:val="14"/>
          <w:highlight w:val="cyan"/>
        </w:rPr>
        <w:t xml:space="preserve"> </w:t>
      </w:r>
      <w:r w:rsidRPr="00AB4247">
        <w:rPr>
          <w:rStyle w:val="StyleBoldUnderline"/>
          <w:highlight w:val="cyan"/>
        </w:rPr>
        <w:t>something to</w:t>
      </w:r>
      <w:r w:rsidRPr="00505656">
        <w:rPr>
          <w:rStyle w:val="StyleBoldUnderline"/>
        </w:rPr>
        <w:t xml:space="preserve"> America’s ability to provide </w:t>
      </w:r>
      <w:r w:rsidRPr="00AB4247">
        <w:rPr>
          <w:rStyle w:val="StyleBoldUnderline"/>
          <w:highlight w:val="cyan"/>
        </w:rPr>
        <w:t>support to democratic forces</w:t>
      </w:r>
      <w:r w:rsidRPr="00505656">
        <w:rPr>
          <w:rStyle w:val="StyleBoldUnderline"/>
        </w:rPr>
        <w:t xml:space="preserve"> under siege </w:t>
      </w:r>
      <w:r w:rsidRPr="00AB4247">
        <w:rPr>
          <w:rStyle w:val="StyleBoldUnderline"/>
          <w:highlight w:val="cyan"/>
        </w:rPr>
        <w:t>and to protect peoples from dictators</w:t>
      </w:r>
      <w:r w:rsidRPr="00505656">
        <w:rPr>
          <w:rStyle w:val="StyleBoldUnderline"/>
        </w:rPr>
        <w:t xml:space="preserve"> such as</w:t>
      </w:r>
      <w:r w:rsidRPr="00505656">
        <w:rPr>
          <w:sz w:val="14"/>
        </w:rPr>
        <w:t xml:space="preserve"> Moammar </w:t>
      </w:r>
      <w:r w:rsidRPr="00505656">
        <w:rPr>
          <w:rStyle w:val="StyleBoldUnderline"/>
        </w:rPr>
        <w:t>Gaddafi and</w:t>
      </w:r>
      <w:r w:rsidRPr="00505656">
        <w:rPr>
          <w:sz w:val="14"/>
        </w:rPr>
        <w:t xml:space="preserve"> Slobodan </w:t>
      </w:r>
      <w:r w:rsidRPr="00505656">
        <w:rPr>
          <w:rStyle w:val="StyleBoldUnderline"/>
        </w:rPr>
        <w:t>Milosevic</w:t>
      </w:r>
      <w:r w:rsidRPr="00505656">
        <w:rPr>
          <w:sz w:val="14"/>
        </w:rPr>
        <w:t xml:space="preserve">. </w:t>
      </w:r>
      <w:r w:rsidRPr="00505656">
        <w:rPr>
          <w:rStyle w:val="StyleBoldUnderline"/>
        </w:rPr>
        <w:t>Some find it absurd</w:t>
      </w:r>
      <w:r w:rsidRPr="00505656">
        <w:rPr>
          <w:sz w:val="14"/>
        </w:rPr>
        <w:t xml:space="preserve"> that </w:t>
      </w:r>
      <w:r w:rsidRPr="00505656">
        <w:rPr>
          <w:rStyle w:val="StyleBoldUnderline"/>
        </w:rPr>
        <w:t>the United States should have a larger military than the next 10 nations combined</w:t>
      </w:r>
      <w:r w:rsidRPr="00505656">
        <w:rPr>
          <w:sz w:val="14"/>
        </w:rPr>
        <w:t xml:space="preserve">. But that </w:t>
      </w:r>
      <w:r w:rsidRPr="00AB4247">
        <w:rPr>
          <w:rStyle w:val="StyleBoldUnderline"/>
          <w:highlight w:val="cyan"/>
        </w:rPr>
        <w:t>gap in military power has</w:t>
      </w:r>
      <w:r w:rsidRPr="00505656">
        <w:rPr>
          <w:rStyle w:val="StyleBoldUnderline"/>
        </w:rPr>
        <w:t xml:space="preserve"> probably </w:t>
      </w:r>
      <w:r w:rsidRPr="00AB4247">
        <w:rPr>
          <w:rStyle w:val="StyleBoldUnderline"/>
          <w:highlight w:val="cyan"/>
        </w:rPr>
        <w:t xml:space="preserve">been the </w:t>
      </w:r>
      <w:r w:rsidRPr="00AB4247">
        <w:rPr>
          <w:rStyle w:val="Box"/>
          <w:highlight w:val="cyan"/>
        </w:rPr>
        <w:t>greatest factor</w:t>
      </w:r>
      <w:r w:rsidRPr="00AB4247">
        <w:rPr>
          <w:sz w:val="14"/>
          <w:highlight w:val="cyan"/>
        </w:rPr>
        <w:t xml:space="preserve"> </w:t>
      </w:r>
      <w:r w:rsidRPr="00AB4247">
        <w:rPr>
          <w:rStyle w:val="StyleBoldUnderline"/>
          <w:highlight w:val="cyan"/>
        </w:rPr>
        <w:t>in</w:t>
      </w:r>
      <w:r w:rsidRPr="00505656">
        <w:rPr>
          <w:rStyle w:val="StyleBoldUnderline"/>
        </w:rPr>
        <w:t xml:space="preserve"> </w:t>
      </w:r>
      <w:r w:rsidRPr="00AB4247">
        <w:rPr>
          <w:rStyle w:val="StyleBoldUnderline"/>
          <w:highlight w:val="cyan"/>
        </w:rPr>
        <w:t>upholding an international system</w:t>
      </w:r>
      <w:r w:rsidRPr="00505656">
        <w:rPr>
          <w:rStyle w:val="StyleBoldUnderline"/>
        </w:rPr>
        <w:t xml:space="preserve"> that</w:t>
      </w:r>
      <w:r w:rsidRPr="00505656">
        <w:rPr>
          <w:sz w:val="14"/>
        </w:rPr>
        <w:t>, in historical terms</w:t>
      </w:r>
      <w:r w:rsidRPr="00505656">
        <w:rPr>
          <w:rStyle w:val="StyleBoldUnderline"/>
        </w:rPr>
        <w:t>, is unique</w:t>
      </w:r>
      <w:r w:rsidRPr="00505656">
        <w:rPr>
          <w:sz w:val="14"/>
        </w:rPr>
        <w:t xml:space="preserve"> — and uniquely beneficial to Americans. </w:t>
      </w:r>
      <w:r w:rsidRPr="00505656">
        <w:rPr>
          <w:rStyle w:val="StyleBoldUnderline"/>
        </w:rPr>
        <w:t xml:space="preserve">Nor should we forget that </w:t>
      </w:r>
      <w:r w:rsidRPr="00AB4247">
        <w:rPr>
          <w:rStyle w:val="StyleBoldUnderline"/>
          <w:highlight w:val="cyan"/>
        </w:rPr>
        <w:t>this</w:t>
      </w:r>
      <w:r w:rsidRPr="00505656">
        <w:rPr>
          <w:rStyle w:val="StyleBoldUnderline"/>
        </w:rPr>
        <w:t xml:space="preserve"> power is part of what </w:t>
      </w:r>
      <w:r w:rsidRPr="00AB4247">
        <w:rPr>
          <w:rStyle w:val="Box"/>
          <w:highlight w:val="cyan"/>
        </w:rPr>
        <w:t>makes America attractive</w:t>
      </w:r>
      <w:r w:rsidRPr="00505656">
        <w:rPr>
          <w:rStyle w:val="StyleBoldUnderline"/>
        </w:rPr>
        <w:t xml:space="preserve"> to many other nations</w:t>
      </w:r>
      <w:r w:rsidRPr="00505656">
        <w:rPr>
          <w:sz w:val="14"/>
        </w:rPr>
        <w:t xml:space="preserve">. </w:t>
      </w:r>
      <w:r w:rsidRPr="00505656">
        <w:rPr>
          <w:rStyle w:val="StyleBoldUnderline"/>
        </w:rPr>
        <w:t>The world has not always loved America. During</w:t>
      </w:r>
      <w:r w:rsidRPr="00505656">
        <w:rPr>
          <w:sz w:val="14"/>
        </w:rPr>
        <w:t xml:space="preserve"> the era of </w:t>
      </w:r>
      <w:r w:rsidRPr="00505656">
        <w:rPr>
          <w:rStyle w:val="StyleBoldUnderline"/>
        </w:rPr>
        <w:t>Vietnam and Watergate</w:t>
      </w:r>
      <w:r w:rsidRPr="00505656">
        <w:rPr>
          <w:sz w:val="14"/>
        </w:rPr>
        <w:t xml:space="preserve"> and the ugly last stand of </w:t>
      </w:r>
      <w:r w:rsidRPr="00505656">
        <w:rPr>
          <w:rStyle w:val="StyleBoldUnderline"/>
        </w:rPr>
        <w:t>segregationists, America was</w:t>
      </w:r>
      <w:r w:rsidRPr="00505656">
        <w:rPr>
          <w:sz w:val="14"/>
        </w:rPr>
        <w:t xml:space="preserve"> often </w:t>
      </w:r>
      <w:r w:rsidRPr="00505656">
        <w:rPr>
          <w:rStyle w:val="StyleBoldUnderline"/>
        </w:rPr>
        <w:t>hated</w:t>
      </w:r>
      <w:r w:rsidRPr="00505656">
        <w:rPr>
          <w:sz w:val="14"/>
        </w:rPr>
        <w:t xml:space="preserve">. </w:t>
      </w:r>
      <w:r w:rsidRPr="00505656">
        <w:rPr>
          <w:rStyle w:val="StyleBoldUnderline"/>
        </w:rPr>
        <w:t>But nations that</w:t>
      </w:r>
      <w:r w:rsidRPr="00505656">
        <w:rPr>
          <w:sz w:val="14"/>
        </w:rPr>
        <w:t xml:space="preserve"> </w:t>
      </w:r>
      <w:r w:rsidRPr="00AB4247">
        <w:rPr>
          <w:rStyle w:val="StyleBoldUnderline"/>
          <w:highlight w:val="cyan"/>
        </w:rPr>
        <w:t>relied on</w:t>
      </w:r>
      <w:r w:rsidRPr="00505656">
        <w:rPr>
          <w:rStyle w:val="StyleBoldUnderline"/>
        </w:rPr>
        <w:t xml:space="preserve"> the United States for </w:t>
      </w:r>
      <w:r w:rsidRPr="00AB4247">
        <w:rPr>
          <w:rStyle w:val="StyleBoldUnderline"/>
          <w:highlight w:val="cyan"/>
        </w:rPr>
        <w:t>security from</w:t>
      </w:r>
      <w:r w:rsidRPr="00505656">
        <w:rPr>
          <w:rStyle w:val="StyleBoldUnderline"/>
        </w:rPr>
        <w:t xml:space="preserve"> threatening </w:t>
      </w:r>
      <w:r w:rsidRPr="00AB4247">
        <w:rPr>
          <w:rStyle w:val="StyleBoldUnderline"/>
          <w:highlight w:val="cyan"/>
        </w:rPr>
        <w:t>neighbors</w:t>
      </w:r>
      <w:r w:rsidRPr="00505656">
        <w:rPr>
          <w:rStyle w:val="StyleBoldUnderline"/>
        </w:rPr>
        <w:t xml:space="preserve"> tended to overlook the country’s flaws.</w:t>
      </w:r>
      <w:r w:rsidRPr="00505656">
        <w:rPr>
          <w:sz w:val="14"/>
        </w:rPr>
        <w:t xml:space="preserve"> In the 1960s, millions of young Europeans took to the streets to protest American “imperialism,” while their governments worked to ensure that the alliance with the United States held firm. </w:t>
      </w:r>
      <w:r w:rsidRPr="00AB4247">
        <w:rPr>
          <w:rStyle w:val="Box"/>
          <w:highlight w:val="cyan"/>
        </w:rPr>
        <w:t>Soft power</w:t>
      </w:r>
      <w:r w:rsidRPr="00505656">
        <w:rPr>
          <w:rStyle w:val="Box"/>
        </w:rPr>
        <w:t xml:space="preserve">, meanwhile, </w:t>
      </w:r>
      <w:r w:rsidRPr="00AB4247">
        <w:rPr>
          <w:rStyle w:val="Box"/>
          <w:highlight w:val="cyan"/>
        </w:rPr>
        <w:t>has its limits</w:t>
      </w:r>
      <w:r w:rsidRPr="00AB4247">
        <w:rPr>
          <w:sz w:val="14"/>
          <w:highlight w:val="cyan"/>
        </w:rPr>
        <w:t>.</w:t>
      </w:r>
      <w:r w:rsidRPr="00505656">
        <w:rPr>
          <w:sz w:val="14"/>
        </w:rPr>
        <w:t xml:space="preserve"> No </w:t>
      </w:r>
      <w:r w:rsidRPr="00505656">
        <w:rPr>
          <w:rStyle w:val="StyleBoldUnderline"/>
        </w:rPr>
        <w:t>U.S. president has enjoyed more international popularity than Woodrow Wilson did when he traveled to Paris to negotiate the treaty ending World War I</w:t>
      </w:r>
      <w:r w:rsidRPr="00505656">
        <w:rPr>
          <w:sz w:val="14"/>
        </w:rPr>
        <w:t xml:space="preserve">. He was a hero to the world, but </w:t>
      </w:r>
      <w:r w:rsidRPr="00505656">
        <w:rPr>
          <w:rStyle w:val="StyleBoldUnderline"/>
        </w:rPr>
        <w:t>he found his ability to shape the peace,</w:t>
      </w:r>
      <w:r w:rsidRPr="00505656">
        <w:rPr>
          <w:sz w:val="14"/>
        </w:rPr>
        <w:t xml:space="preserve"> and to establish the new League of Nations, </w:t>
      </w:r>
      <w:r w:rsidRPr="00505656">
        <w:rPr>
          <w:rStyle w:val="Box"/>
        </w:rPr>
        <w:t>severely limited</w:t>
      </w:r>
      <w:r w:rsidRPr="00505656">
        <w:rPr>
          <w:sz w:val="14"/>
        </w:rPr>
        <w:t xml:space="preserve">, </w:t>
      </w:r>
      <w:r w:rsidRPr="00505656">
        <w:rPr>
          <w:rStyle w:val="StyleBoldUnderline"/>
        </w:rPr>
        <w:t>in no small part by his countrymen’s refusal to commit U.S. military power</w:t>
      </w:r>
      <w:r w:rsidRPr="00505656">
        <w:rPr>
          <w:sz w:val="14"/>
        </w:rPr>
        <w:t xml:space="preserve"> to the defense of the peace. John F. </w:t>
      </w:r>
      <w:r w:rsidRPr="00505656">
        <w:rPr>
          <w:rStyle w:val="StyleBoldUnderline"/>
        </w:rPr>
        <w:t>Kennedy, another globally admired president, found his popularity of no use in his confrontations with</w:t>
      </w:r>
      <w:r w:rsidRPr="00505656">
        <w:rPr>
          <w:sz w:val="14"/>
        </w:rPr>
        <w:t xml:space="preserve"> Nikita </w:t>
      </w:r>
      <w:r w:rsidRPr="00505656">
        <w:rPr>
          <w:rStyle w:val="StyleBoldUnderline"/>
        </w:rPr>
        <w:t>Khrushchev</w:t>
      </w:r>
      <w:r w:rsidRPr="00505656">
        <w:rPr>
          <w:sz w:val="14"/>
        </w:rPr>
        <w:t xml:space="preserve">, who, by Kennedy’s own admission, “beat the hell out of me” and who may have been convinced by his perception of Kennedy’s weakness that the United States would tolerate his placing Soviet missiles in Cuba. </w:t>
      </w:r>
      <w:r w:rsidRPr="00505656">
        <w:rPr>
          <w:rStyle w:val="StyleBoldUnderline"/>
        </w:rPr>
        <w:t xml:space="preserve">The </w:t>
      </w:r>
      <w:r w:rsidRPr="00AB4247">
        <w:rPr>
          <w:rStyle w:val="StyleBoldUnderline"/>
          <w:highlight w:val="cyan"/>
        </w:rPr>
        <w:t xml:space="preserve">international system is </w:t>
      </w:r>
      <w:r w:rsidRPr="00AB4247">
        <w:rPr>
          <w:rStyle w:val="Box"/>
          <w:highlight w:val="cyan"/>
        </w:rPr>
        <w:t>not static</w:t>
      </w:r>
      <w:r w:rsidRPr="00505656">
        <w:rPr>
          <w:sz w:val="14"/>
        </w:rPr>
        <w:t xml:space="preserve">. </w:t>
      </w:r>
      <w:r w:rsidRPr="00AB4247">
        <w:rPr>
          <w:rStyle w:val="StyleBoldUnderline"/>
          <w:highlight w:val="cyan"/>
        </w:rPr>
        <w:t xml:space="preserve">It responds </w:t>
      </w:r>
      <w:r w:rsidRPr="00AB4247">
        <w:rPr>
          <w:rStyle w:val="Box"/>
          <w:highlight w:val="cyan"/>
        </w:rPr>
        <w:t>quickly</w:t>
      </w:r>
      <w:r w:rsidRPr="00AB4247">
        <w:rPr>
          <w:rStyle w:val="StyleBoldUnderline"/>
          <w:highlight w:val="cyan"/>
        </w:rPr>
        <w:t xml:space="preserve"> to fluctuations in power</w:t>
      </w:r>
      <w:r w:rsidRPr="00505656">
        <w:rPr>
          <w:sz w:val="14"/>
        </w:rPr>
        <w:t xml:space="preserve">. </w:t>
      </w:r>
      <w:r w:rsidRPr="00505656">
        <w:rPr>
          <w:rStyle w:val="StyleBoldUnderline"/>
        </w:rPr>
        <w:t>If the United States were to cut too deeply into its</w:t>
      </w:r>
      <w:r w:rsidRPr="00505656">
        <w:rPr>
          <w:sz w:val="14"/>
        </w:rPr>
        <w:t xml:space="preserve"> </w:t>
      </w:r>
      <w:r w:rsidRPr="00505656">
        <w:rPr>
          <w:rStyle w:val="StyleBoldUnderline"/>
        </w:rPr>
        <w:t>ability to project military power, other nations could be counted on to respond accordingly</w:t>
      </w:r>
      <w:r w:rsidRPr="00505656">
        <w:rPr>
          <w:sz w:val="14"/>
        </w:rPr>
        <w:t xml:space="preserve">. </w:t>
      </w:r>
      <w:r w:rsidRPr="00505656">
        <w:rPr>
          <w:rStyle w:val="StyleBoldUnderline"/>
        </w:rPr>
        <w:t>Those nations</w:t>
      </w:r>
      <w:r w:rsidRPr="00505656">
        <w:rPr>
          <w:sz w:val="14"/>
        </w:rPr>
        <w:t xml:space="preserve"> whose power rises in relative terms </w:t>
      </w:r>
      <w:r w:rsidRPr="00505656">
        <w:rPr>
          <w:rStyle w:val="StyleBoldUnderline"/>
        </w:rPr>
        <w:t>would display expanding ambitions</w:t>
      </w:r>
      <w:r w:rsidRPr="00505656">
        <w:rPr>
          <w:sz w:val="14"/>
        </w:rPr>
        <w:t xml:space="preserve"> commensurate with their new clout in the international system. They would, as in the past, demand particular spheres of influence. Those whose power declined in relative terms, like the United States, would have little choice but to cede some influence in those areas. Thus </w:t>
      </w:r>
      <w:r w:rsidRPr="00AB4247">
        <w:rPr>
          <w:rStyle w:val="StyleBoldUnderline"/>
          <w:highlight w:val="cyan"/>
        </w:rPr>
        <w:t>China</w:t>
      </w:r>
      <w:r w:rsidRPr="00505656">
        <w:rPr>
          <w:rStyle w:val="StyleBoldUnderline"/>
        </w:rPr>
        <w:t xml:space="preserve"> </w:t>
      </w:r>
      <w:r w:rsidRPr="00AB4247">
        <w:rPr>
          <w:rStyle w:val="StyleBoldUnderline"/>
          <w:highlight w:val="cyan"/>
        </w:rPr>
        <w:t>would lay claim</w:t>
      </w:r>
      <w:r w:rsidRPr="00505656">
        <w:rPr>
          <w:rStyle w:val="StyleBoldUnderline"/>
        </w:rPr>
        <w:t xml:space="preserve"> to its sphere of influence in Asia</w:t>
      </w:r>
      <w:r w:rsidRPr="00505656">
        <w:rPr>
          <w:sz w:val="14"/>
        </w:rPr>
        <w:t xml:space="preserve">, </w:t>
      </w:r>
      <w:r w:rsidRPr="00AB4247">
        <w:rPr>
          <w:rStyle w:val="StyleBoldUnderline"/>
          <w:highlight w:val="cyan"/>
        </w:rPr>
        <w:t>Russia</w:t>
      </w:r>
      <w:r w:rsidRPr="00505656">
        <w:rPr>
          <w:rStyle w:val="StyleBoldUnderline"/>
        </w:rPr>
        <w:t xml:space="preserve"> in eastern Europe and the</w:t>
      </w:r>
      <w:r w:rsidRPr="00505656">
        <w:rPr>
          <w:sz w:val="14"/>
        </w:rPr>
        <w:t xml:space="preserve"> </w:t>
      </w:r>
      <w:r w:rsidRPr="00505656">
        <w:rPr>
          <w:rStyle w:val="StyleBoldUnderline"/>
        </w:rPr>
        <w:t>Caucasus</w:t>
      </w:r>
      <w:r w:rsidRPr="00505656">
        <w:rPr>
          <w:sz w:val="14"/>
        </w:rPr>
        <w:t xml:space="preserve">. And, as in the past, </w:t>
      </w:r>
      <w:r w:rsidRPr="00AB4247">
        <w:rPr>
          <w:rStyle w:val="StyleBoldUnderline"/>
          <w:highlight w:val="cyan"/>
        </w:rPr>
        <w:t>these</w:t>
      </w:r>
      <w:r w:rsidRPr="00505656">
        <w:rPr>
          <w:rStyle w:val="StyleBoldUnderline"/>
        </w:rPr>
        <w:t xml:space="preserve"> burgeoning </w:t>
      </w:r>
      <w:r w:rsidRPr="00AB4247">
        <w:rPr>
          <w:rStyle w:val="StyleBoldUnderline"/>
          <w:highlight w:val="cyan"/>
        </w:rPr>
        <w:t>great-power</w:t>
      </w:r>
      <w:r w:rsidRPr="00505656">
        <w:rPr>
          <w:rStyle w:val="StyleBoldUnderline"/>
        </w:rPr>
        <w:t xml:space="preserve"> </w:t>
      </w:r>
      <w:r w:rsidRPr="00AB4247">
        <w:rPr>
          <w:rStyle w:val="StyleBoldUnderline"/>
          <w:highlight w:val="cyan"/>
        </w:rPr>
        <w:t>claims would</w:t>
      </w:r>
      <w:r w:rsidRPr="00505656">
        <w:rPr>
          <w:rStyle w:val="StyleBoldUnderline"/>
        </w:rPr>
        <w:t xml:space="preserve"> </w:t>
      </w:r>
      <w:r w:rsidRPr="00505656">
        <w:rPr>
          <w:rStyle w:val="Box"/>
        </w:rPr>
        <w:t xml:space="preserve">overlap and </w:t>
      </w:r>
      <w:r w:rsidRPr="00AB4247">
        <w:rPr>
          <w:rStyle w:val="Box"/>
          <w:highlight w:val="cyan"/>
        </w:rPr>
        <w:t>conflict</w:t>
      </w:r>
      <w:r w:rsidRPr="00505656">
        <w:rPr>
          <w:sz w:val="14"/>
        </w:rPr>
        <w:t xml:space="preserve">: </w:t>
      </w:r>
      <w:r w:rsidRPr="00505656">
        <w:rPr>
          <w:rStyle w:val="StyleBoldUnderline"/>
        </w:rPr>
        <w:t>India and China claim the same sphere</w:t>
      </w:r>
      <w:r w:rsidRPr="00505656">
        <w:rPr>
          <w:sz w:val="14"/>
        </w:rPr>
        <w:t xml:space="preserve"> </w:t>
      </w:r>
      <w:r w:rsidRPr="00505656">
        <w:rPr>
          <w:rStyle w:val="StyleBoldUnderline"/>
        </w:rPr>
        <w:t>in the Indian Ocean</w:t>
      </w:r>
      <w:r w:rsidRPr="00505656">
        <w:rPr>
          <w:sz w:val="14"/>
        </w:rPr>
        <w:t xml:space="preserve">; </w:t>
      </w:r>
      <w:r w:rsidRPr="00505656">
        <w:rPr>
          <w:rStyle w:val="StyleBoldUnderline"/>
        </w:rPr>
        <w:t>Russia and Europe have overlapping spheres in the region between the Black Sea and the Baltic</w:t>
      </w:r>
      <w:r w:rsidRPr="00505656">
        <w:rPr>
          <w:sz w:val="14"/>
        </w:rPr>
        <w:t xml:space="preserve">. </w:t>
      </w:r>
      <w:r w:rsidRPr="00AB4247">
        <w:rPr>
          <w:rStyle w:val="StyleBoldUnderline"/>
          <w:highlight w:val="cyan"/>
        </w:rPr>
        <w:t xml:space="preserve">Without the </w:t>
      </w:r>
      <w:r w:rsidRPr="00AB4247">
        <w:rPr>
          <w:rStyle w:val="Box"/>
          <w:highlight w:val="cyan"/>
        </w:rPr>
        <w:t>U</w:t>
      </w:r>
      <w:r w:rsidRPr="00505656">
        <w:rPr>
          <w:rStyle w:val="StyleBoldUnderline"/>
        </w:rPr>
        <w:t xml:space="preserve">nited </w:t>
      </w:r>
      <w:r w:rsidRPr="00AB4247">
        <w:rPr>
          <w:rStyle w:val="Box"/>
          <w:highlight w:val="cyan"/>
        </w:rPr>
        <w:t>S</w:t>
      </w:r>
      <w:r w:rsidRPr="00505656">
        <w:rPr>
          <w:rStyle w:val="StyleBoldUnderline"/>
        </w:rPr>
        <w:t xml:space="preserve">tates </w:t>
      </w:r>
      <w:r w:rsidRPr="00AB4247">
        <w:rPr>
          <w:rStyle w:val="StyleBoldUnderline"/>
          <w:highlight w:val="cyan"/>
        </w:rPr>
        <w:t>to</w:t>
      </w:r>
      <w:r w:rsidRPr="00505656">
        <w:rPr>
          <w:rStyle w:val="StyleBoldUnderline"/>
        </w:rPr>
        <w:t xml:space="preserve"> </w:t>
      </w:r>
      <w:r w:rsidRPr="00505656">
        <w:rPr>
          <w:rStyle w:val="Box"/>
        </w:rPr>
        <w:t xml:space="preserve">suppress and </w:t>
      </w:r>
      <w:r w:rsidRPr="00AB4247">
        <w:rPr>
          <w:rStyle w:val="Box"/>
          <w:highlight w:val="cyan"/>
        </w:rPr>
        <w:t>contain</w:t>
      </w:r>
      <w:r w:rsidRPr="00AB4247">
        <w:rPr>
          <w:rStyle w:val="StyleBoldUnderline"/>
          <w:highlight w:val="cyan"/>
        </w:rPr>
        <w:t xml:space="preserve"> these</w:t>
      </w:r>
      <w:r w:rsidRPr="00505656">
        <w:rPr>
          <w:rStyle w:val="StyleBoldUnderline"/>
        </w:rPr>
        <w:t xml:space="preserve"> conflicting </w:t>
      </w:r>
      <w:r w:rsidRPr="00AB4247">
        <w:rPr>
          <w:rStyle w:val="StyleBoldUnderline"/>
          <w:highlight w:val="cyan"/>
        </w:rPr>
        <w:t>ambitions</w:t>
      </w:r>
      <w:r w:rsidRPr="00AB4247">
        <w:rPr>
          <w:sz w:val="14"/>
          <w:highlight w:val="cyan"/>
        </w:rPr>
        <w:t xml:space="preserve">, </w:t>
      </w:r>
      <w:r w:rsidRPr="00AB4247">
        <w:rPr>
          <w:rStyle w:val="StyleBoldUnderline"/>
          <w:highlight w:val="cyan"/>
        </w:rPr>
        <w:t>there would</w:t>
      </w:r>
      <w:r w:rsidRPr="00505656">
        <w:rPr>
          <w:rStyle w:val="StyleBoldUnderline"/>
        </w:rPr>
        <w:t xml:space="preserve"> have to </w:t>
      </w:r>
      <w:r w:rsidRPr="00AB4247">
        <w:rPr>
          <w:rStyle w:val="StyleBoldUnderline"/>
          <w:highlight w:val="cyan"/>
        </w:rPr>
        <w:t>be</w:t>
      </w:r>
      <w:r w:rsidRPr="00505656">
        <w:rPr>
          <w:rStyle w:val="StyleBoldUnderline"/>
        </w:rPr>
        <w:t xml:space="preserve"> complex adjustments to establish a new balance</w:t>
      </w:r>
      <w:r w:rsidRPr="00505656">
        <w:rPr>
          <w:sz w:val="14"/>
        </w:rPr>
        <w:t xml:space="preserve">. Some of these adjustments could be made through diplomacy, as they were sometimes in the past. </w:t>
      </w:r>
      <w:r w:rsidRPr="00505656">
        <w:rPr>
          <w:rStyle w:val="StyleBoldUnderline"/>
        </w:rPr>
        <w:t xml:space="preserve">Other adjustments might be made through </w:t>
      </w:r>
      <w:r w:rsidRPr="00AB4247">
        <w:rPr>
          <w:rStyle w:val="Box"/>
          <w:highlight w:val="cyan"/>
        </w:rPr>
        <w:t>war</w:t>
      </w:r>
      <w:r w:rsidRPr="00505656">
        <w:rPr>
          <w:rStyle w:val="StyleBoldUnderline"/>
        </w:rPr>
        <w:t xml:space="preserve"> or the threat of war, as also happened in the past.</w:t>
      </w:r>
      <w:r>
        <w:rPr>
          <w:rStyle w:val="StyleBoldUnderline"/>
        </w:rPr>
        <w:t xml:space="preserve"> </w:t>
      </w:r>
      <w:r w:rsidRPr="00505656">
        <w:rPr>
          <w:rStyle w:val="StyleBoldUnderline"/>
        </w:rPr>
        <w:t>The biggest illusion is to imagine that as American power declines, the world stays the same.</w:t>
      </w:r>
      <w:r>
        <w:rPr>
          <w:rStyle w:val="StyleBoldUnderline"/>
        </w:rPr>
        <w:t xml:space="preserve"> </w:t>
      </w:r>
      <w:r w:rsidRPr="00505656">
        <w:rPr>
          <w:sz w:val="14"/>
        </w:rPr>
        <w:t xml:space="preserve">What has been true since the time of Rome remains true today: </w:t>
      </w:r>
      <w:r w:rsidRPr="00505656">
        <w:rPr>
          <w:rStyle w:val="StyleBoldUnderline"/>
        </w:rPr>
        <w:t>There can be no world order without power to preserve it, to shape its norms, uphold its institutions, defend the sinews of its economic system and keep the peace</w:t>
      </w:r>
      <w:r w:rsidRPr="00505656">
        <w:rPr>
          <w:sz w:val="14"/>
        </w:rPr>
        <w:t xml:space="preserve">. </w:t>
      </w:r>
      <w:r w:rsidRPr="00505656">
        <w:rPr>
          <w:rStyle w:val="StyleBoldUnderline"/>
        </w:rPr>
        <w:t>Military power</w:t>
      </w:r>
      <w:r w:rsidRPr="00505656">
        <w:rPr>
          <w:sz w:val="14"/>
        </w:rPr>
        <w:t xml:space="preserve"> can be abused, wielded unwisely and ineffectively. It can be deployed to answer problems that it cannot answer or that have no answer. But it</w:t>
      </w:r>
      <w:r w:rsidRPr="00505656">
        <w:rPr>
          <w:rStyle w:val="StyleBoldUnderline"/>
        </w:rPr>
        <w:t xml:space="preserve"> is </w:t>
      </w:r>
      <w:r w:rsidRPr="00505656">
        <w:rPr>
          <w:sz w:val="14"/>
        </w:rPr>
        <w:t>also</w:t>
      </w:r>
      <w:r w:rsidRPr="00505656">
        <w:rPr>
          <w:rStyle w:val="StyleBoldUnderline"/>
        </w:rPr>
        <w:t xml:space="preserve"> </w:t>
      </w:r>
      <w:r w:rsidRPr="00505656">
        <w:rPr>
          <w:rStyle w:val="Box"/>
        </w:rPr>
        <w:t>essential</w:t>
      </w:r>
      <w:r w:rsidRPr="00505656">
        <w:rPr>
          <w:sz w:val="14"/>
        </w:rPr>
        <w:t xml:space="preserve">. No nation or group of nations that renounced power could expect to maintain any kind of world order. </w:t>
      </w:r>
      <w:r w:rsidRPr="00505656">
        <w:rPr>
          <w:rStyle w:val="StyleBoldUnderline"/>
        </w:rPr>
        <w:t xml:space="preserve">If the United States begins to look like a less reliable defender of the present order, that order will begin to </w:t>
      </w:r>
      <w:r w:rsidRPr="00505656">
        <w:rPr>
          <w:rStyle w:val="Box"/>
        </w:rPr>
        <w:t>unravel</w:t>
      </w:r>
      <w:r w:rsidRPr="00505656">
        <w:rPr>
          <w:sz w:val="14"/>
        </w:rPr>
        <w:t xml:space="preserve">. </w:t>
      </w:r>
      <w:r w:rsidRPr="00505656">
        <w:rPr>
          <w:rStyle w:val="StyleBoldUnderline"/>
        </w:rPr>
        <w:t>People might indeed find Americans very attractive in this weaker state, but if the United States cannot help them when and where they need help the most, they will make other arrangements</w:t>
      </w:r>
      <w:r w:rsidRPr="00505656">
        <w:rPr>
          <w:sz w:val="14"/>
        </w:rPr>
        <w:t>.</w:t>
      </w:r>
    </w:p>
    <w:p w14:paraId="1736FECC" w14:textId="77777777" w:rsidR="001E285A" w:rsidRDefault="001E285A" w:rsidP="001E285A">
      <w:pPr>
        <w:rPr>
          <w:sz w:val="14"/>
        </w:rPr>
      </w:pPr>
    </w:p>
    <w:p w14:paraId="33D9867E" w14:textId="77777777" w:rsidR="001E285A" w:rsidRDefault="001E285A" w:rsidP="001E285A">
      <w:pPr>
        <w:pStyle w:val="Heading4"/>
      </w:pPr>
      <w:r>
        <w:t xml:space="preserve">Capability outweighs credibility </w:t>
      </w:r>
    </w:p>
    <w:p w14:paraId="3B0953F5" w14:textId="77777777" w:rsidR="001E285A" w:rsidRPr="00943FC5" w:rsidRDefault="001E285A" w:rsidP="001E285A">
      <w:r>
        <w:t xml:space="preserve">Steve </w:t>
      </w:r>
      <w:r w:rsidRPr="00B813B2">
        <w:rPr>
          <w:rStyle w:val="StyleStyleBold12pt"/>
        </w:rPr>
        <w:t xml:space="preserve">Chapman </w:t>
      </w:r>
      <w:r>
        <w:rPr>
          <w:rStyle w:val="StyleStyleBold12pt"/>
        </w:rPr>
        <w:t xml:space="preserve">13 </w:t>
      </w:r>
      <w:r w:rsidRPr="00943FC5">
        <w:t>9/5/13, columnist and editorial writer for the Chicago Tribune, “War in Syria: The Endless Quest for Credibility,” http://reason.com/archives/2013/09/05/war-in-syria-the-endless-quest-for-credi</w:t>
      </w:r>
    </w:p>
    <w:p w14:paraId="6FE6C314" w14:textId="77777777" w:rsidR="001E285A" w:rsidRDefault="001E285A" w:rsidP="001E285A">
      <w:pPr>
        <w:rPr>
          <w:rStyle w:val="StyleBoldUnderline"/>
        </w:rPr>
      </w:pPr>
    </w:p>
    <w:p w14:paraId="02D6D7BF" w14:textId="77777777" w:rsidR="001E285A" w:rsidRPr="00943FC5" w:rsidRDefault="001E285A" w:rsidP="001E285A">
      <w:pPr>
        <w:rPr>
          <w:rStyle w:val="StyleBoldUnderline"/>
        </w:rPr>
      </w:pPr>
      <w:r w:rsidRPr="00943FC5">
        <w:rPr>
          <w:sz w:val="14"/>
        </w:rPr>
        <w:t xml:space="preserve">The </w:t>
      </w:r>
      <w:r w:rsidRPr="00943FC5">
        <w:rPr>
          <w:rStyle w:val="Box"/>
          <w:highlight w:val="cyan"/>
        </w:rPr>
        <w:t>U</w:t>
      </w:r>
      <w:r w:rsidRPr="00943FC5">
        <w:rPr>
          <w:rStyle w:val="StyleBoldUnderline"/>
        </w:rPr>
        <w:t xml:space="preserve">nited </w:t>
      </w:r>
      <w:r w:rsidRPr="00943FC5">
        <w:rPr>
          <w:rStyle w:val="Box"/>
          <w:highlight w:val="cyan"/>
        </w:rPr>
        <w:t>S</w:t>
      </w:r>
      <w:r w:rsidRPr="00943FC5">
        <w:rPr>
          <w:rStyle w:val="StyleBoldUnderline"/>
        </w:rPr>
        <w:t xml:space="preserve">tates </w:t>
      </w:r>
      <w:r w:rsidRPr="00943FC5">
        <w:rPr>
          <w:rStyle w:val="StyleBoldUnderline"/>
          <w:highlight w:val="cyan"/>
        </w:rPr>
        <w:t xml:space="preserve">boasts the </w:t>
      </w:r>
      <w:r w:rsidRPr="00943FC5">
        <w:rPr>
          <w:rStyle w:val="Box"/>
          <w:highlight w:val="cyan"/>
        </w:rPr>
        <w:t>most powerful military on Earth</w:t>
      </w:r>
      <w:r w:rsidRPr="00943FC5">
        <w:rPr>
          <w:sz w:val="14"/>
        </w:rPr>
        <w:t xml:space="preserve">. We have 1.4 million active-duty personnel, thousands of tanks, ships and planes, and 5,000 nuclear warheads. </w:t>
      </w:r>
      <w:r w:rsidRPr="00943FC5">
        <w:rPr>
          <w:rStyle w:val="StyleBoldUnderline"/>
        </w:rPr>
        <w:t>We spend more on defense than the next 13 countries combined</w:t>
      </w:r>
      <w:r w:rsidRPr="00943FC5">
        <w:rPr>
          <w:sz w:val="14"/>
        </w:rPr>
        <w:t xml:space="preserve">. </w:t>
      </w:r>
      <w:r w:rsidRPr="00943FC5">
        <w:rPr>
          <w:rStyle w:val="StyleBoldUnderline"/>
        </w:rPr>
        <w:t>Yet we are told we have to</w:t>
      </w:r>
      <w:r w:rsidRPr="00943FC5">
        <w:rPr>
          <w:sz w:val="14"/>
        </w:rPr>
        <w:t xml:space="preserve"> </w:t>
      </w:r>
      <w:r w:rsidRPr="00943FC5">
        <w:rPr>
          <w:rStyle w:val="StyleBoldUnderline"/>
        </w:rPr>
        <w:t>bomb Syria to preserve our credibility</w:t>
      </w:r>
      <w:r w:rsidRPr="00943FC5">
        <w:rPr>
          <w:sz w:val="14"/>
        </w:rPr>
        <w:t xml:space="preserve"> in world affairs.</w:t>
      </w:r>
      <w:r w:rsidRPr="00943FC5">
        <w:rPr>
          <w:sz w:val="12"/>
        </w:rPr>
        <w:t>¶</w:t>
      </w:r>
      <w:r w:rsidRPr="00943FC5">
        <w:rPr>
          <w:sz w:val="14"/>
        </w:rPr>
        <w:t xml:space="preserve"> Really? </w:t>
      </w:r>
      <w:r w:rsidRPr="00943FC5">
        <w:rPr>
          <w:rStyle w:val="StyleBoldUnderline"/>
          <w:highlight w:val="cyan"/>
        </w:rPr>
        <w:t xml:space="preserve">You'd think it would be </w:t>
      </w:r>
      <w:r w:rsidRPr="00943FC5">
        <w:rPr>
          <w:rStyle w:val="Box"/>
          <w:highlight w:val="cyan"/>
        </w:rPr>
        <w:t>every other country</w:t>
      </w:r>
      <w:r w:rsidRPr="00943FC5">
        <w:rPr>
          <w:rStyle w:val="StyleBoldUnderline"/>
          <w:highlight w:val="cyan"/>
        </w:rPr>
        <w:t xml:space="preserve"> that would need to confirm</w:t>
      </w:r>
      <w:r w:rsidRPr="00943FC5">
        <w:rPr>
          <w:sz w:val="14"/>
          <w:highlight w:val="cyan"/>
        </w:rPr>
        <w:t xml:space="preserve"> </w:t>
      </w:r>
      <w:r w:rsidRPr="00943FC5">
        <w:rPr>
          <w:rStyle w:val="StyleBoldUnderline"/>
          <w:highlight w:val="cyan"/>
        </w:rPr>
        <w:t>its seriousness</w:t>
      </w:r>
      <w:r w:rsidRPr="00943FC5">
        <w:rPr>
          <w:sz w:val="14"/>
        </w:rPr>
        <w:t xml:space="preserve">. Since 1991, notes University of Chicago security scholar John Mearsheimer, the U.S. has been at war in two out of every three years. </w:t>
      </w:r>
      <w:r w:rsidRPr="00943FC5">
        <w:rPr>
          <w:rStyle w:val="StyleBoldUnderline"/>
        </w:rPr>
        <w:t>If we haven't secured our reputation by now, it's hard to imagine we ever could</w:t>
      </w:r>
      <w:r w:rsidRPr="00943FC5">
        <w:rPr>
          <w:sz w:val="14"/>
        </w:rPr>
        <w:t>.</w:t>
      </w:r>
      <w:r w:rsidRPr="00943FC5">
        <w:rPr>
          <w:sz w:val="12"/>
        </w:rPr>
        <w:t>¶</w:t>
      </w:r>
      <w:r w:rsidRPr="00943FC5">
        <w:rPr>
          <w:sz w:val="14"/>
        </w:rPr>
        <w:t xml:space="preserve"> On the surface, </w:t>
      </w:r>
      <w:r w:rsidRPr="00943FC5">
        <w:rPr>
          <w:rStyle w:val="StyleBoldUnderline"/>
          <w:highlight w:val="cyan"/>
        </w:rPr>
        <w:t>American credibility</w:t>
      </w:r>
      <w:r w:rsidRPr="00943FC5">
        <w:rPr>
          <w:sz w:val="14"/>
        </w:rPr>
        <w:t xml:space="preserve"> </w:t>
      </w:r>
      <w:r w:rsidRPr="00943FC5">
        <w:rPr>
          <w:rStyle w:val="StyleBoldUnderline"/>
        </w:rPr>
        <w:t xml:space="preserve">resembles a mammoth fortress, </w:t>
      </w:r>
      <w:r w:rsidRPr="00943FC5">
        <w:rPr>
          <w:rStyle w:val="Box"/>
          <w:highlight w:val="cyan"/>
        </w:rPr>
        <w:t>impervious</w:t>
      </w:r>
      <w:r w:rsidRPr="00943FC5">
        <w:rPr>
          <w:rStyle w:val="StyleBoldUnderline"/>
        </w:rPr>
        <w:t xml:space="preserve"> to anything an enemy could inflict</w:t>
      </w:r>
      <w:r w:rsidRPr="00943FC5">
        <w:rPr>
          <w:sz w:val="14"/>
        </w:rPr>
        <w:t xml:space="preserve">. </w:t>
      </w:r>
      <w:r w:rsidRPr="00943FC5">
        <w:rPr>
          <w:rStyle w:val="StyleBoldUnderline"/>
          <w:highlight w:val="cyan"/>
        </w:rPr>
        <w:t>But to</w:t>
      </w:r>
      <w:r w:rsidRPr="00943FC5">
        <w:rPr>
          <w:rStyle w:val="StyleBoldUnderline"/>
        </w:rPr>
        <w:t xml:space="preserve"> crusading </w:t>
      </w:r>
      <w:r w:rsidRPr="00943FC5">
        <w:rPr>
          <w:rStyle w:val="StyleBoldUnderline"/>
          <w:highlight w:val="cyan"/>
        </w:rPr>
        <w:t>internationalists</w:t>
      </w:r>
      <w:r w:rsidRPr="00943FC5">
        <w:rPr>
          <w:sz w:val="14"/>
        </w:rPr>
        <w:t xml:space="preserve">, both liberal and conservative, </w:t>
      </w:r>
      <w:r w:rsidRPr="00943FC5">
        <w:rPr>
          <w:rStyle w:val="StyleBoldUnderline"/>
          <w:highlight w:val="cyan"/>
        </w:rPr>
        <w:t>it's a house of cards</w:t>
      </w:r>
      <w:r w:rsidRPr="00943FC5">
        <w:rPr>
          <w:rStyle w:val="StyleBoldUnderline"/>
        </w:rPr>
        <w:t>:</w:t>
      </w:r>
      <w:r w:rsidRPr="00943FC5">
        <w:rPr>
          <w:sz w:val="14"/>
        </w:rPr>
        <w:t xml:space="preserve"> The tiniest wrong move, and it collapses.</w:t>
      </w:r>
      <w:r w:rsidRPr="00943FC5">
        <w:rPr>
          <w:sz w:val="12"/>
        </w:rPr>
        <w:t>¶</w:t>
      </w:r>
      <w:r w:rsidRPr="00943FC5">
        <w:rPr>
          <w:sz w:val="14"/>
        </w:rPr>
        <w:t xml:space="preserve"> In a sense, though, they're right. </w:t>
      </w:r>
      <w:r w:rsidRPr="00943FC5">
        <w:rPr>
          <w:rStyle w:val="StyleBoldUnderline"/>
        </w:rPr>
        <w:t>The U.S. government doesn't have to impress the rest of the world with its willingness to defend against</w:t>
      </w:r>
      <w:r w:rsidRPr="00943FC5">
        <w:rPr>
          <w:sz w:val="14"/>
        </w:rPr>
        <w:t xml:space="preserve"> actual </w:t>
      </w:r>
      <w:r w:rsidRPr="00943FC5">
        <w:rPr>
          <w:rStyle w:val="StyleBoldUnderline"/>
        </w:rPr>
        <w:t>attacks</w:t>
      </w:r>
      <w:r w:rsidRPr="00943FC5">
        <w:rPr>
          <w:sz w:val="14"/>
        </w:rPr>
        <w:t xml:space="preserve"> or direct threats. But it does have to continually persuade everyone that we will lavish blood and treasure for purposes that are irrelevant to our security.</w:t>
      </w:r>
      <w:r w:rsidRPr="00943FC5">
        <w:rPr>
          <w:sz w:val="12"/>
        </w:rPr>
        <w:t>¶</w:t>
      </w:r>
      <w:r w:rsidRPr="00943FC5">
        <w:rPr>
          <w:sz w:val="14"/>
        </w:rPr>
        <w:t xml:space="preserve"> Syria illustrates the problem. </w:t>
      </w:r>
      <w:r w:rsidRPr="00943FC5">
        <w:rPr>
          <w:rStyle w:val="StyleBoldUnderline"/>
        </w:rPr>
        <w:t>Most governments don't fight unless they are attacked</w:t>
      </w:r>
      <w:r w:rsidRPr="00943FC5">
        <w:rPr>
          <w:sz w:val="14"/>
        </w:rPr>
        <w:t xml:space="preserve"> or have dreams of conquest and expansion. War is often expensive and debilitating even for the winners, and it's usually catastrophic for losers. Most leaders do their best to avoid it.</w:t>
      </w:r>
      <w:r w:rsidRPr="00943FC5">
        <w:rPr>
          <w:sz w:val="12"/>
        </w:rPr>
        <w:t>¶</w:t>
      </w:r>
      <w:r w:rsidRPr="00943FC5">
        <w:rPr>
          <w:sz w:val="14"/>
        </w:rPr>
        <w:t xml:space="preserve"> </w:t>
      </w:r>
      <w:r w:rsidRPr="00943FC5">
        <w:rPr>
          <w:rStyle w:val="StyleBoldUnderline"/>
        </w:rPr>
        <w:t>So even though the Syrian government is a vicious</w:t>
      </w:r>
      <w:r w:rsidRPr="00943FC5">
        <w:rPr>
          <w:sz w:val="14"/>
        </w:rPr>
        <w:t xml:space="preserve">, repressive </w:t>
      </w:r>
      <w:r w:rsidRPr="00943FC5">
        <w:rPr>
          <w:rStyle w:val="StyleBoldUnderline"/>
        </w:rPr>
        <w:t>dictatorship</w:t>
      </w:r>
      <w:r w:rsidRPr="00943FC5">
        <w:rPr>
          <w:sz w:val="14"/>
        </w:rPr>
        <w:t xml:space="preserve"> with a serious grudge against Israel, it </w:t>
      </w:r>
      <w:r w:rsidRPr="00943FC5">
        <w:rPr>
          <w:rStyle w:val="StyleBoldUnderline"/>
        </w:rPr>
        <w:t>has mostly steered clear of military conflict.</w:t>
      </w:r>
      <w:r w:rsidRPr="00943FC5">
        <w:rPr>
          <w:sz w:val="14"/>
        </w:rPr>
        <w:t xml:space="preserve"> Not since 1982 has it dared to challenge Israel on the battlefield. When Israeli warplanes vaporized a Syrian nuclear reactor in 2007, Bashar al-Assad did nothing. The risks of responding were too dire.</w:t>
      </w:r>
      <w:r w:rsidRPr="00943FC5">
        <w:rPr>
          <w:sz w:val="12"/>
        </w:rPr>
        <w:t>¶</w:t>
      </w:r>
      <w:r w:rsidRPr="00943FC5">
        <w:rPr>
          <w:sz w:val="14"/>
        </w:rPr>
        <w:t xml:space="preserve"> But </w:t>
      </w:r>
      <w:r w:rsidRPr="00943FC5">
        <w:rPr>
          <w:rStyle w:val="StyleBoldUnderline"/>
        </w:rPr>
        <w:t xml:space="preserve">the U.S. </w:t>
      </w:r>
      <w:r w:rsidRPr="00943FC5">
        <w:rPr>
          <w:rStyle w:val="Box"/>
        </w:rPr>
        <w:t>never faces</w:t>
      </w:r>
      <w:r w:rsidRPr="00943FC5">
        <w:rPr>
          <w:rStyle w:val="StyleBoldUnderline"/>
        </w:rPr>
        <w:t xml:space="preserve"> such sobering considerations</w:t>
      </w:r>
      <w:r w:rsidRPr="00943FC5">
        <w:rPr>
          <w:sz w:val="14"/>
        </w:rPr>
        <w:t xml:space="preserve">. </w:t>
      </w:r>
      <w:r w:rsidRPr="00943FC5">
        <w:rPr>
          <w:rStyle w:val="StyleBoldUnderline"/>
          <w:highlight w:val="cyan"/>
        </w:rPr>
        <w:t xml:space="preserve">We are </w:t>
      </w:r>
      <w:r w:rsidRPr="00943FC5">
        <w:rPr>
          <w:rStyle w:val="Box"/>
          <w:highlight w:val="cyan"/>
        </w:rPr>
        <w:t>more secure</w:t>
      </w:r>
      <w:r w:rsidRPr="00943FC5">
        <w:rPr>
          <w:sz w:val="14"/>
          <w:highlight w:val="cyan"/>
        </w:rPr>
        <w:t xml:space="preserve"> </w:t>
      </w:r>
      <w:r w:rsidRPr="00943FC5">
        <w:rPr>
          <w:rStyle w:val="StyleBoldUnderline"/>
          <w:highlight w:val="cyan"/>
        </w:rPr>
        <w:t>than any country</w:t>
      </w:r>
      <w:r w:rsidRPr="00943FC5">
        <w:rPr>
          <w:rStyle w:val="StyleBoldUnderline"/>
        </w:rPr>
        <w:t xml:space="preserve"> in the history of the world</w:t>
      </w:r>
      <w:r w:rsidRPr="00943FC5">
        <w:rPr>
          <w:sz w:val="14"/>
        </w:rPr>
        <w:t xml:space="preserve">. </w:t>
      </w:r>
      <w:r w:rsidRPr="00943FC5">
        <w:rPr>
          <w:rStyle w:val="StyleBoldUnderline"/>
        </w:rPr>
        <w:t>What almost all of our recent military interventions have in common is that they</w:t>
      </w:r>
      <w:r w:rsidRPr="00943FC5">
        <w:rPr>
          <w:sz w:val="14"/>
        </w:rPr>
        <w:t xml:space="preserve"> </w:t>
      </w:r>
      <w:r w:rsidRPr="00943FC5">
        <w:rPr>
          <w:rStyle w:val="StyleBoldUnderline"/>
        </w:rPr>
        <w:t xml:space="preserve">involved countries that had </w:t>
      </w:r>
      <w:r w:rsidRPr="00943FC5">
        <w:rPr>
          <w:rStyle w:val="Box"/>
        </w:rPr>
        <w:t>not attacked us</w:t>
      </w:r>
      <w:r w:rsidRPr="00943FC5">
        <w:rPr>
          <w:rStyle w:val="StyleBoldUnderline"/>
        </w:rPr>
        <w:t>: Libya, Iraq, Serbia, Haiti, Somalia, Panama, Grenada and North Vietnam</w:t>
      </w:r>
      <w:r w:rsidRPr="00943FC5">
        <w:rPr>
          <w:sz w:val="14"/>
        </w:rPr>
        <w:t>.</w:t>
      </w:r>
      <w:r w:rsidRPr="00943FC5">
        <w:rPr>
          <w:sz w:val="12"/>
        </w:rPr>
        <w:t>¶</w:t>
      </w:r>
      <w:r w:rsidRPr="00943FC5">
        <w:rPr>
          <w:sz w:val="14"/>
        </w:rPr>
        <w:t xml:space="preserve"> With the notable exception of the Afghanistan invasion, we don't fight wars of necessity. </w:t>
      </w:r>
      <w:r w:rsidRPr="00943FC5">
        <w:rPr>
          <w:rStyle w:val="Box"/>
          <w:highlight w:val="cyan"/>
        </w:rPr>
        <w:t>We fight wars of choice</w:t>
      </w:r>
      <w:r w:rsidRPr="00943FC5">
        <w:rPr>
          <w:sz w:val="14"/>
        </w:rPr>
        <w:t>.</w:t>
      </w:r>
      <w:r w:rsidRPr="00943FC5">
        <w:rPr>
          <w:sz w:val="12"/>
        </w:rPr>
        <w:t>¶</w:t>
      </w:r>
      <w:r w:rsidRPr="00943FC5">
        <w:rPr>
          <w:sz w:val="14"/>
        </w:rPr>
        <w:t xml:space="preserve"> </w:t>
      </w:r>
      <w:r w:rsidRPr="00943FC5">
        <w:rPr>
          <w:rStyle w:val="StyleBoldUnderline"/>
        </w:rPr>
        <w:t>That's why we have such an insatiable</w:t>
      </w:r>
      <w:r w:rsidRPr="00943FC5">
        <w:rPr>
          <w:sz w:val="14"/>
        </w:rPr>
        <w:t xml:space="preserve"> </w:t>
      </w:r>
      <w:r w:rsidRPr="00943FC5">
        <w:rPr>
          <w:rStyle w:val="StyleBoldUnderline"/>
        </w:rPr>
        <w:t>hunger for credibility</w:t>
      </w:r>
      <w:r w:rsidRPr="00943FC5">
        <w:rPr>
          <w:sz w:val="14"/>
        </w:rPr>
        <w:t xml:space="preserve">. In our case, it connotes an undisputed commitment to go into harm's way even when -- especially when -- we have no compelling need to do so. But </w:t>
      </w:r>
      <w:r w:rsidRPr="00943FC5">
        <w:rPr>
          <w:rStyle w:val="StyleBoldUnderline"/>
        </w:rPr>
        <w:t>it's a sale we can never quite close</w:t>
      </w:r>
      <w:r w:rsidRPr="00943FC5">
        <w:rPr>
          <w:sz w:val="14"/>
        </w:rPr>
        <w:t>.</w:t>
      </w:r>
      <w:r w:rsidRPr="00943FC5">
        <w:rPr>
          <w:sz w:val="12"/>
        </w:rPr>
        <w:t>¶</w:t>
      </w:r>
      <w:r w:rsidRPr="00943FC5">
        <w:rPr>
          <w:sz w:val="14"/>
        </w:rPr>
        <w:t xml:space="preserve"> </w:t>
      </w:r>
      <w:r w:rsidRPr="00943FC5">
        <w:rPr>
          <w:rStyle w:val="StyleBoldUnderline"/>
          <w:highlight w:val="cyan"/>
        </w:rPr>
        <w:t>Using force in Iraq or Libya provides no</w:t>
      </w:r>
      <w:r w:rsidRPr="00943FC5">
        <w:rPr>
          <w:rStyle w:val="StyleBoldUnderline"/>
        </w:rPr>
        <w:t xml:space="preserve"> </w:t>
      </w:r>
      <w:r w:rsidRPr="00943FC5">
        <w:rPr>
          <w:rStyle w:val="StyleBoldUnderline"/>
          <w:highlight w:val="cyan"/>
        </w:rPr>
        <w:t>guarantee we'll do the same in Syria or Iran</w:t>
      </w:r>
      <w:r w:rsidRPr="00943FC5">
        <w:rPr>
          <w:sz w:val="14"/>
        </w:rPr>
        <w:t xml:space="preserve"> or Lower Slobbovia. Because </w:t>
      </w:r>
      <w:r w:rsidRPr="00943FC5">
        <w:rPr>
          <w:rStyle w:val="Box"/>
          <w:highlight w:val="cyan"/>
        </w:rPr>
        <w:t>we always have the option of staying out</w:t>
      </w:r>
      <w:r w:rsidRPr="00943FC5">
        <w:rPr>
          <w:sz w:val="14"/>
        </w:rPr>
        <w:t xml:space="preserve">, </w:t>
      </w:r>
      <w:r w:rsidRPr="00943FC5">
        <w:rPr>
          <w:rStyle w:val="StyleBoldUnderline"/>
        </w:rPr>
        <w:t>there's no way to make everyone totally believe we'll jump into the next crisis</w:t>
      </w:r>
      <w:r w:rsidRPr="00943FC5">
        <w:rPr>
          <w:sz w:val="14"/>
        </w:rPr>
        <w:t>.</w:t>
      </w:r>
      <w:r w:rsidRPr="00943FC5">
        <w:rPr>
          <w:sz w:val="12"/>
        </w:rPr>
        <w:t>¶</w:t>
      </w:r>
      <w:r w:rsidRPr="00943FC5">
        <w:rPr>
          <w:sz w:val="14"/>
        </w:rPr>
        <w:t xml:space="preserve"> The parallel claim of Washington hawks is that we have to punish Assad for using nerve gas, because otherwise Iran will conclude it can acquire nuclear weapons. Again, our credibility is at stake. But </w:t>
      </w:r>
      <w:r w:rsidRPr="00943FC5">
        <w:rPr>
          <w:rStyle w:val="StyleBoldUnderline"/>
        </w:rPr>
        <w:t>how could the Tehran regime draw any certain conclusions based on what happens in Syria</w:t>
      </w:r>
      <w:r w:rsidRPr="00943FC5">
        <w:rPr>
          <w:sz w:val="14"/>
        </w:rPr>
        <w:t>?</w:t>
      </w:r>
      <w:r w:rsidRPr="00943FC5">
        <w:rPr>
          <w:sz w:val="12"/>
        </w:rPr>
        <w:t>¶</w:t>
      </w:r>
      <w:r w:rsidRPr="00943FC5">
        <w:rPr>
          <w:sz w:val="14"/>
        </w:rPr>
        <w:t xml:space="preserve"> Two American presidents let a troublesome Saddam Hussein stay in power, but a third one decided to take him out. George W. Bush tolerated Moammar Gadhafi, but Barack Obama didn't. Ronald Reagan let us be chased out of Lebanon, only to turn around and invade Grenada. </w:t>
      </w:r>
      <w:r w:rsidRPr="00943FC5">
        <w:rPr>
          <w:rStyle w:val="StyleBoldUnderline"/>
        </w:rPr>
        <w:t>If you've seen one U.S. intervention, you've seen one</w:t>
      </w:r>
      <w:r w:rsidRPr="00943FC5">
        <w:rPr>
          <w:sz w:val="14"/>
        </w:rPr>
        <w:t>.</w:t>
      </w:r>
      <w:r w:rsidRPr="00943FC5">
        <w:rPr>
          <w:sz w:val="12"/>
        </w:rPr>
        <w:t>¶</w:t>
      </w:r>
      <w:r w:rsidRPr="00943FC5">
        <w:rPr>
          <w:sz w:val="14"/>
        </w:rPr>
        <w:t xml:space="preserve"> What should be plain to Iran is that Washington sees nuclear proliferation as a unique threat to its security, which Syria's chemical weapons are not. </w:t>
      </w:r>
      <w:r w:rsidRPr="00943FC5">
        <w:rPr>
          <w:rStyle w:val="StyleBoldUnderline"/>
        </w:rPr>
        <w:t>Just because we might let Assad get away with gassing his people doesn't mean we will let Iran acquire weapons of mass destruction</w:t>
      </w:r>
      <w:r w:rsidRPr="00943FC5">
        <w:rPr>
          <w:sz w:val="14"/>
        </w:rPr>
        <w:t xml:space="preserve"> that would be used only against other countries. Heck, we not only let Saddam get away with using chemical weapons against Iran -- we took his side.</w:t>
      </w:r>
      <w:r w:rsidRPr="00943FC5">
        <w:rPr>
          <w:sz w:val="12"/>
        </w:rPr>
        <w:t>¶</w:t>
      </w:r>
      <w:r w:rsidRPr="00943FC5">
        <w:rPr>
          <w:sz w:val="14"/>
        </w:rPr>
        <w:t xml:space="preserve"> </w:t>
      </w:r>
      <w:r w:rsidRPr="00943FC5">
        <w:rPr>
          <w:rStyle w:val="StyleBoldUnderline"/>
          <w:highlight w:val="cyan"/>
        </w:rPr>
        <w:t>Figuring out</w:t>
      </w:r>
      <w:r w:rsidRPr="00943FC5">
        <w:rPr>
          <w:rStyle w:val="StyleBoldUnderline"/>
        </w:rPr>
        <w:t xml:space="preserve"> the U.S. government's </w:t>
      </w:r>
      <w:r w:rsidRPr="00943FC5">
        <w:rPr>
          <w:rStyle w:val="StyleBoldUnderline"/>
          <w:highlight w:val="cyan"/>
        </w:rPr>
        <w:t xml:space="preserve">future impulses is </w:t>
      </w:r>
      <w:r w:rsidRPr="00943FC5">
        <w:rPr>
          <w:rStyle w:val="Box"/>
          <w:highlight w:val="cyan"/>
        </w:rPr>
        <w:t>hard even for</w:t>
      </w:r>
      <w:r w:rsidRPr="00943FC5">
        <w:rPr>
          <w:rStyle w:val="Box"/>
        </w:rPr>
        <w:t xml:space="preserve"> </w:t>
      </w:r>
      <w:r w:rsidRPr="00943FC5">
        <w:rPr>
          <w:rStyle w:val="Box"/>
          <w:highlight w:val="cyan"/>
        </w:rPr>
        <w:t>Americans</w:t>
      </w:r>
      <w:r w:rsidRPr="00943FC5">
        <w:rPr>
          <w:sz w:val="14"/>
        </w:rPr>
        <w:t xml:space="preserve">. </w:t>
      </w:r>
      <w:r w:rsidRPr="00943FC5">
        <w:rPr>
          <w:rStyle w:val="StyleBoldUnderline"/>
        </w:rPr>
        <w:t>There's no real rhyme or reason</w:t>
      </w:r>
      <w:r w:rsidRPr="00943FC5">
        <w:rPr>
          <w:sz w:val="14"/>
        </w:rPr>
        <w:t xml:space="preserve">. But because </w:t>
      </w:r>
      <w:r w:rsidRPr="00943FC5">
        <w:rPr>
          <w:rStyle w:val="StyleBoldUnderline"/>
          <w:highlight w:val="cyan"/>
        </w:rPr>
        <w:t xml:space="preserve">we're so powerful, other governments can </w:t>
      </w:r>
      <w:r w:rsidRPr="00943FC5">
        <w:rPr>
          <w:rStyle w:val="Box"/>
          <w:highlight w:val="cyan"/>
        </w:rPr>
        <w:t>ill afford to be wrong</w:t>
      </w:r>
      <w:r w:rsidRPr="00943FC5">
        <w:rPr>
          <w:sz w:val="14"/>
        </w:rPr>
        <w:t xml:space="preserve">. </w:t>
      </w:r>
      <w:r w:rsidRPr="00943FC5">
        <w:rPr>
          <w:rStyle w:val="StyleBoldUnderline"/>
          <w:highlight w:val="cyan"/>
        </w:rPr>
        <w:t>What foreigners</w:t>
      </w:r>
      <w:r w:rsidRPr="00943FC5">
        <w:rPr>
          <w:rStyle w:val="StyleBoldUnderline"/>
        </w:rPr>
        <w:t xml:space="preserve"> </w:t>
      </w:r>
      <w:r w:rsidRPr="00943FC5">
        <w:rPr>
          <w:rStyle w:val="StyleBoldUnderline"/>
          <w:highlight w:val="cyan"/>
        </w:rPr>
        <w:t>have to keep in</w:t>
      </w:r>
      <w:r w:rsidRPr="00943FC5">
        <w:rPr>
          <w:rStyle w:val="StyleBoldUnderline"/>
        </w:rPr>
        <w:t xml:space="preserve"> the front of their </w:t>
      </w:r>
      <w:r w:rsidRPr="00943FC5">
        <w:rPr>
          <w:rStyle w:val="StyleBoldUnderline"/>
          <w:highlight w:val="cyan"/>
        </w:rPr>
        <w:t>mind</w:t>
      </w:r>
      <w:r w:rsidRPr="00943FC5">
        <w:rPr>
          <w:rStyle w:val="StyleBoldUnderline"/>
        </w:rPr>
        <w:t xml:space="preserve">s </w:t>
      </w:r>
      <w:r w:rsidRPr="00943FC5">
        <w:rPr>
          <w:rStyle w:val="StyleBoldUnderline"/>
          <w:highlight w:val="cyan"/>
        </w:rPr>
        <w:t>is not</w:t>
      </w:r>
      <w:r w:rsidRPr="00943FC5">
        <w:rPr>
          <w:sz w:val="14"/>
          <w:highlight w:val="cyan"/>
        </w:rPr>
        <w:t xml:space="preserve"> </w:t>
      </w:r>
      <w:r w:rsidRPr="00943FC5">
        <w:rPr>
          <w:rStyle w:val="StyleBoldUnderline"/>
          <w:highlight w:val="cyan"/>
        </w:rPr>
        <w:t xml:space="preserve">our inclination to act but our </w:t>
      </w:r>
      <w:r w:rsidRPr="00943FC5">
        <w:rPr>
          <w:rStyle w:val="Box"/>
          <w:highlight w:val="cyan"/>
        </w:rPr>
        <w:t>capacity to act</w:t>
      </w:r>
      <w:r w:rsidRPr="00943FC5">
        <w:rPr>
          <w:sz w:val="14"/>
          <w:highlight w:val="cyan"/>
        </w:rPr>
        <w:t xml:space="preserve"> -- </w:t>
      </w:r>
      <w:r w:rsidRPr="00943FC5">
        <w:rPr>
          <w:rStyle w:val="StyleBoldUnderline"/>
          <w:highlight w:val="cyan"/>
        </w:rPr>
        <w:t xml:space="preserve">which remains </w:t>
      </w:r>
      <w:r w:rsidRPr="00943FC5">
        <w:rPr>
          <w:rStyle w:val="Box"/>
          <w:highlight w:val="cyan"/>
        </w:rPr>
        <w:t>unparalleled</w:t>
      </w:r>
      <w:r w:rsidRPr="00943FC5">
        <w:rPr>
          <w:rStyle w:val="StyleBoldUnderline"/>
        </w:rPr>
        <w:t xml:space="preserve"> </w:t>
      </w:r>
      <w:r w:rsidRPr="00943FC5">
        <w:rPr>
          <w:sz w:val="14"/>
        </w:rPr>
        <w:t>whatever we do in Syria.</w:t>
      </w:r>
      <w:r w:rsidRPr="00943FC5">
        <w:rPr>
          <w:sz w:val="12"/>
        </w:rPr>
        <w:t>¶</w:t>
      </w:r>
      <w:r w:rsidRPr="00943FC5">
        <w:rPr>
          <w:sz w:val="14"/>
        </w:rPr>
        <w:t xml:space="preserve"> </w:t>
      </w:r>
      <w:r w:rsidRPr="00943FC5">
        <w:rPr>
          <w:rStyle w:val="Box"/>
          <w:highlight w:val="cyan"/>
        </w:rPr>
        <w:t>Credibility is overrated</w:t>
      </w:r>
      <w:r w:rsidRPr="00943FC5">
        <w:rPr>
          <w:sz w:val="14"/>
        </w:rPr>
        <w:t xml:space="preserve">. </w:t>
      </w:r>
      <w:r w:rsidRPr="00943FC5">
        <w:rPr>
          <w:rStyle w:val="StyleBoldUnderline"/>
        </w:rPr>
        <w:t xml:space="preserve">Sure, </w:t>
      </w:r>
      <w:r w:rsidRPr="00943FC5">
        <w:rPr>
          <w:rStyle w:val="StyleBoldUnderline"/>
          <w:highlight w:val="cyan"/>
        </w:rPr>
        <w:t>it's possible for</w:t>
      </w:r>
      <w:r w:rsidRPr="00943FC5">
        <w:rPr>
          <w:rStyle w:val="StyleBoldUnderline"/>
        </w:rPr>
        <w:t xml:space="preserve"> hostile </w:t>
      </w:r>
      <w:r w:rsidRPr="00943FC5">
        <w:rPr>
          <w:rStyle w:val="StyleBoldUnderline"/>
          <w:highlight w:val="cyan"/>
        </w:rPr>
        <w:t>governments to watch us squabble over Syria and conclude</w:t>
      </w:r>
      <w:r w:rsidRPr="00943FC5">
        <w:rPr>
          <w:rStyle w:val="StyleBoldUnderline"/>
        </w:rPr>
        <w:t xml:space="preserve"> that </w:t>
      </w:r>
      <w:r w:rsidRPr="00943FC5">
        <w:rPr>
          <w:rStyle w:val="StyleBoldUnderline"/>
          <w:highlight w:val="cyan"/>
        </w:rPr>
        <w:t>they can</w:t>
      </w:r>
      <w:r w:rsidRPr="00943FC5">
        <w:rPr>
          <w:rStyle w:val="StyleBoldUnderline"/>
        </w:rPr>
        <w:t xml:space="preserve"> </w:t>
      </w:r>
      <w:r w:rsidRPr="00943FC5">
        <w:rPr>
          <w:rStyle w:val="StyleBoldUnderline"/>
          <w:highlight w:val="cyan"/>
        </w:rPr>
        <w:t>safely do things</w:t>
      </w:r>
      <w:r w:rsidRPr="00943FC5">
        <w:rPr>
          <w:rStyle w:val="StyleBoldUnderline"/>
        </w:rPr>
        <w:t xml:space="preserve"> we regard as dangerous. </w:t>
      </w:r>
      <w:r w:rsidRPr="00943FC5">
        <w:rPr>
          <w:rStyle w:val="Box"/>
          <w:highlight w:val="cyan"/>
        </w:rPr>
        <w:t>But there are graveyards full of people who made that bet</w:t>
      </w:r>
      <w:r w:rsidRPr="00943FC5">
        <w:rPr>
          <w:rStyle w:val="StyleBoldUnderline"/>
        </w:rPr>
        <w:t>.</w:t>
      </w:r>
    </w:p>
    <w:p w14:paraId="071F6912" w14:textId="77777777" w:rsidR="001E285A" w:rsidRDefault="001E285A" w:rsidP="001E285A">
      <w:pPr>
        <w:rPr>
          <w:sz w:val="14"/>
        </w:rPr>
      </w:pPr>
    </w:p>
    <w:p w14:paraId="5B0E913C" w14:textId="77777777" w:rsidR="001E285A" w:rsidRPr="00645AFA" w:rsidRDefault="001E285A" w:rsidP="001E285A">
      <w:pPr>
        <w:pStyle w:val="Heading4"/>
      </w:pPr>
      <w:r w:rsidRPr="00645AFA">
        <w:t xml:space="preserve">Soft power alone fails- insufficient influence </w:t>
      </w:r>
    </w:p>
    <w:p w14:paraId="58E69662" w14:textId="77777777" w:rsidR="001E285A" w:rsidRDefault="001E285A" w:rsidP="001E285A">
      <w:r w:rsidRPr="00645AFA">
        <w:rPr>
          <w:rStyle w:val="StyleStyleBold12pt"/>
        </w:rPr>
        <w:t>Kennedy 8</w:t>
      </w:r>
      <w:r>
        <w:t xml:space="preserve"> Soft power is on the up. But it can always be outmuscled, Paul Kennedy, The Guardian, Monday 17 November 2008, </w:t>
      </w:r>
      <w:r w:rsidRPr="00645AFA">
        <w:t>professor of history and director of international security studies at Yale University</w:t>
      </w:r>
      <w:r>
        <w:t xml:space="preserve">, </w:t>
      </w:r>
      <w:r w:rsidRPr="00645AFA">
        <w:t>http://www.guardian.co.uk/commentisfree/2008/nov/18/usa-obama-economy-military</w:t>
      </w:r>
    </w:p>
    <w:p w14:paraId="2124183A" w14:textId="77777777" w:rsidR="001E285A" w:rsidRDefault="001E285A" w:rsidP="001E285A"/>
    <w:p w14:paraId="00C22EC2" w14:textId="77777777" w:rsidR="001E285A" w:rsidRPr="00645AFA" w:rsidRDefault="001E285A" w:rsidP="001E285A">
      <w:pPr>
        <w:rPr>
          <w:rStyle w:val="StyleBoldUnderline"/>
        </w:rPr>
      </w:pPr>
      <w:r w:rsidRPr="00645AFA">
        <w:rPr>
          <w:sz w:val="14"/>
        </w:rPr>
        <w:t xml:space="preserve">Yet </w:t>
      </w:r>
      <w:r w:rsidRPr="009A5204">
        <w:rPr>
          <w:rStyle w:val="StyleBoldUnderline"/>
        </w:rPr>
        <w:t xml:space="preserve">there has always been one feature to </w:t>
      </w:r>
      <w:r w:rsidRPr="00645AFA">
        <w:rPr>
          <w:rStyle w:val="StyleBoldUnderline"/>
          <w:highlight w:val="cyan"/>
        </w:rPr>
        <w:t>"soft power"</w:t>
      </w:r>
      <w:r w:rsidRPr="009A5204">
        <w:rPr>
          <w:rStyle w:val="StyleBoldUnderline"/>
        </w:rPr>
        <w:t xml:space="preserve"> that </w:t>
      </w:r>
      <w:r w:rsidRPr="00645AFA">
        <w:rPr>
          <w:rStyle w:val="StyleBoldUnderline"/>
          <w:highlight w:val="cyan"/>
        </w:rPr>
        <w:t xml:space="preserve">has made it </w:t>
      </w:r>
      <w:r w:rsidRPr="00645AFA">
        <w:rPr>
          <w:rStyle w:val="Box"/>
          <w:highlight w:val="cyan"/>
        </w:rPr>
        <w:t>less substantive</w:t>
      </w:r>
      <w:r w:rsidRPr="00645AFA">
        <w:rPr>
          <w:rStyle w:val="StyleBoldUnderline"/>
          <w:highlight w:val="cyan"/>
        </w:rPr>
        <w:t xml:space="preserve"> than military capacity</w:t>
      </w:r>
      <w:r w:rsidRPr="00645AFA">
        <w:rPr>
          <w:sz w:val="14"/>
        </w:rPr>
        <w:t xml:space="preserve"> or economic resilience</w:t>
      </w:r>
      <w:r w:rsidRPr="00645AFA">
        <w:rPr>
          <w:sz w:val="14"/>
          <w:highlight w:val="cyan"/>
        </w:rPr>
        <w:t xml:space="preserve">: </w:t>
      </w:r>
      <w:r w:rsidRPr="00645AFA">
        <w:rPr>
          <w:rStyle w:val="StyleBoldUnderline"/>
          <w:highlight w:val="cyan"/>
        </w:rPr>
        <w:t>you can lose</w:t>
      </w:r>
      <w:r w:rsidRPr="009A5204">
        <w:rPr>
          <w:rStyle w:val="StyleBoldUnderline"/>
        </w:rPr>
        <w:t xml:space="preserve"> </w:t>
      </w:r>
      <w:r w:rsidRPr="00645AFA">
        <w:rPr>
          <w:rStyle w:val="StyleBoldUnderline"/>
          <w:highlight w:val="cyan"/>
        </w:rPr>
        <w:t>it</w:t>
      </w:r>
      <w:r w:rsidRPr="009A5204">
        <w:rPr>
          <w:rStyle w:val="StyleBoldUnderline"/>
        </w:rPr>
        <w:t xml:space="preserve"> or gain it</w:t>
      </w:r>
      <w:r w:rsidRPr="00645AFA">
        <w:rPr>
          <w:sz w:val="14"/>
        </w:rPr>
        <w:t xml:space="preserve"> - or even regain it - </w:t>
      </w:r>
      <w:r w:rsidRPr="00645AFA">
        <w:rPr>
          <w:rStyle w:val="Box"/>
          <w:highlight w:val="cyan"/>
        </w:rPr>
        <w:t>very swiftly</w:t>
      </w:r>
      <w:r w:rsidRPr="009A5204">
        <w:rPr>
          <w:rStyle w:val="StyleBoldUnderline"/>
        </w:rPr>
        <w:t xml:space="preserve"> indeed</w:t>
      </w:r>
      <w:r w:rsidRPr="00645AFA">
        <w:rPr>
          <w:sz w:val="14"/>
        </w:rPr>
        <w:t xml:space="preserve">. </w:t>
      </w:r>
      <w:r w:rsidRPr="00645AFA">
        <w:rPr>
          <w:rStyle w:val="StyleBoldUnderline"/>
          <w:highlight w:val="cyan"/>
        </w:rPr>
        <w:t xml:space="preserve">The Bush administration has been a spectacular example of how the US could </w:t>
      </w:r>
      <w:r w:rsidRPr="00645AFA">
        <w:rPr>
          <w:rStyle w:val="Box"/>
          <w:highlight w:val="cyan"/>
        </w:rPr>
        <w:t>rapidly destroy its attractiveness</w:t>
      </w:r>
      <w:r w:rsidRPr="00645AFA">
        <w:rPr>
          <w:sz w:val="14"/>
          <w:highlight w:val="cyan"/>
        </w:rPr>
        <w:t xml:space="preserve"> </w:t>
      </w:r>
      <w:r w:rsidRPr="00645AFA">
        <w:rPr>
          <w:rStyle w:val="StyleBoldUnderline"/>
          <w:highlight w:val="cyan"/>
        </w:rPr>
        <w:t>once it appeared bent on unilateralist</w:t>
      </w:r>
      <w:r w:rsidRPr="009A5204">
        <w:rPr>
          <w:rStyle w:val="StyleBoldUnderline"/>
        </w:rPr>
        <w:t xml:space="preserve">, heavyhanded, neoconservative </w:t>
      </w:r>
      <w:r w:rsidRPr="00645AFA">
        <w:rPr>
          <w:rStyle w:val="StyleBoldUnderline"/>
          <w:highlight w:val="cyan"/>
        </w:rPr>
        <w:t>actions</w:t>
      </w:r>
      <w:r w:rsidRPr="00645AFA">
        <w:rPr>
          <w:sz w:val="14"/>
        </w:rPr>
        <w:t>, and didn't seem to care about world opinion. Little wonder, then, that outside the US there was such jubilation when Barack Obama was decisively voted in. Phew! The nightmare is over. And soft power will prevail again.</w:t>
      </w:r>
      <w:r w:rsidRPr="00645AFA">
        <w:rPr>
          <w:sz w:val="12"/>
        </w:rPr>
        <w:t>¶</w:t>
      </w:r>
      <w:r w:rsidRPr="00645AFA">
        <w:rPr>
          <w:sz w:val="14"/>
        </w:rPr>
        <w:t xml:space="preserve"> Before the world begins to think Obama can walk on water</w:t>
      </w:r>
      <w:r w:rsidRPr="009A5204">
        <w:rPr>
          <w:rStyle w:val="StyleBoldUnderline"/>
        </w:rPr>
        <w:t>, we ought</w:t>
      </w:r>
      <w:r w:rsidRPr="00645AFA">
        <w:rPr>
          <w:sz w:val="14"/>
        </w:rPr>
        <w:t xml:space="preserve"> perhaps </w:t>
      </w:r>
      <w:r w:rsidRPr="009A5204">
        <w:rPr>
          <w:rStyle w:val="StyleBoldUnderline"/>
        </w:rPr>
        <w:t>to reflect on what the recovery of US attractiveness and soft power cannot do</w:t>
      </w:r>
      <w:r w:rsidRPr="00645AFA">
        <w:rPr>
          <w:sz w:val="14"/>
        </w:rPr>
        <w:t>. Here, alas</w:t>
      </w:r>
      <w:r w:rsidRPr="00645AFA">
        <w:rPr>
          <w:sz w:val="14"/>
          <w:highlight w:val="cyan"/>
        </w:rPr>
        <w:t xml:space="preserve">, </w:t>
      </w:r>
      <w:r w:rsidRPr="00645AFA">
        <w:rPr>
          <w:rStyle w:val="StyleBoldUnderline"/>
          <w:highlight w:val="cyan"/>
        </w:rPr>
        <w:t>we have to return to</w:t>
      </w:r>
      <w:r w:rsidRPr="009A5204">
        <w:rPr>
          <w:rStyle w:val="StyleBoldUnderline"/>
        </w:rPr>
        <w:t xml:space="preserve"> the</w:t>
      </w:r>
      <w:r w:rsidRPr="00645AFA">
        <w:rPr>
          <w:sz w:val="14"/>
        </w:rPr>
        <w:t xml:space="preserve"> horrid </w:t>
      </w:r>
      <w:r w:rsidRPr="009A5204">
        <w:rPr>
          <w:rStyle w:val="StyleBoldUnderline"/>
        </w:rPr>
        <w:t xml:space="preserve">world of </w:t>
      </w:r>
      <w:r w:rsidRPr="00645AFA">
        <w:rPr>
          <w:rStyle w:val="StyleBoldUnderline"/>
          <w:highlight w:val="cyan"/>
        </w:rPr>
        <w:t>"hard" power:</w:t>
      </w:r>
      <w:r w:rsidRPr="009A5204">
        <w:rPr>
          <w:rStyle w:val="StyleBoldUnderline"/>
        </w:rPr>
        <w:t xml:space="preserve"> economic reality and </w:t>
      </w:r>
      <w:r w:rsidRPr="00645AFA">
        <w:rPr>
          <w:rStyle w:val="Box"/>
        </w:rPr>
        <w:t>geopolitical reality</w:t>
      </w:r>
      <w:r w:rsidRPr="00645AFA">
        <w:rPr>
          <w:sz w:val="14"/>
        </w:rPr>
        <w:t>.</w:t>
      </w:r>
      <w:r w:rsidRPr="00645AFA">
        <w:rPr>
          <w:sz w:val="12"/>
        </w:rPr>
        <w:t>¶</w:t>
      </w:r>
      <w:r w:rsidRPr="00645AFA">
        <w:rPr>
          <w:sz w:val="14"/>
        </w:rPr>
        <w:t xml:space="preserve"> </w:t>
      </w:r>
      <w:r w:rsidRPr="00645AFA">
        <w:rPr>
          <w:rStyle w:val="StyleBoldUnderline"/>
          <w:highlight w:val="cyan"/>
        </w:rPr>
        <w:t>Soft power cannot pay for foreign oil and gas</w:t>
      </w:r>
      <w:r w:rsidRPr="00645AFA">
        <w:rPr>
          <w:rStyle w:val="StyleBoldUnderline"/>
        </w:rPr>
        <w:t xml:space="preserve">, </w:t>
      </w:r>
      <w:r w:rsidRPr="00645AFA">
        <w:rPr>
          <w:rStyle w:val="StyleBoldUnderline"/>
          <w:highlight w:val="cyan"/>
        </w:rPr>
        <w:t>imported cars, electronic goods, kitchenware and children's toys. Soft power cannot staunch General Motors'</w:t>
      </w:r>
      <w:r w:rsidRPr="00645AFA">
        <w:rPr>
          <w:rStyle w:val="StyleBoldUnderline"/>
        </w:rPr>
        <w:t xml:space="preserve"> global </w:t>
      </w:r>
      <w:r w:rsidRPr="00645AFA">
        <w:rPr>
          <w:rStyle w:val="StyleBoldUnderline"/>
          <w:highlight w:val="cyan"/>
        </w:rPr>
        <w:t>disintegration</w:t>
      </w:r>
      <w:r w:rsidRPr="00645AFA">
        <w:rPr>
          <w:rStyle w:val="StyleBoldUnderline"/>
        </w:rPr>
        <w:t>, just as it could not stop the collapse of Lehman Brothers</w:t>
      </w:r>
      <w:r w:rsidRPr="00645AFA">
        <w:rPr>
          <w:sz w:val="14"/>
        </w:rPr>
        <w:t xml:space="preserve">. </w:t>
      </w:r>
      <w:r w:rsidRPr="00645AFA">
        <w:rPr>
          <w:rStyle w:val="StyleBoldUnderline"/>
          <w:highlight w:val="cyan"/>
        </w:rPr>
        <w:t xml:space="preserve">Soft power seems to have very </w:t>
      </w:r>
      <w:r w:rsidRPr="00645AFA">
        <w:rPr>
          <w:rStyle w:val="Box"/>
          <w:highlight w:val="cyan"/>
        </w:rPr>
        <w:t>little influence</w:t>
      </w:r>
      <w:r w:rsidRPr="00645AFA">
        <w:rPr>
          <w:rStyle w:val="StyleBoldUnderline"/>
          <w:highlight w:val="cyan"/>
        </w:rPr>
        <w:t xml:space="preserve"> over the</w:t>
      </w:r>
      <w:r w:rsidRPr="00645AFA">
        <w:rPr>
          <w:rStyle w:val="StyleBoldUnderline"/>
        </w:rPr>
        <w:t xml:space="preserve"> wildly fluctuating exchange </w:t>
      </w:r>
      <w:r w:rsidRPr="00645AFA">
        <w:rPr>
          <w:rStyle w:val="StyleBoldUnderline"/>
          <w:highlight w:val="cyan"/>
        </w:rPr>
        <w:t>value of the dollar</w:t>
      </w:r>
      <w:r w:rsidRPr="00645AFA">
        <w:rPr>
          <w:rStyle w:val="StyleBoldUnderline"/>
        </w:rPr>
        <w:t xml:space="preserve">: </w:t>
      </w:r>
      <w:r w:rsidRPr="00645AFA">
        <w:rPr>
          <w:sz w:val="14"/>
        </w:rPr>
        <w:t xml:space="preserve">when the trade deficit worsens, so does the greenback; and when hedge funds pull back monies from Brazil and Canada the dollar rises, like a cork on the tide, at least for a while. </w:t>
      </w:r>
      <w:r w:rsidRPr="00645AFA">
        <w:rPr>
          <w:rStyle w:val="StyleBoldUnderline"/>
          <w:highlight w:val="cyan"/>
        </w:rPr>
        <w:t>If Asia's appetite for Boeing</w:t>
      </w:r>
      <w:r w:rsidRPr="00645AFA">
        <w:rPr>
          <w:rStyle w:val="StyleBoldUnderline"/>
        </w:rPr>
        <w:t xml:space="preserve">'s planes </w:t>
      </w:r>
      <w:r w:rsidRPr="00645AFA">
        <w:rPr>
          <w:rStyle w:val="StyleBoldUnderline"/>
          <w:highlight w:val="cyan"/>
        </w:rPr>
        <w:t>falls</w:t>
      </w:r>
      <w:r w:rsidRPr="00645AFA">
        <w:rPr>
          <w:rStyle w:val="StyleBoldUnderline"/>
        </w:rPr>
        <w:t xml:space="preserve"> away, </w:t>
      </w:r>
      <w:r w:rsidRPr="00645AFA">
        <w:rPr>
          <w:rStyle w:val="StyleBoldUnderline"/>
          <w:highlight w:val="cyan"/>
        </w:rPr>
        <w:t>no amount of Obama charm will stop that</w:t>
      </w:r>
      <w:r w:rsidRPr="00645AFA">
        <w:rPr>
          <w:sz w:val="14"/>
        </w:rPr>
        <w:t>. More important still, if Asia decides it is too risky to continue buying American treasury bonds - and Ben Bernanke and Henry Paulson are planning to put an awful lot more of them out on the market during the coming months - then White House glamour will count for little.</w:t>
      </w:r>
      <w:r w:rsidRPr="00645AFA">
        <w:rPr>
          <w:sz w:val="12"/>
        </w:rPr>
        <w:t>¶</w:t>
      </w:r>
      <w:r w:rsidRPr="00645AFA">
        <w:rPr>
          <w:sz w:val="14"/>
        </w:rPr>
        <w:t xml:space="preserve"> There is more. </w:t>
      </w:r>
      <w:r w:rsidRPr="00645AFA">
        <w:rPr>
          <w:rStyle w:val="StyleBoldUnderline"/>
          <w:highlight w:val="cyan"/>
        </w:rPr>
        <w:t xml:space="preserve">American soft power </w:t>
      </w:r>
      <w:r w:rsidRPr="00645AFA">
        <w:rPr>
          <w:rStyle w:val="Box"/>
          <w:highlight w:val="cyan"/>
        </w:rPr>
        <w:t>cannot handle</w:t>
      </w:r>
      <w:r w:rsidRPr="00645AFA">
        <w:rPr>
          <w:rStyle w:val="StyleBoldUnderline"/>
          <w:highlight w:val="cyan"/>
        </w:rPr>
        <w:t xml:space="preserve"> the</w:t>
      </w:r>
      <w:r w:rsidRPr="00645AFA">
        <w:rPr>
          <w:rStyle w:val="StyleBoldUnderline"/>
        </w:rPr>
        <w:t xml:space="preserve"> longer term secular </w:t>
      </w:r>
      <w:r w:rsidRPr="00645AFA">
        <w:rPr>
          <w:rStyle w:val="StyleBoldUnderline"/>
          <w:highlight w:val="cyan"/>
        </w:rPr>
        <w:t>shifts in</w:t>
      </w:r>
      <w:r w:rsidRPr="00645AFA">
        <w:rPr>
          <w:rStyle w:val="StyleBoldUnderline"/>
        </w:rPr>
        <w:t xml:space="preserve"> the world's </w:t>
      </w:r>
      <w:r w:rsidRPr="00645AFA">
        <w:rPr>
          <w:rStyle w:val="StyleBoldUnderline"/>
          <w:highlight w:val="cyan"/>
        </w:rPr>
        <w:t>economic balances</w:t>
      </w:r>
      <w:r w:rsidRPr="00645AFA">
        <w:rPr>
          <w:sz w:val="14"/>
        </w:rPr>
        <w:t>, any more than could the replacement of a rather disturbing Disraeli with a somewhat nicer Gladstone stop the diminution of Victorian Britain's relative global influence.</w:t>
      </w:r>
      <w:r w:rsidRPr="00645AFA">
        <w:rPr>
          <w:sz w:val="12"/>
        </w:rPr>
        <w:t>¶</w:t>
      </w:r>
      <w:r w:rsidRPr="00645AFA">
        <w:rPr>
          <w:sz w:val="14"/>
        </w:rPr>
        <w:t xml:space="preserve"> </w:t>
      </w:r>
      <w:r w:rsidRPr="00645AFA">
        <w:rPr>
          <w:rStyle w:val="StyleBoldUnderline"/>
        </w:rPr>
        <w:t>The international financial system is no longer as it was at Bretton Woods, when only one country could recreate the world's trading and currency systems</w:t>
      </w:r>
      <w:r w:rsidRPr="00645AFA">
        <w:rPr>
          <w:sz w:val="14"/>
        </w:rPr>
        <w:t>. There is a larger lesson from the recent desperate efforts by central bankers - in Britain, Germany, the European Bank, Japan, Switzerland - to shore up a few crucial banks, country by country. The lesson is that the US followed, reluctantly. It did not lead.</w:t>
      </w:r>
      <w:r w:rsidRPr="00645AFA">
        <w:rPr>
          <w:sz w:val="12"/>
        </w:rPr>
        <w:t>¶</w:t>
      </w:r>
      <w:r w:rsidRPr="00645AFA">
        <w:rPr>
          <w:sz w:val="14"/>
        </w:rPr>
        <w:t xml:space="preserve"> The same trend is evident at the IMF, yet another American institution slipping away from its founder's half-century dominance. How the world turns. </w:t>
      </w:r>
      <w:r w:rsidRPr="00645AFA">
        <w:rPr>
          <w:rStyle w:val="StyleBoldUnderline"/>
          <w:highlight w:val="cyan"/>
        </w:rPr>
        <w:t xml:space="preserve">We have come back to a </w:t>
      </w:r>
      <w:r w:rsidRPr="00645AFA">
        <w:rPr>
          <w:rStyle w:val="Box"/>
          <w:highlight w:val="cyan"/>
        </w:rPr>
        <w:t>multipolar system</w:t>
      </w:r>
      <w:r w:rsidRPr="00645AFA">
        <w:rPr>
          <w:rStyle w:val="StyleBoldUnderline"/>
        </w:rPr>
        <w:t>, whether US neocons or liberal imperialists like it or not.</w:t>
      </w:r>
      <w:r w:rsidRPr="00645AFA">
        <w:rPr>
          <w:rStyle w:val="StyleBoldUnderline"/>
          <w:sz w:val="12"/>
          <w:u w:val="none"/>
        </w:rPr>
        <w:t>¶</w:t>
      </w:r>
      <w:r w:rsidRPr="00645AFA">
        <w:rPr>
          <w:sz w:val="14"/>
        </w:rPr>
        <w:t xml:space="preserve"> </w:t>
      </w:r>
      <w:r w:rsidRPr="00645AFA">
        <w:rPr>
          <w:rStyle w:val="StyleBoldUnderline"/>
          <w:highlight w:val="cyan"/>
        </w:rPr>
        <w:t>The same is true on the military-</w:t>
      </w:r>
      <w:r w:rsidRPr="00645AFA">
        <w:rPr>
          <w:rStyle w:val="StyleBoldUnderline"/>
        </w:rPr>
        <w:t xml:space="preserve">strategic playing </w:t>
      </w:r>
      <w:r w:rsidRPr="00645AFA">
        <w:rPr>
          <w:rStyle w:val="StyleBoldUnderline"/>
          <w:highlight w:val="cyan"/>
        </w:rPr>
        <w:t>fields</w:t>
      </w:r>
      <w:r w:rsidRPr="00645AFA">
        <w:rPr>
          <w:sz w:val="14"/>
          <w:highlight w:val="cyan"/>
        </w:rPr>
        <w:t xml:space="preserve">. </w:t>
      </w:r>
      <w:r w:rsidRPr="00645AFA">
        <w:rPr>
          <w:rStyle w:val="StyleBoldUnderline"/>
          <w:highlight w:val="cyan"/>
        </w:rPr>
        <w:t>How</w:t>
      </w:r>
      <w:r w:rsidRPr="00645AFA">
        <w:rPr>
          <w:sz w:val="14"/>
        </w:rPr>
        <w:t xml:space="preserve"> exactly, one wonders, </w:t>
      </w:r>
      <w:r w:rsidRPr="00645AFA">
        <w:rPr>
          <w:rStyle w:val="StyleBoldUnderline"/>
        </w:rPr>
        <w:t xml:space="preserve">would revamped US </w:t>
      </w:r>
      <w:r w:rsidRPr="00645AFA">
        <w:rPr>
          <w:rStyle w:val="StyleBoldUnderline"/>
          <w:highlight w:val="cyan"/>
        </w:rPr>
        <w:t>soft power be applied to counter</w:t>
      </w:r>
      <w:r w:rsidRPr="00645AFA">
        <w:rPr>
          <w:rStyle w:val="StyleBoldUnderline"/>
        </w:rPr>
        <w:t xml:space="preserve"> the assertiveness of an</w:t>
      </w:r>
      <w:r w:rsidRPr="00645AFA">
        <w:rPr>
          <w:sz w:val="14"/>
        </w:rPr>
        <w:t xml:space="preserve"> increasingly </w:t>
      </w:r>
      <w:r w:rsidRPr="00645AFA">
        <w:rPr>
          <w:rStyle w:val="StyleBoldUnderline"/>
          <w:highlight w:val="cyan"/>
        </w:rPr>
        <w:t>nationalistic Russia</w:t>
      </w:r>
      <w:r w:rsidRPr="00645AFA">
        <w:rPr>
          <w:sz w:val="14"/>
          <w:highlight w:val="cyan"/>
        </w:rPr>
        <w:t>,</w:t>
      </w:r>
      <w:r w:rsidRPr="00645AFA">
        <w:rPr>
          <w:sz w:val="14"/>
        </w:rPr>
        <w:t xml:space="preserve"> smarting at its imperial collapse and intent on balancing the influence of the world hegemon? We may not like Vladimir Putin but, judging from domestic opinion polls, he is even more popular among Russians than Obama is among Americans. </w:t>
      </w:r>
      <w:r w:rsidRPr="00645AFA">
        <w:rPr>
          <w:rStyle w:val="StyleBoldUnderline"/>
        </w:rPr>
        <w:t>What can Hollywood and democratic peace theory do to missiles installed in Kaliningrad?</w:t>
      </w:r>
      <w:r w:rsidRPr="00645AFA">
        <w:rPr>
          <w:sz w:val="12"/>
        </w:rPr>
        <w:t>¶</w:t>
      </w:r>
      <w:r w:rsidRPr="00645AFA">
        <w:rPr>
          <w:sz w:val="14"/>
        </w:rPr>
        <w:t xml:space="preserve"> </w:t>
      </w:r>
      <w:r w:rsidRPr="00645AFA">
        <w:rPr>
          <w:rStyle w:val="StyleBoldUnderline"/>
          <w:highlight w:val="cyan"/>
        </w:rPr>
        <w:t>What can</w:t>
      </w:r>
      <w:r w:rsidRPr="00645AFA">
        <w:rPr>
          <w:rStyle w:val="StyleBoldUnderline"/>
        </w:rPr>
        <w:t xml:space="preserve"> the president</w:t>
      </w:r>
      <w:r w:rsidRPr="00645AFA">
        <w:rPr>
          <w:sz w:val="14"/>
        </w:rPr>
        <w:t xml:space="preserve">-elect's undoubted </w:t>
      </w:r>
      <w:r w:rsidRPr="00645AFA">
        <w:rPr>
          <w:rStyle w:val="StyleBoldUnderline"/>
          <w:highlight w:val="cyan"/>
        </w:rPr>
        <w:t>charms do in the face of China and India's</w:t>
      </w:r>
      <w:r w:rsidRPr="00645AFA">
        <w:rPr>
          <w:rStyle w:val="StyleBoldUnderline"/>
        </w:rPr>
        <w:t xml:space="preserve"> remarkable </w:t>
      </w:r>
      <w:r w:rsidRPr="00645AFA">
        <w:rPr>
          <w:rStyle w:val="StyleBoldUnderline"/>
          <w:highlight w:val="cyan"/>
        </w:rPr>
        <w:t>maritime expansion</w:t>
      </w:r>
      <w:r w:rsidRPr="00645AFA">
        <w:rPr>
          <w:rStyle w:val="StyleBoldUnderline"/>
        </w:rPr>
        <w:t xml:space="preserve">, with their silent submarines, long-range rocketry and satellite capacity? The probable answer is </w:t>
      </w:r>
      <w:r w:rsidRPr="00645AFA">
        <w:rPr>
          <w:rStyle w:val="Box"/>
          <w:highlight w:val="cyan"/>
        </w:rPr>
        <w:t>not much</w:t>
      </w:r>
      <w:r w:rsidRPr="00645AFA">
        <w:rPr>
          <w:rStyle w:val="StyleBoldUnderline"/>
          <w:highlight w:val="cyan"/>
        </w:rPr>
        <w:t>.</w:t>
      </w:r>
      <w:r w:rsidRPr="00645AFA">
        <w:rPr>
          <w:sz w:val="14"/>
        </w:rPr>
        <w:t xml:space="preserve"> No wonder they are keeping the lights on late in the night in the China Maritime Studies Centre at the Naval War College in Rhode Island. To those folks, </w:t>
      </w:r>
      <w:r w:rsidRPr="00645AFA">
        <w:rPr>
          <w:rStyle w:val="Box"/>
        </w:rPr>
        <w:t>soft power doesn't count for much</w:t>
      </w:r>
      <w:r w:rsidRPr="00645AFA">
        <w:rPr>
          <w:sz w:val="14"/>
        </w:rPr>
        <w:t>. To them, it is the old story of covenants without swords.</w:t>
      </w:r>
      <w:r w:rsidRPr="00645AFA">
        <w:rPr>
          <w:sz w:val="12"/>
        </w:rPr>
        <w:t>¶</w:t>
      </w:r>
      <w:r w:rsidRPr="00645AFA">
        <w:rPr>
          <w:sz w:val="14"/>
        </w:rPr>
        <w:t xml:space="preserve"> The sweeping election of </w:t>
      </w:r>
      <w:r w:rsidRPr="00645AFA">
        <w:rPr>
          <w:rStyle w:val="StyleBoldUnderline"/>
        </w:rPr>
        <w:t>Obama has generated</w:t>
      </w:r>
      <w:r w:rsidRPr="00645AFA">
        <w:rPr>
          <w:sz w:val="14"/>
        </w:rPr>
        <w:t xml:space="preserve"> extraordinary </w:t>
      </w:r>
      <w:r w:rsidRPr="00645AFA">
        <w:rPr>
          <w:rStyle w:val="StyleBoldUnderline"/>
        </w:rPr>
        <w:t>goodwill</w:t>
      </w:r>
      <w:r w:rsidRPr="00645AFA">
        <w:rPr>
          <w:sz w:val="14"/>
        </w:rPr>
        <w:t xml:space="preserve">; who, apart from the most purblind, has not been excited? But such positivity must be tempered by the realisation that he comes into office during one of the most difficult and troubled periods in modern history; that he is to run a country far less dominant, relatively, than at the time of Wilson, Truman and Kennedy; and that, </w:t>
      </w:r>
      <w:r w:rsidRPr="00645AFA">
        <w:rPr>
          <w:rStyle w:val="StyleBoldUnderline"/>
        </w:rPr>
        <w:t xml:space="preserve">while his international attractiveness is strong, </w:t>
      </w:r>
      <w:r w:rsidRPr="00645AFA">
        <w:rPr>
          <w:rStyle w:val="StyleBoldUnderline"/>
          <w:highlight w:val="cyan"/>
        </w:rPr>
        <w:t xml:space="preserve">great nations </w:t>
      </w:r>
      <w:r w:rsidRPr="00645AFA">
        <w:rPr>
          <w:rStyle w:val="Box"/>
          <w:highlight w:val="cyan"/>
        </w:rPr>
        <w:t>cannot survive</w:t>
      </w:r>
      <w:r w:rsidRPr="00645AFA">
        <w:rPr>
          <w:rStyle w:val="StyleBoldUnderline"/>
          <w:highlight w:val="cyan"/>
        </w:rPr>
        <w:t xml:space="preserve"> on soft power alone.</w:t>
      </w:r>
    </w:p>
    <w:p w14:paraId="3488791B" w14:textId="77777777" w:rsidR="001E285A" w:rsidRPr="00FF4FEB" w:rsidRDefault="001E285A" w:rsidP="001E285A"/>
    <w:p w14:paraId="729AD63A" w14:textId="77777777" w:rsidR="001E285A" w:rsidRDefault="001E285A" w:rsidP="001E285A">
      <w:pPr>
        <w:pStyle w:val="Heading2"/>
      </w:pPr>
      <w:r>
        <w:t>Case</w:t>
      </w:r>
    </w:p>
    <w:p w14:paraId="3919571C" w14:textId="77777777" w:rsidR="001E285A" w:rsidRDefault="001E285A" w:rsidP="001E285A">
      <w:pPr>
        <w:pStyle w:val="Heading4"/>
      </w:pPr>
      <w:r>
        <w:t>Congressional oversight fails</w:t>
      </w:r>
    </w:p>
    <w:p w14:paraId="1C2F9BED" w14:textId="77777777" w:rsidR="001E285A" w:rsidRDefault="001E285A" w:rsidP="001E285A">
      <w:r w:rsidRPr="003A395B">
        <w:rPr>
          <w:rStyle w:val="StyleStyleBold12pt"/>
        </w:rPr>
        <w:t>Sorcher 13</w:t>
      </w:r>
      <w:r>
        <w:t xml:space="preserve"> </w:t>
      </w:r>
      <w:r w:rsidRPr="003A395B">
        <w:t>National Security Insiders: It's Possible for Congress to Oversee Drone Program</w:t>
      </w:r>
      <w:r>
        <w:t xml:space="preserve">, Sara Sorcher, </w:t>
      </w:r>
      <w:r w:rsidRPr="003A395B">
        <w:t>Staff Writer, National Security</w:t>
      </w:r>
      <w:r>
        <w:t xml:space="preserve">, May 30, 2013, </w:t>
      </w:r>
      <w:r w:rsidRPr="003A395B">
        <w:t>National Journal’s National Security Insiders Poll is a periodic survey of defense and foreign policy exp</w:t>
      </w:r>
      <w:r>
        <w:t xml:space="preserve">erts, </w:t>
      </w:r>
      <w:r w:rsidRPr="003A395B">
        <w:t>http://www.nationaljournal.com/insiders-polls/nationalsecurity/national-security-insiders-it-s-possible-for-congress-to-oversee-drone-program-20130311</w:t>
      </w:r>
    </w:p>
    <w:p w14:paraId="697D82E6" w14:textId="77777777" w:rsidR="001E285A" w:rsidRPr="003A395B" w:rsidRDefault="001E285A" w:rsidP="001E285A"/>
    <w:p w14:paraId="0F13AD6A" w14:textId="77777777" w:rsidR="001E285A" w:rsidRPr="003A395B" w:rsidRDefault="001E285A" w:rsidP="001E285A">
      <w:pPr>
        <w:rPr>
          <w:rStyle w:val="StyleBoldUnderline"/>
        </w:rPr>
      </w:pPr>
      <w:r w:rsidRPr="003A395B">
        <w:rPr>
          <w:sz w:val="14"/>
        </w:rPr>
        <w:t xml:space="preserve">Some </w:t>
      </w:r>
      <w:r w:rsidRPr="003A395B">
        <w:rPr>
          <w:rStyle w:val="Box"/>
          <w:highlight w:val="cyan"/>
        </w:rPr>
        <w:t>Insiders</w:t>
      </w:r>
      <w:r w:rsidRPr="003A395B">
        <w:rPr>
          <w:sz w:val="14"/>
        </w:rPr>
        <w:t xml:space="preserve">, even as they stressed oversight is possible, </w:t>
      </w:r>
      <w:r w:rsidRPr="003A395B">
        <w:rPr>
          <w:rStyle w:val="StyleBoldUnderline"/>
          <w:highlight w:val="cyan"/>
        </w:rPr>
        <w:t>cast doubt on the extent</w:t>
      </w:r>
      <w:r w:rsidRPr="003A395B">
        <w:rPr>
          <w:rStyle w:val="StyleBoldUnderline"/>
        </w:rPr>
        <w:t xml:space="preserve"> to </w:t>
      </w:r>
      <w:r w:rsidRPr="003A395B">
        <w:rPr>
          <w:rStyle w:val="StyleBoldUnderline"/>
          <w:highlight w:val="cyan"/>
        </w:rPr>
        <w:t>which Congress should be involved</w:t>
      </w:r>
      <w:r w:rsidRPr="003A395B">
        <w:rPr>
          <w:sz w:val="14"/>
          <w:highlight w:val="cyan"/>
        </w:rPr>
        <w:t>. "</w:t>
      </w:r>
      <w:r w:rsidRPr="003A395B">
        <w:rPr>
          <w:rStyle w:val="StyleBoldUnderline"/>
          <w:highlight w:val="cyan"/>
        </w:rPr>
        <w:t>Congress's oversight should</w:t>
      </w:r>
      <w:r w:rsidRPr="003A395B">
        <w:rPr>
          <w:rStyle w:val="StyleBoldUnderline"/>
        </w:rPr>
        <w:t xml:space="preserve"> </w:t>
      </w:r>
      <w:r w:rsidRPr="003A395B">
        <w:rPr>
          <w:rStyle w:val="StyleBoldUnderline"/>
          <w:highlight w:val="cyan"/>
        </w:rPr>
        <w:t>be periodic reviews — not daily operational reviews</w:t>
      </w:r>
      <w:r w:rsidRPr="003A395B">
        <w:rPr>
          <w:sz w:val="14"/>
        </w:rPr>
        <w:t xml:space="preserve">," one Insider said. Another added: </w:t>
      </w:r>
      <w:r w:rsidRPr="003A395B">
        <w:rPr>
          <w:rStyle w:val="Box"/>
          <w:highlight w:val="cyan"/>
        </w:rPr>
        <w:t>"Congress cannot and should not micromanage</w:t>
      </w:r>
      <w:r w:rsidRPr="003A395B">
        <w:rPr>
          <w:rStyle w:val="Box"/>
        </w:rPr>
        <w:t>."</w:t>
      </w:r>
      <w:r w:rsidRPr="003A395B">
        <w:rPr>
          <w:rStyle w:val="Box"/>
          <w:sz w:val="12"/>
        </w:rPr>
        <w:t xml:space="preserve">¶ </w:t>
      </w:r>
      <w:r w:rsidRPr="003A395B">
        <w:rPr>
          <w:sz w:val="14"/>
        </w:rPr>
        <w:t>Others cautioned that lawmakers would need to assert themselves on this issue to achieve oversight responsibilities. It is possible for Congress to keep the executive branch in check, an Insider said, only if members “are willing to use their constitutional power of the purse to enforce their oversight of defense and intelligence programs.”</w:t>
      </w:r>
      <w:r w:rsidRPr="003A395B">
        <w:rPr>
          <w:sz w:val="12"/>
        </w:rPr>
        <w:t>¶</w:t>
      </w:r>
      <w:r w:rsidRPr="003A395B">
        <w:rPr>
          <w:sz w:val="14"/>
        </w:rPr>
        <w:t xml:space="preserve"> Another 39 percent said </w:t>
      </w:r>
      <w:r w:rsidRPr="003A395B">
        <w:rPr>
          <w:rStyle w:val="StyleBoldUnderline"/>
          <w:highlight w:val="cyan"/>
        </w:rPr>
        <w:t>proper oversight</w:t>
      </w:r>
      <w:r w:rsidRPr="003A395B">
        <w:rPr>
          <w:rStyle w:val="StyleBoldUnderline"/>
        </w:rPr>
        <w:t xml:space="preserve"> from Congress </w:t>
      </w:r>
      <w:r w:rsidRPr="003A395B">
        <w:rPr>
          <w:rStyle w:val="StyleBoldUnderline"/>
          <w:highlight w:val="cyan"/>
        </w:rPr>
        <w:t xml:space="preserve">is </w:t>
      </w:r>
      <w:r w:rsidRPr="003A395B">
        <w:rPr>
          <w:rStyle w:val="Box"/>
          <w:highlight w:val="cyan"/>
        </w:rPr>
        <w:t>not possible</w:t>
      </w:r>
      <w:r w:rsidRPr="003A395B">
        <w:rPr>
          <w:sz w:val="14"/>
          <w:highlight w:val="cyan"/>
        </w:rPr>
        <w:t>. "</w:t>
      </w:r>
      <w:r w:rsidRPr="003A395B">
        <w:rPr>
          <w:rStyle w:val="StyleBoldUnderline"/>
          <w:highlight w:val="cyan"/>
        </w:rPr>
        <w:t>Congressional oversight is</w:t>
      </w:r>
      <w:r w:rsidRPr="003A395B">
        <w:rPr>
          <w:rStyle w:val="StyleBoldUnderline"/>
        </w:rPr>
        <w:t xml:space="preserve"> usually </w:t>
      </w:r>
      <w:r w:rsidRPr="003A395B">
        <w:rPr>
          <w:rStyle w:val="StyleBoldUnderline"/>
          <w:highlight w:val="cyan"/>
        </w:rPr>
        <w:t>an oxymoron</w:t>
      </w:r>
      <w:r w:rsidRPr="003A395B">
        <w:rPr>
          <w:sz w:val="14"/>
          <w:highlight w:val="cyan"/>
        </w:rPr>
        <w:t xml:space="preserve">. </w:t>
      </w:r>
      <w:r w:rsidRPr="003A395B">
        <w:rPr>
          <w:rStyle w:val="StyleBoldUnderline"/>
          <w:highlight w:val="cyan"/>
        </w:rPr>
        <w:t>The institution lacks the expertise and accountability to</w:t>
      </w:r>
      <w:r w:rsidRPr="003A395B">
        <w:rPr>
          <w:rStyle w:val="StyleBoldUnderline"/>
        </w:rPr>
        <w:t xml:space="preserve"> </w:t>
      </w:r>
      <w:r w:rsidRPr="003A395B">
        <w:rPr>
          <w:rStyle w:val="StyleBoldUnderline"/>
          <w:highlight w:val="cyan"/>
        </w:rPr>
        <w:t>objectively evaluate</w:t>
      </w:r>
      <w:r w:rsidRPr="003A395B">
        <w:rPr>
          <w:rStyle w:val="StyleBoldUnderline"/>
        </w:rPr>
        <w:t xml:space="preserve"> these issues, </w:t>
      </w:r>
      <w:r w:rsidRPr="003A395B">
        <w:rPr>
          <w:rStyle w:val="StyleBoldUnderline"/>
          <w:highlight w:val="cyan"/>
        </w:rPr>
        <w:t>and they're divided along partisan lines</w:t>
      </w:r>
      <w:r w:rsidRPr="003A395B">
        <w:rPr>
          <w:sz w:val="14"/>
        </w:rPr>
        <w:t xml:space="preserve">," one Insider said. </w:t>
      </w:r>
      <w:r w:rsidRPr="003A395B">
        <w:rPr>
          <w:rStyle w:val="StyleBoldUnderline"/>
        </w:rPr>
        <w:t>"</w:t>
      </w:r>
      <w:r w:rsidRPr="006B3520">
        <w:rPr>
          <w:rStyle w:val="StyleBoldUnderline"/>
        </w:rPr>
        <w:t xml:space="preserve">We need an </w:t>
      </w:r>
      <w:r w:rsidRPr="006B3520">
        <w:rPr>
          <w:rStyle w:val="Box"/>
        </w:rPr>
        <w:t>external</w:t>
      </w:r>
      <w:r w:rsidRPr="006B3520">
        <w:rPr>
          <w:rStyle w:val="StyleBoldUnderline"/>
        </w:rPr>
        <w:t xml:space="preserve"> blue ribbon commission</w:t>
      </w:r>
      <w:r w:rsidRPr="003A395B">
        <w:rPr>
          <w:rStyle w:val="StyleBoldUnderline"/>
        </w:rPr>
        <w:t xml:space="preserve"> to take a look at what can/cannot be said/done."</w:t>
      </w:r>
      <w:r w:rsidRPr="003A395B">
        <w:rPr>
          <w:rStyle w:val="StyleBoldUnderline"/>
          <w:sz w:val="12"/>
        </w:rPr>
        <w:t xml:space="preserve">¶ </w:t>
      </w:r>
      <w:r w:rsidRPr="003A395B">
        <w:rPr>
          <w:rStyle w:val="StyleBoldUnderline"/>
        </w:rPr>
        <w:t>Congress is a political animal</w:t>
      </w:r>
      <w:r w:rsidRPr="003A395B">
        <w:rPr>
          <w:sz w:val="14"/>
        </w:rPr>
        <w:t xml:space="preserve">, another Insider added. "Regrettably, </w:t>
      </w:r>
      <w:r w:rsidRPr="003A395B">
        <w:rPr>
          <w:rStyle w:val="StyleBoldUnderline"/>
          <w:highlight w:val="cyan"/>
        </w:rPr>
        <w:t>details on drone strikes</w:t>
      </w:r>
      <w:r w:rsidRPr="003A395B">
        <w:rPr>
          <w:rStyle w:val="StyleBoldUnderline"/>
        </w:rPr>
        <w:t xml:space="preserve"> given to the Senate </w:t>
      </w:r>
      <w:r w:rsidRPr="003A395B">
        <w:rPr>
          <w:rStyle w:val="StyleBoldUnderline"/>
          <w:highlight w:val="cyan"/>
        </w:rPr>
        <w:t xml:space="preserve">will inevitably be </w:t>
      </w:r>
      <w:r w:rsidRPr="003A395B">
        <w:rPr>
          <w:rStyle w:val="Box"/>
          <w:highlight w:val="cyan"/>
        </w:rPr>
        <w:t>leaked</w:t>
      </w:r>
      <w:r w:rsidRPr="003A395B">
        <w:rPr>
          <w:sz w:val="14"/>
          <w:highlight w:val="cyan"/>
        </w:rPr>
        <w:t xml:space="preserve"> </w:t>
      </w:r>
      <w:r w:rsidRPr="003A395B">
        <w:rPr>
          <w:rStyle w:val="StyleBoldUnderline"/>
          <w:highlight w:val="cyan"/>
        </w:rPr>
        <w:t>and made public</w:t>
      </w:r>
      <w:r w:rsidRPr="003A395B">
        <w:rPr>
          <w:sz w:val="14"/>
          <w:highlight w:val="cyan"/>
        </w:rPr>
        <w:t xml:space="preserve">. </w:t>
      </w:r>
      <w:r w:rsidRPr="003A395B">
        <w:rPr>
          <w:rStyle w:val="StyleBoldUnderline"/>
          <w:highlight w:val="cyan"/>
        </w:rPr>
        <w:t>This is one of the reasons the framers</w:t>
      </w:r>
      <w:r w:rsidRPr="003A395B">
        <w:rPr>
          <w:rStyle w:val="StyleBoldUnderline"/>
        </w:rPr>
        <w:t xml:space="preserve"> of the Constitution </w:t>
      </w:r>
      <w:r w:rsidRPr="003A395B">
        <w:rPr>
          <w:rStyle w:val="StyleBoldUnderline"/>
          <w:highlight w:val="cyan"/>
        </w:rPr>
        <w:t>made the president the</w:t>
      </w:r>
      <w:r w:rsidRPr="003A395B">
        <w:rPr>
          <w:rStyle w:val="StyleBoldUnderline"/>
        </w:rPr>
        <w:t xml:space="preserve"> </w:t>
      </w:r>
      <w:r w:rsidRPr="003A395B">
        <w:rPr>
          <w:rStyle w:val="Box"/>
          <w:highlight w:val="cyan"/>
        </w:rPr>
        <w:t>commander in chief</w:t>
      </w:r>
      <w:r w:rsidRPr="003A395B">
        <w:rPr>
          <w:rStyle w:val="StyleBoldUnderline"/>
        </w:rPr>
        <w:t xml:space="preserve"> of the armed forces."</w:t>
      </w:r>
    </w:p>
    <w:p w14:paraId="00F078A7" w14:textId="77777777" w:rsidR="001E285A" w:rsidRDefault="001E285A" w:rsidP="001E285A"/>
    <w:p w14:paraId="24515A8A" w14:textId="77777777" w:rsidR="001E285A" w:rsidRPr="00B47D3C" w:rsidRDefault="001E285A" w:rsidP="001E285A"/>
    <w:p w14:paraId="600B18A1" w14:textId="77777777" w:rsidR="001E285A" w:rsidRDefault="001E285A" w:rsidP="001E285A">
      <w:pPr>
        <w:pStyle w:val="Heading4"/>
      </w:pPr>
      <w:r>
        <w:t xml:space="preserve">Kill low level members and high level members whose presence wasn’t expected </w:t>
      </w:r>
    </w:p>
    <w:p w14:paraId="24BCBC2F" w14:textId="77777777" w:rsidR="001E285A" w:rsidRPr="00D35B3C" w:rsidRDefault="001E285A" w:rsidP="001E285A">
      <w:r w:rsidRPr="00D35B3C">
        <w:rPr>
          <w:rStyle w:val="StyleStyleBold12pt"/>
        </w:rPr>
        <w:t>Byman 13</w:t>
      </w:r>
      <w:r>
        <w:t xml:space="preserve"> </w:t>
      </w:r>
      <w:r w:rsidRPr="00D35B3C">
        <w:t>Why Drones Work: The Case for Washington's Weapon of Choice</w:t>
      </w:r>
      <w:r>
        <w:t xml:space="preserve">, </w:t>
      </w:r>
      <w:r w:rsidRPr="00D35B3C">
        <w:t>Daniel L. Byman</w:t>
      </w:r>
      <w:r>
        <w:t xml:space="preserve">, </w:t>
      </w:r>
      <w:r w:rsidRPr="00D35B3C">
        <w:t>July/August 2013</w:t>
      </w:r>
      <w:r>
        <w:t xml:space="preserve">, </w:t>
      </w:r>
      <w:r w:rsidRPr="00D35B3C">
        <w:t>professor at Georgetown University's Security Studies Program. He served as a staff member on the 9/11 Commission and worked for the U.S. government</w:t>
      </w:r>
      <w:r>
        <w:t xml:space="preserve">, </w:t>
      </w:r>
      <w:r w:rsidRPr="00D35B3C">
        <w:t>http://www.brookings.edu/research/articles/2013/06/17-drones-obama-weapon-choice-us-counterterrorism-byman</w:t>
      </w:r>
    </w:p>
    <w:p w14:paraId="778C1137" w14:textId="77777777" w:rsidR="001E285A" w:rsidRDefault="001E285A" w:rsidP="001E285A"/>
    <w:p w14:paraId="537D6962" w14:textId="77777777" w:rsidR="001E285A" w:rsidRPr="00536994" w:rsidRDefault="001E285A" w:rsidP="001E285A">
      <w:pPr>
        <w:rPr>
          <w:sz w:val="14"/>
        </w:rPr>
      </w:pPr>
      <w:r w:rsidRPr="00536994">
        <w:rPr>
          <w:rStyle w:val="StyleBoldUnderline"/>
        </w:rPr>
        <w:t xml:space="preserve">Washington needs to be especially </w:t>
      </w:r>
      <w:r w:rsidRPr="00536994">
        <w:rPr>
          <w:rStyle w:val="Box"/>
        </w:rPr>
        <w:t>open</w:t>
      </w:r>
      <w:r w:rsidRPr="00536994">
        <w:rPr>
          <w:rStyle w:val="StyleBoldUnderline"/>
        </w:rPr>
        <w:t xml:space="preserve"> about its use of signature strikes.</w:t>
      </w:r>
      <w:r w:rsidRPr="00536994">
        <w:rPr>
          <w:sz w:val="14"/>
        </w:rPr>
        <w:t xml:space="preserve"> </w:t>
      </w:r>
      <w:r w:rsidRPr="00536994">
        <w:rPr>
          <w:rStyle w:val="StyleBoldUnderline"/>
        </w:rPr>
        <w:t>According to</w:t>
      </w:r>
      <w:r w:rsidRPr="00536994">
        <w:rPr>
          <w:sz w:val="14"/>
        </w:rPr>
        <w:t xml:space="preserve"> the </w:t>
      </w:r>
      <w:r w:rsidRPr="00536994">
        <w:rPr>
          <w:rStyle w:val="StyleBoldUnderline"/>
        </w:rPr>
        <w:t>Obama</w:t>
      </w:r>
      <w:r w:rsidRPr="00536994">
        <w:rPr>
          <w:sz w:val="14"/>
        </w:rPr>
        <w:t xml:space="preserve"> administration, </w:t>
      </w:r>
      <w:r w:rsidRPr="00BE09DA">
        <w:rPr>
          <w:rStyle w:val="StyleBoldUnderline"/>
          <w:highlight w:val="cyan"/>
        </w:rPr>
        <w:t>signature strikes have</w:t>
      </w:r>
      <w:r w:rsidRPr="00536994">
        <w:rPr>
          <w:rStyle w:val="StyleBoldUnderline"/>
        </w:rPr>
        <w:t xml:space="preserve"> </w:t>
      </w:r>
      <w:r w:rsidRPr="00BE09DA">
        <w:rPr>
          <w:rStyle w:val="Box"/>
          <w:highlight w:val="cyan"/>
        </w:rPr>
        <w:t>eliminated</w:t>
      </w:r>
      <w:r w:rsidRPr="00536994">
        <w:rPr>
          <w:rStyle w:val="StyleBoldUnderline"/>
        </w:rPr>
        <w:t xml:space="preserve"> not only </w:t>
      </w:r>
      <w:r w:rsidRPr="00BE09DA">
        <w:rPr>
          <w:rStyle w:val="StyleBoldUnderline"/>
          <w:highlight w:val="cyan"/>
        </w:rPr>
        <w:t>low-level</w:t>
      </w:r>
      <w:r w:rsidRPr="00536994">
        <w:rPr>
          <w:rStyle w:val="StyleBoldUnderline"/>
        </w:rPr>
        <w:t xml:space="preserve"> al Qaeda and Taliban </w:t>
      </w:r>
      <w:r w:rsidRPr="00BE09DA">
        <w:rPr>
          <w:rStyle w:val="StyleBoldUnderline"/>
          <w:highlight w:val="cyan"/>
        </w:rPr>
        <w:t>figures but also</w:t>
      </w:r>
      <w:r w:rsidRPr="00536994">
        <w:rPr>
          <w:rStyle w:val="StyleBoldUnderline"/>
        </w:rPr>
        <w:t xml:space="preserve"> a surprising number of </w:t>
      </w:r>
      <w:r w:rsidRPr="00BE09DA">
        <w:rPr>
          <w:rStyle w:val="StyleBoldUnderline"/>
          <w:highlight w:val="cyan"/>
        </w:rPr>
        <w:t>higher-level officials whose presence</w:t>
      </w:r>
      <w:r w:rsidRPr="00536994">
        <w:rPr>
          <w:rStyle w:val="StyleBoldUnderline"/>
        </w:rPr>
        <w:t xml:space="preserve"> at the scenes of the strikes </w:t>
      </w:r>
      <w:r w:rsidRPr="00BE09DA">
        <w:rPr>
          <w:rStyle w:val="StyleBoldUnderline"/>
          <w:highlight w:val="cyan"/>
        </w:rPr>
        <w:t>was unexpected</w:t>
      </w:r>
      <w:r w:rsidRPr="00536994">
        <w:rPr>
          <w:sz w:val="14"/>
        </w:rPr>
        <w:t xml:space="preserve">. </w:t>
      </w:r>
      <w:r w:rsidRPr="00BE09DA">
        <w:rPr>
          <w:rStyle w:val="StyleBoldUnderline"/>
          <w:highlight w:val="cyan"/>
        </w:rPr>
        <w:t xml:space="preserve">Signature strikes are in keeping with </w:t>
      </w:r>
      <w:r w:rsidRPr="00BE09DA">
        <w:rPr>
          <w:rStyle w:val="Box"/>
          <w:highlight w:val="cyan"/>
        </w:rPr>
        <w:t>traditional military practice</w:t>
      </w:r>
      <w:r w:rsidRPr="00536994">
        <w:rPr>
          <w:sz w:val="14"/>
        </w:rPr>
        <w:t xml:space="preserve">; for the most part, </w:t>
      </w:r>
      <w:r w:rsidRPr="00BE09DA">
        <w:rPr>
          <w:rStyle w:val="StyleBoldUnderline"/>
        </w:rPr>
        <w:t>U.S.</w:t>
      </w:r>
      <w:r w:rsidRPr="00536994">
        <w:rPr>
          <w:rStyle w:val="StyleBoldUnderline"/>
        </w:rPr>
        <w:t xml:space="preserve"> </w:t>
      </w:r>
      <w:r w:rsidRPr="00BE09DA">
        <w:rPr>
          <w:rStyle w:val="StyleBoldUnderline"/>
          <w:highlight w:val="cyan"/>
        </w:rPr>
        <w:t>soldiers have</w:t>
      </w:r>
      <w:r w:rsidRPr="00536994">
        <w:rPr>
          <w:rStyle w:val="StyleBoldUnderline"/>
        </w:rPr>
        <w:t xml:space="preserve"> </w:t>
      </w:r>
      <w:r w:rsidRPr="00BE09DA">
        <w:rPr>
          <w:rStyle w:val="StyleBoldUnderline"/>
          <w:highlight w:val="cyan"/>
        </w:rPr>
        <w:t xml:space="preserve">been trained to strike enemies </w:t>
      </w:r>
      <w:r w:rsidRPr="00BE09DA">
        <w:rPr>
          <w:rStyle w:val="Box"/>
          <w:highlight w:val="cyan"/>
        </w:rPr>
        <w:t>at large</w:t>
      </w:r>
      <w:r w:rsidRPr="00536994">
        <w:rPr>
          <w:sz w:val="14"/>
        </w:rPr>
        <w:t xml:space="preserve">, </w:t>
      </w:r>
      <w:r w:rsidRPr="00BE09DA">
        <w:rPr>
          <w:rStyle w:val="StyleBoldUnderline"/>
        </w:rPr>
        <w:t>such as German soldiers or Vietcong guerrillas</w:t>
      </w:r>
      <w:r w:rsidRPr="00536994">
        <w:rPr>
          <w:sz w:val="14"/>
        </w:rPr>
        <w:t xml:space="preserve">, </w:t>
      </w:r>
      <w:r w:rsidRPr="00536994">
        <w:rPr>
          <w:rStyle w:val="StyleBoldUnderline"/>
        </w:rPr>
        <w:t>and not specific individuals</w:t>
      </w:r>
      <w:r w:rsidRPr="00536994">
        <w:rPr>
          <w:sz w:val="14"/>
        </w:rPr>
        <w:t>.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14:paraId="0D40BEEE" w14:textId="77777777" w:rsidR="001E285A" w:rsidRDefault="001E285A" w:rsidP="001E285A"/>
    <w:p w14:paraId="07E95A46" w14:textId="77777777" w:rsidR="001E285A" w:rsidRPr="00653FF5" w:rsidRDefault="001E285A" w:rsidP="001E285A">
      <w:pPr>
        <w:pStyle w:val="Heading4"/>
        <w:rPr>
          <w:rFonts w:cs="Arial"/>
        </w:rPr>
      </w:pPr>
      <w:r w:rsidRPr="00653FF5">
        <w:rPr>
          <w:rFonts w:cs="Arial"/>
        </w:rPr>
        <w:t>Iran won’t escalate Bahrain war.</w:t>
      </w:r>
    </w:p>
    <w:p w14:paraId="1E38F08B" w14:textId="77777777" w:rsidR="001E285A" w:rsidRDefault="001E285A" w:rsidP="001E285A">
      <w:r w:rsidRPr="00653FF5">
        <w:rPr>
          <w:rStyle w:val="Heading4Char"/>
          <w:rFonts w:ascii="Arial" w:eastAsia="Calibri" w:hAnsi="Arial" w:cs="Arial"/>
          <w:u w:val="single"/>
        </w:rPr>
        <w:t>Spinner ’11</w:t>
      </w:r>
      <w:r>
        <w:t xml:space="preserve"> [Jack, Christian Science Monitor, Mar 15, “Why Bahrain is Unlikely to turn into an Iran-Saudi battleground,” </w:t>
      </w:r>
      <w:r w:rsidRPr="00B91CE8">
        <w:t>http://www.csmonitor.com/World/Middle-East/2011/0315/Why-Bahrain-is-unlikely-to-turn-into-an-Iran-Saudi-battleground</w:t>
      </w:r>
      <w:r>
        <w:t>]</w:t>
      </w:r>
    </w:p>
    <w:p w14:paraId="0970D86B" w14:textId="77777777" w:rsidR="001E285A" w:rsidRPr="00653FF5" w:rsidRDefault="001E285A" w:rsidP="001E285A">
      <w:pPr>
        <w:rPr>
          <w:rFonts w:cs="Arial"/>
          <w:sz w:val="16"/>
        </w:rPr>
      </w:pPr>
    </w:p>
    <w:p w14:paraId="492B4521" w14:textId="77777777" w:rsidR="001E285A" w:rsidRPr="00653FF5" w:rsidRDefault="001E285A" w:rsidP="001E285A">
      <w:pPr>
        <w:rPr>
          <w:rStyle w:val="StyleBoldUnderline"/>
          <w:rFonts w:cs="Arial"/>
        </w:rPr>
      </w:pPr>
      <w:r w:rsidRPr="00653FF5">
        <w:rPr>
          <w:rFonts w:cs="Arial"/>
          <w:sz w:val="16"/>
        </w:rPr>
        <w:t xml:space="preserve">“Saudi Arabia, all the other dictatorial Arab regimes, and their enablers and allies in Washington and Israel have long been obsessively focused on the Iranian bogeyman, which they see under every bed,” he says. “I have just come from Cairo where the old regime's harping on about Iran, Hezbollah, and Hamas have been exposed by the revolution for the tired lying propaganda that it is.”  Mr. Khalidi said the </w:t>
      </w:r>
      <w:r w:rsidRPr="00527EA3">
        <w:rPr>
          <w:rStyle w:val="StyleBoldUnderline"/>
          <w:rFonts w:cs="Arial"/>
          <w:highlight w:val="green"/>
        </w:rPr>
        <w:t>problems in</w:t>
      </w:r>
      <w:r w:rsidRPr="00653FF5">
        <w:rPr>
          <w:rStyle w:val="StyleBoldUnderline"/>
          <w:rFonts w:cs="Arial"/>
        </w:rPr>
        <w:t xml:space="preserve"> eastern </w:t>
      </w:r>
      <w:r w:rsidRPr="00527EA3">
        <w:rPr>
          <w:rStyle w:val="StyleBoldUnderline"/>
          <w:rFonts w:cs="Arial"/>
          <w:highlight w:val="green"/>
        </w:rPr>
        <w:t>Saudi</w:t>
      </w:r>
      <w:r w:rsidRPr="00653FF5">
        <w:rPr>
          <w:rStyle w:val="StyleBoldUnderline"/>
          <w:rFonts w:cs="Arial"/>
        </w:rPr>
        <w:t xml:space="preserve"> Arabia </w:t>
      </w:r>
      <w:r w:rsidRPr="00527EA3">
        <w:rPr>
          <w:rStyle w:val="StyleBoldUnderline"/>
          <w:rFonts w:cs="Arial"/>
          <w:highlight w:val="green"/>
        </w:rPr>
        <w:t>and Bahrain</w:t>
      </w:r>
      <w:r w:rsidRPr="00527EA3">
        <w:rPr>
          <w:rStyle w:val="StyleBoldUnderline"/>
          <w:rFonts w:cs="Arial"/>
        </w:rPr>
        <w:t xml:space="preserve"> </w:t>
      </w:r>
      <w:r w:rsidRPr="00527EA3">
        <w:rPr>
          <w:rStyle w:val="StyleBoldUnderline"/>
          <w:rFonts w:cs="Arial"/>
          <w:highlight w:val="green"/>
        </w:rPr>
        <w:t>would exist even if there was no Iran</w:t>
      </w:r>
      <w:r w:rsidRPr="00653FF5">
        <w:rPr>
          <w:rStyle w:val="StyleBoldUnderline"/>
          <w:rFonts w:cs="Arial"/>
        </w:rPr>
        <w:t>.  “</w:t>
      </w:r>
      <w:r w:rsidRPr="00527EA3">
        <w:rPr>
          <w:rStyle w:val="StyleBoldUnderline"/>
          <w:rFonts w:cs="Arial"/>
          <w:highlight w:val="green"/>
        </w:rPr>
        <w:t>The problems are</w:t>
      </w:r>
      <w:r w:rsidRPr="00653FF5">
        <w:rPr>
          <w:rFonts w:cs="Arial"/>
          <w:sz w:val="16"/>
        </w:rPr>
        <w:t xml:space="preserve"> discrimination, </w:t>
      </w:r>
      <w:r w:rsidRPr="00527EA3">
        <w:rPr>
          <w:rStyle w:val="StyleBoldUnderline"/>
          <w:rFonts w:cs="Arial"/>
          <w:highlight w:val="green"/>
        </w:rPr>
        <w:t>denial of</w:t>
      </w:r>
      <w:r w:rsidRPr="00653FF5">
        <w:rPr>
          <w:rStyle w:val="StyleBoldUnderline"/>
          <w:rFonts w:cs="Arial"/>
        </w:rPr>
        <w:t xml:space="preserve"> human and political </w:t>
      </w:r>
      <w:r w:rsidRPr="00527EA3">
        <w:rPr>
          <w:rStyle w:val="StyleBoldUnderline"/>
          <w:rFonts w:cs="Arial"/>
          <w:highlight w:val="green"/>
        </w:rPr>
        <w:t>rights</w:t>
      </w:r>
      <w:r w:rsidRPr="00653FF5">
        <w:rPr>
          <w:rFonts w:cs="Arial"/>
          <w:sz w:val="16"/>
        </w:rPr>
        <w:t>, arbitrary authority which does not derive from the consent of the governed, and diversion of resources to a tiny minority on a gigantic scale,” he said. “</w:t>
      </w:r>
      <w:r w:rsidRPr="00653FF5">
        <w:rPr>
          <w:rStyle w:val="StyleBoldUnderline"/>
          <w:rFonts w:cs="Arial"/>
        </w:rPr>
        <w:t>The same problems exist in nearly all the Arab countries</w:t>
      </w:r>
      <w:r w:rsidRPr="00653FF5">
        <w:rPr>
          <w:rFonts w:cs="Arial"/>
          <w:sz w:val="16"/>
        </w:rPr>
        <w:t xml:space="preserve">, with local variations of course. Of course Iran is happy to fish in troubled waters, but that has nothing to do with why they are troubled.”  But </w:t>
      </w:r>
      <w:r w:rsidRPr="00527EA3">
        <w:rPr>
          <w:rStyle w:val="StyleBoldUnderline"/>
          <w:rFonts w:cs="Arial"/>
          <w:highlight w:val="green"/>
        </w:rPr>
        <w:t>Iran will</w:t>
      </w:r>
      <w:r w:rsidRPr="00653FF5">
        <w:rPr>
          <w:rStyle w:val="StyleBoldUnderline"/>
          <w:rFonts w:cs="Arial"/>
        </w:rPr>
        <w:t xml:space="preserve"> not go so far as to </w:t>
      </w:r>
      <w:r w:rsidRPr="00527EA3">
        <w:rPr>
          <w:rStyle w:val="StyleBoldUnderline"/>
          <w:rFonts w:cs="Arial"/>
          <w:highlight w:val="green"/>
        </w:rPr>
        <w:t>engage in confrontation</w:t>
      </w:r>
      <w:r w:rsidRPr="00653FF5">
        <w:rPr>
          <w:rStyle w:val="StyleBoldUnderline"/>
          <w:rFonts w:cs="Arial"/>
        </w:rPr>
        <w:t xml:space="preserve"> with the Saudi troops</w:t>
      </w:r>
      <w:r w:rsidRPr="00653FF5">
        <w:rPr>
          <w:rFonts w:cs="Arial"/>
          <w:sz w:val="16"/>
        </w:rPr>
        <w:t xml:space="preserve">, says Nader Habibi, economics professor at the Crown Center for Middle East Studies at Brandeis University in Waltham, Mass.  “My feeling is that </w:t>
      </w:r>
      <w:r w:rsidRPr="00653FF5">
        <w:rPr>
          <w:rStyle w:val="StyleBoldUnderline"/>
          <w:rFonts w:cs="Arial"/>
        </w:rPr>
        <w:t xml:space="preserve">Iran is unlikely to start a military confrontation over Bahrain </w:t>
      </w:r>
      <w:r w:rsidRPr="00527EA3">
        <w:rPr>
          <w:rStyle w:val="StyleBoldUnderline"/>
          <w:rFonts w:cs="Arial"/>
          <w:highlight w:val="green"/>
        </w:rPr>
        <w:t>because Saudi</w:t>
      </w:r>
      <w:r w:rsidRPr="00653FF5">
        <w:rPr>
          <w:rStyle w:val="StyleBoldUnderline"/>
          <w:rFonts w:cs="Arial"/>
        </w:rPr>
        <w:t xml:space="preserve"> </w:t>
      </w:r>
      <w:r w:rsidRPr="00527EA3">
        <w:rPr>
          <w:rStyle w:val="StyleBoldUnderline"/>
          <w:rFonts w:cs="Arial"/>
          <w:highlight w:val="green"/>
        </w:rPr>
        <w:t>Arabia enjoys the support of the</w:t>
      </w:r>
      <w:r w:rsidRPr="00653FF5">
        <w:rPr>
          <w:rStyle w:val="StyleBoldUnderline"/>
          <w:rFonts w:cs="Arial"/>
        </w:rPr>
        <w:t xml:space="preserve"> </w:t>
      </w:r>
      <w:r w:rsidRPr="00527EA3">
        <w:rPr>
          <w:rStyle w:val="StyleBoldUnderline"/>
          <w:rFonts w:cs="Arial"/>
          <w:highlight w:val="green"/>
        </w:rPr>
        <w:t>U</w:t>
      </w:r>
      <w:r w:rsidRPr="00653FF5">
        <w:rPr>
          <w:rStyle w:val="StyleBoldUnderline"/>
          <w:rFonts w:cs="Arial"/>
        </w:rPr>
        <w:t xml:space="preserve">nited </w:t>
      </w:r>
      <w:r w:rsidRPr="00527EA3">
        <w:rPr>
          <w:rStyle w:val="StyleBoldUnderline"/>
          <w:rFonts w:cs="Arial"/>
          <w:highlight w:val="green"/>
        </w:rPr>
        <w:t>S</w:t>
      </w:r>
      <w:r w:rsidRPr="00653FF5">
        <w:rPr>
          <w:rStyle w:val="StyleBoldUnderline"/>
          <w:rFonts w:cs="Arial"/>
        </w:rPr>
        <w:t>tates,”</w:t>
      </w:r>
      <w:r w:rsidRPr="00653FF5">
        <w:rPr>
          <w:rFonts w:cs="Arial"/>
          <w:sz w:val="16"/>
        </w:rPr>
        <w:t xml:space="preserve"> he says. “</w:t>
      </w:r>
      <w:r w:rsidRPr="00653FF5">
        <w:rPr>
          <w:rStyle w:val="StyleBoldUnderline"/>
          <w:rFonts w:cs="Arial"/>
        </w:rPr>
        <w:t xml:space="preserve">The Shiites are a majority but they have little chance of removing the Sunni king from power because of the Saudi support for Bahrain's monarchy.” </w:t>
      </w:r>
    </w:p>
    <w:p w14:paraId="1C07EF0A" w14:textId="77777777" w:rsidR="001E285A" w:rsidRDefault="001E285A" w:rsidP="001E285A"/>
    <w:p w14:paraId="776A0342" w14:textId="77777777" w:rsidR="001E285A" w:rsidRDefault="001E285A" w:rsidP="001E285A">
      <w:pPr>
        <w:pStyle w:val="Heading4"/>
      </w:pPr>
      <w:r>
        <w:t>Too many hurdles to acquire and use nukes</w:t>
      </w:r>
    </w:p>
    <w:p w14:paraId="390BF6C2" w14:textId="77777777" w:rsidR="001E285A" w:rsidRDefault="001E285A" w:rsidP="001E285A">
      <w:r>
        <w:rPr>
          <w:rStyle w:val="StyleStyleBold12pt"/>
        </w:rPr>
        <w:t xml:space="preserve">Chapman </w:t>
      </w:r>
      <w:r w:rsidRPr="00135DD7">
        <w:rPr>
          <w:rStyle w:val="StyleStyleBold12pt"/>
        </w:rPr>
        <w:t>11</w:t>
      </w:r>
      <w:r>
        <w:t xml:space="preserve"> (Steve Chapman attended Harvard University, where he was on the staff of the Harvard Crimson. He graduated with honors in 1976 and later did graduate work at the University of Chicago. He is a columnist and editorial writer for the Chicago Tribune. His twice-a-week column on national and international affairs appears in some 60 newspapers across the nation.  “The implausibility of nuclear terrorism,” Town Hall, 12/29/11, </w:t>
      </w:r>
      <w:hyperlink r:id="rId18" w:history="1">
        <w:r>
          <w:rPr>
            <w:rStyle w:val="Hyperlink"/>
          </w:rPr>
          <w:t>http://townhall.com/columnists/stevechapman/2011/12/29/the_implausibility_of_nuclear_terrorism/page/full/</w:t>
        </w:r>
      </w:hyperlink>
      <w:r>
        <w:t>, DATE ACCESSED: 7/12/13, MT)</w:t>
      </w:r>
    </w:p>
    <w:p w14:paraId="1B064D04" w14:textId="77777777" w:rsidR="001E285A" w:rsidRDefault="001E285A" w:rsidP="001E285A"/>
    <w:p w14:paraId="5BC55271" w14:textId="77777777" w:rsidR="001E285A" w:rsidRPr="00A63666" w:rsidRDefault="001E285A" w:rsidP="001E285A">
      <w:pPr>
        <w:rPr>
          <w:sz w:val="14"/>
        </w:rPr>
      </w:pPr>
      <w:r w:rsidRPr="00A63666">
        <w:rPr>
          <w:sz w:val="14"/>
        </w:rPr>
        <w:t xml:space="preserve">But remember: </w:t>
      </w:r>
      <w:r>
        <w:rPr>
          <w:rStyle w:val="StyleBoldUnderline"/>
        </w:rPr>
        <w:t xml:space="preserve">After Sept. 11, 2001, we all thought more attacks were a certainty. Yet </w:t>
      </w:r>
      <w:r w:rsidRPr="00A63666">
        <w:rPr>
          <w:rStyle w:val="StyleBoldUnderline"/>
          <w:highlight w:val="cyan"/>
        </w:rPr>
        <w:t>al-Qaida and its ideological kin have proved unable</w:t>
      </w:r>
      <w:r>
        <w:rPr>
          <w:rStyle w:val="StyleBoldUnderline"/>
        </w:rPr>
        <w:t xml:space="preserve"> </w:t>
      </w:r>
      <w:r w:rsidRPr="00A63666">
        <w:rPr>
          <w:rStyle w:val="StyleBoldUnderline"/>
          <w:highlight w:val="cyan"/>
        </w:rPr>
        <w:t>to mount a second strike</w:t>
      </w:r>
      <w:r w:rsidRPr="00A63666">
        <w:rPr>
          <w:sz w:val="14"/>
        </w:rPr>
        <w:t>.</w:t>
      </w:r>
      <w:r w:rsidRPr="00A63666">
        <w:rPr>
          <w:sz w:val="12"/>
        </w:rPr>
        <w:t>¶</w:t>
      </w:r>
      <w:r w:rsidRPr="00A63666">
        <w:rPr>
          <w:sz w:val="14"/>
        </w:rPr>
        <w:t xml:space="preserve"> Given their inability to do something simple -- say, shoot up a shopping mall or set off a truck bomb -- it's reasonable to ask whether they have a chance at something much more ambitious. Far from being plausible, argued Ohio State University professor John Mueller in a </w:t>
      </w:r>
      <w:hyperlink r:id="rId19" w:history="1">
        <w:r w:rsidRPr="00A63666">
          <w:rPr>
            <w:sz w:val="14"/>
          </w:rPr>
          <w:t>recent presentation at the University of Chicago</w:t>
        </w:r>
      </w:hyperlink>
      <w:r w:rsidRPr="00A63666">
        <w:rPr>
          <w:sz w:val="14"/>
        </w:rPr>
        <w:t>, "</w:t>
      </w:r>
      <w:r w:rsidRPr="00A63666">
        <w:rPr>
          <w:rStyle w:val="StyleBoldUnderline"/>
          <w:highlight w:val="cyan"/>
        </w:rPr>
        <w:t>the likelihood</w:t>
      </w:r>
      <w:r>
        <w:rPr>
          <w:rStyle w:val="StyleBoldUnderline"/>
        </w:rPr>
        <w:t xml:space="preserve"> that </w:t>
      </w:r>
      <w:r w:rsidRPr="00A63666">
        <w:rPr>
          <w:rStyle w:val="StyleBoldUnderline"/>
          <w:highlight w:val="cyan"/>
        </w:rPr>
        <w:t>a terrorist group will come up with an</w:t>
      </w:r>
      <w:r>
        <w:rPr>
          <w:rStyle w:val="StyleBoldUnderline"/>
        </w:rPr>
        <w:t xml:space="preserve"> atomic </w:t>
      </w:r>
      <w:r w:rsidRPr="00A63666">
        <w:rPr>
          <w:rStyle w:val="StyleBoldUnderline"/>
          <w:highlight w:val="cyan"/>
        </w:rPr>
        <w:t>bomb seems</w:t>
      </w:r>
      <w:r>
        <w:rPr>
          <w:rStyle w:val="StyleBoldUnderline"/>
        </w:rPr>
        <w:t xml:space="preserve"> to be </w:t>
      </w:r>
      <w:r w:rsidRPr="00A63666">
        <w:rPr>
          <w:rStyle w:val="Box"/>
          <w:highlight w:val="cyan"/>
        </w:rPr>
        <w:t>vanishingly small</w:t>
      </w:r>
      <w:r>
        <w:rPr>
          <w:rStyle w:val="StyleBoldUnderline"/>
        </w:rPr>
        <w:t>."</w:t>
      </w:r>
      <w:r w:rsidRPr="00A63666">
        <w:rPr>
          <w:rStyle w:val="StyleBoldUnderline"/>
          <w:sz w:val="12"/>
          <w:u w:val="none"/>
        </w:rPr>
        <w:t>¶</w:t>
      </w:r>
      <w:r>
        <w:rPr>
          <w:rStyle w:val="StyleBoldUnderline"/>
        </w:rPr>
        <w:t xml:space="preserve"> </w:t>
      </w:r>
      <w:r w:rsidRPr="00A63666">
        <w:rPr>
          <w:rStyle w:val="StyleBoldUnderline"/>
        </w:rPr>
        <w:t xml:space="preserve">The </w:t>
      </w:r>
      <w:r w:rsidRPr="00A63666">
        <w:rPr>
          <w:rStyle w:val="StyleBoldUnderline"/>
          <w:highlight w:val="cyan"/>
        </w:rPr>
        <w:t>events required</w:t>
      </w:r>
      <w:r w:rsidRPr="00A63666">
        <w:rPr>
          <w:rStyle w:val="StyleBoldUnderline"/>
        </w:rPr>
        <w:t xml:space="preserve"> to make that happen </w:t>
      </w:r>
      <w:r w:rsidRPr="00A63666">
        <w:rPr>
          <w:rStyle w:val="StyleBoldUnderline"/>
          <w:highlight w:val="cyan"/>
        </w:rPr>
        <w:t xml:space="preserve">comprise a multitude of </w:t>
      </w:r>
      <w:r w:rsidRPr="00A63666">
        <w:rPr>
          <w:rStyle w:val="Box"/>
          <w:highlight w:val="cyan"/>
        </w:rPr>
        <w:t>Herculean tasks</w:t>
      </w:r>
      <w:r>
        <w:rPr>
          <w:rStyle w:val="StyleBoldUnderline"/>
        </w:rPr>
        <w:t xml:space="preserve">. First, </w:t>
      </w:r>
      <w:r w:rsidRPr="00A63666">
        <w:rPr>
          <w:rStyle w:val="StyleBoldUnderline"/>
          <w:highlight w:val="cyan"/>
        </w:rPr>
        <w:t>a</w:t>
      </w:r>
      <w:r>
        <w:rPr>
          <w:rStyle w:val="StyleBoldUnderline"/>
        </w:rPr>
        <w:t xml:space="preserve"> terrorist </w:t>
      </w:r>
      <w:r w:rsidRPr="00A63666">
        <w:rPr>
          <w:rStyle w:val="StyleBoldUnderline"/>
          <w:highlight w:val="cyan"/>
        </w:rPr>
        <w:t>group has to get</w:t>
      </w:r>
      <w:r>
        <w:rPr>
          <w:rStyle w:val="StyleBoldUnderline"/>
        </w:rPr>
        <w:t xml:space="preserve"> a bomb or </w:t>
      </w:r>
      <w:r w:rsidRPr="00A63666">
        <w:rPr>
          <w:rStyle w:val="StyleBoldUnderline"/>
          <w:highlight w:val="cyan"/>
        </w:rPr>
        <w:t>fissile materia</w:t>
      </w:r>
      <w:r w:rsidRPr="00A63666">
        <w:rPr>
          <w:sz w:val="14"/>
          <w:highlight w:val="cyan"/>
        </w:rPr>
        <w:t>l</w:t>
      </w:r>
      <w:r w:rsidRPr="00A63666">
        <w:rPr>
          <w:sz w:val="14"/>
        </w:rPr>
        <w:t xml:space="preserve">, perhaps from Russia's inventory of decommissioned warheads. </w:t>
      </w:r>
      <w:r w:rsidRPr="00A63666">
        <w:rPr>
          <w:rStyle w:val="StyleBoldUnderline"/>
          <w:highlight w:val="cyan"/>
        </w:rPr>
        <w:t>If that were easy,</w:t>
      </w:r>
      <w:r>
        <w:rPr>
          <w:rStyle w:val="StyleBoldUnderline"/>
        </w:rPr>
        <w:t xml:space="preserve"> </w:t>
      </w:r>
      <w:r w:rsidRPr="00A63666">
        <w:rPr>
          <w:rStyle w:val="StyleBoldUnderline"/>
          <w:highlight w:val="cyan"/>
        </w:rPr>
        <w:t>one</w:t>
      </w:r>
      <w:r>
        <w:rPr>
          <w:rStyle w:val="StyleBoldUnderline"/>
        </w:rPr>
        <w:t xml:space="preserve"> already </w:t>
      </w:r>
      <w:r w:rsidRPr="00A63666">
        <w:rPr>
          <w:rStyle w:val="StyleBoldUnderline"/>
          <w:highlight w:val="cyan"/>
        </w:rPr>
        <w:t>would have gone missing</w:t>
      </w:r>
      <w:r>
        <w:rPr>
          <w:rStyle w:val="StyleBoldUnderline"/>
        </w:rPr>
        <w:t>.</w:t>
      </w:r>
      <w:r w:rsidRPr="00A63666">
        <w:rPr>
          <w:rStyle w:val="StyleBoldUnderline"/>
          <w:sz w:val="12"/>
          <w:u w:val="none"/>
        </w:rPr>
        <w:t>¶</w:t>
      </w:r>
      <w:r>
        <w:rPr>
          <w:rStyle w:val="StyleBoldUnderline"/>
        </w:rPr>
        <w:t xml:space="preserve"> Besides, </w:t>
      </w:r>
      <w:r w:rsidRPr="00A63666">
        <w:rPr>
          <w:rStyle w:val="StyleBoldUnderline"/>
          <w:highlight w:val="cyan"/>
        </w:rPr>
        <w:t>those devices are probably no longer a danger</w:t>
      </w:r>
      <w:r>
        <w:rPr>
          <w:rStyle w:val="StyleBoldUnderline"/>
        </w:rPr>
        <w:t>, since weapons that are not scrupulously maintained</w:t>
      </w:r>
      <w:r w:rsidRPr="00A63666">
        <w:rPr>
          <w:sz w:val="14"/>
        </w:rPr>
        <w:t xml:space="preserve"> (as those have not been) </w:t>
      </w:r>
      <w:r>
        <w:rPr>
          <w:rStyle w:val="StyleBoldUnderline"/>
        </w:rPr>
        <w:t>quickly become</w:t>
      </w:r>
      <w:r w:rsidRPr="00A63666">
        <w:rPr>
          <w:sz w:val="14"/>
        </w:rPr>
        <w:t xml:space="preserve"> what one expert calls "</w:t>
      </w:r>
      <w:r>
        <w:rPr>
          <w:rStyle w:val="StyleBoldUnderline"/>
        </w:rPr>
        <w:t>radioactive scrap metal</w:t>
      </w:r>
      <w:r w:rsidRPr="00A63666">
        <w:rPr>
          <w:sz w:val="14"/>
        </w:rPr>
        <w:t xml:space="preserve">." </w:t>
      </w:r>
      <w:r w:rsidRPr="00A63666">
        <w:rPr>
          <w:rStyle w:val="StyleBoldUnderline"/>
        </w:rPr>
        <w:t>If terrorists were able to steal a</w:t>
      </w:r>
      <w:r w:rsidRPr="00A63666">
        <w:rPr>
          <w:sz w:val="14"/>
        </w:rPr>
        <w:t xml:space="preserve"> Pakistani bomb</w:t>
      </w:r>
      <w:r>
        <w:rPr>
          <w:rStyle w:val="StyleBoldUnderline"/>
        </w:rPr>
        <w:t xml:space="preserve">, </w:t>
      </w:r>
      <w:r w:rsidRPr="00A63666">
        <w:rPr>
          <w:rStyle w:val="StyleBoldUnderline"/>
          <w:highlight w:val="cyan"/>
        </w:rPr>
        <w:t>they would still have to defeat</w:t>
      </w:r>
      <w:r>
        <w:rPr>
          <w:rStyle w:val="StyleBoldUnderline"/>
        </w:rPr>
        <w:t xml:space="preserve"> the arming </w:t>
      </w:r>
      <w:r w:rsidRPr="00A63666">
        <w:rPr>
          <w:rStyle w:val="StyleBoldUnderline"/>
          <w:highlight w:val="cyan"/>
        </w:rPr>
        <w:t>codes and other safeguards</w:t>
      </w:r>
      <w:r>
        <w:rPr>
          <w:rStyle w:val="StyleBoldUnderline"/>
        </w:rPr>
        <w:t xml:space="preserve"> designed to prevent unauthorized use.</w:t>
      </w:r>
      <w:r w:rsidRPr="00A63666">
        <w:rPr>
          <w:rStyle w:val="StyleBoldUnderline"/>
          <w:sz w:val="12"/>
          <w:u w:val="none"/>
        </w:rPr>
        <w:t>¶</w:t>
      </w:r>
      <w:r>
        <w:rPr>
          <w:rStyle w:val="StyleBoldUnderline"/>
        </w:rPr>
        <w:t xml:space="preserve"> As for Iran, no nuclear state has ever given a bomb to an ally</w:t>
      </w:r>
      <w:r w:rsidRPr="00A63666">
        <w:rPr>
          <w:sz w:val="14"/>
        </w:rPr>
        <w:t xml:space="preserve"> -- for reasons even the Iranians can grasp.</w:t>
      </w:r>
      <w:r w:rsidRPr="00A63666">
        <w:rPr>
          <w:sz w:val="12"/>
        </w:rPr>
        <w:t>¶</w:t>
      </w:r>
      <w:r w:rsidRPr="00A63666">
        <w:rPr>
          <w:sz w:val="14"/>
        </w:rPr>
        <w:t xml:space="preserve"> Stealing some 100 pounds of bomb fuel would require help from rogue individuals inside some government who are prepared to jeopardize their own lives</w:t>
      </w:r>
      <w:r>
        <w:rPr>
          <w:rStyle w:val="StyleBoldUnderline"/>
        </w:rPr>
        <w:t xml:space="preserve">. </w:t>
      </w:r>
      <w:r w:rsidRPr="00A63666">
        <w:rPr>
          <w:rStyle w:val="StyleBoldUnderline"/>
          <w:highlight w:val="cyan"/>
        </w:rPr>
        <w:t>The terrorists</w:t>
      </w:r>
      <w:r w:rsidRPr="00A63666">
        <w:rPr>
          <w:sz w:val="14"/>
        </w:rPr>
        <w:t xml:space="preserve">, notes Mueller, </w:t>
      </w:r>
      <w:r w:rsidRPr="00A63666">
        <w:rPr>
          <w:rStyle w:val="StyleBoldUnderline"/>
          <w:highlight w:val="cyan"/>
        </w:rPr>
        <w:t>would then have to spirit it "hundreds of miles out</w:t>
      </w:r>
      <w:r>
        <w:rPr>
          <w:rStyle w:val="StyleBoldUnderline"/>
        </w:rPr>
        <w:t xml:space="preserve"> of the country over unfamiliar terrain, and probably </w:t>
      </w:r>
      <w:r w:rsidRPr="00A63666">
        <w:rPr>
          <w:rStyle w:val="StyleBoldUnderline"/>
          <w:highlight w:val="cyan"/>
        </w:rPr>
        <w:t>while being pursued</w:t>
      </w:r>
      <w:r>
        <w:rPr>
          <w:rStyle w:val="StyleBoldUnderline"/>
        </w:rPr>
        <w:t xml:space="preserve"> by security forces."</w:t>
      </w:r>
      <w:r w:rsidRPr="00A63666">
        <w:rPr>
          <w:rStyle w:val="StyleBoldUnderline"/>
          <w:sz w:val="12"/>
          <w:u w:val="none"/>
        </w:rPr>
        <w:t>¶</w:t>
      </w:r>
      <w:r>
        <w:rPr>
          <w:rStyle w:val="StyleBoldUnderline"/>
        </w:rPr>
        <w:t xml:space="preserve"> </w:t>
      </w:r>
      <w:r w:rsidRPr="00A63666">
        <w:rPr>
          <w:rStyle w:val="StyleBoldUnderline"/>
          <w:highlight w:val="cyan"/>
        </w:rPr>
        <w:t>Then comes</w:t>
      </w:r>
      <w:r>
        <w:rPr>
          <w:rStyle w:val="StyleBoldUnderline"/>
        </w:rPr>
        <w:t xml:space="preserve"> the task of </w:t>
      </w:r>
      <w:r w:rsidRPr="00A63666">
        <w:rPr>
          <w:rStyle w:val="StyleBoldUnderline"/>
          <w:highlight w:val="cyan"/>
        </w:rPr>
        <w:t>building a bomb</w:t>
      </w:r>
      <w:r w:rsidRPr="00A63666">
        <w:rPr>
          <w:sz w:val="14"/>
        </w:rPr>
        <w:t xml:space="preserve">. It's not something you can gin up with spare parts and power tools in your garage. </w:t>
      </w:r>
      <w:r w:rsidRPr="00A63666">
        <w:rPr>
          <w:rStyle w:val="StyleBoldUnderline"/>
          <w:highlight w:val="cyan"/>
        </w:rPr>
        <w:t>It requires millions</w:t>
      </w:r>
      <w:r>
        <w:rPr>
          <w:rStyle w:val="StyleBoldUnderline"/>
        </w:rPr>
        <w:t xml:space="preserve"> of dollars, </w:t>
      </w:r>
      <w:r w:rsidRPr="00A63666">
        <w:rPr>
          <w:rStyle w:val="StyleBoldUnderline"/>
          <w:highlight w:val="cyan"/>
        </w:rPr>
        <w:t>a safe haven</w:t>
      </w:r>
      <w:r>
        <w:rPr>
          <w:rStyle w:val="StyleBoldUnderline"/>
        </w:rPr>
        <w:t xml:space="preserve"> and advanced equipment -- </w:t>
      </w:r>
      <w:r w:rsidRPr="00A63666">
        <w:rPr>
          <w:rStyle w:val="StyleBoldUnderline"/>
          <w:highlight w:val="cyan"/>
        </w:rPr>
        <w:t>plus</w:t>
      </w:r>
      <w:r>
        <w:rPr>
          <w:rStyle w:val="StyleBoldUnderline"/>
        </w:rPr>
        <w:t xml:space="preserve"> people with </w:t>
      </w:r>
      <w:r w:rsidRPr="00A63666">
        <w:rPr>
          <w:rStyle w:val="StyleBoldUnderline"/>
          <w:highlight w:val="cyan"/>
        </w:rPr>
        <w:t>specialized skills, lots of time</w:t>
      </w:r>
      <w:r>
        <w:rPr>
          <w:rStyle w:val="StyleBoldUnderline"/>
        </w:rPr>
        <w:t xml:space="preserve"> and a willingness to die for the caus</w:t>
      </w:r>
      <w:r w:rsidRPr="00A63666">
        <w:rPr>
          <w:sz w:val="14"/>
        </w:rPr>
        <w:t xml:space="preserve">e. And if al-Qaida could make a prototype, another obstacle would emerge: </w:t>
      </w:r>
      <w:r w:rsidRPr="00A63666">
        <w:rPr>
          <w:rStyle w:val="StyleBoldUnderline"/>
          <w:highlight w:val="cyan"/>
        </w:rPr>
        <w:t>There is no guarantee it would work,</w:t>
      </w:r>
      <w:r>
        <w:rPr>
          <w:rStyle w:val="StyleBoldUnderline"/>
        </w:rPr>
        <w:t xml:space="preserve"> and there is </w:t>
      </w:r>
      <w:r w:rsidRPr="00A63666">
        <w:rPr>
          <w:rStyle w:val="StyleBoldUnderline"/>
          <w:highlight w:val="cyan"/>
        </w:rPr>
        <w:t>no way to test it.</w:t>
      </w:r>
      <w:r w:rsidRPr="00A63666">
        <w:rPr>
          <w:rStyle w:val="StyleBoldUnderline"/>
          <w:sz w:val="12"/>
          <w:highlight w:val="cyan"/>
          <w:u w:val="none"/>
        </w:rPr>
        <w:t>¶</w:t>
      </w:r>
      <w:r w:rsidRPr="00A63666">
        <w:rPr>
          <w:sz w:val="14"/>
        </w:rPr>
        <w:t xml:space="preserve"> Assuming the jihadists vault over those Himalayas, </w:t>
      </w:r>
      <w:r w:rsidRPr="00A63666">
        <w:rPr>
          <w:rStyle w:val="StyleBoldUnderline"/>
          <w:highlight w:val="cyan"/>
        </w:rPr>
        <w:t>they would have to deliver the weapon</w:t>
      </w:r>
      <w:r>
        <w:rPr>
          <w:rStyle w:val="StyleBoldUnderline"/>
        </w:rPr>
        <w:t xml:space="preserve"> onto American soil.</w:t>
      </w:r>
      <w:r w:rsidRPr="00A63666">
        <w:rPr>
          <w:sz w:val="14"/>
        </w:rPr>
        <w:t xml:space="preserve"> Sure, </w:t>
      </w:r>
      <w:r>
        <w:rPr>
          <w:rStyle w:val="StyleBoldUnderline"/>
        </w:rPr>
        <w:t>drug smugglers bring in contraband all the time -- but seeking their help would confront the plotters with possible exposure or extortion. This</w:t>
      </w:r>
      <w:r w:rsidRPr="00A63666">
        <w:rPr>
          <w:sz w:val="14"/>
        </w:rPr>
        <w:t xml:space="preserve">, like every other step in the entire process, </w:t>
      </w:r>
      <w:r w:rsidRPr="00A63666">
        <w:rPr>
          <w:rStyle w:val="StyleBoldUnderline"/>
          <w:highlight w:val="cyan"/>
        </w:rPr>
        <w:t>means expanding the circle of people</w:t>
      </w:r>
      <w:r>
        <w:rPr>
          <w:rStyle w:val="StyleBoldUnderline"/>
        </w:rPr>
        <w:t xml:space="preserve"> who know what's going on, </w:t>
      </w:r>
      <w:r w:rsidRPr="00A63666">
        <w:rPr>
          <w:rStyle w:val="StyleBoldUnderline"/>
          <w:highlight w:val="cyan"/>
        </w:rPr>
        <w:t>multiplying the chance someone will blab, back out or screw up</w:t>
      </w:r>
      <w:r w:rsidRPr="00A63666">
        <w:rPr>
          <w:sz w:val="14"/>
        </w:rPr>
        <w:t>.</w:t>
      </w:r>
      <w:r w:rsidRPr="00A63666">
        <w:rPr>
          <w:sz w:val="12"/>
        </w:rPr>
        <w:t>¶</w:t>
      </w:r>
      <w:r w:rsidRPr="00A63666">
        <w:rPr>
          <w:sz w:val="14"/>
        </w:rPr>
        <w:t xml:space="preserve"> Mueller recalls that after the Irish Republican Army failed in an attempt to blow up British Prime Minister Margaret Thatcher, it said, "We only have to be lucky once. You will have to be lucky always." </w:t>
      </w:r>
      <w:r>
        <w:rPr>
          <w:rStyle w:val="StyleBoldUnderline"/>
        </w:rPr>
        <w:t xml:space="preserve">Al-Qaida, he says, faces a very different challenge: </w:t>
      </w:r>
      <w:r w:rsidRPr="00A63666">
        <w:rPr>
          <w:rStyle w:val="StyleBoldUnderline"/>
          <w:highlight w:val="cyan"/>
        </w:rPr>
        <w:t xml:space="preserve">For it to carry out a nuclear attack, </w:t>
      </w:r>
      <w:r w:rsidRPr="00A63666">
        <w:rPr>
          <w:rStyle w:val="Box"/>
          <w:highlight w:val="cyan"/>
        </w:rPr>
        <w:t>everything has to go right.</w:t>
      </w:r>
      <w:r w:rsidRPr="00A63666">
        <w:rPr>
          <w:sz w:val="14"/>
        </w:rPr>
        <w:t xml:space="preserve"> </w:t>
      </w:r>
      <w:r w:rsidRPr="00A63666">
        <w:rPr>
          <w:rStyle w:val="StyleBoldUnderline"/>
        </w:rPr>
        <w:t>For us to escape, only one thing has to go wrong.</w:t>
      </w:r>
      <w:r w:rsidRPr="00A63666">
        <w:rPr>
          <w:rStyle w:val="StyleBoldUnderline"/>
          <w:sz w:val="12"/>
          <w:u w:val="none"/>
        </w:rPr>
        <w:t>¶</w:t>
      </w:r>
      <w:r w:rsidRPr="00A63666">
        <w:rPr>
          <w:sz w:val="14"/>
        </w:rPr>
        <w:t xml:space="preserve"> That has heartening implications. </w:t>
      </w:r>
      <w:r>
        <w:rPr>
          <w:rStyle w:val="StyleBoldUnderline"/>
        </w:rPr>
        <w:t xml:space="preserve">If al-Qaida embarks on the project, they have only a minuscule chance of seeing it bear fruit. </w:t>
      </w:r>
      <w:r w:rsidRPr="00A63666">
        <w:rPr>
          <w:rStyle w:val="StyleBoldUnderline"/>
          <w:highlight w:val="cyan"/>
        </w:rPr>
        <w:t xml:space="preserve">Given the formidable odds, </w:t>
      </w:r>
      <w:r w:rsidRPr="00A63666">
        <w:rPr>
          <w:rStyle w:val="Box"/>
          <w:highlight w:val="cyan"/>
        </w:rPr>
        <w:t>they probably won't bother</w:t>
      </w:r>
      <w:r w:rsidRPr="00A63666">
        <w:rPr>
          <w:sz w:val="14"/>
        </w:rPr>
        <w:t>.</w:t>
      </w:r>
      <w:r w:rsidRPr="00A63666">
        <w:rPr>
          <w:sz w:val="12"/>
        </w:rPr>
        <w:t>¶</w:t>
      </w:r>
      <w:r w:rsidRPr="00A63666">
        <w:rPr>
          <w:sz w:val="14"/>
        </w:rPr>
        <w:t xml:space="preserve"> None of this means we should stop trying to minimize the risk by securing nuclear stockpiles, monitoring terrorist communications and improving port screening. But it offers good reason to think that in this war, it appears, the worst eventuality is one that will never happen.</w:t>
      </w:r>
    </w:p>
    <w:p w14:paraId="3BF89789" w14:textId="77777777" w:rsidR="001E285A" w:rsidRDefault="001E285A" w:rsidP="001E285A">
      <w:pPr>
        <w:pStyle w:val="Heading4"/>
      </w:pPr>
      <w:r>
        <w:t>No retaliation</w:t>
      </w:r>
    </w:p>
    <w:p w14:paraId="4ADA3E7B" w14:textId="77777777" w:rsidR="001E285A" w:rsidRDefault="001E285A" w:rsidP="001E285A">
      <w:r w:rsidRPr="00DB20A0">
        <w:rPr>
          <w:rStyle w:val="StyleStyleBold12pt"/>
        </w:rPr>
        <w:t>Davis and Jenkins 2</w:t>
      </w:r>
      <w:r>
        <w:t xml:space="preserve"> Paul K., Professor – RAND Corporation and Research Leader – Naval Studies Board, and Brian M., Special Advisor – RAND Corporation and International Chamber of Commerce, RAND Research Paper, </w:t>
      </w:r>
    </w:p>
    <w:p w14:paraId="319BDB1D" w14:textId="77777777" w:rsidR="001E285A" w:rsidRPr="007B3045" w:rsidRDefault="001E285A" w:rsidP="001E285A">
      <w:pPr>
        <w:tabs>
          <w:tab w:val="right" w:leader="dot" w:pos="9360"/>
        </w:tabs>
        <w:ind w:left="-38" w:right="24"/>
      </w:pPr>
      <w:r w:rsidRPr="007B3045">
        <w:t>http://www.rand.org/pu</w:t>
      </w:r>
      <w:r>
        <w:t>blications/MR/MR1619/MR1619.pdf</w:t>
      </w:r>
    </w:p>
    <w:p w14:paraId="4331A6A0" w14:textId="77777777" w:rsidR="001E285A" w:rsidRPr="007B3045" w:rsidRDefault="001E285A" w:rsidP="001E285A">
      <w:pPr>
        <w:tabs>
          <w:tab w:val="right" w:leader="dot" w:pos="9360"/>
        </w:tabs>
        <w:ind w:left="-38" w:right="24"/>
      </w:pPr>
    </w:p>
    <w:p w14:paraId="62D21FB7" w14:textId="77777777" w:rsidR="001E285A" w:rsidRPr="006A2095" w:rsidRDefault="001E285A" w:rsidP="001E285A">
      <w:pPr>
        <w:rPr>
          <w:sz w:val="14"/>
        </w:rPr>
      </w:pPr>
      <w:r w:rsidRPr="006A2095">
        <w:rPr>
          <w:sz w:val="14"/>
        </w:rPr>
        <w:t xml:space="preserve">Deterring acquisition and use of WMD is profoundly important and difficult. Terrorists appear to have grandiose intentions, and some have intense interest in such weapons. Moreover, they may believe that they have what a Cold War theorist would call “escalation dominance.” That is, al Qaeda could use WMD against the United States, but </w:t>
      </w:r>
      <w:r w:rsidRPr="006A2095">
        <w:rPr>
          <w:rStyle w:val="Heading3Char1"/>
          <w:highlight w:val="cyan"/>
        </w:rPr>
        <w:t>retaliation</w:t>
      </w:r>
      <w:r w:rsidRPr="006A2095">
        <w:rPr>
          <w:sz w:val="14"/>
        </w:rPr>
        <w:t xml:space="preserve">—and certainly escalation— </w:t>
      </w:r>
      <w:r w:rsidRPr="006A2095">
        <w:rPr>
          <w:rStyle w:val="Heading3Char1"/>
          <w:highlight w:val="cyan"/>
        </w:rPr>
        <w:t>would be difficult because</w:t>
      </w:r>
      <w:r w:rsidRPr="006A2095">
        <w:rPr>
          <w:sz w:val="14"/>
        </w:rPr>
        <w:t xml:space="preserve"> (1) </w:t>
      </w:r>
      <w:r w:rsidRPr="006A2095">
        <w:rPr>
          <w:rStyle w:val="Heading3Char1"/>
          <w:highlight w:val="cyan"/>
        </w:rPr>
        <w:t>the</w:t>
      </w:r>
      <w:r w:rsidRPr="006A2095">
        <w:rPr>
          <w:sz w:val="14"/>
          <w:highlight w:val="cyan"/>
        </w:rPr>
        <w:t xml:space="preserve"> </w:t>
      </w:r>
      <w:r w:rsidRPr="006A2095">
        <w:rPr>
          <w:rStyle w:val="Box"/>
          <w:highlight w:val="cyan"/>
        </w:rPr>
        <w:t>U</w:t>
      </w:r>
      <w:r w:rsidRPr="006A2095">
        <w:rPr>
          <w:sz w:val="14"/>
        </w:rPr>
        <w:t xml:space="preserve">nited </w:t>
      </w:r>
      <w:r w:rsidRPr="006A2095">
        <w:rPr>
          <w:rStyle w:val="Box"/>
          <w:highlight w:val="cyan"/>
        </w:rPr>
        <w:t>S</w:t>
      </w:r>
      <w:r w:rsidRPr="006A2095">
        <w:rPr>
          <w:sz w:val="14"/>
        </w:rPr>
        <w:t xml:space="preserve">tates </w:t>
      </w:r>
      <w:r w:rsidRPr="006A2095">
        <w:rPr>
          <w:rStyle w:val="Heading3Char1"/>
          <w:highlight w:val="cyan"/>
        </w:rPr>
        <w:t>will not use chemical, biological, or radiological weapons</w:t>
      </w:r>
      <w:r w:rsidRPr="006A2095">
        <w:rPr>
          <w:sz w:val="14"/>
        </w:rPr>
        <w:t xml:space="preserve">; (2) its </w:t>
      </w:r>
      <w:r w:rsidRPr="006A2095">
        <w:rPr>
          <w:rStyle w:val="Heading3Char1"/>
          <w:highlight w:val="cyan"/>
        </w:rPr>
        <w:t>nuclear weapons will seldom be suitable</w:t>
      </w:r>
      <w:r w:rsidRPr="006A2095">
        <w:rPr>
          <w:sz w:val="14"/>
        </w:rPr>
        <w:t xml:space="preserve"> for use; and (3) </w:t>
      </w:r>
      <w:r w:rsidRPr="006A2095">
        <w:rPr>
          <w:rStyle w:val="Heading3Char1"/>
          <w:highlight w:val="cyan"/>
        </w:rPr>
        <w:t>there are no good targets</w:t>
      </w:r>
      <w:r w:rsidRPr="006A2095">
        <w:rPr>
          <w:sz w:val="14"/>
        </w:rPr>
        <w:t xml:space="preserve"> (the </w:t>
      </w:r>
      <w:r w:rsidRPr="006A2095">
        <w:rPr>
          <w:rStyle w:val="Heading3Char1"/>
          <w:highlight w:val="cyan"/>
        </w:rPr>
        <w:t>terrorists</w:t>
      </w:r>
      <w:r w:rsidRPr="006A2095">
        <w:rPr>
          <w:sz w:val="14"/>
        </w:rPr>
        <w:t xml:space="preserve"> themselves </w:t>
      </w:r>
      <w:r w:rsidRPr="006A2095">
        <w:rPr>
          <w:rStyle w:val="Heading3Char1"/>
          <w:highlight w:val="cyan"/>
        </w:rPr>
        <w:t>fade</w:t>
      </w:r>
      <w:r w:rsidRPr="006A2095">
        <w:rPr>
          <w:sz w:val="14"/>
        </w:rPr>
        <w:t xml:space="preserve"> into the woodwork). </w:t>
      </w:r>
      <w:r w:rsidRPr="006A2095">
        <w:rPr>
          <w:rStyle w:val="Heading3Char1"/>
          <w:highlight w:val="cyan"/>
        </w:rPr>
        <w:t>And</w:t>
      </w:r>
      <w:r w:rsidRPr="006A2095">
        <w:rPr>
          <w:sz w:val="14"/>
        </w:rPr>
        <w:t xml:space="preserve">, of course, </w:t>
      </w:r>
      <w:r w:rsidRPr="006A2095">
        <w:rPr>
          <w:rStyle w:val="Heading3Char1"/>
          <w:highlight w:val="cyan"/>
        </w:rPr>
        <w:t>the</w:t>
      </w:r>
      <w:r w:rsidRPr="006A2095">
        <w:rPr>
          <w:sz w:val="14"/>
          <w:highlight w:val="cyan"/>
        </w:rPr>
        <w:t xml:space="preserve"> </w:t>
      </w:r>
      <w:r w:rsidRPr="006A2095">
        <w:rPr>
          <w:rStyle w:val="Box"/>
          <w:highlight w:val="cyan"/>
        </w:rPr>
        <w:t>U</w:t>
      </w:r>
      <w:r w:rsidRPr="006A2095">
        <w:rPr>
          <w:sz w:val="14"/>
        </w:rPr>
        <w:t xml:space="preserve">nited </w:t>
      </w:r>
      <w:r w:rsidRPr="006A2095">
        <w:rPr>
          <w:rStyle w:val="Box"/>
          <w:highlight w:val="cyan"/>
        </w:rPr>
        <w:t>S</w:t>
      </w:r>
      <w:r w:rsidRPr="006A2095">
        <w:rPr>
          <w:sz w:val="14"/>
        </w:rPr>
        <w:t xml:space="preserve">tates </w:t>
      </w:r>
      <w:r w:rsidRPr="006A2095">
        <w:rPr>
          <w:rStyle w:val="Heading3Char1"/>
          <w:highlight w:val="cyan"/>
        </w:rPr>
        <w:t>has constraints</w:t>
      </w:r>
      <w:r w:rsidRPr="006A2095">
        <w:rPr>
          <w:sz w:val="14"/>
        </w:rPr>
        <w:t>. Although this gap in the deterrent framework is dismissed by some, we regard it as very dangerous.</w:t>
      </w:r>
    </w:p>
    <w:p w14:paraId="32179649" w14:textId="77777777" w:rsidR="001E285A" w:rsidRPr="00FF4FEB" w:rsidRDefault="001E285A" w:rsidP="001E285A"/>
    <w:p w14:paraId="4DED2A16" w14:textId="77777777" w:rsidR="001E285A" w:rsidRDefault="001E285A" w:rsidP="001E285A">
      <w:pPr>
        <w:pStyle w:val="Heading4"/>
      </w:pPr>
      <w:r>
        <w:t>No major</w:t>
      </w:r>
      <w:r>
        <w:rPr>
          <w:rFonts w:hint="eastAsia"/>
          <w:lang w:eastAsia="ko-KR"/>
        </w:rPr>
        <w:t xml:space="preserve"> impact to drone</w:t>
      </w:r>
      <w:r>
        <w:t xml:space="preserve"> prolif over next 10 years </w:t>
      </w:r>
    </w:p>
    <w:p w14:paraId="1E747758" w14:textId="77777777" w:rsidR="001E285A" w:rsidRDefault="001E285A" w:rsidP="001E285A">
      <w:r>
        <w:t xml:space="preserve">Micah </w:t>
      </w:r>
      <w:r w:rsidRPr="00D9224A">
        <w:rPr>
          <w:rStyle w:val="StyleStyleBold12pt"/>
        </w:rPr>
        <w:t>Zenko</w:t>
      </w:r>
      <w:r>
        <w:rPr>
          <w:rStyle w:val="StyleStyleBold12pt"/>
        </w:rPr>
        <w:t xml:space="preserve"> 13</w:t>
      </w:r>
      <w:r>
        <w:t xml:space="preserve">, </w:t>
      </w:r>
      <w:r w:rsidRPr="00D9224A">
        <w:t>Douglas Dillon fellow in the Center for Preventive Action (</w:t>
      </w:r>
      <w:r w:rsidRPr="00725971">
        <w:t>CPA) at the Council on Foreign Relations (CFR). “Reforming U.S. Drone Strike Policies,” CPA at CFR, Council Special Report No. 65, January 2013.</w:t>
      </w:r>
      <w:r>
        <w:t xml:space="preserve"> </w:t>
      </w:r>
    </w:p>
    <w:p w14:paraId="75132D47" w14:textId="77777777" w:rsidR="001E285A" w:rsidRDefault="001E285A" w:rsidP="001E285A"/>
    <w:p w14:paraId="7BBCF37A" w14:textId="77777777" w:rsidR="001E285A" w:rsidRPr="00F12D53" w:rsidRDefault="001E285A" w:rsidP="001E285A">
      <w:pPr>
        <w:rPr>
          <w:u w:val="single"/>
        </w:rPr>
      </w:pPr>
      <w:r w:rsidRPr="004B5265">
        <w:rPr>
          <w:sz w:val="10"/>
        </w:rPr>
        <w:t xml:space="preserve">Based on current trends, </w:t>
      </w:r>
      <w:r w:rsidRPr="00725971">
        <w:rPr>
          <w:rStyle w:val="StyleBoldUnderline"/>
          <w:highlight w:val="cyan"/>
        </w:rPr>
        <w:t xml:space="preserve">it is unlikely that most states will have, </w:t>
      </w:r>
      <w:r w:rsidRPr="00725971">
        <w:rPr>
          <w:rStyle w:val="Box"/>
          <w:highlight w:val="cyan"/>
        </w:rPr>
        <w:t>within ten years</w:t>
      </w:r>
      <w:r w:rsidRPr="00725971">
        <w:rPr>
          <w:rStyle w:val="StyleBoldUnderline"/>
          <w:highlight w:val="cyan"/>
        </w:rPr>
        <w:t>, the complete system architecture required to carry out</w:t>
      </w:r>
      <w:r w:rsidRPr="008B0166">
        <w:rPr>
          <w:rStyle w:val="StyleBoldUnderline"/>
        </w:rPr>
        <w:t xml:space="preserve"> </w:t>
      </w:r>
      <w:r w:rsidRPr="004B5265">
        <w:rPr>
          <w:sz w:val="10"/>
        </w:rPr>
        <w:t>distant</w:t>
      </w:r>
      <w:r w:rsidRPr="008B0166">
        <w:rPr>
          <w:rStyle w:val="StyleBoldUnderline"/>
        </w:rPr>
        <w:t xml:space="preserve"> </w:t>
      </w:r>
      <w:r w:rsidRPr="00725971">
        <w:rPr>
          <w:rStyle w:val="StyleBoldUnderline"/>
          <w:highlight w:val="cyan"/>
        </w:rPr>
        <w:t>drone strikes</w:t>
      </w:r>
      <w:r w:rsidRPr="004B5265">
        <w:rPr>
          <w:sz w:val="10"/>
        </w:rPr>
        <w:t xml:space="preserve"> that would be </w:t>
      </w:r>
      <w:r w:rsidRPr="008B0166">
        <w:rPr>
          <w:rStyle w:val="StyleBoldUnderline"/>
        </w:rPr>
        <w:t>harmful to U.S. national interests</w:t>
      </w:r>
      <w:r w:rsidRPr="004B5265">
        <w:rPr>
          <w:sz w:val="10"/>
        </w:rPr>
        <w:t xml:space="preserve">. However, </w:t>
      </w:r>
      <w:r w:rsidRPr="00725971">
        <w:rPr>
          <w:rStyle w:val="StyleBoldUnderline"/>
          <w:highlight w:val="cyan"/>
        </w:rPr>
        <w:t>those candidates</w:t>
      </w:r>
      <w:r w:rsidRPr="004B5265">
        <w:rPr>
          <w:sz w:val="10"/>
        </w:rPr>
        <w:t xml:space="preserve"> able to obtain this technology </w:t>
      </w:r>
      <w:r w:rsidRPr="00725971">
        <w:rPr>
          <w:rStyle w:val="StyleBoldUnderline"/>
          <w:highlight w:val="cyan"/>
        </w:rPr>
        <w:t>will</w:t>
      </w:r>
      <w:r w:rsidRPr="008B0166">
        <w:rPr>
          <w:rStyle w:val="StyleBoldUnderline"/>
        </w:rPr>
        <w:t xml:space="preserve"> most </w:t>
      </w:r>
      <w:r w:rsidRPr="00725971">
        <w:rPr>
          <w:rStyle w:val="StyleBoldUnderline"/>
          <w:highlight w:val="cyan"/>
        </w:rPr>
        <w:t>likely be states with the</w:t>
      </w:r>
      <w:r w:rsidRPr="008B0166">
        <w:rPr>
          <w:rStyle w:val="StyleBoldUnderline"/>
        </w:rPr>
        <w:t xml:space="preserve"> financial </w:t>
      </w:r>
      <w:r w:rsidRPr="00725971">
        <w:rPr>
          <w:rStyle w:val="StyleBoldUnderline"/>
          <w:highlight w:val="cyan"/>
        </w:rPr>
        <w:t>resources</w:t>
      </w:r>
      <w:r w:rsidRPr="008B0166">
        <w:rPr>
          <w:rStyle w:val="StyleBoldUnderline"/>
        </w:rPr>
        <w:t xml:space="preserve"> to purchase</w:t>
      </w:r>
      <w:r w:rsidRPr="004B5265">
        <w:rPr>
          <w:sz w:val="10"/>
        </w:rPr>
        <w:t xml:space="preserve"> </w:t>
      </w:r>
      <w:r w:rsidRPr="00725971">
        <w:rPr>
          <w:rStyle w:val="StyleBoldUnderline"/>
        </w:rPr>
        <w:t>or the industrial base to manufacture tactical short-range armed drones</w:t>
      </w:r>
      <w:r w:rsidRPr="004B5265">
        <w:rPr>
          <w:sz w:val="10"/>
        </w:rPr>
        <w:t xml:space="preserve"> </w:t>
      </w:r>
      <w:r w:rsidRPr="00725971">
        <w:rPr>
          <w:rStyle w:val="StyleBoldUnderline"/>
          <w:highlight w:val="cyan"/>
        </w:rPr>
        <w:t>with</w:t>
      </w:r>
      <w:r w:rsidRPr="004B5265">
        <w:rPr>
          <w:sz w:val="10"/>
          <w:highlight w:val="cyan"/>
        </w:rPr>
        <w:t xml:space="preserve"> </w:t>
      </w:r>
      <w:r w:rsidRPr="00725971">
        <w:rPr>
          <w:rStyle w:val="StyleBoldUnderline"/>
          <w:highlight w:val="cyan"/>
        </w:rPr>
        <w:t>limited firepower that lack</w:t>
      </w:r>
      <w:r w:rsidRPr="004B5265">
        <w:rPr>
          <w:sz w:val="10"/>
        </w:rPr>
        <w:t xml:space="preserve"> the </w:t>
      </w:r>
      <w:r w:rsidRPr="00725971">
        <w:rPr>
          <w:rStyle w:val="StyleBoldUnderline"/>
          <w:highlight w:val="cyan"/>
        </w:rPr>
        <w:t>precision</w:t>
      </w:r>
      <w:r w:rsidRPr="004B5265">
        <w:rPr>
          <w:sz w:val="10"/>
        </w:rPr>
        <w:t xml:space="preserve"> </w:t>
      </w:r>
      <w:r w:rsidRPr="00725971">
        <w:rPr>
          <w:rStyle w:val="StyleBoldUnderline"/>
        </w:rPr>
        <w:t>of U.S. laser-guided munitions</w:t>
      </w:r>
      <w:r w:rsidRPr="004B5265">
        <w:rPr>
          <w:sz w:val="10"/>
        </w:rPr>
        <w:t xml:space="preserve">; </w:t>
      </w:r>
      <w:r w:rsidRPr="00725971">
        <w:rPr>
          <w:rStyle w:val="StyleBoldUnderline"/>
        </w:rPr>
        <w:t>the intelligence collection and military command-and-control capabilities needed to deploy drones via line-of-sight communications</w:t>
      </w:r>
      <w:r w:rsidRPr="004B5265">
        <w:rPr>
          <w:sz w:val="10"/>
        </w:rPr>
        <w:t xml:space="preserve">;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725971">
        <w:rPr>
          <w:rStyle w:val="StyleBoldUnderline"/>
          <w:highlight w:val="cyan"/>
        </w:rPr>
        <w:t>Given</w:t>
      </w:r>
      <w:r w:rsidRPr="004B5265">
        <w:rPr>
          <w:sz w:val="10"/>
        </w:rPr>
        <w:t xml:space="preserve"> the </w:t>
      </w:r>
      <w:r w:rsidRPr="00725971">
        <w:rPr>
          <w:rStyle w:val="StyleBoldUnderline"/>
          <w:highlight w:val="cyan"/>
        </w:rPr>
        <w:t>costs</w:t>
      </w:r>
      <w:r w:rsidRPr="004B5265">
        <w:rPr>
          <w:sz w:val="10"/>
        </w:rPr>
        <w:t xml:space="preserve"> to conduct manned-aircraft strikes with minimal threat to pilots, </w:t>
      </w:r>
      <w:r w:rsidRPr="00725971">
        <w:rPr>
          <w:rStyle w:val="StyleBoldUnderline"/>
          <w:highlight w:val="cyan"/>
        </w:rPr>
        <w:t>it is questionable whether states will undertake the significant investment</w:t>
      </w:r>
      <w:r w:rsidRPr="008B0166">
        <w:rPr>
          <w:rStyle w:val="StyleBoldUnderline"/>
        </w:rPr>
        <w:t xml:space="preserve"> required for armed drones </w:t>
      </w:r>
      <w:r w:rsidRPr="00725971">
        <w:rPr>
          <w:rStyle w:val="StyleBoldUnderline"/>
          <w:highlight w:val="cyan"/>
        </w:rPr>
        <w:t>in the near term</w:t>
      </w:r>
    </w:p>
    <w:p w14:paraId="1AD584BC" w14:textId="77777777" w:rsidR="001E285A" w:rsidRDefault="001E285A" w:rsidP="001E285A">
      <w:pPr>
        <w:rPr>
          <w:rStyle w:val="StyleBoldUnderline"/>
        </w:rPr>
      </w:pPr>
    </w:p>
    <w:p w14:paraId="0C51EC0E" w14:textId="77777777" w:rsidR="001E285A" w:rsidRDefault="001E285A" w:rsidP="001E285A">
      <w:pPr>
        <w:rPr>
          <w:sz w:val="12"/>
        </w:rPr>
      </w:pPr>
    </w:p>
    <w:p w14:paraId="3DD97AB3" w14:textId="77777777" w:rsidR="00B555FF" w:rsidRDefault="00B555FF" w:rsidP="00B555FF">
      <w:pPr>
        <w:pStyle w:val="Heading1"/>
        <w:rPr>
          <w:lang w:eastAsia="ko-KR"/>
        </w:rPr>
      </w:pPr>
      <w:r>
        <w:rPr>
          <w:lang w:eastAsia="ko-KR"/>
        </w:rPr>
        <w:t>1NR</w:t>
      </w:r>
    </w:p>
    <w:p w14:paraId="5B4505E9" w14:textId="77777777" w:rsidR="00B555FF" w:rsidRDefault="00B555FF" w:rsidP="00B555FF">
      <w:pPr>
        <w:pStyle w:val="Heading2"/>
        <w:rPr>
          <w:lang w:eastAsia="ko-KR"/>
        </w:rPr>
      </w:pPr>
      <w:r>
        <w:rPr>
          <w:lang w:eastAsia="ko-KR"/>
        </w:rPr>
        <w:t>Impact</w:t>
      </w:r>
    </w:p>
    <w:p w14:paraId="0200902B" w14:textId="77777777" w:rsidR="00B555FF" w:rsidRDefault="00B555FF" w:rsidP="00B555FF">
      <w:pPr>
        <w:rPr>
          <w:lang w:eastAsia="ko-KR"/>
        </w:rPr>
      </w:pPr>
    </w:p>
    <w:p w14:paraId="6AA770E6" w14:textId="77777777" w:rsidR="00B555FF" w:rsidRDefault="00B555FF" w:rsidP="00B555FF">
      <w:pPr>
        <w:pStyle w:val="Heading4"/>
        <w:rPr>
          <w:lang w:eastAsia="ko-KR"/>
        </w:rPr>
      </w:pPr>
      <w:r>
        <w:rPr>
          <w:lang w:eastAsia="ko-KR"/>
        </w:rPr>
        <w:t>Collapse of global trade causes global nuclear extinction---causes tit-for-tat escalation that mount to full-scale military encounters---diversionary theory proves that nations will intervene---independently causes more terrorism and Iran-Israeli war, which turns the aff. That’s Pazner.</w:t>
      </w:r>
    </w:p>
    <w:p w14:paraId="34A31900" w14:textId="77777777" w:rsidR="00B555FF" w:rsidRDefault="00B555FF" w:rsidP="00B555FF">
      <w:pPr>
        <w:rPr>
          <w:lang w:eastAsia="ko-KR"/>
        </w:rPr>
      </w:pPr>
    </w:p>
    <w:p w14:paraId="7002DFA0" w14:textId="77777777" w:rsidR="00B555FF" w:rsidRPr="00C51C37" w:rsidRDefault="00B555FF" w:rsidP="00B555FF">
      <w:pPr>
        <w:pStyle w:val="Heading4"/>
        <w:rPr>
          <w:rFonts w:cs="Arial"/>
        </w:rPr>
      </w:pPr>
      <w:r>
        <w:rPr>
          <w:rFonts w:cs="Arial"/>
        </w:rPr>
        <w:t>T</w:t>
      </w:r>
      <w:r w:rsidRPr="00C51C37">
        <w:rPr>
          <w:rFonts w:cs="Arial"/>
        </w:rPr>
        <w:t xml:space="preserve">rade </w:t>
      </w:r>
      <w:r>
        <w:rPr>
          <w:rFonts w:cs="Arial"/>
        </w:rPr>
        <w:t xml:space="preserve">solves motivations for terrorism and Middle East instability </w:t>
      </w:r>
    </w:p>
    <w:p w14:paraId="3949FA08" w14:textId="77777777" w:rsidR="00B555FF" w:rsidRPr="00415792" w:rsidRDefault="00B555FF" w:rsidP="00B555FF">
      <w:r w:rsidRPr="006C7756">
        <w:rPr>
          <w:rStyle w:val="StyleStyleBold12pt"/>
        </w:rPr>
        <w:t>Hassanien</w:t>
      </w:r>
      <w:r>
        <w:rPr>
          <w:rStyle w:val="StyleStyleBold12pt"/>
        </w:rPr>
        <w:t xml:space="preserve"> </w:t>
      </w:r>
      <w:r w:rsidRPr="006C7756">
        <w:rPr>
          <w:rStyle w:val="StyleStyleBold12pt"/>
        </w:rPr>
        <w:t>8</w:t>
      </w:r>
      <w:r>
        <w:t xml:space="preserve"> </w:t>
      </w:r>
      <w:r w:rsidRPr="00415792">
        <w:rPr>
          <w:rFonts w:cs="Arial"/>
        </w:rPr>
        <w:t xml:space="preserve">Mohamed, Assistant Professor of Law at Cairo University, “International Law Fights Terrorism in the Muslim World: A Middle Eastern Perspective,” spring, </w:t>
      </w:r>
      <w:r w:rsidRPr="00415792">
        <w:rPr>
          <w:rFonts w:cs="Arial"/>
          <w:i/>
        </w:rPr>
        <w:t>Denver Journal of International Law and Policy</w:t>
      </w:r>
    </w:p>
    <w:p w14:paraId="6609D6F3" w14:textId="77777777" w:rsidR="00B555FF" w:rsidRPr="001A360D" w:rsidRDefault="00B555FF" w:rsidP="00B555FF"/>
    <w:p w14:paraId="22882483" w14:textId="77777777" w:rsidR="00B555FF" w:rsidRPr="006C7756" w:rsidRDefault="00B555FF" w:rsidP="00B555FF">
      <w:pPr>
        <w:rPr>
          <w:rFonts w:cs="Arial"/>
          <w:sz w:val="12"/>
        </w:rPr>
      </w:pPr>
      <w:r w:rsidRPr="006C7756">
        <w:rPr>
          <w:rFonts w:cs="Arial"/>
          <w:sz w:val="12"/>
        </w:rPr>
        <w:t xml:space="preserve">Trade and investment barriers are pervasive, and exports other than oil remain puny...It is now clear that Americans live in a dangerous world - and that </w:t>
      </w:r>
      <w:r w:rsidRPr="00C51C37">
        <w:rPr>
          <w:rFonts w:cs="Arial"/>
          <w:u w:val="single"/>
        </w:rPr>
        <w:t xml:space="preserve">the primary danger at present emanates from the </w:t>
      </w:r>
      <w:r w:rsidRPr="003853CC">
        <w:rPr>
          <w:rFonts w:cs="Arial"/>
          <w:highlight w:val="cyan"/>
          <w:u w:val="single"/>
        </w:rPr>
        <w:t>economic</w:t>
      </w:r>
      <w:r w:rsidRPr="00C51C37">
        <w:rPr>
          <w:rFonts w:cs="Arial"/>
          <w:u w:val="single"/>
        </w:rPr>
        <w:t xml:space="preserve"> and political </w:t>
      </w:r>
      <w:r w:rsidRPr="003853CC">
        <w:rPr>
          <w:rFonts w:cs="Arial"/>
          <w:highlight w:val="cyan"/>
          <w:u w:val="single"/>
        </w:rPr>
        <w:t>failures of the Muslim world</w:t>
      </w:r>
      <w:r w:rsidRPr="00C51C37">
        <w:rPr>
          <w:rFonts w:cs="Arial"/>
          <w:u w:val="single"/>
        </w:rPr>
        <w:t xml:space="preserve">... Those failures </w:t>
      </w:r>
      <w:r w:rsidRPr="003853CC">
        <w:rPr>
          <w:rFonts w:cs="Arial"/>
          <w:highlight w:val="cyan"/>
          <w:u w:val="single"/>
        </w:rPr>
        <w:t xml:space="preserve">breed the </w:t>
      </w:r>
      <w:r w:rsidRPr="003853CC">
        <w:rPr>
          <w:rStyle w:val="UnderlineBold"/>
          <w:highlight w:val="cyan"/>
          <w:bdr w:val="single" w:sz="4" w:space="0" w:color="auto"/>
        </w:rPr>
        <w:t>despair</w:t>
      </w:r>
      <w:r w:rsidRPr="003853CC">
        <w:rPr>
          <w:rFonts w:cs="Arial"/>
          <w:highlight w:val="cyan"/>
          <w:u w:val="single"/>
        </w:rPr>
        <w:t xml:space="preserve"> on which</w:t>
      </w:r>
      <w:r w:rsidRPr="00C51C37">
        <w:rPr>
          <w:rFonts w:cs="Arial"/>
          <w:u w:val="single"/>
        </w:rPr>
        <w:t xml:space="preserve"> </w:t>
      </w:r>
      <w:r w:rsidRPr="003853CC">
        <w:rPr>
          <w:rFonts w:cs="Arial"/>
          <w:highlight w:val="cyan"/>
          <w:u w:val="single"/>
        </w:rPr>
        <w:t xml:space="preserve">violent </w:t>
      </w:r>
      <w:r w:rsidRPr="003853CC">
        <w:rPr>
          <w:rFonts w:cs="Arial"/>
          <w:u w:val="single"/>
        </w:rPr>
        <w:t xml:space="preserve">Islamic </w:t>
      </w:r>
      <w:r w:rsidRPr="003853CC">
        <w:rPr>
          <w:rStyle w:val="UnderlineBold"/>
          <w:highlight w:val="cyan"/>
          <w:bdr w:val="single" w:sz="4" w:space="0" w:color="auto"/>
        </w:rPr>
        <w:t>extremism</w:t>
      </w:r>
      <w:r w:rsidRPr="003853CC">
        <w:rPr>
          <w:rFonts w:cs="Arial"/>
          <w:highlight w:val="cyan"/>
          <w:u w:val="single"/>
        </w:rPr>
        <w:t xml:space="preserve"> feeds</w:t>
      </w:r>
      <w:r w:rsidRPr="003853CC">
        <w:rPr>
          <w:rFonts w:cs="Arial"/>
          <w:u w:val="single"/>
        </w:rPr>
        <w:t>; no comprehensive campaign against terrorism can leave them unaddressed</w:t>
      </w:r>
      <w:r w:rsidRPr="00C51C37">
        <w:rPr>
          <w:rFonts w:cs="Arial"/>
          <w:u w:val="single"/>
        </w:rPr>
        <w:t xml:space="preserve">... The national security dimension of </w:t>
      </w:r>
      <w:r w:rsidRPr="003853CC">
        <w:rPr>
          <w:rFonts w:cs="Arial"/>
          <w:highlight w:val="cyan"/>
          <w:u w:val="single"/>
          <w:bdr w:val="single" w:sz="4" w:space="0" w:color="auto"/>
        </w:rPr>
        <w:t>trade policy is</w:t>
      </w:r>
      <w:r w:rsidRPr="00C51C37">
        <w:rPr>
          <w:rFonts w:cs="Arial"/>
          <w:u w:val="single"/>
          <w:bdr w:val="single" w:sz="4" w:space="0" w:color="auto"/>
        </w:rPr>
        <w:t xml:space="preserve"> once again </w:t>
      </w:r>
      <w:r w:rsidRPr="003853CC">
        <w:rPr>
          <w:rFonts w:cs="Arial"/>
          <w:highlight w:val="cyan"/>
          <w:u w:val="single"/>
          <w:bdr w:val="single" w:sz="4" w:space="0" w:color="auto"/>
        </w:rPr>
        <w:t>plainly visible</w:t>
      </w:r>
      <w:r w:rsidRPr="006C7756">
        <w:rPr>
          <w:rFonts w:cs="Arial"/>
          <w:sz w:val="12"/>
        </w:rPr>
        <w:t xml:space="preserve">... It's true that scrapping protectionist policies, by itself, will not guarantee economic revitalization. But the fact is that </w:t>
      </w:r>
      <w:r w:rsidRPr="00C51C37">
        <w:rPr>
          <w:rFonts w:cs="Arial"/>
          <w:u w:val="single"/>
        </w:rPr>
        <w:t>integration into the larger world economy has been central to every developing country success story of recent times. Exposing the economy to foreign competition and capital acts as a catalyst for more systemic reforms.</w:t>
      </w:r>
      <w:r w:rsidRPr="006C7756">
        <w:rPr>
          <w:rFonts w:cs="Arial"/>
          <w:sz w:val="12"/>
        </w:rPr>
        <w:t xml:space="preserve"> And over the longer term, such far-flung examples as Chile, Mexico, Taiwan, and South Korea demonstrate the interconnectedness of globalization, economic dynamism, and eventual democratization. Meanwhile,...</w:t>
      </w:r>
      <w:r w:rsidRPr="003853CC">
        <w:rPr>
          <w:rFonts w:cs="Arial"/>
          <w:highlight w:val="cyan"/>
          <w:u w:val="single"/>
        </w:rPr>
        <w:t xml:space="preserve">the West can </w:t>
      </w:r>
      <w:r w:rsidRPr="003853CC">
        <w:rPr>
          <w:rFonts w:cs="Arial"/>
          <w:u w:val="single"/>
        </w:rPr>
        <w:t xml:space="preserve">do more to </w:t>
      </w:r>
      <w:r w:rsidRPr="003853CC">
        <w:rPr>
          <w:rFonts w:cs="Arial"/>
          <w:highlight w:val="cyan"/>
          <w:u w:val="single"/>
        </w:rPr>
        <w:t>facilitate Muslim countries' participation in global commerce</w:t>
      </w:r>
      <w:r w:rsidRPr="00C51C37">
        <w:rPr>
          <w:rFonts w:cs="Arial"/>
          <w:u w:val="single"/>
        </w:rPr>
        <w:t>...</w:t>
      </w:r>
      <w:r w:rsidRPr="006C7756">
        <w:rPr>
          <w:rFonts w:cs="Arial"/>
          <w:sz w:val="12"/>
        </w:rPr>
        <w:t xml:space="preserve"> President Bush has made it amply clear that fighting terrorism is the overriding priority of his administration. To wage that fight with maximum effectiveness, he will need to convince Congress and the nation that promoting world trade will help to defeat the destroyers of the World Trade Center. </w:t>
      </w:r>
      <w:bookmarkStart w:id="0" w:name="r150"/>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"n150" \t "_self" </w:instrText>
      </w:r>
      <w:r w:rsidRPr="00415792">
        <w:rPr>
          <w:rFonts w:cs="Arial"/>
        </w:rPr>
      </w:r>
      <w:r w:rsidRPr="00415792">
        <w:rPr>
          <w:rFonts w:cs="Arial"/>
        </w:rPr>
        <w:fldChar w:fldCharType="separate"/>
      </w:r>
      <w:r w:rsidRPr="00C51C37">
        <w:rPr>
          <w:rStyle w:val="Hyperlink"/>
          <w:rFonts w:cs="Arial"/>
          <w:szCs w:val="14"/>
          <w:vertAlign w:val="superscript"/>
        </w:rPr>
        <w:t>150</w:t>
      </w:r>
      <w:r w:rsidRPr="00415792">
        <w:rPr>
          <w:rFonts w:cs="Arial"/>
        </w:rPr>
        <w:fldChar w:fldCharType="end"/>
      </w:r>
      <w:bookmarkEnd w:id="0"/>
      <w:r w:rsidRPr="006C7756">
        <w:rPr>
          <w:rFonts w:cs="Arial"/>
          <w:sz w:val="12"/>
        </w:rPr>
        <w:t xml:space="preserve"> </w:t>
      </w:r>
      <w:r w:rsidRPr="003853CC">
        <w:rPr>
          <w:rFonts w:cs="Arial"/>
          <w:highlight w:val="cyan"/>
          <w:u w:val="single"/>
        </w:rPr>
        <w:t xml:space="preserve">Establishing free trade </w:t>
      </w:r>
      <w:r w:rsidRPr="003853CC">
        <w:rPr>
          <w:rFonts w:cs="Arial"/>
          <w:u w:val="single"/>
        </w:rPr>
        <w:t xml:space="preserve">in this area </w:t>
      </w:r>
      <w:r w:rsidRPr="003853CC">
        <w:rPr>
          <w:rFonts w:cs="Arial"/>
          <w:highlight w:val="cyan"/>
          <w:u w:val="single"/>
        </w:rPr>
        <w:t>would increase</w:t>
      </w:r>
      <w:r w:rsidRPr="00C51C37">
        <w:rPr>
          <w:rFonts w:cs="Arial"/>
          <w:u w:val="single"/>
        </w:rPr>
        <w:t xml:space="preserve"> job opportunities, economic </w:t>
      </w:r>
      <w:r w:rsidRPr="003853CC">
        <w:rPr>
          <w:rFonts w:cs="Arial"/>
          <w:highlight w:val="cyan"/>
          <w:u w:val="single"/>
          <w:bdr w:val="single" w:sz="4" w:space="0" w:color="auto"/>
        </w:rPr>
        <w:t>growth, cut poverty and enhance the rule of law</w:t>
      </w:r>
      <w:r w:rsidRPr="00C51C37">
        <w:rPr>
          <w:rFonts w:cs="Arial"/>
          <w:u w:val="single"/>
        </w:rPr>
        <w:t xml:space="preserve"> in the Middle East; development in the Middle East should be a major component of U.S. foreign policy. </w:t>
      </w:r>
      <w:bookmarkStart w:id="1" w:name="r151"/>
      <w:r w:rsidRPr="00415792">
        <w:rPr>
          <w:rFonts w:cs="Arial"/>
          <w:u w:val="single"/>
        </w:rPr>
        <w:fldChar w:fldCharType="begin"/>
      </w:r>
      <w:r w:rsidRPr="00415792">
        <w:rPr>
          <w:rFonts w:cs="Arial"/>
          <w:u w:val="single"/>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"n151" \t "_self" </w:instrText>
      </w:r>
      <w:r w:rsidRPr="00415792">
        <w:rPr>
          <w:rFonts w:cs="Arial"/>
          <w:u w:val="single"/>
        </w:rPr>
      </w:r>
      <w:r w:rsidRPr="00415792">
        <w:rPr>
          <w:rFonts w:cs="Arial"/>
          <w:u w:val="single"/>
        </w:rPr>
        <w:fldChar w:fldCharType="separate"/>
      </w:r>
      <w:r w:rsidRPr="00C51C37">
        <w:rPr>
          <w:rStyle w:val="Hyperlink"/>
          <w:rFonts w:cs="Arial"/>
          <w:szCs w:val="14"/>
          <w:vertAlign w:val="superscript"/>
        </w:rPr>
        <w:t>151</w:t>
      </w:r>
      <w:r w:rsidRPr="00415792">
        <w:rPr>
          <w:rFonts w:cs="Arial"/>
          <w:u w:val="single"/>
        </w:rPr>
        <w:fldChar w:fldCharType="end"/>
      </w:r>
      <w:bookmarkEnd w:id="1"/>
      <w:r w:rsidRPr="00C51C37">
        <w:rPr>
          <w:rFonts w:cs="Arial"/>
          <w:u w:val="single"/>
        </w:rPr>
        <w:t xml:space="preserve"> </w:t>
      </w:r>
      <w:r w:rsidRPr="003853CC">
        <w:rPr>
          <w:rFonts w:cs="Arial"/>
          <w:highlight w:val="cyan"/>
          <w:u w:val="single"/>
        </w:rPr>
        <w:t xml:space="preserve">Economic development </w:t>
      </w:r>
      <w:r w:rsidRPr="003853CC">
        <w:rPr>
          <w:rFonts w:cs="Arial"/>
          <w:u w:val="single"/>
        </w:rPr>
        <w:t xml:space="preserve">in the Middle East </w:t>
      </w:r>
      <w:r w:rsidRPr="003853CC">
        <w:rPr>
          <w:rFonts w:cs="Arial"/>
          <w:highlight w:val="cyan"/>
          <w:u w:val="single"/>
        </w:rPr>
        <w:t>is the most effective means of maintaining peace</w:t>
      </w:r>
      <w:r w:rsidRPr="00C51C37">
        <w:rPr>
          <w:rFonts w:cs="Arial"/>
          <w:u w:val="single"/>
        </w:rPr>
        <w:t xml:space="preserve"> and increasing normalization, thereby breaking the cycle of mistrust, violence, and instability that plagues the Middle East. A positive cycle of economic expansion would enhance the region's political stability</w:t>
      </w:r>
      <w:r w:rsidRPr="006C7756">
        <w:rPr>
          <w:rFonts w:cs="Arial"/>
          <w:sz w:val="12"/>
        </w:rPr>
        <w:t>, which would</w:t>
      </w:r>
      <w:r>
        <w:rPr>
          <w:rFonts w:cs="Arial"/>
          <w:sz w:val="12"/>
        </w:rPr>
        <w:t xml:space="preserve"> </w:t>
      </w:r>
      <w:bookmarkStart w:id="2" w:name="8081-242"/>
      <w:r w:rsidRPr="006C7756">
        <w:rPr>
          <w:rStyle w:val="pmterms1"/>
          <w:rFonts w:cs="Arial"/>
          <w:sz w:val="12"/>
          <w:szCs w:val="14"/>
        </w:rPr>
        <w:t>[*242]</w:t>
      </w:r>
      <w:bookmarkEnd w:id="2"/>
      <w:r>
        <w:rPr>
          <w:rFonts w:cs="Arial"/>
          <w:sz w:val="12"/>
        </w:rPr>
        <w:t xml:space="preserve"> </w:t>
      </w:r>
      <w:r w:rsidRPr="006C7756">
        <w:rPr>
          <w:rFonts w:cs="Arial"/>
          <w:sz w:val="12"/>
        </w:rPr>
        <w:t xml:space="preserve">then foster economic growth by bolstering investor confidence. Economic opportunities are enormous in the Middle East. </w:t>
      </w:r>
      <w:bookmarkStart w:id="3" w:name="r152"/>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"n152" \t "_self" </w:instrText>
      </w:r>
      <w:r w:rsidRPr="00415792">
        <w:rPr>
          <w:rFonts w:cs="Arial"/>
        </w:rPr>
      </w:r>
      <w:r w:rsidRPr="00415792">
        <w:rPr>
          <w:rFonts w:cs="Arial"/>
        </w:rPr>
        <w:fldChar w:fldCharType="separate"/>
      </w:r>
      <w:r w:rsidRPr="00C51C37">
        <w:rPr>
          <w:rStyle w:val="Hyperlink"/>
          <w:rFonts w:cs="Arial"/>
          <w:szCs w:val="14"/>
          <w:vertAlign w:val="superscript"/>
        </w:rPr>
        <w:t>152</w:t>
      </w:r>
      <w:r w:rsidRPr="00415792">
        <w:rPr>
          <w:rFonts w:cs="Arial"/>
        </w:rPr>
        <w:fldChar w:fldCharType="end"/>
      </w:r>
      <w:bookmarkEnd w:id="3"/>
      <w:r w:rsidRPr="006C7756">
        <w:rPr>
          <w:rFonts w:cs="Arial"/>
          <w:sz w:val="12"/>
        </w:rPr>
        <w:t xml:space="preserve"> Furthermore, "the Middle East is situated in a strategic global position featuring many dynamic trade and investment opportunities." </w:t>
      </w:r>
      <w:bookmarkStart w:id="4" w:name="r153"/>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"n153" \t "_self" </w:instrText>
      </w:r>
      <w:r w:rsidRPr="00415792">
        <w:rPr>
          <w:rFonts w:cs="Arial"/>
        </w:rPr>
      </w:r>
      <w:r w:rsidRPr="00415792">
        <w:rPr>
          <w:rFonts w:cs="Arial"/>
        </w:rPr>
        <w:fldChar w:fldCharType="separate"/>
      </w:r>
      <w:r w:rsidRPr="00C51C37">
        <w:rPr>
          <w:rStyle w:val="Hyperlink"/>
          <w:rFonts w:cs="Arial"/>
          <w:szCs w:val="14"/>
          <w:vertAlign w:val="superscript"/>
        </w:rPr>
        <w:t>153</w:t>
      </w:r>
      <w:r w:rsidRPr="00415792">
        <w:rPr>
          <w:rFonts w:cs="Arial"/>
        </w:rPr>
        <w:fldChar w:fldCharType="end"/>
      </w:r>
      <w:bookmarkEnd w:id="4"/>
      <w:r w:rsidRPr="006C7756">
        <w:rPr>
          <w:rFonts w:cs="Arial"/>
          <w:sz w:val="12"/>
        </w:rPr>
        <w:t xml:space="preserve"> It has been argued that political and economic stability can be created if the U.S. and Middle Eastern countries make certain conditions conducive to the following economic measures: </w:t>
      </w:r>
      <w:bookmarkStart w:id="5" w:name="r154"/>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"n154" \t "_self" </w:instrText>
      </w:r>
      <w:r w:rsidRPr="00415792">
        <w:rPr>
          <w:rFonts w:cs="Arial"/>
        </w:rPr>
      </w:r>
      <w:r w:rsidRPr="00415792">
        <w:rPr>
          <w:rFonts w:cs="Arial"/>
        </w:rPr>
        <w:fldChar w:fldCharType="separate"/>
      </w:r>
      <w:r w:rsidRPr="00C51C37">
        <w:rPr>
          <w:rStyle w:val="Hyperlink"/>
          <w:rFonts w:cs="Arial"/>
          <w:szCs w:val="14"/>
          <w:vertAlign w:val="superscript"/>
        </w:rPr>
        <w:t>154</w:t>
      </w:r>
      <w:r w:rsidRPr="00415792">
        <w:rPr>
          <w:rFonts w:cs="Arial"/>
        </w:rPr>
        <w:fldChar w:fldCharType="end"/>
      </w:r>
      <w:bookmarkEnd w:id="5"/>
      <w:r>
        <w:rPr>
          <w:rFonts w:cs="Arial"/>
          <w:sz w:val="12"/>
        </w:rPr>
        <w:t xml:space="preserve"> </w:t>
      </w:r>
      <w:r w:rsidRPr="006C7756">
        <w:rPr>
          <w:rFonts w:cs="Arial"/>
          <w:sz w:val="12"/>
        </w:rPr>
        <w:t>(1) Increased foreign private investment</w:t>
      </w:r>
      <w:r>
        <w:rPr>
          <w:rFonts w:cs="Arial"/>
          <w:sz w:val="12"/>
        </w:rPr>
        <w:t xml:space="preserve"> </w:t>
      </w:r>
      <w:r w:rsidRPr="006C7756">
        <w:rPr>
          <w:rFonts w:cs="Arial"/>
          <w:sz w:val="12"/>
        </w:rPr>
        <w:t>(2) Increased free trade agreements between the U.S. and Middle Eastern countries.</w:t>
      </w:r>
    </w:p>
    <w:p w14:paraId="5BED6F35" w14:textId="77777777" w:rsidR="00B555FF" w:rsidRPr="003C2FCC" w:rsidRDefault="00B555FF" w:rsidP="00B555FF">
      <w:pPr>
        <w:rPr>
          <w:lang w:eastAsia="ko-KR"/>
        </w:rPr>
      </w:pPr>
    </w:p>
    <w:p w14:paraId="3ED0383E" w14:textId="77777777" w:rsidR="00B555FF" w:rsidRDefault="00B555FF" w:rsidP="00B555FF">
      <w:pPr>
        <w:rPr>
          <w:lang w:eastAsia="ko-KR"/>
        </w:rPr>
      </w:pPr>
    </w:p>
    <w:p w14:paraId="550A8341" w14:textId="77777777" w:rsidR="00B555FF" w:rsidRDefault="00B555FF" w:rsidP="00B555FF">
      <w:pPr>
        <w:pStyle w:val="Heading2"/>
        <w:rPr>
          <w:lang w:eastAsia="ko-KR"/>
        </w:rPr>
      </w:pPr>
      <w:r>
        <w:rPr>
          <w:lang w:eastAsia="ko-KR"/>
        </w:rPr>
        <w:t>Uniqueness</w:t>
      </w:r>
    </w:p>
    <w:p w14:paraId="0F5A4190" w14:textId="77777777" w:rsidR="00B555FF" w:rsidRDefault="00B555FF" w:rsidP="00B555FF">
      <w:pPr>
        <w:pStyle w:val="Heading4"/>
        <w:rPr>
          <w:lang w:eastAsia="ko-KR"/>
        </w:rPr>
      </w:pPr>
      <w:r>
        <w:rPr>
          <w:lang w:eastAsia="ko-KR"/>
        </w:rPr>
        <w:t>Yes CIR will pass---no more gridlock---their evidence doesn’t assume the passage of the bipartisan budget agreement which restored bipartisan climate---Boehner is pushing back against the Tea Party---PC overcomes any opposition, because the conservatives will inevitably concede to the bully pulpit. That’s Reyes.</w:t>
      </w:r>
    </w:p>
    <w:p w14:paraId="1491E8D6" w14:textId="77777777" w:rsidR="00B555FF" w:rsidRPr="00EF4399" w:rsidRDefault="00B555FF" w:rsidP="00B555FF">
      <w:pPr>
        <w:pStyle w:val="Heading4"/>
        <w:rPr>
          <w:lang w:eastAsia="ko-KR"/>
        </w:rPr>
      </w:pPr>
      <w:r>
        <w:rPr>
          <w:lang w:eastAsia="ko-KR"/>
        </w:rPr>
        <w:t>Opposition is weakening---we have a vote count.</w:t>
      </w:r>
    </w:p>
    <w:p w14:paraId="3C9E2412" w14:textId="77777777" w:rsidR="00B555FF" w:rsidRDefault="00B555FF" w:rsidP="00B555FF">
      <w:r>
        <w:rPr>
          <w:rStyle w:val="StyleStyleBold12pt"/>
          <w:rFonts w:cstheme="minorBidi"/>
        </w:rPr>
        <w:t>Rodriguez, National Hispanic Christian Leadership Conference, and Gittelson, National Hispanic Christian Leadership Conference, 12-31</w:t>
      </w:r>
      <w:r>
        <w:t>, 20</w:t>
      </w:r>
      <w:r>
        <w:rPr>
          <w:rStyle w:val="StyleStyleBold12pt"/>
          <w:rFonts w:cstheme="minorBidi"/>
        </w:rPr>
        <w:t>13</w:t>
      </w:r>
      <w:r>
        <w:t xml:space="preserve">, </w:t>
      </w:r>
    </w:p>
    <w:p w14:paraId="19DAA793" w14:textId="77777777" w:rsidR="00B555FF" w:rsidRDefault="00B555FF" w:rsidP="00B555FF">
      <w:r>
        <w:t>(Samuel and Robert, "A New Year's Message of Hope for Immigration Reform", ImmigrationProf Blog, PAS) lawprofessors.typepad.com/immigration/2013/12/a-new-years-message-of-hope-for-immigration-reform.html 12-31-13</w:t>
      </w:r>
    </w:p>
    <w:p w14:paraId="745B6E7E" w14:textId="77777777" w:rsidR="00B555FF" w:rsidRDefault="00B555FF" w:rsidP="00B555FF"/>
    <w:p w14:paraId="72AACB89" w14:textId="77777777" w:rsidR="00B555FF" w:rsidRPr="00175A76" w:rsidRDefault="00B555FF" w:rsidP="00B555FF">
      <w:pPr>
        <w:rPr>
          <w:sz w:val="10"/>
        </w:rPr>
      </w:pPr>
      <w:r w:rsidRPr="00175A76">
        <w:rPr>
          <w:sz w:val="10"/>
        </w:rPr>
        <w:t xml:space="preserve">True, immigration reform advocates are currently quite frustrated that immigration reform did not reach the President’s desk in 2013. We share in that frustration. And yet, we look at this issue as the glass being half full. 2013 brought us passage of a comprehensive immigration reform bill in the Senate. That was no small achievement. Furthermore, </w:t>
      </w:r>
      <w:r>
        <w:rPr>
          <w:rStyle w:val="StyleBoldUnderline"/>
          <w:rFonts w:cstheme="minorBidi"/>
        </w:rPr>
        <w:t>we are convinced</w:t>
      </w:r>
      <w:r w:rsidRPr="00175A76">
        <w:rPr>
          <w:sz w:val="10"/>
        </w:rPr>
        <w:t xml:space="preserve"> that </w:t>
      </w:r>
      <w:r>
        <w:rPr>
          <w:rStyle w:val="StyleBoldUnderline"/>
          <w:rFonts w:cstheme="minorBidi"/>
        </w:rPr>
        <w:t xml:space="preserve">the </w:t>
      </w:r>
      <w:r w:rsidRPr="00175A76">
        <w:rPr>
          <w:rStyle w:val="Box"/>
          <w:highlight w:val="cyan"/>
        </w:rPr>
        <w:t>House is poised to move on this issue</w:t>
      </w:r>
      <w:r w:rsidRPr="00175A76">
        <w:rPr>
          <w:sz w:val="10"/>
        </w:rPr>
        <w:t xml:space="preserve">. </w:t>
      </w:r>
      <w:r w:rsidRPr="00175A76">
        <w:rPr>
          <w:rStyle w:val="Emphasis"/>
          <w:highlight w:val="cyan"/>
        </w:rPr>
        <w:t>The stars are about to align</w:t>
      </w:r>
      <w:r w:rsidRPr="00175A76">
        <w:rPr>
          <w:sz w:val="10"/>
        </w:rPr>
        <w:t>.¶ The other day, we were having a meeting with one of the Republican members of House Leadership. As our discussion turned to immigration - and because he understood that we have been meeting with many House Republicans about this issue - he asked us how many of his members are for immigration reform</w:t>
      </w:r>
      <w:r w:rsidRPr="00175A76">
        <w:rPr>
          <w:sz w:val="12"/>
        </w:rPr>
        <w:t>?</w:t>
      </w:r>
      <w:r w:rsidRPr="00175A76">
        <w:rPr>
          <w:sz w:val="10"/>
        </w:rPr>
        <w:t xml:space="preserve"> He wanted an outside opinion. We told him what we are quite certain is the truth. We told him that </w:t>
      </w:r>
      <w:r w:rsidRPr="00175A76">
        <w:rPr>
          <w:rStyle w:val="StyleBoldUnderline"/>
          <w:rFonts w:cstheme="minorBidi"/>
          <w:highlight w:val="cyan"/>
        </w:rPr>
        <w:t>if the House voted on the</w:t>
      </w:r>
      <w:r>
        <w:rPr>
          <w:rStyle w:val="StyleBoldUnderline"/>
          <w:rFonts w:cstheme="minorBidi"/>
        </w:rPr>
        <w:t xml:space="preserve"> type of </w:t>
      </w:r>
      <w:r w:rsidRPr="00175A76">
        <w:rPr>
          <w:rStyle w:val="StyleBoldUnderline"/>
          <w:rFonts w:cstheme="minorBidi"/>
          <w:highlight w:val="cyan"/>
        </w:rPr>
        <w:t>legislation</w:t>
      </w:r>
      <w:r w:rsidRPr="00175A76">
        <w:rPr>
          <w:sz w:val="10"/>
        </w:rPr>
        <w:t xml:space="preserve"> that has been envisioned and </w:t>
      </w:r>
      <w:r>
        <w:rPr>
          <w:rStyle w:val="StyleBoldUnderline"/>
          <w:rFonts w:cstheme="minorBidi"/>
        </w:rPr>
        <w:t>articulated by</w:t>
      </w:r>
      <w:r w:rsidRPr="00175A76">
        <w:rPr>
          <w:sz w:val="10"/>
        </w:rPr>
        <w:t xml:space="preserve"> Judiciary Chairman Bob </w:t>
      </w:r>
      <w:r>
        <w:rPr>
          <w:rStyle w:val="StyleBoldUnderline"/>
          <w:rFonts w:cstheme="minorBidi"/>
        </w:rPr>
        <w:t>Goodlatte</w:t>
      </w:r>
      <w:r w:rsidRPr="00175A76">
        <w:rPr>
          <w:sz w:val="10"/>
        </w:rPr>
        <w:t xml:space="preserve">, that </w:t>
      </w:r>
      <w:r w:rsidRPr="00175A76">
        <w:rPr>
          <w:rStyle w:val="StyleBoldUnderline"/>
          <w:rFonts w:cstheme="minorBidi"/>
          <w:highlight w:val="cyan"/>
        </w:rPr>
        <w:t>he would</w:t>
      </w:r>
      <w:r w:rsidRPr="00175A76">
        <w:rPr>
          <w:sz w:val="10"/>
          <w:highlight w:val="cyan"/>
        </w:rPr>
        <w:t xml:space="preserve"> </w:t>
      </w:r>
      <w:r w:rsidRPr="00175A76">
        <w:rPr>
          <w:rStyle w:val="StyleBoldUnderline"/>
          <w:rFonts w:cstheme="minorBidi"/>
          <w:highlight w:val="cyan"/>
        </w:rPr>
        <w:t xml:space="preserve">have </w:t>
      </w:r>
      <w:r w:rsidRPr="00175A76">
        <w:rPr>
          <w:rStyle w:val="Box"/>
          <w:highlight w:val="cyan"/>
        </w:rPr>
        <w:t>a majority of the majority</w:t>
      </w:r>
      <w:r w:rsidRPr="00175A76">
        <w:rPr>
          <w:rStyle w:val="StyleBoldUnderline"/>
          <w:rFonts w:cstheme="minorBidi"/>
          <w:highlight w:val="cyan"/>
        </w:rPr>
        <w:t xml:space="preserve"> that would </w:t>
      </w:r>
      <w:r w:rsidRPr="00175A76">
        <w:rPr>
          <w:rStyle w:val="Emphasis"/>
          <w:highlight w:val="cyan"/>
        </w:rPr>
        <w:t>vote for the bills</w:t>
      </w:r>
      <w:r w:rsidRPr="00175A76">
        <w:rPr>
          <w:sz w:val="10"/>
        </w:rPr>
        <w:t xml:space="preserve">.¶ It is important to note the specific distinction that we explained to him. </w:t>
      </w:r>
      <w:r w:rsidRPr="00175A76">
        <w:rPr>
          <w:rStyle w:val="StyleBoldUnderline"/>
          <w:rFonts w:cstheme="minorBidi"/>
          <w:highlight w:val="cyan"/>
        </w:rPr>
        <w:t>The Goodlatte plan would offer</w:t>
      </w:r>
      <w:r>
        <w:rPr>
          <w:rStyle w:val="StyleBoldUnderline"/>
          <w:rFonts w:cstheme="minorBidi"/>
        </w:rPr>
        <w:t xml:space="preserve"> the undocumented </w:t>
      </w:r>
      <w:r w:rsidRPr="00175A76">
        <w:rPr>
          <w:rStyle w:val="Box"/>
          <w:highlight w:val="cyan"/>
        </w:rPr>
        <w:t>a pathway to legalization</w:t>
      </w:r>
      <w:r>
        <w:rPr>
          <w:rStyle w:val="StyleBoldUnderline"/>
          <w:rFonts w:cstheme="minorBidi"/>
        </w:rPr>
        <w:t>,</w:t>
      </w:r>
      <w:r w:rsidRPr="00175A76">
        <w:rPr>
          <w:sz w:val="10"/>
        </w:rPr>
        <w:t xml:space="preserve"> </w:t>
      </w:r>
      <w:r>
        <w:rPr>
          <w:rStyle w:val="StyleBoldUnderline"/>
          <w:rFonts w:cstheme="minorBidi"/>
        </w:rPr>
        <w:t>and the opportunity to pursue citizenship through our previously established legal channels,</w:t>
      </w:r>
      <w:r w:rsidRPr="00175A76">
        <w:rPr>
          <w:sz w:val="10"/>
        </w:rPr>
        <w:t xml:space="preserve"> but would differ from the Senate plan, in that it would not offer a specific and separate pathway to citizenship.¶ Is that a difference without a distinction</w:t>
      </w:r>
      <w:r w:rsidRPr="00175A76">
        <w:rPr>
          <w:sz w:val="12"/>
        </w:rPr>
        <w:t>?</w:t>
      </w:r>
      <w:r w:rsidRPr="00175A76">
        <w:rPr>
          <w:sz w:val="10"/>
        </w:rPr>
        <w:t xml:space="preserve"> No. The Goodlatte plan, while not yet introduced by any Republican member, envisions an opportunity for many, perhaps even a majority of the undocumented to eventually attain citizenship. However, and by his own admission, this new plan would not necessarily cover all of the undocumented population. His plan would be meant to thread the difficult needle that represents the dividing line between “amnesty,” and the “Rule of Law.”¶ We note that Congressman Steve </w:t>
      </w:r>
      <w:r w:rsidRPr="00175A76">
        <w:rPr>
          <w:rStyle w:val="StyleBoldUnderline"/>
          <w:rFonts w:cstheme="minorBidi"/>
          <w:highlight w:val="cyan"/>
        </w:rPr>
        <w:t>Stockman</w:t>
      </w:r>
      <w:r w:rsidRPr="00175A76">
        <w:rPr>
          <w:sz w:val="10"/>
        </w:rPr>
        <w:t xml:space="preserve">, </w:t>
      </w:r>
      <w:r>
        <w:rPr>
          <w:rStyle w:val="StyleBoldUnderline"/>
          <w:rFonts w:cstheme="minorBidi"/>
        </w:rPr>
        <w:t xml:space="preserve">one of the few House Republicans </w:t>
      </w:r>
      <w:r w:rsidRPr="00175A76">
        <w:rPr>
          <w:rStyle w:val="StyleBoldUnderline"/>
          <w:rFonts w:cstheme="minorBidi"/>
          <w:highlight w:val="cyan"/>
        </w:rPr>
        <w:t>opposed to</w:t>
      </w:r>
      <w:r>
        <w:rPr>
          <w:rStyle w:val="StyleBoldUnderline"/>
          <w:rFonts w:cstheme="minorBidi"/>
        </w:rPr>
        <w:t xml:space="preserve"> any type of </w:t>
      </w:r>
      <w:r w:rsidRPr="00175A76">
        <w:rPr>
          <w:rStyle w:val="StyleBoldUnderline"/>
          <w:rFonts w:cstheme="minorBidi"/>
          <w:highlight w:val="cyan"/>
        </w:rPr>
        <w:t>change</w:t>
      </w:r>
      <w:r w:rsidRPr="00175A76">
        <w:rPr>
          <w:sz w:val="10"/>
        </w:rPr>
        <w:t xml:space="preserve"> </w:t>
      </w:r>
      <w:r>
        <w:rPr>
          <w:rStyle w:val="StyleBoldUnderline"/>
          <w:rFonts w:cstheme="minorBidi"/>
        </w:rPr>
        <w:t>to immigration law</w:t>
      </w:r>
      <w:r w:rsidRPr="00175A76">
        <w:rPr>
          <w:sz w:val="10"/>
        </w:rPr>
        <w:t xml:space="preserve">, recently tried to </w:t>
      </w:r>
      <w:r w:rsidRPr="00175A76">
        <w:rPr>
          <w:rStyle w:val="StyleBoldUnderline"/>
          <w:rFonts w:cstheme="minorBidi"/>
          <w:highlight w:val="cyan"/>
        </w:rPr>
        <w:t>put together a coalition</w:t>
      </w:r>
      <w:r w:rsidRPr="00175A76">
        <w:rPr>
          <w:sz w:val="10"/>
        </w:rPr>
        <w:t xml:space="preserve"> to sign a letter addressed to Speaker Boehner arguing against any type of immigration reform. Our understanding is that </w:t>
      </w:r>
      <w:r w:rsidRPr="00175A76">
        <w:rPr>
          <w:rStyle w:val="Box"/>
          <w:highlight w:val="cyan"/>
        </w:rPr>
        <w:t xml:space="preserve">he was only able to receive 18 signatures </w:t>
      </w:r>
      <w:r w:rsidRPr="00175A76">
        <w:rPr>
          <w:rStyle w:val="Box"/>
        </w:rPr>
        <w:t>for his letter</w:t>
      </w:r>
      <w:r w:rsidRPr="00175A76">
        <w:rPr>
          <w:sz w:val="10"/>
        </w:rPr>
        <w:t xml:space="preserve">. Another prominent Republican Committee Chairman involved with the debate over immigration reform recently speculated to us that perhaps as many as 60, but </w:t>
      </w:r>
      <w:r w:rsidRPr="00175A76">
        <w:rPr>
          <w:rStyle w:val="StyleBoldUnderline"/>
          <w:rFonts w:cstheme="minorBidi"/>
          <w:highlight w:val="cyan"/>
        </w:rPr>
        <w:t>at</w:t>
      </w:r>
      <w:r w:rsidRPr="00175A76">
        <w:rPr>
          <w:sz w:val="10"/>
        </w:rPr>
        <w:t xml:space="preserve"> the </w:t>
      </w:r>
      <w:r w:rsidRPr="00175A76">
        <w:rPr>
          <w:rStyle w:val="StyleBoldUnderline"/>
          <w:rFonts w:cstheme="minorBidi"/>
          <w:highlight w:val="cyan"/>
        </w:rPr>
        <w:t>most 80 Republicans would</w:t>
      </w:r>
      <w:r w:rsidRPr="00175A76">
        <w:rPr>
          <w:sz w:val="10"/>
          <w:highlight w:val="cyan"/>
        </w:rPr>
        <w:t xml:space="preserve"> </w:t>
      </w:r>
      <w:r w:rsidRPr="00175A76">
        <w:rPr>
          <w:rStyle w:val="StyleBoldUnderline"/>
          <w:rFonts w:cstheme="minorBidi"/>
          <w:highlight w:val="cyan"/>
        </w:rPr>
        <w:t>oppose</w:t>
      </w:r>
      <w:r w:rsidRPr="00175A76">
        <w:rPr>
          <w:sz w:val="10"/>
        </w:rPr>
        <w:t xml:space="preserve"> the type of immigration </w:t>
      </w:r>
      <w:r w:rsidRPr="00175A76">
        <w:rPr>
          <w:rStyle w:val="StyleBoldUnderline"/>
          <w:rFonts w:cstheme="minorBidi"/>
          <w:highlight w:val="cyan"/>
        </w:rPr>
        <w:t>reform</w:t>
      </w:r>
      <w:r w:rsidRPr="00175A76">
        <w:rPr>
          <w:sz w:val="10"/>
        </w:rPr>
        <w:t xml:space="preserve"> as proposed by Chairman Goodlatte. While that is a lot of no votes, </w:t>
      </w:r>
      <w:r w:rsidRPr="00175A76">
        <w:rPr>
          <w:rStyle w:val="StyleBoldUnderline"/>
          <w:rFonts w:cstheme="minorBidi"/>
          <w:highlight w:val="cyan"/>
        </w:rPr>
        <w:t>it is</w:t>
      </w:r>
      <w:r w:rsidRPr="00175A76">
        <w:rPr>
          <w:sz w:val="10"/>
        </w:rPr>
        <w:t xml:space="preserve"> </w:t>
      </w:r>
      <w:r>
        <w:rPr>
          <w:rStyle w:val="StyleBoldUnderline"/>
          <w:rFonts w:cstheme="minorBidi"/>
        </w:rPr>
        <w:t xml:space="preserve">certainly well </w:t>
      </w:r>
      <w:r w:rsidRPr="00175A76">
        <w:rPr>
          <w:rStyle w:val="StyleBoldUnderline"/>
          <w:rFonts w:cstheme="minorBidi"/>
          <w:highlight w:val="cyan"/>
        </w:rPr>
        <w:t xml:space="preserve">short of </w:t>
      </w:r>
      <w:r w:rsidRPr="00175A76">
        <w:rPr>
          <w:rStyle w:val="Box"/>
          <w:highlight w:val="cyan"/>
        </w:rPr>
        <w:t>a majority</w:t>
      </w:r>
      <w:r>
        <w:rPr>
          <w:rStyle w:val="StyleBoldUnderline"/>
          <w:rFonts w:cstheme="minorBidi"/>
        </w:rPr>
        <w:t xml:space="preserve"> of the majority</w:t>
      </w:r>
      <w:r w:rsidRPr="00175A76">
        <w:rPr>
          <w:sz w:val="10"/>
        </w:rPr>
        <w:t xml:space="preserve"> – the imaginary dividing line as specified by the “Hastert” rule preferred by Speaker Boehner to pass immigration reform.¶ The recent Budget agreement that passed both the House and the Senate has many of the progressive immigration reform advocates speculating that Congress might now be willing to come together in a Kumbaya moment to start to pass the President’s Agenda. They couldn’t be more wrong. There are any number of issues that House Republicans can and will unite behind that will stand in stark disagreement with President Obama’s Agenda for this Congress. Republicans are almost universally united against Obamacare, the President’s Climate Change and Energy Agenda’s, and the President’s new willingness to stand down on sanctions against Iran. The fact that the President just hired Washington insider John Podesta in an effort to shore up his Energy and Climate Change legislative strategies will mean that the House will certainly have its work cut out for itself opposing the parts of the President’s agenda that they disagree with, well into next year.¶ So where does that leave immigration reform</w:t>
      </w:r>
      <w:r w:rsidRPr="00175A76">
        <w:rPr>
          <w:sz w:val="12"/>
        </w:rPr>
        <w:t>?</w:t>
      </w:r>
      <w:r w:rsidRPr="00175A76">
        <w:rPr>
          <w:sz w:val="10"/>
        </w:rPr>
        <w:t xml:space="preserve"> In our opinion, immigration </w:t>
      </w:r>
      <w:r w:rsidRPr="00175A76">
        <w:rPr>
          <w:rStyle w:val="Box"/>
          <w:highlight w:val="cyan"/>
        </w:rPr>
        <w:t>reform is in pretty good shape</w:t>
      </w:r>
      <w:r>
        <w:rPr>
          <w:rStyle w:val="StyleBoldUnderline"/>
          <w:rFonts w:cstheme="minorBidi"/>
        </w:rPr>
        <w:t xml:space="preserve">. It is one of the few issues in which common </w:t>
      </w:r>
      <w:r w:rsidRPr="00175A76">
        <w:rPr>
          <w:rStyle w:val="StyleBoldUnderline"/>
          <w:rFonts w:cstheme="minorBidi"/>
          <w:highlight w:val="cyan"/>
        </w:rPr>
        <w:t>ground</w:t>
      </w:r>
      <w:r>
        <w:rPr>
          <w:rStyle w:val="StyleBoldUnderline"/>
          <w:rFonts w:cstheme="minorBidi"/>
        </w:rPr>
        <w:t xml:space="preserve"> actually </w:t>
      </w:r>
      <w:r w:rsidRPr="00175A76">
        <w:rPr>
          <w:rStyle w:val="StyleBoldUnderline"/>
          <w:rFonts w:cstheme="minorBidi"/>
          <w:highlight w:val="cyan"/>
        </w:rPr>
        <w:t>does</w:t>
      </w:r>
      <w:r w:rsidRPr="00175A76">
        <w:rPr>
          <w:sz w:val="10"/>
        </w:rPr>
        <w:t xml:space="preserve">, in fact, </w:t>
      </w:r>
      <w:r w:rsidRPr="00175A76">
        <w:rPr>
          <w:rStyle w:val="StyleBoldUnderline"/>
          <w:rFonts w:cstheme="minorBidi"/>
          <w:highlight w:val="cyan"/>
        </w:rPr>
        <w:t>exist</w:t>
      </w:r>
      <w:r w:rsidRPr="00175A76">
        <w:rPr>
          <w:sz w:val="10"/>
        </w:rPr>
        <w:t xml:space="preserve">. I would caution my fellow immigration advocates, (first the advocates on our side – the right – but particularly our progressive friends on the opposite side of the aisle), to continue to work on this issue diligently, but agreeably. Actions that “demand” immediate immigration reform, or seek to shut down offices occupied by Republican members, does not create an affable or affirmative work environment. In fact, it gets otherwise agreeable members to back away in their willingness to proceed on this issue. We know this, because we have heard it directly from the members, and have seen how these tactics affected members on this issue going back to 2010.¶ We now have an opportunity to have both sides of the aisle, and both Houses in Congress, work together to forge an immigration solution that can work effectively for years, even decades to come. We would say that </w:t>
      </w:r>
      <w:r w:rsidRPr="00175A76">
        <w:rPr>
          <w:rStyle w:val="StyleBoldUnderline"/>
          <w:rFonts w:cstheme="minorBidi"/>
          <w:highlight w:val="cyan"/>
        </w:rPr>
        <w:t>to</w:t>
      </w:r>
      <w:r w:rsidRPr="00175A76">
        <w:rPr>
          <w:sz w:val="10"/>
          <w:highlight w:val="cyan"/>
        </w:rPr>
        <w:t xml:space="preserve"> </w:t>
      </w:r>
      <w:r w:rsidRPr="00175A76">
        <w:rPr>
          <w:rStyle w:val="StyleBoldUnderline"/>
          <w:rFonts w:cstheme="minorBidi"/>
          <w:highlight w:val="cyan"/>
        </w:rPr>
        <w:t>date</w:t>
      </w:r>
      <w:r w:rsidRPr="00175A76">
        <w:rPr>
          <w:sz w:val="10"/>
          <w:highlight w:val="cyan"/>
        </w:rPr>
        <w:t xml:space="preserve">, </w:t>
      </w:r>
      <w:r w:rsidRPr="00175A76">
        <w:rPr>
          <w:rStyle w:val="Box"/>
          <w:highlight w:val="cyan"/>
        </w:rPr>
        <w:t>the House has bipartisan agreement on</w:t>
      </w:r>
      <w:r w:rsidRPr="00175A76">
        <w:rPr>
          <w:rStyle w:val="Box"/>
        </w:rPr>
        <w:t xml:space="preserve"> well </w:t>
      </w:r>
      <w:r w:rsidRPr="00175A76">
        <w:rPr>
          <w:rStyle w:val="Box"/>
          <w:highlight w:val="cyan"/>
        </w:rPr>
        <w:t>over 90% of the</w:t>
      </w:r>
      <w:r w:rsidRPr="00175A76">
        <w:rPr>
          <w:rStyle w:val="Box"/>
        </w:rPr>
        <w:t xml:space="preserve"> </w:t>
      </w:r>
      <w:r w:rsidRPr="00175A76">
        <w:rPr>
          <w:rStyle w:val="Box"/>
          <w:highlight w:val="cyan"/>
        </w:rPr>
        <w:t>issues</w:t>
      </w:r>
      <w:r w:rsidRPr="00175A76">
        <w:rPr>
          <w:sz w:val="10"/>
        </w:rPr>
        <w:t xml:space="preserve"> surrounding the discussion about the most effective, fair, and moral ways in which our Nation can solve this crisis. Therefore, we urge all Americans, regardless of political ideology, to work together to solve this complex but resolvable problem. We believe that a bipartisan solution is at hand. We should hold our elected officials accountable to work together to get this issue fixed, once and for all. Our national security demands it. Our economy depends on it. Our faith compels it. Finally, we cannot forget that there are multi-millions of families praying for the opportunity to live in dignity, in safety, and for the ability to emerge out of the shadows of society, and to pursue their own American dreams.</w:t>
      </w:r>
    </w:p>
    <w:p w14:paraId="1D4F390A" w14:textId="77777777" w:rsidR="00B555FF" w:rsidRDefault="00B555FF" w:rsidP="00B555FF">
      <w:pPr>
        <w:rPr>
          <w:lang w:eastAsia="ko-KR"/>
        </w:rPr>
      </w:pPr>
    </w:p>
    <w:p w14:paraId="034BE843" w14:textId="77777777" w:rsidR="00B555FF" w:rsidRDefault="00B555FF" w:rsidP="00B555FF">
      <w:pPr>
        <w:pStyle w:val="Heading4"/>
      </w:pPr>
      <w:r>
        <w:t xml:space="preserve">Recent Boehner hiring and speech against the tea party provides momentum </w:t>
      </w:r>
    </w:p>
    <w:p w14:paraId="121A0B97" w14:textId="77777777" w:rsidR="00B555FF" w:rsidRDefault="00B555FF" w:rsidP="00B555FF">
      <w:r>
        <w:rPr>
          <w:rStyle w:val="StyleStyleBold12pt"/>
          <w:rFonts w:cstheme="minorBidi"/>
        </w:rPr>
        <w:t>Shear and Parker, New York Times Staff Writers, 1-1</w:t>
      </w:r>
      <w:r>
        <w:t>, 20</w:t>
      </w:r>
      <w:r>
        <w:rPr>
          <w:rStyle w:val="StyleStyleBold12pt"/>
          <w:rFonts w:cstheme="minorBidi"/>
        </w:rPr>
        <w:t>14</w:t>
      </w:r>
      <w:r>
        <w:t xml:space="preserve">, </w:t>
      </w:r>
    </w:p>
    <w:p w14:paraId="0C3B4AA5" w14:textId="77777777" w:rsidR="00B555FF" w:rsidRDefault="00B555FF" w:rsidP="00B555FF">
      <w:r>
        <w:t xml:space="preserve">(Michael D. and Ashley, "Boehner Is Said to Back Change on Immigration", New York Times, PAS) </w:t>
      </w:r>
      <w:hyperlink r:id="rId20" w:history="1">
        <w:r>
          <w:rPr>
            <w:rStyle w:val="Hyperlink"/>
          </w:rPr>
          <w:t>www.nytimes.com/2014/01/02/us/politics/boehner-is-said-to-back-change-on-immigration.html?partner=rss&amp;emc=rss&amp;_r=0&amp;pagewanted=all</w:t>
        </w:r>
      </w:hyperlink>
      <w:r>
        <w:t xml:space="preserve"> 1-1-14</w:t>
      </w:r>
    </w:p>
    <w:p w14:paraId="59AB5B8E" w14:textId="77777777" w:rsidR="00B555FF" w:rsidRDefault="00B555FF" w:rsidP="00B555FF"/>
    <w:p w14:paraId="1DE43898" w14:textId="77777777" w:rsidR="00B555FF" w:rsidRPr="00175A76" w:rsidRDefault="00B555FF" w:rsidP="00B555FF">
      <w:pPr>
        <w:rPr>
          <w:sz w:val="10"/>
        </w:rPr>
      </w:pPr>
      <w:r w:rsidRPr="00175A76">
        <w:rPr>
          <w:sz w:val="10"/>
        </w:rPr>
        <w:t xml:space="preserve">Speaker John A. </w:t>
      </w:r>
      <w:r w:rsidRPr="00175A76">
        <w:rPr>
          <w:rStyle w:val="StyleBoldUnderline"/>
          <w:rFonts w:cstheme="minorBidi"/>
          <w:highlight w:val="cyan"/>
        </w:rPr>
        <w:t>Boehner</w:t>
      </w:r>
      <w:r w:rsidRPr="00175A76">
        <w:rPr>
          <w:sz w:val="10"/>
        </w:rPr>
        <w:t xml:space="preserve"> of Ohio </w:t>
      </w:r>
      <w:r>
        <w:rPr>
          <w:rStyle w:val="StyleBoldUnderline"/>
          <w:rFonts w:cstheme="minorBidi"/>
        </w:rPr>
        <w:t xml:space="preserve">has </w:t>
      </w:r>
      <w:r w:rsidRPr="00175A76">
        <w:rPr>
          <w:rStyle w:val="Box"/>
          <w:highlight w:val="cyan"/>
        </w:rPr>
        <w:t>signaled</w:t>
      </w:r>
      <w:r w:rsidRPr="00175A76">
        <w:rPr>
          <w:rStyle w:val="StyleBoldUnderline"/>
          <w:rFonts w:cstheme="minorBidi"/>
          <w:highlight w:val="cyan"/>
        </w:rPr>
        <w:t xml:space="preserve"> he may embrace</w:t>
      </w:r>
      <w:r>
        <w:rPr>
          <w:rStyle w:val="StyleBoldUnderline"/>
          <w:rFonts w:cstheme="minorBidi"/>
        </w:rPr>
        <w:t xml:space="preserve"> a series of </w:t>
      </w:r>
      <w:r w:rsidRPr="00175A76">
        <w:rPr>
          <w:rStyle w:val="StyleBoldUnderline"/>
          <w:rFonts w:cstheme="minorBidi"/>
        </w:rPr>
        <w:t xml:space="preserve">limited </w:t>
      </w:r>
      <w:r w:rsidRPr="00175A76">
        <w:rPr>
          <w:rStyle w:val="StyleBoldUnderline"/>
          <w:rFonts w:cstheme="minorBidi"/>
          <w:highlight w:val="cyan"/>
        </w:rPr>
        <w:t>changes</w:t>
      </w:r>
      <w:r w:rsidRPr="00175A76">
        <w:rPr>
          <w:sz w:val="10"/>
          <w:highlight w:val="cyan"/>
        </w:rPr>
        <w:t xml:space="preserve"> </w:t>
      </w:r>
      <w:r w:rsidRPr="00175A76">
        <w:rPr>
          <w:rStyle w:val="StyleBoldUnderline"/>
          <w:rFonts w:cstheme="minorBidi"/>
          <w:highlight w:val="cyan"/>
        </w:rPr>
        <w:t>to the</w:t>
      </w:r>
      <w:r>
        <w:rPr>
          <w:rStyle w:val="StyleBoldUnderline"/>
          <w:rFonts w:cstheme="minorBidi"/>
        </w:rPr>
        <w:t xml:space="preserve"> nation’s </w:t>
      </w:r>
      <w:r w:rsidRPr="00175A76">
        <w:rPr>
          <w:rStyle w:val="StyleBoldUnderline"/>
          <w:rFonts w:cstheme="minorBidi"/>
          <w:highlight w:val="cyan"/>
        </w:rPr>
        <w:t>immigration laws</w:t>
      </w:r>
      <w:r w:rsidRPr="00175A76">
        <w:rPr>
          <w:sz w:val="10"/>
        </w:rPr>
        <w:t xml:space="preserve"> in the coming months, </w:t>
      </w:r>
      <w:r>
        <w:rPr>
          <w:rStyle w:val="StyleBoldUnderline"/>
          <w:rFonts w:cstheme="minorBidi"/>
        </w:rPr>
        <w:t>giving advocates for change new hope</w:t>
      </w:r>
      <w:r w:rsidRPr="00175A76">
        <w:rPr>
          <w:sz w:val="10"/>
        </w:rPr>
        <w:t xml:space="preserve"> that </w:t>
      </w:r>
      <w:r w:rsidRPr="00175A76">
        <w:rPr>
          <w:rStyle w:val="Box"/>
          <w:highlight w:val="cyan"/>
        </w:rPr>
        <w:t>2014 might be the year</w:t>
      </w:r>
      <w:r w:rsidRPr="00175A76">
        <w:rPr>
          <w:sz w:val="10"/>
        </w:rPr>
        <w:t xml:space="preserve"> that a bitterly divided </w:t>
      </w:r>
      <w:r w:rsidRPr="00175A76">
        <w:rPr>
          <w:rStyle w:val="StyleBoldUnderline"/>
          <w:rFonts w:cstheme="minorBidi"/>
          <w:highlight w:val="cyan"/>
        </w:rPr>
        <w:t>Congress reaches a</w:t>
      </w:r>
      <w:r>
        <w:rPr>
          <w:rStyle w:val="StyleBoldUnderline"/>
          <w:rFonts w:cstheme="minorBidi"/>
        </w:rPr>
        <w:t xml:space="preserve"> political </w:t>
      </w:r>
      <w:r w:rsidRPr="00175A76">
        <w:rPr>
          <w:rStyle w:val="StyleBoldUnderline"/>
          <w:rFonts w:cstheme="minorBidi"/>
          <w:highlight w:val="cyan"/>
        </w:rPr>
        <w:t>compromise</w:t>
      </w:r>
      <w:r>
        <w:rPr>
          <w:rStyle w:val="StyleBoldUnderline"/>
          <w:rFonts w:cstheme="minorBidi"/>
        </w:rPr>
        <w:t xml:space="preserve"> to overhaul the sprawling system</w:t>
      </w:r>
      <w:r w:rsidRPr="00175A76">
        <w:rPr>
          <w:sz w:val="10"/>
        </w:rPr>
        <w:t xml:space="preserve">.¶ Mr. </w:t>
      </w:r>
      <w:r w:rsidRPr="00175A76">
        <w:rPr>
          <w:rStyle w:val="StyleBoldUnderline"/>
          <w:rFonts w:cstheme="minorBidi"/>
          <w:highlight w:val="cyan"/>
        </w:rPr>
        <w:t>Boehner</w:t>
      </w:r>
      <w:r w:rsidRPr="00175A76">
        <w:rPr>
          <w:sz w:val="10"/>
        </w:rPr>
        <w:t xml:space="preserve"> has in recent weeks </w:t>
      </w:r>
      <w:r w:rsidRPr="00175A76">
        <w:rPr>
          <w:rStyle w:val="StyleBoldUnderline"/>
          <w:rFonts w:cstheme="minorBidi"/>
          <w:highlight w:val="cyan"/>
        </w:rPr>
        <w:t>hired</w:t>
      </w:r>
      <w:r w:rsidRPr="00175A76">
        <w:rPr>
          <w:sz w:val="10"/>
        </w:rPr>
        <w:t xml:space="preserve"> Rebecca </w:t>
      </w:r>
      <w:r>
        <w:rPr>
          <w:rStyle w:val="StyleBoldUnderline"/>
          <w:rFonts w:cstheme="minorBidi"/>
        </w:rPr>
        <w:t>Tallent</w:t>
      </w:r>
      <w:r w:rsidRPr="00175A76">
        <w:rPr>
          <w:sz w:val="10"/>
        </w:rPr>
        <w:t xml:space="preserve">, </w:t>
      </w:r>
      <w:r w:rsidRPr="00175A76">
        <w:rPr>
          <w:rStyle w:val="StyleBoldUnderline"/>
          <w:rFonts w:cstheme="minorBidi"/>
          <w:highlight w:val="cyan"/>
        </w:rPr>
        <w:t>a longtime immigration adviser</w:t>
      </w:r>
      <w:r>
        <w:rPr>
          <w:rStyle w:val="StyleBoldUnderline"/>
          <w:rFonts w:cstheme="minorBidi"/>
        </w:rPr>
        <w:t xml:space="preserve"> to</w:t>
      </w:r>
      <w:r w:rsidRPr="00175A76">
        <w:rPr>
          <w:sz w:val="10"/>
        </w:rPr>
        <w:t xml:space="preserve"> Senator John </w:t>
      </w:r>
      <w:r>
        <w:rPr>
          <w:rStyle w:val="StyleBoldUnderline"/>
          <w:rFonts w:cstheme="minorBidi"/>
        </w:rPr>
        <w:t>McCain</w:t>
      </w:r>
      <w:r w:rsidRPr="00175A76">
        <w:rPr>
          <w:sz w:val="10"/>
        </w:rPr>
        <w:t xml:space="preserve">, the Arizona Republican who has long backed broad immigration changes. </w:t>
      </w:r>
      <w:r>
        <w:rPr>
          <w:rStyle w:val="StyleBoldUnderline"/>
          <w:rFonts w:cstheme="minorBidi"/>
        </w:rPr>
        <w:t>Advocates</w:t>
      </w:r>
      <w:r w:rsidRPr="00175A76">
        <w:rPr>
          <w:sz w:val="10"/>
        </w:rPr>
        <w:t xml:space="preserve"> for an overhaul </w:t>
      </w:r>
      <w:r>
        <w:rPr>
          <w:rStyle w:val="StyleBoldUnderline"/>
          <w:rFonts w:cstheme="minorBidi"/>
        </w:rPr>
        <w:t>say the</w:t>
      </w:r>
      <w:r w:rsidRPr="00175A76">
        <w:rPr>
          <w:sz w:val="10"/>
        </w:rPr>
        <w:t xml:space="preserve"> </w:t>
      </w:r>
      <w:r>
        <w:rPr>
          <w:rStyle w:val="StyleBoldUnderline"/>
          <w:rFonts w:cstheme="minorBidi"/>
        </w:rPr>
        <w:t>hiring</w:t>
      </w:r>
      <w:r w:rsidRPr="00175A76">
        <w:rPr>
          <w:sz w:val="10"/>
        </w:rPr>
        <w:t xml:space="preserve">, </w:t>
      </w:r>
      <w:r>
        <w:rPr>
          <w:rStyle w:val="StyleBoldUnderline"/>
          <w:rFonts w:cstheme="minorBidi"/>
        </w:rPr>
        <w:t>as well as angry comments by</w:t>
      </w:r>
      <w:r w:rsidRPr="00175A76">
        <w:rPr>
          <w:sz w:val="10"/>
        </w:rPr>
        <w:t xml:space="preserve"> Mr. </w:t>
      </w:r>
      <w:r w:rsidRPr="00175A76">
        <w:rPr>
          <w:rStyle w:val="StyleBoldUnderline"/>
          <w:rFonts w:cstheme="minorBidi"/>
          <w:highlight w:val="cyan"/>
        </w:rPr>
        <w:t xml:space="preserve">Boehner critical of </w:t>
      </w:r>
      <w:r w:rsidRPr="00175A76">
        <w:rPr>
          <w:rStyle w:val="Emphasis"/>
          <w:highlight w:val="cyan"/>
        </w:rPr>
        <w:t>Tea Party</w:t>
      </w:r>
      <w:r w:rsidRPr="00175A76">
        <w:rPr>
          <w:rStyle w:val="StyleBoldUnderline"/>
          <w:rFonts w:cstheme="minorBidi"/>
          <w:highlight w:val="cyan"/>
        </w:rPr>
        <w:t xml:space="preserve"> </w:t>
      </w:r>
      <w:r w:rsidRPr="00175A76">
        <w:rPr>
          <w:rStyle w:val="StyleBoldUnderline"/>
          <w:rFonts w:cstheme="minorBidi"/>
        </w:rPr>
        <w:t>opposition</w:t>
      </w:r>
      <w:r w:rsidRPr="00175A76">
        <w:rPr>
          <w:sz w:val="10"/>
        </w:rPr>
        <w:t xml:space="preserve"> to the recent budget deal in Congress, </w:t>
      </w:r>
      <w:r>
        <w:rPr>
          <w:rStyle w:val="StyleBoldUnderline"/>
          <w:rFonts w:cstheme="minorBidi"/>
        </w:rPr>
        <w:t>indicates</w:t>
      </w:r>
      <w:r w:rsidRPr="00175A76">
        <w:rPr>
          <w:sz w:val="10"/>
        </w:rPr>
        <w:t xml:space="preserve"> that </w:t>
      </w:r>
      <w:r>
        <w:rPr>
          <w:rStyle w:val="StyleBoldUnderline"/>
          <w:rFonts w:cstheme="minorBidi"/>
        </w:rPr>
        <w:t>he is serious about revamping the immigration system despite deep reservations</w:t>
      </w:r>
      <w:r w:rsidRPr="00175A76">
        <w:rPr>
          <w:sz w:val="10"/>
        </w:rPr>
        <w:t xml:space="preserve"> from conservative Republicans.¶ </w:t>
      </w:r>
      <w:r>
        <w:rPr>
          <w:rStyle w:val="StyleBoldUnderline"/>
          <w:rFonts w:cstheme="minorBidi"/>
        </w:rPr>
        <w:t>Aides</w:t>
      </w:r>
      <w:r w:rsidRPr="00175A76">
        <w:rPr>
          <w:sz w:val="10"/>
        </w:rPr>
        <w:t xml:space="preserve"> to Mr. Boehner </w:t>
      </w:r>
      <w:r>
        <w:rPr>
          <w:rStyle w:val="StyleBoldUnderline"/>
          <w:rFonts w:cstheme="minorBidi"/>
        </w:rPr>
        <w:t>said</w:t>
      </w:r>
      <w:r w:rsidRPr="00175A76">
        <w:rPr>
          <w:sz w:val="10"/>
        </w:rPr>
        <w:t xml:space="preserve"> this week that </w:t>
      </w:r>
      <w:r>
        <w:rPr>
          <w:rStyle w:val="StyleBoldUnderline"/>
          <w:rFonts w:cstheme="minorBidi"/>
        </w:rPr>
        <w:t>he was committed</w:t>
      </w:r>
      <w:r w:rsidRPr="00175A76">
        <w:rPr>
          <w:sz w:val="10"/>
        </w:rPr>
        <w:t xml:space="preserve"> </w:t>
      </w:r>
      <w:r>
        <w:rPr>
          <w:rStyle w:val="StyleBoldUnderline"/>
          <w:rFonts w:cstheme="minorBidi"/>
        </w:rPr>
        <w:t>to</w:t>
      </w:r>
      <w:r w:rsidRPr="00175A76">
        <w:rPr>
          <w:sz w:val="10"/>
        </w:rPr>
        <w:t xml:space="preserve"> what he calls “</w:t>
      </w:r>
      <w:r>
        <w:rPr>
          <w:rStyle w:val="StyleBoldUnderline"/>
          <w:rFonts w:cstheme="minorBidi"/>
        </w:rPr>
        <w:t>step by step” moves</w:t>
      </w:r>
      <w:r w:rsidRPr="00175A76">
        <w:rPr>
          <w:sz w:val="10"/>
        </w:rPr>
        <w:t xml:space="preserve"> to revise immigration laws, which they have declined to specify.¶ But </w:t>
      </w:r>
      <w:r>
        <w:rPr>
          <w:rStyle w:val="StyleBoldUnderline"/>
          <w:rFonts w:cstheme="minorBidi"/>
        </w:rPr>
        <w:t>other House Republicans</w:t>
      </w:r>
      <w:r w:rsidRPr="00175A76">
        <w:rPr>
          <w:sz w:val="10"/>
        </w:rPr>
        <w:t xml:space="preserve">, </w:t>
      </w:r>
      <w:r>
        <w:rPr>
          <w:rStyle w:val="StyleBoldUnderline"/>
          <w:rFonts w:cstheme="minorBidi"/>
        </w:rPr>
        <w:t>who see an immigration overhaul as essential to wooing</w:t>
      </w:r>
      <w:r w:rsidRPr="00175A76">
        <w:rPr>
          <w:sz w:val="10"/>
        </w:rPr>
        <w:t xml:space="preserve"> the </w:t>
      </w:r>
      <w:r>
        <w:rPr>
          <w:rStyle w:val="StyleBoldUnderline"/>
          <w:rFonts w:cstheme="minorBidi"/>
        </w:rPr>
        <w:t>Hispanic voters</w:t>
      </w:r>
      <w:r w:rsidRPr="00175A76">
        <w:rPr>
          <w:sz w:val="10"/>
        </w:rPr>
        <w:t xml:space="preserve"> crucial to the party’s fortunes in the 2016 presidential election, </w:t>
      </w:r>
      <w:r>
        <w:rPr>
          <w:rStyle w:val="StyleBoldUnderline"/>
          <w:rFonts w:cstheme="minorBidi"/>
        </w:rPr>
        <w:t>said they could move on separate bills that would fast-track legalization for agricultural laborers, increase the number of visas for high-tech workers and provide an opportunity for young immigrants who came to the country illegally as children to become American citizens</w:t>
      </w:r>
      <w:r w:rsidRPr="00175A76">
        <w:rPr>
          <w:sz w:val="10"/>
        </w:rPr>
        <w:t xml:space="preserve">.¶ Although the </w:t>
      </w:r>
      <w:r w:rsidRPr="00175A76">
        <w:rPr>
          <w:rStyle w:val="StyleBoldUnderline"/>
          <w:rFonts w:cstheme="minorBidi"/>
          <w:highlight w:val="cyan"/>
        </w:rPr>
        <w:t>legislation</w:t>
      </w:r>
      <w:r w:rsidRPr="00175A76">
        <w:rPr>
          <w:sz w:val="10"/>
        </w:rPr>
        <w:t xml:space="preserve"> would fall far short of the demands being made by immigration activists, it </w:t>
      </w:r>
      <w:r w:rsidRPr="00175A76">
        <w:rPr>
          <w:rStyle w:val="StyleBoldUnderline"/>
          <w:rFonts w:cstheme="minorBidi"/>
          <w:highlight w:val="cyan"/>
        </w:rPr>
        <w:t>could</w:t>
      </w:r>
      <w:r w:rsidRPr="00175A76">
        <w:rPr>
          <w:sz w:val="10"/>
          <w:highlight w:val="cyan"/>
        </w:rPr>
        <w:t xml:space="preserve"> </w:t>
      </w:r>
      <w:r w:rsidRPr="00175A76">
        <w:rPr>
          <w:rStyle w:val="StyleBoldUnderline"/>
          <w:rFonts w:cstheme="minorBidi"/>
          <w:highlight w:val="cyan"/>
        </w:rPr>
        <w:t xml:space="preserve">provide </w:t>
      </w:r>
      <w:r w:rsidRPr="00175A76">
        <w:rPr>
          <w:rStyle w:val="Box"/>
          <w:highlight w:val="cyan"/>
        </w:rPr>
        <w:t>the beginnings of a deal</w:t>
      </w:r>
      <w:r w:rsidRPr="00175A76">
        <w:rPr>
          <w:sz w:val="10"/>
        </w:rPr>
        <w:t xml:space="preserve">.¶ For Mr. Boehner, </w:t>
      </w:r>
      <w:r>
        <w:rPr>
          <w:rStyle w:val="StyleBoldUnderline"/>
          <w:rFonts w:cstheme="minorBidi"/>
        </w:rPr>
        <w:t>hiring</w:t>
      </w:r>
      <w:r w:rsidRPr="00175A76">
        <w:rPr>
          <w:sz w:val="10"/>
        </w:rPr>
        <w:t xml:space="preserve"> Ms. </w:t>
      </w:r>
      <w:r>
        <w:rPr>
          <w:rStyle w:val="StyleBoldUnderline"/>
          <w:rFonts w:cstheme="minorBidi"/>
        </w:rPr>
        <w:t>Tallent</w:t>
      </w:r>
      <w:r w:rsidRPr="00175A76">
        <w:rPr>
          <w:sz w:val="10"/>
        </w:rPr>
        <w:t xml:space="preserve"> </w:t>
      </w:r>
      <w:r>
        <w:rPr>
          <w:rStyle w:val="StyleBoldUnderline"/>
          <w:rFonts w:cstheme="minorBidi"/>
        </w:rPr>
        <w:t>suggests a new commitment to confronting an issue that has long divided the Republican Party</w:t>
      </w:r>
      <w:r w:rsidRPr="00175A76">
        <w:rPr>
          <w:sz w:val="10"/>
        </w:rPr>
        <w:t xml:space="preserve">. Ms. Tallent is a veteran of more than a decade of congressional immigration battles and fought, ultimately unsuccessfully, for comprehensive overhauls of the immigration system in 2003 and 2007.¶ Although Mr. Boehner’s aides say she was brought on to carry out his views and not her own, </w:t>
      </w:r>
      <w:r>
        <w:rPr>
          <w:rStyle w:val="StyleBoldUnderline"/>
          <w:rFonts w:cstheme="minorBidi"/>
        </w:rPr>
        <w:t>advocates</w:t>
      </w:r>
      <w:r w:rsidRPr="00175A76">
        <w:rPr>
          <w:sz w:val="10"/>
        </w:rPr>
        <w:t xml:space="preserve"> of immigration change </w:t>
      </w:r>
      <w:r>
        <w:rPr>
          <w:rStyle w:val="StyleBoldUnderline"/>
          <w:rFonts w:cstheme="minorBidi"/>
        </w:rPr>
        <w:t xml:space="preserve">say </w:t>
      </w:r>
      <w:r w:rsidRPr="00175A76">
        <w:rPr>
          <w:rStyle w:val="StyleBoldUnderline"/>
          <w:rFonts w:cstheme="minorBidi"/>
          <w:highlight w:val="cyan"/>
        </w:rPr>
        <w:t>the only reason for</w:t>
      </w:r>
      <w:r w:rsidRPr="00175A76">
        <w:rPr>
          <w:sz w:val="10"/>
        </w:rPr>
        <w:t xml:space="preserve"> Mr. </w:t>
      </w:r>
      <w:r w:rsidRPr="00175A76">
        <w:rPr>
          <w:rStyle w:val="StyleBoldUnderline"/>
          <w:rFonts w:cstheme="minorBidi"/>
          <w:highlight w:val="cyan"/>
        </w:rPr>
        <w:t>Boehner to have hired</w:t>
      </w:r>
      <w:r w:rsidRPr="00175A76">
        <w:rPr>
          <w:sz w:val="10"/>
        </w:rPr>
        <w:t xml:space="preserve"> Ms. </w:t>
      </w:r>
      <w:r w:rsidRPr="00175A76">
        <w:rPr>
          <w:rStyle w:val="StyleBoldUnderline"/>
          <w:rFonts w:cstheme="minorBidi"/>
          <w:highlight w:val="cyan"/>
        </w:rPr>
        <w:t>Tallent is</w:t>
      </w:r>
      <w:r>
        <w:rPr>
          <w:rStyle w:val="StyleBoldUnderline"/>
          <w:rFonts w:cstheme="minorBidi"/>
        </w:rPr>
        <w:t xml:space="preserve"> his </w:t>
      </w:r>
      <w:r w:rsidRPr="00175A76">
        <w:rPr>
          <w:rStyle w:val="StyleBoldUnderline"/>
          <w:rFonts w:cstheme="minorBidi"/>
          <w:highlight w:val="cyan"/>
        </w:rPr>
        <w:t xml:space="preserve">desire to </w:t>
      </w:r>
      <w:r w:rsidRPr="00175A76">
        <w:rPr>
          <w:rStyle w:val="Box"/>
          <w:highlight w:val="cyan"/>
        </w:rPr>
        <w:t>make a deal this year</w:t>
      </w:r>
      <w:r w:rsidRPr="00175A76">
        <w:rPr>
          <w:sz w:val="10"/>
        </w:rPr>
        <w:t xml:space="preserve">.¶ In addition, immigration advocates say that Mr. </w:t>
      </w:r>
      <w:r>
        <w:rPr>
          <w:rStyle w:val="StyleBoldUnderline"/>
          <w:rFonts w:cstheme="minorBidi"/>
        </w:rPr>
        <w:t xml:space="preserve">Boehner’s end-of-year rant against Tea Party groups </w:t>
      </w:r>
      <w:r w:rsidRPr="00175A76">
        <w:rPr>
          <w:sz w:val="10"/>
        </w:rPr>
        <w:t xml:space="preserve">— in which he said they had “lost all credibility” — </w:t>
      </w:r>
      <w:r>
        <w:rPr>
          <w:rStyle w:val="StyleBoldUnderline"/>
          <w:rFonts w:cstheme="minorBidi"/>
        </w:rPr>
        <w:t>is an indicator of what he will do this year on immigration</w:t>
      </w:r>
      <w:r w:rsidRPr="00175A76">
        <w:rPr>
          <w:sz w:val="10"/>
        </w:rPr>
        <w:t xml:space="preserve">. The groups are the same ones that hope to rally the Republican base against an immigration compromise, and while Mr. </w:t>
      </w:r>
      <w:r w:rsidRPr="00175A76">
        <w:rPr>
          <w:rStyle w:val="StyleBoldUnderline"/>
          <w:rFonts w:cstheme="minorBidi"/>
          <w:highlight w:val="cyan"/>
        </w:rPr>
        <w:t>Boehner</w:t>
      </w:r>
      <w:r>
        <w:rPr>
          <w:rStyle w:val="StyleBoldUnderline"/>
          <w:rFonts w:cstheme="minorBidi"/>
        </w:rPr>
        <w:t xml:space="preserve"> </w:t>
      </w:r>
      <w:r w:rsidRPr="00175A76">
        <w:rPr>
          <w:sz w:val="10"/>
        </w:rPr>
        <w:t xml:space="preserve">cannot say so publicly, </w:t>
      </w:r>
      <w:r>
        <w:rPr>
          <w:rStyle w:val="StyleBoldUnderline"/>
          <w:rFonts w:cstheme="minorBidi"/>
        </w:rPr>
        <w:t xml:space="preserve">he </w:t>
      </w:r>
      <w:r w:rsidRPr="00175A76">
        <w:rPr>
          <w:rStyle w:val="StyleBoldUnderline"/>
          <w:rFonts w:cstheme="minorBidi"/>
          <w:highlight w:val="cyan"/>
        </w:rPr>
        <w:t>will have</w:t>
      </w:r>
      <w:r>
        <w:rPr>
          <w:rStyle w:val="StyleBoldUnderline"/>
          <w:rFonts w:cstheme="minorBidi"/>
        </w:rPr>
        <w:t xml:space="preserve"> more </w:t>
      </w:r>
      <w:r w:rsidRPr="00175A76">
        <w:rPr>
          <w:rStyle w:val="StyleBoldUnderline"/>
          <w:rFonts w:cstheme="minorBidi"/>
          <w:highlight w:val="cyan"/>
        </w:rPr>
        <w:t xml:space="preserve">room to </w:t>
      </w:r>
      <w:r w:rsidRPr="00175A76">
        <w:rPr>
          <w:rStyle w:val="Emphasis"/>
          <w:highlight w:val="cyan"/>
        </w:rPr>
        <w:t>maneuver</w:t>
      </w:r>
      <w:r>
        <w:rPr>
          <w:rStyle w:val="StyleBoldUnderline"/>
          <w:rFonts w:cstheme="minorBidi"/>
        </w:rPr>
        <w:t xml:space="preserve"> on the issue if he feels free to disregard the arguments from those organizations</w:t>
      </w:r>
      <w:r w:rsidRPr="00175A76">
        <w:rPr>
          <w:sz w:val="10"/>
        </w:rPr>
        <w:t xml:space="preserve">.¶ </w:t>
      </w:r>
      <w:r>
        <w:rPr>
          <w:rStyle w:val="StyleBoldUnderline"/>
          <w:rFonts w:cstheme="minorBidi"/>
        </w:rPr>
        <w:t xml:space="preserve">Aides continue to say </w:t>
      </w:r>
      <w:r w:rsidRPr="00175A76">
        <w:rPr>
          <w:sz w:val="10"/>
        </w:rPr>
        <w:t xml:space="preserve">that Mr. </w:t>
      </w:r>
      <w:r>
        <w:rPr>
          <w:rStyle w:val="StyleBoldUnderline"/>
          <w:rFonts w:cstheme="minorBidi"/>
        </w:rPr>
        <w:t xml:space="preserve">Boehner remains opposed to a single, comprehensive bill </w:t>
      </w:r>
      <w:r w:rsidRPr="00175A76">
        <w:rPr>
          <w:sz w:val="10"/>
        </w:rPr>
        <w:t xml:space="preserve">like the Senate-passed measure that would tighten border security, increase legal immigration and offer an eventual path to American citizenship for an estimated 11 million illegal immigrants. Conservatives are staunchly opposed to sweeping legislation that would offer a path to citizenship.¶ “The American people are skeptical of big, comprehensive bills, and frankly, they should be,” Mr. Boehner told reporters recently. “The only way to make sure immigration reform works this time is to address these complicated issues one step at a time. I think doing so will give the American people confidence that we’re dealing with these issues in a thoughtful way and a deliberative way.”¶ Nonetheless, </w:t>
      </w:r>
      <w:r>
        <w:rPr>
          <w:rStyle w:val="StyleBoldUnderline"/>
          <w:rFonts w:cstheme="minorBidi"/>
        </w:rPr>
        <w:t xml:space="preserve">immigration activists </w:t>
      </w:r>
      <w:r w:rsidRPr="00175A76">
        <w:rPr>
          <w:sz w:val="10"/>
        </w:rPr>
        <w:t xml:space="preserve">say they </w:t>
      </w:r>
      <w:r>
        <w:rPr>
          <w:rStyle w:val="StyleBoldUnderline"/>
          <w:rFonts w:cstheme="minorBidi"/>
        </w:rPr>
        <w:t xml:space="preserve">are hopeful </w:t>
      </w:r>
      <w:r w:rsidRPr="00175A76">
        <w:rPr>
          <w:sz w:val="10"/>
        </w:rPr>
        <w:t xml:space="preserve">that </w:t>
      </w:r>
      <w:r w:rsidRPr="00175A76">
        <w:rPr>
          <w:rStyle w:val="Box"/>
          <w:highlight w:val="cyan"/>
        </w:rPr>
        <w:t>politics</w:t>
      </w:r>
      <w:r w:rsidRPr="00175A76">
        <w:rPr>
          <w:rStyle w:val="StyleBoldUnderline"/>
          <w:rFonts w:cstheme="minorBidi"/>
          <w:highlight w:val="cyan"/>
        </w:rPr>
        <w:t xml:space="preserve"> may</w:t>
      </w:r>
      <w:r>
        <w:rPr>
          <w:rStyle w:val="StyleBoldUnderline"/>
          <w:rFonts w:cstheme="minorBidi"/>
        </w:rPr>
        <w:t xml:space="preserve"> ultimately </w:t>
      </w:r>
      <w:r w:rsidRPr="00175A76">
        <w:rPr>
          <w:rStyle w:val="StyleBoldUnderline"/>
          <w:rFonts w:cstheme="minorBidi"/>
          <w:highlight w:val="cyan"/>
        </w:rPr>
        <w:t>lead</w:t>
      </w:r>
      <w:r>
        <w:rPr>
          <w:rStyle w:val="StyleBoldUnderline"/>
          <w:rFonts w:cstheme="minorBidi"/>
        </w:rPr>
        <w:t xml:space="preserve"> </w:t>
      </w:r>
      <w:r w:rsidRPr="00175A76">
        <w:rPr>
          <w:sz w:val="10"/>
        </w:rPr>
        <w:t xml:space="preserve">Mr. </w:t>
      </w:r>
      <w:r w:rsidRPr="00175A76">
        <w:rPr>
          <w:rStyle w:val="StyleBoldUnderline"/>
          <w:rFonts w:cstheme="minorBidi"/>
          <w:highlight w:val="cyan"/>
        </w:rPr>
        <w:t xml:space="preserve">Boehner to </w:t>
      </w:r>
      <w:r w:rsidRPr="00175A76">
        <w:rPr>
          <w:rStyle w:val="Box"/>
          <w:highlight w:val="cyan"/>
        </w:rPr>
        <w:t>ignore conservative voices</w:t>
      </w:r>
      <w:r w:rsidRPr="00175A76">
        <w:rPr>
          <w:rStyle w:val="StyleBoldUnderline"/>
          <w:rFonts w:cstheme="minorBidi"/>
          <w:highlight w:val="cyan"/>
        </w:rPr>
        <w:t xml:space="preserve"> who oppose a</w:t>
      </w:r>
      <w:r>
        <w:rPr>
          <w:rStyle w:val="StyleBoldUnderline"/>
          <w:rFonts w:cstheme="minorBidi"/>
        </w:rPr>
        <w:t xml:space="preserve"> </w:t>
      </w:r>
      <w:r w:rsidRPr="00175A76">
        <w:rPr>
          <w:rStyle w:val="StyleBoldUnderline"/>
          <w:rFonts w:cstheme="minorBidi"/>
          <w:highlight w:val="cyan"/>
        </w:rPr>
        <w:t>path to citizenship</w:t>
      </w:r>
      <w:r w:rsidRPr="00175A76">
        <w:rPr>
          <w:sz w:val="10"/>
        </w:rPr>
        <w:t xml:space="preserve">. Mitt Romney, the Republican nominee for president in 2012, who took a hard line on immigration, won only 27 percent of the Hispanic vote — a key reason for his loss to President Obama.¶ Mr. </w:t>
      </w:r>
      <w:r>
        <w:rPr>
          <w:rStyle w:val="StyleBoldUnderline"/>
          <w:rFonts w:cstheme="minorBidi"/>
        </w:rPr>
        <w:t xml:space="preserve">Obama has </w:t>
      </w:r>
      <w:r w:rsidRPr="00175A76">
        <w:rPr>
          <w:sz w:val="10"/>
        </w:rPr>
        <w:t xml:space="preserve">in the meantime </w:t>
      </w:r>
      <w:r>
        <w:rPr>
          <w:rStyle w:val="StyleBoldUnderline"/>
          <w:rFonts w:cstheme="minorBidi"/>
        </w:rPr>
        <w:t xml:space="preserve">said he is open to the piecemeal approach on immigration favored by House Republicans, but only if it does not abandon comprehensive goals </w:t>
      </w:r>
      <w:r w:rsidRPr="00175A76">
        <w:rPr>
          <w:sz w:val="10"/>
        </w:rPr>
        <w:t>in legislation that passed the Senate last summer. Reconciling the House approach with the broader ambitions of the Senate bill is the biggest hurdle, strategists in both camps say.¶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 Advocates for an immigration overhaul will start 2014 with a race against the election-season clock and a new campaign aimed at forcing action on Capitol Hill. Civil disobedience demonstrations are planned in Washington and elsewhere. Business groups are readying lobbying blitzes on Capitol Hill. Labor leaders and evangelical ministers are considering more hunger fasts to dramatize what they say is the urgent need to prevent deportations.</w:t>
      </w:r>
    </w:p>
    <w:p w14:paraId="575BE92C" w14:textId="77777777" w:rsidR="00B555FF" w:rsidRDefault="00B555FF" w:rsidP="00B555FF">
      <w:pPr>
        <w:pStyle w:val="Heading4"/>
        <w:rPr>
          <w:lang w:eastAsia="ko-KR"/>
        </w:rPr>
      </w:pPr>
      <w:r>
        <w:rPr>
          <w:lang w:eastAsia="ko-KR"/>
        </w:rPr>
        <w:t>Their suicide argument goes the other way---it would be terrible for the GOP if they don’t pass immigration because of the Latino voting blocks---that create INCENTIVE for negotiation, but Obama’s PC is obviously key.</w:t>
      </w:r>
    </w:p>
    <w:p w14:paraId="7C0D2189" w14:textId="77777777" w:rsidR="00B555FF" w:rsidRDefault="00B555FF" w:rsidP="00B555FF">
      <w:pPr>
        <w:pStyle w:val="Heading4"/>
      </w:pPr>
      <w:r>
        <w:t>It also says that vote will be delayed---PROVES that now’s key and Obama’s pc is key---he has enough</w:t>
      </w:r>
    </w:p>
    <w:p w14:paraId="1ECC7BD5" w14:textId="77777777" w:rsidR="00B555FF" w:rsidRPr="00A333FB" w:rsidRDefault="00B555FF" w:rsidP="00B555FF">
      <w:r>
        <w:t xml:space="preserve">Colleen McCain </w:t>
      </w:r>
      <w:r w:rsidRPr="00A333FB">
        <w:rPr>
          <w:rStyle w:val="StyleStyleBold12pt"/>
        </w:rPr>
        <w:t>Nelson 1/3</w:t>
      </w:r>
      <w:r>
        <w:t xml:space="preserve"> is WSJ Staff, “Obama's 2014 Priorities Face Early Tests in Congress: Lawmakers Set to Weigh Recently Expired Unemployment Benefits, Nation's Debt Limit,” 1-3-14, </w:t>
      </w:r>
      <w:hyperlink r:id="rId21" w:history="1">
        <w:r w:rsidRPr="00883E6E">
          <w:rPr>
            <w:rStyle w:val="Hyperlink"/>
          </w:rPr>
          <w:t>http://online.wsj.com/news/articles/SB10001424052702303640604579298813059939366</w:t>
        </w:r>
      </w:hyperlink>
      <w:r>
        <w:t>, DOA: 1-4-13, y2k</w:t>
      </w:r>
    </w:p>
    <w:p w14:paraId="25B765FC" w14:textId="77777777" w:rsidR="00B555FF" w:rsidRDefault="00B555FF" w:rsidP="00B555FF">
      <w:pPr>
        <w:rPr>
          <w:sz w:val="10"/>
        </w:rPr>
      </w:pPr>
    </w:p>
    <w:p w14:paraId="07D03297" w14:textId="77777777" w:rsidR="00B555FF" w:rsidRDefault="00B555FF" w:rsidP="00B555FF">
      <w:pPr>
        <w:rPr>
          <w:sz w:val="10"/>
        </w:rPr>
      </w:pPr>
      <w:r w:rsidRPr="00A333FB">
        <w:rPr>
          <w:sz w:val="10"/>
        </w:rPr>
        <w:t>KAILUA, Hawaii—</w:t>
      </w:r>
      <w:r w:rsidRPr="00A333FB">
        <w:rPr>
          <w:rStyle w:val="StyleBoldUnderline"/>
        </w:rPr>
        <w:t>The</w:t>
      </w:r>
      <w:r w:rsidRPr="00A333FB">
        <w:rPr>
          <w:sz w:val="10"/>
        </w:rPr>
        <w:t xml:space="preserve"> start of </w:t>
      </w:r>
      <w:r w:rsidRPr="00A333FB">
        <w:rPr>
          <w:rStyle w:val="StyleBoldUnderline"/>
        </w:rPr>
        <w:t>2014 brings two</w:t>
      </w:r>
      <w:r w:rsidRPr="00A333FB">
        <w:rPr>
          <w:sz w:val="10"/>
        </w:rPr>
        <w:t xml:space="preserve"> quick </w:t>
      </w:r>
      <w:r w:rsidRPr="00A333FB">
        <w:rPr>
          <w:rStyle w:val="StyleBoldUnderline"/>
        </w:rPr>
        <w:t>tests of</w:t>
      </w:r>
      <w:r w:rsidRPr="00A333FB">
        <w:rPr>
          <w:sz w:val="10"/>
        </w:rPr>
        <w:t xml:space="preserve"> President Barack </w:t>
      </w:r>
      <w:r w:rsidRPr="00A333FB">
        <w:rPr>
          <w:rStyle w:val="Emphasis"/>
        </w:rPr>
        <w:t>Obama's ability to move</w:t>
      </w:r>
      <w:r w:rsidRPr="00A333FB">
        <w:rPr>
          <w:sz w:val="10"/>
        </w:rPr>
        <w:t xml:space="preserve"> his </w:t>
      </w:r>
      <w:r w:rsidRPr="00A333FB">
        <w:rPr>
          <w:rStyle w:val="Emphasis"/>
        </w:rPr>
        <w:t>agenda through Congress</w:t>
      </w:r>
      <w:r w:rsidRPr="00A333FB">
        <w:rPr>
          <w:sz w:val="10"/>
        </w:rPr>
        <w:t xml:space="preserve">, as </w:t>
      </w:r>
      <w:r w:rsidRPr="00A333FB">
        <w:rPr>
          <w:rStyle w:val="Box"/>
          <w:highlight w:val="cyan"/>
        </w:rPr>
        <w:t>the White House</w:t>
      </w:r>
      <w:r w:rsidRPr="00A333FB">
        <w:rPr>
          <w:sz w:val="10"/>
        </w:rPr>
        <w:t xml:space="preserve"> tries </w:t>
      </w:r>
      <w:r w:rsidRPr="00A333FB">
        <w:rPr>
          <w:rStyle w:val="Box"/>
          <w:highlight w:val="cyan"/>
        </w:rPr>
        <w:t>to</w:t>
      </w:r>
      <w:r w:rsidRPr="00A333FB">
        <w:rPr>
          <w:rStyle w:val="Box"/>
        </w:rPr>
        <w:t xml:space="preserve"> </w:t>
      </w:r>
      <w:r w:rsidRPr="00A333FB">
        <w:rPr>
          <w:rStyle w:val="Box"/>
          <w:highlight w:val="cyan"/>
        </w:rPr>
        <w:t>persuade lawmakers</w:t>
      </w:r>
      <w:r w:rsidRPr="00A333FB">
        <w:rPr>
          <w:sz w:val="10"/>
        </w:rPr>
        <w:t xml:space="preserve"> to restore recently expired unemployment benefits and to increase the nation's borrowing limit. The Senate is expected to hold an initial vote as soon as Monday on a plan to renew expanded jobless benefits, which Mr. Obama supports. And within the next couple of months, lawmakers must grapple again with terms for raising the debt ceiling. If Mr. Obama can forge an agreement with GOP lawmakers on these issues, the White House hopes that would ease the path for other items on his agenda, such as an overhaul of immigration laws and an increase in the federal minimum wage. But </w:t>
      </w:r>
      <w:r w:rsidRPr="00A333FB">
        <w:rPr>
          <w:rStyle w:val="StyleBoldUnderline"/>
          <w:highlight w:val="cyan"/>
        </w:rPr>
        <w:t xml:space="preserve">if the two parties hit </w:t>
      </w:r>
      <w:r w:rsidRPr="00A333FB">
        <w:rPr>
          <w:rStyle w:val="Box"/>
          <w:highlight w:val="cyan"/>
        </w:rPr>
        <w:t>a stalemate</w:t>
      </w:r>
      <w:r w:rsidRPr="00A333FB">
        <w:rPr>
          <w:sz w:val="10"/>
        </w:rPr>
        <w:t xml:space="preserve">, or revive the bitterness that has marked recent years, </w:t>
      </w:r>
      <w:r w:rsidRPr="00A333FB">
        <w:rPr>
          <w:rStyle w:val="StyleBoldUnderline"/>
          <w:highlight w:val="cyan"/>
        </w:rPr>
        <w:t>the goal of</w:t>
      </w:r>
      <w:r w:rsidRPr="00A333FB">
        <w:rPr>
          <w:rStyle w:val="StyleBoldUnderline"/>
        </w:rPr>
        <w:t xml:space="preserve"> forging </w:t>
      </w:r>
      <w:r w:rsidRPr="00A333FB">
        <w:rPr>
          <w:rStyle w:val="StyleBoldUnderline"/>
          <w:highlight w:val="cyan"/>
        </w:rPr>
        <w:t>policy may</w:t>
      </w:r>
      <w:r w:rsidRPr="00A333FB">
        <w:rPr>
          <w:sz w:val="10"/>
        </w:rPr>
        <w:t xml:space="preserve"> quickly </w:t>
      </w:r>
      <w:r w:rsidRPr="00A333FB">
        <w:rPr>
          <w:rStyle w:val="StyleBoldUnderline"/>
          <w:highlight w:val="cyan"/>
        </w:rPr>
        <w:t>give way to partisanship</w:t>
      </w:r>
      <w:r w:rsidRPr="00A333FB">
        <w:rPr>
          <w:rStyle w:val="StyleBoldUnderline"/>
        </w:rPr>
        <w:t xml:space="preserve"> and a</w:t>
      </w:r>
      <w:r w:rsidRPr="00A333FB">
        <w:rPr>
          <w:sz w:val="10"/>
        </w:rPr>
        <w:t xml:space="preserve"> </w:t>
      </w:r>
      <w:r w:rsidRPr="00A333FB">
        <w:rPr>
          <w:rStyle w:val="StyleBoldUnderline"/>
        </w:rPr>
        <w:t>focus</w:t>
      </w:r>
      <w:r w:rsidRPr="00A333FB">
        <w:rPr>
          <w:sz w:val="10"/>
        </w:rPr>
        <w:t xml:space="preserve"> instead </w:t>
      </w:r>
      <w:r w:rsidRPr="00A333FB">
        <w:rPr>
          <w:rStyle w:val="StyleBoldUnderline"/>
        </w:rPr>
        <w:t>on winning the midterm elections</w:t>
      </w:r>
      <w:r w:rsidRPr="00A333FB">
        <w:rPr>
          <w:sz w:val="10"/>
        </w:rPr>
        <w:t xml:space="preserve">. The president's prospects are uncertain, as a plan to continue the expanded unemployment-benefits program for three months has scant Republican support and appears to be gaining little traction in the House. And some Republicans are signaling they aim to make policy demands in exchange for raising the debt limit, while the White House has said it won't negotiate over the matter. </w:t>
      </w:r>
      <w:r w:rsidRPr="00A333FB">
        <w:rPr>
          <w:rStyle w:val="StyleBoldUnderline"/>
        </w:rPr>
        <w:t>The president, who is wrapping up</w:t>
      </w:r>
      <w:r w:rsidRPr="00A333FB">
        <w:rPr>
          <w:sz w:val="10"/>
        </w:rPr>
        <w:t xml:space="preserve"> a two-week </w:t>
      </w:r>
      <w:r w:rsidRPr="00A333FB">
        <w:rPr>
          <w:rStyle w:val="StyleBoldUnderline"/>
        </w:rPr>
        <w:t>vacation</w:t>
      </w:r>
      <w:r w:rsidRPr="00A333FB">
        <w:rPr>
          <w:sz w:val="10"/>
        </w:rPr>
        <w:t xml:space="preserve"> in Hawaii this weekend, </w:t>
      </w:r>
      <w:r w:rsidRPr="00A333FB">
        <w:rPr>
          <w:rStyle w:val="StyleBoldUnderline"/>
        </w:rPr>
        <w:t>is trying to advance many of the same policy proposals that hit dead ends in 2013</w:t>
      </w:r>
      <w:r w:rsidRPr="00A333FB">
        <w:rPr>
          <w:sz w:val="10"/>
        </w:rPr>
        <w:t xml:space="preserve">. White House officials say, however, that </w:t>
      </w:r>
      <w:r w:rsidRPr="00A333FB">
        <w:rPr>
          <w:rStyle w:val="Box"/>
          <w:highlight w:val="cyan"/>
        </w:rPr>
        <w:t>the budget deal</w:t>
      </w:r>
      <w:r w:rsidRPr="00A333FB">
        <w:rPr>
          <w:sz w:val="10"/>
        </w:rPr>
        <w:t xml:space="preserve"> </w:t>
      </w:r>
      <w:r w:rsidRPr="00A333FB">
        <w:rPr>
          <w:rStyle w:val="Emphasis"/>
        </w:rPr>
        <w:t>the president signed into law</w:t>
      </w:r>
      <w:r w:rsidRPr="00A333FB">
        <w:rPr>
          <w:sz w:val="10"/>
        </w:rPr>
        <w:t xml:space="preserve"> late last month </w:t>
      </w:r>
      <w:r w:rsidRPr="00A333FB">
        <w:rPr>
          <w:rStyle w:val="Emphasis"/>
          <w:highlight w:val="cyan"/>
        </w:rPr>
        <w:t>might</w:t>
      </w:r>
      <w:r w:rsidRPr="00A333FB">
        <w:rPr>
          <w:sz w:val="10"/>
        </w:rPr>
        <w:t xml:space="preserve"> </w:t>
      </w:r>
      <w:r w:rsidRPr="00A333FB">
        <w:rPr>
          <w:rStyle w:val="Emphasis"/>
        </w:rPr>
        <w:t xml:space="preserve">help </w:t>
      </w:r>
      <w:r w:rsidRPr="00A333FB">
        <w:rPr>
          <w:rStyle w:val="Emphasis"/>
          <w:highlight w:val="cyan"/>
        </w:rPr>
        <w:t xml:space="preserve">build </w:t>
      </w:r>
      <w:r w:rsidRPr="00A333FB">
        <w:rPr>
          <w:rStyle w:val="Box"/>
          <w:highlight w:val="cyan"/>
        </w:rPr>
        <w:t>momentum</w:t>
      </w:r>
      <w:r w:rsidRPr="00A333FB">
        <w:rPr>
          <w:sz w:val="10"/>
          <w:highlight w:val="cyan"/>
        </w:rPr>
        <w:t xml:space="preserve"> </w:t>
      </w:r>
      <w:r w:rsidRPr="00A333FB">
        <w:rPr>
          <w:rStyle w:val="Emphasis"/>
          <w:highlight w:val="cyan"/>
        </w:rPr>
        <w:t>and</w:t>
      </w:r>
      <w:r w:rsidRPr="00A333FB">
        <w:rPr>
          <w:sz w:val="10"/>
        </w:rPr>
        <w:t xml:space="preserve"> </w:t>
      </w:r>
      <w:r w:rsidRPr="00A333FB">
        <w:rPr>
          <w:rStyle w:val="Box"/>
        </w:rPr>
        <w:t xml:space="preserve">bipartisan </w:t>
      </w:r>
      <w:r w:rsidRPr="00A333FB">
        <w:rPr>
          <w:rStyle w:val="Box"/>
          <w:highlight w:val="cyan"/>
        </w:rPr>
        <w:t>agreement</w:t>
      </w:r>
      <w:r w:rsidRPr="00A333FB">
        <w:rPr>
          <w:sz w:val="10"/>
        </w:rPr>
        <w:t xml:space="preserve">, making this year more productive than the last. "We've created a road map for how you can get some of these things done," White House spokesman Josh Earnest said. "Even if they aren't landmark pieces of legislation, they still represent positive steps." While much of the Obama agenda remains the same as last year, the White House's outreach to Capitol Hill will look different in 2014. Moving to shore up what many lawmakers had said was an underpowered effort to work with lawmakers, </w:t>
      </w:r>
      <w:r w:rsidRPr="00A333FB">
        <w:rPr>
          <w:rStyle w:val="StyleBoldUnderline"/>
          <w:highlight w:val="cyan"/>
        </w:rPr>
        <w:t>the White House has named</w:t>
      </w:r>
      <w:r w:rsidRPr="00A333FB">
        <w:rPr>
          <w:sz w:val="10"/>
        </w:rPr>
        <w:t xml:space="preserve"> Katie Beirne </w:t>
      </w:r>
      <w:r w:rsidRPr="00A333FB">
        <w:rPr>
          <w:rStyle w:val="StyleBoldUnderline"/>
          <w:highlight w:val="cyan"/>
        </w:rPr>
        <w:t>Fallon</w:t>
      </w:r>
      <w:r w:rsidRPr="00A333FB">
        <w:rPr>
          <w:sz w:val="10"/>
        </w:rPr>
        <w:t xml:space="preserve">, </w:t>
      </w:r>
      <w:r w:rsidRPr="00A333FB">
        <w:rPr>
          <w:rStyle w:val="StyleBoldUnderline"/>
        </w:rPr>
        <w:t>a former longtime aide to</w:t>
      </w:r>
      <w:r w:rsidRPr="00A333FB">
        <w:rPr>
          <w:sz w:val="10"/>
        </w:rPr>
        <w:t xml:space="preserve"> Sen. Chuck </w:t>
      </w:r>
      <w:r w:rsidRPr="00A333FB">
        <w:rPr>
          <w:rStyle w:val="StyleBoldUnderline"/>
        </w:rPr>
        <w:t>Schumer</w:t>
      </w:r>
      <w:r w:rsidRPr="00A333FB">
        <w:rPr>
          <w:sz w:val="10"/>
        </w:rPr>
        <w:t xml:space="preserve"> (D., N.Y.), </w:t>
      </w:r>
      <w:r w:rsidRPr="00A333FB">
        <w:rPr>
          <w:rStyle w:val="StyleBoldUnderline"/>
          <w:highlight w:val="cyan"/>
        </w:rPr>
        <w:t>as</w:t>
      </w:r>
      <w:r w:rsidRPr="00A333FB">
        <w:rPr>
          <w:rStyle w:val="StyleBoldUnderline"/>
        </w:rPr>
        <w:t xml:space="preserve"> its </w:t>
      </w:r>
      <w:r w:rsidRPr="00A333FB">
        <w:rPr>
          <w:rStyle w:val="Emphasis"/>
          <w:highlight w:val="cyan"/>
        </w:rPr>
        <w:t>legislative</w:t>
      </w:r>
      <w:r w:rsidRPr="00A333FB">
        <w:rPr>
          <w:rStyle w:val="Emphasis"/>
        </w:rPr>
        <w:t xml:space="preserve">-affairs </w:t>
      </w:r>
      <w:r w:rsidRPr="00A333FB">
        <w:rPr>
          <w:rStyle w:val="Emphasis"/>
          <w:highlight w:val="cyan"/>
        </w:rPr>
        <w:t>director</w:t>
      </w:r>
      <w:r w:rsidRPr="00A333FB">
        <w:rPr>
          <w:rStyle w:val="StyleBoldUnderline"/>
        </w:rPr>
        <w:t>.</w:t>
      </w:r>
      <w:r>
        <w:rPr>
          <w:rStyle w:val="StyleBoldUnderline"/>
        </w:rPr>
        <w:t xml:space="preserve"> </w:t>
      </w:r>
      <w:r w:rsidRPr="00A333FB">
        <w:rPr>
          <w:sz w:val="10"/>
        </w:rPr>
        <w:t xml:space="preserve">Phil Schiliro, who held that post earlier in the Obama administration, is returning to the White House, and John </w:t>
      </w:r>
      <w:r w:rsidRPr="00A333FB">
        <w:rPr>
          <w:rStyle w:val="StyleBoldUnderline"/>
        </w:rPr>
        <w:t xml:space="preserve">Podesta, a White House chief of staff under Bill Clinton, </w:t>
      </w:r>
      <w:r w:rsidRPr="00A333FB">
        <w:rPr>
          <w:rStyle w:val="StyleBoldUnderline"/>
          <w:highlight w:val="cyan"/>
        </w:rPr>
        <w:t>will be a senior adviser</w:t>
      </w:r>
      <w:r w:rsidRPr="00A333FB">
        <w:rPr>
          <w:sz w:val="10"/>
          <w:highlight w:val="cyan"/>
        </w:rPr>
        <w:t xml:space="preserve">. </w:t>
      </w:r>
      <w:r w:rsidRPr="00A333FB">
        <w:rPr>
          <w:rStyle w:val="Box"/>
          <w:highlight w:val="cyan"/>
        </w:rPr>
        <w:t>All</w:t>
      </w:r>
      <w:r w:rsidRPr="00A333FB">
        <w:rPr>
          <w:rStyle w:val="Box"/>
        </w:rPr>
        <w:t xml:space="preserve"> three </w:t>
      </w:r>
      <w:r w:rsidRPr="00A333FB">
        <w:rPr>
          <w:rStyle w:val="Box"/>
          <w:highlight w:val="cyan"/>
        </w:rPr>
        <w:t>have</w:t>
      </w:r>
      <w:r w:rsidRPr="00A333FB">
        <w:rPr>
          <w:rStyle w:val="Box"/>
        </w:rPr>
        <w:t xml:space="preserve"> personal </w:t>
      </w:r>
      <w:r w:rsidRPr="00A333FB">
        <w:rPr>
          <w:rStyle w:val="Box"/>
          <w:highlight w:val="cyan"/>
        </w:rPr>
        <w:t>relationships with key members of Congress</w:t>
      </w:r>
      <w:r w:rsidRPr="00A333FB">
        <w:rPr>
          <w:rStyle w:val="Box"/>
        </w:rPr>
        <w:t>.</w:t>
      </w:r>
      <w:r>
        <w:rPr>
          <w:rStyle w:val="Box"/>
        </w:rPr>
        <w:t xml:space="preserve"> </w:t>
      </w:r>
      <w:r w:rsidRPr="00A333FB">
        <w:rPr>
          <w:sz w:val="10"/>
        </w:rPr>
        <w:t xml:space="preserve">Rep. Steve Israel (D., N.Y.) said he already has seen the White House's stepped-up efforts to work with Capitol Hill. "They understand that the next 10 months will define the final two years of the Obama administration, and that is going to require teamwork and hard work," he said. "I've seen enhanced communication. I had a conference call [Thursday] night as the blizzard struck" while Mr. Israel was home on Long Island. He said the call was about the health-care law. Still, Republicans say the </w:t>
      </w:r>
      <w:r w:rsidRPr="00A333FB">
        <w:rPr>
          <w:rStyle w:val="StyleBoldUnderline"/>
        </w:rPr>
        <w:t>president enters</w:t>
      </w:r>
      <w:r w:rsidRPr="00A333FB">
        <w:rPr>
          <w:sz w:val="10"/>
        </w:rPr>
        <w:t xml:space="preserve"> 2014 </w:t>
      </w:r>
      <w:r w:rsidRPr="00A333FB">
        <w:rPr>
          <w:rStyle w:val="StyleBoldUnderline"/>
        </w:rPr>
        <w:t>with flagging credibility after the</w:t>
      </w:r>
      <w:r w:rsidRPr="00A333FB">
        <w:rPr>
          <w:sz w:val="10"/>
        </w:rPr>
        <w:t xml:space="preserve"> troubled rollout of the </w:t>
      </w:r>
      <w:r w:rsidRPr="00A333FB">
        <w:rPr>
          <w:rStyle w:val="StyleBoldUnderline"/>
        </w:rPr>
        <w:t>Affordable Care Act</w:t>
      </w:r>
      <w:r w:rsidRPr="00A333FB">
        <w:rPr>
          <w:sz w:val="10"/>
        </w:rPr>
        <w:t xml:space="preserve"> last year. Key to winning support for Mr. Obama's agenda will be first rebuilding public confidence in his administration, said Ana Navarro, a Republican strategist. "He cannot continue to be in or pretend to be in a bubble of ignorant bliss about everything going wrong with his agencies. If he does, it will only further erode the nation's belief that he is capable of leading," she said. "Really, if he can't get his house in order, and give Obamacare some sense of functionality, he might as well write a list of his second-term agenda items on paper and burn it in the White House fireplace." Some </w:t>
      </w:r>
      <w:r w:rsidRPr="00A333FB">
        <w:rPr>
          <w:rStyle w:val="StyleBoldUnderline"/>
          <w:highlight w:val="cyan"/>
        </w:rPr>
        <w:t>Republicans see an opportunity</w:t>
      </w:r>
      <w:r w:rsidRPr="00A333FB">
        <w:rPr>
          <w:rStyle w:val="StyleBoldUnderline"/>
        </w:rPr>
        <w:t xml:space="preserve"> to take action </w:t>
      </w:r>
      <w:r w:rsidRPr="00A333FB">
        <w:rPr>
          <w:rStyle w:val="StyleBoldUnderline"/>
          <w:highlight w:val="cyan"/>
        </w:rPr>
        <w:t xml:space="preserve">on </w:t>
      </w:r>
      <w:r w:rsidRPr="00A333FB">
        <w:rPr>
          <w:rStyle w:val="Emphasis"/>
          <w:highlight w:val="cyan"/>
        </w:rPr>
        <w:t>immigration</w:t>
      </w:r>
      <w:r w:rsidRPr="00A333FB">
        <w:rPr>
          <w:sz w:val="10"/>
        </w:rPr>
        <w:t xml:space="preserve"> in the coming months, </w:t>
      </w:r>
      <w:r w:rsidRPr="00A333FB">
        <w:rPr>
          <w:rStyle w:val="Box"/>
          <w:highlight w:val="cyan"/>
        </w:rPr>
        <w:t>an objective that is</w:t>
      </w:r>
      <w:r w:rsidRPr="00A333FB">
        <w:rPr>
          <w:sz w:val="10"/>
        </w:rPr>
        <w:t xml:space="preserve"> also </w:t>
      </w:r>
      <w:r w:rsidRPr="00A333FB">
        <w:rPr>
          <w:rStyle w:val="Box"/>
          <w:highlight w:val="cyan"/>
        </w:rPr>
        <w:t>at the top of the White House's to-do list</w:t>
      </w:r>
      <w:r w:rsidRPr="00A333FB">
        <w:rPr>
          <w:sz w:val="10"/>
        </w:rPr>
        <w:t xml:space="preserve">. But the </w:t>
      </w:r>
      <w:r w:rsidRPr="00A333FB">
        <w:rPr>
          <w:rStyle w:val="Emphasis"/>
        </w:rPr>
        <w:t>two parties' strategies differ</w:t>
      </w:r>
      <w:r w:rsidRPr="00A333FB">
        <w:rPr>
          <w:sz w:val="10"/>
        </w:rPr>
        <w:t xml:space="preserve">. House Speak John </w:t>
      </w:r>
      <w:r w:rsidRPr="00A333FB">
        <w:rPr>
          <w:rStyle w:val="Emphasis"/>
        </w:rPr>
        <w:t>Boehner</w:t>
      </w:r>
      <w:r w:rsidRPr="00A333FB">
        <w:rPr>
          <w:sz w:val="10"/>
        </w:rPr>
        <w:t xml:space="preserve"> (R., Ohio) </w:t>
      </w:r>
      <w:r w:rsidRPr="00A333FB">
        <w:rPr>
          <w:rStyle w:val="Emphasis"/>
        </w:rPr>
        <w:t>is committed to tackling</w:t>
      </w:r>
      <w:r w:rsidRPr="00A333FB">
        <w:rPr>
          <w:sz w:val="10"/>
        </w:rPr>
        <w:t xml:space="preserve"> </w:t>
      </w:r>
      <w:r w:rsidRPr="00A333FB">
        <w:rPr>
          <w:rStyle w:val="Emphasis"/>
        </w:rPr>
        <w:t>immigration</w:t>
      </w:r>
      <w:r w:rsidRPr="00A333FB">
        <w:rPr>
          <w:sz w:val="10"/>
        </w:rPr>
        <w:t xml:space="preserve"> this year, spokesman Brendan Buck said, </w:t>
      </w:r>
      <w:r w:rsidRPr="00A333FB">
        <w:rPr>
          <w:rStyle w:val="StyleBoldUnderline"/>
        </w:rPr>
        <w:t>but he will take a step-by-step approach, rather than passing a comprehensive bill.</w:t>
      </w:r>
      <w:r>
        <w:rPr>
          <w:rStyle w:val="StyleBoldUnderline"/>
        </w:rPr>
        <w:t xml:space="preserve"> </w:t>
      </w:r>
      <w:r w:rsidRPr="00A333FB">
        <w:rPr>
          <w:sz w:val="10"/>
        </w:rPr>
        <w:t xml:space="preserve">"If the White House can accept that if reform is going to get done, it's going to be in piecemeal fashion, then we have the potential to fix the problem," Mr. Buck said. "If it doesn't want to play a constructive role in that process and demands everything be just the way the president wants it, we're not going to get very far." </w:t>
      </w:r>
      <w:r w:rsidRPr="00A333FB">
        <w:rPr>
          <w:rStyle w:val="Emphasis"/>
          <w:highlight w:val="cyan"/>
        </w:rPr>
        <w:t>White House</w:t>
      </w:r>
      <w:r w:rsidRPr="00A333FB">
        <w:rPr>
          <w:rStyle w:val="Emphasis"/>
        </w:rPr>
        <w:t xml:space="preserve"> officials have said they </w:t>
      </w:r>
      <w:r w:rsidRPr="00A333FB">
        <w:rPr>
          <w:rStyle w:val="Emphasis"/>
          <w:highlight w:val="cyan"/>
        </w:rPr>
        <w:t>could accept a step-by-step approach</w:t>
      </w:r>
      <w:r w:rsidRPr="00A333FB">
        <w:rPr>
          <w:rStyle w:val="Emphasis"/>
        </w:rPr>
        <w:t xml:space="preserve"> in the House </w:t>
      </w:r>
      <w:r w:rsidRPr="00A333FB">
        <w:rPr>
          <w:rStyle w:val="Emphasis"/>
          <w:highlight w:val="cyan"/>
        </w:rPr>
        <w:t>but</w:t>
      </w:r>
      <w:r w:rsidRPr="00A333FB">
        <w:rPr>
          <w:rStyle w:val="Emphasis"/>
        </w:rPr>
        <w:t xml:space="preserve"> that </w:t>
      </w:r>
      <w:r w:rsidRPr="00A333FB">
        <w:rPr>
          <w:rStyle w:val="Emphasis"/>
          <w:highlight w:val="cyan"/>
        </w:rPr>
        <w:t>any</w:t>
      </w:r>
      <w:r w:rsidRPr="00A333FB">
        <w:rPr>
          <w:rStyle w:val="Emphasis"/>
        </w:rPr>
        <w:t xml:space="preserve"> legislative package still </w:t>
      </w:r>
      <w:r w:rsidRPr="00A333FB">
        <w:rPr>
          <w:rStyle w:val="Emphasis"/>
          <w:highlight w:val="cyan"/>
        </w:rPr>
        <w:t>must accomplish</w:t>
      </w:r>
      <w:r w:rsidRPr="00A333FB">
        <w:rPr>
          <w:rStyle w:val="Emphasis"/>
        </w:rPr>
        <w:t xml:space="preserve"> </w:t>
      </w:r>
      <w:r w:rsidRPr="00A333FB">
        <w:rPr>
          <w:rStyle w:val="Emphasis"/>
          <w:highlight w:val="cyan"/>
        </w:rPr>
        <w:t>broad objectives</w:t>
      </w:r>
      <w:r w:rsidRPr="00A333FB">
        <w:rPr>
          <w:sz w:val="10"/>
        </w:rPr>
        <w:t xml:space="preserve">. The administration backs a pathway to citizenship for many people now in the country illegally, a proposal that many Republicans in the House oppose. Mr. Obama also will spend the coming weeks preparing to lay out possible changes to government-surveillance programs and writing his State of the Union address, which will detail the president's priorities for the year. Julian </w:t>
      </w:r>
      <w:r w:rsidRPr="00A333FB">
        <w:rPr>
          <w:rStyle w:val="StyleBoldUnderline"/>
        </w:rPr>
        <w:t>Zelizer</w:t>
      </w:r>
      <w:r w:rsidRPr="00A333FB">
        <w:rPr>
          <w:sz w:val="10"/>
        </w:rPr>
        <w:t xml:space="preserve">, </w:t>
      </w:r>
      <w:r w:rsidRPr="00A333FB">
        <w:rPr>
          <w:rStyle w:val="StyleBoldUnderline"/>
        </w:rPr>
        <w:t>a presidential historian</w:t>
      </w:r>
      <w:r w:rsidRPr="00A333FB">
        <w:rPr>
          <w:sz w:val="10"/>
        </w:rPr>
        <w:t xml:space="preserve"> and Princeton University professor, </w:t>
      </w:r>
      <w:r w:rsidRPr="00A333FB">
        <w:rPr>
          <w:rStyle w:val="StyleBoldUnderline"/>
        </w:rPr>
        <w:t xml:space="preserve">said </w:t>
      </w:r>
      <w:r w:rsidRPr="00A333FB">
        <w:rPr>
          <w:rStyle w:val="StyleBoldUnderline"/>
          <w:highlight w:val="cyan"/>
        </w:rPr>
        <w:t>second-term presidents</w:t>
      </w:r>
      <w:r w:rsidRPr="00A333FB">
        <w:rPr>
          <w:sz w:val="10"/>
        </w:rPr>
        <w:t xml:space="preserve"> usually </w:t>
      </w:r>
      <w:r w:rsidRPr="00A333FB">
        <w:rPr>
          <w:rStyle w:val="StyleBoldUnderline"/>
          <w:highlight w:val="cyan"/>
        </w:rPr>
        <w:t>have</w:t>
      </w:r>
      <w:r w:rsidRPr="00A333FB">
        <w:rPr>
          <w:rStyle w:val="StyleBoldUnderline"/>
        </w:rPr>
        <w:t xml:space="preserve"> a relatively </w:t>
      </w:r>
      <w:r w:rsidRPr="00A333FB">
        <w:rPr>
          <w:rStyle w:val="StyleBoldUnderline"/>
          <w:highlight w:val="cyan"/>
        </w:rPr>
        <w:t>short</w:t>
      </w:r>
      <w:r w:rsidRPr="00A333FB">
        <w:rPr>
          <w:sz w:val="10"/>
          <w:highlight w:val="cyan"/>
        </w:rPr>
        <w:t xml:space="preserve"> </w:t>
      </w:r>
      <w:r w:rsidRPr="00A333FB">
        <w:rPr>
          <w:rStyle w:val="StyleBoldUnderline"/>
          <w:highlight w:val="cyan"/>
        </w:rPr>
        <w:t>window to pass</w:t>
      </w:r>
      <w:r w:rsidRPr="00A333FB">
        <w:rPr>
          <w:rStyle w:val="StyleBoldUnderline"/>
        </w:rPr>
        <w:t xml:space="preserve"> major </w:t>
      </w:r>
      <w:r w:rsidRPr="00A333FB">
        <w:rPr>
          <w:rStyle w:val="StyleBoldUnderline"/>
          <w:highlight w:val="cyan"/>
        </w:rPr>
        <w:t>initiatives</w:t>
      </w:r>
      <w:r w:rsidRPr="00A333FB">
        <w:rPr>
          <w:sz w:val="10"/>
        </w:rPr>
        <w:t xml:space="preserve">. </w:t>
      </w:r>
      <w:r w:rsidRPr="00A333FB">
        <w:rPr>
          <w:rStyle w:val="Emphasis"/>
        </w:rPr>
        <w:t xml:space="preserve">While </w:t>
      </w:r>
      <w:r w:rsidRPr="00A333FB">
        <w:rPr>
          <w:rStyle w:val="Emphasis"/>
          <w:highlight w:val="cyan"/>
        </w:rPr>
        <w:t>breakthroughs are possible</w:t>
      </w:r>
      <w:r w:rsidRPr="00A333FB">
        <w:rPr>
          <w:sz w:val="10"/>
        </w:rPr>
        <w:t>—</w:t>
      </w:r>
      <w:r w:rsidRPr="00A333FB">
        <w:rPr>
          <w:rStyle w:val="Emphasis"/>
        </w:rPr>
        <w:t xml:space="preserve">such as the </w:t>
      </w:r>
      <w:r w:rsidRPr="00A333FB">
        <w:rPr>
          <w:rStyle w:val="Box"/>
        </w:rPr>
        <w:t>immigration</w:t>
      </w:r>
      <w:r w:rsidRPr="00A333FB">
        <w:rPr>
          <w:sz w:val="10"/>
        </w:rPr>
        <w:t xml:space="preserve"> and tax changes passed during President Ronald Reagan's second term—</w:t>
      </w:r>
      <w:r w:rsidRPr="00A333FB">
        <w:rPr>
          <w:rStyle w:val="Emphasis"/>
          <w:highlight w:val="cyan"/>
        </w:rPr>
        <w:t xml:space="preserve">the challenge is </w:t>
      </w:r>
      <w:r w:rsidRPr="00A333FB">
        <w:rPr>
          <w:rStyle w:val="Box"/>
          <w:highlight w:val="cyan"/>
        </w:rPr>
        <w:t>steeper</w:t>
      </w:r>
      <w:r w:rsidRPr="00A333FB">
        <w:rPr>
          <w:sz w:val="10"/>
          <w:highlight w:val="cyan"/>
        </w:rPr>
        <w:t xml:space="preserve"> </w:t>
      </w:r>
      <w:r w:rsidRPr="00A333FB">
        <w:rPr>
          <w:rStyle w:val="Emphasis"/>
          <w:highlight w:val="cyan"/>
        </w:rPr>
        <w:t>and the timeline is</w:t>
      </w:r>
      <w:r w:rsidRPr="00A333FB">
        <w:rPr>
          <w:sz w:val="10"/>
        </w:rPr>
        <w:t xml:space="preserve"> more </w:t>
      </w:r>
      <w:r w:rsidRPr="00A333FB">
        <w:rPr>
          <w:rStyle w:val="Emphasis"/>
          <w:highlight w:val="cyan"/>
        </w:rPr>
        <w:t>compressed</w:t>
      </w:r>
      <w:r w:rsidRPr="00A333FB">
        <w:rPr>
          <w:rStyle w:val="Emphasis"/>
        </w:rPr>
        <w:t xml:space="preserve"> with midterm elections looming</w:t>
      </w:r>
      <w:r w:rsidRPr="00A333FB">
        <w:rPr>
          <w:sz w:val="10"/>
        </w:rPr>
        <w:t xml:space="preserve"> and attention soon turning to electing Mr. Obama's successor, Mr. Zelizer said. "The odds are the final two years will be very quiet in Washington," Mr. Zelizer said.</w:t>
      </w:r>
    </w:p>
    <w:p w14:paraId="59318D9E" w14:textId="77777777" w:rsidR="00B555FF" w:rsidRDefault="00B555FF" w:rsidP="00B555FF">
      <w:pPr>
        <w:pStyle w:val="Heading2"/>
      </w:pPr>
      <w:r>
        <w:t>Grace Period</w:t>
      </w:r>
    </w:p>
    <w:p w14:paraId="5D12BA2B" w14:textId="77777777" w:rsidR="00B555FF" w:rsidRDefault="00B555FF" w:rsidP="00B555FF">
      <w:pPr>
        <w:pStyle w:val="Heading4"/>
      </w:pPr>
      <w:r>
        <w:t>Their grace-period argument doesn’t make sense---normal means for implementation means legislation passes now---conceded link evidence proves that Obama will FIGHT for his authority during the PASSAGE of legislation---this is best interpretation of fiat---immediacy is key to guarantee all neg ground.</w:t>
      </w:r>
    </w:p>
    <w:p w14:paraId="327CE04F" w14:textId="77777777" w:rsidR="00B555FF" w:rsidRDefault="00B555FF" w:rsidP="00B555FF"/>
    <w:p w14:paraId="7BB6049F" w14:textId="77777777" w:rsidR="00B555FF" w:rsidRPr="008A774C" w:rsidRDefault="00B555FF" w:rsidP="00B555FF"/>
    <w:p w14:paraId="10DC445F" w14:textId="77777777" w:rsidR="00B555FF" w:rsidRDefault="00B555FF" w:rsidP="00B555FF">
      <w:pPr>
        <w:pStyle w:val="Heading2"/>
        <w:rPr>
          <w:lang w:eastAsia="ko-KR"/>
        </w:rPr>
      </w:pPr>
      <w:r>
        <w:rPr>
          <w:lang w:eastAsia="ko-KR"/>
        </w:rPr>
        <w:t>PC High</w:t>
      </w:r>
    </w:p>
    <w:p w14:paraId="6D37A6AF" w14:textId="77777777" w:rsidR="00B555FF" w:rsidRPr="008A774C" w:rsidRDefault="00B555FF" w:rsidP="00B555FF">
      <w:pPr>
        <w:pStyle w:val="Heading4"/>
        <w:rPr>
          <w:lang w:eastAsia="ko-KR"/>
        </w:rPr>
      </w:pPr>
      <w:r>
        <w:rPr>
          <w:lang w:eastAsia="ko-KR"/>
        </w:rPr>
        <w:t>Prefer issue specific uniqueness---Obama has sufficient political capital to pass immigration, means health care isn’t sufficient.</w:t>
      </w:r>
    </w:p>
    <w:p w14:paraId="0B026DEE" w14:textId="77777777" w:rsidR="00B555FF" w:rsidRDefault="00B555FF" w:rsidP="00B555FF">
      <w:pPr>
        <w:rPr>
          <w:lang w:eastAsia="ko-KR"/>
        </w:rPr>
      </w:pPr>
    </w:p>
    <w:p w14:paraId="773FFBBB" w14:textId="77777777" w:rsidR="00B555FF" w:rsidRDefault="00B555FF" w:rsidP="00B555FF">
      <w:pPr>
        <w:pStyle w:val="Heading4"/>
        <w:rPr>
          <w:lang w:eastAsia="ko-KR"/>
        </w:rPr>
      </w:pPr>
      <w:r>
        <w:rPr>
          <w:rFonts w:hint="eastAsia"/>
          <w:lang w:eastAsia="ko-KR"/>
        </w:rPr>
        <w:t>Passes despite health care</w:t>
      </w:r>
    </w:p>
    <w:p w14:paraId="6CA91E95" w14:textId="77777777" w:rsidR="00B555FF" w:rsidRDefault="00B555FF" w:rsidP="00B555FF">
      <w:r>
        <w:rPr>
          <w:rStyle w:val="StyleStyleBold12pt"/>
          <w:rFonts w:cstheme="minorBidi"/>
        </w:rPr>
        <w:t>Samuelsohn, Politico Senior Policy Reporter,</w:t>
      </w:r>
      <w:r>
        <w:t xml:space="preserve"> </w:t>
      </w:r>
      <w:r>
        <w:rPr>
          <w:rStyle w:val="StyleStyleBold12pt"/>
          <w:rFonts w:cstheme="minorBidi"/>
        </w:rPr>
        <w:t>12-30</w:t>
      </w:r>
      <w:r>
        <w:t>, 20</w:t>
      </w:r>
      <w:r>
        <w:rPr>
          <w:rStyle w:val="StyleStyleBold12pt"/>
          <w:rFonts w:cstheme="minorBidi"/>
        </w:rPr>
        <w:t>13</w:t>
      </w:r>
      <w:r>
        <w:t xml:space="preserve">, </w:t>
      </w:r>
    </w:p>
    <w:p w14:paraId="2F071877" w14:textId="77777777" w:rsidR="00B555FF" w:rsidRDefault="00B555FF" w:rsidP="00B555FF">
      <w:r>
        <w:t xml:space="preserve">(Darren, "2014: The year to 'go small'", Politico, PAS) </w:t>
      </w:r>
      <w:hyperlink r:id="rId22" w:history="1">
        <w:r>
          <w:rPr>
            <w:rStyle w:val="Hyperlink"/>
          </w:rPr>
          <w:t>www.politico.com/story/2013/12/obamacare-clouds-future-for-big-legislation-101565.html</w:t>
        </w:r>
      </w:hyperlink>
      <w:r>
        <w:t xml:space="preserve"> </w:t>
      </w:r>
    </w:p>
    <w:p w14:paraId="3E425B15" w14:textId="77777777" w:rsidR="00B555FF" w:rsidRDefault="00B555FF" w:rsidP="00B555FF"/>
    <w:p w14:paraId="12AD03E8" w14:textId="77777777" w:rsidR="00B555FF" w:rsidRPr="00175A76" w:rsidRDefault="00B555FF" w:rsidP="00B555FF">
      <w:pPr>
        <w:rPr>
          <w:sz w:val="10"/>
        </w:rPr>
      </w:pPr>
      <w:r w:rsidRPr="00175A76">
        <w:rPr>
          <w:rStyle w:val="Box"/>
          <w:highlight w:val="cyan"/>
        </w:rPr>
        <w:t>Even with Obamacare</w:t>
      </w:r>
      <w:r w:rsidRPr="00175A76">
        <w:rPr>
          <w:sz w:val="10"/>
        </w:rPr>
        <w:t xml:space="preserve">, </w:t>
      </w:r>
      <w:r>
        <w:rPr>
          <w:rStyle w:val="StyleBoldUnderline"/>
          <w:rFonts w:cstheme="minorBidi"/>
        </w:rPr>
        <w:t xml:space="preserve">Republican strategist </w:t>
      </w:r>
      <w:r w:rsidRPr="00175A76">
        <w:rPr>
          <w:sz w:val="10"/>
        </w:rPr>
        <w:t xml:space="preserve">Ron </w:t>
      </w:r>
      <w:r w:rsidRPr="00175A76">
        <w:rPr>
          <w:rStyle w:val="StyleBoldUnderline"/>
          <w:rFonts w:cstheme="minorBidi"/>
          <w:highlight w:val="cyan"/>
        </w:rPr>
        <w:t xml:space="preserve">Bonjean said Congress and the White House have </w:t>
      </w:r>
      <w:r w:rsidRPr="00175A76">
        <w:rPr>
          <w:rStyle w:val="Box"/>
          <w:highlight w:val="cyan"/>
        </w:rPr>
        <w:t>a chance</w:t>
      </w:r>
      <w:r>
        <w:rPr>
          <w:rStyle w:val="StyleBoldUnderline"/>
          <w:rFonts w:cstheme="minorBidi"/>
        </w:rPr>
        <w:t xml:space="preserve"> </w:t>
      </w:r>
      <w:r w:rsidRPr="00175A76">
        <w:rPr>
          <w:sz w:val="10"/>
        </w:rPr>
        <w:t xml:space="preserve">to </w:t>
      </w:r>
      <w:r w:rsidRPr="00175A76">
        <w:rPr>
          <w:rStyle w:val="Box"/>
          <w:highlight w:val="cyan"/>
        </w:rPr>
        <w:t>reach agreement</w:t>
      </w:r>
      <w:r w:rsidRPr="00175A76">
        <w:rPr>
          <w:rStyle w:val="StyleBoldUnderline"/>
          <w:rFonts w:cstheme="minorBidi"/>
          <w:highlight w:val="cyan"/>
        </w:rPr>
        <w:t xml:space="preserve"> on</w:t>
      </w:r>
      <w:r>
        <w:rPr>
          <w:rStyle w:val="StyleBoldUnderline"/>
          <w:rFonts w:cstheme="minorBidi"/>
        </w:rPr>
        <w:t xml:space="preserve"> parts of an </w:t>
      </w:r>
      <w:r w:rsidRPr="00175A76">
        <w:rPr>
          <w:rStyle w:val="StyleBoldUnderline"/>
          <w:rFonts w:cstheme="minorBidi"/>
          <w:highlight w:val="cyan"/>
        </w:rPr>
        <w:t>immigration</w:t>
      </w:r>
      <w:r>
        <w:rPr>
          <w:rStyle w:val="StyleBoldUnderline"/>
          <w:rFonts w:cstheme="minorBidi"/>
        </w:rPr>
        <w:t xml:space="preserve"> reform package</w:t>
      </w:r>
      <w:r w:rsidRPr="00175A76">
        <w:rPr>
          <w:sz w:val="10"/>
        </w:rPr>
        <w:t xml:space="preserve">. </w:t>
      </w:r>
      <w:r w:rsidRPr="00175A76">
        <w:rPr>
          <w:rStyle w:val="StyleBoldUnderline"/>
          <w:rFonts w:cstheme="minorBidi"/>
          <w:highlight w:val="cyan"/>
        </w:rPr>
        <w:t>Obama cited the budget agreement</w:t>
      </w:r>
      <w:r>
        <w:rPr>
          <w:rStyle w:val="StyleBoldUnderline"/>
          <w:rFonts w:cstheme="minorBidi"/>
        </w:rPr>
        <w:t xml:space="preserve"> when he suggested </w:t>
      </w:r>
      <w:r w:rsidRPr="00175A76">
        <w:rPr>
          <w:rStyle w:val="StyleBoldUnderline"/>
          <w:rFonts w:cstheme="minorBidi"/>
          <w:highlight w:val="cyan"/>
        </w:rPr>
        <w:t xml:space="preserve">more breakthroughs </w:t>
      </w:r>
      <w:r w:rsidRPr="00175A76">
        <w:rPr>
          <w:rStyle w:val="Emphasis"/>
          <w:highlight w:val="cyan"/>
        </w:rPr>
        <w:t>were possible</w:t>
      </w:r>
      <w:r>
        <w:rPr>
          <w:rStyle w:val="StyleBoldUnderline"/>
          <w:rFonts w:cstheme="minorBidi"/>
        </w:rPr>
        <w:t xml:space="preserve"> </w:t>
      </w:r>
      <w:r w:rsidRPr="00175A76">
        <w:rPr>
          <w:rStyle w:val="Box"/>
          <w:highlight w:val="cyan"/>
        </w:rPr>
        <w:t>even</w:t>
      </w:r>
      <w:r w:rsidRPr="00175A76">
        <w:rPr>
          <w:sz w:val="10"/>
        </w:rPr>
        <w:t xml:space="preserve"> as he deals </w:t>
      </w:r>
      <w:r w:rsidRPr="00175A76">
        <w:rPr>
          <w:rStyle w:val="StyleBoldUnderline"/>
          <w:rFonts w:cstheme="minorBidi"/>
          <w:highlight w:val="cyan"/>
        </w:rPr>
        <w:t>with</w:t>
      </w:r>
      <w:r>
        <w:rPr>
          <w:rStyle w:val="StyleBoldUnderline"/>
          <w:rFonts w:cstheme="minorBidi"/>
        </w:rPr>
        <w:t xml:space="preserve"> </w:t>
      </w:r>
      <w:r w:rsidRPr="00175A76">
        <w:rPr>
          <w:sz w:val="10"/>
        </w:rPr>
        <w:t xml:space="preserve">the </w:t>
      </w:r>
      <w:r w:rsidRPr="00175A76">
        <w:rPr>
          <w:rStyle w:val="StyleBoldUnderline"/>
          <w:rFonts w:cstheme="minorBidi"/>
          <w:highlight w:val="cyan"/>
        </w:rPr>
        <w:t>health law’s</w:t>
      </w:r>
      <w:r>
        <w:rPr>
          <w:rStyle w:val="StyleBoldUnderline"/>
          <w:rFonts w:cstheme="minorBidi"/>
        </w:rPr>
        <w:t xml:space="preserve"> fallout </w:t>
      </w:r>
      <w:r w:rsidRPr="00175A76">
        <w:rPr>
          <w:sz w:val="10"/>
        </w:rPr>
        <w:t>on agenda.¶ “</w:t>
      </w:r>
      <w:r w:rsidRPr="00175A76">
        <w:rPr>
          <w:rStyle w:val="StyleBoldUnderline"/>
          <w:rFonts w:cstheme="minorBidi"/>
        </w:rPr>
        <w:t xml:space="preserve">It’s </w:t>
      </w:r>
      <w:r w:rsidRPr="00175A76">
        <w:rPr>
          <w:sz w:val="10"/>
        </w:rPr>
        <w:t xml:space="preserve">probably </w:t>
      </w:r>
      <w:r w:rsidRPr="00175A76">
        <w:rPr>
          <w:rStyle w:val="StyleBoldUnderline"/>
          <w:rFonts w:cstheme="minorBidi"/>
        </w:rPr>
        <w:t>too</w:t>
      </w:r>
      <w:r>
        <w:rPr>
          <w:rStyle w:val="StyleBoldUnderline"/>
          <w:rFonts w:cstheme="minorBidi"/>
        </w:rPr>
        <w:t xml:space="preserve"> early to declare an outbreak of bipartisanship</w:t>
      </w:r>
      <w:r w:rsidRPr="00175A76">
        <w:rPr>
          <w:sz w:val="10"/>
        </w:rPr>
        <w:t>,” Obama said at his end-of-the-year news conference. “</w:t>
      </w:r>
      <w:r>
        <w:rPr>
          <w:rStyle w:val="StyleBoldUnderline"/>
          <w:rFonts w:cstheme="minorBidi"/>
        </w:rPr>
        <w:t xml:space="preserve">But it’s also fair to say that </w:t>
      </w:r>
      <w:r w:rsidRPr="00175A76">
        <w:rPr>
          <w:rStyle w:val="Emphasis"/>
          <w:highlight w:val="cyan"/>
        </w:rPr>
        <w:t>we’re not condemned to</w:t>
      </w:r>
      <w:r w:rsidRPr="00175A76">
        <w:rPr>
          <w:rStyle w:val="Emphasis"/>
        </w:rPr>
        <w:t xml:space="preserve"> endless </w:t>
      </w:r>
      <w:r w:rsidRPr="00175A76">
        <w:rPr>
          <w:rStyle w:val="Emphasis"/>
          <w:highlight w:val="cyan"/>
        </w:rPr>
        <w:t>gridlock</w:t>
      </w:r>
      <w:r w:rsidRPr="00175A76">
        <w:rPr>
          <w:sz w:val="10"/>
        </w:rPr>
        <w:t xml:space="preserve">. There are areas where we can work together.”¶ </w:t>
      </w:r>
      <w:r>
        <w:rPr>
          <w:rStyle w:val="StyleBoldUnderline"/>
          <w:rFonts w:cstheme="minorBidi"/>
        </w:rPr>
        <w:t>Former Sen</w:t>
      </w:r>
      <w:r w:rsidRPr="00175A76">
        <w:rPr>
          <w:sz w:val="10"/>
        </w:rPr>
        <w:t xml:space="preserve">. Byron </w:t>
      </w:r>
      <w:r>
        <w:rPr>
          <w:rStyle w:val="StyleBoldUnderline"/>
          <w:rFonts w:cstheme="minorBidi"/>
        </w:rPr>
        <w:t xml:space="preserve">Dorgan </w:t>
      </w:r>
      <w:r w:rsidRPr="00175A76">
        <w:rPr>
          <w:sz w:val="10"/>
        </w:rPr>
        <w:t xml:space="preserve">(D-N.D.) </w:t>
      </w:r>
      <w:r>
        <w:rPr>
          <w:rStyle w:val="StyleBoldUnderline"/>
          <w:rFonts w:cstheme="minorBidi"/>
        </w:rPr>
        <w:t xml:space="preserve">said </w:t>
      </w:r>
      <w:r w:rsidRPr="00175A76">
        <w:rPr>
          <w:rStyle w:val="StyleBoldUnderline"/>
          <w:rFonts w:cstheme="minorBidi"/>
          <w:highlight w:val="cyan"/>
        </w:rPr>
        <w:t>immigration</w:t>
      </w:r>
      <w:r>
        <w:rPr>
          <w:rStyle w:val="StyleBoldUnderline"/>
          <w:rFonts w:cstheme="minorBidi"/>
        </w:rPr>
        <w:t xml:space="preserve"> is the only item that he thinks “</w:t>
      </w:r>
      <w:r w:rsidRPr="00175A76">
        <w:rPr>
          <w:rStyle w:val="StyleBoldUnderline"/>
          <w:rFonts w:cstheme="minorBidi"/>
          <w:highlight w:val="cyan"/>
        </w:rPr>
        <w:t>has a real chance</w:t>
      </w:r>
      <w:r>
        <w:rPr>
          <w:rStyle w:val="StyleBoldUnderline"/>
          <w:rFonts w:cstheme="minorBidi"/>
        </w:rPr>
        <w:t xml:space="preserve">” in 2014 as </w:t>
      </w:r>
      <w:r w:rsidRPr="00175A76">
        <w:rPr>
          <w:rStyle w:val="StyleBoldUnderline"/>
          <w:rFonts w:cstheme="minorBidi"/>
          <w:highlight w:val="cyan"/>
        </w:rPr>
        <w:t>Rep</w:t>
      </w:r>
      <w:r>
        <w:rPr>
          <w:rStyle w:val="StyleBoldUnderline"/>
          <w:rFonts w:cstheme="minorBidi"/>
        </w:rPr>
        <w:t>ublican</w:t>
      </w:r>
      <w:r w:rsidRPr="00175A76">
        <w:rPr>
          <w:rStyle w:val="StyleBoldUnderline"/>
          <w:rFonts w:cstheme="minorBidi"/>
          <w:highlight w:val="cyan"/>
        </w:rPr>
        <w:t xml:space="preserve">s try to patch up relations with </w:t>
      </w:r>
      <w:r w:rsidRPr="00175A76">
        <w:rPr>
          <w:rStyle w:val="Box"/>
          <w:highlight w:val="cyan"/>
        </w:rPr>
        <w:t>Hispanic voters</w:t>
      </w:r>
      <w:r>
        <w:rPr>
          <w:rStyle w:val="StyleBoldUnderline"/>
          <w:rFonts w:cstheme="minorBidi"/>
        </w:rPr>
        <w:t xml:space="preserve"> before the next election</w:t>
      </w:r>
      <w:r w:rsidRPr="00175A76">
        <w:rPr>
          <w:sz w:val="10"/>
        </w:rPr>
        <w:t>. “Even that issue has a steep, uphill climb in this climate and in this Congress,” he said.</w:t>
      </w:r>
    </w:p>
    <w:p w14:paraId="127B9581" w14:textId="77777777" w:rsidR="00B555FF" w:rsidRDefault="00B555FF" w:rsidP="00B555FF">
      <w:pPr>
        <w:rPr>
          <w:lang w:eastAsia="ko-KR"/>
        </w:rPr>
      </w:pPr>
    </w:p>
    <w:p w14:paraId="2A232E83" w14:textId="77777777" w:rsidR="00B555FF" w:rsidRDefault="00B555FF" w:rsidP="00B555FF">
      <w:pPr>
        <w:pStyle w:val="Heading4"/>
        <w:rPr>
          <w:lang w:eastAsia="ko-KR"/>
        </w:rPr>
      </w:pPr>
      <w:r>
        <w:rPr>
          <w:rFonts w:hint="eastAsia"/>
          <w:lang w:eastAsia="ko-KR"/>
        </w:rPr>
        <w:t>Increased insurance rates preserves PC</w:t>
      </w:r>
    </w:p>
    <w:p w14:paraId="22BC175B" w14:textId="77777777" w:rsidR="00B555FF" w:rsidRDefault="00B555FF" w:rsidP="00B555FF">
      <w:pPr>
        <w:rPr>
          <w:lang w:eastAsia="ko-KR"/>
        </w:rPr>
      </w:pPr>
      <w:r>
        <w:rPr>
          <w:rFonts w:hint="eastAsia"/>
          <w:lang w:eastAsia="ko-KR"/>
        </w:rPr>
        <w:t xml:space="preserve">Arnie </w:t>
      </w:r>
      <w:r w:rsidRPr="0058394E">
        <w:rPr>
          <w:rStyle w:val="StyleStyleBold12pt"/>
          <w:rFonts w:hint="eastAsia"/>
        </w:rPr>
        <w:t>Parnes 12/31</w:t>
      </w:r>
      <w:r>
        <w:rPr>
          <w:rFonts w:hint="eastAsia"/>
          <w:lang w:eastAsia="ko-KR"/>
        </w:rPr>
        <w:t xml:space="preserve"> is </w:t>
      </w:r>
      <w:r>
        <w:rPr>
          <w:lang w:eastAsia="ko-KR"/>
        </w:rPr>
        <w:t xml:space="preserve">White House correspondent </w:t>
      </w:r>
      <w:r>
        <w:rPr>
          <w:rFonts w:hint="eastAsia"/>
          <w:lang w:eastAsia="ko-KR"/>
        </w:rPr>
        <w:t>@</w:t>
      </w:r>
      <w:r>
        <w:rPr>
          <w:lang w:eastAsia="ko-KR"/>
        </w:rPr>
        <w:t>The Hill</w:t>
      </w:r>
      <w:r>
        <w:rPr>
          <w:rFonts w:hint="eastAsia"/>
          <w:lang w:eastAsia="ko-KR"/>
        </w:rPr>
        <w:t xml:space="preserve">, </w:t>
      </w:r>
      <w:r>
        <w:rPr>
          <w:lang w:eastAsia="ko-KR"/>
        </w:rPr>
        <w:t>“Five things Obama must do to avoid lame-duck status</w:t>
      </w:r>
      <w:r>
        <w:rPr>
          <w:rFonts w:hint="eastAsia"/>
          <w:lang w:eastAsia="ko-KR"/>
        </w:rPr>
        <w:t>,</w:t>
      </w:r>
      <w:r>
        <w:rPr>
          <w:lang w:eastAsia="ko-KR"/>
        </w:rPr>
        <w:t>”</w:t>
      </w:r>
      <w:r>
        <w:rPr>
          <w:rFonts w:hint="eastAsia"/>
          <w:lang w:eastAsia="ko-KR"/>
        </w:rPr>
        <w:t xml:space="preserve"> 12-31-13, </w:t>
      </w:r>
      <w:hyperlink r:id="rId23" w:history="1">
        <w:r w:rsidRPr="00D1140E">
          <w:rPr>
            <w:rStyle w:val="Hyperlink"/>
            <w:lang w:eastAsia="ko-KR"/>
          </w:rPr>
          <w:t>http://thehill.com/homenews/administration/194158-five-things-obama-must-do-to-avoid-lame-duck-status</w:t>
        </w:r>
      </w:hyperlink>
      <w:r>
        <w:rPr>
          <w:rFonts w:hint="eastAsia"/>
          <w:lang w:eastAsia="ko-KR"/>
        </w:rPr>
        <w:t>, DOA: 1-1-14, y2k</w:t>
      </w:r>
    </w:p>
    <w:p w14:paraId="24D8C7A4" w14:textId="77777777" w:rsidR="00B555FF" w:rsidRPr="0058394E" w:rsidRDefault="00B555FF" w:rsidP="00B555FF">
      <w:pPr>
        <w:rPr>
          <w:lang w:eastAsia="ko-KR"/>
        </w:rPr>
      </w:pPr>
    </w:p>
    <w:p w14:paraId="2B6FA04B" w14:textId="77777777" w:rsidR="00B555FF" w:rsidRPr="0058394E" w:rsidRDefault="00B555FF" w:rsidP="00B555FF">
      <w:pPr>
        <w:rPr>
          <w:rStyle w:val="StyleBoldUnderline"/>
        </w:rPr>
      </w:pPr>
      <w:r w:rsidRPr="0058394E">
        <w:rPr>
          <w:sz w:val="10"/>
          <w:lang w:eastAsia="ko-KR"/>
        </w:rPr>
        <w:t xml:space="preserve">Unless Obama and the White House can get the president’s signature healthcare law humming smoothly, it will pull the president’s and the Democratic Party’s approval ratings underwater in 2014. </w:t>
      </w:r>
      <w:r w:rsidRPr="0058394E">
        <w:rPr>
          <w:rStyle w:val="StyleBoldUnderline"/>
        </w:rPr>
        <w:t>“</w:t>
      </w:r>
      <w:r w:rsidRPr="0058394E">
        <w:rPr>
          <w:rStyle w:val="StyleBoldUnderline"/>
          <w:highlight w:val="cyan"/>
        </w:rPr>
        <w:t>The biggest weight on the</w:t>
      </w:r>
      <w:r w:rsidRPr="0058394E">
        <w:rPr>
          <w:rStyle w:val="StyleBoldUnderline"/>
        </w:rPr>
        <w:t xml:space="preserve"> </w:t>
      </w:r>
      <w:r w:rsidRPr="0058394E">
        <w:rPr>
          <w:rStyle w:val="StyleBoldUnderline"/>
          <w:highlight w:val="cyan"/>
        </w:rPr>
        <w:t xml:space="preserve">class of ‘14 is </w:t>
      </w:r>
      <w:r w:rsidRPr="0058394E">
        <w:rPr>
          <w:rStyle w:val="Emphasis"/>
          <w:highlight w:val="cyan"/>
        </w:rPr>
        <w:t>the success of Obamacare</w:t>
      </w:r>
      <w:r w:rsidRPr="0058394E">
        <w:rPr>
          <w:sz w:val="10"/>
          <w:lang w:eastAsia="ko-KR"/>
        </w:rPr>
        <w:t xml:space="preserve">,” said one former senior administration official. “I’m sure there are Democrats up for reelection who are lighting candles into the New Year with the hope that it all goes well in 2014 or it’ll be like 2013 never left.” </w:t>
      </w:r>
      <w:r w:rsidRPr="0058394E">
        <w:rPr>
          <w:rStyle w:val="StyleBoldUnderline"/>
          <w:highlight w:val="cyan"/>
        </w:rPr>
        <w:t xml:space="preserve">White House </w:t>
      </w:r>
      <w:r w:rsidRPr="0058394E">
        <w:rPr>
          <w:rStyle w:val="Emphasis"/>
          <w:highlight w:val="cyan"/>
        </w:rPr>
        <w:t>confidence</w:t>
      </w:r>
      <w:r w:rsidRPr="0058394E">
        <w:rPr>
          <w:rStyle w:val="StyleBoldUnderline"/>
          <w:highlight w:val="cyan"/>
        </w:rPr>
        <w:t xml:space="preserve"> is </w:t>
      </w:r>
      <w:r w:rsidRPr="0058394E">
        <w:rPr>
          <w:rStyle w:val="Box"/>
          <w:highlight w:val="cyan"/>
        </w:rPr>
        <w:t>bolstered</w:t>
      </w:r>
      <w:r w:rsidRPr="0058394E">
        <w:rPr>
          <w:sz w:val="10"/>
          <w:highlight w:val="cyan"/>
          <w:lang w:eastAsia="ko-KR"/>
        </w:rPr>
        <w:t xml:space="preserve"> </w:t>
      </w:r>
      <w:r w:rsidRPr="0058394E">
        <w:rPr>
          <w:rStyle w:val="Emphasis"/>
          <w:highlight w:val="cyan"/>
        </w:rPr>
        <w:t>by the surge of people who</w:t>
      </w:r>
      <w:r w:rsidRPr="0058394E">
        <w:rPr>
          <w:rStyle w:val="Emphasis"/>
        </w:rPr>
        <w:t xml:space="preserve"> have </w:t>
      </w:r>
      <w:r w:rsidRPr="0058394E">
        <w:rPr>
          <w:rStyle w:val="Emphasis"/>
          <w:highlight w:val="cyan"/>
        </w:rPr>
        <w:t>enrolled in the law</w:t>
      </w:r>
      <w:r w:rsidRPr="0058394E">
        <w:rPr>
          <w:sz w:val="10"/>
          <w:lang w:eastAsia="ko-KR"/>
        </w:rPr>
        <w:t xml:space="preserve"> in recent days. </w:t>
      </w:r>
      <w:r w:rsidRPr="0058394E">
        <w:rPr>
          <w:rStyle w:val="StyleBoldUnderline"/>
        </w:rPr>
        <w:t>More than 1.1 million people have now enrolled</w:t>
      </w:r>
      <w:r w:rsidRPr="0058394E">
        <w:rPr>
          <w:sz w:val="10"/>
          <w:lang w:eastAsia="ko-KR"/>
        </w:rPr>
        <w:t xml:space="preserve">, and while that is lower than what the administration had hoped for, </w:t>
      </w:r>
      <w:r w:rsidRPr="00BF662A">
        <w:rPr>
          <w:rStyle w:val="Emphasis"/>
          <w:highlight w:val="cyan"/>
        </w:rPr>
        <w:t>it makes reaching the 7 million</w:t>
      </w:r>
      <w:r w:rsidRPr="0058394E">
        <w:rPr>
          <w:rStyle w:val="Emphasis"/>
        </w:rPr>
        <w:t xml:space="preserve"> enrollees </w:t>
      </w:r>
      <w:r w:rsidRPr="00BF662A">
        <w:rPr>
          <w:rStyle w:val="Emphasis"/>
          <w:highlight w:val="cyan"/>
        </w:rPr>
        <w:t>projected</w:t>
      </w:r>
      <w:r w:rsidRPr="0058394E">
        <w:rPr>
          <w:rStyle w:val="Emphasis"/>
        </w:rPr>
        <w:t xml:space="preserve"> by the Congressional Budget Office </w:t>
      </w:r>
      <w:r w:rsidRPr="0058394E">
        <w:rPr>
          <w:rStyle w:val="Box"/>
        </w:rPr>
        <w:t xml:space="preserve">more </w:t>
      </w:r>
      <w:r w:rsidRPr="00BF662A">
        <w:rPr>
          <w:rStyle w:val="Box"/>
          <w:highlight w:val="cyan"/>
        </w:rPr>
        <w:t>realistic</w:t>
      </w:r>
      <w:r w:rsidRPr="0058394E">
        <w:rPr>
          <w:rStyle w:val="Emphasis"/>
        </w:rPr>
        <w:t>.</w:t>
      </w:r>
      <w:r>
        <w:rPr>
          <w:rStyle w:val="Emphasis"/>
        </w:rPr>
        <w:t xml:space="preserve"> </w:t>
      </w:r>
      <w:r w:rsidRPr="0058394E">
        <w:rPr>
          <w:sz w:val="10"/>
          <w:lang w:eastAsia="ko-KR"/>
        </w:rPr>
        <w:t xml:space="preserve">The hope is that the </w:t>
      </w:r>
      <w:r w:rsidRPr="00BF662A">
        <w:rPr>
          <w:rStyle w:val="Box"/>
          <w:highlight w:val="cyan"/>
        </w:rPr>
        <w:t>New Year will amount to a fresh start</w:t>
      </w:r>
      <w:r w:rsidRPr="0058394E">
        <w:rPr>
          <w:rStyle w:val="Box"/>
        </w:rPr>
        <w:t xml:space="preserve"> for Democrats</w:t>
      </w:r>
      <w:r w:rsidRPr="0058394E">
        <w:rPr>
          <w:sz w:val="10"/>
          <w:lang w:eastAsia="ko-KR"/>
        </w:rPr>
        <w:t xml:space="preserve">, and that </w:t>
      </w:r>
      <w:r w:rsidRPr="00BF662A">
        <w:rPr>
          <w:rStyle w:val="StyleBoldUnderline"/>
          <w:highlight w:val="cyan"/>
        </w:rPr>
        <w:t xml:space="preserve">Obama will be able to </w:t>
      </w:r>
      <w:r w:rsidRPr="00BF662A">
        <w:rPr>
          <w:rStyle w:val="Emphasis"/>
          <w:highlight w:val="cyan"/>
        </w:rPr>
        <w:t>tout</w:t>
      </w:r>
      <w:r w:rsidRPr="00BF662A">
        <w:rPr>
          <w:rStyle w:val="StyleBoldUnderline"/>
          <w:highlight w:val="cyan"/>
        </w:rPr>
        <w:t xml:space="preserve"> the number of people </w:t>
      </w:r>
      <w:r w:rsidRPr="00BF662A">
        <w:rPr>
          <w:rStyle w:val="StyleBoldUnderline"/>
        </w:rPr>
        <w:t xml:space="preserve">newly </w:t>
      </w:r>
      <w:r w:rsidRPr="00BF662A">
        <w:rPr>
          <w:rStyle w:val="StyleBoldUnderline"/>
          <w:highlight w:val="cyan"/>
        </w:rPr>
        <w:t xml:space="preserve">insured </w:t>
      </w:r>
      <w:r w:rsidRPr="00BF662A">
        <w:rPr>
          <w:rStyle w:val="StyleBoldUnderline"/>
        </w:rPr>
        <w:t>under the law.</w:t>
      </w:r>
    </w:p>
    <w:p w14:paraId="74651C2F" w14:textId="77777777" w:rsidR="00B555FF" w:rsidRPr="00EF4399" w:rsidRDefault="00B555FF" w:rsidP="00B555FF">
      <w:pPr>
        <w:rPr>
          <w:lang w:eastAsia="ko-KR"/>
        </w:rPr>
      </w:pPr>
    </w:p>
    <w:p w14:paraId="65F72717" w14:textId="77777777" w:rsidR="00B555FF" w:rsidRDefault="00B555FF" w:rsidP="00B555FF">
      <w:pPr>
        <w:pStyle w:val="Heading2"/>
      </w:pPr>
      <w:r>
        <w:t>Obama Doesn’t Lobby</w:t>
      </w:r>
    </w:p>
    <w:p w14:paraId="55A38C79" w14:textId="77777777" w:rsidR="00B555FF" w:rsidRDefault="00B555FF" w:rsidP="00B555FF">
      <w:pPr>
        <w:pStyle w:val="Heading4"/>
        <w:rPr>
          <w:lang w:eastAsia="ko-KR"/>
        </w:rPr>
      </w:pPr>
      <w:r>
        <w:t>Yes, Obama’s pushing now---that’s 1nc uniqueness evidence--</w:t>
      </w:r>
      <w:r>
        <w:rPr>
          <w:lang w:eastAsia="ko-KR"/>
        </w:rPr>
        <w:t>-more evidence that says immigration is on top of his agenda---prefer it because their evidence is generic</w:t>
      </w:r>
    </w:p>
    <w:p w14:paraId="7E50E61B" w14:textId="77777777" w:rsidR="00B555FF" w:rsidRDefault="00B555FF" w:rsidP="00B555FF">
      <w:pPr>
        <w:rPr>
          <w:lang w:eastAsia="ko-KR"/>
        </w:rPr>
      </w:pPr>
      <w:r w:rsidRPr="00C52412">
        <w:rPr>
          <w:rStyle w:val="StyleStyleBold12pt"/>
          <w:rFonts w:hint="eastAsia"/>
        </w:rPr>
        <w:t>AP 12/27</w:t>
      </w:r>
      <w:r>
        <w:rPr>
          <w:rFonts w:hint="eastAsia"/>
          <w:lang w:eastAsia="ko-KR"/>
        </w:rPr>
        <w:t xml:space="preserve"> </w:t>
      </w:r>
      <w:r>
        <w:rPr>
          <w:lang w:eastAsia="ko-KR"/>
        </w:rPr>
        <w:t>“President Obama Eyes Immigration Reform As A Top Priority For 2014</w:t>
      </w:r>
      <w:r>
        <w:rPr>
          <w:rFonts w:hint="eastAsia"/>
          <w:lang w:eastAsia="ko-KR"/>
        </w:rPr>
        <w:t>,</w:t>
      </w:r>
      <w:r>
        <w:rPr>
          <w:lang w:eastAsia="ko-KR"/>
        </w:rPr>
        <w:t>”</w:t>
      </w:r>
      <w:r>
        <w:rPr>
          <w:rFonts w:hint="eastAsia"/>
          <w:lang w:eastAsia="ko-KR"/>
        </w:rPr>
        <w:t xml:space="preserve"> 12-27-13, </w:t>
      </w:r>
      <w:hyperlink r:id="rId24" w:history="1">
        <w:r w:rsidRPr="00D1140E">
          <w:rPr>
            <w:rStyle w:val="Hyperlink"/>
            <w:lang w:eastAsia="ko-KR"/>
          </w:rPr>
          <w:t>http://economictimes.indiatimes.com/news/international/world-news/official-business-behind-him-barack-obama-looks-to-2014/articleshow/28001350.</w:t>
        </w:r>
        <w:r w:rsidRPr="00D1140E">
          <w:rPr>
            <w:rStyle w:val="Hyperlink"/>
            <w:rFonts w:hint="eastAsia"/>
            <w:lang w:eastAsia="ko-KR"/>
          </w:rPr>
          <w:t>DOA</w:t>
        </w:r>
      </w:hyperlink>
      <w:r>
        <w:rPr>
          <w:rFonts w:hint="eastAsia"/>
          <w:lang w:eastAsia="ko-KR"/>
        </w:rPr>
        <w:t>: 1-1-14, y2k</w:t>
      </w:r>
    </w:p>
    <w:p w14:paraId="00988616" w14:textId="77777777" w:rsidR="00B555FF" w:rsidRPr="00C52412" w:rsidRDefault="00B555FF" w:rsidP="00B555FF">
      <w:pPr>
        <w:rPr>
          <w:lang w:eastAsia="ko-KR"/>
        </w:rPr>
      </w:pPr>
    </w:p>
    <w:p w14:paraId="765C993C" w14:textId="77777777" w:rsidR="00B555FF" w:rsidRPr="00C52412" w:rsidRDefault="00B555FF" w:rsidP="00B555FF">
      <w:pPr>
        <w:rPr>
          <w:sz w:val="10"/>
          <w:lang w:eastAsia="ko-KR"/>
        </w:rPr>
      </w:pPr>
      <w:r w:rsidRPr="00C52412">
        <w:rPr>
          <w:rStyle w:val="Emphasis"/>
          <w:highlight w:val="cyan"/>
        </w:rPr>
        <w:t>The</w:t>
      </w:r>
      <w:r w:rsidRPr="00C52412">
        <w:rPr>
          <w:sz w:val="10"/>
          <w:lang w:eastAsia="ko-KR"/>
        </w:rPr>
        <w:t xml:space="preserve"> last </w:t>
      </w:r>
      <w:r w:rsidRPr="00C52412">
        <w:rPr>
          <w:rStyle w:val="Emphasis"/>
          <w:highlight w:val="cyan"/>
        </w:rPr>
        <w:t>vestiges of</w:t>
      </w:r>
      <w:r w:rsidRPr="00DA3210">
        <w:rPr>
          <w:rStyle w:val="Emphasis"/>
        </w:rPr>
        <w:t xml:space="preserve"> 2013's </w:t>
      </w:r>
      <w:r w:rsidRPr="00C52412">
        <w:rPr>
          <w:rStyle w:val="Emphasis"/>
          <w:highlight w:val="cyan"/>
        </w:rPr>
        <w:t>political wrangling</w:t>
      </w:r>
      <w:r w:rsidRPr="00C52412">
        <w:rPr>
          <w:sz w:val="10"/>
          <w:lang w:eastAsia="ko-KR"/>
        </w:rPr>
        <w:t xml:space="preserve"> officially </w:t>
      </w:r>
      <w:r w:rsidRPr="00C52412">
        <w:rPr>
          <w:rStyle w:val="Box"/>
          <w:highlight w:val="cyan"/>
        </w:rPr>
        <w:t>behind</w:t>
      </w:r>
      <w:r w:rsidRPr="00C52412">
        <w:rPr>
          <w:rStyle w:val="Emphasis"/>
          <w:highlight w:val="cyan"/>
        </w:rPr>
        <w:t xml:space="preserve"> him</w:t>
      </w:r>
      <w:r w:rsidRPr="00C52412">
        <w:rPr>
          <w:sz w:val="10"/>
          <w:lang w:eastAsia="ko-KR"/>
        </w:rPr>
        <w:t xml:space="preserve">, President Barack </w:t>
      </w:r>
      <w:r w:rsidRPr="00C52412">
        <w:rPr>
          <w:rStyle w:val="StyleBoldUnderline"/>
          <w:highlight w:val="cyan"/>
        </w:rPr>
        <w:t>Obama is setting</w:t>
      </w:r>
      <w:r w:rsidRPr="00DA3210">
        <w:rPr>
          <w:rStyle w:val="StyleBoldUnderline"/>
        </w:rPr>
        <w:t xml:space="preserve"> his </w:t>
      </w:r>
      <w:r w:rsidRPr="00C52412">
        <w:rPr>
          <w:rStyle w:val="StyleBoldUnderline"/>
          <w:highlight w:val="cyan"/>
        </w:rPr>
        <w:t>sights on the coming year</w:t>
      </w:r>
      <w:r w:rsidRPr="00C52412">
        <w:rPr>
          <w:sz w:val="10"/>
          <w:lang w:eastAsia="ko-KR"/>
        </w:rPr>
        <w:t xml:space="preserve">, when a number of unfinished </w:t>
      </w:r>
      <w:r w:rsidRPr="00DA3210">
        <w:rPr>
          <w:rStyle w:val="Emphasis"/>
        </w:rPr>
        <w:t>tasks will</w:t>
      </w:r>
      <w:r w:rsidRPr="00C52412">
        <w:rPr>
          <w:sz w:val="10"/>
          <w:lang w:eastAsia="ko-KR"/>
        </w:rPr>
        <w:t xml:space="preserve"> increasingly </w:t>
      </w:r>
      <w:r w:rsidRPr="00DA3210">
        <w:rPr>
          <w:rStyle w:val="Emphasis"/>
        </w:rPr>
        <w:t>compete for attention with the</w:t>
      </w:r>
      <w:r w:rsidRPr="00C52412">
        <w:rPr>
          <w:sz w:val="10"/>
          <w:lang w:eastAsia="ko-KR"/>
        </w:rPr>
        <w:t xml:space="preserve"> 2014 </w:t>
      </w:r>
      <w:r w:rsidRPr="00DA3210">
        <w:rPr>
          <w:rStyle w:val="Emphasis"/>
        </w:rPr>
        <w:t>midterm</w:t>
      </w:r>
      <w:r w:rsidRPr="00C52412">
        <w:rPr>
          <w:sz w:val="10"/>
          <w:lang w:eastAsia="ko-KR"/>
        </w:rPr>
        <w:t xml:space="preserve"> elections. </w:t>
      </w:r>
      <w:r w:rsidRPr="00C52412">
        <w:rPr>
          <w:rStyle w:val="Box"/>
          <w:highlight w:val="cyan"/>
        </w:rPr>
        <w:t>High on the agenda</w:t>
      </w:r>
      <w:r w:rsidRPr="00C52412">
        <w:rPr>
          <w:sz w:val="10"/>
          <w:lang w:eastAsia="ko-KR"/>
        </w:rPr>
        <w:t xml:space="preserve"> for the start of the year </w:t>
      </w:r>
      <w:r w:rsidRPr="00C52412">
        <w:rPr>
          <w:rStyle w:val="StyleBoldUnderline"/>
          <w:highlight w:val="cyan"/>
        </w:rPr>
        <w:t>is a</w:t>
      </w:r>
      <w:r w:rsidRPr="00DA3210">
        <w:rPr>
          <w:rStyle w:val="StyleBoldUnderline"/>
        </w:rPr>
        <w:t xml:space="preserve"> renewed </w:t>
      </w:r>
      <w:r w:rsidRPr="00C52412">
        <w:rPr>
          <w:rStyle w:val="StyleBoldUnderline"/>
          <w:highlight w:val="cyan"/>
        </w:rPr>
        <w:t xml:space="preserve">push on </w:t>
      </w:r>
      <w:r w:rsidRPr="00C52412">
        <w:rPr>
          <w:rStyle w:val="Box"/>
          <w:highlight w:val="cyan"/>
        </w:rPr>
        <w:t>immigration</w:t>
      </w:r>
      <w:r w:rsidRPr="00C52412">
        <w:rPr>
          <w:sz w:val="10"/>
          <w:lang w:eastAsia="ko-KR"/>
        </w:rPr>
        <w:t xml:space="preserve">. Bipartisan consensus about the need for action on immigration in the wake of the 2012 presidential election gave way in 2013 to opposition from conservative House Republicans. U.S. House Speaker John </w:t>
      </w:r>
      <w:r w:rsidRPr="00C52412">
        <w:rPr>
          <w:rStyle w:val="StyleBoldUnderline"/>
          <w:highlight w:val="cyan"/>
        </w:rPr>
        <w:t>Boehner</w:t>
      </w:r>
      <w:r w:rsidRPr="00C52412">
        <w:rPr>
          <w:sz w:val="10"/>
          <w:lang w:eastAsia="ko-KR"/>
        </w:rPr>
        <w:t xml:space="preserve">, R-Ohio, </w:t>
      </w:r>
      <w:r w:rsidRPr="00C52412">
        <w:rPr>
          <w:rStyle w:val="StyleBoldUnderline"/>
          <w:highlight w:val="cyan"/>
        </w:rPr>
        <w:t>has</w:t>
      </w:r>
      <w:r w:rsidRPr="00C52412">
        <w:rPr>
          <w:rStyle w:val="StyleBoldUnderline"/>
        </w:rPr>
        <w:t xml:space="preserve"> </w:t>
      </w:r>
      <w:r w:rsidRPr="00C52412">
        <w:rPr>
          <w:rStyle w:val="StyleBoldUnderline"/>
          <w:highlight w:val="cyan"/>
        </w:rPr>
        <w:t>started offering</w:t>
      </w:r>
      <w:r w:rsidRPr="00C52412">
        <w:rPr>
          <w:rStyle w:val="StyleBoldUnderline"/>
        </w:rPr>
        <w:t xml:space="preserve"> subtle </w:t>
      </w:r>
      <w:r w:rsidRPr="00C52412">
        <w:rPr>
          <w:rStyle w:val="StyleBoldUnderline"/>
          <w:highlight w:val="cyan"/>
        </w:rPr>
        <w:t xml:space="preserve">signs he'll put </w:t>
      </w:r>
      <w:r w:rsidRPr="00C52412">
        <w:rPr>
          <w:rStyle w:val="Emphasis"/>
          <w:highlight w:val="cyan"/>
        </w:rPr>
        <w:t>more weight behind</w:t>
      </w:r>
      <w:r w:rsidRPr="00C52412">
        <w:rPr>
          <w:sz w:val="10"/>
          <w:lang w:eastAsia="ko-KR"/>
        </w:rPr>
        <w:t xml:space="preserve"> the issue despite continued resistance from the tea party. Vacationing in Hawaii, </w:t>
      </w:r>
      <w:r w:rsidRPr="00C52412">
        <w:rPr>
          <w:rStyle w:val="StyleBoldUnderline"/>
          <w:highlight w:val="cyan"/>
        </w:rPr>
        <w:t>Obama</w:t>
      </w:r>
      <w:r w:rsidRPr="00C52412">
        <w:rPr>
          <w:sz w:val="10"/>
          <w:lang w:eastAsia="ko-KR"/>
        </w:rPr>
        <w:t xml:space="preserve"> on Thursday </w:t>
      </w:r>
      <w:r w:rsidRPr="00C52412">
        <w:rPr>
          <w:rStyle w:val="StyleBoldUnderline"/>
          <w:highlight w:val="cyan"/>
        </w:rPr>
        <w:t>signed into law a</w:t>
      </w:r>
      <w:r w:rsidRPr="00C52412">
        <w:rPr>
          <w:rStyle w:val="StyleBoldUnderline"/>
        </w:rPr>
        <w:t xml:space="preserve"> </w:t>
      </w:r>
      <w:r w:rsidRPr="00C52412">
        <w:rPr>
          <w:rStyle w:val="StyleBoldUnderline"/>
          <w:highlight w:val="cyan"/>
        </w:rPr>
        <w:t>bipartisan budget deal</w:t>
      </w:r>
      <w:r w:rsidRPr="00C52412">
        <w:rPr>
          <w:rStyle w:val="StyleBoldUnderline"/>
        </w:rPr>
        <w:t xml:space="preserve"> </w:t>
      </w:r>
      <w:r w:rsidRPr="00C52412">
        <w:rPr>
          <w:rStyle w:val="Emphasis"/>
        </w:rPr>
        <w:t>softening the blow</w:t>
      </w:r>
      <w:r w:rsidRPr="00C52412">
        <w:rPr>
          <w:sz w:val="10"/>
          <w:lang w:eastAsia="ko-KR"/>
        </w:rPr>
        <w:t xml:space="preserve"> </w:t>
      </w:r>
      <w:r w:rsidRPr="00C52412">
        <w:rPr>
          <w:rStyle w:val="StyleBoldUnderline"/>
        </w:rPr>
        <w:t>from</w:t>
      </w:r>
      <w:r w:rsidRPr="00C52412">
        <w:rPr>
          <w:sz w:val="10"/>
          <w:lang w:eastAsia="ko-KR"/>
        </w:rPr>
        <w:t xml:space="preserve"> scheduled </w:t>
      </w:r>
      <w:r w:rsidRPr="00C52412">
        <w:rPr>
          <w:rStyle w:val="StyleBoldUnderline"/>
        </w:rPr>
        <w:t>spending cuts</w:t>
      </w:r>
      <w:r w:rsidRPr="00C52412">
        <w:rPr>
          <w:sz w:val="10"/>
          <w:lang w:eastAsia="ko-KR"/>
        </w:rPr>
        <w:t xml:space="preserve"> </w:t>
      </w:r>
      <w:r w:rsidRPr="00C52412">
        <w:rPr>
          <w:rStyle w:val="StyleBoldUnderline"/>
        </w:rPr>
        <w:t>and a military bill</w:t>
      </w:r>
      <w:r w:rsidRPr="00C52412">
        <w:rPr>
          <w:sz w:val="10"/>
          <w:lang w:eastAsia="ko-KR"/>
        </w:rPr>
        <w:t xml:space="preserve"> cracking down on sexual assault. </w:t>
      </w:r>
      <w:r w:rsidRPr="00C52412">
        <w:rPr>
          <w:rStyle w:val="StyleBoldUnderline"/>
          <w:highlight w:val="cyan"/>
        </w:rPr>
        <w:t>The</w:t>
      </w:r>
      <w:r w:rsidRPr="00C52412">
        <w:rPr>
          <w:rStyle w:val="StyleBoldUnderline"/>
        </w:rPr>
        <w:t xml:space="preserve"> two </w:t>
      </w:r>
      <w:r w:rsidRPr="00C52412">
        <w:rPr>
          <w:rStyle w:val="StyleBoldUnderline"/>
          <w:highlight w:val="cyan"/>
        </w:rPr>
        <w:t>bills</w:t>
      </w:r>
      <w:r w:rsidRPr="00C52412">
        <w:rPr>
          <w:sz w:val="10"/>
          <w:lang w:eastAsia="ko-KR"/>
        </w:rPr>
        <w:t xml:space="preserve">, </w:t>
      </w:r>
      <w:r w:rsidRPr="00C52412">
        <w:rPr>
          <w:rStyle w:val="StyleBoldUnderline"/>
        </w:rPr>
        <w:t xml:space="preserve">passed by Congress with </w:t>
      </w:r>
      <w:r w:rsidRPr="00C52412">
        <w:rPr>
          <w:rStyle w:val="Box"/>
        </w:rPr>
        <w:t>broad bipartisan support</w:t>
      </w:r>
      <w:r w:rsidRPr="00C52412">
        <w:rPr>
          <w:sz w:val="10"/>
          <w:lang w:eastAsia="ko-KR"/>
        </w:rPr>
        <w:t xml:space="preserve">, </w:t>
      </w:r>
      <w:r w:rsidRPr="00C52412">
        <w:rPr>
          <w:rStyle w:val="StyleBoldUnderline"/>
          <w:highlight w:val="cyan"/>
        </w:rPr>
        <w:t xml:space="preserve">constituted </w:t>
      </w:r>
      <w:r w:rsidRPr="00C52412">
        <w:rPr>
          <w:rStyle w:val="Emphasis"/>
          <w:highlight w:val="cyan"/>
        </w:rPr>
        <w:t xml:space="preserve">a modest </w:t>
      </w:r>
      <w:r w:rsidRPr="00C52412">
        <w:rPr>
          <w:rStyle w:val="Box"/>
          <w:highlight w:val="cyan"/>
        </w:rPr>
        <w:t>step away from gridlock</w:t>
      </w:r>
      <w:r w:rsidRPr="00C52412">
        <w:rPr>
          <w:sz w:val="10"/>
          <w:highlight w:val="cyan"/>
          <w:lang w:eastAsia="ko-KR"/>
        </w:rPr>
        <w:t xml:space="preserve">, </w:t>
      </w:r>
      <w:r w:rsidRPr="00C52412">
        <w:rPr>
          <w:sz w:val="10"/>
          <w:szCs w:val="10"/>
        </w:rPr>
        <w:t>and both parties cautiously hoped that</w:t>
      </w:r>
      <w:r w:rsidRPr="00C52412">
        <w:rPr>
          <w:rStyle w:val="StyleBoldUnderline"/>
        </w:rPr>
        <w:t xml:space="preserve"> </w:t>
      </w:r>
      <w:r w:rsidRPr="00C52412">
        <w:rPr>
          <w:rStyle w:val="Box"/>
          <w:highlight w:val="cyan"/>
        </w:rPr>
        <w:t>spirit of cooperation</w:t>
      </w:r>
      <w:r w:rsidRPr="00C52412">
        <w:rPr>
          <w:sz w:val="10"/>
          <w:lang w:eastAsia="ko-KR"/>
        </w:rPr>
        <w:t xml:space="preserve"> </w:t>
      </w:r>
      <w:r w:rsidRPr="00C52412">
        <w:rPr>
          <w:rStyle w:val="StyleBoldUnderline"/>
          <w:highlight w:val="cyan"/>
        </w:rPr>
        <w:t>might linger</w:t>
      </w:r>
      <w:r w:rsidRPr="00C52412">
        <w:rPr>
          <w:sz w:val="10"/>
          <w:lang w:eastAsia="ko-KR"/>
        </w:rPr>
        <w:t xml:space="preserve"> after New Year's Day. "This law is proof that </w:t>
      </w:r>
      <w:r w:rsidRPr="00C52412">
        <w:rPr>
          <w:rStyle w:val="Box"/>
          <w:highlight w:val="cyan"/>
        </w:rPr>
        <w:t>both</w:t>
      </w:r>
      <w:r w:rsidRPr="00C52412">
        <w:rPr>
          <w:rStyle w:val="Box"/>
        </w:rPr>
        <w:t xml:space="preserve"> parties </w:t>
      </w:r>
      <w:r w:rsidRPr="00C52412">
        <w:rPr>
          <w:rStyle w:val="Box"/>
          <w:highlight w:val="cyan"/>
        </w:rPr>
        <w:t>can work together</w:t>
      </w:r>
      <w:r w:rsidRPr="00C52412">
        <w:rPr>
          <w:sz w:val="10"/>
          <w:lang w:eastAsia="ko-KR"/>
        </w:rPr>
        <w:t>. We can put aside our differences and find common ground," House Budget Committee Chairman Paul Ryan of Wisconsin, who negotiated the budget deal for Republicans, said in a statement.</w:t>
      </w:r>
    </w:p>
    <w:p w14:paraId="596F892F" w14:textId="77777777" w:rsidR="00B555FF" w:rsidRDefault="00B555FF" w:rsidP="00B555FF">
      <w:pPr>
        <w:pStyle w:val="Heading2"/>
        <w:rPr>
          <w:lang w:eastAsia="ko-KR"/>
        </w:rPr>
      </w:pPr>
      <w:r>
        <w:rPr>
          <w:lang w:eastAsia="ko-KR"/>
        </w:rPr>
        <w:t>Link Debate</w:t>
      </w:r>
    </w:p>
    <w:p w14:paraId="26EEB528" w14:textId="77777777" w:rsidR="00B555FF" w:rsidRDefault="00B555FF" w:rsidP="00B555FF">
      <w:pPr>
        <w:pStyle w:val="Heading4"/>
        <w:rPr>
          <w:lang w:eastAsia="ko-KR"/>
        </w:rPr>
      </w:pPr>
      <w:r>
        <w:rPr>
          <w:lang w:eastAsia="ko-KR"/>
        </w:rPr>
        <w:t>The thesis of interbranch fight was conceded---Kriner says that Obama defends his authority and that causes direct trade off---their link turn evidence is about bipartisanship---NO internal link as to why that’s key---Only the PC and pressure by Obama can force HOUSE GOP to come on board---means bipart doesn’t make sense because there’s no dem majority in the House.</w:t>
      </w:r>
    </w:p>
    <w:p w14:paraId="2EA87448" w14:textId="77777777" w:rsidR="00B555FF" w:rsidRDefault="00B555FF" w:rsidP="00B555FF">
      <w:pPr>
        <w:rPr>
          <w:lang w:eastAsia="ko-KR"/>
        </w:rPr>
      </w:pPr>
    </w:p>
    <w:p w14:paraId="0F81C334" w14:textId="77777777" w:rsidR="00B555FF" w:rsidRPr="008A774C" w:rsidRDefault="00B555FF" w:rsidP="00B555FF">
      <w:pPr>
        <w:pStyle w:val="Heading4"/>
        <w:rPr>
          <w:lang w:eastAsia="ko-KR"/>
        </w:rPr>
      </w:pPr>
      <w:r>
        <w:rPr>
          <w:lang w:eastAsia="ko-KR"/>
        </w:rPr>
        <w:t>It’s also wrong---their evidence on QDR says that Congress dosen’t want to enforce WPR requirement---proves that plan isn’t popular.</w:t>
      </w:r>
    </w:p>
    <w:p w14:paraId="002A5B97" w14:textId="77777777" w:rsidR="00B555FF" w:rsidRDefault="00B555FF" w:rsidP="00B555FF">
      <w:pPr>
        <w:rPr>
          <w:lang w:eastAsia="ko-KR"/>
        </w:rPr>
      </w:pPr>
    </w:p>
    <w:p w14:paraId="74085E15" w14:textId="77777777" w:rsidR="00B555FF" w:rsidRDefault="00B555FF" w:rsidP="00B555FF">
      <w:pPr>
        <w:pStyle w:val="Heading4"/>
        <w:rPr>
          <w:lang w:eastAsia="ko-KR"/>
        </w:rPr>
      </w:pPr>
      <w:r>
        <w:rPr>
          <w:lang w:eastAsia="ko-KR"/>
        </w:rPr>
        <w:t>Plan sends a signal of Obama’s political weakness---kills agenda.</w:t>
      </w:r>
    </w:p>
    <w:p w14:paraId="000E4E9C" w14:textId="77777777" w:rsidR="00B555FF" w:rsidRDefault="00B555FF" w:rsidP="00B555FF">
      <w:pPr>
        <w:rPr>
          <w:lang w:eastAsia="ko-KR"/>
        </w:rPr>
      </w:pPr>
      <w:r>
        <w:rPr>
          <w:rFonts w:hint="eastAsia"/>
          <w:lang w:eastAsia="ko-KR"/>
        </w:rPr>
        <w:t xml:space="preserve">Arnie </w:t>
      </w:r>
      <w:r w:rsidRPr="0058394E">
        <w:rPr>
          <w:rStyle w:val="StyleStyleBold12pt"/>
          <w:rFonts w:hint="eastAsia"/>
        </w:rPr>
        <w:t>Parnes 12/31</w:t>
      </w:r>
      <w:r>
        <w:rPr>
          <w:rFonts w:hint="eastAsia"/>
          <w:lang w:eastAsia="ko-KR"/>
        </w:rPr>
        <w:t xml:space="preserve"> is </w:t>
      </w:r>
      <w:r>
        <w:rPr>
          <w:lang w:eastAsia="ko-KR"/>
        </w:rPr>
        <w:t xml:space="preserve">White House correspondent </w:t>
      </w:r>
      <w:r>
        <w:rPr>
          <w:rFonts w:hint="eastAsia"/>
          <w:lang w:eastAsia="ko-KR"/>
        </w:rPr>
        <w:t>@</w:t>
      </w:r>
      <w:r>
        <w:rPr>
          <w:lang w:eastAsia="ko-KR"/>
        </w:rPr>
        <w:t>The Hill</w:t>
      </w:r>
      <w:r>
        <w:rPr>
          <w:rFonts w:hint="eastAsia"/>
          <w:lang w:eastAsia="ko-KR"/>
        </w:rPr>
        <w:t xml:space="preserve">, </w:t>
      </w:r>
      <w:r>
        <w:rPr>
          <w:lang w:eastAsia="ko-KR"/>
        </w:rPr>
        <w:t>“Five things Obama must do to avoid lame-duck status</w:t>
      </w:r>
      <w:r>
        <w:rPr>
          <w:rFonts w:hint="eastAsia"/>
          <w:lang w:eastAsia="ko-KR"/>
        </w:rPr>
        <w:t>,</w:t>
      </w:r>
      <w:r>
        <w:rPr>
          <w:lang w:eastAsia="ko-KR"/>
        </w:rPr>
        <w:t>”</w:t>
      </w:r>
      <w:r>
        <w:rPr>
          <w:rFonts w:hint="eastAsia"/>
          <w:lang w:eastAsia="ko-KR"/>
        </w:rPr>
        <w:t xml:space="preserve"> 12-31-13, </w:t>
      </w:r>
      <w:hyperlink r:id="rId25" w:history="1">
        <w:r w:rsidRPr="00D1140E">
          <w:rPr>
            <w:rStyle w:val="Hyperlink"/>
            <w:lang w:eastAsia="ko-KR"/>
          </w:rPr>
          <w:t>http://thehill.com/homenews/administration/194158-five-things-obama-must-do-to-avoid-lame-duck-status</w:t>
        </w:r>
      </w:hyperlink>
      <w:r>
        <w:rPr>
          <w:rFonts w:hint="eastAsia"/>
          <w:lang w:eastAsia="ko-KR"/>
        </w:rPr>
        <w:t>, DOA: 1-1-14, y2k</w:t>
      </w:r>
    </w:p>
    <w:p w14:paraId="3FEA65A7" w14:textId="77777777" w:rsidR="00B555FF" w:rsidRPr="0058394E" w:rsidRDefault="00B555FF" w:rsidP="00B555FF">
      <w:pPr>
        <w:rPr>
          <w:lang w:eastAsia="ko-KR"/>
        </w:rPr>
      </w:pPr>
    </w:p>
    <w:p w14:paraId="1E4A8D3D" w14:textId="77777777" w:rsidR="00B555FF" w:rsidRPr="008A774C" w:rsidRDefault="00B555FF" w:rsidP="00B555FF">
      <w:pPr>
        <w:rPr>
          <w:sz w:val="10"/>
          <w:lang w:eastAsia="ko-KR"/>
        </w:rPr>
      </w:pPr>
      <w:r w:rsidRPr="00BF662A">
        <w:rPr>
          <w:rStyle w:val="Emphasis"/>
          <w:highlight w:val="cyan"/>
        </w:rPr>
        <w:t>When Obama</w:t>
      </w:r>
      <w:r w:rsidRPr="0058394E">
        <w:rPr>
          <w:rStyle w:val="Emphasis"/>
        </w:rPr>
        <w:t xml:space="preserve"> has </w:t>
      </w:r>
      <w:r w:rsidRPr="00BF662A">
        <w:rPr>
          <w:rStyle w:val="Emphasis"/>
          <w:highlight w:val="cyan"/>
        </w:rPr>
        <w:t xml:space="preserve">used </w:t>
      </w:r>
      <w:r w:rsidRPr="00BF662A">
        <w:rPr>
          <w:rStyle w:val="Box"/>
          <w:highlight w:val="cyan"/>
        </w:rPr>
        <w:t>the bully pulpit</w:t>
      </w:r>
      <w:r w:rsidRPr="00BF662A">
        <w:rPr>
          <w:sz w:val="10"/>
          <w:highlight w:val="cyan"/>
          <w:lang w:eastAsia="ko-KR"/>
        </w:rPr>
        <w:t xml:space="preserve"> </w:t>
      </w:r>
      <w:r w:rsidRPr="00BF662A">
        <w:rPr>
          <w:rStyle w:val="Emphasis"/>
          <w:highlight w:val="cyan"/>
        </w:rPr>
        <w:t xml:space="preserve">to take </w:t>
      </w:r>
      <w:r w:rsidRPr="00BF662A">
        <w:rPr>
          <w:rStyle w:val="Box"/>
          <w:highlight w:val="cyan"/>
        </w:rPr>
        <w:t>a hard line</w:t>
      </w:r>
      <w:r w:rsidRPr="0058394E">
        <w:rPr>
          <w:rStyle w:val="Emphasis"/>
        </w:rPr>
        <w:t xml:space="preserve"> with Republicans</w:t>
      </w:r>
      <w:r w:rsidRPr="0058394E">
        <w:rPr>
          <w:sz w:val="10"/>
          <w:lang w:eastAsia="ko-KR"/>
        </w:rPr>
        <w:t xml:space="preserve">, </w:t>
      </w:r>
      <w:r w:rsidRPr="00BF662A">
        <w:rPr>
          <w:rStyle w:val="StyleBoldUnderline"/>
          <w:highlight w:val="cyan"/>
        </w:rPr>
        <w:t>he’s seen a bump in his approval ratings</w:t>
      </w:r>
      <w:r w:rsidRPr="0058394E">
        <w:rPr>
          <w:rStyle w:val="StyleBoldUnderline"/>
        </w:rPr>
        <w:t>.</w:t>
      </w:r>
      <w:r>
        <w:rPr>
          <w:rStyle w:val="StyleBoldUnderline"/>
        </w:rPr>
        <w:t xml:space="preserve"> </w:t>
      </w:r>
      <w:r w:rsidRPr="0058394E">
        <w:rPr>
          <w:rStyle w:val="StyleBoldUnderline"/>
        </w:rPr>
        <w:t xml:space="preserve">A good example was during </w:t>
      </w:r>
      <w:r w:rsidRPr="0058394E">
        <w:rPr>
          <w:rStyle w:val="Emphasis"/>
        </w:rPr>
        <w:t>the government shutdown</w:t>
      </w:r>
      <w:r w:rsidRPr="0058394E">
        <w:rPr>
          <w:sz w:val="10"/>
          <w:lang w:eastAsia="ko-KR"/>
        </w:rPr>
        <w:t xml:space="preserve">, </w:t>
      </w:r>
      <w:r w:rsidRPr="0058394E">
        <w:rPr>
          <w:rStyle w:val="StyleBoldUnderline"/>
        </w:rPr>
        <w:t xml:space="preserve">when </w:t>
      </w:r>
      <w:r w:rsidRPr="00BF662A">
        <w:rPr>
          <w:rStyle w:val="StyleBoldUnderline"/>
          <w:highlight w:val="cyan"/>
        </w:rPr>
        <w:t xml:space="preserve">the White House </w:t>
      </w:r>
      <w:r w:rsidRPr="00BF662A">
        <w:rPr>
          <w:rStyle w:val="Box"/>
          <w:highlight w:val="cyan"/>
        </w:rPr>
        <w:t>refused to negotiate</w:t>
      </w:r>
      <w:r w:rsidRPr="0058394E">
        <w:rPr>
          <w:sz w:val="10"/>
          <w:lang w:eastAsia="ko-KR"/>
        </w:rPr>
        <w:t xml:space="preserve"> </w:t>
      </w:r>
      <w:r w:rsidRPr="0058394E">
        <w:rPr>
          <w:rStyle w:val="StyleBoldUnderline"/>
        </w:rPr>
        <w:t xml:space="preserve">with the GOP </w:t>
      </w:r>
      <w:r w:rsidRPr="00BF662A">
        <w:rPr>
          <w:rStyle w:val="StyleBoldUnderline"/>
          <w:highlight w:val="cyan"/>
        </w:rPr>
        <w:t xml:space="preserve">over </w:t>
      </w:r>
      <w:r w:rsidRPr="00BF662A">
        <w:rPr>
          <w:rStyle w:val="Emphasis"/>
          <w:highlight w:val="cyan"/>
        </w:rPr>
        <w:t>concessions</w:t>
      </w:r>
      <w:r w:rsidRPr="00BF662A">
        <w:rPr>
          <w:sz w:val="10"/>
          <w:highlight w:val="cyan"/>
          <w:lang w:eastAsia="ko-KR"/>
        </w:rPr>
        <w:t xml:space="preserve"> </w:t>
      </w:r>
      <w:r w:rsidRPr="00BF662A">
        <w:rPr>
          <w:rStyle w:val="StyleBoldUnderline"/>
          <w:highlight w:val="cyan"/>
        </w:rPr>
        <w:t>on a</w:t>
      </w:r>
      <w:r w:rsidRPr="0058394E">
        <w:rPr>
          <w:sz w:val="10"/>
          <w:lang w:eastAsia="ko-KR"/>
        </w:rPr>
        <w:t xml:space="preserve"> continuing resolution (</w:t>
      </w:r>
      <w:r w:rsidRPr="00BF662A">
        <w:rPr>
          <w:rStyle w:val="StyleBoldUnderline"/>
          <w:highlight w:val="cyan"/>
        </w:rPr>
        <w:t>CR</w:t>
      </w:r>
      <w:r w:rsidRPr="0058394E">
        <w:rPr>
          <w:sz w:val="10"/>
          <w:lang w:eastAsia="ko-KR"/>
        </w:rPr>
        <w:t>) to fund the government. “</w:t>
      </w:r>
      <w:r w:rsidRPr="00BF662A">
        <w:rPr>
          <w:rStyle w:val="Box"/>
          <w:highlight w:val="cyan"/>
        </w:rPr>
        <w:t>Democrats won</w:t>
      </w:r>
      <w:r w:rsidRPr="0058394E">
        <w:rPr>
          <w:rStyle w:val="Box"/>
        </w:rPr>
        <w:t xml:space="preserve"> in a huge way</w:t>
      </w:r>
      <w:r w:rsidRPr="0058394E">
        <w:rPr>
          <w:sz w:val="10"/>
          <w:lang w:eastAsia="ko-KR"/>
        </w:rPr>
        <w:t xml:space="preserve"> when Obama didn’t back down on the CR,” the former senior official said. Allies say </w:t>
      </w:r>
      <w:r w:rsidRPr="00BF662A">
        <w:rPr>
          <w:rStyle w:val="StyleBoldUnderline"/>
          <w:highlight w:val="cyan"/>
        </w:rPr>
        <w:t>Obama</w:t>
      </w:r>
      <w:r w:rsidRPr="0058394E">
        <w:rPr>
          <w:sz w:val="10"/>
          <w:lang w:eastAsia="ko-KR"/>
        </w:rPr>
        <w:t xml:space="preserve"> also </w:t>
      </w:r>
      <w:r w:rsidRPr="00BF662A">
        <w:rPr>
          <w:rStyle w:val="StyleBoldUnderline"/>
          <w:highlight w:val="cyan"/>
        </w:rPr>
        <w:t>benefitted</w:t>
      </w:r>
      <w:r w:rsidRPr="0058394E">
        <w:rPr>
          <w:rStyle w:val="StyleBoldUnderline"/>
        </w:rPr>
        <w:t xml:space="preserve"> because </w:t>
      </w:r>
      <w:r w:rsidRPr="00BF662A">
        <w:rPr>
          <w:rStyle w:val="StyleBoldUnderline"/>
          <w:highlight w:val="cyan"/>
        </w:rPr>
        <w:t>the shutdown</w:t>
      </w:r>
      <w:r w:rsidRPr="0058394E">
        <w:rPr>
          <w:rStyle w:val="StyleBoldUnderline"/>
        </w:rPr>
        <w:t xml:space="preserve"> </w:t>
      </w:r>
      <w:r w:rsidRPr="00BF662A">
        <w:rPr>
          <w:rStyle w:val="Box"/>
          <w:highlight w:val="cyan"/>
        </w:rPr>
        <w:t>divided the GOP</w:t>
      </w:r>
      <w:r w:rsidRPr="0058394E">
        <w:rPr>
          <w:sz w:val="10"/>
          <w:lang w:eastAsia="ko-KR"/>
        </w:rPr>
        <w:t xml:space="preserve">. They say the White House needs to identify more policies that drive a wedge between mainstream and Tea Party Republicans. “Every time [Senator] Ted Cruz threatens to default, [Senator] Mark Pryor’s staff breathes a little easier,” the former official added. Pryor (D-Ark.) is a top GOP target in 2014. </w:t>
      </w:r>
      <w:r w:rsidRPr="00BF662A">
        <w:rPr>
          <w:rStyle w:val="Emphasis"/>
          <w:highlight w:val="cyan"/>
        </w:rPr>
        <w:t>Picking the</w:t>
      </w:r>
      <w:r w:rsidRPr="0058394E">
        <w:rPr>
          <w:sz w:val="10"/>
          <w:lang w:eastAsia="ko-KR"/>
        </w:rPr>
        <w:t xml:space="preserve"> right </w:t>
      </w:r>
      <w:r w:rsidRPr="00BF662A">
        <w:rPr>
          <w:rStyle w:val="Emphasis"/>
          <w:highlight w:val="cyan"/>
        </w:rPr>
        <w:t>fights</w:t>
      </w:r>
      <w:r w:rsidRPr="0058394E">
        <w:rPr>
          <w:sz w:val="10"/>
          <w:lang w:eastAsia="ko-KR"/>
        </w:rPr>
        <w:t xml:space="preserve"> also </w:t>
      </w:r>
      <w:r w:rsidRPr="00BF662A">
        <w:rPr>
          <w:rStyle w:val="Emphasis"/>
          <w:highlight w:val="cyan"/>
        </w:rPr>
        <w:t xml:space="preserve">telegraphs </w:t>
      </w:r>
      <w:r w:rsidRPr="00BF662A">
        <w:rPr>
          <w:rStyle w:val="Box"/>
          <w:highlight w:val="cyan"/>
        </w:rPr>
        <w:t>a message of strength</w:t>
      </w:r>
      <w:r w:rsidRPr="0058394E">
        <w:rPr>
          <w:sz w:val="10"/>
          <w:lang w:eastAsia="ko-KR"/>
        </w:rPr>
        <w:t xml:space="preserve"> from the White House. “</w:t>
      </w:r>
      <w:r w:rsidRPr="00BF662A">
        <w:rPr>
          <w:rStyle w:val="StyleBoldUnderline"/>
          <w:highlight w:val="cyan"/>
        </w:rPr>
        <w:t>People respect</w:t>
      </w:r>
      <w:r w:rsidRPr="0058394E">
        <w:rPr>
          <w:rStyle w:val="StyleBoldUnderline"/>
        </w:rPr>
        <w:t xml:space="preserve"> </w:t>
      </w:r>
      <w:r w:rsidRPr="00BF662A">
        <w:rPr>
          <w:rStyle w:val="StyleBoldUnderline"/>
          <w:highlight w:val="cyan"/>
        </w:rPr>
        <w:t>strength</w:t>
      </w:r>
      <w:r w:rsidRPr="0058394E">
        <w:rPr>
          <w:rStyle w:val="StyleBoldUnderline"/>
        </w:rPr>
        <w:t xml:space="preserve"> and </w:t>
      </w:r>
      <w:r w:rsidRPr="00BF662A">
        <w:rPr>
          <w:rStyle w:val="StyleBoldUnderline"/>
          <w:highlight w:val="cyan"/>
        </w:rPr>
        <w:t>every time the presi</w:t>
      </w:r>
      <w:r w:rsidRPr="0058394E">
        <w:rPr>
          <w:rStyle w:val="StyleBoldUnderline"/>
        </w:rPr>
        <w:t xml:space="preserve">dent </w:t>
      </w:r>
      <w:r w:rsidRPr="00BF662A">
        <w:rPr>
          <w:rStyle w:val="StyleBoldUnderline"/>
          <w:highlight w:val="cyan"/>
        </w:rPr>
        <w:t xml:space="preserve">exhibits it, </w:t>
      </w:r>
      <w:r w:rsidRPr="00BF662A">
        <w:rPr>
          <w:rStyle w:val="Box"/>
          <w:highlight w:val="cyan"/>
        </w:rPr>
        <w:t>he does well,”</w:t>
      </w:r>
      <w:r w:rsidRPr="0058394E">
        <w:rPr>
          <w:sz w:val="10"/>
          <w:lang w:eastAsia="ko-KR"/>
        </w:rPr>
        <w:t xml:space="preserve"> </w:t>
      </w:r>
      <w:r w:rsidRPr="0058394E">
        <w:rPr>
          <w:rStyle w:val="StyleBoldUnderline"/>
        </w:rPr>
        <w:t>Democratic strategist</w:t>
      </w:r>
      <w:r w:rsidRPr="0058394E">
        <w:rPr>
          <w:sz w:val="10"/>
          <w:lang w:eastAsia="ko-KR"/>
        </w:rPr>
        <w:t xml:space="preserve"> Jamal </w:t>
      </w:r>
      <w:r w:rsidRPr="0058394E">
        <w:rPr>
          <w:rStyle w:val="StyleBoldUnderline"/>
        </w:rPr>
        <w:t>Simmons said</w:t>
      </w:r>
      <w:r w:rsidRPr="0058394E">
        <w:rPr>
          <w:sz w:val="10"/>
          <w:lang w:eastAsia="ko-KR"/>
        </w:rPr>
        <w:t>.</w:t>
      </w:r>
    </w:p>
    <w:p w14:paraId="2D192EE9" w14:textId="77777777" w:rsidR="00B555FF" w:rsidRPr="00CC1536" w:rsidRDefault="00B555FF" w:rsidP="00B555FF">
      <w:pPr>
        <w:pStyle w:val="Heading4"/>
      </w:pPr>
      <w:r w:rsidRPr="00CC1536">
        <w:t>Losers lose – perception matters</w:t>
      </w:r>
    </w:p>
    <w:p w14:paraId="3A295AA4" w14:textId="77777777" w:rsidR="00B555FF" w:rsidRPr="00CC1536" w:rsidRDefault="00B555FF" w:rsidP="00B555FF">
      <w:pPr>
        <w:rPr>
          <w:lang w:eastAsia="ko-KR"/>
        </w:rPr>
      </w:pPr>
      <w:r w:rsidRPr="00CC1536">
        <w:rPr>
          <w:rFonts w:hint="eastAsia"/>
          <w:lang w:eastAsia="ko-KR"/>
        </w:rPr>
        <w:t xml:space="preserve">Andrew </w:t>
      </w:r>
      <w:r w:rsidRPr="00CC1536">
        <w:rPr>
          <w:rStyle w:val="StyleStyleBold12pt"/>
          <w:rFonts w:hint="eastAsia"/>
        </w:rPr>
        <w:t>Loomis 7</w:t>
      </w:r>
      <w:r w:rsidRPr="00CC1536">
        <w:rPr>
          <w:rFonts w:hint="eastAsia"/>
          <w:lang w:eastAsia="ko-KR"/>
        </w:rPr>
        <w:t xml:space="preserve"> is </w:t>
      </w:r>
      <w:r w:rsidRPr="00CC1536">
        <w:t>Visiting Fellow at the Center for a New American Security, and Department of Government at Georgetown “Leveraging legitimacy in the crafting of U.S. foreign policy”, March 2, 2007, pg 36-37,</w:t>
      </w:r>
      <w:r w:rsidRPr="00CC1536">
        <w:rPr>
          <w:rFonts w:hint="eastAsia"/>
          <w:lang w:eastAsia="ko-KR"/>
        </w:rPr>
        <w:t xml:space="preserve"> </w:t>
      </w:r>
      <w:hyperlink r:id="rId26" w:history="1">
        <w:r w:rsidRPr="00CC1536">
          <w:rPr>
            <w:rStyle w:val="Hyperlink"/>
          </w:rPr>
          <w:t>http://citation.allacademic.com//meta/p_mla_apa_research_citation/1/7/9/4/8/pages179487/p179487-36.php</w:t>
        </w:r>
      </w:hyperlink>
    </w:p>
    <w:p w14:paraId="5F870FAE" w14:textId="77777777" w:rsidR="00B555FF" w:rsidRPr="00CC1536" w:rsidRDefault="00B555FF" w:rsidP="00B555FF">
      <w:pPr>
        <w:rPr>
          <w:sz w:val="16"/>
        </w:rPr>
      </w:pPr>
    </w:p>
    <w:p w14:paraId="5B7178B3" w14:textId="77777777" w:rsidR="00B555FF" w:rsidRPr="00CC1536" w:rsidRDefault="00B555FF" w:rsidP="00B555FF">
      <w:pPr>
        <w:rPr>
          <w:sz w:val="16"/>
        </w:rPr>
      </w:pPr>
      <w:r w:rsidRPr="00CC1536">
        <w:rPr>
          <w:rStyle w:val="Box"/>
          <w:highlight w:val="yellow"/>
        </w:rPr>
        <w:t>Declining political authority encourages defection</w:t>
      </w:r>
      <w:r w:rsidRPr="00CC1536">
        <w:rPr>
          <w:sz w:val="16"/>
        </w:rPr>
        <w:t xml:space="preserve">. American </w:t>
      </w:r>
      <w:r w:rsidRPr="00CC1536">
        <w:rPr>
          <w:rStyle w:val="Emphasis"/>
          <w:highlight w:val="yellow"/>
        </w:rPr>
        <w:t xml:space="preserve">political </w:t>
      </w:r>
      <w:r w:rsidRPr="00CC1536">
        <w:rPr>
          <w:rStyle w:val="Box"/>
          <w:highlight w:val="yellow"/>
        </w:rPr>
        <w:t>analyst</w:t>
      </w:r>
      <w:r w:rsidRPr="00CC1536">
        <w:rPr>
          <w:sz w:val="16"/>
        </w:rPr>
        <w:t xml:space="preserve"> Norman Ornstein </w:t>
      </w:r>
      <w:r w:rsidRPr="00CC1536">
        <w:rPr>
          <w:rStyle w:val="Emphasis"/>
          <w:highlight w:val="yellow"/>
        </w:rPr>
        <w:t>writes</w:t>
      </w:r>
      <w:r w:rsidRPr="00CC1536">
        <w:rPr>
          <w:sz w:val="16"/>
        </w:rPr>
        <w:t xml:space="preserve"> of the domestic context, </w:t>
      </w:r>
    </w:p>
    <w:p w14:paraId="2B3059D9" w14:textId="77777777" w:rsidR="00B555FF" w:rsidRPr="00CC1536" w:rsidRDefault="00B555FF" w:rsidP="00B555FF">
      <w:pPr>
        <w:rPr>
          <w:sz w:val="16"/>
        </w:rPr>
      </w:pPr>
      <w:r w:rsidRPr="00CC1536">
        <w:rPr>
          <w:sz w:val="16"/>
        </w:rPr>
        <w:t xml:space="preserve">In a system where a President has limited formal power, </w:t>
      </w:r>
      <w:r w:rsidRPr="00CC1536">
        <w:rPr>
          <w:rStyle w:val="Box"/>
          <w:highlight w:val="yellow"/>
        </w:rPr>
        <w:t>perception matters</w:t>
      </w:r>
      <w:r w:rsidRPr="00CC1536">
        <w:rPr>
          <w:rStyle w:val="StyleBoldUnderline"/>
        </w:rPr>
        <w:t>.</w:t>
      </w:r>
      <w:r w:rsidRPr="00CC1536">
        <w:rPr>
          <w:sz w:val="16"/>
        </w:rPr>
        <w:t xml:space="preserve"> </w:t>
      </w:r>
      <w:r w:rsidRPr="00CC1536">
        <w:rPr>
          <w:rStyle w:val="Emphasis"/>
        </w:rPr>
        <w:t>The reputation for success</w:t>
      </w:r>
      <w:r w:rsidRPr="00CC1536">
        <w:rPr>
          <w:sz w:val="16"/>
        </w:rPr>
        <w:t>—</w:t>
      </w:r>
      <w:r w:rsidRPr="00CC1536">
        <w:rPr>
          <w:rStyle w:val="StyleBoldUnderline"/>
        </w:rPr>
        <w:t xml:space="preserve">the belief </w:t>
      </w:r>
      <w:r w:rsidRPr="00CC1536">
        <w:rPr>
          <w:sz w:val="16"/>
        </w:rPr>
        <w:t xml:space="preserve">by other political actors </w:t>
      </w:r>
      <w:r w:rsidRPr="00CC1536">
        <w:rPr>
          <w:rStyle w:val="StyleBoldUnderline"/>
        </w:rPr>
        <w:t>that</w:t>
      </w:r>
      <w:r w:rsidRPr="00CC1536">
        <w:rPr>
          <w:sz w:val="16"/>
        </w:rPr>
        <w:t xml:space="preserve"> even when he looks down, </w:t>
      </w:r>
      <w:r w:rsidRPr="00CC1536">
        <w:rPr>
          <w:rStyle w:val="StyleBoldUnderline"/>
        </w:rPr>
        <w:t>a president will find a way to pull out a victory—is the most valuable resource a chief executive can have</w:t>
      </w:r>
      <w:r w:rsidRPr="00CC1536">
        <w:rPr>
          <w:sz w:val="16"/>
        </w:rPr>
        <w:t xml:space="preserve">. </w:t>
      </w:r>
      <w:r w:rsidRPr="00CC1536">
        <w:rPr>
          <w:rStyle w:val="StyleBoldUnderline"/>
        </w:rPr>
        <w:t>Conversely</w:t>
      </w:r>
      <w:r w:rsidRPr="00CC1536">
        <w:rPr>
          <w:sz w:val="16"/>
        </w:rPr>
        <w:t xml:space="preserve">, </w:t>
      </w:r>
      <w:r w:rsidRPr="00CC1536">
        <w:rPr>
          <w:rStyle w:val="StyleBoldUnderline"/>
          <w:highlight w:val="yellow"/>
        </w:rPr>
        <w:t>the</w:t>
      </w:r>
      <w:r w:rsidRPr="00CC1536">
        <w:rPr>
          <w:rStyle w:val="StyleBoldUnderline"/>
        </w:rPr>
        <w:t xml:space="preserve"> widespread </w:t>
      </w:r>
      <w:r w:rsidRPr="00CC1536">
        <w:rPr>
          <w:rStyle w:val="StyleBoldUnderline"/>
          <w:highlight w:val="yellow"/>
        </w:rPr>
        <w:t>belief that the Oval Office</w:t>
      </w:r>
      <w:r w:rsidRPr="00CC1536">
        <w:rPr>
          <w:rStyle w:val="StyleBoldUnderline"/>
        </w:rPr>
        <w:t xml:space="preserve"> occupant </w:t>
      </w:r>
      <w:r w:rsidRPr="00CC1536">
        <w:rPr>
          <w:rStyle w:val="StyleBoldUnderline"/>
          <w:highlight w:val="yellow"/>
        </w:rPr>
        <w:t xml:space="preserve">is on </w:t>
      </w:r>
      <w:r w:rsidRPr="00CC1536">
        <w:rPr>
          <w:rStyle w:val="Emphasis"/>
          <w:highlight w:val="yellow"/>
        </w:rPr>
        <w:t>the defensive</w:t>
      </w:r>
      <w:r w:rsidRPr="00CC1536">
        <w:rPr>
          <w:sz w:val="16"/>
          <w:highlight w:val="yellow"/>
        </w:rPr>
        <w:t xml:space="preserve">, </w:t>
      </w:r>
      <w:r w:rsidRPr="00CC1536">
        <w:rPr>
          <w:rStyle w:val="StyleBoldUnderline"/>
          <w:highlight w:val="yellow"/>
        </w:rPr>
        <w:t>on the wane</w:t>
      </w:r>
      <w:r w:rsidRPr="00CC1536">
        <w:rPr>
          <w:rStyle w:val="StyleBoldUnderline"/>
        </w:rPr>
        <w:t xml:space="preserve"> or without the ability to win </w:t>
      </w:r>
      <w:r w:rsidRPr="00CC1536">
        <w:rPr>
          <w:sz w:val="16"/>
        </w:rPr>
        <w:t xml:space="preserve">under adversity </w:t>
      </w:r>
      <w:r w:rsidRPr="00CC1536">
        <w:rPr>
          <w:rStyle w:val="Box"/>
          <w:highlight w:val="yellow"/>
        </w:rPr>
        <w:t>can lead to disaster</w:t>
      </w:r>
      <w:r w:rsidRPr="00CC1536">
        <w:rPr>
          <w:sz w:val="16"/>
        </w:rPr>
        <w:t xml:space="preserve">, </w:t>
      </w:r>
      <w:r w:rsidRPr="00CC1536">
        <w:rPr>
          <w:rStyle w:val="StyleBoldUnderline"/>
        </w:rPr>
        <w:t xml:space="preserve">as individual </w:t>
      </w:r>
      <w:r w:rsidRPr="00CC1536">
        <w:rPr>
          <w:rStyle w:val="StyleBoldUnderline"/>
          <w:highlight w:val="yellow"/>
        </w:rPr>
        <w:t xml:space="preserve">lawmakers </w:t>
      </w:r>
      <w:r w:rsidRPr="00CC1536">
        <w:rPr>
          <w:rStyle w:val="Emphasis"/>
          <w:highlight w:val="yellow"/>
        </w:rPr>
        <w:t>calculate</w:t>
      </w:r>
      <w:r w:rsidRPr="00CC1536">
        <w:rPr>
          <w:rStyle w:val="StyleBoldUnderline"/>
          <w:highlight w:val="yellow"/>
        </w:rPr>
        <w:t xml:space="preserve"> who will be</w:t>
      </w:r>
      <w:r w:rsidRPr="00CC1536">
        <w:rPr>
          <w:rStyle w:val="StyleBoldUnderline"/>
        </w:rPr>
        <w:t xml:space="preserve"> on the </w:t>
      </w:r>
      <w:r w:rsidRPr="00CC1536">
        <w:rPr>
          <w:rStyle w:val="Emphasis"/>
          <w:highlight w:val="yellow"/>
        </w:rPr>
        <w:t>winning</w:t>
      </w:r>
      <w:r w:rsidRPr="00CC1536">
        <w:rPr>
          <w:rStyle w:val="Emphasis"/>
        </w:rPr>
        <w:t xml:space="preserve"> side</w:t>
      </w:r>
      <w:r w:rsidRPr="00CC1536">
        <w:rPr>
          <w:rStyle w:val="StyleBoldUnderline"/>
        </w:rPr>
        <w:t xml:space="preserve"> </w:t>
      </w:r>
      <w:r w:rsidRPr="00CC1536">
        <w:rPr>
          <w:rStyle w:val="StyleBoldUnderline"/>
          <w:highlight w:val="yellow"/>
        </w:rPr>
        <w:t xml:space="preserve">and </w:t>
      </w:r>
      <w:r w:rsidRPr="00CC1536">
        <w:rPr>
          <w:rStyle w:val="Emphasis"/>
          <w:highlight w:val="yellow"/>
        </w:rPr>
        <w:t xml:space="preserve">negotiate </w:t>
      </w:r>
      <w:r w:rsidRPr="00CC1536">
        <w:rPr>
          <w:rStyle w:val="Box"/>
          <w:highlight w:val="yellow"/>
        </w:rPr>
        <w:t>accordingly</w:t>
      </w:r>
      <w:r w:rsidRPr="00CC1536">
        <w:rPr>
          <w:sz w:val="16"/>
        </w:rPr>
        <w:t xml:space="preserve">. </w:t>
      </w:r>
      <w:r w:rsidRPr="00CC1536">
        <w:rPr>
          <w:rStyle w:val="StyleBoldUnderline"/>
        </w:rPr>
        <w:t>In simple terms</w:t>
      </w:r>
      <w:r w:rsidRPr="00CC1536">
        <w:rPr>
          <w:sz w:val="16"/>
        </w:rPr>
        <w:t xml:space="preserve">, winners win and </w:t>
      </w:r>
      <w:r w:rsidRPr="00CC1536">
        <w:rPr>
          <w:rStyle w:val="Box"/>
          <w:highlight w:val="yellow"/>
        </w:rPr>
        <w:t>losers lose</w:t>
      </w:r>
      <w:r w:rsidRPr="00CC1536">
        <w:rPr>
          <w:sz w:val="16"/>
        </w:rPr>
        <w:t xml:space="preserve"> more often than not.</w:t>
      </w:r>
    </w:p>
    <w:p w14:paraId="78F3A61B" w14:textId="77777777" w:rsidR="00B555FF" w:rsidRPr="00CC1536" w:rsidRDefault="00B555FF" w:rsidP="00B555FF">
      <w:pPr>
        <w:rPr>
          <w:sz w:val="16"/>
        </w:rPr>
      </w:pPr>
      <w:r w:rsidRPr="00CC1536">
        <w:rPr>
          <w:rStyle w:val="Box"/>
          <w:highlight w:val="yellow"/>
        </w:rPr>
        <w:t>Failure begets failure</w:t>
      </w:r>
      <w:r w:rsidRPr="00CC1536">
        <w:rPr>
          <w:sz w:val="16"/>
        </w:rPr>
        <w:t xml:space="preserve">. In short, </w:t>
      </w:r>
      <w:r w:rsidRPr="00CC1536">
        <w:rPr>
          <w:rStyle w:val="StyleBoldUnderline"/>
        </w:rPr>
        <w:t>a president experiencing declining amounts of political capital has diminished capacity to advance his goals.</w:t>
      </w:r>
      <w:r w:rsidRPr="00CC1536">
        <w:rPr>
          <w:sz w:val="16"/>
        </w:rPr>
        <w:t xml:space="preserve"> </w:t>
      </w:r>
      <w:r w:rsidRPr="00CC1536">
        <w:rPr>
          <w:rStyle w:val="StyleBoldUnderline"/>
        </w:rPr>
        <w:t xml:space="preserve">As a result, </w:t>
      </w:r>
      <w:r w:rsidRPr="00CC1536">
        <w:rPr>
          <w:rStyle w:val="StyleBoldUnderline"/>
          <w:highlight w:val="yellow"/>
        </w:rPr>
        <w:t xml:space="preserve">political allies perceive </w:t>
      </w:r>
      <w:r w:rsidRPr="00CC1536">
        <w:rPr>
          <w:rStyle w:val="Box"/>
          <w:highlight w:val="yellow"/>
        </w:rPr>
        <w:t>a decreasing benefit</w:t>
      </w:r>
      <w:r w:rsidRPr="00CC1536">
        <w:rPr>
          <w:rStyle w:val="StyleBoldUnderline"/>
          <w:highlight w:val="yellow"/>
        </w:rPr>
        <w:t xml:space="preserve"> in</w:t>
      </w:r>
      <w:r w:rsidRPr="00CC1536">
        <w:rPr>
          <w:rStyle w:val="StyleBoldUnderline"/>
        </w:rPr>
        <w:t xml:space="preserve"> publicly </w:t>
      </w:r>
      <w:r w:rsidRPr="00CC1536">
        <w:rPr>
          <w:rStyle w:val="StyleBoldUnderline"/>
          <w:highlight w:val="yellow"/>
        </w:rPr>
        <w:t xml:space="preserve">tying themselves to </w:t>
      </w:r>
      <w:r w:rsidRPr="00CC1536">
        <w:rPr>
          <w:rStyle w:val="Emphasis"/>
          <w:highlight w:val="yellow"/>
        </w:rPr>
        <w:t>the president</w:t>
      </w:r>
      <w:r w:rsidRPr="00CC1536">
        <w:rPr>
          <w:rStyle w:val="StyleBoldUnderline"/>
        </w:rPr>
        <w:t>, and an increasing benefit in allying with rising centers of authority.</w:t>
      </w:r>
      <w:r w:rsidRPr="00CC1536">
        <w:rPr>
          <w:sz w:val="16"/>
        </w:rPr>
        <w:t xml:space="preserve"> A president’s incapacity and his record of success are interlocked and reinforce each other. </w:t>
      </w:r>
      <w:r w:rsidRPr="00CC1536">
        <w:rPr>
          <w:rStyle w:val="StyleBoldUnderline"/>
          <w:highlight w:val="yellow"/>
        </w:rPr>
        <w:t>Incapacity leads</w:t>
      </w:r>
      <w:r w:rsidRPr="00CC1536">
        <w:rPr>
          <w:rStyle w:val="StyleBoldUnderline"/>
        </w:rPr>
        <w:t xml:space="preserve"> </w:t>
      </w:r>
      <w:r w:rsidRPr="00CC1536">
        <w:rPr>
          <w:rStyle w:val="StyleBoldUnderline"/>
          <w:highlight w:val="yellow"/>
        </w:rPr>
        <w:t xml:space="preserve">to </w:t>
      </w:r>
      <w:r w:rsidRPr="00CC1536">
        <w:rPr>
          <w:rStyle w:val="Box"/>
          <w:highlight w:val="yellow"/>
        </w:rPr>
        <w:t>political failure</w:t>
      </w:r>
      <w:r w:rsidRPr="00CC1536">
        <w:rPr>
          <w:rStyle w:val="StyleBoldUnderline"/>
          <w:highlight w:val="yellow"/>
        </w:rPr>
        <w:t xml:space="preserve">, which reinforces </w:t>
      </w:r>
      <w:r w:rsidRPr="00CC1536">
        <w:rPr>
          <w:rStyle w:val="Emphasis"/>
          <w:highlight w:val="yellow"/>
        </w:rPr>
        <w:t>perceptions of incapacity</w:t>
      </w:r>
      <w:r w:rsidRPr="00CC1536">
        <w:rPr>
          <w:sz w:val="16"/>
        </w:rPr>
        <w:t xml:space="preserve">. </w:t>
      </w:r>
      <w:r w:rsidRPr="00CC1536">
        <w:rPr>
          <w:rStyle w:val="StyleBoldUnderline"/>
        </w:rPr>
        <w:t>This</w:t>
      </w:r>
      <w:r w:rsidRPr="00CC1536">
        <w:rPr>
          <w:sz w:val="16"/>
        </w:rPr>
        <w:t xml:space="preserve"> </w:t>
      </w:r>
      <w:r w:rsidRPr="00CC1536">
        <w:rPr>
          <w:rStyle w:val="StyleBoldUnderline"/>
        </w:rPr>
        <w:t>feedback loop accelerates decay</w:t>
      </w:r>
      <w:r w:rsidRPr="00CC1536">
        <w:rPr>
          <w:sz w:val="16"/>
        </w:rPr>
        <w:t xml:space="preserve"> both </w:t>
      </w:r>
      <w:r w:rsidRPr="00CC1536">
        <w:rPr>
          <w:rStyle w:val="StyleBoldUnderline"/>
        </w:rPr>
        <w:t>in</w:t>
      </w:r>
      <w:r w:rsidRPr="00CC1536">
        <w:rPr>
          <w:sz w:val="16"/>
        </w:rPr>
        <w:t xml:space="preserve"> leadership </w:t>
      </w:r>
      <w:r w:rsidRPr="00CC1536">
        <w:rPr>
          <w:rStyle w:val="StyleBoldUnderline"/>
        </w:rPr>
        <w:t>capacity and defection by key allies</w:t>
      </w:r>
    </w:p>
    <w:p w14:paraId="36385691" w14:textId="77777777" w:rsidR="00B555FF" w:rsidRPr="008A774C" w:rsidRDefault="00B555FF" w:rsidP="00B555FF">
      <w:pPr>
        <w:rPr>
          <w:sz w:val="16"/>
          <w:lang w:eastAsia="ko-KR"/>
        </w:rPr>
      </w:pPr>
      <w:r w:rsidRPr="00CC1536">
        <w:rPr>
          <w:sz w:val="16"/>
        </w:rPr>
        <w:t xml:space="preserve">The central point of this review of the presidential literature is that </w:t>
      </w:r>
      <w:r w:rsidRPr="00CC1536">
        <w:rPr>
          <w:rStyle w:val="StyleBoldUnderline"/>
        </w:rPr>
        <w:t>the sources of presidential influence</w:t>
      </w:r>
      <w:r w:rsidRPr="00CC1536">
        <w:rPr>
          <w:sz w:val="16"/>
        </w:rPr>
        <w:t>—and thus their prospects for enjoying success in pursuing preferred foreign policies—</w:t>
      </w:r>
      <w:r w:rsidRPr="00CC1536">
        <w:rPr>
          <w:rStyle w:val="StyleBoldUnderline"/>
        </w:rPr>
        <w:t xml:space="preserve">go beyond </w:t>
      </w:r>
      <w:r w:rsidRPr="00CC1536">
        <w:rPr>
          <w:sz w:val="16"/>
        </w:rPr>
        <w:t xml:space="preserve">the </w:t>
      </w:r>
      <w:r w:rsidRPr="00CC1536">
        <w:rPr>
          <w:rStyle w:val="StyleBoldUnderline"/>
        </w:rPr>
        <w:t>structural factors</w:t>
      </w:r>
      <w:r w:rsidRPr="00CC1536">
        <w:rPr>
          <w:sz w:val="16"/>
        </w:rPr>
        <w:t xml:space="preserve"> imbued by the Constitution. Presidential </w:t>
      </w:r>
      <w:r w:rsidRPr="00CC1536">
        <w:rPr>
          <w:rStyle w:val="StyleBoldUnderline"/>
        </w:rPr>
        <w:t>authority is affected by ideational resources in the form of public perceptions of legitimacy</w:t>
      </w:r>
      <w:r w:rsidRPr="00CC1536">
        <w:rPr>
          <w:sz w:val="16"/>
        </w:rPr>
        <w:t>. The public offers and rescinds its support in accordance with normative trends and historical patterns, non-material sources of power that affects the character of U.S. policy, foreign and domestic.</w:t>
      </w:r>
    </w:p>
    <w:p w14:paraId="2A5DBCCA" w14:textId="77777777" w:rsidR="00B555FF" w:rsidRDefault="00B555FF" w:rsidP="00B555FF">
      <w:pPr>
        <w:pStyle w:val="Heading4"/>
        <w:rPr>
          <w:lang w:eastAsia="ko-KR"/>
        </w:rPr>
      </w:pPr>
      <w:r>
        <w:rPr>
          <w:lang w:eastAsia="ko-KR"/>
        </w:rPr>
        <w:t>Kills immigration</w:t>
      </w:r>
    </w:p>
    <w:p w14:paraId="69204921" w14:textId="77777777" w:rsidR="00B555FF" w:rsidRDefault="00B555FF" w:rsidP="00B555FF">
      <w:pPr>
        <w:rPr>
          <w:lang w:eastAsia="ko-KR"/>
        </w:rPr>
      </w:pPr>
      <w:r>
        <w:rPr>
          <w:lang w:eastAsia="ko-KR"/>
        </w:rPr>
        <w:t xml:space="preserve">Ken </w:t>
      </w:r>
      <w:r>
        <w:rPr>
          <w:rStyle w:val="StyleStyleBold12pt"/>
        </w:rPr>
        <w:t>Walsh 10/18</w:t>
      </w:r>
      <w:r>
        <w:rPr>
          <w:lang w:eastAsia="ko-KR"/>
        </w:rPr>
        <w:t xml:space="preserve"> covers the White House and politics for U.S. News. He writes the daily blog, "Ken Walsh's Washington," for usnews.com, and "The Presidency" column for the U.S. News Weekly. He is the author of the new book "Prisoners of the White House: The Isolation of America's Presidents and the Crisis of Leadership."  Ken Walsh can be reached at kwalsh@usnews.com and followed on Facebook and Twitter. “Obama Strengthened for Now,” 10-18-13, </w:t>
      </w:r>
      <w:hyperlink r:id="rId27" w:history="1">
        <w:r>
          <w:rPr>
            <w:rStyle w:val="Hyperlink"/>
            <w:lang w:eastAsia="ko-KR"/>
          </w:rPr>
          <w:t>http://www.usnews.com/news/blogs/Ken-Walshs-Washington/2013/10/18/obama-strengthened-for-now</w:t>
        </w:r>
      </w:hyperlink>
      <w:r>
        <w:rPr>
          <w:lang w:eastAsia="ko-KR"/>
        </w:rPr>
        <w:t>, DOA: 10-19-13, y2k</w:t>
      </w:r>
    </w:p>
    <w:p w14:paraId="16A2563A" w14:textId="77777777" w:rsidR="00B555FF" w:rsidRDefault="00B555FF" w:rsidP="00B555FF">
      <w:pPr>
        <w:rPr>
          <w:lang w:eastAsia="ko-KR"/>
        </w:rPr>
      </w:pPr>
    </w:p>
    <w:p w14:paraId="6CD29D60" w14:textId="77777777" w:rsidR="00B555FF" w:rsidRDefault="00B555FF" w:rsidP="00B555FF">
      <w:pPr>
        <w:rPr>
          <w:sz w:val="10"/>
          <w:lang w:eastAsia="ko-KR"/>
        </w:rPr>
      </w:pPr>
      <w:r>
        <w:rPr>
          <w:sz w:val="10"/>
          <w:lang w:eastAsia="ko-KR"/>
        </w:rPr>
        <w:t xml:space="preserve">President </w:t>
      </w:r>
      <w:r>
        <w:rPr>
          <w:rStyle w:val="Emphasis"/>
          <w:highlight w:val="yellow"/>
        </w:rPr>
        <w:t>Obama emerges from</w:t>
      </w:r>
      <w:r>
        <w:rPr>
          <w:sz w:val="10"/>
          <w:lang w:eastAsia="ko-KR"/>
        </w:rPr>
        <w:t xml:space="preserve"> his </w:t>
      </w:r>
      <w:r>
        <w:rPr>
          <w:rStyle w:val="Emphasis"/>
          <w:highlight w:val="yellow"/>
        </w:rPr>
        <w:t>budget victory</w:t>
      </w:r>
      <w:r>
        <w:rPr>
          <w:sz w:val="10"/>
          <w:lang w:eastAsia="ko-KR"/>
        </w:rPr>
        <w:t xml:space="preserve"> this week </w:t>
      </w:r>
      <w:r>
        <w:rPr>
          <w:rStyle w:val="Emphasis"/>
          <w:highlight w:val="yellow"/>
        </w:rPr>
        <w:t xml:space="preserve">with </w:t>
      </w:r>
      <w:r>
        <w:rPr>
          <w:rStyle w:val="Box"/>
          <w:highlight w:val="yellow"/>
        </w:rPr>
        <w:t>a stronger hand</w:t>
      </w:r>
      <w:r>
        <w:rPr>
          <w:sz w:val="10"/>
          <w:lang w:eastAsia="ko-KR"/>
        </w:rPr>
        <w:t xml:space="preserve"> </w:t>
      </w:r>
      <w:r>
        <w:rPr>
          <w:rStyle w:val="StyleBoldUnderline"/>
        </w:rPr>
        <w:t>as he heads into the next round of political fights</w:t>
      </w:r>
      <w:r>
        <w:rPr>
          <w:sz w:val="10"/>
          <w:lang w:eastAsia="ko-KR"/>
        </w:rPr>
        <w:t xml:space="preserve"> in Washington. </w:t>
      </w:r>
      <w:r>
        <w:rPr>
          <w:rStyle w:val="StyleBoldUnderline"/>
          <w:highlight w:val="yellow"/>
        </w:rPr>
        <w:t>What's helping</w:t>
      </w:r>
      <w:r>
        <w:rPr>
          <w:sz w:val="10"/>
          <w:lang w:eastAsia="ko-KR"/>
        </w:rPr>
        <w:t xml:space="preserve"> Obama in particular </w:t>
      </w:r>
      <w:r>
        <w:rPr>
          <w:rStyle w:val="StyleBoldUnderline"/>
          <w:highlight w:val="yellow"/>
        </w:rPr>
        <w:t>is the</w:t>
      </w:r>
      <w:r>
        <w:rPr>
          <w:sz w:val="10"/>
          <w:lang w:eastAsia="ko-KR"/>
        </w:rPr>
        <w:t xml:space="preserve"> new </w:t>
      </w:r>
      <w:r>
        <w:rPr>
          <w:rStyle w:val="Box"/>
          <w:highlight w:val="yellow"/>
        </w:rPr>
        <w:t>perception</w:t>
      </w:r>
      <w:r>
        <w:rPr>
          <w:sz w:val="10"/>
          <w:highlight w:val="yellow"/>
          <w:lang w:eastAsia="ko-KR"/>
        </w:rPr>
        <w:t xml:space="preserve"> </w:t>
      </w:r>
      <w:r>
        <w:rPr>
          <w:rStyle w:val="StyleBoldUnderline"/>
          <w:highlight w:val="yellow"/>
        </w:rPr>
        <w:t xml:space="preserve">that he is willing to </w:t>
      </w:r>
      <w:r>
        <w:rPr>
          <w:rStyle w:val="Emphasis"/>
          <w:highlight w:val="yellow"/>
        </w:rPr>
        <w:t>stick to his guns</w:t>
      </w:r>
      <w:r>
        <w:rPr>
          <w:sz w:val="10"/>
          <w:highlight w:val="yellow"/>
          <w:lang w:eastAsia="ko-KR"/>
        </w:rPr>
        <w:t xml:space="preserve">. </w:t>
      </w:r>
      <w:r>
        <w:rPr>
          <w:rStyle w:val="StyleBoldUnderline"/>
          <w:highlight w:val="yellow"/>
        </w:rPr>
        <w:t>He demonstrated the ability to take a</w:t>
      </w:r>
      <w:r>
        <w:rPr>
          <w:sz w:val="10"/>
          <w:highlight w:val="yellow"/>
          <w:lang w:eastAsia="ko-KR"/>
        </w:rPr>
        <w:t xml:space="preserve"> </w:t>
      </w:r>
      <w:r>
        <w:rPr>
          <w:rStyle w:val="Box"/>
          <w:highlight w:val="yellow"/>
        </w:rPr>
        <w:t>tough stand</w:t>
      </w:r>
      <w:r>
        <w:rPr>
          <w:sz w:val="10"/>
          <w:lang w:eastAsia="ko-KR"/>
        </w:rPr>
        <w:t xml:space="preserve"> </w:t>
      </w:r>
      <w:r>
        <w:rPr>
          <w:rStyle w:val="StyleBoldUnderline"/>
        </w:rPr>
        <w:t>against</w:t>
      </w:r>
      <w:r>
        <w:rPr>
          <w:sz w:val="10"/>
          <w:lang w:eastAsia="ko-KR"/>
        </w:rPr>
        <w:t xml:space="preserve"> his </w:t>
      </w:r>
      <w:r>
        <w:rPr>
          <w:rStyle w:val="StyleBoldUnderline"/>
        </w:rPr>
        <w:t>adversaries even when he was under</w:t>
      </w:r>
      <w:r>
        <w:rPr>
          <w:sz w:val="10"/>
          <w:lang w:eastAsia="ko-KR"/>
        </w:rPr>
        <w:t xml:space="preserve"> </w:t>
      </w:r>
      <w:r>
        <w:rPr>
          <w:rStyle w:val="Emphasis"/>
        </w:rPr>
        <w:t>enormous pressure</w:t>
      </w:r>
      <w:r>
        <w:rPr>
          <w:sz w:val="10"/>
          <w:lang w:eastAsia="ko-KR"/>
        </w:rPr>
        <w:t xml:space="preserve"> to cave in. And this </w:t>
      </w:r>
      <w:r>
        <w:rPr>
          <w:rStyle w:val="Box"/>
          <w:highlight w:val="yellow"/>
        </w:rPr>
        <w:t>image of resolve</w:t>
      </w:r>
      <w:r>
        <w:rPr>
          <w:sz w:val="10"/>
          <w:highlight w:val="yellow"/>
          <w:lang w:eastAsia="ko-KR"/>
        </w:rPr>
        <w:t xml:space="preserve"> </w:t>
      </w:r>
      <w:r>
        <w:rPr>
          <w:rStyle w:val="StyleBoldUnderline"/>
          <w:highlight w:val="yellow"/>
        </w:rPr>
        <w:t>is expected to</w:t>
      </w:r>
      <w:r>
        <w:rPr>
          <w:sz w:val="10"/>
          <w:highlight w:val="yellow"/>
          <w:lang w:eastAsia="ko-KR"/>
        </w:rPr>
        <w:t xml:space="preserve"> </w:t>
      </w:r>
      <w:r>
        <w:rPr>
          <w:rStyle w:val="StyleBoldUnderline"/>
          <w:highlight w:val="yellow"/>
        </w:rPr>
        <w:t>help</w:t>
      </w:r>
      <w:r>
        <w:rPr>
          <w:sz w:val="10"/>
          <w:lang w:eastAsia="ko-KR"/>
        </w:rPr>
        <w:t xml:space="preserve"> him </w:t>
      </w:r>
      <w:r>
        <w:rPr>
          <w:rStyle w:val="StyleBoldUnderline"/>
          <w:highlight w:val="yellow"/>
        </w:rPr>
        <w:t>in</w:t>
      </w:r>
      <w:r>
        <w:rPr>
          <w:rStyle w:val="StyleBoldUnderline"/>
        </w:rPr>
        <w:t xml:space="preserve"> future showdowns</w:t>
      </w:r>
      <w:r>
        <w:rPr>
          <w:sz w:val="10"/>
          <w:lang w:eastAsia="ko-KR"/>
        </w:rPr>
        <w:t xml:space="preserve"> with the Republicans </w:t>
      </w:r>
      <w:r>
        <w:rPr>
          <w:rStyle w:val="StyleBoldUnderline"/>
        </w:rPr>
        <w:t xml:space="preserve">regarding </w:t>
      </w:r>
      <w:r>
        <w:rPr>
          <w:rStyle w:val="Box"/>
          <w:highlight w:val="yellow"/>
        </w:rPr>
        <w:t>immigration</w:t>
      </w:r>
      <w:r>
        <w:rPr>
          <w:sz w:val="10"/>
          <w:lang w:eastAsia="ko-KR"/>
        </w:rPr>
        <w:t xml:space="preserve">, farm legislation, climate change regulations, health care and economic policy. Up to now, many legislators considered Obama a weak bargainer and a vacillating leader; now they have clear evidence that </w:t>
      </w:r>
      <w:r>
        <w:rPr>
          <w:rStyle w:val="Box"/>
        </w:rPr>
        <w:t>he isn't a pushover</w:t>
      </w:r>
      <w:r>
        <w:rPr>
          <w:sz w:val="10"/>
          <w:lang w:eastAsia="ko-KR"/>
        </w:rPr>
        <w:t xml:space="preserve">, Democratic strategists say. 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 </w:t>
      </w:r>
      <w:r>
        <w:rPr>
          <w:rStyle w:val="Emphasis"/>
          <w:highlight w:val="yellow"/>
        </w:rPr>
        <w:t>Using</w:t>
      </w:r>
      <w:r>
        <w:rPr>
          <w:sz w:val="10"/>
          <w:lang w:eastAsia="ko-KR"/>
        </w:rPr>
        <w:t xml:space="preserve"> his </w:t>
      </w:r>
      <w:r>
        <w:rPr>
          <w:rStyle w:val="Box"/>
        </w:rPr>
        <w:t xml:space="preserve">presidential </w:t>
      </w:r>
      <w:r>
        <w:rPr>
          <w:rStyle w:val="Box"/>
          <w:highlight w:val="yellow"/>
        </w:rPr>
        <w:t>bully pulpit</w:t>
      </w:r>
      <w:r>
        <w:rPr>
          <w:sz w:val="10"/>
          <w:highlight w:val="yellow"/>
          <w:lang w:eastAsia="ko-KR"/>
        </w:rPr>
        <w:t xml:space="preserve"> </w:t>
      </w:r>
      <w:r>
        <w:rPr>
          <w:rStyle w:val="Emphasis"/>
          <w:highlight w:val="yellow"/>
        </w:rPr>
        <w:t>to good effect</w:t>
      </w:r>
      <w:r>
        <w:rPr>
          <w:sz w:val="10"/>
          <w:highlight w:val="yellow"/>
          <w:lang w:eastAsia="ko-KR"/>
        </w:rPr>
        <w:t xml:space="preserve">, </w:t>
      </w:r>
      <w:r>
        <w:rPr>
          <w:rStyle w:val="StyleBoldUnderline"/>
          <w:highlight w:val="yellow"/>
        </w:rPr>
        <w:t>Obama declined to give in, and blasted the GOP</w:t>
      </w:r>
      <w:r>
        <w:rPr>
          <w:sz w:val="10"/>
          <w:lang w:eastAsia="ko-KR"/>
        </w:rPr>
        <w:t xml:space="preserve"> day after day. </w:t>
      </w:r>
      <w:r>
        <w:rPr>
          <w:rStyle w:val="Emphasis"/>
        </w:rPr>
        <w:t xml:space="preserve">In the end, </w:t>
      </w:r>
      <w:r>
        <w:rPr>
          <w:rStyle w:val="Emphasis"/>
          <w:highlight w:val="yellow"/>
        </w:rPr>
        <w:t>the Republicans blinked</w:t>
      </w:r>
      <w:r>
        <w:rPr>
          <w:rStyle w:val="Emphasis"/>
        </w:rPr>
        <w:t xml:space="preserve">. </w:t>
      </w:r>
      <w:r>
        <w:rPr>
          <w:sz w:val="10"/>
          <w:lang w:eastAsia="ko-KR"/>
        </w:rPr>
        <w:t xml:space="preserve">"To say we as Republicans left a lot on the table would be one of the biggest understatements in American political history," said Sen. Lindsey Graham, R-S.C., on Twitter. On Thursday, Obama acknowledged what many opinion polls have shown in the past few weeks when he said, "The American people are completely fed up with Washington." And </w:t>
      </w:r>
      <w:r>
        <w:rPr>
          <w:rStyle w:val="StyleBoldUnderline"/>
        </w:rPr>
        <w:t>Republicans get most of the blame</w:t>
      </w:r>
      <w:r>
        <w:rPr>
          <w:sz w:val="10"/>
          <w:lang w:eastAsia="ko-KR"/>
        </w:rPr>
        <w:t xml:space="preserve">, according to the polls. Only 13 percent of Americans approve of the job Republicans are doing in Congress and 24 percent approve of the job Democrats are doing, according to the latest survey by Zogby Analytics. But </w:t>
      </w:r>
      <w:r>
        <w:rPr>
          <w:rStyle w:val="Emphasis"/>
          <w:highlight w:val="yellow"/>
        </w:rPr>
        <w:t>Obama's resolve will soon be tested again</w:t>
      </w:r>
      <w:r>
        <w:rPr>
          <w:sz w:val="10"/>
          <w:lang w:eastAsia="ko-KR"/>
        </w:rPr>
        <w:t xml:space="preserve">, because this week's deal accepted by the House, Senate and Obama was only a temporary fix. It funds the government through Jan. 15 and raises the debt ceiling until Feb. 7. Democrats still want to hike taxes on the rich and on major corporations and limit spending cuts. Republicans don't want to raise taxes and they seek deeper cuts in spending in an effort to reduce the federal deficit and slash federal power. </w:t>
      </w:r>
      <w:r>
        <w:rPr>
          <w:rStyle w:val="Emphasis"/>
          <w:highlight w:val="yellow"/>
        </w:rPr>
        <w:t>Hard-line</w:t>
      </w:r>
      <w:r>
        <w:rPr>
          <w:rStyle w:val="Emphasis"/>
        </w:rPr>
        <w:t xml:space="preserve"> GOP </w:t>
      </w:r>
      <w:r>
        <w:rPr>
          <w:rStyle w:val="Emphasis"/>
          <w:highlight w:val="yellow"/>
        </w:rPr>
        <w:t>legislators are</w:t>
      </w:r>
      <w:r>
        <w:rPr>
          <w:rStyle w:val="Emphasis"/>
        </w:rPr>
        <w:t xml:space="preserve"> still </w:t>
      </w:r>
      <w:r>
        <w:rPr>
          <w:rStyle w:val="Emphasis"/>
          <w:highlight w:val="yellow"/>
        </w:rPr>
        <w:t>looking for</w:t>
      </w:r>
      <w:r>
        <w:rPr>
          <w:sz w:val="10"/>
          <w:lang w:eastAsia="ko-KR"/>
        </w:rPr>
        <w:t xml:space="preserve"> every </w:t>
      </w:r>
      <w:r>
        <w:rPr>
          <w:rStyle w:val="Emphasis"/>
          <w:highlight w:val="yellow"/>
        </w:rPr>
        <w:t>opportunity</w:t>
      </w:r>
      <w:r>
        <w:rPr>
          <w:sz w:val="10"/>
          <w:lang w:eastAsia="ko-KR"/>
        </w:rPr>
        <w:t xml:space="preserve"> to gut or weaken Obama's health care law. These disagreements will persist, and they are same divisions that caused the 16-day government shutdown and nearly resulted in a failure by Congress to raise the debt ceiling.</w:t>
      </w:r>
    </w:p>
    <w:p w14:paraId="66EC4F74" w14:textId="77777777" w:rsidR="00B555FF" w:rsidRDefault="00B555FF" w:rsidP="00B555FF">
      <w:pPr>
        <w:rPr>
          <w:sz w:val="10"/>
          <w:lang w:eastAsia="ko-KR"/>
        </w:rPr>
      </w:pPr>
    </w:p>
    <w:p w14:paraId="12B0FE6B" w14:textId="77777777" w:rsidR="00B555FF" w:rsidRDefault="00B555FF" w:rsidP="00B555FF">
      <w:pPr>
        <w:pStyle w:val="Heading4"/>
        <w:rPr>
          <w:sz w:val="26"/>
        </w:rPr>
      </w:pPr>
      <w:r>
        <w:t>Obama won’t agree to drone restrictions</w:t>
      </w:r>
    </w:p>
    <w:p w14:paraId="2B1D0A37" w14:textId="77777777" w:rsidR="00B555FF" w:rsidRDefault="00B555FF" w:rsidP="00B555FF">
      <w:pPr>
        <w:rPr>
          <w:rStyle w:val="StyleStyleBold12pt"/>
        </w:rPr>
      </w:pPr>
      <w:r>
        <w:rPr>
          <w:rStyle w:val="StyleStyleBold12pt"/>
        </w:rPr>
        <w:t>NYT, 13</w:t>
      </w:r>
    </w:p>
    <w:p w14:paraId="141DB46D" w14:textId="77777777" w:rsidR="00B555FF" w:rsidRDefault="00B555FF" w:rsidP="00B555FF">
      <w:pPr>
        <w:rPr>
          <w:sz w:val="22"/>
        </w:rPr>
      </w:pPr>
      <w:r>
        <w:t>(New York Times Editorial Board, 5-24-13, "The End of Perpetual War,"</w:t>
      </w:r>
      <w:hyperlink r:id="rId28" w:history="1">
        <w:r>
          <w:rPr>
            <w:rStyle w:val="Hyperlink"/>
          </w:rPr>
          <w:t>http://www.nytimes.com/2013/05/24/opinion/obama-vows-to-end-of-the-perpetual-war.html?pagewanted=all&amp;_r=0</w:t>
        </w:r>
      </w:hyperlink>
      <w:r>
        <w:t>, accessed: 9-18-13, CAS)</w:t>
      </w:r>
    </w:p>
    <w:p w14:paraId="529F8846" w14:textId="77777777" w:rsidR="00B555FF" w:rsidRDefault="00B555FF" w:rsidP="00B555FF">
      <w:pPr>
        <w:rPr>
          <w:sz w:val="16"/>
        </w:rPr>
      </w:pPr>
    </w:p>
    <w:p w14:paraId="4D3BB4A1" w14:textId="77777777" w:rsidR="00B555FF" w:rsidRPr="00720195" w:rsidRDefault="00B555FF" w:rsidP="00B555FF">
      <w:pPr>
        <w:rPr>
          <w:sz w:val="12"/>
          <w:szCs w:val="20"/>
        </w:rPr>
      </w:pPr>
      <w:r w:rsidRPr="00720195">
        <w:rPr>
          <w:sz w:val="12"/>
          <w:szCs w:val="20"/>
        </w:rPr>
        <w:t xml:space="preserve">In the past, </w:t>
      </w:r>
      <w:r w:rsidRPr="00720195">
        <w:rPr>
          <w:rStyle w:val="StyleBoldUnderline"/>
          <w:szCs w:val="20"/>
          <w:highlight w:val="yellow"/>
        </w:rPr>
        <w:t>we have been</w:t>
      </w:r>
      <w:r w:rsidRPr="00720195">
        <w:rPr>
          <w:sz w:val="12"/>
          <w:szCs w:val="20"/>
          <w:highlight w:val="yellow"/>
        </w:rPr>
        <w:t xml:space="preserve"> </w:t>
      </w:r>
      <w:r w:rsidRPr="00720195">
        <w:rPr>
          <w:sz w:val="12"/>
          <w:szCs w:val="20"/>
        </w:rPr>
        <w:t xml:space="preserve">deeply </w:t>
      </w:r>
      <w:r w:rsidRPr="00720195">
        <w:rPr>
          <w:rStyle w:val="StyleBoldUnderline"/>
          <w:szCs w:val="20"/>
          <w:highlight w:val="yellow"/>
        </w:rPr>
        <w:t>troubled by the administration’s insistence that the review of planned targeted killings be handled entirely within the executive branch</w:t>
      </w:r>
      <w:r w:rsidRPr="00720195">
        <w:rPr>
          <w:sz w:val="12"/>
          <w:szCs w:val="20"/>
        </w:rPr>
        <w:t xml:space="preserve">. On Thursday, </w:t>
      </w:r>
      <w:r w:rsidRPr="00720195">
        <w:rPr>
          <w:rStyle w:val="StyleBoldUnderline"/>
          <w:szCs w:val="20"/>
          <w:highlight w:val="yellow"/>
        </w:rPr>
        <w:t xml:space="preserve">he said he was willing to talk to Congress </w:t>
      </w:r>
      <w:r w:rsidRPr="00720195">
        <w:rPr>
          <w:rStyle w:val="StyleBoldUnderline"/>
          <w:szCs w:val="20"/>
        </w:rPr>
        <w:t>about “options for increased oversight” — including</w:t>
      </w:r>
      <w:r w:rsidRPr="00720195">
        <w:rPr>
          <w:sz w:val="12"/>
          <w:szCs w:val="20"/>
        </w:rPr>
        <w:t xml:space="preserve"> the establishment of “</w:t>
      </w:r>
      <w:r w:rsidRPr="00720195">
        <w:rPr>
          <w:rStyle w:val="StyleBoldUnderline"/>
          <w:szCs w:val="20"/>
        </w:rPr>
        <w:t>a special court</w:t>
      </w:r>
      <w:r w:rsidRPr="00720195">
        <w:rPr>
          <w:sz w:val="12"/>
          <w:szCs w:val="20"/>
        </w:rPr>
        <w:t xml:space="preserve"> to evaluate and authorize lethal action</w:t>
      </w:r>
      <w:r w:rsidRPr="00720195">
        <w:rPr>
          <w:rStyle w:val="StyleBoldUnderline"/>
          <w:szCs w:val="20"/>
        </w:rPr>
        <w:t>” or “an</w:t>
      </w:r>
      <w:r w:rsidRPr="00720195">
        <w:rPr>
          <w:sz w:val="12"/>
          <w:szCs w:val="20"/>
        </w:rPr>
        <w:t xml:space="preserve"> </w:t>
      </w:r>
      <w:r w:rsidRPr="00720195">
        <w:rPr>
          <w:rStyle w:val="StyleBoldUnderline"/>
          <w:szCs w:val="20"/>
        </w:rPr>
        <w:t>independent oversight board in the executive branch</w:t>
      </w:r>
      <w:r w:rsidRPr="00720195">
        <w:rPr>
          <w:sz w:val="12"/>
          <w:szCs w:val="20"/>
        </w:rPr>
        <w:t xml:space="preserve">.” Mr. </w:t>
      </w:r>
      <w:r w:rsidRPr="00720195">
        <w:rPr>
          <w:rStyle w:val="StyleBoldUnderline"/>
          <w:szCs w:val="20"/>
          <w:highlight w:val="yellow"/>
        </w:rPr>
        <w:t>Obama said he had constitutional and operational concerns</w:t>
      </w:r>
      <w:r w:rsidRPr="00720195">
        <w:rPr>
          <w:rStyle w:val="StyleBoldUnderline"/>
          <w:szCs w:val="20"/>
        </w:rPr>
        <w:t xml:space="preserve"> about both ideas;</w:t>
      </w:r>
      <w:r w:rsidRPr="00720195">
        <w:rPr>
          <w:sz w:val="12"/>
          <w:szCs w:val="20"/>
        </w:rPr>
        <w:t xml:space="preserve"> in the end, </w:t>
      </w:r>
      <w:r w:rsidRPr="00720195">
        <w:rPr>
          <w:rStyle w:val="StyleBoldUnderline"/>
          <w:szCs w:val="20"/>
          <w:highlight w:val="yellow"/>
        </w:rPr>
        <w:t>he may not agree to either</w:t>
      </w:r>
      <w:r w:rsidRPr="00720195">
        <w:rPr>
          <w:sz w:val="12"/>
          <w:szCs w:val="20"/>
        </w:rPr>
        <w:t>. But at least he did not contemptuously dismiss them as some of his advisers have done in the past.</w:t>
      </w:r>
    </w:p>
    <w:p w14:paraId="068D5E1B" w14:textId="77777777" w:rsidR="00B555FF" w:rsidRPr="008A774C" w:rsidRDefault="00B555FF" w:rsidP="00B555FF">
      <w:pPr>
        <w:rPr>
          <w:sz w:val="10"/>
          <w:lang w:eastAsia="ko-KR"/>
        </w:rPr>
      </w:pPr>
    </w:p>
    <w:p w14:paraId="785FEE93" w14:textId="77777777" w:rsidR="00B555FF" w:rsidRPr="00B652A4" w:rsidRDefault="00B555FF" w:rsidP="00B555FF">
      <w:pPr>
        <w:pStyle w:val="Heading4"/>
        <w:rPr>
          <w:rFonts w:cs="Times New Roman"/>
        </w:rPr>
      </w:pPr>
      <w:r w:rsidRPr="00B652A4">
        <w:rPr>
          <w:rFonts w:cs="Times New Roman"/>
        </w:rPr>
        <w:t xml:space="preserve">The plan is unpopular – Republicans oppose more oversight </w:t>
      </w:r>
    </w:p>
    <w:p w14:paraId="13506328" w14:textId="77777777" w:rsidR="00B555FF" w:rsidRPr="00B652A4" w:rsidRDefault="00B555FF" w:rsidP="00B555FF">
      <w:r w:rsidRPr="00B652A4">
        <w:rPr>
          <w:rStyle w:val="StyleStyleBold12pt"/>
        </w:rPr>
        <w:t>A</w:t>
      </w:r>
      <w:r w:rsidRPr="00B652A4">
        <w:t xml:space="preserve">ssociated </w:t>
      </w:r>
      <w:r w:rsidRPr="00B652A4">
        <w:rPr>
          <w:rStyle w:val="StyleStyleBold12pt"/>
        </w:rPr>
        <w:t>P</w:t>
      </w:r>
      <w:r w:rsidRPr="00B652A4">
        <w:t>ress, 20</w:t>
      </w:r>
      <w:r w:rsidRPr="00B652A4">
        <w:rPr>
          <w:rStyle w:val="StyleStyleBold12pt"/>
        </w:rPr>
        <w:t>13</w:t>
      </w:r>
      <w:r w:rsidRPr="00B652A4">
        <w:t xml:space="preserve">, </w:t>
      </w:r>
    </w:p>
    <w:p w14:paraId="0DF8C2C9" w14:textId="77777777" w:rsidR="00B555FF" w:rsidRPr="00B652A4" w:rsidRDefault="00B555FF" w:rsidP="00B555FF">
      <w:r w:rsidRPr="00B652A4">
        <w:t xml:space="preserve">("Lawmakers in both parties urge oversight of US drone program", Fox News, 2-10, PAS) </w:t>
      </w:r>
      <w:hyperlink r:id="rId29" w:history="1">
        <w:r w:rsidRPr="00B652A4">
          <w:rPr>
            <w:rStyle w:val="Hyperlink"/>
          </w:rPr>
          <w:t>www.foxnews.com/politics/2013/02/10/lawmakers-urge-oversight-us-drone-program/</w:t>
        </w:r>
      </w:hyperlink>
      <w:r w:rsidRPr="00B652A4">
        <w:t xml:space="preserve"> 9-25-13 </w:t>
      </w:r>
    </w:p>
    <w:p w14:paraId="1B5556EA" w14:textId="77777777" w:rsidR="00B555FF" w:rsidRPr="00B652A4" w:rsidRDefault="00B555FF" w:rsidP="00B555FF"/>
    <w:p w14:paraId="33F403D5" w14:textId="77777777" w:rsidR="00B555FF" w:rsidRPr="00B652A4" w:rsidRDefault="00B555FF" w:rsidP="00B555FF">
      <w:r w:rsidRPr="00B652A4">
        <w:rPr>
          <w:highlight w:val="yellow"/>
          <w:u w:val="single"/>
        </w:rPr>
        <w:t xml:space="preserve">Republicans </w:t>
      </w:r>
      <w:r w:rsidRPr="00B652A4">
        <w:rPr>
          <w:u w:val="single"/>
        </w:rPr>
        <w:t xml:space="preserve">seemed to </w:t>
      </w:r>
      <w:r w:rsidRPr="00B652A4">
        <w:rPr>
          <w:highlight w:val="yellow"/>
          <w:u w:val="single"/>
        </w:rPr>
        <w:t xml:space="preserve">oppose such </w:t>
      </w:r>
      <w:r w:rsidRPr="00B652A4">
        <w:rPr>
          <w:u w:val="single"/>
        </w:rPr>
        <w:t xml:space="preserve">an </w:t>
      </w:r>
      <w:r w:rsidRPr="00B652A4">
        <w:rPr>
          <w:highlight w:val="yellow"/>
          <w:u w:val="single"/>
        </w:rPr>
        <w:t xml:space="preserve">oversight </w:t>
      </w:r>
      <w:r w:rsidRPr="00B652A4">
        <w:rPr>
          <w:u w:val="single"/>
        </w:rPr>
        <w:t>proposal.</w:t>
      </w:r>
      <w:r w:rsidRPr="00B652A4">
        <w:rPr>
          <w:sz w:val="12"/>
          <w:u w:val="single"/>
        </w:rPr>
        <w:t xml:space="preserve">¶ </w:t>
      </w:r>
      <w:r w:rsidRPr="00B652A4">
        <w:rPr>
          <w:highlight w:val="yellow"/>
          <w:u w:val="single"/>
        </w:rPr>
        <w:t>The Republican chairman of the House Intelligence Committee said his members review all drone strikes</w:t>
      </w:r>
      <w:r w:rsidRPr="00B652A4">
        <w:t xml:space="preserve"> on a monthly basis, both from the CIA and Pentagon.</w:t>
      </w:r>
      <w:r w:rsidRPr="00B652A4">
        <w:rPr>
          <w:sz w:val="12"/>
        </w:rPr>
        <w:t xml:space="preserve">¶ </w:t>
      </w:r>
      <w:r w:rsidRPr="00B652A4">
        <w:rPr>
          <w:highlight w:val="yellow"/>
          <w:u w:val="single"/>
        </w:rPr>
        <w:t>"There is plenty of oversight</w:t>
      </w:r>
      <w:r w:rsidRPr="00B652A4">
        <w:rPr>
          <w:u w:val="single"/>
        </w:rPr>
        <w:t xml:space="preserve"> here," said</w:t>
      </w:r>
      <w:r w:rsidRPr="00B652A4">
        <w:t xml:space="preserve"> Rep Mike </w:t>
      </w:r>
      <w:r w:rsidRPr="00B652A4">
        <w:rPr>
          <w:u w:val="single"/>
        </w:rPr>
        <w:t>Rogers</w:t>
      </w:r>
      <w:r w:rsidRPr="00B652A4">
        <w:t>. "There is not an American list somewhere overseas for targeting, that does not exist."</w:t>
      </w:r>
      <w:r w:rsidRPr="00B652A4">
        <w:rPr>
          <w:sz w:val="12"/>
        </w:rPr>
        <w:t xml:space="preserve">¶ </w:t>
      </w:r>
      <w:r w:rsidRPr="00B652A4">
        <w:t xml:space="preserve">Other </w:t>
      </w:r>
      <w:r w:rsidRPr="00B652A4">
        <w:rPr>
          <w:highlight w:val="yellow"/>
          <w:u w:val="single"/>
        </w:rPr>
        <w:t xml:space="preserve">lawmakers seemed leery of the program's current reach </w:t>
      </w:r>
      <w:r w:rsidRPr="00B652A4">
        <w:rPr>
          <w:rStyle w:val="Emphasis"/>
          <w:highlight w:val="yellow"/>
        </w:rPr>
        <w:t>even as they lined up against the oversight proposals.</w:t>
      </w:r>
    </w:p>
    <w:p w14:paraId="3343DE64" w14:textId="77777777" w:rsidR="00B555FF" w:rsidRDefault="00B555FF" w:rsidP="00B555FF">
      <w:pPr>
        <w:rPr>
          <w:lang w:eastAsia="ko-KR"/>
        </w:rPr>
      </w:pPr>
    </w:p>
    <w:p w14:paraId="4DB77E44" w14:textId="77777777" w:rsidR="00B555FF" w:rsidRDefault="00B555FF" w:rsidP="00B555FF">
      <w:pPr>
        <w:pStyle w:val="Heading4"/>
        <w:rPr>
          <w:lang w:eastAsia="ko-KR"/>
        </w:rPr>
      </w:pPr>
      <w:r>
        <w:rPr>
          <w:lang w:eastAsia="ko-KR"/>
        </w:rPr>
        <w:t>Your “Obama lost” evidence is from March---obviously doesn’t assume new political climate.</w:t>
      </w:r>
    </w:p>
    <w:p w14:paraId="1373CBAD" w14:textId="77777777" w:rsidR="00B555FF" w:rsidRDefault="00B555FF" w:rsidP="00B555FF">
      <w:pPr>
        <w:rPr>
          <w:lang w:eastAsia="ko-KR"/>
        </w:rPr>
      </w:pPr>
    </w:p>
    <w:p w14:paraId="5C595E93" w14:textId="77777777" w:rsidR="00B555FF" w:rsidRDefault="00B555FF" w:rsidP="00B555FF">
      <w:pPr>
        <w:pStyle w:val="Heading2"/>
        <w:rPr>
          <w:lang w:eastAsia="ko-KR"/>
        </w:rPr>
      </w:pPr>
      <w:bookmarkStart w:id="6" w:name="_GoBack"/>
      <w:bookmarkEnd w:id="6"/>
      <w:r>
        <w:rPr>
          <w:lang w:eastAsia="ko-KR"/>
        </w:rPr>
        <w:t>Impacts D</w:t>
      </w:r>
    </w:p>
    <w:p w14:paraId="6B8E061D" w14:textId="77777777" w:rsidR="00B555FF" w:rsidRDefault="00B555FF" w:rsidP="00B555FF">
      <w:pPr>
        <w:pStyle w:val="Heading4"/>
        <w:rPr>
          <w:lang w:eastAsia="ko-KR"/>
        </w:rPr>
      </w:pPr>
      <w:r>
        <w:rPr>
          <w:lang w:eastAsia="ko-KR"/>
        </w:rPr>
        <w:t>Even if interdependence doesn’t solve war, PROTECTIONISM independently causes tit-for-tat fights which escalate---they don’t have any reverse causal evidence.</w:t>
      </w:r>
    </w:p>
    <w:p w14:paraId="428D8923" w14:textId="77777777" w:rsidR="00B555FF" w:rsidRPr="0008410A" w:rsidRDefault="00B555FF" w:rsidP="00B555FF">
      <w:pPr>
        <w:pStyle w:val="Heading4"/>
      </w:pPr>
      <w:r>
        <w:t xml:space="preserve">Statistical evidence proves </w:t>
      </w:r>
    </w:p>
    <w:p w14:paraId="4AD2CE45" w14:textId="77777777" w:rsidR="00B555FF" w:rsidRPr="004C7D34" w:rsidRDefault="00B555FF" w:rsidP="00B555FF">
      <w:r>
        <w:rPr>
          <w:rStyle w:val="StyleStyleBold12pt"/>
        </w:rPr>
        <w:t>Royal 10</w:t>
      </w:r>
      <w:r w:rsidRPr="00C13E45">
        <w:rPr>
          <w:rStyle w:val="StyleStyleBold12pt"/>
        </w:rPr>
        <w:t xml:space="preserve"> </w:t>
      </w:r>
      <w:r w:rsidRPr="004C7D34">
        <w:t>director of Cooperative Threat Reduction at the U.S. Department of Defense, 2010¶ Jedediah, Economics of War and Peace: Economic, Legal, and Political Perspectives, pg 213-215</w:t>
      </w:r>
    </w:p>
    <w:p w14:paraId="143FFCA5" w14:textId="77777777" w:rsidR="00B555FF" w:rsidRPr="0008410A" w:rsidRDefault="00B555FF" w:rsidP="00B555FF"/>
    <w:p w14:paraId="75CBF5AB" w14:textId="77777777" w:rsidR="00B555FF" w:rsidRPr="00F34981" w:rsidRDefault="00B555FF" w:rsidP="00B555FF">
      <w:pPr>
        <w:rPr>
          <w:sz w:val="14"/>
        </w:rPr>
      </w:pPr>
      <w:r w:rsidRPr="00F34981">
        <w:rPr>
          <w:sz w:val="14"/>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C13E45">
        <w:rPr>
          <w:rStyle w:val="StyleBoldUnderline"/>
        </w:rPr>
        <w:t xml:space="preserve">on the systemic level, </w:t>
      </w:r>
      <w:r w:rsidRPr="00F34981">
        <w:rPr>
          <w:sz w:val="14"/>
        </w:rPr>
        <w:t xml:space="preserve">Pollins (2008) advances Modelski and Thompson’s (1996) work on leadership cycle theory, finding that </w:t>
      </w:r>
      <w:r w:rsidRPr="004C7D34">
        <w:rPr>
          <w:rStyle w:val="StyleBoldUnderline"/>
          <w:highlight w:val="cyan"/>
        </w:rPr>
        <w:t xml:space="preserve">rhythms in the </w:t>
      </w:r>
      <w:r w:rsidRPr="00E4730C">
        <w:rPr>
          <w:rStyle w:val="StyleBoldUnderline"/>
          <w:highlight w:val="cyan"/>
        </w:rPr>
        <w:t xml:space="preserve">global economy </w:t>
      </w:r>
      <w:r w:rsidRPr="004C7D34">
        <w:rPr>
          <w:rStyle w:val="StyleBoldUnderline"/>
          <w:highlight w:val="cyan"/>
        </w:rPr>
        <w:t>are associated with</w:t>
      </w:r>
      <w:r w:rsidRPr="00C13E45">
        <w:rPr>
          <w:rStyle w:val="StyleBoldUnderline"/>
        </w:rPr>
        <w:t xml:space="preserve"> the </w:t>
      </w:r>
      <w:r w:rsidRPr="004C7D34">
        <w:rPr>
          <w:rStyle w:val="Box"/>
          <w:highlight w:val="cyan"/>
        </w:rPr>
        <w:t>rise and fall</w:t>
      </w:r>
      <w:r w:rsidRPr="004C7D34">
        <w:rPr>
          <w:rStyle w:val="StyleBoldUnderline"/>
          <w:highlight w:val="cyan"/>
        </w:rPr>
        <w:t xml:space="preserve"> of</w:t>
      </w:r>
      <w:r w:rsidRPr="00C13E45">
        <w:rPr>
          <w:rStyle w:val="StyleBoldUnderline"/>
        </w:rPr>
        <w:t xml:space="preserve"> a </w:t>
      </w:r>
      <w:r w:rsidRPr="004C7D34">
        <w:rPr>
          <w:rStyle w:val="StyleBoldUnderline"/>
          <w:highlight w:val="cyan"/>
        </w:rPr>
        <w:t>pre-eminent power and</w:t>
      </w:r>
      <w:r w:rsidRPr="00C13E45">
        <w:rPr>
          <w:rStyle w:val="StyleBoldUnderline"/>
        </w:rPr>
        <w:t xml:space="preserve"> the often </w:t>
      </w:r>
      <w:r w:rsidRPr="00E4730C">
        <w:rPr>
          <w:rStyle w:val="Box"/>
          <w:highlight w:val="cyan"/>
        </w:rPr>
        <w:t>bloody transition</w:t>
      </w:r>
      <w:r w:rsidRPr="00E4730C">
        <w:rPr>
          <w:rStyle w:val="StyleBoldUnderline"/>
          <w:highlight w:val="cyan"/>
        </w:rPr>
        <w:t xml:space="preserve"> </w:t>
      </w:r>
      <w:r w:rsidRPr="00EE6F45">
        <w:rPr>
          <w:rStyle w:val="StyleBoldUnderline"/>
        </w:rPr>
        <w:t>fr</w:t>
      </w:r>
      <w:r w:rsidRPr="00C13E45">
        <w:rPr>
          <w:rStyle w:val="StyleBoldUnderline"/>
        </w:rPr>
        <w:t>om one pre-eminent leader to the next</w:t>
      </w:r>
      <w:r w:rsidRPr="00F34981">
        <w:rPr>
          <w:sz w:val="14"/>
        </w:rPr>
        <w:t xml:space="preserve">. As such, exogenous </w:t>
      </w:r>
      <w:r w:rsidRPr="00EE6F45">
        <w:rPr>
          <w:rStyle w:val="StyleBoldUnderline"/>
          <w:highlight w:val="cyan"/>
        </w:rPr>
        <w:t>shocks</w:t>
      </w:r>
      <w:r w:rsidRPr="00F34981">
        <w:rPr>
          <w:sz w:val="14"/>
        </w:rPr>
        <w:t xml:space="preserve"> </w:t>
      </w:r>
      <w:r w:rsidRPr="00E4730C">
        <w:rPr>
          <w:rStyle w:val="StyleBoldUnderline"/>
        </w:rPr>
        <w:t>such as economic crises</w:t>
      </w:r>
      <w:r w:rsidRPr="00F34981">
        <w:rPr>
          <w:sz w:val="14"/>
        </w:rPr>
        <w:t xml:space="preserve"> </w:t>
      </w:r>
      <w:r w:rsidRPr="00C13E45">
        <w:rPr>
          <w:rStyle w:val="StyleBoldUnderline"/>
        </w:rPr>
        <w:t>could usher in a redistribution of relative power</w:t>
      </w:r>
      <w:r w:rsidRPr="00F34981">
        <w:rPr>
          <w:sz w:val="14"/>
        </w:rPr>
        <w:t xml:space="preserve"> (see also Gilpin, 1981) </w:t>
      </w:r>
      <w:r w:rsidRPr="00C13E45">
        <w:rPr>
          <w:rStyle w:val="StyleBoldUnderline"/>
        </w:rPr>
        <w:t xml:space="preserve">that </w:t>
      </w:r>
      <w:r w:rsidRPr="00EE6F45">
        <w:rPr>
          <w:rStyle w:val="StyleBoldUnderline"/>
          <w:highlight w:val="cyan"/>
        </w:rPr>
        <w:t xml:space="preserve">leads </w:t>
      </w:r>
      <w:r w:rsidRPr="00E4730C">
        <w:rPr>
          <w:rStyle w:val="StyleBoldUnderline"/>
          <w:highlight w:val="cyan"/>
        </w:rPr>
        <w:t xml:space="preserve">to </w:t>
      </w:r>
      <w:r w:rsidRPr="00E4730C">
        <w:rPr>
          <w:rStyle w:val="Box"/>
          <w:highlight w:val="cyan"/>
        </w:rPr>
        <w:t xml:space="preserve">uncertainty </w:t>
      </w:r>
      <w:r w:rsidRPr="00852E34">
        <w:rPr>
          <w:rStyle w:val="Box"/>
        </w:rPr>
        <w:t xml:space="preserve">about </w:t>
      </w:r>
      <w:r w:rsidRPr="00EE6F45">
        <w:rPr>
          <w:rStyle w:val="Box"/>
          <w:highlight w:val="cyan"/>
        </w:rPr>
        <w:t>power balances</w:t>
      </w:r>
      <w:r w:rsidRPr="00EE6F45">
        <w:rPr>
          <w:rStyle w:val="StyleBoldUnderline"/>
          <w:highlight w:val="cyan"/>
        </w:rPr>
        <w:t xml:space="preserve">, </w:t>
      </w:r>
      <w:r w:rsidRPr="00EE6F45">
        <w:rPr>
          <w:rStyle w:val="Box"/>
          <w:highlight w:val="cyan"/>
        </w:rPr>
        <w:t xml:space="preserve">increasing </w:t>
      </w:r>
      <w:r w:rsidRPr="00852E34">
        <w:rPr>
          <w:rStyle w:val="Box"/>
        </w:rPr>
        <w:t xml:space="preserve">the risk of </w:t>
      </w:r>
      <w:r w:rsidRPr="00EE6F45">
        <w:rPr>
          <w:rStyle w:val="Box"/>
          <w:highlight w:val="cyan"/>
        </w:rPr>
        <w:t>miscalculation</w:t>
      </w:r>
      <w:r w:rsidRPr="00F34981">
        <w:rPr>
          <w:sz w:val="14"/>
        </w:rPr>
        <w:t xml:space="preserve"> (Fearon 1995). </w:t>
      </w:r>
      <w:r w:rsidRPr="00852E34">
        <w:rPr>
          <w:sz w:val="14"/>
        </w:rPr>
        <w:t xml:space="preserve">Alternatively, </w:t>
      </w:r>
      <w:r w:rsidRPr="00852E34">
        <w:rPr>
          <w:rStyle w:val="Box"/>
        </w:rPr>
        <w:t>even a relatively certain</w:t>
      </w:r>
      <w:r w:rsidRPr="00852E34">
        <w:rPr>
          <w:rStyle w:val="StyleBoldUnderline"/>
        </w:rPr>
        <w:t xml:space="preserve"> redistribution of power could lead to a </w:t>
      </w:r>
      <w:r w:rsidRPr="00852E34">
        <w:rPr>
          <w:rStyle w:val="Box"/>
        </w:rPr>
        <w:t>permissive environment for conflicts</w:t>
      </w:r>
      <w:r w:rsidRPr="00852E34">
        <w:rPr>
          <w:rStyle w:val="StyleBoldUnderline"/>
        </w:rPr>
        <w:t xml:space="preserve"> as a rising power may seek to </w:t>
      </w:r>
      <w:r w:rsidRPr="00852E34">
        <w:rPr>
          <w:rStyle w:val="Box"/>
        </w:rPr>
        <w:t>challenge a declining power</w:t>
      </w:r>
      <w:r w:rsidRPr="00852E34">
        <w:rPr>
          <w:sz w:val="14"/>
        </w:rPr>
        <w:t xml:space="preserve"> (</w:t>
      </w:r>
      <w:r w:rsidRPr="00852E34">
        <w:rPr>
          <w:rStyle w:val="StyleBoldUnderline"/>
        </w:rPr>
        <w:t>Werner, 1999). Separately, Pollins (1996) also shows that</w:t>
      </w:r>
      <w:r w:rsidRPr="00852E34">
        <w:rPr>
          <w:sz w:val="14"/>
        </w:rPr>
        <w:t xml:space="preserve"> </w:t>
      </w:r>
      <w:r w:rsidRPr="00852E34">
        <w:rPr>
          <w:rStyle w:val="StyleBoldUnderline"/>
        </w:rPr>
        <w:t>global economic cycles</w:t>
      </w:r>
      <w:r w:rsidRPr="00852E34">
        <w:rPr>
          <w:sz w:val="14"/>
        </w:rPr>
        <w:t xml:space="preserve"> combined with parall</w:t>
      </w:r>
      <w:r w:rsidRPr="00F34981">
        <w:rPr>
          <w:sz w:val="14"/>
        </w:rPr>
        <w:t xml:space="preserve">el leadership cycles </w:t>
      </w:r>
      <w:r w:rsidRPr="00E4730C">
        <w:rPr>
          <w:rStyle w:val="StyleBoldUnderline"/>
        </w:rPr>
        <w:t>impact the likelihood of conflict among major, medium and small powers</w:t>
      </w:r>
      <w:r w:rsidRPr="00F34981">
        <w:rPr>
          <w:sz w:val="14"/>
        </w:rPr>
        <w:t>, although he suggests that the causes and connections between global economic conditions and security conditions remains unknown. Second, on a dyadic level, Copeland’s (1996, 2000) theory of trade expectations suggest that “</w:t>
      </w:r>
      <w:r w:rsidRPr="00C13E45">
        <w:rPr>
          <w:rStyle w:val="StyleBoldUnderline"/>
        </w:rPr>
        <w:t xml:space="preserve">future </w:t>
      </w:r>
      <w:r w:rsidRPr="00EE6F45">
        <w:rPr>
          <w:rStyle w:val="StyleBoldUnderline"/>
          <w:highlight w:val="cyan"/>
        </w:rPr>
        <w:t xml:space="preserve">expectation of </w:t>
      </w:r>
      <w:r w:rsidRPr="00E4730C">
        <w:rPr>
          <w:rStyle w:val="StyleBoldUnderline"/>
          <w:highlight w:val="cyan"/>
        </w:rPr>
        <w:t xml:space="preserve">trade” is a </w:t>
      </w:r>
      <w:r w:rsidRPr="00E4730C">
        <w:rPr>
          <w:rStyle w:val="Box"/>
          <w:highlight w:val="cyan"/>
        </w:rPr>
        <w:t>significant</w:t>
      </w:r>
      <w:r w:rsidRPr="00E4730C">
        <w:rPr>
          <w:rStyle w:val="Box"/>
        </w:rPr>
        <w:t xml:space="preserve"> </w:t>
      </w:r>
      <w:r w:rsidRPr="00EE6F45">
        <w:rPr>
          <w:rStyle w:val="Box"/>
          <w:highlight w:val="cyan"/>
        </w:rPr>
        <w:t>variable</w:t>
      </w:r>
      <w:r w:rsidRPr="00EE6F45">
        <w:rPr>
          <w:rStyle w:val="StyleBoldUnderline"/>
          <w:highlight w:val="cyan"/>
        </w:rPr>
        <w:t xml:space="preserve"> in understanding</w:t>
      </w:r>
      <w:r w:rsidRPr="00C13E45">
        <w:rPr>
          <w:rStyle w:val="StyleBoldUnderline"/>
        </w:rPr>
        <w:t xml:space="preserve"> economic conditions and </w:t>
      </w:r>
      <w:r w:rsidRPr="00EE6F45">
        <w:rPr>
          <w:rStyle w:val="StyleBoldUnderline"/>
          <w:highlight w:val="cyan"/>
        </w:rPr>
        <w:t>security behavior of states</w:t>
      </w:r>
      <w:r w:rsidRPr="00C13E45">
        <w:rPr>
          <w:rStyle w:val="StyleBoldUnderline"/>
        </w:rPr>
        <w:t>.</w:t>
      </w:r>
      <w:r w:rsidRPr="00F34981">
        <w:rPr>
          <w:sz w:val="14"/>
        </w:rPr>
        <w:t xml:space="preserve"> He argues that interdependent states are likely to gain pacific benefits from trade so long as they have an optimistic view of future trade relations. However, </w:t>
      </w:r>
      <w:r w:rsidRPr="00E4730C">
        <w:rPr>
          <w:rStyle w:val="StyleBoldUnderline"/>
          <w:highlight w:val="cyan"/>
        </w:rPr>
        <w:t>if</w:t>
      </w:r>
      <w:r w:rsidRPr="00C13E45">
        <w:rPr>
          <w:rStyle w:val="StyleBoldUnderline"/>
        </w:rPr>
        <w:t xml:space="preserve"> the expectations of future </w:t>
      </w:r>
      <w:r w:rsidRPr="00E4730C">
        <w:rPr>
          <w:rStyle w:val="StyleBoldUnderline"/>
          <w:highlight w:val="cyan"/>
        </w:rPr>
        <w:t>trade decline</w:t>
      </w:r>
      <w:r w:rsidRPr="00C13E45">
        <w:rPr>
          <w:rStyle w:val="StyleBoldUnderline"/>
        </w:rPr>
        <w:t xml:space="preserve">, particularly for difficult to replace item such as energy resources, </w:t>
      </w:r>
      <w:r w:rsidRPr="00E4730C">
        <w:rPr>
          <w:rStyle w:val="StyleBoldUnderline"/>
          <w:highlight w:val="cyan"/>
        </w:rPr>
        <w:t xml:space="preserve">the </w:t>
      </w:r>
      <w:r w:rsidRPr="00E4730C">
        <w:rPr>
          <w:rStyle w:val="Box"/>
          <w:highlight w:val="cyan"/>
        </w:rPr>
        <w:t xml:space="preserve">likelihood </w:t>
      </w:r>
      <w:r w:rsidRPr="00EE6F45">
        <w:rPr>
          <w:rStyle w:val="Box"/>
          <w:highlight w:val="cyan"/>
        </w:rPr>
        <w:t>for conflict increases,</w:t>
      </w:r>
      <w:r w:rsidRPr="00C13E45">
        <w:rPr>
          <w:rStyle w:val="StyleBoldUnderline"/>
        </w:rPr>
        <w:t xml:space="preserve"> as </w:t>
      </w:r>
      <w:r w:rsidRPr="00E4730C">
        <w:rPr>
          <w:rStyle w:val="StyleBoldUnderline"/>
          <w:highlight w:val="cyan"/>
        </w:rPr>
        <w:t>states will be</w:t>
      </w:r>
      <w:r w:rsidRPr="00C13E45">
        <w:rPr>
          <w:rStyle w:val="StyleBoldUnderline"/>
        </w:rPr>
        <w:t xml:space="preserve"> </w:t>
      </w:r>
      <w:r w:rsidRPr="00E4730C">
        <w:rPr>
          <w:rStyle w:val="Box"/>
          <w:highlight w:val="cyan"/>
        </w:rPr>
        <w:t>inclined to use force</w:t>
      </w:r>
      <w:r w:rsidRPr="00E4730C">
        <w:rPr>
          <w:rStyle w:val="StyleBoldUnderline"/>
          <w:highlight w:val="cyan"/>
        </w:rPr>
        <w:t xml:space="preserve"> to gain</w:t>
      </w:r>
      <w:r w:rsidRPr="00C13E45">
        <w:rPr>
          <w:rStyle w:val="StyleBoldUnderline"/>
        </w:rPr>
        <w:t xml:space="preserve"> access to those </w:t>
      </w:r>
      <w:r w:rsidRPr="00E4730C">
        <w:rPr>
          <w:rStyle w:val="StyleBoldUnderline"/>
          <w:highlight w:val="cyan"/>
        </w:rPr>
        <w:t>resources.</w:t>
      </w:r>
      <w:r w:rsidRPr="00F34981">
        <w:rPr>
          <w:sz w:val="14"/>
          <w:highlight w:val="cyan"/>
        </w:rPr>
        <w:t xml:space="preserve"> </w:t>
      </w:r>
      <w:r w:rsidRPr="00E4730C">
        <w:rPr>
          <w:rStyle w:val="StyleBoldUnderline"/>
          <w:highlight w:val="cyan"/>
        </w:rPr>
        <w:t xml:space="preserve">Crises </w:t>
      </w:r>
      <w:r w:rsidRPr="00EE6F45">
        <w:rPr>
          <w:rStyle w:val="StyleBoldUnderline"/>
          <w:highlight w:val="cyan"/>
        </w:rPr>
        <w:t>could</w:t>
      </w:r>
      <w:r w:rsidRPr="00EE6F45">
        <w:rPr>
          <w:rStyle w:val="StyleBoldUnderline"/>
        </w:rPr>
        <w:t xml:space="preserve"> potentially be the trigger for decreased trade expectations either on its own or because it </w:t>
      </w:r>
      <w:r w:rsidRPr="00E4730C">
        <w:rPr>
          <w:rStyle w:val="Box"/>
          <w:highlight w:val="cyan"/>
        </w:rPr>
        <w:t xml:space="preserve">triggers protectionist </w:t>
      </w:r>
      <w:r w:rsidRPr="00EE6F45">
        <w:rPr>
          <w:rStyle w:val="Box"/>
          <w:highlight w:val="cyan"/>
        </w:rPr>
        <w:t>moves</w:t>
      </w:r>
      <w:r w:rsidRPr="00EE6F45">
        <w:rPr>
          <w:rStyle w:val="StyleBoldUnderline"/>
        </w:rPr>
        <w:t xml:space="preserve"> by interdependent states</w:t>
      </w:r>
      <w:r w:rsidRPr="00C13E45">
        <w:rPr>
          <w:rStyle w:val="BoldUnderlineChar"/>
          <w:rFonts w:eastAsia="Calibri"/>
        </w:rPr>
        <w:t xml:space="preserve">. </w:t>
      </w:r>
      <w:r w:rsidRPr="00C13E45">
        <w:rPr>
          <w:rStyle w:val="StyleBoldUnderline"/>
        </w:rPr>
        <w:t xml:space="preserve">Third, others have </w:t>
      </w:r>
      <w:r w:rsidRPr="00EE6F45">
        <w:rPr>
          <w:rStyle w:val="StyleBoldUnderline"/>
          <w:highlight w:val="cyan"/>
        </w:rPr>
        <w:t>considered the link between economic decline and</w:t>
      </w:r>
      <w:r w:rsidRPr="00C13E45">
        <w:rPr>
          <w:rStyle w:val="StyleBoldUnderline"/>
        </w:rPr>
        <w:t xml:space="preserve"> external armed </w:t>
      </w:r>
      <w:r w:rsidRPr="00EE6F45">
        <w:rPr>
          <w:rStyle w:val="StyleBoldUnderline"/>
          <w:highlight w:val="cyan"/>
        </w:rPr>
        <w:t>conflict</w:t>
      </w:r>
      <w:r w:rsidRPr="00C13E45">
        <w:rPr>
          <w:rStyle w:val="StyleBoldUnderline"/>
        </w:rPr>
        <w:t xml:space="preserve"> at a national level. Blomberg and Hess (2002) </w:t>
      </w:r>
      <w:r w:rsidRPr="00EE6F45">
        <w:rPr>
          <w:rStyle w:val="Box"/>
          <w:highlight w:val="cyan"/>
        </w:rPr>
        <w:t>find a strong correlation</w:t>
      </w:r>
      <w:r w:rsidRPr="00C13E45">
        <w:rPr>
          <w:rStyle w:val="StyleBoldUnderline"/>
        </w:rPr>
        <w:t xml:space="preserve"> between internal conflict and external </w:t>
      </w:r>
      <w:r w:rsidRPr="00EE6F45">
        <w:rPr>
          <w:rStyle w:val="Emphasis"/>
        </w:rPr>
        <w:t>c</w:t>
      </w:r>
      <w:r w:rsidRPr="00EE6F45">
        <w:rPr>
          <w:rStyle w:val="StyleBoldUnderline"/>
        </w:rPr>
        <w:t>onflict</w:t>
      </w:r>
      <w:r w:rsidRPr="00EE6F45">
        <w:rPr>
          <w:rStyle w:val="Emphasis"/>
        </w:rPr>
        <w:t>,</w:t>
      </w:r>
      <w:r w:rsidRPr="00F34981">
        <w:rPr>
          <w:sz w:val="14"/>
        </w:rPr>
        <w:t xml:space="preserve"> </w:t>
      </w:r>
      <w:r w:rsidRPr="00EE6F45">
        <w:rPr>
          <w:rStyle w:val="StyleBoldUnderline"/>
        </w:rPr>
        <w:t>particularly during periods of economic downturn</w:t>
      </w:r>
      <w:r w:rsidRPr="00F34981">
        <w:rPr>
          <w:sz w:val="14"/>
        </w:rPr>
        <w:t xml:space="preserve">. They write, The linkages between internal and external conflict and prosperity are strong and mutually reinforcing. </w:t>
      </w:r>
      <w:r w:rsidRPr="00C13E45">
        <w:rPr>
          <w:rStyle w:val="StyleBoldUnderline"/>
        </w:rPr>
        <w:t xml:space="preserve">Economic conflict tends to </w:t>
      </w:r>
      <w:r w:rsidRPr="00E4730C">
        <w:rPr>
          <w:rStyle w:val="Box"/>
        </w:rPr>
        <w:t>spawn internal conflict</w:t>
      </w:r>
      <w:r w:rsidRPr="00C13E45">
        <w:rPr>
          <w:rStyle w:val="StyleBoldUnderline"/>
        </w:rPr>
        <w:t xml:space="preserve">, which in turn returns the favor. Moreover, the presence </w:t>
      </w:r>
      <w:r w:rsidRPr="00852E34">
        <w:rPr>
          <w:rStyle w:val="StyleBoldUnderline"/>
        </w:rPr>
        <w:t>of a recession tends to amplify the extent to which international and external conflicts self-reinforce each other</w:t>
      </w:r>
      <w:r w:rsidRPr="00852E34">
        <w:rPr>
          <w:sz w:val="14"/>
        </w:rPr>
        <w:t xml:space="preserve">. (Blomberg and Hess, 2002, p. 89) </w:t>
      </w:r>
      <w:r w:rsidRPr="00852E34">
        <w:rPr>
          <w:rStyle w:val="StyleBoldUnderline"/>
        </w:rPr>
        <w:t xml:space="preserve">Economic decline has also been linked with an </w:t>
      </w:r>
      <w:r w:rsidRPr="00852E34">
        <w:rPr>
          <w:rStyle w:val="Box"/>
        </w:rPr>
        <w:t>increase in the likelihood of terrorism</w:t>
      </w:r>
      <w:r w:rsidRPr="00852E34">
        <w:rPr>
          <w:rStyle w:val="StyleBoldUnderline"/>
        </w:rPr>
        <w:t xml:space="preserve"> (Blomberg, Hess and Weerapana, 2004), which has the capacity to </w:t>
      </w:r>
      <w:r w:rsidRPr="00852E34">
        <w:rPr>
          <w:rStyle w:val="Box"/>
        </w:rPr>
        <w:t>spill across borders</w:t>
      </w:r>
      <w:r w:rsidRPr="00852E34">
        <w:rPr>
          <w:rStyle w:val="StyleBoldUnderline"/>
        </w:rPr>
        <w:t xml:space="preserve"> and </w:t>
      </w:r>
      <w:r w:rsidRPr="00852E34">
        <w:rPr>
          <w:rStyle w:val="Box"/>
        </w:rPr>
        <w:t>lead to external tensions</w:t>
      </w:r>
      <w:r w:rsidRPr="00852E34">
        <w:rPr>
          <w:sz w:val="14"/>
        </w:rPr>
        <w:t xml:space="preserve">. </w:t>
      </w:r>
      <w:r w:rsidRPr="00852E34">
        <w:rPr>
          <w:rStyle w:val="StyleBoldUnderline"/>
        </w:rPr>
        <w:t>Furthermore, crises generally reduce the popularity</w:t>
      </w:r>
      <w:r w:rsidRPr="00C13E45">
        <w:rPr>
          <w:rStyle w:val="StyleBoldUnderline"/>
        </w:rPr>
        <w:t xml:space="preserve"> of a sitting government. </w:t>
      </w:r>
      <w:r w:rsidRPr="00EE6F45">
        <w:rPr>
          <w:rStyle w:val="StyleBoldUnderline"/>
          <w:highlight w:val="cyan"/>
        </w:rPr>
        <w:t>“Diversionary theory” suggests</w:t>
      </w:r>
      <w:r w:rsidRPr="00C13E45">
        <w:rPr>
          <w:rStyle w:val="StyleBoldUnderline"/>
        </w:rPr>
        <w:t xml:space="preserve"> that, when facing unpopularity arising from economic decline, sitting </w:t>
      </w:r>
      <w:r w:rsidRPr="00EE6F45">
        <w:rPr>
          <w:rStyle w:val="StyleBoldUnderline"/>
          <w:highlight w:val="cyan"/>
        </w:rPr>
        <w:t xml:space="preserve">governments have </w:t>
      </w:r>
      <w:r w:rsidRPr="00EE6F45">
        <w:rPr>
          <w:rStyle w:val="Box"/>
          <w:highlight w:val="cyan"/>
        </w:rPr>
        <w:t>increased incentives</w:t>
      </w:r>
      <w:r w:rsidRPr="00EE6F45">
        <w:rPr>
          <w:rStyle w:val="StyleBoldUnderline"/>
          <w:highlight w:val="cyan"/>
        </w:rPr>
        <w:t xml:space="preserve"> to fabricate external</w:t>
      </w:r>
      <w:r w:rsidRPr="00C13E45">
        <w:rPr>
          <w:rStyle w:val="StyleBoldUnderline"/>
        </w:rPr>
        <w:t xml:space="preserve"> military </w:t>
      </w:r>
      <w:r w:rsidRPr="00EE6F45">
        <w:rPr>
          <w:rStyle w:val="StyleBoldUnderline"/>
          <w:highlight w:val="cyan"/>
        </w:rPr>
        <w:t xml:space="preserve">conflicts to create a </w:t>
      </w:r>
      <w:r w:rsidRPr="00EE6F45">
        <w:rPr>
          <w:rStyle w:val="Box"/>
          <w:highlight w:val="cyan"/>
        </w:rPr>
        <w:t>“rally around the flag” effect</w:t>
      </w:r>
      <w:r w:rsidRPr="00F34981">
        <w:rPr>
          <w:sz w:val="14"/>
          <w:highlight w:val="cyan"/>
        </w:rPr>
        <w:t>.</w:t>
      </w:r>
      <w:r w:rsidRPr="00F34981">
        <w:rPr>
          <w:sz w:val="14"/>
        </w:rPr>
        <w:t xml:space="preserve"> </w:t>
      </w:r>
      <w:r w:rsidRPr="00F34981">
        <w:rPr>
          <w:rStyle w:val="StyleBoldUnderline"/>
        </w:rPr>
        <w:t>Wang (1996), DeRouen (1995) and Blomberg, Hess and Thacker (2006) find supporting evidence showing that economic decline and use of force are at least indirectly correlated. Gelpi (1997), Miller (1999), and Kisangani and Pickering (2009) suggest that</w:t>
      </w:r>
      <w:r w:rsidRPr="00F34981">
        <w:rPr>
          <w:sz w:val="14"/>
        </w:rPr>
        <w:t xml:space="preserve"> </w:t>
      </w:r>
      <w:r w:rsidRPr="00EE6F45">
        <w:rPr>
          <w:rStyle w:val="StyleBoldUnderline"/>
        </w:rPr>
        <w:t>the tendency</w:t>
      </w:r>
      <w:r w:rsidRPr="00C13E45">
        <w:rPr>
          <w:rStyle w:val="StyleBoldUnderline"/>
        </w:rPr>
        <w:t xml:space="preserve"> towards diversionary tactics are greater for democratic states than autocratic states due to the fact the democratic leaders are </w:t>
      </w:r>
      <w:r w:rsidRPr="00852E34">
        <w:rPr>
          <w:rStyle w:val="StyleBoldUnderline"/>
        </w:rPr>
        <w:t>generally more susceptible to being removed from office due to lack of domestic support</w:t>
      </w:r>
      <w:r w:rsidRPr="00852E34">
        <w:rPr>
          <w:sz w:val="14"/>
        </w:rPr>
        <w:t xml:space="preserve">. De DeRouen (2000) has provided evidence showing that </w:t>
      </w:r>
      <w:r w:rsidRPr="00852E34">
        <w:rPr>
          <w:rStyle w:val="StyleBoldUnderline"/>
        </w:rPr>
        <w:t xml:space="preserve">periods of weak economic performance in the </w:t>
      </w:r>
      <w:r w:rsidRPr="00852E34">
        <w:rPr>
          <w:rStyle w:val="Box"/>
        </w:rPr>
        <w:t>U</w:t>
      </w:r>
      <w:r w:rsidRPr="00852E34">
        <w:rPr>
          <w:sz w:val="14"/>
        </w:rPr>
        <w:t xml:space="preserve">nited </w:t>
      </w:r>
      <w:r w:rsidRPr="00852E34">
        <w:rPr>
          <w:rStyle w:val="Box"/>
        </w:rPr>
        <w:t>S</w:t>
      </w:r>
      <w:r w:rsidRPr="00852E34">
        <w:rPr>
          <w:sz w:val="14"/>
        </w:rPr>
        <w:t xml:space="preserve">tates </w:t>
      </w:r>
      <w:r w:rsidRPr="00852E34">
        <w:rPr>
          <w:rStyle w:val="StyleBoldUnderline"/>
        </w:rPr>
        <w:t>and thus weak</w:t>
      </w:r>
      <w:r w:rsidRPr="00852E34">
        <w:rPr>
          <w:sz w:val="14"/>
        </w:rPr>
        <w:t xml:space="preserve"> </w:t>
      </w:r>
      <w:r w:rsidRPr="00852E34">
        <w:rPr>
          <w:rStyle w:val="StyleBoldUnderline"/>
        </w:rPr>
        <w:t xml:space="preserve">Presidential popularity are </w:t>
      </w:r>
      <w:r w:rsidRPr="00852E34">
        <w:rPr>
          <w:rStyle w:val="Box"/>
        </w:rPr>
        <w:t>statically linked</w:t>
      </w:r>
      <w:r w:rsidRPr="00852E34">
        <w:rPr>
          <w:rStyle w:val="StyleBoldUnderline"/>
        </w:rPr>
        <w:t xml:space="preserve"> to an </w:t>
      </w:r>
      <w:r w:rsidRPr="00852E34">
        <w:rPr>
          <w:rStyle w:val="Box"/>
        </w:rPr>
        <w:t>increase in the use of force</w:t>
      </w:r>
      <w:r w:rsidRPr="00852E34">
        <w:rPr>
          <w:sz w:val="14"/>
        </w:rPr>
        <w:t xml:space="preserve">. In summary, recent economic scholarship positively correlates economic integration with an increase in the frequency of economic crises, whereas </w:t>
      </w:r>
      <w:r w:rsidRPr="00852E34">
        <w:rPr>
          <w:rStyle w:val="StyleBoldUnderline"/>
        </w:rPr>
        <w:t>political science scholarship links economic</w:t>
      </w:r>
      <w:r w:rsidRPr="00F34981">
        <w:rPr>
          <w:rStyle w:val="StyleBoldUnderline"/>
        </w:rPr>
        <w:t xml:space="preserve"> decline with external conflict at systemic, dyadic and national levels</w:t>
      </w:r>
      <w:r w:rsidRPr="00F34981">
        <w:rPr>
          <w:sz w:val="14"/>
        </w:rPr>
        <w:t>.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w:t>
      </w:r>
    </w:p>
    <w:p w14:paraId="2C9C9603" w14:textId="77777777" w:rsidR="00B555FF" w:rsidRDefault="00B555FF" w:rsidP="00B555FF">
      <w:pPr>
        <w:rPr>
          <w:sz w:val="14"/>
        </w:rPr>
      </w:pPr>
    </w:p>
    <w:p w14:paraId="0E33B25B" w14:textId="77777777" w:rsidR="00B555FF" w:rsidRPr="009A0923" w:rsidRDefault="00B555FF" w:rsidP="00B555FF">
      <w:pPr>
        <w:pStyle w:val="Heading4"/>
      </w:pPr>
      <w:r>
        <w:t>Empirics prove</w:t>
      </w:r>
    </w:p>
    <w:p w14:paraId="704E088D" w14:textId="77777777" w:rsidR="00B555FF" w:rsidRPr="008D28C0" w:rsidRDefault="00B555FF" w:rsidP="00B555FF">
      <w:r>
        <w:rPr>
          <w:rStyle w:val="StyleStyleBold12pt"/>
        </w:rPr>
        <w:t xml:space="preserve">Garten </w:t>
      </w:r>
      <w:r w:rsidRPr="008D28C0">
        <w:rPr>
          <w:rStyle w:val="StyleStyleBold12pt"/>
        </w:rPr>
        <w:t>9</w:t>
      </w:r>
      <w:r>
        <w:t xml:space="preserve"> The Dangers of Turning Inward</w:t>
      </w:r>
      <w:r w:rsidRPr="008D28C0">
        <w:t xml:space="preserve">, Jeffrey E. Garten is a professor at the Yale School of Management and chairman of Garten Rothkopf, a global advisory firm. He held economic- and foreign-policy posts in the Nixon, Ford, Carter and Clinton administrations. MARCH 5, 2009, </w:t>
      </w:r>
      <w:hyperlink r:id="rId30" w:history="1">
        <w:r w:rsidRPr="008D28C0">
          <w:t>http://www.business.illinois.edu/aguilera/Teaching/WSJ09_Dangers_of_Turning_Inward.pdf</w:t>
        </w:r>
      </w:hyperlink>
    </w:p>
    <w:p w14:paraId="7CAAEB9A" w14:textId="77777777" w:rsidR="00B555FF" w:rsidRDefault="00B555FF" w:rsidP="00B555FF"/>
    <w:p w14:paraId="441D5FD1" w14:textId="77777777" w:rsidR="00B555FF" w:rsidRDefault="00B555FF" w:rsidP="00B555FF">
      <w:pPr>
        <w:rPr>
          <w:rStyle w:val="StyleBoldUnderline"/>
        </w:rPr>
      </w:pPr>
      <w:r w:rsidRPr="008D28C0">
        <w:rPr>
          <w:rStyle w:val="StyleBoldUnderline"/>
        </w:rPr>
        <w:t xml:space="preserve">The </w:t>
      </w:r>
      <w:r w:rsidRPr="008D28C0">
        <w:rPr>
          <w:rStyle w:val="StyleBoldUnderline"/>
          <w:highlight w:val="cyan"/>
        </w:rPr>
        <w:t>last time we saw sustained economic nationalism was in</w:t>
      </w:r>
      <w:r w:rsidRPr="008D28C0">
        <w:rPr>
          <w:rStyle w:val="StyleBoldUnderline"/>
        </w:rPr>
        <w:t xml:space="preserve"> the 19</w:t>
      </w:r>
      <w:r w:rsidRPr="008D28C0">
        <w:rPr>
          <w:rStyle w:val="StyleBoldUnderline"/>
          <w:highlight w:val="cyan"/>
        </w:rPr>
        <w:t>30s</w:t>
      </w:r>
      <w:r w:rsidRPr="008D28C0">
        <w:rPr>
          <w:sz w:val="12"/>
        </w:rPr>
        <w:t xml:space="preserve">, when capital flows and trade among countries collapsed, and every country went its own way. </w:t>
      </w:r>
      <w:r w:rsidRPr="008D28C0">
        <w:rPr>
          <w:rStyle w:val="StyleBoldUnderline"/>
        </w:rPr>
        <w:t xml:space="preserve">World </w:t>
      </w:r>
      <w:r w:rsidRPr="008D28C0">
        <w:rPr>
          <w:rStyle w:val="Box"/>
          <w:highlight w:val="cyan"/>
        </w:rPr>
        <w:t>growth went into a ditch</w:t>
      </w:r>
      <w:r w:rsidRPr="008D28C0">
        <w:rPr>
          <w:rStyle w:val="StyleBoldUnderline"/>
          <w:highlight w:val="cyan"/>
        </w:rPr>
        <w:t>, political</w:t>
      </w:r>
      <w:r w:rsidRPr="008D28C0">
        <w:rPr>
          <w:sz w:val="12"/>
          <w:highlight w:val="cyan"/>
        </w:rPr>
        <w:t xml:space="preserve"> </w:t>
      </w:r>
      <w:r w:rsidRPr="008D28C0">
        <w:rPr>
          <w:rStyle w:val="StyleBoldUnderline"/>
          <w:highlight w:val="cyan"/>
        </w:rPr>
        <w:t>ties</w:t>
      </w:r>
      <w:r w:rsidRPr="008D28C0">
        <w:rPr>
          <w:sz w:val="12"/>
        </w:rPr>
        <w:t xml:space="preserve"> among nations </w:t>
      </w:r>
      <w:r w:rsidRPr="008D28C0">
        <w:rPr>
          <w:rStyle w:val="Box"/>
          <w:highlight w:val="cyan"/>
        </w:rPr>
        <w:t>deteriorated,</w:t>
      </w:r>
      <w:r w:rsidRPr="008D28C0">
        <w:rPr>
          <w:rStyle w:val="StyleBoldUnderline"/>
          <w:highlight w:val="cyan"/>
        </w:rPr>
        <w:t xml:space="preserve"> nationalism</w:t>
      </w:r>
      <w:r w:rsidRPr="008D28C0">
        <w:rPr>
          <w:rStyle w:val="StyleBoldUnderline"/>
        </w:rPr>
        <w:t xml:space="preserve"> and populism combined to </w:t>
      </w:r>
      <w:r w:rsidRPr="008D28C0">
        <w:rPr>
          <w:rStyle w:val="Box"/>
          <w:highlight w:val="cyan"/>
        </w:rPr>
        <w:t>create fascist governments</w:t>
      </w:r>
      <w:r w:rsidRPr="008D28C0">
        <w:rPr>
          <w:rStyle w:val="StyleBoldUnderline"/>
        </w:rPr>
        <w:t xml:space="preserve"> in Europe and Asia, and a </w:t>
      </w:r>
      <w:r w:rsidRPr="008D28C0">
        <w:rPr>
          <w:rStyle w:val="Box"/>
          <w:highlight w:val="cyan"/>
        </w:rPr>
        <w:t>world war took place</w:t>
      </w:r>
      <w:r w:rsidRPr="008D28C0">
        <w:rPr>
          <w:sz w:val="12"/>
        </w:rPr>
        <w:t xml:space="preserve">. It took at least a generation for globalization to get back on track. There have been some bouts of inward- looking governmental action since then, such as the early 1970s when the U.S. cut the dollar from its gold base and imposed export embargoes on soybeans and steel scrap. However, the economic conditions were not sufficiently bad for the trend to sustain itself. The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the U.K., France, Greece, Russia and throughout Eastern Europe. And the governments of Iceland and Latvia have fallen over the crisis. 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 Besides, whether it's in Washington, Brussels, Paris, Beijing, Brazilia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 </w:t>
      </w:r>
      <w:r w:rsidRPr="008D28C0">
        <w:rPr>
          <w:rStyle w:val="StyleBoldUnderline"/>
        </w:rPr>
        <w:t>Political figures take comfort</w:t>
      </w:r>
      <w:r w:rsidRPr="008D28C0">
        <w:rPr>
          <w:sz w:val="12"/>
        </w:rPr>
        <w:t xml:space="preserve">, too, </w:t>
      </w:r>
      <w:r w:rsidRPr="008D28C0">
        <w:rPr>
          <w:rStyle w:val="StyleBoldUnderline"/>
        </w:rPr>
        <w:t>from the global institutions that were not present in the 1930s --</w:t>
      </w:r>
      <w:r w:rsidRPr="008D28C0">
        <w:rPr>
          <w:sz w:val="12"/>
        </w:rPr>
        <w:t xml:space="preserve"> </w:t>
      </w:r>
      <w:r w:rsidRPr="008D28C0">
        <w:rPr>
          <w:rStyle w:val="StyleBoldUnderline"/>
        </w:rPr>
        <w:t>the IMF, the World Bank and the World Trade Organization, all of which are assumed to be keeping</w:t>
      </w:r>
      <w:r w:rsidRPr="008D28C0">
        <w:rPr>
          <w:sz w:val="12"/>
        </w:rPr>
        <w:t xml:space="preserve"> </w:t>
      </w:r>
      <w:r w:rsidRPr="008D28C0">
        <w:rPr>
          <w:rStyle w:val="StyleBoldUnderline"/>
        </w:rPr>
        <w:t>globalization alive.</w:t>
      </w:r>
      <w:r w:rsidRPr="008D28C0">
        <w:rPr>
          <w:sz w:val="12"/>
        </w:rPr>
        <w:t xml:space="preserve"> </w:t>
      </w:r>
      <w:r w:rsidRPr="008D28C0">
        <w:rPr>
          <w:rStyle w:val="StyleBoldUnderline"/>
        </w:rPr>
        <w:t>This is a false sense of security, since these institutions are guided by sovereign countries.</w:t>
      </w:r>
      <w:r w:rsidRPr="008D28C0">
        <w:rPr>
          <w:sz w:val="12"/>
        </w:rPr>
        <w:t xml:space="preserve"> Government officials often feel that because they are going to endless crisis summit meetings -- the next big one is in London on April 2, when the world's top 20 nations will be assembling -- that some international coordination is actually taking place. This is mostly an illusion.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Classic trade </w:t>
      </w:r>
      <w:r w:rsidRPr="008D28C0">
        <w:rPr>
          <w:rStyle w:val="StyleBoldUnderline"/>
        </w:rPr>
        <w:t>protectionism is on the rise</w:t>
      </w:r>
      <w:r w:rsidRPr="008D28C0">
        <w:rPr>
          <w:sz w:val="12"/>
        </w:rPr>
        <w:t xml:space="preserv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hormone- treated American beef -- an old dispute, to be sure, but one that is escalating. In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Mercosur.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car- parts manufacturer Valeo and aeronautics component maker Daher, aren't bought by foreign investors.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Banamex in Mexico and Citi Handlowy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 </w:t>
      </w:r>
      <w:r w:rsidRPr="008D28C0">
        <w:rPr>
          <w:rStyle w:val="StyleBoldUnderline"/>
        </w:rPr>
        <w:t>Economic nationalists are mercantilists</w:t>
      </w:r>
      <w:r w:rsidRPr="008D28C0">
        <w:rPr>
          <w:sz w:val="12"/>
        </w:rPr>
        <w:t xml:space="preserve">. </w:t>
      </w:r>
      <w:r w:rsidRPr="008D28C0">
        <w:rPr>
          <w:rStyle w:val="StyleBoldUnderline"/>
        </w:rPr>
        <w:t>They are willing to keep their currency cheap in order to make their exports more competitive</w:t>
      </w:r>
      <w:r w:rsidRPr="008D28C0">
        <w:rPr>
          <w:sz w:val="12"/>
        </w:rPr>
        <w:t xml:space="preserve">. </w:t>
      </w:r>
      <w:r w:rsidRPr="008D28C0">
        <w:rPr>
          <w:rStyle w:val="StyleBoldUnderline"/>
        </w:rPr>
        <w:t>China is doing just that</w:t>
      </w:r>
      <w:r w:rsidRPr="008D28C0">
        <w:rPr>
          <w:sz w:val="12"/>
        </w:rPr>
        <w:t xml:space="preserve">. </w:t>
      </w:r>
      <w:r w:rsidRPr="008D28C0">
        <w:rPr>
          <w:rStyle w:val="StyleBoldUnderline"/>
        </w:rPr>
        <w:t>A big question is whether other Asian exporters</w:t>
      </w:r>
      <w:r w:rsidRPr="008D28C0">
        <w:rPr>
          <w:sz w:val="12"/>
        </w:rPr>
        <w:t xml:space="preserve"> that have been badly hurt from the crisis -- Taiwan, South Korea and Thailand, for example -- </w:t>
      </w:r>
      <w:r w:rsidRPr="008D28C0">
        <w:rPr>
          <w:rStyle w:val="StyleBoldUnderline"/>
        </w:rPr>
        <w:t>will follow suit.</w:t>
      </w:r>
      <w:r w:rsidRPr="008D28C0">
        <w:rPr>
          <w:sz w:val="12"/>
        </w:rPr>
        <w:t xml:space="preserve"> Competitive devaluations were a major feature of the 1930s. It's no accident that the European Union has called an emergency summit for this Sunday to consider what to do with rising protectionism of all kinds. There are a number of reasons why economic nationalism could escalate. The recession could last well beyond this year. </w:t>
      </w:r>
      <w:r w:rsidRPr="008D28C0">
        <w:rPr>
          <w:rStyle w:val="StyleBoldUnderline"/>
          <w:sz w:val="16"/>
        </w:rPr>
        <w:t>It</w:t>
      </w:r>
      <w:r w:rsidRPr="008D28C0">
        <w:rPr>
          <w:sz w:val="12"/>
        </w:rPr>
        <w:t xml:space="preserve">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paralyzed for years. Globally, international trade negotiations called the Doha Round collapsed well before Bear Stearns and Lehman Brothers did. Concerns that trade was worsening income distribution were growing in every major industrial nation since the late 1990s. </w:t>
      </w:r>
      <w:r w:rsidRPr="008D28C0">
        <w:rPr>
          <w:rStyle w:val="StyleBoldUnderline"/>
          <w:highlight w:val="cyan"/>
        </w:rPr>
        <w:t>Whenever countries turned inward</w:t>
      </w:r>
      <w:r w:rsidRPr="008D28C0">
        <w:rPr>
          <w:rStyle w:val="StyleBoldUnderline"/>
        </w:rPr>
        <w:t xml:space="preserve"> over the past half-century, </w:t>
      </w:r>
      <w:r w:rsidRPr="008D28C0">
        <w:rPr>
          <w:rStyle w:val="StyleBoldUnderline"/>
          <w:highlight w:val="cyan"/>
        </w:rPr>
        <w:t xml:space="preserve">Washington was a </w:t>
      </w:r>
      <w:r w:rsidRPr="008D28C0">
        <w:rPr>
          <w:rStyle w:val="Box"/>
          <w:highlight w:val="cyan"/>
        </w:rPr>
        <w:t>powerful countervailing force</w:t>
      </w:r>
      <w:r w:rsidRPr="008D28C0">
        <w:rPr>
          <w:rStyle w:val="StyleBoldUnderline"/>
          <w:highlight w:val="cyan"/>
        </w:rPr>
        <w:t>, preaching the gospel of globalization</w:t>
      </w:r>
      <w:r w:rsidRPr="008D28C0">
        <w:rPr>
          <w:rStyle w:val="StyleBoldUnderline"/>
        </w:rPr>
        <w:t xml:space="preserve"> and open markets</w:t>
      </w:r>
      <w:r w:rsidRPr="008D28C0">
        <w:rPr>
          <w:sz w:val="12"/>
        </w:rPr>
        <w:t xml:space="preserve"> for goods, services and capital. As the Obama administration works feverishly to fire up America's growth engines, patch up its financial system and keep its housing market from collapsing further, and as its major long-term objectives center on health, education and reducing energy dependence on foreign sources, the country's preoccupations are more purely domestic than at any time since the 1930s. In the past, American business leaders from companies such as IBM, GE, Goldman Sachs and, yes, Citigroup and Merrill Lynch beat the drum for open global markets. As their share prices collapse, some voices are muted, some silenced. </w:t>
      </w:r>
      <w:r w:rsidRPr="008D28C0">
        <w:rPr>
          <w:rStyle w:val="StyleBoldUnderline"/>
        </w:rPr>
        <w:t xml:space="preserve">It is not easy to find anyone in America who has the stature and courage to press for a more open global economy in the midst of the current economic and political crosswinds. </w:t>
      </w:r>
      <w:r w:rsidRPr="008D28C0">
        <w:rPr>
          <w:sz w:val="12"/>
        </w:rPr>
        <w:t xml:space="preserve">And given that the global rot started in the U.S. with egregiously irresponsible lending, borrowing and regulation, </w:t>
      </w:r>
      <w:r w:rsidRPr="008D28C0">
        <w:rPr>
          <w:rStyle w:val="StyleBoldUnderline"/>
          <w:highlight w:val="cyan"/>
        </w:rPr>
        <w:t xml:space="preserve">America's brand of capitalism is in </w:t>
      </w:r>
      <w:r w:rsidRPr="008D28C0">
        <w:rPr>
          <w:rStyle w:val="Box"/>
          <w:highlight w:val="cyan"/>
        </w:rPr>
        <w:t>serious disrepute</w:t>
      </w:r>
      <w:r w:rsidRPr="008D28C0">
        <w:rPr>
          <w:rStyle w:val="StyleBoldUnderline"/>
        </w:rPr>
        <w:t xml:space="preserve"> around the world</w:t>
      </w:r>
      <w:r w:rsidRPr="008D28C0">
        <w:rPr>
          <w:sz w:val="12"/>
        </w:rPr>
        <w:t xml:space="preserve">. Even if President Obama had the mental bandwidth to become a cheerleader for globalization, </w:t>
      </w:r>
      <w:r w:rsidRPr="008D28C0">
        <w:rPr>
          <w:rStyle w:val="StyleBoldUnderline"/>
          <w:highlight w:val="cyan"/>
        </w:rPr>
        <w:t>America's</w:t>
      </w:r>
      <w:r w:rsidRPr="008D28C0">
        <w:rPr>
          <w:sz w:val="12"/>
        </w:rPr>
        <w:t xml:space="preserve"> do-as-I-say-and-not-as-I-do </w:t>
      </w:r>
      <w:r w:rsidRPr="008D28C0">
        <w:rPr>
          <w:rStyle w:val="Box"/>
          <w:highlight w:val="cyan"/>
        </w:rPr>
        <w:t>leadership has been</w:t>
      </w:r>
      <w:r w:rsidRPr="008D28C0">
        <w:rPr>
          <w:rStyle w:val="Box"/>
        </w:rPr>
        <w:t xml:space="preserve"> badly </w:t>
      </w:r>
      <w:r w:rsidRPr="008D28C0">
        <w:rPr>
          <w:rStyle w:val="Box"/>
          <w:highlight w:val="cyan"/>
        </w:rPr>
        <w:t>compromised</w:t>
      </w:r>
      <w:r w:rsidRPr="008D28C0">
        <w:rPr>
          <w:rStyle w:val="StyleBoldUnderline"/>
          <w:highlight w:val="cyan"/>
        </w:rPr>
        <w:t>.</w:t>
      </w:r>
      <w:r w:rsidRPr="008D28C0">
        <w:rPr>
          <w:u w:val="single"/>
        </w:rPr>
        <w:t xml:space="preserve"> </w:t>
      </w:r>
      <w:r w:rsidRPr="008D28C0">
        <w:rPr>
          <w:rStyle w:val="StyleBoldUnderline"/>
        </w:rPr>
        <w:t xml:space="preserve">If </w:t>
      </w:r>
      <w:r w:rsidRPr="008D28C0">
        <w:rPr>
          <w:rStyle w:val="StyleBoldUnderline"/>
          <w:highlight w:val="cyan"/>
        </w:rPr>
        <w:t>economic nationalism puts a monkey wrench in the wheels of global commerce</w:t>
      </w:r>
      <w:r w:rsidRPr="008D28C0">
        <w:rPr>
          <w:rStyle w:val="StyleBoldUnderline"/>
        </w:rPr>
        <w:t>, the damage could be severe.</w:t>
      </w:r>
      <w:r w:rsidRPr="008D28C0">
        <w:rPr>
          <w:sz w:val="12"/>
        </w:rPr>
        <w:t xml:space="preserve"> The U.S. is a good example. </w:t>
      </w:r>
      <w:r w:rsidRPr="008D28C0">
        <w:rPr>
          <w:rStyle w:val="StyleBoldUnderline"/>
        </w:rPr>
        <w:t>It is inconceivable that Uncle Sam could mount a serious recovery without a massive expansion of exports -- the very activity that was responsible for so much of America's economic growth during the middle of this decade. But that won't be possible if other nations block imports</w:t>
      </w:r>
      <w:r w:rsidRPr="008D28C0">
        <w:rPr>
          <w:sz w:val="12"/>
        </w:rPr>
        <w:t>. For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w:t>
      </w:r>
      <w:r w:rsidRPr="008D28C0">
        <w:rPr>
          <w:u w:val="single"/>
        </w:rPr>
        <w:t xml:space="preserve"> </w:t>
      </w:r>
      <w:r w:rsidRPr="008D28C0">
        <w:rPr>
          <w:sz w:val="12"/>
        </w:rPr>
        <w:t xml:space="preserve">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 More generally, </w:t>
      </w:r>
      <w:r w:rsidRPr="008D28C0">
        <w:rPr>
          <w:rStyle w:val="StyleBoldUnderline"/>
        </w:rPr>
        <w:t xml:space="preserve">without an open global economy, worldwide industries </w:t>
      </w:r>
      <w:r w:rsidRPr="008D28C0">
        <w:rPr>
          <w:sz w:val="12"/>
        </w:rPr>
        <w:t xml:space="preserve">such as autos, steel, banking and telecommunications </w:t>
      </w:r>
      <w:r w:rsidRPr="008D28C0">
        <w:rPr>
          <w:rStyle w:val="StyleBoldUnderline"/>
        </w:rPr>
        <w:t>cannot be rationalized and restructured efficiently, and we'll be doomed to have excessive capacity and booms and busts forever.</w:t>
      </w:r>
      <w:r w:rsidRPr="008D28C0">
        <w:rPr>
          <w:sz w:val="12"/>
        </w:rPr>
        <w:t xml:space="preserve"> The big emerging markets such as China, India, Brazil, Turkey and South Africa will never be fully integrated into the world economy, depriving them and us of future economic growth. The productivity of billions of men and women entering the global workforce will be stunted to everyone's detriment. Of course, no one would say that globalization is without its problems. Trade surges and products made by low-priced labor can lead to job displacement and increasing income inequality. Proud national cultures can be undermined. But these challenges can be met by reasonable regulation and by domestic policies that provide a strong social safety net and the kind of education that helps people acquire new skills for a competitive world. With the right responses of governments, the benefits should far outweigh the disadvantages. </w:t>
      </w:r>
      <w:r w:rsidRPr="008D28C0">
        <w:rPr>
          <w:rStyle w:val="StyleBoldUnderline"/>
        </w:rPr>
        <w:t xml:space="preserve">For thousands of years, globalization has increased global wealth, individual choice and human freedom. </w:t>
      </w:r>
      <w:r w:rsidRPr="008D28C0">
        <w:rPr>
          <w:sz w:val="12"/>
        </w:rPr>
        <w:t xml:space="preserve">The point is, </w:t>
      </w:r>
      <w:r w:rsidRPr="008D28C0">
        <w:rPr>
          <w:rStyle w:val="StyleBoldUnderline"/>
        </w:rPr>
        <w:t>economic nationalism</w:t>
      </w:r>
      <w:r w:rsidRPr="008D28C0">
        <w:rPr>
          <w:sz w:val="12"/>
        </w:rPr>
        <w:t xml:space="preserve">, with its implicit autarchic and save-yourself character, embodies exactly the wrong spirit and </w:t>
      </w:r>
      <w:r w:rsidRPr="008D28C0">
        <w:rPr>
          <w:rStyle w:val="StyleBoldUnderline"/>
        </w:rPr>
        <w:t>runs in</w:t>
      </w:r>
      <w:r w:rsidRPr="008D28C0">
        <w:rPr>
          <w:sz w:val="12"/>
        </w:rPr>
        <w:t xml:space="preserve"> precisely </w:t>
      </w:r>
      <w:r w:rsidRPr="008D28C0">
        <w:rPr>
          <w:rStyle w:val="StyleBoldUnderline"/>
        </w:rPr>
        <w:t xml:space="preserve">the wrong direction from the global system </w:t>
      </w:r>
      <w:r w:rsidRPr="008D28C0">
        <w:rPr>
          <w:sz w:val="12"/>
        </w:rPr>
        <w:t xml:space="preserve">that will be necessary to create the future we all want. </w:t>
      </w:r>
      <w:r w:rsidRPr="008D28C0">
        <w:rPr>
          <w:rStyle w:val="StyleBoldUnderline"/>
        </w:rPr>
        <w:t>As happened in the 1930s</w:t>
      </w:r>
      <w:r w:rsidRPr="008D28C0">
        <w:rPr>
          <w:sz w:val="12"/>
        </w:rPr>
        <w:t xml:space="preserve">, </w:t>
      </w:r>
      <w:r w:rsidRPr="008D28C0">
        <w:rPr>
          <w:rStyle w:val="StyleBoldUnderline"/>
          <w:highlight w:val="cyan"/>
        </w:rPr>
        <w:t xml:space="preserve">economic nationalism is also sure to </w:t>
      </w:r>
      <w:r w:rsidRPr="008D28C0">
        <w:rPr>
          <w:rStyle w:val="Box"/>
          <w:highlight w:val="cyan"/>
        </w:rPr>
        <w:t>poison geopolitics</w:t>
      </w:r>
      <w:r w:rsidRPr="008D28C0">
        <w:rPr>
          <w:sz w:val="12"/>
        </w:rPr>
        <w:t xml:space="preserve">. </w:t>
      </w:r>
      <w:r w:rsidRPr="008D28C0">
        <w:rPr>
          <w:rStyle w:val="StyleBoldUnderline"/>
        </w:rPr>
        <w:t>Governments under economic pressure have far fewer resources to take care of their citizens and to deal with rising anger and social tensions</w:t>
      </w:r>
      <w:r w:rsidRPr="008D28C0">
        <w:rPr>
          <w:sz w:val="12"/>
        </w:rPr>
        <w:t xml:space="preserve">. Whether or not they are democracies, their tenure can be threatened by popular resentment. </w:t>
      </w:r>
      <w:r w:rsidRPr="008D28C0">
        <w:rPr>
          <w:rStyle w:val="StyleBoldUnderline"/>
          <w:highlight w:val="cyan"/>
        </w:rPr>
        <w:t>The temptation for governments to whip up enthusiasm for something that distracts citizen</w:t>
      </w:r>
      <w:r w:rsidRPr="008D28C0">
        <w:rPr>
          <w:rStyle w:val="StyleBoldUnderline"/>
        </w:rPr>
        <w:t xml:space="preserve">s from their economic woes -- </w:t>
      </w:r>
      <w:r w:rsidRPr="008D28C0">
        <w:rPr>
          <w:rStyle w:val="StyleBoldUnderline"/>
          <w:highlight w:val="cyan"/>
        </w:rPr>
        <w:t>a war</w:t>
      </w:r>
      <w:r w:rsidRPr="008D28C0">
        <w:rPr>
          <w:sz w:val="12"/>
        </w:rPr>
        <w:t xml:space="preserve"> or a jihad against unpopular minorities, </w:t>
      </w:r>
      <w:r w:rsidRPr="008D28C0">
        <w:rPr>
          <w:rStyle w:val="StyleBoldUnderline"/>
        </w:rPr>
        <w:t xml:space="preserve">for example -- </w:t>
      </w:r>
      <w:r w:rsidRPr="008D28C0">
        <w:rPr>
          <w:rStyle w:val="Box"/>
          <w:highlight w:val="cyan"/>
        </w:rPr>
        <w:t>is great</w:t>
      </w:r>
      <w:r w:rsidRPr="008D28C0">
        <w:rPr>
          <w:sz w:val="12"/>
        </w:rPr>
        <w:t xml:space="preserve">. That's not all. </w:t>
      </w:r>
      <w:r w:rsidRPr="008D28C0">
        <w:rPr>
          <w:rStyle w:val="StyleBoldUnderline"/>
        </w:rPr>
        <w:t xml:space="preserve">As an economically enfeebled South Korea withdraws foreign aid from North Korea, could we see an even more </w:t>
      </w:r>
      <w:r w:rsidRPr="008D28C0">
        <w:rPr>
          <w:rStyle w:val="StyleBoldUnderline"/>
          <w:highlight w:val="cyan"/>
        </w:rPr>
        <w:t>irrational activity from Pyongyang?</w:t>
      </w:r>
      <w:r w:rsidRPr="008D28C0">
        <w:rPr>
          <w:sz w:val="12"/>
        </w:rPr>
        <w:t xml:space="preserve"> </w:t>
      </w:r>
      <w:r w:rsidRPr="008D28C0">
        <w:rPr>
          <w:rStyle w:val="StyleBoldUnderline"/>
        </w:rPr>
        <w:t xml:space="preserve">As the </w:t>
      </w:r>
      <w:r w:rsidRPr="008D28C0">
        <w:rPr>
          <w:rStyle w:val="StyleBoldUnderline"/>
          <w:highlight w:val="cyan"/>
        </w:rPr>
        <w:t>Pakistani</w:t>
      </w:r>
      <w:r w:rsidRPr="008D28C0">
        <w:rPr>
          <w:rStyle w:val="StyleBoldUnderline"/>
        </w:rPr>
        <w:t xml:space="preserve"> economy goes into the tank, will the government be more likely to </w:t>
      </w:r>
      <w:r w:rsidRPr="008D28C0">
        <w:rPr>
          <w:rStyle w:val="StyleBoldUnderline"/>
          <w:highlight w:val="cyan"/>
        </w:rPr>
        <w:t>compromise with terrorists</w:t>
      </w:r>
      <w:r w:rsidRPr="008D28C0">
        <w:rPr>
          <w:sz w:val="12"/>
        </w:rPr>
        <w:t xml:space="preserve"> to alleviate at least one source of pressure? </w:t>
      </w:r>
      <w:r w:rsidRPr="008D28C0">
        <w:rPr>
          <w:rStyle w:val="StyleBoldUnderline"/>
        </w:rPr>
        <w:t xml:space="preserve">As Ukraine strains under the weight of an IMF bailout, is a </w:t>
      </w:r>
      <w:r w:rsidRPr="008D28C0">
        <w:rPr>
          <w:rStyle w:val="StyleBoldUnderline"/>
          <w:highlight w:val="cyan"/>
        </w:rPr>
        <w:t>civil war</w:t>
      </w:r>
      <w:r w:rsidRPr="008D28C0">
        <w:rPr>
          <w:rStyle w:val="StyleBoldUnderline"/>
        </w:rPr>
        <w:t xml:space="preserve"> with Cold War overtones </w:t>
      </w:r>
      <w:r w:rsidRPr="008D28C0">
        <w:rPr>
          <w:rStyle w:val="StyleBoldUnderline"/>
          <w:highlight w:val="cyan"/>
        </w:rPr>
        <w:t>between Europe and Russia</w:t>
      </w:r>
      <w:r w:rsidRPr="008D28C0">
        <w:rPr>
          <w:rStyle w:val="StyleBoldUnderline"/>
        </w:rPr>
        <w:t xml:space="preserve"> be in the cards? </w:t>
      </w:r>
      <w:r w:rsidRPr="008D28C0">
        <w:rPr>
          <w:sz w:val="12"/>
        </w:rPr>
        <w:t xml:space="preserve">And beyond all that, </w:t>
      </w:r>
      <w:r w:rsidRPr="008D28C0">
        <w:rPr>
          <w:rStyle w:val="StyleBoldUnderline"/>
          <w:highlight w:val="cyan"/>
        </w:rPr>
        <w:t>how will</w:t>
      </w:r>
      <w:r w:rsidRPr="008D28C0">
        <w:rPr>
          <w:rStyle w:val="StyleBoldUnderline"/>
        </w:rPr>
        <w:t xml:space="preserve"> economically embattled and </w:t>
      </w:r>
      <w:r w:rsidRPr="008D28C0">
        <w:rPr>
          <w:rStyle w:val="StyleBoldUnderline"/>
          <w:highlight w:val="cyan"/>
        </w:rPr>
        <w:t>inward-looking governments be able to deal with the critical issues that need global resolution</w:t>
      </w:r>
      <w:r w:rsidRPr="008D28C0">
        <w:rPr>
          <w:rStyle w:val="StyleBoldUnderline"/>
        </w:rPr>
        <w:t xml:space="preserve"> such as </w:t>
      </w:r>
      <w:r w:rsidRPr="008D28C0">
        <w:rPr>
          <w:rStyle w:val="StyleBoldUnderline"/>
          <w:highlight w:val="cyan"/>
        </w:rPr>
        <w:t>control of nuclear weapons</w:t>
      </w:r>
      <w:r w:rsidRPr="008D28C0">
        <w:rPr>
          <w:rStyle w:val="StyleBoldUnderline"/>
        </w:rPr>
        <w:t>, or a treaty to manage</w:t>
      </w:r>
      <w:r w:rsidRPr="008D28C0">
        <w:rPr>
          <w:sz w:val="12"/>
        </w:rPr>
        <w:t xml:space="preserve"> </w:t>
      </w:r>
      <w:r w:rsidRPr="008D28C0">
        <w:rPr>
          <w:rStyle w:val="StyleBoldUnderline"/>
          <w:highlight w:val="cyan"/>
        </w:rPr>
        <w:t>climate change</w:t>
      </w:r>
      <w:r w:rsidRPr="008D28C0">
        <w:rPr>
          <w:rStyle w:val="StyleBoldUnderline"/>
        </w:rPr>
        <w:t>, or</w:t>
      </w:r>
      <w:r w:rsidRPr="008D28C0">
        <w:rPr>
          <w:sz w:val="12"/>
        </w:rPr>
        <w:t xml:space="preserve"> help to the hundreds of millions of people who are now falling back into </w:t>
      </w:r>
      <w:r w:rsidRPr="008D28C0">
        <w:rPr>
          <w:rStyle w:val="StyleBoldUnderline"/>
        </w:rPr>
        <w:t>poverty?</w:t>
      </w:r>
    </w:p>
    <w:p w14:paraId="35F1ABEB" w14:textId="77777777" w:rsidR="00B555FF" w:rsidRPr="00852E34" w:rsidRDefault="00B555FF" w:rsidP="00B555FF">
      <w:pPr>
        <w:rPr>
          <w:lang w:eastAsia="ko-KR"/>
        </w:rPr>
      </w:pPr>
    </w:p>
    <w:p w14:paraId="135D2BCB" w14:textId="77777777" w:rsidR="001E285A" w:rsidRPr="00F86518" w:rsidRDefault="001E285A" w:rsidP="001E285A">
      <w:pPr>
        <w:rPr>
          <w:sz w:val="12"/>
        </w:rPr>
      </w:pPr>
    </w:p>
    <w:p w14:paraId="7865C0EB" w14:textId="77777777" w:rsidR="00DC2EC8" w:rsidRPr="00DC2EC8" w:rsidRDefault="00DC2EC8" w:rsidP="00DC2EC8"/>
    <w:sectPr w:rsidR="00DC2EC8" w:rsidRPr="00DC2EC8" w:rsidSect="0018659A">
      <w:headerReference w:type="even" r:id="rId31"/>
      <w:headerReference w:type="default" r:id="rId3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D5EB3" w14:textId="77777777" w:rsidR="001E285A" w:rsidRDefault="001E285A" w:rsidP="00E46E7E">
      <w:r>
        <w:separator/>
      </w:r>
    </w:p>
  </w:endnote>
  <w:endnote w:type="continuationSeparator" w:id="0">
    <w:p w14:paraId="031E0D80" w14:textId="77777777" w:rsidR="001E285A" w:rsidRDefault="001E285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6DDB8" w14:textId="77777777" w:rsidR="001E285A" w:rsidRDefault="001E285A" w:rsidP="00E46E7E">
      <w:r>
        <w:separator/>
      </w:r>
    </w:p>
  </w:footnote>
  <w:footnote w:type="continuationSeparator" w:id="0">
    <w:p w14:paraId="188281D5" w14:textId="77777777" w:rsidR="001E285A" w:rsidRDefault="001E285A"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DE9A1" w14:textId="77777777" w:rsidR="0018659A" w:rsidRDefault="00B555FF">
    <w:pPr>
      <w:pStyle w:val="Header"/>
    </w:pPr>
    <w:sdt>
      <w:sdtPr>
        <w:id w:val="171999623"/>
        <w:placeholder>
          <w:docPart w:val="4446463949BF0F4A90C29908FDFB698D"/>
        </w:placeholder>
        <w:temporary/>
        <w:showingPlcHdr/>
      </w:sdtPr>
      <w:sdtEndPr/>
      <w:sdtContent>
        <w:r w:rsidR="0018659A">
          <w:t>[Type text]</w:t>
        </w:r>
      </w:sdtContent>
    </w:sdt>
    <w:r w:rsidR="0018659A">
      <w:ptab w:relativeTo="margin" w:alignment="center" w:leader="none"/>
    </w:r>
    <w:sdt>
      <w:sdtPr>
        <w:id w:val="171999624"/>
        <w:placeholder>
          <w:docPart w:val="D6F7C0E6782E484FB589AC1E479FFAD2"/>
        </w:placeholder>
        <w:temporary/>
        <w:showingPlcHdr/>
      </w:sdtPr>
      <w:sdtEndPr/>
      <w:sdtContent>
        <w:r w:rsidR="0018659A">
          <w:t>[Type text]</w:t>
        </w:r>
      </w:sdtContent>
    </w:sdt>
    <w:r w:rsidR="0018659A">
      <w:ptab w:relativeTo="margin" w:alignment="right" w:leader="none"/>
    </w:r>
    <w:sdt>
      <w:sdtPr>
        <w:id w:val="171999625"/>
        <w:placeholder>
          <w:docPart w:val="65E24AC30DF26948AC583539A1BED9B7"/>
        </w:placeholder>
        <w:temporary/>
        <w:showingPlcHdr/>
      </w:sdtPr>
      <w:sdtEndPr/>
      <w:sdtContent>
        <w:r w:rsidR="0018659A">
          <w:t>[Type text]</w:t>
        </w:r>
      </w:sdtContent>
    </w:sdt>
  </w:p>
  <w:p w14:paraId="01C87EF6" w14:textId="77777777"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F910" w14:textId="77777777" w:rsidR="0018659A" w:rsidRPr="0018659A" w:rsidRDefault="0018659A">
    <w:pPr>
      <w:pStyle w:val="Header"/>
      <w:rPr>
        <w:sz w:val="32"/>
        <w:szCs w:val="32"/>
      </w:rPr>
    </w:pPr>
    <w:r w:rsidRPr="0018659A">
      <w:rPr>
        <w:sz w:val="32"/>
        <w:szCs w:val="32"/>
      </w:rPr>
      <w:t>George Mason Debate</w:t>
    </w:r>
  </w:p>
  <w:p w14:paraId="4D06B7A4" w14:textId="77777777"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5A"/>
    <w:rsid w:val="000140EC"/>
    <w:rsid w:val="00016A35"/>
    <w:rsid w:val="000C16B3"/>
    <w:rsid w:val="001408C0"/>
    <w:rsid w:val="00143FD7"/>
    <w:rsid w:val="001463FB"/>
    <w:rsid w:val="0018659A"/>
    <w:rsid w:val="00186DB7"/>
    <w:rsid w:val="001D7626"/>
    <w:rsid w:val="001E285A"/>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5FF"/>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EDE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285A"/>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1E285A"/>
    <w:rPr>
      <w:b/>
      <w:bCs/>
    </w:rPr>
  </w:style>
  <w:style w:type="character" w:styleId="FollowedHyperlink">
    <w:name w:val="FollowedHyperlink"/>
    <w:basedOn w:val="DefaultParagraphFont"/>
    <w:uiPriority w:val="99"/>
    <w:semiHidden/>
    <w:rsid w:val="001E285A"/>
    <w:rPr>
      <w:color w:val="auto"/>
      <w:u w:val="none"/>
    </w:rPr>
  </w:style>
  <w:style w:type="paragraph" w:styleId="BalloonText">
    <w:name w:val="Balloon Text"/>
    <w:basedOn w:val="Normal"/>
    <w:link w:val="BalloonTextChar"/>
    <w:uiPriority w:val="99"/>
    <w:semiHidden/>
    <w:rsid w:val="001E285A"/>
    <w:rPr>
      <w:rFonts w:ascii="Tahoma" w:hAnsi="Tahoma" w:cs="Tahoma"/>
      <w:sz w:val="16"/>
      <w:szCs w:val="16"/>
    </w:rPr>
  </w:style>
  <w:style w:type="character" w:customStyle="1" w:styleId="BalloonTextChar">
    <w:name w:val="Balloon Text Char"/>
    <w:basedOn w:val="DefaultParagraphFont"/>
    <w:link w:val="BalloonText"/>
    <w:uiPriority w:val="99"/>
    <w:semiHidden/>
    <w:rsid w:val="001E285A"/>
    <w:rPr>
      <w:rFonts w:ascii="Tahoma" w:hAnsi="Tahoma" w:cs="Tahoma"/>
      <w:sz w:val="16"/>
      <w:szCs w:val="16"/>
    </w:rPr>
  </w:style>
  <w:style w:type="character" w:customStyle="1" w:styleId="UnderlineBold">
    <w:name w:val="Underline + Bold"/>
    <w:uiPriority w:val="1"/>
    <w:qFormat/>
    <w:rsid w:val="001E285A"/>
    <w:rPr>
      <w:b/>
      <w:sz w:val="20"/>
      <w:u w:val="single"/>
    </w:rPr>
  </w:style>
  <w:style w:type="paragraph" w:customStyle="1" w:styleId="CitationCharChar">
    <w:name w:val="Citation Char Char"/>
    <w:basedOn w:val="Normal"/>
    <w:uiPriority w:val="1"/>
    <w:rsid w:val="001E285A"/>
    <w:pPr>
      <w:ind w:left="1440" w:right="1440"/>
    </w:pPr>
    <w:rPr>
      <w:rFonts w:asciiTheme="minorHAnsi" w:hAnsiTheme="minorHAnsi" w:cstheme="minorBidi"/>
      <w:bCs/>
      <w:szCs w:val="24"/>
      <w:u w:val="single"/>
    </w:rPr>
  </w:style>
  <w:style w:type="character" w:customStyle="1" w:styleId="Heading3Char1">
    <w:name w:val="Heading 3 Char1"/>
    <w:rsid w:val="001E285A"/>
    <w:rPr>
      <w:rFonts w:cs="Arial"/>
      <w:bCs/>
      <w:szCs w:val="26"/>
      <w:u w:val="single"/>
      <w:lang w:val="en-US" w:eastAsia="en-US" w:bidi="ar-SA"/>
    </w:rPr>
  </w:style>
  <w:style w:type="character" w:customStyle="1" w:styleId="TitleChar">
    <w:name w:val="Title Char"/>
    <w:aliases w:val="Bold Underlined Char,Cites and Cards Char,UNDERLINE Char"/>
    <w:basedOn w:val="DefaultParagraphFont"/>
    <w:link w:val="Title"/>
    <w:uiPriority w:val="6"/>
    <w:qFormat/>
    <w:rsid w:val="001E285A"/>
    <w:rPr>
      <w:bCs/>
      <w:sz w:val="20"/>
      <w:u w:val="single"/>
    </w:rPr>
  </w:style>
  <w:style w:type="paragraph" w:styleId="Title">
    <w:name w:val="Title"/>
    <w:aliases w:val="Bold Underlined,Cites and Cards,UNDERLINE"/>
    <w:basedOn w:val="Normal"/>
    <w:next w:val="Normal"/>
    <w:link w:val="TitleChar"/>
    <w:uiPriority w:val="6"/>
    <w:qFormat/>
    <w:rsid w:val="001E285A"/>
    <w:pPr>
      <w:pBdr>
        <w:bottom w:val="single" w:sz="8" w:space="4" w:color="4F81BD"/>
      </w:pBdr>
      <w:spacing w:after="300"/>
      <w:contextualSpacing/>
    </w:pPr>
    <w:rPr>
      <w:rFonts w:asciiTheme="minorHAnsi" w:hAnsiTheme="minorHAnsi" w:cstheme="minorBidi"/>
      <w:bCs/>
      <w:szCs w:val="24"/>
      <w:u w:val="single"/>
    </w:rPr>
  </w:style>
  <w:style w:type="character" w:customStyle="1" w:styleId="TitleChar1">
    <w:name w:val="Title Char1"/>
    <w:basedOn w:val="DefaultParagraphFont"/>
    <w:uiPriority w:val="10"/>
    <w:rsid w:val="001E285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E285A"/>
    <w:pPr>
      <w:ind w:left="288" w:right="288"/>
    </w:pPr>
    <w:rPr>
      <w:rFonts w:eastAsia="Times New Roman"/>
      <w:szCs w:val="20"/>
    </w:rPr>
  </w:style>
  <w:style w:type="character" w:customStyle="1" w:styleId="cardChar">
    <w:name w:val="card Char"/>
    <w:link w:val="card"/>
    <w:rsid w:val="001E285A"/>
    <w:rPr>
      <w:rFonts w:ascii="Times New Roman" w:eastAsia="Times New Roman" w:hAnsi="Times New Roman" w:cs="Times New Roman"/>
      <w:sz w:val="20"/>
      <w:szCs w:val="20"/>
    </w:rPr>
  </w:style>
  <w:style w:type="character" w:customStyle="1" w:styleId="pmterms1">
    <w:name w:val="pmterms1"/>
    <w:rsid w:val="00B555FF"/>
  </w:style>
  <w:style w:type="character" w:customStyle="1" w:styleId="BoldUnderlineChar">
    <w:name w:val="Bold Underline Char"/>
    <w:basedOn w:val="DefaultParagraphFont"/>
    <w:locked/>
    <w:rsid w:val="00B555FF"/>
    <w:rPr>
      <w:rFonts w:ascii="Times New Roman" w:eastAsia="Times New Roman" w:hAnsi="Times New Roman" w:cs="Times New Roman"/>
      <w:b/>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285A"/>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1E285A"/>
    <w:rPr>
      <w:b/>
      <w:bCs/>
    </w:rPr>
  </w:style>
  <w:style w:type="character" w:styleId="FollowedHyperlink">
    <w:name w:val="FollowedHyperlink"/>
    <w:basedOn w:val="DefaultParagraphFont"/>
    <w:uiPriority w:val="99"/>
    <w:semiHidden/>
    <w:rsid w:val="001E285A"/>
    <w:rPr>
      <w:color w:val="auto"/>
      <w:u w:val="none"/>
    </w:rPr>
  </w:style>
  <w:style w:type="paragraph" w:styleId="BalloonText">
    <w:name w:val="Balloon Text"/>
    <w:basedOn w:val="Normal"/>
    <w:link w:val="BalloonTextChar"/>
    <w:uiPriority w:val="99"/>
    <w:semiHidden/>
    <w:rsid w:val="001E285A"/>
    <w:rPr>
      <w:rFonts w:ascii="Tahoma" w:hAnsi="Tahoma" w:cs="Tahoma"/>
      <w:sz w:val="16"/>
      <w:szCs w:val="16"/>
    </w:rPr>
  </w:style>
  <w:style w:type="character" w:customStyle="1" w:styleId="BalloonTextChar">
    <w:name w:val="Balloon Text Char"/>
    <w:basedOn w:val="DefaultParagraphFont"/>
    <w:link w:val="BalloonText"/>
    <w:uiPriority w:val="99"/>
    <w:semiHidden/>
    <w:rsid w:val="001E285A"/>
    <w:rPr>
      <w:rFonts w:ascii="Tahoma" w:hAnsi="Tahoma" w:cs="Tahoma"/>
      <w:sz w:val="16"/>
      <w:szCs w:val="16"/>
    </w:rPr>
  </w:style>
  <w:style w:type="character" w:customStyle="1" w:styleId="UnderlineBold">
    <w:name w:val="Underline + Bold"/>
    <w:uiPriority w:val="1"/>
    <w:qFormat/>
    <w:rsid w:val="001E285A"/>
    <w:rPr>
      <w:b/>
      <w:sz w:val="20"/>
      <w:u w:val="single"/>
    </w:rPr>
  </w:style>
  <w:style w:type="paragraph" w:customStyle="1" w:styleId="CitationCharChar">
    <w:name w:val="Citation Char Char"/>
    <w:basedOn w:val="Normal"/>
    <w:uiPriority w:val="1"/>
    <w:rsid w:val="001E285A"/>
    <w:pPr>
      <w:ind w:left="1440" w:right="1440"/>
    </w:pPr>
    <w:rPr>
      <w:rFonts w:asciiTheme="minorHAnsi" w:hAnsiTheme="minorHAnsi" w:cstheme="minorBidi"/>
      <w:bCs/>
      <w:szCs w:val="24"/>
      <w:u w:val="single"/>
    </w:rPr>
  </w:style>
  <w:style w:type="character" w:customStyle="1" w:styleId="Heading3Char1">
    <w:name w:val="Heading 3 Char1"/>
    <w:rsid w:val="001E285A"/>
    <w:rPr>
      <w:rFonts w:cs="Arial"/>
      <w:bCs/>
      <w:szCs w:val="26"/>
      <w:u w:val="single"/>
      <w:lang w:val="en-US" w:eastAsia="en-US" w:bidi="ar-SA"/>
    </w:rPr>
  </w:style>
  <w:style w:type="character" w:customStyle="1" w:styleId="TitleChar">
    <w:name w:val="Title Char"/>
    <w:aliases w:val="Bold Underlined Char,Cites and Cards Char,UNDERLINE Char"/>
    <w:basedOn w:val="DefaultParagraphFont"/>
    <w:link w:val="Title"/>
    <w:uiPriority w:val="6"/>
    <w:qFormat/>
    <w:rsid w:val="001E285A"/>
    <w:rPr>
      <w:bCs/>
      <w:sz w:val="20"/>
      <w:u w:val="single"/>
    </w:rPr>
  </w:style>
  <w:style w:type="paragraph" w:styleId="Title">
    <w:name w:val="Title"/>
    <w:aliases w:val="Bold Underlined,Cites and Cards,UNDERLINE"/>
    <w:basedOn w:val="Normal"/>
    <w:next w:val="Normal"/>
    <w:link w:val="TitleChar"/>
    <w:uiPriority w:val="6"/>
    <w:qFormat/>
    <w:rsid w:val="001E285A"/>
    <w:pPr>
      <w:pBdr>
        <w:bottom w:val="single" w:sz="8" w:space="4" w:color="4F81BD"/>
      </w:pBdr>
      <w:spacing w:after="300"/>
      <w:contextualSpacing/>
    </w:pPr>
    <w:rPr>
      <w:rFonts w:asciiTheme="minorHAnsi" w:hAnsiTheme="minorHAnsi" w:cstheme="minorBidi"/>
      <w:bCs/>
      <w:szCs w:val="24"/>
      <w:u w:val="single"/>
    </w:rPr>
  </w:style>
  <w:style w:type="character" w:customStyle="1" w:styleId="TitleChar1">
    <w:name w:val="Title Char1"/>
    <w:basedOn w:val="DefaultParagraphFont"/>
    <w:uiPriority w:val="10"/>
    <w:rsid w:val="001E285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E285A"/>
    <w:pPr>
      <w:ind w:left="288" w:right="288"/>
    </w:pPr>
    <w:rPr>
      <w:rFonts w:eastAsia="Times New Roman"/>
      <w:szCs w:val="20"/>
    </w:rPr>
  </w:style>
  <w:style w:type="character" w:customStyle="1" w:styleId="cardChar">
    <w:name w:val="card Char"/>
    <w:link w:val="card"/>
    <w:rsid w:val="001E285A"/>
    <w:rPr>
      <w:rFonts w:ascii="Times New Roman" w:eastAsia="Times New Roman" w:hAnsi="Times New Roman" w:cs="Times New Roman"/>
      <w:sz w:val="20"/>
      <w:szCs w:val="20"/>
    </w:rPr>
  </w:style>
  <w:style w:type="character" w:customStyle="1" w:styleId="pmterms1">
    <w:name w:val="pmterms1"/>
    <w:rsid w:val="00B555FF"/>
  </w:style>
  <w:style w:type="character" w:customStyle="1" w:styleId="BoldUnderlineChar">
    <w:name w:val="Bold Underline Char"/>
    <w:basedOn w:val="DefaultParagraphFont"/>
    <w:locked/>
    <w:rsid w:val="00B555FF"/>
    <w:rPr>
      <w:rFonts w:ascii="Times New Roman" w:eastAsia="Times New Roman" w:hAnsi="Times New Roman" w:cs="Times New Roman"/>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ytimes.com/2014/01/02/us/politics/boehner-is-said-to-back-change-on-immigration.html?partner=rss&amp;emc=rss&amp;_r=0&amp;pagewanted=all" TargetMode="External"/><Relationship Id="rId21" Type="http://schemas.openxmlformats.org/officeDocument/2006/relationships/hyperlink" Target="http://online.wsj.com/news/articles/SB10001424052702303640604579298813059939366" TargetMode="External"/><Relationship Id="rId22" Type="http://schemas.openxmlformats.org/officeDocument/2006/relationships/hyperlink" Target="http://www.politico.com/story/2013/12/obamacare-clouds-future-for-big-legislation-101565.html" TargetMode="External"/><Relationship Id="rId23" Type="http://schemas.openxmlformats.org/officeDocument/2006/relationships/hyperlink" Target="http://thehill.com/homenews/administration/194158-five-things-obama-must-do-to-avoid-lame-duck-status" TargetMode="External"/><Relationship Id="rId24" Type="http://schemas.openxmlformats.org/officeDocument/2006/relationships/hyperlink" Target="http://economictimes.indiatimes.com/news/international/world-news/official-business-behind-him-barack-obama-looks-to-2014/articleshow/28001350.DOA" TargetMode="External"/><Relationship Id="rId25" Type="http://schemas.openxmlformats.org/officeDocument/2006/relationships/hyperlink" Target="http://thehill.com/homenews/administration/194158-five-things-obama-must-do-to-avoid-lame-duck-status" TargetMode="External"/><Relationship Id="rId26" Type="http://schemas.openxmlformats.org/officeDocument/2006/relationships/hyperlink" Target="http://citation.allacademic.com/meta/p_mla_apa_research_citation/1/7/9/4/8/pages179487/p179487-36.php" TargetMode="External"/><Relationship Id="rId27" Type="http://schemas.openxmlformats.org/officeDocument/2006/relationships/hyperlink" Target="http://www.usnews.com/news/blogs/Ken-Walshs-Washington/2013/10/18/obama-strengthened-for-now" TargetMode="External"/><Relationship Id="rId28" Type="http://schemas.openxmlformats.org/officeDocument/2006/relationships/hyperlink" Target="http://www.nytimes.com/2013/05/24/opinion/obama-vows-to-end-of-the-perpetual-war.html?pagewanted=all&amp;_r=0" TargetMode="External"/><Relationship Id="rId29" Type="http://schemas.openxmlformats.org/officeDocument/2006/relationships/hyperlink" Target="http://www.foxnews.com/politics/2013/02/10/lawmakers-urge-oversight-us-drone-progra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business.illinois.edu/aguilera/Teaching/WSJ09_Dangers_of_Turning_Inward.pdf"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http://scholarship.law.georgetown.edu/facpub/189/"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hyperlink" Target="http://www.nationaldefensemagazine.org/blog/lists/posts/post.aspx?ID=1182" TargetMode="External"/><Relationship Id="rId11" Type="http://schemas.openxmlformats.org/officeDocument/2006/relationships/hyperlink" Target="http://www.thetowntalk.com/article/20131230/OPINION/312300002/Commentary-Factors-aligning-immigration-reform-2014" TargetMode="External"/><Relationship Id="rId12" Type="http://schemas.openxmlformats.org/officeDocument/2006/relationships/hyperlink" Target="http://www.brown.edu/Research/ppw/files/Zeisberg%20Ch5.doc" TargetMode="External"/><Relationship Id="rId13" Type="http://schemas.openxmlformats.org/officeDocument/2006/relationships/hyperlink" Target="http://www.foreignaffairs.com/articles/139453/daniel-byman/why-drones-work?page=show" TargetMode="External"/><Relationship Id="rId14" Type="http://schemas.openxmlformats.org/officeDocument/2006/relationships/hyperlink" Target="http://www.nationmultimedia.com/opinion/China-has-drones-Now-how-will-it-use-them-30207095.html" TargetMode="External"/><Relationship Id="rId15" Type="http://schemas.openxmlformats.org/officeDocument/2006/relationships/hyperlink" Target="http://www.lawfareblog.com/wiki/the-lawfare-wiki-document-library/targeted-killing/effects-of-particular-tactic-on-issues-related-to-targeted-killings/" TargetMode="External"/><Relationship Id="rId16" Type="http://schemas.openxmlformats.org/officeDocument/2006/relationships/hyperlink" Target="http://papers.ssrn.com/sol3/papers.cfm?abstract_id=2262412&amp;download=yes" TargetMode="External"/><Relationship Id="rId17" Type="http://schemas.openxmlformats.org/officeDocument/2006/relationships/hyperlink" Target="http://www.stmaryslawjournal.org/pdfs/Hederreadytogo.pdf" TargetMode="External"/><Relationship Id="rId18" Type="http://schemas.openxmlformats.org/officeDocument/2006/relationships/hyperlink" Target="http://townhall.com/columnists/stevechapman/2011/12/29/the_implausibility_of_nuclear_terrorism/page/full/" TargetMode="External"/><Relationship Id="rId19" Type="http://schemas.openxmlformats.org/officeDocument/2006/relationships/hyperlink" Target="http://polisci.osu.edu/faculty/jmueller/APSACHG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46463949BF0F4A90C29908FDFB698D"/>
        <w:category>
          <w:name w:val="General"/>
          <w:gallery w:val="placeholder"/>
        </w:category>
        <w:types>
          <w:type w:val="bbPlcHdr"/>
        </w:types>
        <w:behaviors>
          <w:behavior w:val="content"/>
        </w:behaviors>
        <w:guid w:val="{987D0435-5FC8-9540-81C4-F7749E7A0FEB}"/>
      </w:docPartPr>
      <w:docPartBody>
        <w:p w:rsidR="002002F7" w:rsidRDefault="002002F7">
          <w:pPr>
            <w:pStyle w:val="4446463949BF0F4A90C29908FDFB698D"/>
          </w:pPr>
          <w:r>
            <w:t>[Type text]</w:t>
          </w:r>
        </w:p>
      </w:docPartBody>
    </w:docPart>
    <w:docPart>
      <w:docPartPr>
        <w:name w:val="D6F7C0E6782E484FB589AC1E479FFAD2"/>
        <w:category>
          <w:name w:val="General"/>
          <w:gallery w:val="placeholder"/>
        </w:category>
        <w:types>
          <w:type w:val="bbPlcHdr"/>
        </w:types>
        <w:behaviors>
          <w:behavior w:val="content"/>
        </w:behaviors>
        <w:guid w:val="{D70BD978-7408-FB4C-B54F-058D9094E0F4}"/>
      </w:docPartPr>
      <w:docPartBody>
        <w:p w:rsidR="002002F7" w:rsidRDefault="002002F7">
          <w:pPr>
            <w:pStyle w:val="D6F7C0E6782E484FB589AC1E479FFAD2"/>
          </w:pPr>
          <w:r>
            <w:t>[Type text]</w:t>
          </w:r>
        </w:p>
      </w:docPartBody>
    </w:docPart>
    <w:docPart>
      <w:docPartPr>
        <w:name w:val="65E24AC30DF26948AC583539A1BED9B7"/>
        <w:category>
          <w:name w:val="General"/>
          <w:gallery w:val="placeholder"/>
        </w:category>
        <w:types>
          <w:type w:val="bbPlcHdr"/>
        </w:types>
        <w:behaviors>
          <w:behavior w:val="content"/>
        </w:behaviors>
        <w:guid w:val="{47F3F0DC-6F04-6543-9CA2-DBD6B37BD14C}"/>
      </w:docPartPr>
      <w:docPartBody>
        <w:p w:rsidR="002002F7" w:rsidRDefault="002002F7">
          <w:pPr>
            <w:pStyle w:val="65E24AC30DF26948AC583539A1BED9B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F7"/>
    <w:rsid w:val="00200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6463949BF0F4A90C29908FDFB698D">
    <w:name w:val="4446463949BF0F4A90C29908FDFB698D"/>
  </w:style>
  <w:style w:type="paragraph" w:customStyle="1" w:styleId="D6F7C0E6782E484FB589AC1E479FFAD2">
    <w:name w:val="D6F7C0E6782E484FB589AC1E479FFAD2"/>
  </w:style>
  <w:style w:type="paragraph" w:customStyle="1" w:styleId="65E24AC30DF26948AC583539A1BED9B7">
    <w:name w:val="65E24AC30DF26948AC583539A1BED9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6463949BF0F4A90C29908FDFB698D">
    <w:name w:val="4446463949BF0F4A90C29908FDFB698D"/>
  </w:style>
  <w:style w:type="paragraph" w:customStyle="1" w:styleId="D6F7C0E6782E484FB589AC1E479FFAD2">
    <w:name w:val="D6F7C0E6782E484FB589AC1E479FFAD2"/>
  </w:style>
  <w:style w:type="paragraph" w:customStyle="1" w:styleId="65E24AC30DF26948AC583539A1BED9B7">
    <w:name w:val="65E24AC30DF26948AC583539A1BED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4DDDB-5B9F-C24D-A6DE-3C32E5DE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39</Pages>
  <Words>32434</Words>
  <Characters>184880</Characters>
  <Application>Microsoft Macintosh Word</Application>
  <DocSecurity>0</DocSecurity>
  <Lines>1540</Lines>
  <Paragraphs>433</Paragraphs>
  <ScaleCrop>false</ScaleCrop>
  <Company>Whitman College</Company>
  <LinksUpToDate>false</LinksUpToDate>
  <CharactersWithSpaces>216881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2</cp:revision>
  <dcterms:created xsi:type="dcterms:W3CDTF">2014-01-14T22:52:00Z</dcterms:created>
  <dcterms:modified xsi:type="dcterms:W3CDTF">2014-01-14T23:14:00Z</dcterms:modified>
</cp:coreProperties>
</file>