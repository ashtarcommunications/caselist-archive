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FE" w:rsidRDefault="00081BFE" w:rsidP="00081BFE">
      <w:pPr>
        <w:pStyle w:val="Heading1"/>
      </w:pPr>
      <w:r>
        <w:t>1AC</w:t>
      </w:r>
    </w:p>
    <w:p w:rsidR="00081BFE" w:rsidRPr="004974BC" w:rsidRDefault="00081BFE" w:rsidP="00081BFE">
      <w:r w:rsidRPr="004974BC">
        <w:t>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w:t>
      </w:r>
    </w:p>
    <w:p w:rsidR="00081BFE" w:rsidRPr="004974BC" w:rsidRDefault="00081BFE" w:rsidP="00081BFE">
      <w:pPr>
        <w:keepNext/>
        <w:keepLines/>
        <w:pageBreakBefore/>
        <w:spacing w:before="200"/>
        <w:jc w:val="center"/>
        <w:outlineLvl w:val="2"/>
        <w:rPr>
          <w:rFonts w:eastAsia="Times New Roman" w:cs="Times New Roman"/>
          <w:b/>
          <w:bCs/>
          <w:sz w:val="32"/>
          <w:u w:val="single"/>
        </w:rPr>
      </w:pPr>
      <w:r w:rsidRPr="004974BC">
        <w:rPr>
          <w:rFonts w:eastAsia="Times New Roman" w:cs="Times New Roman"/>
          <w:b/>
          <w:bCs/>
          <w:sz w:val="32"/>
          <w:u w:val="single"/>
        </w:rPr>
        <w:lastRenderedPageBreak/>
        <w:t>1AC Negligence Adv--- RU + Pak</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Nuclear terror is inevitable </w:t>
      </w:r>
    </w:p>
    <w:p w:rsidR="00081BFE" w:rsidRPr="004974BC" w:rsidRDefault="00081BFE" w:rsidP="00081BFE">
      <w:pPr>
        <w:rPr>
          <w:rFonts w:eastAsia="Calibri"/>
        </w:rPr>
      </w:pPr>
      <w:r w:rsidRPr="004974BC">
        <w:rPr>
          <w:rFonts w:eastAsia="Calibri"/>
          <w:b/>
          <w:bCs/>
          <w:sz w:val="26"/>
        </w:rPr>
        <w:t>Jaspal 2012</w:t>
      </w:r>
      <w:r w:rsidRPr="004974BC">
        <w:rPr>
          <w:rFonts w:eastAsia="Calibri"/>
        </w:rPr>
        <w:t xml:space="preserve"> (Zafar Nawaz Jaspal, Associate Professor at the School of Politics and International Relations, Quaid-i-Azam University, Islamabad, Pakistan “Nuclear/Radiological Terrorism: Myth or Reality?”, Journal of Political Studies, Vol. 19, Issue - 1, 2012, 91:111)</w:t>
      </w:r>
    </w:p>
    <w:p w:rsidR="00081BFE" w:rsidRPr="004974BC" w:rsidRDefault="00081BFE" w:rsidP="00081BFE">
      <w:pPr>
        <w:rPr>
          <w:rFonts w:eastAsia="Calibri"/>
        </w:rPr>
      </w:pPr>
      <w:r w:rsidRPr="004974BC">
        <w:rPr>
          <w:rFonts w:eastAsia="Calibri"/>
          <w:sz w:val="16"/>
        </w:rPr>
        <w:t xml:space="preserve">The </w:t>
      </w:r>
      <w:r w:rsidRPr="004974BC">
        <w:rPr>
          <w:rFonts w:eastAsia="Calibri"/>
          <w:b/>
          <w:bCs/>
          <w:highlight w:val="yellow"/>
          <w:u w:val="single"/>
        </w:rPr>
        <w:t>misperception, miscalculation and</w:t>
      </w:r>
      <w:r w:rsidRPr="004974BC">
        <w:rPr>
          <w:rFonts w:eastAsia="Calibri"/>
          <w:sz w:val="16"/>
        </w:rPr>
        <w:t xml:space="preserve"> above all </w:t>
      </w:r>
      <w:r w:rsidRPr="004974BC">
        <w:rPr>
          <w:rFonts w:eastAsia="Calibri"/>
          <w:b/>
          <w:bCs/>
          <w:highlight w:val="yellow"/>
          <w:u w:val="single"/>
        </w:rPr>
        <w:t>ignorance</w:t>
      </w:r>
      <w:r w:rsidRPr="004974BC">
        <w:rPr>
          <w:rFonts w:eastAsia="Calibri"/>
          <w:sz w:val="16"/>
        </w:rPr>
        <w:t xml:space="preserve"> of the ruling elite </w:t>
      </w:r>
      <w:r w:rsidRPr="004974BC">
        <w:rPr>
          <w:rFonts w:eastAsia="Calibri"/>
          <w:b/>
          <w:bCs/>
          <w:u w:val="single"/>
        </w:rPr>
        <w:t xml:space="preserve">about security puzzles </w:t>
      </w:r>
      <w:r w:rsidRPr="004974BC">
        <w:rPr>
          <w:rFonts w:eastAsia="Calibri"/>
          <w:b/>
          <w:bCs/>
          <w:highlight w:val="yellow"/>
          <w:u w:val="single"/>
        </w:rPr>
        <w:t xml:space="preserve">are perilous for </w:t>
      </w:r>
      <w:r w:rsidRPr="004974BC">
        <w:rPr>
          <w:rFonts w:eastAsia="Calibri"/>
          <w:b/>
          <w:bCs/>
          <w:u w:val="single"/>
        </w:rPr>
        <w:t xml:space="preserve">the national </w:t>
      </w:r>
      <w:r w:rsidRPr="004974BC">
        <w:rPr>
          <w:rFonts w:eastAsia="Calibri"/>
          <w:b/>
          <w:bCs/>
          <w:highlight w:val="yellow"/>
          <w:u w:val="single"/>
        </w:rPr>
        <w:t xml:space="preserve">security </w:t>
      </w:r>
      <w:r w:rsidRPr="004974BC">
        <w:rPr>
          <w:rFonts w:eastAsia="Calibri"/>
          <w:b/>
          <w:bCs/>
          <w:u w:val="single"/>
        </w:rPr>
        <w:t>of a state</w:t>
      </w:r>
      <w:r w:rsidRPr="004974BC">
        <w:rPr>
          <w:rFonts w:eastAsia="Calibri"/>
          <w:sz w:val="16"/>
        </w:rPr>
        <w:t xml:space="preserve">. Indeed, </w:t>
      </w:r>
      <w:r w:rsidRPr="004974BC">
        <w:rPr>
          <w:rFonts w:eastAsia="Calibri"/>
          <w:b/>
          <w:bCs/>
          <w:u w:val="single"/>
        </w:rPr>
        <w:t xml:space="preserve">in an age of transnational terrorism and unprecedented dissemination of dualuse nuclear technology, ignoring nuclear terrorism threat is an </w:t>
      </w:r>
      <w:r w:rsidRPr="004974BC">
        <w:rPr>
          <w:rFonts w:eastAsia="Calibri"/>
          <w:b/>
          <w:iCs/>
          <w:u w:val="single"/>
          <w:bdr w:val="single" w:sz="18" w:space="0" w:color="auto" w:frame="1"/>
        </w:rPr>
        <w:t>imprudent policy choice</w:t>
      </w:r>
      <w:r w:rsidRPr="004974BC">
        <w:rPr>
          <w:rFonts w:eastAsia="Calibri"/>
          <w:sz w:val="16"/>
        </w:rPr>
        <w:t xml:space="preserve">. The </w:t>
      </w:r>
      <w:r w:rsidRPr="004974BC">
        <w:rPr>
          <w:rFonts w:eastAsia="Calibri"/>
          <w:b/>
          <w:bCs/>
          <w:highlight w:val="yellow"/>
          <w:u w:val="single"/>
        </w:rPr>
        <w:t>incapability</w:t>
      </w:r>
      <w:r w:rsidRPr="004974BC">
        <w:rPr>
          <w:rFonts w:eastAsia="Calibri"/>
          <w:sz w:val="16"/>
        </w:rPr>
        <w:t xml:space="preserve"> of terrorist organizations </w:t>
      </w:r>
      <w:r w:rsidRPr="004974BC">
        <w:rPr>
          <w:rFonts w:eastAsia="Calibri"/>
          <w:b/>
          <w:bCs/>
          <w:highlight w:val="yellow"/>
          <w:u w:val="single"/>
        </w:rPr>
        <w:t>to engineer fissile</w:t>
      </w:r>
      <w:r w:rsidRPr="004974BC">
        <w:rPr>
          <w:rFonts w:eastAsia="Calibri"/>
          <w:b/>
          <w:bCs/>
          <w:u w:val="single"/>
        </w:rPr>
        <w:t xml:space="preserve"> </w:t>
      </w:r>
      <w:r w:rsidRPr="004974BC">
        <w:rPr>
          <w:rFonts w:eastAsia="Calibri"/>
          <w:b/>
          <w:bCs/>
          <w:highlight w:val="yellow"/>
          <w:u w:val="single"/>
        </w:rPr>
        <w:t>material does not</w:t>
      </w:r>
      <w:r w:rsidRPr="004974BC">
        <w:rPr>
          <w:rFonts w:eastAsia="Calibri"/>
          <w:b/>
          <w:sz w:val="16"/>
          <w:highlight w:val="yellow"/>
        </w:rPr>
        <w:t xml:space="preserve"> </w:t>
      </w:r>
      <w:r w:rsidRPr="004974BC">
        <w:rPr>
          <w:rFonts w:eastAsia="Calibri"/>
          <w:b/>
          <w:bCs/>
          <w:highlight w:val="yellow"/>
          <w:u w:val="single"/>
        </w:rPr>
        <w:t>eliminate</w:t>
      </w:r>
      <w:r w:rsidRPr="004974BC">
        <w:rPr>
          <w:rFonts w:eastAsia="Calibri"/>
          <w:sz w:val="16"/>
        </w:rPr>
        <w:t xml:space="preserve"> completely </w:t>
      </w:r>
      <w:r w:rsidRPr="004974BC">
        <w:rPr>
          <w:rFonts w:eastAsia="Calibri"/>
          <w:b/>
          <w:bCs/>
          <w:highlight w:val="yellow"/>
          <w:u w:val="single"/>
        </w:rPr>
        <w:t>the possibility</w:t>
      </w:r>
      <w:r w:rsidRPr="004974BC">
        <w:rPr>
          <w:rFonts w:eastAsia="Calibri"/>
          <w:b/>
          <w:bCs/>
          <w:u w:val="single"/>
        </w:rPr>
        <w:t xml:space="preserve"> of nuclear terrorism</w:t>
      </w:r>
      <w:r w:rsidRPr="004974BC">
        <w:rPr>
          <w:rFonts w:eastAsia="Calibri"/>
          <w:sz w:val="16"/>
        </w:rPr>
        <w:t xml:space="preserve">. At the same time, </w:t>
      </w:r>
      <w:r w:rsidRPr="004974BC">
        <w:rPr>
          <w:rFonts w:eastAsia="Calibri"/>
          <w:b/>
          <w:bCs/>
          <w:highlight w:val="yellow"/>
          <w:u w:val="single"/>
        </w:rPr>
        <w:t>the</w:t>
      </w:r>
      <w:r w:rsidRPr="004974BC">
        <w:rPr>
          <w:rFonts w:eastAsia="Calibri"/>
          <w:b/>
          <w:bCs/>
          <w:u w:val="single"/>
        </w:rPr>
        <w:t xml:space="preserve"> </w:t>
      </w:r>
      <w:r w:rsidRPr="004974BC">
        <w:rPr>
          <w:rFonts w:eastAsia="Calibri"/>
          <w:b/>
          <w:bCs/>
          <w:highlight w:val="yellow"/>
          <w:u w:val="single"/>
        </w:rPr>
        <w:t>absence of an example</w:t>
      </w:r>
      <w:r w:rsidRPr="004974BC">
        <w:rPr>
          <w:rFonts w:eastAsia="Calibri"/>
          <w:sz w:val="16"/>
        </w:rPr>
        <w:t xml:space="preserve"> or precedent of a nuclear/ radiological terrorism </w:t>
      </w:r>
      <w:r w:rsidRPr="004974BC">
        <w:rPr>
          <w:rFonts w:eastAsia="Calibri"/>
          <w:b/>
          <w:bCs/>
          <w:highlight w:val="yellow"/>
          <w:u w:val="single"/>
        </w:rPr>
        <w:t>does not qualify the assertion</w:t>
      </w:r>
      <w:r w:rsidRPr="004974BC">
        <w:rPr>
          <w:rFonts w:eastAsia="Calibri"/>
          <w:b/>
          <w:bCs/>
          <w:u w:val="single"/>
        </w:rPr>
        <w:t xml:space="preserve"> </w:t>
      </w:r>
      <w:r w:rsidRPr="004974BC">
        <w:rPr>
          <w:rFonts w:eastAsia="Calibri"/>
          <w:b/>
          <w:bCs/>
          <w:highlight w:val="yellow"/>
          <w:u w:val="single"/>
        </w:rPr>
        <w:t>that the</w:t>
      </w:r>
      <w:r w:rsidRPr="004974BC">
        <w:rPr>
          <w:rFonts w:eastAsia="Calibri"/>
          <w:sz w:val="16"/>
        </w:rPr>
        <w:t xml:space="preserve"> nuclear/radiological </w:t>
      </w:r>
      <w:r w:rsidRPr="004974BC">
        <w:rPr>
          <w:rFonts w:eastAsia="Calibri"/>
          <w:b/>
          <w:bCs/>
          <w:highlight w:val="yellow"/>
          <w:u w:val="single"/>
        </w:rPr>
        <w:t>terrorism ought to be remained a myth</w:t>
      </w:r>
      <w:r w:rsidRPr="004974BC">
        <w:rPr>
          <w:rFonts w:eastAsia="Calibri"/>
          <w:sz w:val="16"/>
        </w:rPr>
        <w:t xml:space="preserve">. Farsighted rationality obligates that </w:t>
      </w:r>
      <w:r w:rsidRPr="004974BC">
        <w:rPr>
          <w:rFonts w:eastAsia="Calibri"/>
          <w:b/>
          <w:iCs/>
          <w:highlight w:val="yellow"/>
          <w:u w:val="single"/>
          <w:bdr w:val="single" w:sz="18" w:space="0" w:color="auto" w:frame="1"/>
        </w:rPr>
        <w:t>one should not miscalculate</w:t>
      </w:r>
      <w:r w:rsidRPr="004974BC">
        <w:rPr>
          <w:rFonts w:eastAsia="Calibri"/>
          <w:b/>
          <w:bCs/>
          <w:highlight w:val="yellow"/>
          <w:u w:val="single"/>
        </w:rPr>
        <w:t xml:space="preserve"> transnational terrorist groups</w:t>
      </w:r>
      <w:r w:rsidRPr="004974BC">
        <w:rPr>
          <w:rFonts w:eastAsia="Calibri"/>
          <w:b/>
          <w:bCs/>
          <w:u w:val="single"/>
        </w:rPr>
        <w:t xml:space="preserve"> — whose </w:t>
      </w:r>
      <w:r w:rsidRPr="004974BC">
        <w:rPr>
          <w:rFonts w:eastAsia="Calibri"/>
          <w:b/>
          <w:bCs/>
          <w:highlight w:val="yellow"/>
          <w:u w:val="single"/>
        </w:rPr>
        <w:t>behavior</w:t>
      </w:r>
      <w:r w:rsidRPr="004974BC">
        <w:rPr>
          <w:rFonts w:eastAsia="Calibri"/>
          <w:b/>
          <w:bCs/>
          <w:u w:val="single"/>
        </w:rPr>
        <w:t xml:space="preserve"> suggests that they have a death wish — of acquiring nuclear</w:t>
      </w:r>
      <w:r w:rsidRPr="004974BC">
        <w:rPr>
          <w:rFonts w:eastAsia="Calibri"/>
          <w:sz w:val="16"/>
        </w:rPr>
        <w:t xml:space="preserve">, radiological, chemical and biological </w:t>
      </w:r>
      <w:r w:rsidRPr="004974BC">
        <w:rPr>
          <w:rFonts w:eastAsia="Calibri"/>
          <w:b/>
          <w:bCs/>
          <w:u w:val="single"/>
        </w:rPr>
        <w:t>material producing capabilities</w:t>
      </w:r>
      <w:r w:rsidRPr="004974BC">
        <w:rPr>
          <w:rFonts w:eastAsia="Calibri"/>
          <w:sz w:val="16"/>
        </w:rPr>
        <w:t xml:space="preserve">. In addition, one could be sensible about the published information that </w:t>
      </w:r>
      <w:r w:rsidRPr="004974BC">
        <w:rPr>
          <w:rFonts w:eastAsia="Calibri"/>
          <w:b/>
          <w:bCs/>
          <w:u w:val="single"/>
        </w:rPr>
        <w:t xml:space="preserve">huge amount of </w:t>
      </w:r>
      <w:r w:rsidRPr="004974BC">
        <w:rPr>
          <w:rFonts w:eastAsia="Calibri"/>
          <w:b/>
          <w:bCs/>
          <w:highlight w:val="yellow"/>
          <w:u w:val="single"/>
        </w:rPr>
        <w:t>nuclear material is spread around the globe</w:t>
      </w:r>
      <w:r w:rsidRPr="004974BC">
        <w:rPr>
          <w:rFonts w:eastAsia="Calibri"/>
          <w:sz w:val="16"/>
        </w:rPr>
        <w:t xml:space="preserve">. According to estimate </w:t>
      </w:r>
      <w:r w:rsidRPr="004974BC">
        <w:rPr>
          <w:rFonts w:eastAsia="Calibri"/>
          <w:b/>
          <w:bCs/>
          <w:u w:val="single"/>
        </w:rPr>
        <w:t xml:space="preserve">it is </w:t>
      </w:r>
      <w:r w:rsidRPr="004974BC">
        <w:rPr>
          <w:rFonts w:eastAsia="Calibri"/>
          <w:b/>
          <w:bCs/>
          <w:highlight w:val="yellow"/>
          <w:u w:val="single"/>
        </w:rPr>
        <w:t>enough to build</w:t>
      </w:r>
      <w:r w:rsidRPr="004974BC">
        <w:rPr>
          <w:rFonts w:eastAsia="Calibri"/>
          <w:b/>
          <w:bCs/>
          <w:u w:val="single"/>
        </w:rPr>
        <w:t xml:space="preserve"> more than </w:t>
      </w:r>
      <w:r w:rsidRPr="004974BC">
        <w:rPr>
          <w:rFonts w:eastAsia="Calibri"/>
          <w:b/>
          <w:iCs/>
          <w:highlight w:val="yellow"/>
          <w:u w:val="single"/>
          <w:bdr w:val="single" w:sz="18" w:space="0" w:color="auto" w:frame="1"/>
        </w:rPr>
        <w:t>120,000</w:t>
      </w:r>
      <w:r w:rsidRPr="004974BC">
        <w:rPr>
          <w:rFonts w:eastAsia="Calibri"/>
          <w:b/>
          <w:bCs/>
          <w:u w:val="single"/>
        </w:rPr>
        <w:t xml:space="preserve"> Hiroshima-sized </w:t>
      </w:r>
      <w:r w:rsidRPr="004974BC">
        <w:rPr>
          <w:rFonts w:eastAsia="Calibri"/>
          <w:b/>
          <w:bCs/>
          <w:highlight w:val="yellow"/>
          <w:u w:val="single"/>
        </w:rPr>
        <w:t>nuclear bombs</w:t>
      </w:r>
      <w:r w:rsidRPr="004974BC">
        <w:rPr>
          <w:rFonts w:eastAsia="Calibri"/>
          <w:sz w:val="16"/>
        </w:rPr>
        <w:t xml:space="preserve"> (Fissile Material Working Group, 2010, April 1). The alarming fact is that </w:t>
      </w:r>
      <w:r w:rsidRPr="004974BC">
        <w:rPr>
          <w:rFonts w:eastAsia="Calibri"/>
          <w:b/>
          <w:bCs/>
          <w:u w:val="single"/>
        </w:rPr>
        <w:t xml:space="preserve">a few </w:t>
      </w:r>
      <w:r w:rsidRPr="004974BC">
        <w:rPr>
          <w:rFonts w:eastAsia="Calibri"/>
          <w:b/>
          <w:bCs/>
          <w:highlight w:val="yellow"/>
          <w:u w:val="single"/>
        </w:rPr>
        <w:t>storage sites</w:t>
      </w:r>
      <w:r w:rsidRPr="004974BC">
        <w:rPr>
          <w:rFonts w:eastAsia="Calibri"/>
          <w:sz w:val="16"/>
        </w:rPr>
        <w:t xml:space="preserve"> of nuclear/radiological materials </w:t>
      </w:r>
      <w:r w:rsidRPr="004974BC">
        <w:rPr>
          <w:rFonts w:eastAsia="Calibri"/>
          <w:b/>
          <w:bCs/>
          <w:highlight w:val="yellow"/>
          <w:u w:val="single"/>
        </w:rPr>
        <w:t>are inadequately secured and</w:t>
      </w:r>
      <w:r w:rsidRPr="004974BC">
        <w:rPr>
          <w:rFonts w:eastAsia="Calibri"/>
          <w:b/>
          <w:bCs/>
          <w:u w:val="single"/>
        </w:rPr>
        <w:t xml:space="preserve"> continue to be accumulated </w:t>
      </w:r>
      <w:r w:rsidRPr="004974BC">
        <w:rPr>
          <w:rFonts w:eastAsia="Calibri"/>
          <w:b/>
          <w:bCs/>
          <w:highlight w:val="yellow"/>
          <w:u w:val="single"/>
        </w:rPr>
        <w:t>in unstable regions</w:t>
      </w:r>
      <w:r w:rsidRPr="004974BC">
        <w:rPr>
          <w:rFonts w:eastAsia="Calibri"/>
          <w:sz w:val="16"/>
        </w:rPr>
        <w:t xml:space="preserve"> (Sambaiew, 2010, February). Attempts at stealing fissile material had already been discovered (Din &amp; Zhiwei, 2003: 18). </w:t>
      </w:r>
      <w:r w:rsidRPr="004974BC">
        <w:rPr>
          <w:rFonts w:eastAsia="Calibri"/>
          <w:b/>
          <w:iCs/>
          <w:u w:val="single"/>
          <w:bdr w:val="single" w:sz="18" w:space="0" w:color="auto" w:frame="1"/>
        </w:rPr>
        <w:t>Numerous evidences confirm</w:t>
      </w:r>
      <w:r w:rsidRPr="004974BC">
        <w:rPr>
          <w:rFonts w:eastAsia="Calibri"/>
          <w:b/>
          <w:bCs/>
          <w:u w:val="single"/>
        </w:rPr>
        <w:t xml:space="preserve"> that terrorist groups had aspired to acquire fissile material for their terrorist acts</w:t>
      </w:r>
      <w:r w:rsidRPr="004974BC">
        <w:rPr>
          <w:rFonts w:eastAsia="Calibri"/>
          <w:sz w:val="16"/>
        </w:rPr>
        <w:t xml:space="preserve">. Late Osama </w:t>
      </w:r>
      <w:r w:rsidRPr="004974BC">
        <w:rPr>
          <w:rFonts w:eastAsia="Calibri"/>
          <w:b/>
          <w:bCs/>
          <w:u w:val="single"/>
        </w:rPr>
        <w:t>bin Laden</w:t>
      </w:r>
      <w:r w:rsidRPr="004974BC">
        <w:rPr>
          <w:rFonts w:eastAsia="Calibri"/>
          <w:sz w:val="16"/>
        </w:rPr>
        <w:t xml:space="preserve">, the founder of al Qaeda </w:t>
      </w:r>
      <w:r w:rsidRPr="004974BC">
        <w:rPr>
          <w:rFonts w:eastAsia="Calibri"/>
          <w:b/>
          <w:bCs/>
          <w:u w:val="single"/>
        </w:rPr>
        <w:t>stated that acquiring nuclear weapons was a“religious duty</w:t>
      </w:r>
      <w:r w:rsidRPr="004974BC">
        <w:rPr>
          <w:rFonts w:eastAsia="Calibri"/>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4974BC">
        <w:rPr>
          <w:rFonts w:eastAsia="Calibri"/>
          <w:b/>
          <w:bCs/>
          <w:highlight w:val="yellow"/>
          <w:u w:val="single"/>
        </w:rPr>
        <w:t>Al Qaeda</w:t>
      </w:r>
      <w:r w:rsidRPr="004974BC">
        <w:rPr>
          <w:rFonts w:eastAsia="Calibri"/>
          <w:sz w:val="16"/>
        </w:rPr>
        <w:t xml:space="preserve">, but his meeting with Osama establishes the fact that the terrorist organization </w:t>
      </w:r>
      <w:r w:rsidRPr="004974BC">
        <w:rPr>
          <w:rFonts w:eastAsia="Calibri"/>
          <w:b/>
          <w:bCs/>
          <w:highlight w:val="yellow"/>
          <w:u w:val="single"/>
        </w:rPr>
        <w:t>was in contact</w:t>
      </w:r>
      <w:r w:rsidRPr="004974BC">
        <w:rPr>
          <w:rFonts w:eastAsia="Calibri"/>
          <w:b/>
          <w:bCs/>
          <w:u w:val="single"/>
        </w:rPr>
        <w:t xml:space="preserve"> </w:t>
      </w:r>
      <w:r w:rsidRPr="004974BC">
        <w:rPr>
          <w:rFonts w:eastAsia="Calibri"/>
          <w:b/>
          <w:bCs/>
          <w:highlight w:val="yellow"/>
          <w:u w:val="single"/>
        </w:rPr>
        <w:t>with nuclear scientists</w:t>
      </w:r>
      <w:r w:rsidRPr="004974BC">
        <w:rPr>
          <w:rFonts w:eastAsia="Calibri"/>
          <w:sz w:val="16"/>
        </w:rPr>
        <w:t xml:space="preserve">. Second, </w:t>
      </w:r>
      <w:r w:rsidRPr="004974BC">
        <w:rPr>
          <w:rFonts w:eastAsia="Calibri"/>
          <w:b/>
          <w:bCs/>
          <w:u w:val="single"/>
        </w:rPr>
        <w:t>the terrorist group has sympathizers in the nuclear scientific bureaucracies</w:t>
      </w:r>
      <w:r w:rsidRPr="004974BC">
        <w:rPr>
          <w:rFonts w:eastAsia="Calibri"/>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4974BC">
        <w:rPr>
          <w:rFonts w:eastAsia="Calibri"/>
          <w:b/>
          <w:bCs/>
          <w:highlight w:val="yellow"/>
          <w:u w:val="single"/>
        </w:rPr>
        <w:t>The</w:t>
      </w:r>
      <w:r w:rsidRPr="004974BC">
        <w:rPr>
          <w:rFonts w:eastAsia="Calibri"/>
          <w:b/>
          <w:bCs/>
          <w:u w:val="single"/>
        </w:rPr>
        <w:t xml:space="preserve"> covert </w:t>
      </w:r>
      <w:r w:rsidRPr="004974BC">
        <w:rPr>
          <w:rFonts w:eastAsia="Calibri"/>
          <w:b/>
          <w:bCs/>
          <w:highlight w:val="yellow"/>
          <w:u w:val="single"/>
        </w:rPr>
        <w:t>meetings</w:t>
      </w:r>
      <w:r w:rsidRPr="004974BC">
        <w:rPr>
          <w:rFonts w:eastAsia="Calibri"/>
          <w:b/>
          <w:bCs/>
          <w:u w:val="single"/>
        </w:rPr>
        <w:t xml:space="preserve"> between nuclear scientists and al Qaeda members </w:t>
      </w:r>
      <w:r w:rsidRPr="004974BC">
        <w:rPr>
          <w:rFonts w:eastAsia="Calibri"/>
          <w:b/>
          <w:bCs/>
          <w:highlight w:val="yellow"/>
          <w:u w:val="single"/>
        </w:rPr>
        <w:t>could not be interpreted as idle threats</w:t>
      </w:r>
      <w:r w:rsidRPr="004974BC">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4974BC">
        <w:rPr>
          <w:rFonts w:eastAsia="Calibri"/>
          <w:b/>
          <w:bCs/>
          <w:u w:val="single"/>
        </w:rPr>
        <w:t xml:space="preserve">the nuclear </w:t>
      </w:r>
      <w:r w:rsidRPr="004974BC">
        <w:rPr>
          <w:rFonts w:eastAsia="Calibri"/>
          <w:b/>
          <w:bCs/>
          <w:highlight w:val="yellow"/>
          <w:u w:val="single"/>
        </w:rPr>
        <w:t>deterrence</w:t>
      </w:r>
      <w:r w:rsidRPr="004974BC">
        <w:rPr>
          <w:rFonts w:eastAsia="Calibri"/>
          <w:b/>
          <w:bCs/>
          <w:u w:val="single"/>
        </w:rPr>
        <w:t xml:space="preserve"> strategy </w:t>
      </w:r>
      <w:r w:rsidRPr="004974BC">
        <w:rPr>
          <w:rFonts w:eastAsia="Calibri"/>
          <w:b/>
          <w:iCs/>
          <w:highlight w:val="yellow"/>
          <w:u w:val="single"/>
          <w:bdr w:val="single" w:sz="18" w:space="0" w:color="auto" w:frame="1"/>
        </w:rPr>
        <w:t>cannot deter</w:t>
      </w:r>
      <w:r w:rsidRPr="004974BC">
        <w:rPr>
          <w:rFonts w:eastAsia="Calibri"/>
          <w:b/>
          <w:bCs/>
          <w:highlight w:val="yellow"/>
          <w:u w:val="single"/>
        </w:rPr>
        <w:t xml:space="preserve"> the</w:t>
      </w:r>
      <w:r w:rsidRPr="004974BC">
        <w:rPr>
          <w:rFonts w:eastAsia="Calibri"/>
          <w:b/>
          <w:bCs/>
          <w:u w:val="single"/>
        </w:rPr>
        <w:t xml:space="preserve"> </w:t>
      </w:r>
      <w:r w:rsidRPr="004974BC">
        <w:rPr>
          <w:rFonts w:eastAsia="Calibri"/>
          <w:b/>
          <w:bCs/>
          <w:highlight w:val="yellow"/>
          <w:u w:val="single"/>
        </w:rPr>
        <w:t>transnational terrorist syndicate from</w:t>
      </w:r>
      <w:r w:rsidRPr="004974BC">
        <w:rPr>
          <w:rFonts w:eastAsia="Calibri"/>
          <w:sz w:val="16"/>
          <w:highlight w:val="yellow"/>
        </w:rPr>
        <w:t xml:space="preserve"> </w:t>
      </w:r>
      <w:r w:rsidRPr="004974BC">
        <w:rPr>
          <w:rFonts w:eastAsia="Calibri"/>
          <w:b/>
          <w:bCs/>
          <w:highlight w:val="yellow"/>
          <w:u w:val="single"/>
        </w:rPr>
        <w:t>nuclear</w:t>
      </w:r>
      <w:r w:rsidRPr="004974BC">
        <w:rPr>
          <w:rFonts w:eastAsia="Calibri"/>
          <w:sz w:val="16"/>
        </w:rPr>
        <w:t xml:space="preserve">/radiological terrorist </w:t>
      </w:r>
      <w:r w:rsidRPr="004974BC">
        <w:rPr>
          <w:rFonts w:eastAsia="Calibri"/>
          <w:b/>
          <w:bCs/>
          <w:highlight w:val="yellow"/>
          <w:u w:val="single"/>
        </w:rPr>
        <w:t>attacks</w:t>
      </w:r>
      <w:r w:rsidRPr="004974BC">
        <w:rPr>
          <w:rFonts w:eastAsia="Calibri"/>
          <w:sz w:val="16"/>
        </w:rPr>
        <w:t>. Daniel Whiteneck pointed out: “</w:t>
      </w:r>
      <w:r w:rsidRPr="004974BC">
        <w:rPr>
          <w:rFonts w:eastAsia="Calibri"/>
          <w:b/>
          <w:bCs/>
          <w:u w:val="single"/>
        </w:rPr>
        <w:t>Evidence suggests</w:t>
      </w:r>
      <w:r w:rsidRPr="004974BC">
        <w:rPr>
          <w:rFonts w:eastAsia="Calibri"/>
          <w:sz w:val="16"/>
        </w:rPr>
        <w:t xml:space="preserve">, for example, </w:t>
      </w:r>
      <w:r w:rsidRPr="004974BC">
        <w:rPr>
          <w:rFonts w:eastAsia="Calibri"/>
          <w:b/>
          <w:bCs/>
          <w:u w:val="single"/>
        </w:rPr>
        <w:t xml:space="preserve">that </w:t>
      </w:r>
      <w:r w:rsidRPr="004974BC">
        <w:rPr>
          <w:rFonts w:eastAsia="Calibri"/>
          <w:b/>
          <w:bCs/>
          <w:highlight w:val="yellow"/>
          <w:u w:val="single"/>
        </w:rPr>
        <w:t>al Qaeda</w:t>
      </w:r>
      <w:r w:rsidRPr="004974BC">
        <w:rPr>
          <w:rFonts w:eastAsia="Calibri"/>
          <w:sz w:val="16"/>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4974BC">
        <w:rPr>
          <w:rFonts w:eastAsia="Calibri"/>
          <w:b/>
          <w:bCs/>
          <w:highlight w:val="yellow"/>
          <w:u w:val="single"/>
        </w:rPr>
        <w:t xml:space="preserve"> the escalation of a strong U.S. response</w:t>
      </w:r>
      <w:r w:rsidRPr="004974BC">
        <w:rPr>
          <w:rFonts w:eastAsia="Calibri"/>
          <w:b/>
          <w:bCs/>
          <w:u w:val="single"/>
        </w:rPr>
        <w:t xml:space="preserve">, especially if it included </w:t>
      </w:r>
      <w:r w:rsidRPr="004974BC">
        <w:rPr>
          <w:rFonts w:eastAsia="Calibri"/>
          <w:b/>
          <w:iCs/>
          <w:u w:val="single"/>
          <w:bdr w:val="single" w:sz="18" w:space="0" w:color="auto" w:frame="1"/>
        </w:rPr>
        <w:t>catalytic effects</w:t>
      </w:r>
      <w:r w:rsidRPr="004974BC">
        <w:rPr>
          <w:rFonts w:eastAsia="Calibri"/>
          <w:b/>
          <w:bCs/>
          <w:u w:val="single"/>
        </w:rPr>
        <w:t xml:space="preserve"> on governments</w:t>
      </w:r>
      <w:r w:rsidRPr="004974BC">
        <w:rPr>
          <w:rFonts w:eastAsia="Calibri"/>
          <w:sz w:val="16"/>
        </w:rPr>
        <w:t xml:space="preserve"> and societies in the Muslim world. </w:t>
      </w:r>
      <w:r w:rsidRPr="004974BC">
        <w:rPr>
          <w:rFonts w:eastAsia="Calibri"/>
          <w:b/>
          <w:bCs/>
          <w:highlight w:val="yellow"/>
          <w:u w:val="single"/>
        </w:rPr>
        <w:t>An adversary that prefers escalation</w:t>
      </w:r>
      <w:r w:rsidRPr="004974BC">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4974BC">
        <w:rPr>
          <w:rFonts w:eastAsia="Calibri"/>
          <w:b/>
          <w:bCs/>
          <w:highlight w:val="yellow"/>
          <w:u w:val="single"/>
        </w:rPr>
        <w:t>Black market trade in nuclear secrets</w:t>
      </w:r>
      <w:r w:rsidRPr="004974BC">
        <w:rPr>
          <w:rFonts w:eastAsia="Calibri"/>
          <w:b/>
          <w:bCs/>
          <w:u w:val="single"/>
        </w:rPr>
        <w:t xml:space="preserve"> and nuclear </w:t>
      </w:r>
      <w:r w:rsidRPr="004974BC">
        <w:rPr>
          <w:rFonts w:eastAsia="Calibri"/>
          <w:b/>
          <w:bCs/>
          <w:highlight w:val="yellow"/>
          <w:u w:val="single"/>
        </w:rPr>
        <w:t>materials abound</w:t>
      </w:r>
      <w:r w:rsidRPr="004974BC">
        <w:rPr>
          <w:rFonts w:eastAsia="Calibri"/>
          <w:sz w:val="16"/>
        </w:rPr>
        <w:t xml:space="preserve">. The technology to build a bomb has spread. Terrorists are determined to buy, build or steal one. </w:t>
      </w:r>
      <w:r w:rsidRPr="004974BC">
        <w:rPr>
          <w:rFonts w:eastAsia="Calibri"/>
          <w:b/>
          <w:bCs/>
          <w:highlight w:val="yellow"/>
          <w:u w:val="single"/>
        </w:rPr>
        <w:t>Our efforts</w:t>
      </w:r>
      <w:r w:rsidRPr="004974BC">
        <w:rPr>
          <w:rFonts w:eastAsia="Calibri"/>
          <w:b/>
          <w:bCs/>
          <w:u w:val="single"/>
        </w:rPr>
        <w:t xml:space="preserve"> to contain these dangers </w:t>
      </w:r>
      <w:r w:rsidRPr="004974BC">
        <w:rPr>
          <w:rFonts w:eastAsia="Calibri"/>
          <w:b/>
          <w:bCs/>
          <w:highlight w:val="yellow"/>
          <w:u w:val="single"/>
        </w:rPr>
        <w:t>are centered on a</w:t>
      </w:r>
      <w:r w:rsidRPr="004974BC">
        <w:rPr>
          <w:rFonts w:eastAsia="Calibri"/>
          <w:b/>
          <w:bCs/>
          <w:u w:val="single"/>
        </w:rPr>
        <w:t xml:space="preserve"> global </w:t>
      </w:r>
      <w:r w:rsidRPr="004974BC">
        <w:rPr>
          <w:rFonts w:eastAsia="Calibri"/>
          <w:b/>
          <w:bCs/>
          <w:highlight w:val="yellow"/>
          <w:u w:val="single"/>
        </w:rPr>
        <w:lastRenderedPageBreak/>
        <w:t>non-prolif</w:t>
      </w:r>
      <w:r w:rsidRPr="004974BC">
        <w:rPr>
          <w:rFonts w:eastAsia="Calibri"/>
          <w:b/>
          <w:bCs/>
          <w:u w:val="single"/>
        </w:rPr>
        <w:t xml:space="preserve">eration </w:t>
      </w:r>
      <w:r w:rsidRPr="004974BC">
        <w:rPr>
          <w:rFonts w:eastAsia="Calibri"/>
          <w:b/>
          <w:bCs/>
          <w:highlight w:val="yellow"/>
          <w:u w:val="single"/>
        </w:rPr>
        <w:t>regime, but as more</w:t>
      </w:r>
      <w:r w:rsidRPr="004974BC">
        <w:rPr>
          <w:rFonts w:eastAsia="Calibri"/>
          <w:sz w:val="16"/>
        </w:rPr>
        <w:t xml:space="preserve"> people and nations </w:t>
      </w:r>
      <w:r w:rsidRPr="004974BC">
        <w:rPr>
          <w:rFonts w:eastAsia="Calibri"/>
          <w:b/>
          <w:bCs/>
          <w:highlight w:val="yellow"/>
          <w:u w:val="single"/>
        </w:rPr>
        <w:t>break the rules,</w:t>
      </w:r>
      <w:r w:rsidRPr="004974BC">
        <w:rPr>
          <w:rFonts w:eastAsia="Calibri"/>
          <w:b/>
          <w:bCs/>
          <w:u w:val="single"/>
        </w:rPr>
        <w:t xml:space="preserve"> </w:t>
      </w:r>
      <w:r w:rsidRPr="004974BC">
        <w:rPr>
          <w:rFonts w:eastAsia="Calibri"/>
          <w:b/>
          <w:bCs/>
          <w:highlight w:val="yellow"/>
          <w:u w:val="single"/>
        </w:rPr>
        <w:t>we could reach the point where the center cannot hold</w:t>
      </w:r>
      <w:r w:rsidRPr="004974BC">
        <w:rPr>
          <w:rFonts w:eastAsia="Calibri"/>
          <w:sz w:val="16"/>
        </w:rPr>
        <w:t xml:space="preserve"> (Remarks by President Barack Obama, 2009, April 5).” He added: “</w:t>
      </w:r>
      <w:r w:rsidRPr="004974BC">
        <w:rPr>
          <w:rFonts w:eastAsia="Calibri"/>
          <w:b/>
          <w:bCs/>
          <w:u w:val="single"/>
        </w:rPr>
        <w:t>One terrorist with one nuclear weapon could unleash massive destruction</w:t>
      </w:r>
      <w:r w:rsidRPr="004974BC">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4974BC">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4974BC">
        <w:rPr>
          <w:rFonts w:eastAsia="Calibri"/>
          <w:b/>
          <w:bCs/>
          <w:u w:val="single"/>
        </w:rPr>
        <w:t xml:space="preserve"> to the United States and international stability</w:t>
      </w:r>
      <w:r w:rsidRPr="004974BC">
        <w:rPr>
          <w:rFonts w:eastAsia="Calibri"/>
          <w:sz w:val="16"/>
        </w:rPr>
        <w:t xml:space="preserve">.” (Security of Defence, 2010, April 6: i). </w:t>
      </w:r>
      <w:r w:rsidRPr="004974BC">
        <w:rPr>
          <w:rFonts w:eastAsia="Calibri"/>
          <w:b/>
          <w:bCs/>
          <w:highlight w:val="yellow"/>
          <w:u w:val="single"/>
        </w:rPr>
        <w:t>The U</w:t>
      </w:r>
      <w:r w:rsidRPr="004974BC">
        <w:rPr>
          <w:rFonts w:eastAsia="Calibri"/>
          <w:b/>
          <w:bCs/>
          <w:u w:val="single"/>
        </w:rPr>
        <w:t xml:space="preserve">nited </w:t>
      </w:r>
      <w:r w:rsidRPr="004974BC">
        <w:rPr>
          <w:rFonts w:eastAsia="Calibri"/>
          <w:b/>
          <w:bCs/>
          <w:highlight w:val="yellow"/>
          <w:u w:val="single"/>
        </w:rPr>
        <w:t>S</w:t>
      </w:r>
      <w:r w:rsidRPr="004974BC">
        <w:rPr>
          <w:rFonts w:eastAsia="Calibri"/>
          <w:b/>
          <w:bCs/>
          <w:u w:val="single"/>
        </w:rPr>
        <w:t xml:space="preserve">tates </w:t>
      </w:r>
      <w:r w:rsidRPr="004974BC">
        <w:rPr>
          <w:rFonts w:eastAsia="Calibri"/>
          <w:b/>
          <w:bCs/>
          <w:highlight w:val="yellow"/>
          <w:u w:val="single"/>
        </w:rPr>
        <w:t>declared that it reserved the right to“hold fully accountable” any state or group “that supports or enables terrorist efforts to obtain</w:t>
      </w:r>
      <w:r w:rsidRPr="004974BC">
        <w:rPr>
          <w:rFonts w:eastAsia="Calibri"/>
          <w:sz w:val="16"/>
          <w:highlight w:val="yellow"/>
        </w:rPr>
        <w:t xml:space="preserve"> </w:t>
      </w:r>
      <w:r w:rsidRPr="004974BC">
        <w:rPr>
          <w:rFonts w:eastAsia="Calibri"/>
          <w:sz w:val="16"/>
        </w:rPr>
        <w:t xml:space="preserve">or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estruction, whether by facilitating, financing, or providing expertise or safe haven for such efforts</w:t>
      </w:r>
      <w:r w:rsidRPr="004974BC">
        <w:rPr>
          <w:rFonts w:eastAsia="Calibri"/>
          <w:sz w:val="16"/>
        </w:rPr>
        <w:t xml:space="preserve"> (Nuclear Posture Review Report, 2010, April: 12)”. This declaration underscores the possibility that </w:t>
      </w:r>
      <w:r w:rsidRPr="004974BC">
        <w:rPr>
          <w:rFonts w:eastAsia="Calibri"/>
          <w:b/>
          <w:bCs/>
          <w:u w:val="single"/>
        </w:rPr>
        <w:t>terrorist groups could acquire fissile material from the rogue states</w:t>
      </w:r>
      <w:r w:rsidRPr="004974BC">
        <w:rPr>
          <w:rFonts w:eastAsia="Calibri"/>
          <w:b/>
          <w:sz w:val="16"/>
        </w:rPr>
        <w:t>.</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Latest IAEA assessment concludes the risk is underestimated</w:t>
      </w:r>
    </w:p>
    <w:p w:rsidR="00081BFE" w:rsidRPr="004974BC" w:rsidRDefault="00081BFE" w:rsidP="00081BFE">
      <w:pPr>
        <w:rPr>
          <w:rFonts w:eastAsia="Calibri"/>
        </w:rPr>
      </w:pPr>
      <w:r w:rsidRPr="004974BC">
        <w:rPr>
          <w:rFonts w:eastAsia="Calibri"/>
          <w:b/>
          <w:bCs/>
          <w:sz w:val="26"/>
        </w:rPr>
        <w:t>Sturdee 2013</w:t>
      </w:r>
      <w:r w:rsidRPr="004974BC">
        <w:rPr>
          <w:rFonts w:eastAsia="Calibri"/>
        </w:rPr>
        <w:t xml:space="preserve"> (Simon Sturdee, AFP reporter, July 1, 2013, “UN atomic agency sounds warning on 'nuclear terrorism',” Fox News, http://www.foxnews.com/world/2013/07/01/un-atomic-agency-sounds-warning-on-nuclear-terrorism/#ixzz2dsmqwOk3)</w:t>
      </w:r>
    </w:p>
    <w:p w:rsidR="00081BFE" w:rsidRPr="004974BC" w:rsidRDefault="00081BFE" w:rsidP="00081BFE">
      <w:pPr>
        <w:rPr>
          <w:rFonts w:eastAsia="Calibri"/>
        </w:rPr>
      </w:pPr>
      <w:r w:rsidRPr="004974BC">
        <w:rPr>
          <w:rFonts w:eastAsia="Calibri"/>
          <w:b/>
          <w:bCs/>
          <w:highlight w:val="yellow"/>
          <w:u w:val="single"/>
        </w:rPr>
        <w:t>The head of the UN atomic agency warned</w:t>
      </w:r>
      <w:r w:rsidRPr="004974BC">
        <w:rPr>
          <w:rFonts w:eastAsia="Calibri"/>
        </w:rPr>
        <w:t xml:space="preserve"> Monday </w:t>
      </w:r>
      <w:r w:rsidRPr="004974BC">
        <w:rPr>
          <w:rFonts w:eastAsia="Calibri"/>
          <w:b/>
          <w:bCs/>
          <w:highlight w:val="yellow"/>
          <w:u w:val="single"/>
        </w:rPr>
        <w:t>against complacency</w:t>
      </w:r>
      <w:r w:rsidRPr="004974BC">
        <w:rPr>
          <w:rFonts w:eastAsia="Calibri"/>
          <w:b/>
          <w:bCs/>
          <w:u w:val="single"/>
        </w:rPr>
        <w:t xml:space="preserve"> in preventing "nuclear terrorism"</w:t>
      </w:r>
      <w:r w:rsidRPr="004974BC">
        <w:rPr>
          <w:rFonts w:eastAsia="Calibri"/>
        </w:rPr>
        <w:t>, saying progress in recent years should not lull the world into a false sense of security.</w:t>
      </w:r>
      <w:r w:rsidRPr="004974BC">
        <w:rPr>
          <w:rFonts w:eastAsia="Calibri"/>
          <w:sz w:val="12"/>
        </w:rPr>
        <w:t xml:space="preserve">¶ </w:t>
      </w:r>
      <w:r w:rsidRPr="004974BC">
        <w:rPr>
          <w:rFonts w:eastAsia="Calibri"/>
        </w:rPr>
        <w:t>"Much has been achieved in the past decade," Yukiya Amano of the International Atomic Energy Agency told a gathering in Vienna of some 1,200 delegates from around 110 states including 35 ministers to review progress on the issue.</w:t>
      </w:r>
      <w:r w:rsidRPr="004974BC">
        <w:rPr>
          <w:rFonts w:eastAsia="Calibri"/>
          <w:sz w:val="12"/>
        </w:rPr>
        <w:t xml:space="preserve">¶ </w:t>
      </w:r>
      <w:r w:rsidRPr="004974BC">
        <w:rPr>
          <w:rFonts w:eastAsia="Calibri"/>
        </w:rPr>
        <w:t>"Many countries have taken effective measures to prevent theft, sabotage, unauthorised access, illegal transfer, or other malicious acts involving nuclear or other radioactive material. Security has been improved at many facilities containing such material."</w:t>
      </w:r>
      <w:r w:rsidRPr="004974BC">
        <w:rPr>
          <w:rFonts w:eastAsia="Calibri"/>
          <w:sz w:val="12"/>
        </w:rPr>
        <w:t xml:space="preserve">¶ </w:t>
      </w:r>
      <w:r w:rsidRPr="004974BC">
        <w:rPr>
          <w:rFonts w:eastAsia="Calibri"/>
        </w:rPr>
        <w:t>Partly as a result, he said, "</w:t>
      </w:r>
      <w:r w:rsidRPr="004974BC">
        <w:rPr>
          <w:rFonts w:eastAsia="Calibri"/>
          <w:b/>
          <w:bCs/>
          <w:highlight w:val="yellow"/>
          <w:u w:val="single"/>
        </w:rPr>
        <w:t>there has not been a terrorist attack involving nuclear</w:t>
      </w:r>
      <w:r w:rsidRPr="004974BC">
        <w:rPr>
          <w:rFonts w:eastAsia="Calibri"/>
          <w:b/>
          <w:bCs/>
          <w:u w:val="single"/>
        </w:rPr>
        <w:t xml:space="preserve"> or other radioactive </w:t>
      </w:r>
      <w:r w:rsidRPr="004974BC">
        <w:rPr>
          <w:rFonts w:eastAsia="Calibri"/>
          <w:b/>
          <w:bCs/>
          <w:highlight w:val="yellow"/>
          <w:u w:val="single"/>
        </w:rPr>
        <w:t>material</w:t>
      </w:r>
      <w:r w:rsidRPr="004974BC">
        <w:rPr>
          <w:rFonts w:eastAsia="Calibri"/>
        </w:rPr>
        <w:t>."</w:t>
      </w:r>
      <w:r w:rsidRPr="004974BC">
        <w:rPr>
          <w:rFonts w:eastAsia="Calibri"/>
          <w:sz w:val="12"/>
        </w:rPr>
        <w:t xml:space="preserve">¶ </w:t>
      </w:r>
      <w:r w:rsidRPr="004974BC">
        <w:rPr>
          <w:rFonts w:eastAsia="Calibri"/>
        </w:rPr>
        <w:t>"</w:t>
      </w:r>
      <w:r w:rsidRPr="004974BC">
        <w:rPr>
          <w:rFonts w:eastAsia="Calibri"/>
          <w:b/>
          <w:bCs/>
          <w:highlight w:val="yellow"/>
          <w:u w:val="single"/>
        </w:rPr>
        <w:t>But this must not lull us into a false sense of security</w:t>
      </w:r>
      <w:r w:rsidRPr="004974BC">
        <w:rPr>
          <w:rFonts w:eastAsia="Calibri"/>
          <w:b/>
          <w:bCs/>
          <w:u w:val="single"/>
        </w:rPr>
        <w:t>.</w:t>
      </w:r>
      <w:r w:rsidRPr="004974BC">
        <w:rPr>
          <w:rFonts w:eastAsia="Calibri"/>
        </w:rPr>
        <w:t xml:space="preserve"> If a 'dirty bomb' is detonated in a major city, or sabotage occurs at a nuclear facility, the consequences could be devastating.</w:t>
      </w:r>
      <w:r w:rsidRPr="004974BC">
        <w:rPr>
          <w:rFonts w:eastAsia="Calibri"/>
          <w:sz w:val="12"/>
        </w:rPr>
        <w:t xml:space="preserve">¶ </w:t>
      </w:r>
      <w:r w:rsidRPr="004974BC">
        <w:rPr>
          <w:rFonts w:eastAsia="Calibri"/>
          <w:b/>
          <w:bCs/>
          <w:u w:val="single"/>
        </w:rPr>
        <w:t>"Nuclear terrorism" comprises three main risks: an atomic bomb, a "dirty bomb"</w:t>
      </w:r>
      <w:r w:rsidRPr="004974BC">
        <w:rPr>
          <w:rFonts w:eastAsia="Calibri"/>
        </w:rPr>
        <w:t xml:space="preserve"> -- conventional explosion spreading radioactive material -- </w:t>
      </w:r>
      <w:r w:rsidRPr="004974BC">
        <w:rPr>
          <w:rFonts w:eastAsia="Calibri"/>
          <w:b/>
          <w:bCs/>
          <w:u w:val="single"/>
        </w:rPr>
        <w:t>and an attack on a nuclear plant.</w:t>
      </w:r>
      <w:r w:rsidRPr="004974BC">
        <w:rPr>
          <w:rFonts w:eastAsia="Calibri"/>
          <w:b/>
          <w:bCs/>
          <w:sz w:val="12"/>
          <w:u w:val="single"/>
        </w:rPr>
        <w:t xml:space="preserve">¶ </w:t>
      </w:r>
      <w:r w:rsidRPr="004974BC">
        <w:rPr>
          <w:rFonts w:eastAsia="Calibri"/>
        </w:rPr>
        <w:t>The first, using weapons-grade uranium or plutonium, is generally seen as "low probability, high consequence" -- very difficult to pull off but for a determined group of extremists, not impossible.</w:t>
      </w:r>
      <w:r w:rsidRPr="004974BC">
        <w:rPr>
          <w:rFonts w:eastAsia="Calibri"/>
          <w:sz w:val="12"/>
        </w:rPr>
        <w:t xml:space="preserve">¶ </w:t>
      </w:r>
      <w:r w:rsidRPr="004974BC">
        <w:rPr>
          <w:rFonts w:eastAsia="Calibri"/>
          <w:b/>
          <w:bCs/>
          <w:highlight w:val="yellow"/>
          <w:u w:val="single"/>
        </w:rPr>
        <w:t xml:space="preserve">There are hundreds of tonnes of </w:t>
      </w:r>
      <w:r w:rsidRPr="004974BC">
        <w:rPr>
          <w:rFonts w:eastAsia="Calibri"/>
          <w:b/>
          <w:bCs/>
          <w:u w:val="single"/>
        </w:rPr>
        <w:t>weapons-</w:t>
      </w:r>
      <w:r w:rsidRPr="004974BC">
        <w:rPr>
          <w:rFonts w:eastAsia="Calibri"/>
          <w:b/>
          <w:bCs/>
          <w:highlight w:val="yellow"/>
          <w:u w:val="single"/>
        </w:rPr>
        <w:t>usable plutonium and uranium</w:t>
      </w:r>
      <w:r w:rsidRPr="004974BC">
        <w:rPr>
          <w:rFonts w:eastAsia="Calibri"/>
        </w:rPr>
        <w:t xml:space="preserve"> -- a grapefruit-sized amount is enough for a crude nuclear weapon that would fit in a van -- </w:t>
      </w:r>
      <w:r w:rsidRPr="004974BC">
        <w:rPr>
          <w:rFonts w:eastAsia="Calibri"/>
          <w:b/>
          <w:bCs/>
          <w:highlight w:val="yellow"/>
          <w:u w:val="single"/>
        </w:rPr>
        <w:t>around the world.</w:t>
      </w:r>
      <w:r w:rsidRPr="004974BC">
        <w:rPr>
          <w:rFonts w:eastAsia="Calibri"/>
          <w:b/>
          <w:bCs/>
          <w:sz w:val="12"/>
          <w:highlight w:val="yellow"/>
          <w:u w:val="single"/>
        </w:rPr>
        <w:t xml:space="preserve">¶ </w:t>
      </w:r>
      <w:r w:rsidRPr="004974BC">
        <w:rPr>
          <w:rFonts w:eastAsia="Calibri"/>
          <w:b/>
          <w:bCs/>
          <w:highlight w:val="yellow"/>
          <w:u w:val="single"/>
        </w:rPr>
        <w:t>A "dirty bomb"</w:t>
      </w:r>
      <w:r w:rsidRPr="004974BC">
        <w:rPr>
          <w:rFonts w:eastAsia="Calibri"/>
        </w:rPr>
        <w:t xml:space="preserve"> -- a "radiological dispersal device" or RDD -- </w:t>
      </w:r>
      <w:r w:rsidRPr="004974BC">
        <w:rPr>
          <w:rFonts w:eastAsia="Calibri"/>
          <w:b/>
          <w:bCs/>
          <w:highlight w:val="yellow"/>
          <w:u w:val="single"/>
        </w:rPr>
        <w:t>is much easier</w:t>
      </w:r>
      <w:r w:rsidRPr="004974BC">
        <w:rPr>
          <w:rFonts w:eastAsia="Calibri"/>
          <w:b/>
          <w:bCs/>
          <w:u w:val="single"/>
        </w:rPr>
        <w:t xml:space="preserve"> but would be hugely less lethal. But it might still cause mass panic.</w:t>
      </w:r>
      <w:r w:rsidRPr="004974BC">
        <w:rPr>
          <w:rFonts w:eastAsia="Calibri"/>
          <w:b/>
          <w:bCs/>
          <w:sz w:val="12"/>
          <w:u w:val="single"/>
        </w:rPr>
        <w:t xml:space="preserve">¶ </w:t>
      </w:r>
      <w:r w:rsidRPr="004974BC">
        <w:rPr>
          <w:rFonts w:eastAsia="Calibri"/>
        </w:rPr>
        <w:t>"If the Boston marathon bombing (in April this year) had been an RDD, the trauma would be lasting a whole lot longer," Sharon Squassoni from the Center for Strategic and International Studies (CSIS) told AFP.</w:t>
      </w:r>
      <w:r w:rsidRPr="004974BC">
        <w:rPr>
          <w:rFonts w:eastAsia="Calibri"/>
          <w:sz w:val="12"/>
        </w:rPr>
        <w:t xml:space="preserve">¶ </w:t>
      </w:r>
      <w:r w:rsidRPr="004974BC">
        <w:rPr>
          <w:rFonts w:eastAsia="Calibri"/>
          <w:b/>
          <w:bCs/>
          <w:highlight w:val="yellow"/>
          <w:u w:val="single"/>
        </w:rPr>
        <w:t>Last year</w:t>
      </w:r>
      <w:r w:rsidRPr="004974BC">
        <w:rPr>
          <w:rFonts w:eastAsia="Calibri"/>
          <w:b/>
          <w:bCs/>
          <w:u w:val="single"/>
        </w:rPr>
        <w:t xml:space="preserve"> alone, </w:t>
      </w:r>
      <w:r w:rsidRPr="004974BC">
        <w:rPr>
          <w:rFonts w:eastAsia="Calibri"/>
          <w:b/>
          <w:bCs/>
          <w:highlight w:val="yellow"/>
          <w:u w:val="single"/>
        </w:rPr>
        <w:t>the IAEA recorded 17 cases of</w:t>
      </w:r>
      <w:r w:rsidRPr="004974BC">
        <w:rPr>
          <w:rFonts w:eastAsia="Calibri"/>
          <w:b/>
          <w:bCs/>
          <w:u w:val="single"/>
        </w:rPr>
        <w:t xml:space="preserve"> </w:t>
      </w:r>
      <w:r w:rsidRPr="004974BC">
        <w:rPr>
          <w:rFonts w:eastAsia="Calibri"/>
          <w:b/>
          <w:bCs/>
          <w:highlight w:val="yellow"/>
          <w:u w:val="single"/>
        </w:rPr>
        <w:t>illegal possession and attempts to sell nuclear materials and 24 incidents of theft or loss</w:t>
      </w:r>
      <w:r w:rsidRPr="004974BC">
        <w:rPr>
          <w:rFonts w:eastAsia="Calibri"/>
          <w:b/>
          <w:bCs/>
          <w:u w:val="single"/>
        </w:rPr>
        <w:t>.</w:t>
      </w:r>
      <w:r w:rsidRPr="004974BC">
        <w:rPr>
          <w:rFonts w:eastAsia="Calibri"/>
        </w:rPr>
        <w:t xml:space="preserve"> And </w:t>
      </w:r>
      <w:r w:rsidRPr="004974BC">
        <w:rPr>
          <w:rFonts w:eastAsia="Calibri"/>
          <w:b/>
          <w:bCs/>
          <w:highlight w:val="yellow"/>
          <w:u w:val="single"/>
        </w:rPr>
        <w:t xml:space="preserve">it says this is the </w:t>
      </w:r>
      <w:r w:rsidRPr="004974BC">
        <w:rPr>
          <w:rFonts w:eastAsia="Calibri"/>
          <w:b/>
          <w:iCs/>
          <w:highlight w:val="yellow"/>
          <w:u w:val="single"/>
          <w:bdr w:val="single" w:sz="18" w:space="0" w:color="auto" w:frame="1"/>
        </w:rPr>
        <w:t>"tip of the iceberg".</w:t>
      </w:r>
      <w:r w:rsidRPr="004974BC">
        <w:rPr>
          <w:rFonts w:eastAsia="Calibri"/>
          <w:b/>
          <w:bCs/>
          <w:sz w:val="12"/>
          <w:highlight w:val="yellow"/>
          <w:u w:val="single"/>
        </w:rPr>
        <w:t>¶</w:t>
      </w:r>
      <w:r w:rsidRPr="004974BC">
        <w:rPr>
          <w:rFonts w:eastAsia="Calibri"/>
          <w:b/>
          <w:bCs/>
          <w:sz w:val="12"/>
          <w:u w:val="single"/>
        </w:rPr>
        <w:t xml:space="preserve"> </w:t>
      </w:r>
      <w:r w:rsidRPr="004974BC">
        <w:rPr>
          <w:rFonts w:eastAsia="Calibri"/>
          <w:b/>
          <w:bCs/>
          <w:u w:val="single"/>
        </w:rPr>
        <w:t>Many cases have involved former parts of the Soviet Union</w:t>
      </w:r>
      <w:r w:rsidRPr="004974BC">
        <w:rPr>
          <w:rFonts w:eastAsia="Calibri"/>
        </w:rPr>
        <w:t>, for example Chechnya, Georgia and Moldova -- where in 2011 several people were arrested trying to sell weapons-grade uranium -- but not only.</w:t>
      </w:r>
      <w:r w:rsidRPr="004974BC">
        <w:rPr>
          <w:rFonts w:eastAsia="Calibri"/>
          <w:sz w:val="12"/>
        </w:rPr>
        <w:t xml:space="preserve">¶ </w:t>
      </w:r>
      <w:r w:rsidRPr="004974BC">
        <w:rPr>
          <w:rFonts w:eastAsia="Calibri"/>
          <w:b/>
          <w:bCs/>
          <w:u w:val="single"/>
        </w:rPr>
        <w:t xml:space="preserve">Nuclear </w:t>
      </w:r>
      <w:r w:rsidRPr="004974BC">
        <w:rPr>
          <w:rFonts w:eastAsia="Calibri"/>
          <w:b/>
          <w:bCs/>
          <w:highlight w:val="yellow"/>
          <w:u w:val="single"/>
        </w:rPr>
        <w:t>materials that could be used in a "dirty bomb" are</w:t>
      </w:r>
      <w:r w:rsidRPr="004974BC">
        <w:rPr>
          <w:rFonts w:eastAsia="Calibri"/>
          <w:b/>
          <w:bCs/>
          <w:u w:val="single"/>
        </w:rPr>
        <w:t xml:space="preserve"> also </w:t>
      </w:r>
      <w:r w:rsidRPr="004974BC">
        <w:rPr>
          <w:rFonts w:eastAsia="Calibri"/>
          <w:b/>
          <w:bCs/>
          <w:highlight w:val="yellow"/>
          <w:u w:val="single"/>
        </w:rPr>
        <w:t>used in hospitals, factories and university campuses</w:t>
      </w:r>
      <w:r w:rsidRPr="004974BC">
        <w:rPr>
          <w:rFonts w:eastAsia="Calibri"/>
        </w:rPr>
        <w:t xml:space="preserve"> and are therefore seen as easy to steal.</w:t>
      </w:r>
      <w:r w:rsidRPr="004974BC">
        <w:rPr>
          <w:rFonts w:eastAsia="Calibri"/>
          <w:sz w:val="12"/>
        </w:rPr>
        <w:t xml:space="preserve">¶ </w:t>
      </w:r>
      <w:r w:rsidRPr="004974BC">
        <w:rPr>
          <w:rFonts w:eastAsia="Calibri"/>
          <w:b/>
          <w:bCs/>
          <w:u w:val="single"/>
        </w:rPr>
        <w:t>Major international efforts have been made since the end of the Soviet Union in 1991 and the September 11, 2001 attacks</w:t>
      </w:r>
      <w:r w:rsidRPr="004974BC">
        <w:rPr>
          <w:rFonts w:eastAsia="Calibri"/>
        </w:rPr>
        <w:t xml:space="preserve"> in the United States </w:t>
      </w:r>
      <w:r w:rsidRPr="004974BC">
        <w:rPr>
          <w:rFonts w:eastAsia="Calibri"/>
          <w:b/>
          <w:bCs/>
          <w:u w:val="single"/>
        </w:rPr>
        <w:t>to prevent nuclear material falling into the wrong hands.</w:t>
      </w:r>
      <w:r w:rsidRPr="004974BC">
        <w:rPr>
          <w:rFonts w:eastAsia="Calibri"/>
          <w:b/>
          <w:bCs/>
          <w:sz w:val="12"/>
          <w:u w:val="single"/>
        </w:rPr>
        <w:t xml:space="preserve">¶ </w:t>
      </w:r>
      <w:r w:rsidRPr="004974BC">
        <w:rPr>
          <w:rFonts w:eastAsia="Calibri"/>
        </w:rPr>
        <w:t xml:space="preserve">US President Barack Obama hosted a summit in 2010 on the subject which was followed </w:t>
      </w:r>
      <w:r w:rsidRPr="004974BC">
        <w:rPr>
          <w:rFonts w:eastAsia="Calibri"/>
        </w:rPr>
        <w:lastRenderedPageBreak/>
        <w:t>by another one in Seoul last year. A third is planned in The Hague in March.</w:t>
      </w:r>
      <w:r w:rsidRPr="004974BC">
        <w:rPr>
          <w:rFonts w:eastAsia="Calibri"/>
          <w:sz w:val="12"/>
        </w:rPr>
        <w:t xml:space="preserve">¶ </w:t>
      </w:r>
      <w:r w:rsidRPr="004974BC">
        <w:rPr>
          <w:rFonts w:eastAsia="Calibri"/>
        </w:rPr>
        <w:t xml:space="preserve">A report issued in Vienna on Monday to coincide with the start of the meeting by the Arms Control Association and the Partnership for Global Security said </w:t>
      </w:r>
      <w:r w:rsidRPr="004974BC">
        <w:rPr>
          <w:rFonts w:eastAsia="Calibri"/>
          <w:b/>
          <w:bCs/>
          <w:u w:val="single"/>
        </w:rPr>
        <w:t>decent progress had been made but that "significant" work remained.</w:t>
      </w:r>
      <w:r w:rsidRPr="004974BC">
        <w:rPr>
          <w:rFonts w:eastAsia="Calibri"/>
          <w:b/>
          <w:bCs/>
          <w:sz w:val="12"/>
          <w:u w:val="single"/>
        </w:rPr>
        <w:t xml:space="preserve">¶ </w:t>
      </w:r>
      <w:r w:rsidRPr="004974BC">
        <w:rPr>
          <w:rFonts w:eastAsia="Calibri"/>
        </w:rPr>
        <w:t>Ten countries have eliminated their entire stockpiles of weapons-grade uranium, many reactors producing nuclear medicines were using less risky materials and smuggling nuclear materials across borders, for example from Pakistan, is harder, it said.</w:t>
      </w:r>
      <w:r w:rsidRPr="004974BC">
        <w:rPr>
          <w:rFonts w:eastAsia="Calibri"/>
          <w:sz w:val="12"/>
        </w:rPr>
        <w:t xml:space="preserve">¶ </w:t>
      </w:r>
      <w:r w:rsidRPr="004974BC">
        <w:rPr>
          <w:rFonts w:eastAsia="Calibri"/>
        </w:rPr>
        <w:t xml:space="preserve">But </w:t>
      </w:r>
      <w:r w:rsidRPr="004974BC">
        <w:rPr>
          <w:rFonts w:eastAsia="Calibri"/>
          <w:b/>
          <w:bCs/>
          <w:highlight w:val="yellow"/>
          <w:u w:val="single"/>
        </w:rPr>
        <w:t>some countries still do not have armed guards at nuclear power plants, security surrounding nuclear materials in civilian settings is</w:t>
      </w:r>
      <w:r w:rsidRPr="004974BC">
        <w:rPr>
          <w:rFonts w:eastAsia="Calibri"/>
          <w:b/>
          <w:bCs/>
          <w:u w:val="single"/>
        </w:rPr>
        <w:t xml:space="preserve"> often </w:t>
      </w:r>
      <w:r w:rsidRPr="004974BC">
        <w:rPr>
          <w:rFonts w:eastAsia="Calibri"/>
          <w:b/>
          <w:bCs/>
          <w:highlight w:val="yellow"/>
          <w:u w:val="single"/>
        </w:rPr>
        <w:t>inadequate</w:t>
      </w:r>
      <w:r w:rsidRPr="004974BC">
        <w:rPr>
          <w:rFonts w:eastAsia="Calibri"/>
          <w:b/>
          <w:bCs/>
          <w:u w:val="single"/>
        </w:rPr>
        <w:t xml:space="preserve"> and there is a woeful lack of international cooperation and binding global rules.</w:t>
      </w:r>
      <w:r w:rsidRPr="004974BC">
        <w:rPr>
          <w:rFonts w:eastAsia="Calibri"/>
          <w:sz w:val="12"/>
        </w:rPr>
        <w:t xml:space="preserve">¶ </w:t>
      </w:r>
      <w:r w:rsidRPr="004974BC">
        <w:rPr>
          <w:rFonts w:eastAsia="Calibri"/>
        </w:rPr>
        <w:t>"</w:t>
      </w:r>
      <w:r w:rsidRPr="004974BC">
        <w:rPr>
          <w:rFonts w:eastAsia="Calibri"/>
          <w:b/>
          <w:bCs/>
          <w:u w:val="single"/>
        </w:rPr>
        <w:t>We are still a long way from having a unified regime</w:t>
      </w:r>
      <w:r w:rsidRPr="004974BC">
        <w:rPr>
          <w:rFonts w:eastAsia="Calibri"/>
        </w:rPr>
        <w:t>, a unified understanding of the threat and a way to address it," Michelle Cann, co-author of the report, told AFP.</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Undetected entry through ports is highly likely</w:t>
      </w:r>
    </w:p>
    <w:p w:rsidR="00081BFE" w:rsidRPr="004974BC" w:rsidRDefault="00081BFE" w:rsidP="00081BFE">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Through Ports Should Be Taken Seriously, Say Experts,” Security Management, http://www.securitymanagement.com/news/risk-nuclear-materials-being-smuggled-through-ports-should-be-taken-seriously-say-experts-00125)</w:t>
      </w:r>
    </w:p>
    <w:p w:rsidR="00081BFE" w:rsidRPr="004974BC" w:rsidRDefault="00081BFE" w:rsidP="00081BFE">
      <w:pPr>
        <w:rPr>
          <w:rFonts w:eastAsia="Calibri"/>
        </w:rPr>
      </w:pPr>
      <w:r w:rsidRPr="004974BC">
        <w:rPr>
          <w:rFonts w:eastAsia="Calibri"/>
          <w:b/>
          <w:bCs/>
          <w:u w:val="single"/>
        </w:rPr>
        <w:t>The threat of</w:t>
      </w:r>
      <w:r w:rsidRPr="004974BC">
        <w:rPr>
          <w:rFonts w:eastAsia="Calibri"/>
        </w:rPr>
        <w:t xml:space="preserve"> harmful </w:t>
      </w:r>
      <w:r w:rsidRPr="004974BC">
        <w:rPr>
          <w:rFonts w:eastAsia="Calibri"/>
          <w:b/>
          <w:bCs/>
          <w:u w:val="single"/>
        </w:rPr>
        <w:t xml:space="preserve">nuclear material entering the </w:t>
      </w:r>
      <w:r w:rsidRPr="004974BC">
        <w:rPr>
          <w:rFonts w:eastAsia="Calibri"/>
          <w:b/>
          <w:iCs/>
          <w:u w:val="single"/>
          <w:bdr w:val="single" w:sz="18" w:space="0" w:color="auto" w:frame="1"/>
        </w:rPr>
        <w:t>U</w:t>
      </w:r>
      <w:r w:rsidRPr="004974BC">
        <w:rPr>
          <w:rFonts w:eastAsia="Calibri"/>
          <w:b/>
          <w:bCs/>
          <w:u w:val="single"/>
        </w:rPr>
        <w:t xml:space="preserve">nited </w:t>
      </w:r>
      <w:r w:rsidRPr="004974BC">
        <w:rPr>
          <w:rFonts w:eastAsia="Calibri"/>
          <w:b/>
          <w:iCs/>
          <w:u w:val="single"/>
          <w:bdr w:val="single" w:sz="18" w:space="0" w:color="auto" w:frame="1"/>
        </w:rPr>
        <w:t>S</w:t>
      </w:r>
      <w:r w:rsidRPr="004974BC">
        <w:rPr>
          <w:rFonts w:eastAsia="Calibri"/>
          <w:b/>
          <w:bCs/>
          <w:u w:val="single"/>
        </w:rPr>
        <w:t>tates through the nation’s ports is a very real one</w:t>
      </w:r>
      <w:r w:rsidRPr="004974BC">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4974BC">
        <w:rPr>
          <w:rFonts w:eastAsia="Calibri"/>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4974BC">
        <w:rPr>
          <w:rFonts w:eastAsia="Calibri"/>
        </w:rPr>
        <w:t>, in terms of what we’ve found there,” he said. “</w:t>
      </w:r>
      <w:r w:rsidRPr="004974BC">
        <w:rPr>
          <w:rFonts w:eastAsia="Calibri"/>
          <w:b/>
          <w:bCs/>
          <w:u w:val="single"/>
        </w:rPr>
        <w:t>The bottom line is the system remains highly vulnerable for folks to move things because it’s essentially an honor system, and it’s an honor system of enormous size.”</w:t>
      </w:r>
      <w:r w:rsidRPr="004974BC">
        <w:rPr>
          <w:rFonts w:eastAsia="Calibri"/>
          <w:b/>
          <w:bCs/>
          <w:sz w:val="12"/>
          <w:u w:val="single"/>
        </w:rPr>
        <w:t xml:space="preserve">¶ </w:t>
      </w:r>
      <w:r w:rsidRPr="004974BC">
        <w:rPr>
          <w:rFonts w:eastAsia="Calibri"/>
        </w:rPr>
        <w:t xml:space="preserve">The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4974BC">
        <w:rPr>
          <w:rFonts w:eastAsia="Calibri"/>
          <w:b/>
          <w:bCs/>
          <w:u w:val="single"/>
        </w:rPr>
        <w:t>if and when nuclear material enters the U.S. through a port, “it will come through a trusted shipper....” because those containers go through less scrutiny.</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Detonation is easy</w:t>
      </w:r>
    </w:p>
    <w:p w:rsidR="00081BFE" w:rsidRPr="004974BC" w:rsidRDefault="00081BFE" w:rsidP="00081BFE">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081BFE" w:rsidRPr="004974BC" w:rsidRDefault="00081BFE" w:rsidP="00081BFE">
      <w:pPr>
        <w:rPr>
          <w:rFonts w:eastAsia="Calibri"/>
          <w:u w:val="single"/>
        </w:rPr>
      </w:pPr>
      <w:r w:rsidRPr="004974BC">
        <w:rPr>
          <w:rFonts w:eastAsia="Calibri"/>
          <w:b/>
          <w:bCs/>
          <w:u w:val="single"/>
        </w:rPr>
        <w:t>Repeated assessments by the U.S. government</w:t>
      </w:r>
      <w:r w:rsidRPr="004974BC">
        <w:rPr>
          <w:rFonts w:eastAsia="Calibri"/>
        </w:rPr>
        <w:t xml:space="preserve"> and other governments </w:t>
      </w:r>
      <w:r w:rsidRPr="004974BC">
        <w:rPr>
          <w:rFonts w:eastAsia="Calibri"/>
          <w:b/>
          <w:bCs/>
          <w:u w:val="single"/>
        </w:rPr>
        <w:t>have ¶ concluded that it is plausible that a sophisticated terrorist group could make ¶ a crude nuclear explosive—capable of ¶ destroying the heart of a major city</w:t>
      </w:r>
      <w:r w:rsidRPr="004974BC">
        <w:rPr>
          <w:rFonts w:eastAsia="Calibri"/>
        </w:rPr>
        <w:t xml:space="preserve">—if ¶ they got enough plutonium or HEU. </w:t>
      </w:r>
      <w:r w:rsidRPr="004974BC">
        <w:rPr>
          <w:rFonts w:eastAsia="Calibri"/>
          <w:b/>
          <w:bCs/>
          <w:u w:val="single"/>
        </w:rPr>
        <w:t>A ¶ “gun-type” bomb made from HEU</w:t>
      </w:r>
      <w:r w:rsidRPr="004974BC">
        <w:rPr>
          <w:rFonts w:eastAsia="Calibri"/>
        </w:rPr>
        <w:t xml:space="preserve">, in ¶ particular, </w:t>
      </w:r>
      <w:r w:rsidRPr="004974BC">
        <w:rPr>
          <w:rFonts w:eastAsia="Calibri"/>
          <w:b/>
          <w:bCs/>
          <w:u w:val="single"/>
        </w:rPr>
        <w:t>is basically a matter of slamming two pieces of HEU together at high ¶ speed.</w:t>
      </w:r>
      <w:r w:rsidRPr="004974BC">
        <w:rPr>
          <w:rFonts w:eastAsia="Calibri"/>
        </w:rPr>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 </w:t>
      </w:r>
      <w:r w:rsidRPr="004974BC">
        <w:rPr>
          <w:rFonts w:eastAsia="Calibri"/>
          <w:b/>
          <w:bCs/>
          <w:u w:val="single"/>
        </w:rPr>
        <w:t>One study</w:t>
      </w:r>
      <w:r w:rsidRPr="004974BC">
        <w:rPr>
          <w:rFonts w:eastAsia="Calibri"/>
        </w:rPr>
        <w:t xml:space="preserve"> by the now-defunct congressional Office of </w:t>
      </w:r>
      <w:r w:rsidRPr="004974BC">
        <w:rPr>
          <w:rFonts w:eastAsia="Calibri"/>
        </w:rPr>
        <w:lastRenderedPageBreak/>
        <w:t xml:space="preserve">Technology Assessment ¶ </w:t>
      </w:r>
      <w:r w:rsidRPr="004974BC">
        <w:rPr>
          <w:rFonts w:eastAsia="Calibri"/>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4974BC">
        <w:rPr>
          <w:rFonts w:eastAsia="Calibri"/>
        </w:rPr>
        <w:t xml:space="preserve">13 Indeed, even before ¶ the revelations from Afghanistan, </w:t>
      </w:r>
      <w:r w:rsidRPr="004974BC">
        <w:rPr>
          <w:rFonts w:eastAsia="Calibri"/>
          <w:b/>
          <w:bCs/>
          <w:u w:val="single"/>
        </w:rPr>
        <w:t>U.S. intelligence concluded that “fabrication of at ¶ least a ‘crude’ nuclear device was within ¶ al-Qa’ida’s capabilities</w:t>
      </w:r>
      <w:r w:rsidRPr="004974BC">
        <w:rPr>
          <w:rFonts w:eastAsia="Calibri"/>
        </w:rPr>
        <w:t xml:space="preserve">, if it could obtain ¶ fissile material.”14¶ It is important to understand that </w:t>
      </w:r>
      <w:r w:rsidRPr="004974BC">
        <w:rPr>
          <w:rFonts w:eastAsia="Calibri"/>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4974BC">
        <w:rPr>
          <w:rFonts w:eastAsia="Calibri"/>
        </w:rPr>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4974BC">
        <w:rPr>
          <w:rFonts w:eastAsia="Calibri"/>
          <w:b/>
          <w:bCs/>
          <w:u w:val="single"/>
        </w:rPr>
        <w:t>Their task would be easier if they ¶ managed to recruit experts with experience in key aspects of a national nuclear ¶ weapons program.¶</w:t>
      </w:r>
      <w:r w:rsidRPr="004974BC">
        <w:rPr>
          <w:rFonts w:eastAsia="Calibri"/>
        </w:rPr>
        <w:t xml:space="preserve"> Nuclear weapons themselves generally ¶ have substantial security measures and  would be more difficult to steal than nuclear materials. </w:t>
      </w:r>
      <w:r w:rsidRPr="004974BC">
        <w:rPr>
          <w:rFonts w:eastAsia="Calibri"/>
          <w:b/>
          <w:bCs/>
          <w:u w:val="single"/>
        </w:rPr>
        <w:t>If terrorists</w:t>
      </w:r>
      <w:r w:rsidRPr="004974BC">
        <w:rPr>
          <w:rFonts w:eastAsia="Calibri"/>
        </w:rPr>
        <w:t xml:space="preserve"> nevertheless ¶ </w:t>
      </w:r>
      <w:r w:rsidRPr="004974BC">
        <w:rPr>
          <w:rFonts w:eastAsia="Calibri"/>
          <w:b/>
          <w:bCs/>
          <w:u w:val="single"/>
        </w:rPr>
        <w:t>managed to steal an assembled nuclear ¶ weapon</w:t>
      </w:r>
      <w:r w:rsidRPr="004974BC">
        <w:rPr>
          <w:rFonts w:eastAsia="Calibri"/>
        </w:rPr>
        <w:t xml:space="preserve"> from a state, there is a significant ¶ risk that </w:t>
      </w:r>
      <w:r w:rsidRPr="004974BC">
        <w:rPr>
          <w:rFonts w:eastAsia="Calibri"/>
          <w:b/>
          <w:bCs/>
          <w:u w:val="single"/>
        </w:rPr>
        <w:t>they might figure out how to set ¶ it off</w:t>
      </w:r>
      <w:r w:rsidRPr="004974BC">
        <w:rPr>
          <w:rFonts w:eastAsia="Calibri"/>
        </w:rPr>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4974BC">
        <w:rPr>
          <w:rFonts w:eastAsia="Calibri"/>
          <w:b/>
          <w:bCs/>
          <w:u w:val="single"/>
        </w:rPr>
        <w:t>Some weapons</w:t>
      </w:r>
      <w:r w:rsidRPr="004974BC">
        <w:rPr>
          <w:rFonts w:eastAsia="Calibri"/>
        </w:rPr>
        <w:t xml:space="preserve">, however, </w:t>
      </w:r>
      <w:r w:rsidRPr="004974BC">
        <w:rPr>
          <w:rFonts w:eastAsia="Calibri"/>
          <w:b/>
          <w:bCs/>
          <w:u w:val="single"/>
        </w:rPr>
        <w:t>are either not equipped ¶ with PALs or are equipped with older ¶ versions that lack some of the highestsecurity features</w:t>
      </w:r>
      <w:r w:rsidRPr="004974BC">
        <w:rPr>
          <w:rFonts w:eastAsia="Calibri"/>
        </w:rPr>
        <w:t xml:space="preserve"> (such as “limited try” ¶ features that would permanently disable ¶ the weapon if the wrong code is inserted ¶ too many times or attempts are made to ¶ bypass the lock).16 Many nuclear weapons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4974BC">
        <w:rPr>
          <w:rFonts w:eastAsia="Calibri"/>
          <w:b/>
          <w:bCs/>
          <w:u w:val="single"/>
        </w:rPr>
        <w:t>If they could not figure out how to detonate a stolen weapon, terrorists might ¶ choose to remove its nuclear material ¶ and fashion a new bomb.</w:t>
      </w:r>
      <w:r w:rsidRPr="004974BC">
        <w:rPr>
          <w:rFonts w:eastAsia="Calibri"/>
        </w:rPr>
        <w:t xml:space="preserve"> Some modern, ¶ highly efficient designs might not contain ¶ enough material for a crude, inefficient ¶ terrorist bomb; but </w:t>
      </w:r>
      <w:r w:rsidRPr="004974BC">
        <w:rPr>
          <w:rFonts w:eastAsia="Calibri"/>
          <w:b/>
          <w:bCs/>
          <w:u w:val="single"/>
        </w:rPr>
        <w:t>multistage thermonuclear weapons, with nuclear material in ¶ both the “primary”</w:t>
      </w:r>
      <w:r w:rsidRPr="004974BC">
        <w:rPr>
          <w:rFonts w:eastAsia="Calibri"/>
        </w:rPr>
        <w:t xml:space="preserve"> (the fission bomb that ¶ sets off the fusion reaction) </w:t>
      </w:r>
      <w:r w:rsidRPr="004974BC">
        <w:rPr>
          <w:rFonts w:eastAsia="Calibri"/>
          <w:b/>
          <w:bCs/>
          <w:u w:val="single"/>
        </w:rPr>
        <w:t>and the “secondary”</w:t>
      </w:r>
      <w:r w:rsidRPr="004974BC">
        <w:rPr>
          <w:rFonts w:eastAsia="Calibri"/>
        </w:rPr>
        <w:t xml:space="preserve"> (where the fusion takes place) ¶ probably </w:t>
      </w:r>
      <w:r w:rsidRPr="004974BC">
        <w:rPr>
          <w:rFonts w:eastAsia="Calibri"/>
          <w:b/>
          <w:bCs/>
          <w:u w:val="single"/>
        </w:rPr>
        <w:t>would provide sufficient material.</w:t>
      </w:r>
      <w:r w:rsidRPr="004974BC">
        <w:rPr>
          <w:rFonts w:eastAsia="Calibri"/>
        </w:rPr>
        <w:t xml:space="preserve"> In any case, terrorists in possession ¶ of a stolen nuclear weapon would be in a ¶ position to make fearsome threats, for no ¶ one would know for sure whether they ¶ could set it off.</w:t>
      </w:r>
      <w:r w:rsidRPr="004974BC">
        <w:rPr>
          <w:rFonts w:eastAsia="Calibri"/>
          <w:b/>
          <w:u w:val="single"/>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terrorism in and of itself does not pose an existential threat to survival</w:t>
      </w:r>
    </w:p>
    <w:p w:rsidR="00081BFE" w:rsidRPr="004974BC" w:rsidRDefault="00081BFE" w:rsidP="00081BFE">
      <w:pPr>
        <w:rPr>
          <w:rFonts w:eastAsia="Calibri"/>
        </w:rPr>
      </w:pPr>
      <w:r w:rsidRPr="004974BC">
        <w:rPr>
          <w:rFonts w:eastAsia="Calibri"/>
          <w:b/>
          <w:bCs/>
          <w:sz w:val="26"/>
        </w:rPr>
        <w:t>Wolfe 2009</w:t>
      </w:r>
      <w:r w:rsidRPr="004974BC">
        <w:rPr>
          <w:rFonts w:eastAsia="Calibri"/>
        </w:rPr>
        <w:t xml:space="preserve"> (Kavan Wolfe, a Canadian author, IT consultant, June 25, 2009, “Imaginary Existential Threats”, http://thewaronbullshit.com/2009/06/25/exaggerated_threats/) </w:t>
      </w:r>
    </w:p>
    <w:p w:rsidR="00081BFE" w:rsidRPr="004974BC" w:rsidRDefault="00081BFE" w:rsidP="00081BFE">
      <w:pPr>
        <w:rPr>
          <w:rFonts w:eastAsia="Calibri"/>
        </w:rPr>
      </w:pPr>
      <w:r w:rsidRPr="004974BC">
        <w:rPr>
          <w:rFonts w:eastAsia="Calibri"/>
        </w:rPr>
        <w:t xml:space="preserve">Without venturing into the absurd, </w:t>
      </w:r>
      <w:r w:rsidRPr="004974BC">
        <w:rPr>
          <w:rFonts w:eastAsia="Calibri"/>
          <w:b/>
          <w:bCs/>
          <w:highlight w:val="yellow"/>
          <w:u w:val="single"/>
        </w:rPr>
        <w:t>the realistic worse case for terrorism is a single nuclear</w:t>
      </w:r>
      <w:r w:rsidRPr="004974BC">
        <w:rPr>
          <w:rFonts w:eastAsia="Calibri"/>
          <w:b/>
          <w:bCs/>
          <w:u w:val="single"/>
        </w:rPr>
        <w:t xml:space="preserve"> </w:t>
      </w:r>
      <w:r w:rsidRPr="004974BC">
        <w:rPr>
          <w:rFonts w:eastAsia="Calibri"/>
          <w:b/>
          <w:bCs/>
          <w:highlight w:val="yellow"/>
          <w:u w:val="single"/>
        </w:rPr>
        <w:t>detonation</w:t>
      </w:r>
      <w:r w:rsidRPr="004974BC">
        <w:rPr>
          <w:rFonts w:eastAsia="Calibri"/>
          <w:b/>
          <w:bCs/>
          <w:u w:val="single"/>
        </w:rPr>
        <w:t xml:space="preserve"> in a major city. </w:t>
      </w:r>
      <w:r w:rsidRPr="004974BC">
        <w:rPr>
          <w:rFonts w:eastAsia="Calibri"/>
          <w:b/>
          <w:bCs/>
          <w:highlight w:val="yellow"/>
          <w:u w:val="single"/>
        </w:rPr>
        <w:t xml:space="preserve">If optimally placed, this might kill </w:t>
      </w:r>
      <w:r w:rsidRPr="004974BC">
        <w:rPr>
          <w:rFonts w:eastAsia="Calibri"/>
          <w:b/>
          <w:bCs/>
          <w:u w:val="single"/>
        </w:rPr>
        <w:t xml:space="preserve">hundreds of thousand or even </w:t>
      </w:r>
      <w:r w:rsidRPr="004974BC">
        <w:rPr>
          <w:rFonts w:eastAsia="Calibri"/>
          <w:b/>
          <w:bCs/>
          <w:highlight w:val="yellow"/>
          <w:u w:val="single"/>
        </w:rPr>
        <w:t>a few million people.</w:t>
      </w:r>
      <w:r w:rsidRPr="004974BC">
        <w:rPr>
          <w:rFonts w:eastAsia="Calibri"/>
          <w:b/>
          <w:bCs/>
          <w:u w:val="single"/>
        </w:rPr>
        <w:t xml:space="preserve"> That would be bad. Extremely bad. However, it is not the end of humanity. </w:t>
      </w:r>
      <w:r w:rsidRPr="004974BC">
        <w:rPr>
          <w:rFonts w:eastAsia="Calibri"/>
          <w:b/>
          <w:bCs/>
          <w:highlight w:val="yellow"/>
          <w:u w:val="single"/>
        </w:rPr>
        <w:t xml:space="preserve">Humanity would go on. </w:t>
      </w:r>
      <w:r w:rsidRPr="004974BC">
        <w:rPr>
          <w:rFonts w:eastAsia="Calibri"/>
          <w:b/>
          <w:iCs/>
          <w:highlight w:val="yellow"/>
          <w:u w:val="single"/>
          <w:bdr w:val="single" w:sz="18" w:space="0" w:color="auto" w:frame="1"/>
        </w:rPr>
        <w:t>Japan went on</w:t>
      </w:r>
      <w:r w:rsidRPr="004974BC">
        <w:rPr>
          <w:rFonts w:eastAsia="Calibri"/>
          <w:b/>
          <w:bCs/>
          <w:u w:val="single"/>
        </w:rPr>
        <w:t xml:space="preserve"> after Hiroshima and Nagasaki were bombed at the end of WWII. </w:t>
      </w:r>
      <w:r w:rsidRPr="004974BC">
        <w:rPr>
          <w:rFonts w:eastAsia="Calibri"/>
        </w:rPr>
        <w:t xml:space="preserve">The modern world would go on after the bombing of another major city.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lastRenderedPageBreak/>
        <w:t>However, Obama will authorize nuclear retaliation against negligent states--- NPR explicitly says so</w:t>
      </w:r>
    </w:p>
    <w:p w:rsidR="00081BFE" w:rsidRPr="004974BC" w:rsidRDefault="00081BFE" w:rsidP="00081BFE">
      <w:pPr>
        <w:rPr>
          <w:rFonts w:eastAsia="Calibri"/>
        </w:rPr>
      </w:pPr>
      <w:r w:rsidRPr="004974BC">
        <w:rPr>
          <w:rFonts w:eastAsia="Calibri"/>
          <w:b/>
          <w:bCs/>
          <w:sz w:val="26"/>
        </w:rPr>
        <w:t>Beljac 2010</w:t>
      </w:r>
      <w:r w:rsidRPr="004974BC">
        <w:rPr>
          <w:rFonts w:eastAsia="Calibri"/>
        </w:rPr>
        <w:t xml:space="preserve"> (Marko Beljac, PhD at Monash University, Teaches at LaTrobe University and the University of Melbourne, August 17, 2010, National Research Council Report on Nuclear Forensics Exposes the Soft Underbelly of Deterrence Policy, Nuclear Resonances, http://scisec.net/?p=435)</w:t>
      </w:r>
    </w:p>
    <w:p w:rsidR="00081BFE" w:rsidRPr="004974BC" w:rsidRDefault="00081BFE" w:rsidP="00081BFE">
      <w:pPr>
        <w:rPr>
          <w:rFonts w:eastAsia="Calibri"/>
        </w:rPr>
      </w:pPr>
      <w:r w:rsidRPr="004974BC">
        <w:rPr>
          <w:rFonts w:eastAsia="Calibri"/>
        </w:rPr>
        <w:t xml:space="preserve">Before looking at this issue it would pay to have a look at the Obama administration's policy on the deterrence of nuclear terrorism. </w:t>
      </w:r>
      <w:r w:rsidRPr="004974BC">
        <w:rPr>
          <w:rFonts w:eastAsia="Calibri"/>
          <w:b/>
          <w:bCs/>
          <w:u w:val="single"/>
        </w:rPr>
        <w:t xml:space="preserve">The </w:t>
      </w:r>
      <w:r w:rsidRPr="004974BC">
        <w:rPr>
          <w:rFonts w:eastAsia="Calibri"/>
          <w:b/>
          <w:bCs/>
          <w:highlight w:val="yellow"/>
          <w:u w:val="single"/>
        </w:rPr>
        <w:t xml:space="preserve">Obama </w:t>
      </w:r>
      <w:r w:rsidRPr="004974BC">
        <w:rPr>
          <w:rFonts w:eastAsia="Calibri"/>
          <w:b/>
          <w:bCs/>
          <w:u w:val="single"/>
        </w:rPr>
        <w:t xml:space="preserve">policy, which essentially </w:t>
      </w:r>
      <w:r w:rsidRPr="004974BC">
        <w:rPr>
          <w:rFonts w:eastAsia="Calibri"/>
          <w:b/>
          <w:bCs/>
          <w:highlight w:val="yellow"/>
          <w:u w:val="single"/>
        </w:rPr>
        <w:t>reaffirms Bush era</w:t>
      </w:r>
      <w:r w:rsidRPr="004974BC">
        <w:rPr>
          <w:rFonts w:eastAsia="Calibri"/>
          <w:b/>
          <w:bCs/>
          <w:u w:val="single"/>
        </w:rPr>
        <w:t xml:space="preserve"> </w:t>
      </w:r>
      <w:r w:rsidRPr="004974BC">
        <w:rPr>
          <w:rFonts w:eastAsia="Calibri"/>
          <w:b/>
          <w:bCs/>
          <w:highlight w:val="yellow"/>
          <w:u w:val="single"/>
        </w:rPr>
        <w:t>policy</w:t>
      </w:r>
      <w:r w:rsidRPr="004974BC">
        <w:rPr>
          <w:rFonts w:eastAsia="Calibri"/>
          <w:b/>
          <w:bCs/>
          <w:u w:val="single"/>
        </w:rPr>
        <w:t xml:space="preserve">, was articulated </w:t>
      </w:r>
      <w:r w:rsidRPr="004974BC">
        <w:rPr>
          <w:rFonts w:eastAsia="Calibri"/>
          <w:b/>
          <w:bCs/>
          <w:highlight w:val="yellow"/>
          <w:u w:val="single"/>
        </w:rPr>
        <w:t>in the 2010 N</w:t>
      </w:r>
      <w:r w:rsidRPr="004974BC">
        <w:rPr>
          <w:rFonts w:eastAsia="Calibri"/>
          <w:b/>
          <w:bCs/>
          <w:u w:val="single"/>
        </w:rPr>
        <w:t xml:space="preserve">uclear </w:t>
      </w:r>
      <w:r w:rsidRPr="004974BC">
        <w:rPr>
          <w:rFonts w:eastAsia="Calibri"/>
          <w:b/>
          <w:bCs/>
          <w:highlight w:val="yellow"/>
          <w:u w:val="single"/>
        </w:rPr>
        <w:t>P</w:t>
      </w:r>
      <w:r w:rsidRPr="004974BC">
        <w:rPr>
          <w:rFonts w:eastAsia="Calibri"/>
          <w:b/>
          <w:bCs/>
          <w:u w:val="single"/>
        </w:rPr>
        <w:t xml:space="preserve">osture </w:t>
      </w:r>
      <w:r w:rsidRPr="004974BC">
        <w:rPr>
          <w:rFonts w:eastAsia="Calibri"/>
          <w:b/>
          <w:bCs/>
          <w:highlight w:val="yellow"/>
          <w:u w:val="single"/>
        </w:rPr>
        <w:t>R</w:t>
      </w:r>
      <w:r w:rsidRPr="004974BC">
        <w:rPr>
          <w:rFonts w:eastAsia="Calibri"/>
          <w:b/>
          <w:bCs/>
          <w:u w:val="single"/>
        </w:rPr>
        <w:t xml:space="preserve">eview. </w:t>
      </w:r>
      <w:r w:rsidRPr="004974BC">
        <w:rPr>
          <w:rFonts w:eastAsia="Calibri"/>
          <w:b/>
          <w:bCs/>
          <w:highlight w:val="yellow"/>
          <w:u w:val="single"/>
        </w:rPr>
        <w:t>The</w:t>
      </w:r>
      <w:r w:rsidRPr="004974BC">
        <w:rPr>
          <w:rFonts w:eastAsia="Calibri"/>
          <w:b/>
          <w:bCs/>
          <w:u w:val="single"/>
        </w:rPr>
        <w:t xml:space="preserve"> 2010 </w:t>
      </w:r>
      <w:r w:rsidRPr="004974BC">
        <w:rPr>
          <w:rFonts w:eastAsia="Calibri"/>
          <w:b/>
          <w:bCs/>
          <w:highlight w:val="yellow"/>
          <w:u w:val="single"/>
        </w:rPr>
        <w:t>NPR states that the US</w:t>
      </w:r>
      <w:r w:rsidRPr="004974BC">
        <w:rPr>
          <w:rFonts w:eastAsia="Calibri"/>
          <w:b/>
          <w:bCs/>
          <w:u w:val="single"/>
        </w:rPr>
        <w:t xml:space="preserve"> </w:t>
      </w:r>
      <w:r w:rsidRPr="004974BC">
        <w:rPr>
          <w:rFonts w:eastAsia="Calibri"/>
          <w:b/>
          <w:bCs/>
          <w:highlight w:val="yellow"/>
          <w:u w:val="single"/>
        </w:rPr>
        <w:t xml:space="preserve">will, </w:t>
      </w:r>
      <w:r w:rsidRPr="004974BC">
        <w:rPr>
          <w:rFonts w:eastAsia="Calibri"/>
          <w:b/>
          <w:highlight w:val="yellow"/>
        </w:rPr>
        <w:t xml:space="preserve"> ...</w:t>
      </w:r>
      <w:r w:rsidRPr="004974BC">
        <w:rPr>
          <w:rFonts w:eastAsia="Calibri"/>
          <w:b/>
          <w:bCs/>
          <w:highlight w:val="yellow"/>
          <w:u w:val="single"/>
        </w:rPr>
        <w:t>hold fully accountable any state, terrorist group, or</w:t>
      </w:r>
      <w:r w:rsidRPr="004974BC">
        <w:rPr>
          <w:rFonts w:eastAsia="Calibri"/>
          <w:b/>
          <w:bCs/>
          <w:u w:val="single"/>
        </w:rPr>
        <w:t xml:space="preserve"> other </w:t>
      </w:r>
      <w:r w:rsidRPr="004974BC">
        <w:rPr>
          <w:rFonts w:eastAsia="Calibri"/>
          <w:b/>
          <w:bCs/>
          <w:highlight w:val="yellow"/>
          <w:u w:val="single"/>
        </w:rPr>
        <w:t>non-state actor that</w:t>
      </w:r>
      <w:r w:rsidRPr="004974BC">
        <w:rPr>
          <w:rFonts w:eastAsia="Calibri"/>
          <w:b/>
          <w:bCs/>
          <w:u w:val="single"/>
        </w:rPr>
        <w:t xml:space="preserve"> supports or </w:t>
      </w:r>
      <w:r w:rsidRPr="004974BC">
        <w:rPr>
          <w:rFonts w:eastAsia="Calibri"/>
          <w:b/>
          <w:bCs/>
          <w:highlight w:val="yellow"/>
          <w:u w:val="single"/>
        </w:rPr>
        <w:t>enables terrorist efforts to obtain or</w:t>
      </w:r>
      <w:r w:rsidRPr="004974BC">
        <w:rPr>
          <w:rFonts w:eastAsia="Calibri"/>
          <w:b/>
          <w:bCs/>
          <w:u w:val="single"/>
        </w:rPr>
        <w:t xml:space="preserve">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 xml:space="preserve">estruction, whether by facilitating, financing, or providing expertise or safe haven for such efforts... </w:t>
      </w:r>
      <w:r w:rsidRPr="004974BC">
        <w:rPr>
          <w:rFonts w:eastAsia="Calibri"/>
        </w:rPr>
        <w:t xml:space="preserve"> The </w:t>
      </w:r>
      <w:r w:rsidRPr="004974BC">
        <w:rPr>
          <w:rFonts w:eastAsia="Calibri"/>
          <w:b/>
          <w:bCs/>
          <w:highlight w:val="yellow"/>
          <w:u w:val="single"/>
        </w:rPr>
        <w:t>use of nuclear weapons are not excluded</w:t>
      </w:r>
      <w:r w:rsidRPr="004974BC">
        <w:rPr>
          <w:rFonts w:eastAsia="Calibri"/>
        </w:rPr>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4974BC">
        <w:rPr>
          <w:rFonts w:eastAsia="Calibri"/>
          <w:b/>
          <w:bCs/>
          <w:highlight w:val="yellow"/>
          <w:u w:val="single"/>
        </w:rPr>
        <w:t>The Bush-Obama policy adopts</w:t>
      </w:r>
      <w:r w:rsidRPr="004974BC">
        <w:rPr>
          <w:rFonts w:eastAsia="Calibri"/>
          <w:b/>
          <w:bCs/>
          <w:u w:val="single"/>
        </w:rPr>
        <w:t xml:space="preserve"> what is called </w:t>
      </w:r>
      <w:r w:rsidRPr="004974BC">
        <w:rPr>
          <w:rFonts w:eastAsia="Calibri"/>
          <w:b/>
          <w:bCs/>
          <w:highlight w:val="yellow"/>
          <w:u w:val="single"/>
        </w:rPr>
        <w:t>a “negligence doctrine.” If a state is negligent in its oversight of nuclear material</w:t>
      </w:r>
      <w:r w:rsidRPr="004974BC">
        <w:rPr>
          <w:rFonts w:eastAsia="Calibri"/>
          <w:b/>
          <w:bCs/>
          <w:u w:val="single"/>
        </w:rPr>
        <w:t xml:space="preserve">s, and should a terrorist group acquire nuclear materials due to such negligence, </w:t>
      </w:r>
      <w:r w:rsidRPr="004974BC">
        <w:rPr>
          <w:rFonts w:eastAsia="Calibri"/>
          <w:b/>
          <w:bCs/>
          <w:highlight w:val="yellow"/>
          <w:u w:val="single"/>
        </w:rPr>
        <w:t>then a nuclear attack upon the negligent state falls within the ambit of the policy.  This is what that seemingly innocuous word, “enables”,</w:t>
      </w:r>
      <w:r w:rsidRPr="004974BC">
        <w:rPr>
          <w:rFonts w:eastAsia="Calibri"/>
          <w:b/>
          <w:bCs/>
          <w:u w:val="single"/>
        </w:rPr>
        <w:t xml:space="preserve"> in the NPR deterrence policy </w:t>
      </w:r>
      <w:r w:rsidRPr="004974BC">
        <w:rPr>
          <w:rFonts w:eastAsia="Calibri"/>
          <w:b/>
          <w:bCs/>
          <w:highlight w:val="yellow"/>
          <w:u w:val="single"/>
        </w:rPr>
        <w:t>refers to</w:t>
      </w:r>
      <w:r w:rsidRPr="004974BC">
        <w:rPr>
          <w:rFonts w:eastAsia="Calibri"/>
          <w:b/>
          <w:highlight w:val="yellow"/>
        </w:rPr>
        <w:t>.</w:t>
      </w:r>
      <w:r w:rsidRPr="004974BC">
        <w:rPr>
          <w:rFonts w:eastAsia="Calibri"/>
        </w:rPr>
        <w:t xml:space="preserve"> In the lexicon of US counter-terrorism policy “enables” has a pretty precise meaning. This meaning encompasses negligence. I will have more discussion of this in my book.  </w:t>
      </w:r>
      <w:r w:rsidRPr="004974BC">
        <w:rPr>
          <w:rFonts w:eastAsia="Calibri"/>
          <w:b/>
          <w:bCs/>
          <w:u w:val="single"/>
        </w:rPr>
        <w:t xml:space="preserve">A negligence doctrine is pretty extreme. </w:t>
      </w:r>
      <w:r w:rsidRPr="004974BC">
        <w:rPr>
          <w:rFonts w:eastAsia="Calibri"/>
          <w:b/>
          <w:bCs/>
          <w:highlight w:val="yellow"/>
          <w:u w:val="single"/>
        </w:rPr>
        <w:t>Such a policy leaves open any state to nuclear attack</w:t>
      </w:r>
      <w:r w:rsidRPr="004974BC">
        <w:rPr>
          <w:rFonts w:eastAsia="Calibri"/>
          <w:b/>
          <w:bCs/>
          <w:u w:val="single"/>
        </w:rPr>
        <w:t xml:space="preserve"> if the US decides that that state was negligent in its oversight over nuclear materials.</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Causes nuclear war with Russia and collapses Pakistan</w:t>
      </w:r>
    </w:p>
    <w:p w:rsidR="00081BFE" w:rsidRPr="004974BC" w:rsidRDefault="00081BFE" w:rsidP="00081BFE">
      <w:pPr>
        <w:rPr>
          <w:rFonts w:eastAsia="Calibri"/>
        </w:rPr>
      </w:pPr>
      <w:r w:rsidRPr="004974BC">
        <w:rPr>
          <w:rFonts w:eastAsia="Calibri"/>
          <w:b/>
          <w:bCs/>
          <w:sz w:val="26"/>
        </w:rPr>
        <w:t>Knopf 2010</w:t>
      </w:r>
      <w:r w:rsidRPr="004974BC">
        <w:rPr>
          <w:rFonts w:eastAsia="Calibri"/>
        </w:rPr>
        <w:t xml:space="preserve"> (Jeffrey Knopf, Ph.D., Political Science from Stanford University as well as an MA from Stanford and a BA from Harvard University, April 2010, “The Fourth Wave in Deterrence Research,” Contemporary Security Policy, Vol.31, No.1)</w:t>
      </w:r>
    </w:p>
    <w:p w:rsidR="00081BFE" w:rsidRPr="004974BC" w:rsidRDefault="00081BFE" w:rsidP="00081BFE">
      <w:pPr>
        <w:rPr>
          <w:rFonts w:eastAsia="Calibri"/>
        </w:rPr>
      </w:pPr>
      <w:r w:rsidRPr="004974BC">
        <w:rPr>
          <w:rFonts w:eastAsia="Calibri"/>
          <w:b/>
          <w:bCs/>
          <w:u w:val="single"/>
        </w:rPr>
        <w:t>Although many analysts want to hold accountable any state that becomes a source¶ of nuclear materials, deciding what type of retaliation to threaten</w:t>
      </w:r>
      <w:r w:rsidRPr="004974BC">
        <w:rPr>
          <w:rFonts w:eastAsia="Calibri"/>
        </w:rPr>
        <w:t xml:space="preserve"> if a state’s materials¶ are employed by terrorists </w:t>
      </w:r>
      <w:r w:rsidRPr="004974BC">
        <w:rPr>
          <w:rFonts w:eastAsia="Calibri"/>
          <w:b/>
          <w:bCs/>
          <w:u w:val="single"/>
        </w:rPr>
        <w:t>has proven a thorny issue. There has been willingness to¶ contemplate a nuclear response</w:t>
      </w:r>
      <w:r w:rsidRPr="004974BC">
        <w:rPr>
          <w:rFonts w:eastAsia="Calibri"/>
        </w:rPr>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The main reason for hesitation is that </w:t>
      </w:r>
      <w:r w:rsidRPr="004974BC">
        <w:rPr>
          <w:rFonts w:eastAsia="Calibri"/>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4974BC">
        <w:rPr>
          <w:rFonts w:eastAsia="Calibri"/>
        </w:rPr>
        <w:t xml:space="preserve"> Even against states that are hostile to the United States and¶ unable to strike back in kind, </w:t>
      </w:r>
      <w:r w:rsidRPr="004974BC">
        <w:rPr>
          <w:rFonts w:eastAsia="Calibri"/>
          <w:b/>
          <w:bCs/>
          <w:u w:val="single"/>
        </w:rPr>
        <w:lastRenderedPageBreak/>
        <w:t>nuclear retaliation could be seen as excessive by the¶ international community and lead to a loss of support for the United States.</w:t>
      </w:r>
      <w:r w:rsidRPr="004974BC">
        <w:rPr>
          <w:rFonts w:eastAsia="Calibri"/>
        </w:rPr>
        <w:t xml:space="preserve"> This¶ would especially be true if leakage were inadvertent rather than deliberate. For¶ these reasons, Corr advocates threatening weaker states with a conventional invasion¶ to impose regime change rather than nuclear retaliation.111 In contrast, Whiteneck¶ claims it makes sense to leave the nuclear option on the table because, after Iraq,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Russia nuke war causes extinction</w:t>
      </w:r>
    </w:p>
    <w:p w:rsidR="00081BFE" w:rsidRPr="004974BC" w:rsidRDefault="00081BFE" w:rsidP="00081BFE">
      <w:pPr>
        <w:rPr>
          <w:rFonts w:eastAsia="Cambria" w:cs="Times New Roman"/>
          <w:iCs/>
          <w:color w:val="000000"/>
          <w:sz w:val="16"/>
        </w:rPr>
      </w:pPr>
      <w:r w:rsidRPr="004974BC">
        <w:rPr>
          <w:rFonts w:eastAsia="Cambria" w:cs="Times New Roman"/>
          <w:b/>
          <w:bCs/>
          <w:iCs/>
          <w:color w:val="000000"/>
          <w:sz w:val="26"/>
        </w:rPr>
        <w:t>Bostrum 2002</w:t>
      </w:r>
      <w:r w:rsidRPr="004974BC">
        <w:rPr>
          <w:rFonts w:eastAsia="Cambria" w:cs="Times New Roman"/>
          <w:iCs/>
          <w:color w:val="000000"/>
          <w:sz w:val="16"/>
        </w:rPr>
        <w:t xml:space="preserve"> (Nick Bostrum, Professor of Philosophy at Yale, “Existential Risks: Analyzing Human Extinction Scenarios and Related Hazards,” 2002, http://goo.gl/rmQyl)</w:t>
      </w:r>
    </w:p>
    <w:p w:rsidR="00081BFE" w:rsidRPr="004974BC" w:rsidRDefault="00081BFE" w:rsidP="00081BFE">
      <w:pPr>
        <w:rPr>
          <w:rFonts w:eastAsia="Cambria" w:cs="Times New Roman"/>
          <w:iCs/>
          <w:color w:val="000000"/>
          <w:sz w:val="16"/>
        </w:rPr>
      </w:pPr>
      <w:r w:rsidRPr="004974BC">
        <w:rPr>
          <w:rFonts w:eastAsia="Cambria" w:cs="Times New Roman"/>
          <w:iCs/>
          <w:color w:val="000000"/>
          <w:sz w:val="16"/>
        </w:rPr>
        <w:t xml:space="preserve">A much greater existential risk emerged with the build-up of nuclear arsenals in the US and the USSR. </w:t>
      </w:r>
      <w:r w:rsidRPr="004974BC">
        <w:rPr>
          <w:rFonts w:eastAsia="Cambria" w:cs="Times New Roman"/>
          <w:b/>
          <w:bCs/>
          <w:iCs/>
          <w:color w:val="000000"/>
          <w:highlight w:val="yellow"/>
          <w:u w:val="single"/>
        </w:rPr>
        <w:t>An all-out nuclear</w:t>
      </w:r>
      <w:r w:rsidRPr="004974BC">
        <w:rPr>
          <w:rFonts w:eastAsia="Cambria" w:cs="Times New Roman"/>
          <w:b/>
          <w:bCs/>
          <w:iCs/>
          <w:color w:val="000000"/>
          <w:u w:val="single"/>
        </w:rPr>
        <w:t xml:space="preserve"> </w:t>
      </w:r>
      <w:r w:rsidRPr="004974BC">
        <w:rPr>
          <w:rFonts w:eastAsia="Cambria" w:cs="Times New Roman"/>
          <w:b/>
          <w:bCs/>
          <w:iCs/>
          <w:color w:val="000000"/>
          <w:highlight w:val="yellow"/>
          <w:u w:val="single"/>
        </w:rPr>
        <w:t>war was a possibility with</w:t>
      </w:r>
      <w:r w:rsidRPr="004974BC">
        <w:rPr>
          <w:rFonts w:eastAsia="Cambria" w:cs="Times New Roman"/>
          <w:b/>
          <w:bCs/>
          <w:iCs/>
          <w:color w:val="000000"/>
          <w:u w:val="single"/>
        </w:rPr>
        <w:t xml:space="preserve"> both a substantial probability and with </w:t>
      </w:r>
      <w:r w:rsidRPr="004974BC">
        <w:rPr>
          <w:rFonts w:eastAsia="Cambria" w:cs="Times New Roman"/>
          <w:b/>
          <w:bCs/>
          <w:iCs/>
          <w:color w:val="000000"/>
          <w:highlight w:val="yellow"/>
          <w:u w:val="single"/>
        </w:rPr>
        <w:t xml:space="preserve">consequences that </w:t>
      </w:r>
      <w:r w:rsidRPr="004974BC">
        <w:rPr>
          <w:rFonts w:eastAsia="Cambria" w:cs="Times New Roman"/>
          <w:b/>
          <w:bCs/>
          <w:iCs/>
          <w:color w:val="000000"/>
          <w:u w:val="single"/>
        </w:rPr>
        <w:t xml:space="preserve">might have been persistent enough to </w:t>
      </w:r>
      <w:r w:rsidRPr="004974BC">
        <w:rPr>
          <w:rFonts w:eastAsia="Cambria" w:cs="Times New Roman"/>
          <w:b/>
          <w:bCs/>
          <w:iCs/>
          <w:color w:val="000000"/>
          <w:highlight w:val="yellow"/>
          <w:u w:val="single"/>
        </w:rPr>
        <w:t>qualify as global and terminal.</w:t>
      </w:r>
      <w:r w:rsidRPr="004974BC">
        <w:rPr>
          <w:rFonts w:eastAsia="Cambria" w:cs="Times New Roman"/>
          <w:iCs/>
          <w:color w:val="000000"/>
          <w:sz w:val="16"/>
        </w:rPr>
        <w:t xml:space="preserve"> There was a real worry among those best acquainted with the information available at the time that a</w:t>
      </w:r>
      <w:r w:rsidRPr="004974BC">
        <w:rPr>
          <w:rFonts w:ascii="Times New Roman" w:eastAsia="Cambria" w:hAnsi="Times New Roman" w:cs="Times New Roman"/>
          <w:iCs/>
          <w:color w:val="000000"/>
          <w:sz w:val="16"/>
          <w:u w:val="single"/>
        </w:rPr>
        <w:t xml:space="preserve"> </w:t>
      </w:r>
      <w:r w:rsidRPr="004974BC">
        <w:rPr>
          <w:rFonts w:eastAsia="Cambria" w:cs="Times New Roman"/>
          <w:b/>
          <w:bCs/>
          <w:iCs/>
          <w:color w:val="000000"/>
          <w:highlight w:val="yellow"/>
          <w:u w:val="single"/>
        </w:rPr>
        <w:t>nuclear Armageddon would occur and that it might annihilate our species or permanently destroy human civilization.[</w:t>
      </w:r>
      <w:r w:rsidRPr="004974BC">
        <w:rPr>
          <w:rFonts w:eastAsia="Cambria" w:cs="Times New Roman"/>
          <w:b/>
          <w:bCs/>
          <w:iCs/>
          <w:color w:val="000000"/>
          <w:u w:val="single"/>
        </w:rPr>
        <w:t xml:space="preserve">4]  </w:t>
      </w:r>
      <w:r w:rsidRPr="004974BC">
        <w:rPr>
          <w:rFonts w:eastAsia="Cambria" w:cs="Times New Roman"/>
          <w:b/>
          <w:bCs/>
          <w:iCs/>
          <w:color w:val="000000"/>
          <w:highlight w:val="yellow"/>
          <w:u w:val="single"/>
        </w:rPr>
        <w:t>Russia and the US retain large nuclear arsenals</w:t>
      </w:r>
      <w:r w:rsidRPr="004974BC">
        <w:rPr>
          <w:rFonts w:ascii="Times New Roman" w:eastAsia="Cambria" w:hAnsi="Times New Roman" w:cs="Times New Roman"/>
          <w:iCs/>
          <w:color w:val="000000"/>
          <w:sz w:val="16"/>
          <w:u w:val="single"/>
        </w:rPr>
        <w:t xml:space="preserve"> </w:t>
      </w:r>
      <w:r w:rsidRPr="004974BC">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4974BC">
        <w:rPr>
          <w:rFonts w:eastAsia="Cambria" w:cs="Times New Roman"/>
          <w:b/>
          <w:bCs/>
          <w:iCs/>
          <w:color w:val="000000"/>
          <w:highlight w:val="yellow"/>
          <w:u w:val="single"/>
        </w:rPr>
        <w:t>a smaller nuclear exchange</w:t>
      </w:r>
      <w:r w:rsidRPr="004974BC">
        <w:rPr>
          <w:rFonts w:eastAsia="Cambria" w:cs="Times New Roman"/>
          <w:b/>
          <w:bCs/>
          <w:iCs/>
          <w:color w:val="000000"/>
          <w:u w:val="single"/>
        </w:rPr>
        <w:t>,</w:t>
      </w:r>
      <w:r w:rsidRPr="004974BC">
        <w:rPr>
          <w:rFonts w:eastAsia="Cambria" w:cs="Times New Roman"/>
          <w:iCs/>
          <w:color w:val="000000"/>
          <w:sz w:val="16"/>
        </w:rPr>
        <w:t xml:space="preserve"> between India and Pakistan for instance, </w:t>
      </w:r>
      <w:r w:rsidRPr="004974BC">
        <w:rPr>
          <w:rFonts w:eastAsia="Cambria" w:cs="Times New Roman"/>
          <w:b/>
          <w:bCs/>
          <w:iCs/>
          <w:color w:val="000000"/>
          <w:highlight w:val="yellow"/>
          <w:u w:val="single"/>
        </w:rPr>
        <w:t>is not an existential risk</w:t>
      </w:r>
      <w:r w:rsidRPr="004974BC">
        <w:rPr>
          <w:rFonts w:eastAsia="Cambria" w:cs="Times New Roman"/>
          <w:b/>
          <w:bCs/>
          <w:iCs/>
          <w:color w:val="000000"/>
          <w:u w:val="single"/>
        </w:rPr>
        <w:t>, since it would not destroy or thwart humankind’s potential permanently.</w:t>
      </w:r>
      <w:r w:rsidRPr="004974BC">
        <w:rPr>
          <w:rFonts w:eastAsia="Cambria" w:cs="Times New Roman"/>
          <w:iCs/>
          <w:color w:val="000000"/>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Pakistan collapse causes global nuclear war</w:t>
      </w:r>
    </w:p>
    <w:p w:rsidR="00081BFE" w:rsidRPr="004974BC" w:rsidRDefault="00081BFE" w:rsidP="00081BFE">
      <w:pPr>
        <w:rPr>
          <w:rFonts w:eastAsia="Calibri"/>
        </w:rPr>
      </w:pPr>
      <w:r w:rsidRPr="004974BC">
        <w:rPr>
          <w:rFonts w:eastAsia="Calibri"/>
          <w:b/>
          <w:bCs/>
          <w:sz w:val="26"/>
        </w:rPr>
        <w:t xml:space="preserve">Pitt 2009 </w:t>
      </w:r>
      <w:r w:rsidRPr="004974BC">
        <w:rPr>
          <w:rFonts w:eastAsia="Calibri"/>
        </w:rPr>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081BFE" w:rsidRPr="004974BC" w:rsidRDefault="00081BFE" w:rsidP="00081BFE">
      <w:pPr>
        <w:rPr>
          <w:rFonts w:eastAsia="Calibri"/>
        </w:rPr>
      </w:pPr>
      <w:r w:rsidRPr="004974BC">
        <w:rPr>
          <w:rFonts w:eastAsia="Calibri"/>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w:t>
      </w:r>
      <w:r w:rsidRPr="004974BC">
        <w:rPr>
          <w:rFonts w:eastAsia="Calibri"/>
        </w:rPr>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4974BC">
        <w:rPr>
          <w:rFonts w:eastAsia="Calibri"/>
          <w:b/>
          <w:bCs/>
          <w:u w:val="single"/>
        </w:rPr>
        <w:t xml:space="preserve">The fact that </w:t>
      </w:r>
      <w:r w:rsidRPr="004974BC">
        <w:rPr>
          <w:rFonts w:eastAsia="Calibri"/>
          <w:b/>
          <w:bCs/>
          <w:highlight w:val="green"/>
          <w:u w:val="single"/>
        </w:rPr>
        <w:t>Pakistan,</w:t>
      </w:r>
      <w:r w:rsidRPr="004974BC">
        <w:rPr>
          <w:rFonts w:eastAsia="Calibri"/>
        </w:rPr>
        <w:t xml:space="preserve"> and </w:t>
      </w:r>
      <w:r w:rsidRPr="004974BC">
        <w:rPr>
          <w:rFonts w:eastAsia="Calibri"/>
          <w:b/>
          <w:bCs/>
          <w:highlight w:val="green"/>
          <w:u w:val="single"/>
        </w:rPr>
        <w:t>India,</w:t>
      </w:r>
      <w:r w:rsidRPr="004974BC">
        <w:rPr>
          <w:rFonts w:eastAsia="Calibri"/>
          <w:b/>
          <w:bCs/>
          <w:u w:val="single"/>
        </w:rPr>
        <w:t xml:space="preserve"> </w:t>
      </w:r>
      <w:r w:rsidRPr="004974BC">
        <w:rPr>
          <w:rFonts w:eastAsia="Calibri"/>
        </w:rPr>
        <w:t xml:space="preserve">and </w:t>
      </w:r>
      <w:r w:rsidRPr="004974BC">
        <w:rPr>
          <w:rFonts w:eastAsia="Calibri"/>
          <w:b/>
          <w:bCs/>
          <w:highlight w:val="green"/>
          <w:u w:val="single"/>
        </w:rPr>
        <w:t xml:space="preserve">Russia, and China </w:t>
      </w:r>
      <w:r w:rsidRPr="004974BC">
        <w:rPr>
          <w:rFonts w:eastAsia="Calibri"/>
          <w:b/>
          <w:bCs/>
          <w:u w:val="single"/>
        </w:rPr>
        <w:t xml:space="preserve">all </w:t>
      </w:r>
      <w:r w:rsidRPr="004974BC">
        <w:rPr>
          <w:rFonts w:eastAsia="Calibri"/>
          <w:b/>
          <w:bCs/>
          <w:highlight w:val="green"/>
          <w:u w:val="single"/>
        </w:rPr>
        <w:t xml:space="preserve">possess nuclear weapons and </w:t>
      </w:r>
      <w:r w:rsidRPr="004974BC">
        <w:rPr>
          <w:rFonts w:eastAsia="Calibri"/>
          <w:b/>
          <w:bCs/>
          <w:highlight w:val="green"/>
          <w:u w:val="single"/>
          <w:bdr w:val="single" w:sz="4" w:space="0" w:color="auto" w:frame="1"/>
        </w:rPr>
        <w:t>share the same space</w:t>
      </w:r>
      <w:r w:rsidRPr="004974BC">
        <w:rPr>
          <w:rFonts w:eastAsia="Calibri"/>
          <w:b/>
          <w:bCs/>
          <w:highlight w:val="green"/>
          <w:u w:val="single"/>
        </w:rPr>
        <w:t xml:space="preserve"> </w:t>
      </w:r>
      <w:r w:rsidRPr="004974BC">
        <w:rPr>
          <w:rFonts w:eastAsia="Calibri"/>
          <w:b/>
          <w:bCs/>
          <w:u w:val="single"/>
        </w:rPr>
        <w:t xml:space="preserve">means </w:t>
      </w:r>
      <w:r w:rsidRPr="004974BC">
        <w:rPr>
          <w:rFonts w:eastAsia="Calibri"/>
          <w:b/>
          <w:bCs/>
          <w:highlight w:val="green"/>
          <w:u w:val="single"/>
        </w:rPr>
        <w:t>any</w:t>
      </w:r>
      <w:r w:rsidRPr="004974BC">
        <w:rPr>
          <w:rFonts w:eastAsia="Calibri"/>
        </w:rPr>
        <w:t xml:space="preserve"> ongoing or escalating </w:t>
      </w:r>
      <w:r w:rsidRPr="004974BC">
        <w:rPr>
          <w:rFonts w:eastAsia="Calibri"/>
          <w:b/>
          <w:bCs/>
          <w:highlight w:val="green"/>
          <w:u w:val="single"/>
        </w:rPr>
        <w:t>violence</w:t>
      </w:r>
      <w:r w:rsidRPr="004974BC">
        <w:rPr>
          <w:rFonts w:eastAsia="Calibri"/>
        </w:rPr>
        <w:t xml:space="preserve"> over there </w:t>
      </w:r>
      <w:r w:rsidRPr="004974BC">
        <w:rPr>
          <w:rFonts w:eastAsia="Calibri"/>
          <w:b/>
          <w:bCs/>
          <w:highlight w:val="green"/>
          <w:u w:val="single"/>
        </w:rPr>
        <w:t>has the real potential to crack open the</w:t>
      </w:r>
      <w:r w:rsidRPr="004974BC">
        <w:rPr>
          <w:rFonts w:eastAsia="Calibri"/>
        </w:rPr>
        <w:t xml:space="preserve"> very </w:t>
      </w:r>
      <w:r w:rsidRPr="004974BC">
        <w:rPr>
          <w:rFonts w:eastAsia="Calibri"/>
          <w:b/>
          <w:iCs/>
          <w:highlight w:val="green"/>
          <w:u w:val="single"/>
          <w:bdr w:val="single" w:sz="18" w:space="0" w:color="auto" w:frame="1"/>
        </w:rPr>
        <w:t>gates of Hell</w:t>
      </w:r>
      <w:r w:rsidRPr="004974BC">
        <w:rPr>
          <w:rFonts w:eastAsia="Calibri"/>
          <w:b/>
          <w:bCs/>
          <w:highlight w:val="green"/>
          <w:u w:val="single"/>
        </w:rPr>
        <w:t xml:space="preserve"> itself</w:t>
      </w:r>
      <w:r w:rsidRPr="004974BC">
        <w:rPr>
          <w:rFonts w:eastAsia="Calibri"/>
          <w:highlight w:val="green"/>
        </w:rPr>
        <w:t>.</w:t>
      </w:r>
      <w:r w:rsidRPr="004974BC">
        <w:rPr>
          <w:rFonts w:eastAsia="Calibri"/>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4974BC">
        <w:rPr>
          <w:rFonts w:eastAsia="Calibri"/>
          <w:b/>
          <w:bCs/>
          <w:highlight w:val="green"/>
          <w:u w:val="single"/>
        </w:rPr>
        <w:t xml:space="preserve">Pakistan </w:t>
      </w:r>
      <w:r w:rsidRPr="004974BC">
        <w:rPr>
          <w:rFonts w:eastAsia="Calibri"/>
          <w:b/>
          <w:bCs/>
          <w:highlight w:val="green"/>
          <w:u w:val="single"/>
          <w:bdr w:val="single" w:sz="4" w:space="0" w:color="auto" w:frame="1"/>
        </w:rPr>
        <w:t>could collapse</w:t>
      </w:r>
      <w:r w:rsidRPr="004974BC">
        <w:rPr>
          <w:rFonts w:eastAsia="Calibri"/>
          <w:b/>
          <w:bCs/>
          <w:highlight w:val="green"/>
          <w:u w:val="single"/>
        </w:rPr>
        <w:t xml:space="preserve"> under the </w:t>
      </w:r>
      <w:r w:rsidRPr="004974BC">
        <w:rPr>
          <w:rFonts w:eastAsia="Calibri"/>
          <w:b/>
          <w:bCs/>
          <w:highlight w:val="green"/>
          <w:u w:val="single"/>
          <w:bdr w:val="single" w:sz="4" w:space="0" w:color="auto" w:frame="1"/>
        </w:rPr>
        <w:t>mounting threat of Taliban forces</w:t>
      </w:r>
      <w:r w:rsidRPr="004974BC">
        <w:rPr>
          <w:rFonts w:eastAsia="Calibri"/>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4974BC">
        <w:rPr>
          <w:rFonts w:eastAsia="Calibri"/>
          <w:b/>
          <w:bCs/>
          <w:u w:val="single"/>
        </w:rPr>
        <w:t>senior American officials</w:t>
      </w:r>
      <w:r w:rsidRPr="004974BC">
        <w:rPr>
          <w:rFonts w:eastAsia="Calibri"/>
        </w:rPr>
        <w:t xml:space="preserve"> say they </w:t>
      </w:r>
      <w:r w:rsidRPr="004974BC">
        <w:rPr>
          <w:rFonts w:eastAsia="Calibri"/>
          <w:b/>
          <w:bCs/>
          <w:u w:val="single"/>
        </w:rPr>
        <w:t>are increasingly concerned about</w:t>
      </w:r>
      <w:r w:rsidRPr="004974BC">
        <w:rPr>
          <w:rFonts w:eastAsia="Calibri"/>
        </w:rPr>
        <w:t xml:space="preserve"> new vulnerabilities for </w:t>
      </w:r>
      <w:r w:rsidRPr="004974BC">
        <w:rPr>
          <w:rFonts w:eastAsia="Calibri"/>
          <w:b/>
          <w:bCs/>
          <w:u w:val="single"/>
        </w:rPr>
        <w:t>Pakistan's nuclear arsenal,</w:t>
      </w:r>
      <w:r w:rsidRPr="004974BC">
        <w:rPr>
          <w:rFonts w:eastAsia="Calibri"/>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4974BC">
        <w:rPr>
          <w:rFonts w:eastAsia="Calibri"/>
        </w:rPr>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974BC">
        <w:rPr>
          <w:rFonts w:eastAsia="Calibri"/>
          <w:b/>
          <w:bCs/>
          <w:highlight w:val="green"/>
          <w:u w:val="single"/>
        </w:rPr>
        <w:t>If Pakistani militants ever succeed in toppling the government</w:t>
      </w:r>
      <w:r w:rsidRPr="004974BC">
        <w:rPr>
          <w:rFonts w:eastAsia="Calibri"/>
        </w:rPr>
        <w:t xml:space="preserve">, several very dangerous events could happen at once. </w:t>
      </w:r>
      <w:r w:rsidRPr="004974BC">
        <w:rPr>
          <w:rFonts w:eastAsia="Calibri"/>
          <w:b/>
          <w:bCs/>
          <w:highlight w:val="green"/>
          <w:u w:val="single"/>
        </w:rPr>
        <w:t>Nuclear-armed India could be galvanized into military action</w:t>
      </w:r>
      <w:r w:rsidRPr="004974BC">
        <w:rPr>
          <w:rFonts w:eastAsia="Calibri"/>
        </w:rPr>
        <w:t xml:space="preserve"> of some kind, </w:t>
      </w:r>
      <w:r w:rsidRPr="004974BC">
        <w:rPr>
          <w:rFonts w:eastAsia="Calibri"/>
          <w:b/>
          <w:bCs/>
          <w:highlight w:val="green"/>
          <w:u w:val="single"/>
        </w:rPr>
        <w:t>as could</w:t>
      </w:r>
      <w:r w:rsidRPr="004974BC">
        <w:rPr>
          <w:rFonts w:eastAsia="Calibri"/>
        </w:rPr>
        <w:t xml:space="preserve"> nuclear-armed </w:t>
      </w:r>
      <w:r w:rsidRPr="004974BC">
        <w:rPr>
          <w:rFonts w:eastAsia="Calibri"/>
          <w:b/>
          <w:bCs/>
          <w:highlight w:val="green"/>
          <w:u w:val="single"/>
        </w:rPr>
        <w:t>China or</w:t>
      </w:r>
      <w:r w:rsidRPr="004974BC">
        <w:rPr>
          <w:rFonts w:eastAsia="Calibri"/>
        </w:rPr>
        <w:t xml:space="preserve"> nuclear-armed </w:t>
      </w:r>
      <w:r w:rsidRPr="004974BC">
        <w:rPr>
          <w:rFonts w:eastAsia="Calibri"/>
          <w:b/>
          <w:bCs/>
          <w:highlight w:val="green"/>
          <w:u w:val="single"/>
        </w:rPr>
        <w:t>Russia.</w:t>
      </w:r>
      <w:r w:rsidRPr="004974BC">
        <w:rPr>
          <w:rFonts w:eastAsia="Calibri"/>
        </w:rPr>
        <w:t xml:space="preserve"> If the Pakistani government does fall, and all those Pakistani nukes are not immediately accounted for and secured, the specter (or reality) of </w:t>
      </w:r>
      <w:r w:rsidRPr="004974BC">
        <w:rPr>
          <w:rFonts w:eastAsia="Calibri"/>
          <w:b/>
          <w:bCs/>
          <w:highlight w:val="green"/>
          <w:u w:val="single"/>
        </w:rPr>
        <w:t>loose nukes</w:t>
      </w:r>
      <w:r w:rsidRPr="004974BC">
        <w:rPr>
          <w:rFonts w:eastAsia="Calibri"/>
          <w:b/>
          <w:bCs/>
          <w:u w:val="single"/>
        </w:rPr>
        <w:t xml:space="preserve"> </w:t>
      </w:r>
      <w:r w:rsidRPr="004974BC">
        <w:rPr>
          <w:rFonts w:eastAsia="Calibri"/>
        </w:rPr>
        <w:t xml:space="preserve">falling into the hands of terrorist organizations could </w:t>
      </w:r>
      <w:r w:rsidRPr="004974BC">
        <w:rPr>
          <w:rFonts w:eastAsia="Calibri"/>
          <w:b/>
          <w:bCs/>
          <w:highlight w:val="green"/>
          <w:u w:val="single"/>
        </w:rPr>
        <w:t xml:space="preserve">place the entire world on a </w:t>
      </w:r>
      <w:r w:rsidRPr="004974BC">
        <w:rPr>
          <w:rFonts w:eastAsia="Calibri"/>
          <w:b/>
          <w:iCs/>
          <w:highlight w:val="green"/>
          <w:u w:val="single"/>
          <w:bdr w:val="single" w:sz="18" w:space="0" w:color="auto" w:frame="1"/>
        </w:rPr>
        <w:t>collision course with unimaginable disaster</w:t>
      </w:r>
      <w:r w:rsidRPr="004974BC">
        <w:rPr>
          <w:rFonts w:eastAsia="Calibri"/>
          <w:highlight w:val="green"/>
        </w:rPr>
        <w:t>.</w:t>
      </w:r>
      <w:r w:rsidRPr="004974BC">
        <w:rPr>
          <w:rFonts w:eastAsia="Calibri"/>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Aff solves--- Congress won’t authorize nuclear retaliation--- failure to clarify authority now causes crisis of legitimacy whether we actually retaliate or not </w:t>
      </w:r>
    </w:p>
    <w:p w:rsidR="00081BFE" w:rsidRPr="004974BC" w:rsidRDefault="00081BFE" w:rsidP="00081BFE">
      <w:pPr>
        <w:rPr>
          <w:rFonts w:eastAsia="Calibri"/>
        </w:rPr>
      </w:pPr>
      <w:r w:rsidRPr="004974BC">
        <w:rPr>
          <w:rFonts w:eastAsia="Calibri"/>
          <w:b/>
          <w:bCs/>
          <w:sz w:val="26"/>
        </w:rPr>
        <w:t>Hemesath 2000</w:t>
      </w:r>
      <w:r w:rsidRPr="004974BC">
        <w:rPr>
          <w:rFonts w:eastAsia="Calibri"/>
        </w:rPr>
        <w:t xml:space="preserve"> (Paul A. Hemesath, J.D./M.S.F.S. Georgetown University Law Center, School of Foreign Service, August 2000, “Who's Got the Button? Nuclear War Powers Uncertainty in the Post-Cold War Era,” Georgetown Law Journal, lexis) </w:t>
      </w:r>
    </w:p>
    <w:p w:rsidR="00081BFE" w:rsidRPr="004974BC" w:rsidRDefault="00081BFE" w:rsidP="00081BFE">
      <w:pPr>
        <w:rPr>
          <w:rFonts w:eastAsia="Calibri"/>
        </w:rPr>
      </w:pPr>
      <w:r w:rsidRPr="004974BC">
        <w:rPr>
          <w:rFonts w:eastAsia="Calibri"/>
        </w:rP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4974BC">
        <w:rPr>
          <w:rFonts w:eastAsia="Calibri"/>
          <w:b/>
          <w:bCs/>
          <w:highlight w:val="yellow"/>
          <w:u w:val="single"/>
        </w:rPr>
        <w:t>the use of nuclear arms</w:t>
      </w:r>
      <w:r w:rsidRPr="004974BC">
        <w:rPr>
          <w:rFonts w:eastAsia="Calibri"/>
          <w:b/>
          <w:bCs/>
          <w:u w:val="single"/>
        </w:rPr>
        <w:t xml:space="preserve"> to advance foreign policies </w:t>
      </w:r>
      <w:r w:rsidRPr="004974BC">
        <w:rPr>
          <w:rFonts w:eastAsia="Calibri"/>
          <w:b/>
          <w:bCs/>
          <w:highlight w:val="yellow"/>
          <w:u w:val="single"/>
        </w:rPr>
        <w:t>has</w:t>
      </w:r>
      <w:r w:rsidRPr="004974BC">
        <w:rPr>
          <w:rFonts w:eastAsia="Calibri"/>
        </w:rPr>
        <w:t xml:space="preserve"> [*2497] </w:t>
      </w:r>
      <w:r w:rsidRPr="004974BC">
        <w:rPr>
          <w:rFonts w:eastAsia="Calibri"/>
          <w:b/>
          <w:bCs/>
          <w:highlight w:val="yellow"/>
          <w:u w:val="single"/>
        </w:rPr>
        <w:t>been</w:t>
      </w:r>
      <w:r w:rsidRPr="004974BC">
        <w:rPr>
          <w:rFonts w:eastAsia="Calibri"/>
          <w:b/>
          <w:bCs/>
          <w:u w:val="single"/>
        </w:rPr>
        <w:t xml:space="preserve"> contemplated and actually </w:t>
      </w:r>
      <w:r w:rsidRPr="004974BC">
        <w:rPr>
          <w:rFonts w:eastAsia="Calibri"/>
          <w:b/>
          <w:bCs/>
          <w:highlight w:val="yellow"/>
          <w:u w:val="single"/>
        </w:rPr>
        <w:t>threatened in the past.</w:t>
      </w:r>
      <w:r w:rsidRPr="004974BC">
        <w:rPr>
          <w:rFonts w:eastAsia="Calibri"/>
          <w:b/>
          <w:bCs/>
          <w:u w:val="single"/>
        </w:rPr>
        <w:t xml:space="preserve"> 169 </w:t>
      </w:r>
      <w:r w:rsidRPr="004974BC">
        <w:rPr>
          <w:rFonts w:eastAsia="Calibri"/>
        </w:rPr>
        <w:t>Although their use seems inconceivable in the near future,</w:t>
      </w:r>
      <w:r w:rsidRPr="004974BC">
        <w:rPr>
          <w:rFonts w:eastAsia="Calibri"/>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4974BC">
        <w:rPr>
          <w:rFonts w:eastAsia="Calibri"/>
        </w:rPr>
        <w:t xml:space="preserve"> 172</w:t>
      </w:r>
      <w:r w:rsidRPr="004974BC">
        <w:rPr>
          <w:rFonts w:eastAsia="Calibri"/>
          <w:sz w:val="12"/>
        </w:rPr>
        <w:t xml:space="preserve">¶ </w:t>
      </w:r>
      <w:r w:rsidRPr="004974BC">
        <w:rPr>
          <w:rFonts w:eastAsia="Calibri"/>
        </w:rPr>
        <w:t xml:space="preserve">Declining effectiveness of nuclear deterrence may also alter U.S. willingness to use nuclear weapons against its enemies. </w:t>
      </w:r>
      <w:r w:rsidRPr="004974BC">
        <w:rPr>
          <w:rFonts w:eastAsia="Calibri"/>
          <w:b/>
          <w:bCs/>
          <w:highlight w:val="yellow"/>
          <w:u w:val="single"/>
        </w:rPr>
        <w:t>The perceived need to strike with nuclear force is</w:t>
      </w:r>
      <w:r w:rsidRPr="004974BC">
        <w:rPr>
          <w:rFonts w:eastAsia="Calibri"/>
          <w:b/>
          <w:bCs/>
          <w:u w:val="single"/>
        </w:rPr>
        <w:t xml:space="preserve"> theoretically </w:t>
      </w:r>
      <w:r w:rsidRPr="004974BC">
        <w:rPr>
          <w:rFonts w:eastAsia="Calibri"/>
          <w:b/>
          <w:bCs/>
          <w:highlight w:val="yellow"/>
          <w:u w:val="single"/>
        </w:rPr>
        <w:t>increased over time by the fact that deterrence effectiveness is diminished by its non-use</w:t>
      </w:r>
      <w:r w:rsidRPr="004974BC">
        <w:rPr>
          <w:rFonts w:eastAsia="Calibri"/>
          <w:b/>
          <w:bCs/>
          <w:u w:val="single"/>
        </w:rPr>
        <w:t xml:space="preserve"> as a punishment mechanism. </w:t>
      </w:r>
      <w:r w:rsidRPr="004974BC">
        <w:rPr>
          <w:rFonts w:eastAsia="Calibri"/>
        </w:rPr>
        <w:t xml:space="preserve">In this case, </w:t>
      </w:r>
      <w:r w:rsidRPr="004974BC">
        <w:rPr>
          <w:rFonts w:eastAsia="Calibri"/>
          <w:b/>
          <w:bCs/>
          <w:u w:val="single"/>
        </w:rPr>
        <w:t>the fact that the United States has abstained from using its nuclear arsenal over the last fifty years tends to decrease the perceived credibility of a U.S. promise to carry out a nuclear threat.</w:t>
      </w:r>
      <w:r w:rsidRPr="004974BC">
        <w:rPr>
          <w:rFonts w:eastAsia="Calibri"/>
        </w:rPr>
        <w:t xml:space="preserve"> 173 Thus, as time goes on, </w:t>
      </w:r>
      <w:r w:rsidRPr="004974BC">
        <w:rPr>
          <w:rFonts w:eastAsia="Calibri"/>
          <w:b/>
          <w:bCs/>
          <w:u w:val="single"/>
        </w:rPr>
        <w:t xml:space="preserve">the </w:t>
      </w:r>
      <w:r w:rsidRPr="004974BC">
        <w:rPr>
          <w:rFonts w:eastAsia="Calibri"/>
          <w:b/>
          <w:bCs/>
          <w:highlight w:val="yellow"/>
          <w:u w:val="single"/>
        </w:rPr>
        <w:t>temptation to bolster the credibility of a nuclear threat may increase</w:t>
      </w:r>
      <w:r w:rsidRPr="004974BC">
        <w:rPr>
          <w:rFonts w:eastAsia="Calibri"/>
        </w:rPr>
        <w:t>, if only slightly.</w:t>
      </w:r>
      <w:r w:rsidRPr="004974BC">
        <w:rPr>
          <w:rFonts w:eastAsia="Calibri"/>
          <w:b/>
          <w:bCs/>
          <w:sz w:val="12"/>
          <w:u w:val="single"/>
        </w:rPr>
        <w:t>¶</w:t>
      </w:r>
      <w:r w:rsidRPr="004974BC">
        <w:rPr>
          <w:rFonts w:eastAsia="Calibri"/>
          <w:sz w:val="12"/>
        </w:rPr>
        <w:t xml:space="preserve"> </w:t>
      </w:r>
      <w:r w:rsidRPr="004974BC">
        <w:rPr>
          <w:rFonts w:eastAsia="Calibri"/>
        </w:rPr>
        <w:t xml:space="preserve">Although these factors do not suggest the </w:t>
      </w:r>
      <w:r w:rsidRPr="004974BC">
        <w:rPr>
          <w:rFonts w:eastAsia="Calibri"/>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4974BC">
        <w:rPr>
          <w:rFonts w:eastAsia="Calibri"/>
        </w:rPr>
        <w:t>ASSUMING A BIFURCATION OF LEADERSHIP</w:t>
      </w:r>
      <w:r w:rsidRPr="004974BC">
        <w:rPr>
          <w:rFonts w:eastAsia="Calibri"/>
          <w:sz w:val="12"/>
        </w:rPr>
        <w:t xml:space="preserve">¶ </w:t>
      </w:r>
      <w:r w:rsidRPr="004974BC">
        <w:rPr>
          <w:rFonts w:eastAsia="Calibri"/>
          <w:b/>
          <w:bCs/>
          <w:u w:val="single"/>
        </w:rPr>
        <w:t xml:space="preserve">Although </w:t>
      </w:r>
      <w:r w:rsidRPr="004974BC">
        <w:rPr>
          <w:rFonts w:eastAsia="Calibri"/>
          <w:b/>
          <w:bCs/>
          <w:highlight w:val="yellow"/>
          <w:u w:val="single"/>
        </w:rPr>
        <w:t>congressional</w:t>
      </w:r>
      <w:r w:rsidRPr="004974BC">
        <w:rPr>
          <w:rFonts w:eastAsia="Calibri"/>
          <w:b/>
          <w:bCs/>
          <w:u w:val="single"/>
        </w:rPr>
        <w:t xml:space="preserve"> </w:t>
      </w:r>
      <w:r w:rsidRPr="004974BC">
        <w:rPr>
          <w:rFonts w:eastAsia="Calibri"/>
          <w:b/>
          <w:bCs/>
          <w:highlight w:val="yellow"/>
          <w:u w:val="single"/>
        </w:rPr>
        <w:t>opposition to an executive decision to use nuclear weapons</w:t>
      </w:r>
      <w:r w:rsidRPr="004974BC">
        <w:rPr>
          <w:rFonts w:eastAsia="Calibri"/>
          <w:b/>
          <w:bCs/>
          <w:u w:val="single"/>
        </w:rPr>
        <w:t xml:space="preserve"> is not automatic, it </w:t>
      </w:r>
      <w:r w:rsidRPr="004974BC">
        <w:rPr>
          <w:rFonts w:eastAsia="Calibri"/>
          <w:b/>
          <w:bCs/>
          <w:highlight w:val="yellow"/>
          <w:u w:val="single"/>
        </w:rPr>
        <w:t>reasonably</w:t>
      </w:r>
      <w:r w:rsidRPr="004974BC">
        <w:rPr>
          <w:rFonts w:eastAsia="Calibri"/>
          <w:b/>
          <w:bCs/>
          <w:u w:val="single"/>
        </w:rPr>
        <w:t xml:space="preserve"> </w:t>
      </w:r>
      <w:r w:rsidRPr="004974BC">
        <w:rPr>
          <w:rFonts w:eastAsia="Calibri"/>
          <w:b/>
          <w:bCs/>
          <w:highlight w:val="yellow"/>
          <w:u w:val="single"/>
        </w:rPr>
        <w:t>can be anticipated</w:t>
      </w:r>
      <w:r w:rsidRPr="004974BC">
        <w:rPr>
          <w:rFonts w:eastAsia="Calibri"/>
        </w:rPr>
        <w:t xml:space="preserve"> that a great number of congressmen would oppose such an action on a variety of grounds. Especially since the end of the Cold War, </w:t>
      </w:r>
      <w:r w:rsidRPr="004974BC">
        <w:rPr>
          <w:rFonts w:eastAsia="Calibri"/>
          <w:b/>
          <w:bCs/>
          <w:highlight w:val="yellow"/>
          <w:u w:val="single"/>
        </w:rPr>
        <w:t xml:space="preserve">the Executive has faced </w:t>
      </w:r>
      <w:r w:rsidRPr="004974BC">
        <w:rPr>
          <w:rFonts w:eastAsia="Calibri"/>
          <w:b/>
          <w:bCs/>
          <w:u w:val="single"/>
        </w:rPr>
        <w:t xml:space="preserve">various levels of </w:t>
      </w:r>
      <w:r w:rsidRPr="004974BC">
        <w:rPr>
          <w:rFonts w:eastAsia="Calibri"/>
          <w:b/>
          <w:bCs/>
          <w:highlight w:val="yellow"/>
          <w:u w:val="single"/>
        </w:rPr>
        <w:t>congressional opposition for actions far less fraught with international</w:t>
      </w:r>
      <w:r w:rsidRPr="004974BC">
        <w:rPr>
          <w:rFonts w:eastAsia="Calibri"/>
          <w:b/>
          <w:bCs/>
          <w:u w:val="single"/>
        </w:rPr>
        <w:t xml:space="preserve"> political</w:t>
      </w:r>
      <w:r w:rsidRPr="004974BC">
        <w:rPr>
          <w:rFonts w:eastAsia="Calibri"/>
        </w:rPr>
        <w:t xml:space="preserve"> [*2498] </w:t>
      </w:r>
      <w:r w:rsidRPr="004974BC">
        <w:rPr>
          <w:rFonts w:eastAsia="Calibri"/>
          <w:b/>
          <w:bCs/>
          <w:highlight w:val="yellow"/>
          <w:u w:val="single"/>
        </w:rPr>
        <w:t>implications</w:t>
      </w:r>
      <w:r w:rsidRPr="004974BC">
        <w:rPr>
          <w:rFonts w:eastAsia="Calibri"/>
          <w:b/>
          <w:bCs/>
          <w:u w:val="single"/>
        </w:rPr>
        <w:t>, loss of life, and moral uncertainty.</w:t>
      </w:r>
      <w:r w:rsidRPr="004974BC">
        <w:rPr>
          <w:rFonts w:eastAsia="Calibri"/>
        </w:rPr>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4974BC">
        <w:rPr>
          <w:rFonts w:eastAsia="Calibri"/>
          <w:b/>
          <w:bCs/>
          <w:sz w:val="12"/>
          <w:u w:val="single"/>
        </w:rPr>
        <w:t>¶</w:t>
      </w:r>
      <w:r w:rsidRPr="004974BC">
        <w:rPr>
          <w:rFonts w:eastAsia="Calibri"/>
          <w:sz w:val="12"/>
        </w:rPr>
        <w:t xml:space="preserve"> </w:t>
      </w:r>
      <w:r w:rsidRPr="004974BC">
        <w:rPr>
          <w:rFonts w:eastAsia="Calibri"/>
        </w:rPr>
        <w:t xml:space="preserve">Of </w:t>
      </w:r>
      <w:r w:rsidRPr="004974BC">
        <w:rPr>
          <w:rFonts w:eastAsia="Calibri"/>
        </w:rPr>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4974BC">
        <w:rPr>
          <w:rFonts w:eastAsia="Calibri"/>
          <w:b/>
          <w:bCs/>
          <w:highlight w:val="yellow"/>
          <w:u w:val="single"/>
        </w:rPr>
        <w:t xml:space="preserve">given the </w:t>
      </w:r>
      <w:r w:rsidRPr="004974BC">
        <w:rPr>
          <w:rFonts w:eastAsia="Calibri"/>
          <w:b/>
          <w:bCs/>
          <w:u w:val="single"/>
        </w:rPr>
        <w:t xml:space="preserve">emotionally charged </w:t>
      </w:r>
      <w:r w:rsidRPr="004974BC">
        <w:rPr>
          <w:rFonts w:eastAsia="Calibri"/>
          <w:b/>
          <w:bCs/>
          <w:highlight w:val="yellow"/>
          <w:u w:val="single"/>
        </w:rPr>
        <w:t xml:space="preserve">nature of nuclear issues and </w:t>
      </w:r>
      <w:r w:rsidRPr="004974BC">
        <w:rPr>
          <w:rFonts w:eastAsia="Calibri"/>
          <w:b/>
          <w:bCs/>
          <w:u w:val="single"/>
        </w:rPr>
        <w:t xml:space="preserve">the </w:t>
      </w:r>
      <w:r w:rsidRPr="004974BC">
        <w:rPr>
          <w:rFonts w:eastAsia="Calibri"/>
          <w:b/>
          <w:bCs/>
          <w:highlight w:val="yellow"/>
          <w:u w:val="single"/>
        </w:rPr>
        <w:t xml:space="preserve">congressional realization that </w:t>
      </w:r>
      <w:r w:rsidRPr="004974BC">
        <w:rPr>
          <w:rFonts w:eastAsia="Calibri"/>
          <w:b/>
          <w:bCs/>
          <w:u w:val="single"/>
        </w:rPr>
        <w:t xml:space="preserve">such an </w:t>
      </w:r>
      <w:r w:rsidRPr="004974BC">
        <w:rPr>
          <w:rFonts w:eastAsia="Calibri"/>
          <w:b/>
          <w:bCs/>
          <w:highlight w:val="yellow"/>
          <w:u w:val="single"/>
        </w:rPr>
        <w:t xml:space="preserve">approval would give the appearance of consent to an expanded grant of nuclear decisionmaking </w:t>
      </w:r>
      <w:r w:rsidRPr="004974BC">
        <w:rPr>
          <w:rFonts w:eastAsia="Calibri"/>
          <w:b/>
          <w:bCs/>
          <w:u w:val="single"/>
        </w:rPr>
        <w:t>to the Executive</w:t>
      </w:r>
      <w:r w:rsidRPr="004974BC">
        <w:rPr>
          <w:rFonts w:eastAsia="Calibri"/>
          <w:b/>
          <w:bCs/>
          <w:highlight w:val="yellow"/>
          <w:u w:val="single"/>
        </w:rPr>
        <w:t xml:space="preserve">, it is unlikely that Congress would approve </w:t>
      </w:r>
      <w:r w:rsidRPr="004974BC">
        <w:rPr>
          <w:rFonts w:eastAsia="Calibri"/>
          <w:b/>
          <w:bCs/>
          <w:u w:val="single"/>
        </w:rPr>
        <w:t xml:space="preserve">such </w:t>
      </w:r>
      <w:r w:rsidRPr="004974BC">
        <w:rPr>
          <w:rFonts w:eastAsia="Calibri"/>
          <w:b/>
          <w:bCs/>
          <w:highlight w:val="yellow"/>
          <w:u w:val="single"/>
        </w:rPr>
        <w:t>usage either actively or through silence</w:t>
      </w:r>
      <w:r w:rsidRPr="004974BC">
        <w:rPr>
          <w:rFonts w:eastAsia="Calibri"/>
          <w:b/>
          <w:bCs/>
          <w:u w:val="single"/>
        </w:rPr>
        <w:t>.</w:t>
      </w:r>
      <w:r w:rsidRPr="004974BC">
        <w:rPr>
          <w:rFonts w:eastAsia="Calibri"/>
        </w:rPr>
        <w:t xml:space="preserve"> 177 Rather, </w:t>
      </w:r>
      <w:r w:rsidRPr="004974BC">
        <w:rPr>
          <w:rFonts w:eastAsia="Calibri"/>
          <w:b/>
          <w:bCs/>
          <w:highlight w:val="yellow"/>
          <w:u w:val="single"/>
        </w:rPr>
        <w:t xml:space="preserve">an institutionally interested legislature would attempt to assert its power </w:t>
      </w:r>
      <w:r w:rsidRPr="004974BC">
        <w:rPr>
          <w:rFonts w:eastAsia="Calibri"/>
          <w:b/>
          <w:bCs/>
          <w:u w:val="single"/>
        </w:rPr>
        <w:t>so as not to be completely subsumed by the powers of the Commander in Chief, the President. The resulting difference in opinion</w:t>
      </w:r>
      <w:r w:rsidRPr="004974BC">
        <w:rPr>
          <w:rFonts w:eastAsia="Calibri"/>
        </w:rPr>
        <w:t xml:space="preserve">, because of its probable seriousness and constitutional controversy, </w:t>
      </w:r>
      <w:r w:rsidRPr="004974BC">
        <w:rPr>
          <w:rFonts w:eastAsia="Calibri"/>
          <w:b/>
          <w:bCs/>
          <w:u w:val="single"/>
        </w:rPr>
        <w:t>may lead to a dangerous crisis.</w:t>
      </w:r>
      <w:r w:rsidRPr="004974BC">
        <w:rPr>
          <w:rFonts w:eastAsia="Calibri"/>
          <w:b/>
          <w:bCs/>
          <w:sz w:val="12"/>
          <w:u w:val="single"/>
        </w:rPr>
        <w:t>¶</w:t>
      </w:r>
      <w:r w:rsidRPr="004974BC">
        <w:rPr>
          <w:rFonts w:eastAsia="Calibri"/>
          <w:sz w:val="12"/>
        </w:rPr>
        <w:t xml:space="preserve"> </w:t>
      </w:r>
      <w:r w:rsidRPr="004974BC">
        <w:rPr>
          <w:rFonts w:eastAsia="Calibri"/>
        </w:rPr>
        <w:t>C. CONSTITUTIONAL CRISIS?</w:t>
      </w:r>
      <w:r w:rsidRPr="004974BC">
        <w:rPr>
          <w:rFonts w:eastAsia="Calibri"/>
          <w:sz w:val="12"/>
        </w:rPr>
        <w:t xml:space="preserve">¶ </w:t>
      </w:r>
      <w:r w:rsidRPr="004974BC">
        <w:rPr>
          <w:rFonts w:eastAsia="Calibri"/>
        </w:rPr>
        <w:t xml:space="preserve">In the event of a scenario where the nation is faced with a nuclear decision, </w:t>
      </w:r>
      <w:r w:rsidRPr="004974BC">
        <w:rPr>
          <w:rFonts w:eastAsia="Calibri"/>
          <w:b/>
          <w:bCs/>
          <w:highlight w:val="yellow"/>
          <w:u w:val="single"/>
        </w:rPr>
        <w:t>the absence of clear constitutional authority will ensure a crisis</w:t>
      </w:r>
      <w:r w:rsidRPr="004974BC">
        <w:rPr>
          <w:rFonts w:eastAsia="Calibri"/>
          <w:b/>
          <w:bCs/>
          <w:u w:val="single"/>
        </w:rPr>
        <w:t xml:space="preserve"> of constitutional dimensions.</w:t>
      </w:r>
      <w:r w:rsidRPr="004974BC">
        <w:rPr>
          <w:rFonts w:eastAsia="Calibri"/>
        </w:rPr>
        <w:t xml:space="preserve"> 178 In the present hypothetical, </w:t>
      </w:r>
      <w:r w:rsidRPr="004974BC">
        <w:rPr>
          <w:rFonts w:eastAsia="Calibri"/>
          <w:b/>
          <w:bCs/>
          <w:highlight w:val="yellow"/>
          <w:u w:val="single"/>
        </w:rPr>
        <w:t>the Executive would be girded by the customary authority of some 200 non-congressionally approved uses of force</w:t>
      </w:r>
      <w:r w:rsidRPr="004974BC">
        <w:rPr>
          <w:rFonts w:eastAsia="Calibri"/>
        </w:rPr>
        <w:t xml:space="preserve">, the untested powers of the Commander in Chief, and the de facto power created by being the physical possessor of launch codes necessary for the final triggering of a nuclear attack. 179 </w:t>
      </w:r>
      <w:r w:rsidRPr="004974BC">
        <w:rPr>
          <w:rFonts w:eastAsia="Calibri"/>
          <w:b/>
          <w:bCs/>
          <w:u w:val="single"/>
        </w:rPr>
        <w:t xml:space="preserve">The </w:t>
      </w:r>
      <w:r w:rsidRPr="004974BC">
        <w:rPr>
          <w:rFonts w:eastAsia="Calibri"/>
          <w:b/>
          <w:bCs/>
          <w:highlight w:val="yellow"/>
          <w:u w:val="single"/>
        </w:rPr>
        <w:t>Congress</w:t>
      </w:r>
      <w:r w:rsidRPr="004974BC">
        <w:rPr>
          <w:rFonts w:eastAsia="Calibri"/>
        </w:rPr>
        <w:t xml:space="preserve">, on the other hand, </w:t>
      </w:r>
      <w:r w:rsidRPr="004974BC">
        <w:rPr>
          <w:rFonts w:eastAsia="Calibri"/>
          <w:b/>
          <w:bCs/>
          <w:highlight w:val="yellow"/>
          <w:u w:val="single"/>
        </w:rPr>
        <w:t>would possess the authority provided by an uncertain constitutional interpretation of the War Powers Clause</w:t>
      </w:r>
      <w:r w:rsidRPr="004974BC">
        <w:rPr>
          <w:rFonts w:eastAsia="Calibri"/>
        </w:rPr>
        <w:t>, the ambiguous sui generis status of nuclear weapons, 180 and the changing nature of a post-Cold War geopolitical structure, as well as the moral arguments militating against the use of nuclear weapons. 181</w:t>
      </w:r>
      <w:r w:rsidRPr="004974BC">
        <w:rPr>
          <w:rFonts w:eastAsia="Calibri"/>
          <w:sz w:val="12"/>
        </w:rPr>
        <w:t xml:space="preserve">¶ </w:t>
      </w:r>
      <w:r w:rsidRPr="004974BC">
        <w:rPr>
          <w:rFonts w:eastAsia="Calibri"/>
        </w:rPr>
        <w:t xml:space="preserve">Although these positions would make for fascinating oral argument before the Supreme Court in times of peace, </w:t>
      </w:r>
      <w:r w:rsidRPr="004974BC">
        <w:rPr>
          <w:rFonts w:eastAsia="Calibri"/>
          <w:b/>
          <w:bCs/>
          <w:highlight w:val="yellow"/>
          <w:u w:val="single"/>
        </w:rPr>
        <w:t>they constitute a harrowing threat to the legitimacy of the decision</w:t>
      </w:r>
      <w:r w:rsidRPr="004974BC">
        <w:rPr>
          <w:rFonts w:eastAsia="Calibri"/>
          <w:b/>
          <w:bCs/>
          <w:u w:val="single"/>
        </w:rPr>
        <w:t xml:space="preserve"> if conducted </w:t>
      </w:r>
      <w:r w:rsidRPr="004974BC">
        <w:rPr>
          <w:rFonts w:eastAsia="Calibri"/>
          <w:b/>
          <w:bCs/>
          <w:highlight w:val="yellow"/>
          <w:u w:val="single"/>
        </w:rPr>
        <w:t>in</w:t>
      </w:r>
      <w:r w:rsidRPr="004974BC">
        <w:rPr>
          <w:rFonts w:eastAsia="Calibri"/>
          <w:b/>
          <w:bCs/>
          <w:u w:val="single"/>
        </w:rPr>
        <w:t xml:space="preserve"> the throes of a </w:t>
      </w:r>
      <w:r w:rsidRPr="004974BC">
        <w:rPr>
          <w:rFonts w:eastAsia="Calibri"/>
          <w:b/>
          <w:bCs/>
          <w:highlight w:val="yellow"/>
          <w:u w:val="single"/>
        </w:rPr>
        <w:t>nuclear crisis</w:t>
      </w:r>
      <w:r w:rsidRPr="004974BC">
        <w:rPr>
          <w:rFonts w:eastAsia="Calibri"/>
          <w:b/>
          <w:bCs/>
          <w:u w:val="single"/>
        </w:rPr>
        <w:t>.</w:t>
      </w:r>
      <w:r w:rsidRPr="004974BC">
        <w:rPr>
          <w:rFonts w:eastAsia="Calibri"/>
        </w:rPr>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4974BC">
        <w:rPr>
          <w:rFonts w:eastAsia="Calibri"/>
          <w:sz w:val="12"/>
        </w:rPr>
        <w:t xml:space="preserve">¶ </w:t>
      </w:r>
      <w:r w:rsidRPr="004974BC">
        <w:rPr>
          <w:rFonts w:eastAsia="Calibri"/>
        </w:rPr>
        <w:t xml:space="preserve">In the case of an offensive nuclear attack, </w:t>
      </w:r>
      <w:r w:rsidRPr="004974BC">
        <w:rPr>
          <w:rFonts w:eastAsia="Calibri"/>
          <w:b/>
          <w:bCs/>
          <w:highlight w:val="yellow"/>
          <w:u w:val="single"/>
        </w:rPr>
        <w:t>the importance of a coherent and legitimate decision cannot be overestimated</w:t>
      </w:r>
      <w:r w:rsidRPr="004974BC">
        <w:rPr>
          <w:rFonts w:eastAsia="Calibri"/>
          <w:b/>
          <w:bCs/>
          <w:u w:val="single"/>
        </w:rPr>
        <w:t>.</w:t>
      </w:r>
      <w:r w:rsidRPr="004974BC">
        <w:rPr>
          <w:rFonts w:eastAsia="Calibri"/>
        </w:rPr>
        <w:t xml:space="preserve"> Even with the force of a congressional declaration of war, Harry </w:t>
      </w:r>
      <w:r w:rsidRPr="004974BC">
        <w:rPr>
          <w:rFonts w:eastAsia="Calibri"/>
          <w:b/>
          <w:bCs/>
          <w:u w:val="single"/>
        </w:rPr>
        <w:t>Truman still faced critics that questioned the sagacity of his atomic decision in World War II.</w:t>
      </w:r>
      <w:r w:rsidRPr="004974BC">
        <w:rPr>
          <w:rFonts w:eastAsia="Calibri"/>
        </w:rPr>
        <w:t xml:space="preserve"> 183 Although the wisdom of any nuclear use may always remain open to criticism, </w:t>
      </w:r>
      <w:r w:rsidRPr="004974BC">
        <w:rPr>
          <w:rFonts w:eastAsia="Calibri"/>
          <w:b/>
          <w:bCs/>
          <w:u w:val="single"/>
        </w:rPr>
        <w:t>the legality of such a decision should be beyond reproach.</w:t>
      </w:r>
      <w:r w:rsidRPr="004974BC">
        <w:rPr>
          <w:rFonts w:eastAsia="Calibri"/>
        </w:rPr>
        <w:t xml:space="preserve"> As previously noted, the potentially "unlimited costs" of a nuclear war are extremely difficult to fathom, both physically and politically. 184 </w:t>
      </w:r>
      <w:r w:rsidRPr="004974BC">
        <w:rPr>
          <w:rFonts w:eastAsia="Calibri"/>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4974BC">
        <w:rPr>
          <w:rFonts w:eastAsia="Calibri"/>
          <w:b/>
          <w:bCs/>
          <w:u w:val="single"/>
        </w:rPr>
        <w:t xml:space="preserve"> very constitutional </w:t>
      </w:r>
      <w:r w:rsidRPr="004974BC">
        <w:rPr>
          <w:rFonts w:eastAsia="Calibri"/>
          <w:b/>
          <w:bCs/>
          <w:highlight w:val="yellow"/>
          <w:u w:val="single"/>
        </w:rPr>
        <w:t>authority to carry out the act.</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Negligence doctrine incentivizes nuclear terror--- gives them political support for high magnitude attacks</w:t>
      </w:r>
    </w:p>
    <w:p w:rsidR="00081BFE" w:rsidRPr="004974BC" w:rsidRDefault="00081BFE" w:rsidP="00081BFE">
      <w:pPr>
        <w:rPr>
          <w:rFonts w:eastAsia="Calibri"/>
        </w:rPr>
      </w:pPr>
      <w:r w:rsidRPr="004974BC">
        <w:rPr>
          <w:rFonts w:eastAsia="Calibri"/>
          <w:b/>
          <w:bCs/>
          <w:sz w:val="26"/>
        </w:rPr>
        <w:t>Beljac 2008</w:t>
      </w:r>
      <w:r w:rsidRPr="004974BC">
        <w:rPr>
          <w:rFonts w:eastAsia="Calibri"/>
        </w:rPr>
        <w:t xml:space="preserve"> (Marko Beljac, PhD at Monash University, February 8, 2008, “Pakistan and the prospects for nuclear terrorism,” Australian Policy Online, http://apo.org.au/commentary/pakistan-and-prospects-nuclear-terrorism)</w:t>
      </w:r>
    </w:p>
    <w:p w:rsidR="00081BFE" w:rsidRPr="004974BC" w:rsidRDefault="00081BFE" w:rsidP="00081BFE">
      <w:pPr>
        <w:rPr>
          <w:rFonts w:eastAsia="Calibri"/>
        </w:rPr>
      </w:pPr>
      <w:r w:rsidRPr="004974BC">
        <w:rPr>
          <w:rFonts w:eastAsia="Calibri"/>
          <w:b/>
          <w:bCs/>
          <w:u w:val="single"/>
        </w:rPr>
        <w:t>One disturbing option that has been</w:t>
      </w:r>
      <w:r w:rsidRPr="004974BC">
        <w:rPr>
          <w:rFonts w:eastAsia="Calibri"/>
        </w:rPr>
        <w:t xml:space="preserve"> opened up by nuclear forensics and has been </w:t>
      </w:r>
      <w:r w:rsidRPr="004974BC">
        <w:rPr>
          <w:rFonts w:eastAsia="Calibri"/>
          <w:b/>
          <w:bCs/>
          <w:u w:val="single"/>
        </w:rPr>
        <w:t>seriously considered in the White House is the promulgation of a “negligence doctrine”</w:t>
      </w:r>
      <w:r w:rsidRPr="004974BC">
        <w:rPr>
          <w:rFonts w:eastAsia="Calibri"/>
        </w:rPr>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4974BC">
        <w:rPr>
          <w:rFonts w:eastAsia="Calibri"/>
          <w:b/>
          <w:bCs/>
          <w:u w:val="single"/>
        </w:rPr>
        <w:t>The possibility of such a nuclear strike, it’s argued, would deter “negligence.”</w:t>
      </w:r>
      <w:r w:rsidRPr="004974BC">
        <w:rPr>
          <w:rFonts w:eastAsia="Calibri"/>
        </w:rPr>
        <w:t xml:space="preserve"> But the concept makes “negligence” sound like a conscious choice made at the very highest policy levels, which it need not be. Sometimes at US nuclear weapons plants people have been </w:t>
      </w:r>
      <w:r w:rsidRPr="004974BC">
        <w:rPr>
          <w:rFonts w:eastAsia="Calibri"/>
        </w:rPr>
        <w:lastRenderedPageBreak/>
        <w:t xml:space="preserve">caught sleeping on the job but surely the negligence doctrine would not apply if Bin Laden got his nuclear device because of a Homer Simpson.¶ </w:t>
      </w:r>
      <w:r w:rsidRPr="004974BC">
        <w:rPr>
          <w:rFonts w:eastAsia="Calibri"/>
          <w:b/>
          <w:bCs/>
          <w:u w:val="single"/>
        </w:rPr>
        <w:t>In reality, a “negligence doctrine” would make an act of nuclear terrorism more likely. Jihadi groups like Al Qaeda are revolutionary</w:t>
      </w:r>
      <w:r w:rsidRPr="004974BC">
        <w:rPr>
          <w:rFonts w:eastAsia="Calibri"/>
        </w:rPr>
        <w:t xml:space="preserve"> - or, more accurately, counter-revolutionary - </w:t>
      </w:r>
      <w:r w:rsidRPr="004974BC">
        <w:rPr>
          <w:rFonts w:eastAsia="Calibri"/>
          <w:b/>
          <w:bCs/>
          <w:u w:val="single"/>
        </w:rPr>
        <w:t>vanguards who see their main strategic task as mobilising a dissatisfied but apathetic population.</w:t>
      </w:r>
      <w:r w:rsidRPr="004974BC">
        <w:rPr>
          <w:rFonts w:eastAsia="Calibri"/>
        </w:rPr>
        <w:t xml:space="preserve"> In this sense they have been highly influenced by Lenin and the Bolsheviks. </w:t>
      </w:r>
      <w:r w:rsidRPr="004974BC">
        <w:rPr>
          <w:rFonts w:eastAsia="Calibri"/>
          <w:b/>
          <w:bCs/>
          <w:u w:val="single"/>
        </w:rPr>
        <w:t>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radicalise, the entire Islamic world.</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terrorists cannot be deterred</w:t>
      </w:r>
    </w:p>
    <w:p w:rsidR="00081BFE" w:rsidRPr="004974BC" w:rsidRDefault="00081BFE" w:rsidP="00081BFE">
      <w:pPr>
        <w:rPr>
          <w:rFonts w:eastAsia="Calibri"/>
        </w:rPr>
      </w:pPr>
      <w:r w:rsidRPr="004974BC">
        <w:rPr>
          <w:rFonts w:eastAsia="Calibri"/>
          <w:b/>
          <w:bCs/>
          <w:sz w:val="26"/>
        </w:rPr>
        <w:t>Van de Velde 2010</w:t>
      </w:r>
      <w:r w:rsidRPr="004974BC">
        <w:rPr>
          <w:rFonts w:eastAsia="Calibri"/>
        </w:rPr>
        <w:t xml:space="preserve"> (James Van de Velde,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081BFE" w:rsidRPr="004974BC" w:rsidRDefault="00081BFE" w:rsidP="00081BFE">
      <w:pPr>
        <w:rPr>
          <w:rFonts w:eastAsia="Calibri"/>
        </w:rPr>
      </w:pPr>
      <w:r w:rsidRPr="004974BC">
        <w:rPr>
          <w:rFonts w:eastAsia="Calibri"/>
        </w:rPr>
        <w:t xml:space="preserve">Conclusion¶ </w:t>
      </w:r>
      <w:r w:rsidRPr="004974BC">
        <w:rPr>
          <w:rFonts w:eastAsia="Calibri"/>
          <w:b/>
          <w:bCs/>
          <w:highlight w:val="cyan"/>
          <w:u w:val="single"/>
        </w:rPr>
        <w:t xml:space="preserve">Al Qaeda continues to represent a worldwide threat to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and its allies. </w:t>
      </w:r>
      <w:r w:rsidRPr="004974BC">
        <w:rPr>
          <w:rFonts w:eastAsia="Calibri"/>
          <w:b/>
          <w:bCs/>
          <w:highlight w:val="cyan"/>
          <w:u w:val="single"/>
        </w:rPr>
        <w:t>It continues to plot</w:t>
      </w:r>
      <w:r w:rsidRPr="004974BC">
        <w:rPr>
          <w:rFonts w:eastAsia="Calibri"/>
          <w:b/>
          <w:bCs/>
          <w:u w:val="single"/>
        </w:rPr>
        <w:t xml:space="preserve"> terrorist acts against the West and aspires </w:t>
      </w:r>
      <w:r w:rsidRPr="004974BC">
        <w:rPr>
          <w:rFonts w:eastAsia="Calibri"/>
          <w:b/>
          <w:bCs/>
          <w:highlight w:val="cyan"/>
          <w:u w:val="single"/>
        </w:rPr>
        <w:t>to acquire</w:t>
      </w:r>
      <w:r w:rsidRPr="004974BC">
        <w:rPr>
          <w:rFonts w:eastAsia="Calibri"/>
        </w:rPr>
        <w:t xml:space="preserve"> or develop </w:t>
      </w:r>
      <w:r w:rsidRPr="004974BC">
        <w:rPr>
          <w:rFonts w:eastAsia="Calibri"/>
          <w:b/>
          <w:iCs/>
          <w:highlight w:val="cyan"/>
          <w:u w:val="single"/>
          <w:bdr w:val="single" w:sz="18" w:space="0" w:color="auto" w:frame="1"/>
        </w:rPr>
        <w:t>w</w:t>
      </w:r>
      <w:r w:rsidRPr="004974BC">
        <w:rPr>
          <w:rFonts w:eastAsia="Calibri"/>
        </w:rPr>
        <w:t xml:space="preserve">eapons¶ of </w:t>
      </w:r>
      <w:r w:rsidRPr="004974BC">
        <w:rPr>
          <w:rFonts w:eastAsia="Calibri"/>
          <w:b/>
          <w:iCs/>
          <w:highlight w:val="cyan"/>
          <w:u w:val="single"/>
          <w:bdr w:val="single" w:sz="18" w:space="0" w:color="auto" w:frame="1"/>
        </w:rPr>
        <w:t>m</w:t>
      </w:r>
      <w:r w:rsidRPr="004974BC">
        <w:rPr>
          <w:rFonts w:eastAsia="Calibri"/>
        </w:rPr>
        <w:t xml:space="preserve">ass </w:t>
      </w:r>
      <w:r w:rsidRPr="004974BC">
        <w:rPr>
          <w:rFonts w:eastAsia="Calibri"/>
          <w:b/>
          <w:iCs/>
          <w:highlight w:val="cyan"/>
          <w:u w:val="single"/>
          <w:bdr w:val="single" w:sz="18" w:space="0" w:color="auto" w:frame="1"/>
        </w:rPr>
        <w:t>d</w:t>
      </w:r>
      <w:r w:rsidRPr="004974BC">
        <w:rPr>
          <w:rFonts w:eastAsia="Calibri"/>
        </w:rPr>
        <w:t xml:space="preserve">estruction, </w:t>
      </w:r>
      <w:r w:rsidRPr="004974BC">
        <w:rPr>
          <w:rFonts w:eastAsia="Calibri"/>
          <w:b/>
          <w:bCs/>
          <w:highlight w:val="cyan"/>
          <w:u w:val="single"/>
        </w:rPr>
        <w:t>which it very well might</w:t>
      </w:r>
      <w:r w:rsidRPr="004974BC">
        <w:rPr>
          <w:rFonts w:eastAsia="Calibri"/>
          <w:b/>
          <w:bCs/>
          <w:u w:val="single"/>
        </w:rPr>
        <w:t xml:space="preserve"> use against the West </w:t>
      </w:r>
      <w:r w:rsidRPr="004974BC">
        <w:rPr>
          <w:rFonts w:eastAsia="Calibri"/>
          <w:b/>
          <w:bCs/>
          <w:highlight w:val="cyan"/>
          <w:u w:val="single"/>
        </w:rPr>
        <w:t>without hesitation.</w:t>
      </w:r>
      <w:r w:rsidRPr="004974BC">
        <w:rPr>
          <w:rFonts w:eastAsia="Calibri"/>
          <w:b/>
          <w:bCs/>
          <w:u w:val="single"/>
        </w:rPr>
        <w:t xml:space="preserve"> </w:t>
      </w:r>
      <w:r w:rsidRPr="004974BC">
        <w:rPr>
          <w:rFonts w:eastAsia="Calibri"/>
          <w:b/>
          <w:bCs/>
          <w:highlight w:val="cyan"/>
          <w:u w:val="single"/>
        </w:rPr>
        <w:t>Despite much intellectual effort, there remain</w:t>
      </w:r>
      <w:r w:rsidRPr="004974BC">
        <w:rPr>
          <w:rFonts w:eastAsia="Calibri"/>
          <w:b/>
          <w:bCs/>
          <w:u w:val="single"/>
        </w:rPr>
        <w:t xml:space="preserve"> some </w:t>
      </w:r>
      <w:r w:rsidRPr="004974BC">
        <w:rPr>
          <w:rFonts w:eastAsia="Calibri"/>
          <w:b/>
          <w:bCs/>
          <w:highlight w:val="cyan"/>
          <w:u w:val="single"/>
        </w:rPr>
        <w:t>inescapable truths regarding Al Qaeda’s</w:t>
      </w:r>
      <w:r w:rsidRPr="004974BC">
        <w:rPr>
          <w:rFonts w:eastAsia="Calibri"/>
          <w:b/>
          <w:bCs/>
          <w:u w:val="single"/>
        </w:rPr>
        <w:t xml:space="preserve"> </w:t>
      </w:r>
      <w:r w:rsidRPr="004974BC">
        <w:rPr>
          <w:rFonts w:eastAsia="Calibri"/>
          <w:b/>
          <w:bCs/>
          <w:highlight w:val="cyan"/>
          <w:u w:val="single"/>
        </w:rPr>
        <w:t>interest in</w:t>
      </w:r>
      <w:r w:rsidRPr="004974BC">
        <w:rPr>
          <w:rFonts w:eastAsia="Calibri"/>
          <w:b/>
          <w:bCs/>
          <w:u w:val="single"/>
        </w:rPr>
        <w:t xml:space="preserve"> attacking the West with </w:t>
      </w:r>
      <w:r w:rsidRPr="004974BC">
        <w:rPr>
          <w:rFonts w:eastAsia="Calibri"/>
          <w:b/>
          <w:bCs/>
          <w:highlight w:val="cyan"/>
          <w:u w:val="single"/>
        </w:rPr>
        <w:t>a nuclear weapon:</w:t>
      </w:r>
      <w:r w:rsidRPr="004974BC">
        <w:rPr>
          <w:rFonts w:eastAsia="Calibri"/>
          <w:highlight w:val="cyan"/>
        </w:rPr>
        <w:t xml:space="preserve"> </w:t>
      </w:r>
      <w:r w:rsidRPr="004974BC">
        <w:rPr>
          <w:rFonts w:eastAsia="Calibri"/>
          <w:b/>
          <w:bCs/>
          <w:highlight w:val="cyan"/>
          <w:u w:val="single"/>
        </w:rPr>
        <w:t>• The</w:t>
      </w:r>
      <w:r w:rsidRPr="004974BC">
        <w:rPr>
          <w:rFonts w:eastAsia="Calibri"/>
          <w:b/>
          <w:bCs/>
          <w:u w:val="single"/>
        </w:rPr>
        <w:t xml:space="preserv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cannot</w:t>
      </w:r>
      <w:r w:rsidRPr="004974BC">
        <w:rPr>
          <w:rFonts w:eastAsia="Calibri"/>
        </w:rPr>
        <w:t xml:space="preserve"> likely </w:t>
      </w:r>
      <w:r w:rsidRPr="004974BC">
        <w:rPr>
          <w:rFonts w:eastAsia="Calibri"/>
          <w:b/>
          <w:bCs/>
          <w:highlight w:val="cyan"/>
          <w:u w:val="single"/>
        </w:rPr>
        <w:t>persuade</w:t>
      </w:r>
      <w:r w:rsidRPr="004974BC">
        <w:rPr>
          <w:rFonts w:eastAsia="Calibri"/>
        </w:rPr>
        <w:t xml:space="preserve"> the irredeemable </w:t>
      </w:r>
      <w:r w:rsidRPr="004974BC">
        <w:rPr>
          <w:rFonts w:eastAsia="Calibri"/>
          <w:b/>
          <w:bCs/>
          <w:highlight w:val="cyan"/>
          <w:u w:val="single"/>
        </w:rPr>
        <w:t>jihadists that it is not at war with Islam. • Acquiring a WMD is not</w:t>
      </w:r>
      <w:r w:rsidRPr="004974BC">
        <w:rPr>
          <w:rFonts w:eastAsia="Calibri"/>
          <w:b/>
          <w:bCs/>
          <w:u w:val="single"/>
        </w:rPr>
        <w:t xml:space="preserve"> categorically </w:t>
      </w:r>
      <w:r w:rsidRPr="004974BC">
        <w:rPr>
          <w:rFonts w:eastAsia="Calibri"/>
          <w:b/>
          <w:bCs/>
          <w:highlight w:val="cyan"/>
          <w:u w:val="single"/>
        </w:rPr>
        <w:t>forbidden by Islam</w:t>
      </w:r>
      <w:r w:rsidRPr="004974BC">
        <w:rPr>
          <w:rFonts w:eastAsia="Calibri"/>
          <w:b/>
          <w:bCs/>
          <w:u w:val="single"/>
        </w:rPr>
        <w:t>. •</w:t>
      </w:r>
      <w:r w:rsidRPr="004974BC">
        <w:rPr>
          <w:rFonts w:eastAsia="Calibri"/>
        </w:rPr>
        <w:t xml:space="preserve"> Ayman al-Zawahiri may have claimed on 2 March 2008, that the practical use of a¶ WMD would be to deter   eWestern aggression, but </w:t>
      </w:r>
      <w:r w:rsidRPr="004974BC">
        <w:rPr>
          <w:rFonts w:eastAsia="Calibri"/>
          <w:b/>
          <w:bCs/>
          <w:highlight w:val="cyan"/>
          <w:u w:val="single"/>
        </w:rPr>
        <w:t xml:space="preserve">there is no </w:t>
      </w:r>
      <w:r w:rsidRPr="004974BC">
        <w:rPr>
          <w:rFonts w:eastAsia="Calibri"/>
          <w:b/>
          <w:bCs/>
          <w:u w:val="single"/>
        </w:rPr>
        <w:t xml:space="preserve">discernable </w:t>
      </w:r>
      <w:r w:rsidRPr="004974BC">
        <w:rPr>
          <w:rFonts w:eastAsia="Calibri"/>
          <w:b/>
          <w:bCs/>
          <w:highlight w:val="cyan"/>
          <w:u w:val="single"/>
        </w:rPr>
        <w:t xml:space="preserve">Al Qaeda WMD employment doctrine.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has no idea when, where, or why Al Qaeda might use an IND</w:t>
      </w:r>
      <w:r w:rsidRPr="004974BC">
        <w:rPr>
          <w:rFonts w:eastAsia="Calibri"/>
        </w:rPr>
        <w:t xml:space="preserve"> (Improvised Nuclear Device). And a decision to use¶ such a weapon will be inﬂuenced by such factors as how and where the weapon¶ was acquired, by whom, who controls it, and the weapon type (IND vs. a stolen¶ state-weapon).¶ </w:t>
      </w:r>
      <w:r w:rsidRPr="004974BC">
        <w:rPr>
          <w:rFonts w:eastAsia="Calibri"/>
          <w:b/>
          <w:bCs/>
          <w:highlight w:val="cyan"/>
          <w:u w:val="single"/>
        </w:rPr>
        <w:t>The West ought, therefore, to characterize those</w:t>
      </w:r>
      <w:r w:rsidRPr="004974BC">
        <w:rPr>
          <w:rFonts w:eastAsia="Calibri"/>
          <w:b/>
          <w:bCs/>
          <w:u w:val="single"/>
        </w:rPr>
        <w:t xml:space="preserve"> irredeemably </w:t>
      </w:r>
      <w:r w:rsidRPr="004974BC">
        <w:rPr>
          <w:rFonts w:eastAsia="Calibri"/>
          <w:b/>
          <w:bCs/>
          <w:highlight w:val="cyan"/>
          <w:u w:val="single"/>
        </w:rPr>
        <w:t>committed to</w:t>
      </w:r>
      <w:r w:rsidRPr="004974BC">
        <w:rPr>
          <w:rFonts w:eastAsia="Calibri"/>
          <w:b/>
          <w:bCs/>
          <w:u w:val="single"/>
        </w:rPr>
        <w:t xml:space="preserve"> </w:t>
      </w:r>
      <w:r w:rsidRPr="004974BC">
        <w:rPr>
          <w:rFonts w:eastAsia="Calibri"/>
          <w:b/>
          <w:bCs/>
          <w:highlight w:val="cyan"/>
          <w:u w:val="single"/>
        </w:rPr>
        <w:t>acquiring a nuclear weapon as irrational, apocalyptic, and dangerous—</w:t>
      </w:r>
      <w:r w:rsidRPr="004974BC">
        <w:rPr>
          <w:rFonts w:eastAsia="Calibri"/>
          <w:b/>
          <w:iCs/>
          <w:highlight w:val="cyan"/>
          <w:u w:val="single"/>
          <w:bdr w:val="single" w:sz="18" w:space="0" w:color="auto" w:frame="1"/>
        </w:rPr>
        <w:t>ﬁrst and foremost because they are!</w:t>
      </w:r>
      <w:r w:rsidRPr="004974BC">
        <w:rPr>
          <w:rFonts w:eastAsia="Calibri"/>
        </w:rPr>
        <w:t xml:space="preserve"> The “center of gravity” in the war with Al Qaeda is the worldwide ﬁght over Al Qaeda¶ ‘s legitimacy and Muslim perceptions of the West. The best and perhaps only means,¶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081BFE" w:rsidRPr="004974BC" w:rsidRDefault="00081BFE" w:rsidP="00081BFE">
      <w:pPr>
        <w:rPr>
          <w:rFonts w:eastAsia="Calibri"/>
        </w:rPr>
      </w:pPr>
    </w:p>
    <w:p w:rsidR="00081BFE" w:rsidRPr="004974BC" w:rsidRDefault="00081BFE" w:rsidP="00081BFE">
      <w:pPr>
        <w:rPr>
          <w:rFonts w:eastAsia="Calibri"/>
        </w:rPr>
      </w:pPr>
    </w:p>
    <w:p w:rsidR="00081BFE" w:rsidRPr="004974BC" w:rsidRDefault="00081BFE" w:rsidP="00081BFE">
      <w:pPr>
        <w:rPr>
          <w:rFonts w:eastAsia="Calibri"/>
        </w:rPr>
      </w:pPr>
    </w:p>
    <w:p w:rsidR="00081BFE" w:rsidRPr="004974BC" w:rsidRDefault="00081BFE" w:rsidP="00081BFE">
      <w:pPr>
        <w:rPr>
          <w:rFonts w:eastAsia="Calibri"/>
        </w:rPr>
      </w:pPr>
    </w:p>
    <w:p w:rsidR="00081BFE" w:rsidRDefault="00081BFE" w:rsidP="00081BFE"/>
    <w:p w:rsidR="00081BFE" w:rsidRDefault="00081BFE" w:rsidP="00081BFE">
      <w:pPr>
        <w:pStyle w:val="Heading3"/>
      </w:pPr>
      <w:r>
        <w:lastRenderedPageBreak/>
        <w:t>1AC PQD Adv</w:t>
      </w:r>
    </w:p>
    <w:p w:rsidR="00081BFE" w:rsidRPr="00D661E9" w:rsidRDefault="00081BFE" w:rsidP="00081BFE">
      <w:pPr>
        <w:pStyle w:val="Heading4"/>
      </w:pPr>
      <w:r>
        <w:t xml:space="preserve">The plan modifies the political question doctrine to recognize </w:t>
      </w:r>
      <w:r w:rsidRPr="00D661E9">
        <w:rPr>
          <w:u w:val="single"/>
        </w:rPr>
        <w:t>Congressional standing</w:t>
      </w:r>
      <w:r>
        <w:t xml:space="preserve"> in WPR suits</w:t>
      </w:r>
    </w:p>
    <w:p w:rsidR="00081BFE" w:rsidRPr="00E013C4" w:rsidRDefault="00081BFE" w:rsidP="00081BFE">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081BFE" w:rsidRDefault="00081BFE" w:rsidP="00081BFE">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Judge Silberman's </w:t>
      </w:r>
      <w:r>
        <w:lastRenderedPageBreak/>
        <w:t>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081BFE" w:rsidRDefault="00081BFE" w:rsidP="00081BFE">
      <w:pPr>
        <w:pStyle w:val="Heading4"/>
      </w:pPr>
      <w:r>
        <w:t xml:space="preserve">Shifts to </w:t>
      </w:r>
      <w:r w:rsidRPr="00D661E9">
        <w:rPr>
          <w:u w:val="single"/>
        </w:rPr>
        <w:t>judicial dynamism</w:t>
      </w:r>
      <w:r>
        <w:t>--- makes room for judicial review when Congress is prevented from checking the prez by saying that’s NOT a political question</w:t>
      </w:r>
    </w:p>
    <w:p w:rsidR="00081BFE" w:rsidRPr="00E013C4" w:rsidRDefault="00081BFE" w:rsidP="00081BFE">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081BFE" w:rsidRPr="00E013C4" w:rsidRDefault="00081BFE" w:rsidP="00081BFE">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(iv) reputation,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lastRenderedPageBreak/>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r w:rsidRPr="00FE5FAB">
        <w:t xml:space="preserve">¶ </w:t>
      </w:r>
      <w:r w:rsidRPr="00E013C4">
        <w:t>. "lack of judicially discoverable and manageable standards for resolving it";</w:t>
      </w:r>
      <w:r w:rsidRPr="00FE5FAB">
        <w:t xml:space="preserve">¶ </w:t>
      </w:r>
      <w:r w:rsidRPr="00E013C4">
        <w:t>. "impossibility of deciding without an initial policy determination of a kind clearly for nonjudicial discretion";</w:t>
      </w:r>
      <w:r w:rsidRPr="00FE5FAB">
        <w:t xml:space="preserve">¶ </w:t>
      </w:r>
      <w:r w:rsidRPr="00E013C4">
        <w:t>. "impossibility of a court's undertaking independent resolution without expressing lack of respect due coordinate branches of government";</w:t>
      </w:r>
      <w:r w:rsidRPr="00FE5FAB">
        <w:t xml:space="preserve">¶ </w:t>
      </w:r>
      <w:r w:rsidRPr="00E013C4">
        <w:t>. "unusual need for unquestioning adherence to a political decision already made"; and</w:t>
      </w:r>
      <w:r w:rsidRPr="00FE5FAB">
        <w:t xml:space="preserve">¶ </w:t>
      </w:r>
      <w:r w:rsidRPr="00E013C4">
        <w:t>. "potentiality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r w:rsidRPr="00E013C4">
        <w:t>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clause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w:t>
      </w:r>
      <w:r w:rsidRPr="00E013C4">
        <w:lastRenderedPageBreak/>
        <w:t>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r w:rsidRPr="00FE5FAB">
        <w:t xml:space="preserve">¶ </w:t>
      </w:r>
      <w:r w:rsidRPr="00E013C4">
        <w:rPr>
          <w:rStyle w:val="StyleBoldUnderline"/>
        </w:rPr>
        <w:t>Regardless of disagreements about the proper application of the political question doctrine in any given case,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r w:rsidRPr="00E013C4">
        <w:t>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r w:rsidRPr="00E013C4">
        <w:t>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r w:rsidRPr="00E013C4">
        <w:lastRenderedPageBreak/>
        <w:t>Accordingly, the proper sphere of each branch is not fixed in Justice Jackson's conception; rather, each branch must retain flexibility to adapt to the posture taken by the other branches. 83</w:t>
      </w:r>
      <w:r w:rsidRPr="00FE5FAB">
        <w:t xml:space="preserve">¶ </w:t>
      </w:r>
      <w:r w:rsidRPr="00E013C4">
        <w:t>Justice Jackson's sentiments apply to the ongoing global war on terror. 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081BFE" w:rsidRPr="00D5071B" w:rsidRDefault="00081BFE" w:rsidP="00081BFE">
      <w:pPr>
        <w:pStyle w:val="Heading4"/>
      </w:pPr>
      <w:r>
        <w:t>This is key to avert executive groupthink</w:t>
      </w:r>
    </w:p>
    <w:p w:rsidR="00081BFE" w:rsidRDefault="00081BFE" w:rsidP="00081BFE">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081BFE" w:rsidRDefault="00081BFE" w:rsidP="00081BFE">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Because of justiciability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Neither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w:t>
      </w:r>
      <w:r w:rsidRPr="00FE5FAB">
        <w:lastRenderedPageBreak/>
        <w:t>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r>
        <w:t xml:space="preserve">But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 and in this respect the positions of the occupants of the White House have been consistent.</w:t>
      </w:r>
      <w:r>
        <w:t xml:space="preserve"> As one study states, </w:t>
      </w:r>
      <w:r w:rsidRPr="00D5071B">
        <w:rPr>
          <w:rStyle w:val="StyleBoldUnderline"/>
        </w:rPr>
        <w:t>“[t]he President expects his Attorney General . ¶ . . to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081BFE" w:rsidRPr="00EA204E" w:rsidRDefault="00081BFE" w:rsidP="00081BFE">
      <w:pPr>
        <w:pStyle w:val="Heading4"/>
      </w:pPr>
      <w:r>
        <w:t>Inevitable crises and black swans will test Obama--- sound policy responses key to prevent escalation</w:t>
      </w:r>
    </w:p>
    <w:p w:rsidR="00081BFE" w:rsidRDefault="00081BFE" w:rsidP="00081BFE">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081BFE" w:rsidRDefault="00081BFE" w:rsidP="00081BFE">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t>
      </w:r>
      <w:r>
        <w:lastRenderedPageBreak/>
        <w:t xml:space="preserve">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If Morsy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 xml:space="preserve">could </w:t>
      </w:r>
      <w:r w:rsidRPr="00EA204E">
        <w:rPr>
          <w:rStyle w:val="StyleBoldUnderline"/>
          <w:highlight w:val="yellow"/>
        </w:rPr>
        <w:lastRenderedPageBreak/>
        <w:t>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081BFE" w:rsidRDefault="00081BFE" w:rsidP="00081BFE">
      <w:pPr>
        <w:pStyle w:val="Heading4"/>
      </w:pPr>
      <w:r>
        <w:t>Without judicial checks groupthink makes all those go nuclear</w:t>
      </w:r>
    </w:p>
    <w:p w:rsidR="00081BFE" w:rsidRPr="008664A2" w:rsidRDefault="00081BFE" w:rsidP="00081BFE">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081BFE" w:rsidRDefault="00081BFE" w:rsidP="00081BFE">
      <w:r>
        <w:t>{1}The unmistakable trend toward executive domination of U.S. foreign affairs in the past sixty years represents a dramatic departure from the basic scheme of the Constitution.[1]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w:t>
      </w:r>
      <w:r w:rsidRPr="00FE5FAB">
        <w:lastRenderedPageBreak/>
        <w:t xml:space="preserve">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powers.[5]¶ {5} The constitutional assignment of powers, moreover, is compelling and relevant for twentieth century America for at least three reasons. First, separation of powers issues are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legislature.[7] These two powers exhaust the textual grant of authority to the President regarding foreign affairs jurisdiction. The President's constitutional authority pales in comparison to the powers of Congress.¶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meaning.[9] There is no other clause that even intimates a presidential power to make agreements with foreign nations. Therefore, as Hamilton argued, the treaty power constitutes the principal vehicle for conducting U.S. foreign relations.[10]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w:t>
      </w:r>
      <w:r w:rsidRPr="00FE5FAB">
        <w:lastRenderedPageBreak/>
        <w:t xml:space="preserve">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war.[21] In 1801, in Talbot v. Seeman, Chief Justice John Marshall, a member of the Virginia Ratifying Convention, stated that the "whole powers of war [are], by the Constitution of the United States, vested in [C]ongress. . . ."[22] In Little v. Barreme, decided in 1804, Marshall concluded that President John Adams' instructions to seize ships were in conflict with an act of Congress and were therefore illegal.[23]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r>
        <w:t>32]</w:t>
      </w:r>
      <w:r w:rsidRPr="00FE5FAB">
        <w:t xml:space="preserve">¶ </w:t>
      </w:r>
      <w:r>
        <w:t xml:space="preserve">{12} Of course, this arrangement has come under fire in the postwar period on a number of policy grounds. Some have argued, for </w:t>
      </w:r>
      <w:r>
        <w:lastRenderedPageBreak/>
        <w:t xml:space="preserve">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doctrine.[35]</w:t>
      </w:r>
      <w:r w:rsidRPr="00FE5FAB">
        <w:t xml:space="preserve">¶ </w:t>
      </w:r>
      <w:r>
        <w:t xml:space="preserve">{14}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081BFE" w:rsidRDefault="00081BFE" w:rsidP="00081BFE">
      <w:pPr>
        <w:pStyle w:val="Heading4"/>
      </w:pPr>
      <w:r>
        <w:t>Second term appointments leave Obama especially susceptible to groupthink</w:t>
      </w:r>
    </w:p>
    <w:p w:rsidR="00081BFE" w:rsidRPr="004C59C9" w:rsidRDefault="00081BFE" w:rsidP="00081BFE">
      <w:r w:rsidRPr="004C59C9">
        <w:rPr>
          <w:rStyle w:val="StyleStyleBold12pt"/>
        </w:rPr>
        <w:t>Ignatius 2013</w:t>
      </w:r>
      <w:r>
        <w:t xml:space="preserve"> </w:t>
      </w:r>
      <w:r w:rsidRPr="004C59C9">
        <w:t>(David Ignatius, February 22, 2013, “Out: Team of rivals. In: Obama’s guys.,” Washington Post, http://www.washingtonpost.com/opinions/david-ignatius-in-obamas-new-cabinet-rivals-out-loyalists-in/2013/02/22/13f2f27e-7c73-11e2-82e8-61a46c2cde3d_story.html)</w:t>
      </w:r>
    </w:p>
    <w:p w:rsidR="00081BFE" w:rsidRDefault="00081BFE" w:rsidP="00081BFE">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r w:rsidRPr="00FE5FAB">
        <w:t xml:space="preserve">¶ </w:t>
      </w:r>
      <w:r w:rsidRPr="004C59C9">
        <w:rPr>
          <w:rStyle w:val="StyleBoldUnderline"/>
        </w:rPr>
        <w:t>The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FE5FAB">
        <w:t xml:space="preserve">¶ </w:t>
      </w:r>
      <w:r>
        <w:t xml:space="preserve">John Brennan, the nominee for CIA director, made a reputation throughout his career as a loyal deputy. This was especially true </w:t>
      </w:r>
      <w:r>
        <w:lastRenderedPageBreak/>
        <w:t>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r w:rsidRPr="00FE5FAB">
        <w:t xml:space="preserve">¶ </w:t>
      </w:r>
      <w:r w:rsidRPr="004C59C9">
        <w:rPr>
          <w:rStyle w:val="StyleBoldUnderline"/>
        </w:rPr>
        <w:t>This centralizing ethos will be bolstered by a White House team headed by Denis McDonough, the new chief of staff</w:t>
      </w:r>
      <w:r>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r w:rsidRPr="00FE5FAB">
        <w:t xml:space="preserve">¶ </w:t>
      </w:r>
      <w:r>
        <w:t>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r>
        <w:t>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Both will require a delicate mix of pressure and diplomacy. To get the balance right, Obama will need a creative policy debate where advisers “think outside the box,” to use the management cliche.</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081BFE" w:rsidRDefault="00081BFE" w:rsidP="00081BFE">
      <w:pPr>
        <w:pStyle w:val="Heading4"/>
      </w:pPr>
      <w:r>
        <w:t>Internal checks fail--- Syria proves</w:t>
      </w:r>
    </w:p>
    <w:p w:rsidR="00081BFE" w:rsidRPr="00DC5C86" w:rsidRDefault="00081BFE" w:rsidP="00081BFE">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081BFE" w:rsidRDefault="00081BFE" w:rsidP="00081BFE">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killed,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 xml:space="preserve">But what about the idea that Assad will be so </w:t>
      </w:r>
      <w:r>
        <w:lastRenderedPageBreak/>
        <w:t>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081BFE" w:rsidRDefault="00081BFE" w:rsidP="00081BFE">
      <w:pPr>
        <w:rPr>
          <w:rStyle w:val="StyleBoldUnderline"/>
        </w:rPr>
      </w:pPr>
    </w:p>
    <w:p w:rsidR="00081BFE" w:rsidRPr="00FE5C9A" w:rsidRDefault="00081BFE" w:rsidP="00081BFE">
      <w:pPr>
        <w:rPr>
          <w:b/>
          <w:u w:val="single"/>
        </w:rPr>
      </w:pPr>
    </w:p>
    <w:p w:rsidR="003E2492" w:rsidRDefault="003E2492" w:rsidP="003E2492">
      <w:pPr>
        <w:pStyle w:val="Heading1"/>
      </w:pPr>
      <w:r>
        <w:lastRenderedPageBreak/>
        <w:t>2AC</w:t>
      </w:r>
    </w:p>
    <w:p w:rsidR="00BE40E8" w:rsidRDefault="00BE40E8" w:rsidP="00BE40E8">
      <w:pPr>
        <w:pStyle w:val="Heading3"/>
      </w:pPr>
      <w:r>
        <w:lastRenderedPageBreak/>
        <w:t>Negligence</w:t>
      </w:r>
    </w:p>
    <w:p w:rsidR="00BE40E8" w:rsidRDefault="00BE40E8" w:rsidP="00BE40E8"/>
    <w:p w:rsidR="00BE40E8" w:rsidRDefault="00BE40E8" w:rsidP="00BE40E8">
      <w:pPr>
        <w:pStyle w:val="Heading4"/>
      </w:pPr>
      <w:r>
        <w:t>Mueller is wrong</w:t>
      </w:r>
    </w:p>
    <w:p w:rsidR="00BE40E8" w:rsidRPr="009C2AF6" w:rsidRDefault="00BE40E8" w:rsidP="00BE40E8">
      <w:r w:rsidRPr="009C2AF6">
        <w:rPr>
          <w:rStyle w:val="StyleStyleBold12pt"/>
        </w:rPr>
        <w:t>Allison 2007</w:t>
      </w:r>
      <w:r>
        <w:t xml:space="preserve"> </w:t>
      </w:r>
      <w:r w:rsidRPr="009C2AF6">
        <w:t>Graham Allison, Director – Belfer Center for Science and International Affairs, Professor of Government, and Faculty Chair of the Dubai Initiative – Harvard University’s Kennedy School of Government, “Symposium: Apocalypse When?”, The National Interest, November / December 2007, Lexis</w:t>
      </w:r>
    </w:p>
    <w:p w:rsidR="00BE40E8" w:rsidRPr="00D27A46" w:rsidRDefault="00BE40E8" w:rsidP="00BE40E8">
      <w:pPr>
        <w:widowControl w:val="0"/>
        <w:rPr>
          <w:sz w:val="16"/>
        </w:rPr>
      </w:pPr>
      <w:r w:rsidRPr="001D6130">
        <w:rPr>
          <w:rStyle w:val="StyleBoldUnderline"/>
          <w:highlight w:val="yellow"/>
        </w:rPr>
        <w:t>MUELLER IS entitled to his opinion</w:t>
      </w:r>
      <w:r w:rsidRPr="001D6130">
        <w:rPr>
          <w:rStyle w:val="StyleBoldUnderline"/>
        </w:rPr>
        <w:t xml:space="preserve"> that the threat of</w:t>
      </w:r>
      <w:r w:rsidRPr="001D6130">
        <w:rPr>
          <w:sz w:val="16"/>
        </w:rPr>
        <w:t xml:space="preserve"> nuclear proliferation and nuclear </w:t>
      </w:r>
      <w:r w:rsidRPr="001D6130">
        <w:rPr>
          <w:rStyle w:val="StyleBoldUnderline"/>
        </w:rPr>
        <w:t>terrorism is "exaggerated"</w:t>
      </w:r>
      <w:r w:rsidRPr="001D6130">
        <w:rPr>
          <w:sz w:val="16"/>
        </w:rPr>
        <w:t xml:space="preserve"> and "overwrought." </w:t>
      </w:r>
      <w:r w:rsidRPr="001D6130">
        <w:rPr>
          <w:rStyle w:val="StyleBoldUnderline"/>
          <w:highlight w:val="yellow"/>
        </w:rPr>
        <w:t>But analysts</w:t>
      </w:r>
      <w:r w:rsidRPr="001D6130">
        <w:rPr>
          <w:rStyle w:val="StyleBoldUnderline"/>
        </w:rPr>
        <w:t xml:space="preserve"> of various political persuasions</w:t>
      </w:r>
      <w:r w:rsidRPr="001D6130">
        <w:rPr>
          <w:sz w:val="16"/>
        </w:rPr>
        <w:t xml:space="preserve">, in and out of government, </w:t>
      </w:r>
      <w:r w:rsidRPr="001D6130">
        <w:rPr>
          <w:rStyle w:val="StyleBoldUnderline"/>
          <w:highlight w:val="yellow"/>
        </w:rPr>
        <w:t xml:space="preserve">are </w:t>
      </w:r>
      <w:r w:rsidRPr="001D6130">
        <w:rPr>
          <w:rStyle w:val="Emphasis"/>
          <w:highlight w:val="yellow"/>
        </w:rPr>
        <w:t>virtually unanimous</w:t>
      </w:r>
      <w:r w:rsidRPr="001D6130">
        <w:rPr>
          <w:rStyle w:val="StyleBoldUnderline"/>
          <w:highlight w:val="yellow"/>
        </w:rPr>
        <w:t xml:space="preserve"> in their judgment to the contrary</w:t>
      </w:r>
      <w:r w:rsidRPr="001D6130">
        <w:rPr>
          <w:sz w:val="16"/>
        </w:rPr>
        <w:t xml:space="preserve">. As the national-security community learned during the Cold War, </w:t>
      </w:r>
      <w:r w:rsidRPr="001D6130">
        <w:rPr>
          <w:rStyle w:val="StyleBoldUnderline"/>
        </w:rPr>
        <w:t>risk = likelihood x consequences</w:t>
      </w:r>
      <w:r w:rsidRPr="001D6130">
        <w:rPr>
          <w:sz w:val="16"/>
        </w:rPr>
        <w:t xml:space="preserve">. Thus, </w:t>
      </w:r>
      <w:r w:rsidRPr="001D6130">
        <w:rPr>
          <w:rStyle w:val="StyleBoldUnderline"/>
        </w:rPr>
        <w:t>even when the likelihood of nuclear Armageddon was small, the consequences were so catastrophic that prudent policymakers felt a categorical imperative to do everything that feasibly could be done to prevent that war</w:t>
      </w:r>
      <w:r w:rsidRPr="001D6130">
        <w:rPr>
          <w:sz w:val="16"/>
        </w:rPr>
        <w:t xml:space="preserve">. Today, a single nuclear bomb exploding in just one city would change our world. Given such consequences, differences between a 1 percent and a 20 percent likelihood of such an attack are relatively insignificant when considering how we should respond to the threat. Richard </w:t>
      </w:r>
      <w:r w:rsidRPr="001D6130">
        <w:rPr>
          <w:rStyle w:val="StyleBoldUnderline"/>
          <w:highlight w:val="yellow"/>
        </w:rPr>
        <w:t>Garwin</w:t>
      </w:r>
      <w:r w:rsidRPr="001D6130">
        <w:rPr>
          <w:sz w:val="16"/>
        </w:rPr>
        <w:t xml:space="preserve">, a designer of the hydrogen bomb who Enrico Fermi once called "the only true genius I had ever met", told Congress in March that he </w:t>
      </w:r>
      <w:r w:rsidRPr="001D6130">
        <w:rPr>
          <w:rStyle w:val="StyleBoldUnderline"/>
          <w:highlight w:val="yellow"/>
        </w:rPr>
        <w:t>estimated a "20 percent per year probability [of a nuclear explosion</w:t>
      </w:r>
      <w:r w:rsidRPr="001D6130">
        <w:rPr>
          <w:sz w:val="16"/>
        </w:rPr>
        <w:t xml:space="preserve">-not just a contaminated, dirty bomb-a nuclear explosion] with American cities and European cities included." My Harvard colleague Matthew </w:t>
      </w:r>
      <w:r w:rsidRPr="001D6130">
        <w:rPr>
          <w:rStyle w:val="StyleBoldUnderline"/>
          <w:highlight w:val="yellow"/>
        </w:rPr>
        <w:t>Bunn</w:t>
      </w:r>
      <w:r w:rsidRPr="001D6130">
        <w:rPr>
          <w:sz w:val="16"/>
        </w:rPr>
        <w:t xml:space="preserve"> has </w:t>
      </w:r>
      <w:r w:rsidRPr="001D6130">
        <w:rPr>
          <w:rStyle w:val="StyleBoldUnderline"/>
          <w:highlight w:val="yellow"/>
        </w:rPr>
        <w:t>created a</w:t>
      </w:r>
      <w:r w:rsidRPr="001D6130">
        <w:rPr>
          <w:rStyle w:val="StyleBoldUnderline"/>
        </w:rPr>
        <w:t xml:space="preserve"> </w:t>
      </w:r>
      <w:r w:rsidRPr="001D6130">
        <w:rPr>
          <w:rStyle w:val="StyleBoldUnderline"/>
          <w:highlight w:val="yellow"/>
        </w:rPr>
        <w:t>model</w:t>
      </w:r>
      <w:r w:rsidRPr="001D6130">
        <w:rPr>
          <w:sz w:val="16"/>
        </w:rPr>
        <w:t xml:space="preserve"> in the Annals of the American Academy of Political and Social Science </w:t>
      </w:r>
      <w:r w:rsidRPr="001D6130">
        <w:rPr>
          <w:rStyle w:val="StyleBoldUnderline"/>
          <w:highlight w:val="yellow"/>
        </w:rPr>
        <w:t>that estimates the probability</w:t>
      </w:r>
      <w:r w:rsidRPr="001D6130">
        <w:rPr>
          <w:rStyle w:val="StyleBoldUnderline"/>
        </w:rPr>
        <w:t xml:space="preserve"> of a nuclear terrorist </w:t>
      </w:r>
      <w:r w:rsidRPr="001D6130">
        <w:rPr>
          <w:rStyle w:val="StyleBoldUnderline"/>
          <w:highlight w:val="yellow"/>
        </w:rPr>
        <w:t>at</w:t>
      </w:r>
      <w:r w:rsidRPr="001D6130">
        <w:rPr>
          <w:rStyle w:val="StyleBoldUnderline"/>
        </w:rPr>
        <w:t xml:space="preserve">tack over a ten-year period to be </w:t>
      </w:r>
      <w:r w:rsidRPr="001D6130">
        <w:rPr>
          <w:rStyle w:val="StyleBoldUnderline"/>
          <w:highlight w:val="yellow"/>
        </w:rPr>
        <w:t>29 percent-identical to the average</w:t>
      </w:r>
      <w:r w:rsidRPr="001D6130">
        <w:rPr>
          <w:rStyle w:val="StyleBoldUnderline"/>
        </w:rPr>
        <w:t xml:space="preserve"> </w:t>
      </w:r>
      <w:r w:rsidRPr="001D6130">
        <w:rPr>
          <w:rStyle w:val="StyleBoldUnderline"/>
          <w:highlight w:val="yellow"/>
        </w:rPr>
        <w:t>estimate from a poll of security experts</w:t>
      </w:r>
      <w:r w:rsidRPr="001D6130">
        <w:rPr>
          <w:sz w:val="16"/>
        </w:rPr>
        <w:t xml:space="preserve"> commissioned by Senator Richard Lugar </w:t>
      </w:r>
      <w:r w:rsidRPr="001D6130">
        <w:rPr>
          <w:rStyle w:val="StyleBoldUnderline"/>
        </w:rPr>
        <w:t>in 2005</w:t>
      </w:r>
      <w:r w:rsidRPr="001D6130">
        <w:rPr>
          <w:sz w:val="16"/>
        </w:rPr>
        <w:t xml:space="preserve">. </w:t>
      </w:r>
      <w:r w:rsidRPr="001D6130">
        <w:rPr>
          <w:rStyle w:val="StyleBoldUnderline"/>
        </w:rPr>
        <w:t>My book</w:t>
      </w:r>
      <w:r w:rsidRPr="001D6130">
        <w:rPr>
          <w:sz w:val="16"/>
        </w:rPr>
        <w:t xml:space="preserve">, Nuclear Terrorism, </w:t>
      </w:r>
      <w:r w:rsidRPr="001D6130">
        <w:rPr>
          <w:rStyle w:val="StyleBoldUnderline"/>
        </w:rPr>
        <w:t>states</w:t>
      </w:r>
      <w:r w:rsidRPr="001D6130">
        <w:rPr>
          <w:sz w:val="16"/>
        </w:rPr>
        <w:t xml:space="preserve"> my own best judgment that, on the current trend line, </w:t>
      </w:r>
      <w:r w:rsidRPr="001D6130">
        <w:rPr>
          <w:rStyle w:val="StyleBoldUnderline"/>
        </w:rPr>
        <w:t xml:space="preserve">the chances of a nuclear terrorist attack in the next decade are greater than 50 percent. </w:t>
      </w:r>
      <w:r w:rsidRPr="001D6130">
        <w:rPr>
          <w:sz w:val="16"/>
        </w:rPr>
        <w:t xml:space="preserve">Former Secretary of Defense William </w:t>
      </w:r>
      <w:r w:rsidRPr="001D6130">
        <w:rPr>
          <w:rStyle w:val="StyleBoldUnderline"/>
        </w:rPr>
        <w:t>Perry</w:t>
      </w:r>
      <w:r w:rsidRPr="001D6130">
        <w:rPr>
          <w:sz w:val="16"/>
        </w:rPr>
        <w:t xml:space="preserve"> has </w:t>
      </w:r>
      <w:r w:rsidRPr="001D6130">
        <w:rPr>
          <w:rStyle w:val="StyleBoldUnderline"/>
        </w:rPr>
        <w:t>expressed his</w:t>
      </w:r>
      <w:r w:rsidRPr="001D6130">
        <w:rPr>
          <w:sz w:val="16"/>
        </w:rPr>
        <w:t xml:space="preserve"> own </w:t>
      </w:r>
      <w:r w:rsidRPr="001D6130">
        <w:rPr>
          <w:rStyle w:val="StyleBoldUnderline"/>
        </w:rPr>
        <w:t>view that</w:t>
      </w:r>
      <w:r w:rsidRPr="001D6130">
        <w:rPr>
          <w:sz w:val="16"/>
        </w:rPr>
        <w:t xml:space="preserve"> </w:t>
      </w:r>
      <w:r w:rsidRPr="001D6130">
        <w:rPr>
          <w:rStyle w:val="StyleBoldUnderline"/>
          <w:highlight w:val="yellow"/>
        </w:rPr>
        <w:t>my work may even underestimate the risk</w:t>
      </w:r>
      <w:r w:rsidRPr="001D6130">
        <w:rPr>
          <w:sz w:val="16"/>
        </w:rPr>
        <w:t xml:space="preserve">. </w:t>
      </w:r>
      <w:r w:rsidRPr="001D6130">
        <w:rPr>
          <w:sz w:val="16"/>
          <w:szCs w:val="16"/>
        </w:rPr>
        <w:t xml:space="preserve">Warren Buffet, the world's most successful investor and legendary odds-maker in pricing insurance policies for unlikely but catastrophic events, concluded that nuclear terrorism is "inevitable." He stated, "I don't see any way that it won't happen." To assess the threat one must answer five core questions: who, what, where, when and how? Who could be planning a nuclear terrorist attack? Al-Qaeda remains the leading candidate. According to the most recent National Intelligence Estimate (NIE), Al-Qaeda has been substantially reconstituted-but with its leadership having moved from a medieval Afghanistan to Pakistan-a nation that actually has nuclear weapons. As former CIA Director George J. Tenet's memoir reports, Al-Qaeda's leadership has remained "singularly focused on acquiring WMDs" and that "the main threat is the nuclear one." Tenet concluded, "I am convinced that this is where [Osama bin Laden] and his operatives want to go." What nuclear weapons could terrorists use? </w:t>
      </w:r>
      <w:r w:rsidRPr="001D6130">
        <w:rPr>
          <w:rStyle w:val="StyleBoldUnderline"/>
        </w:rPr>
        <w:t>A ready-made weapon</w:t>
      </w:r>
      <w:r w:rsidRPr="001D6130">
        <w:rPr>
          <w:sz w:val="16"/>
        </w:rPr>
        <w:t xml:space="preserve"> from the arsenal of one of the nuclear-weapons states or an elementary nuclear bomb constructed from highly enriched uranium made by a state </w:t>
      </w:r>
      <w:r w:rsidRPr="001D6130">
        <w:rPr>
          <w:rStyle w:val="StyleBoldUnderline"/>
        </w:rPr>
        <w:t>remain most likely</w:t>
      </w:r>
      <w:r w:rsidRPr="001D6130">
        <w:rPr>
          <w:sz w:val="16"/>
        </w:rPr>
        <w:t xml:space="preserve">. As John Foster, a leading U.S. bomb-maker and former director of the Lawrence Livermore National Laboratory, wrote a quarter of a century ago, "If the essential nuclear materials are at hand, </w:t>
      </w:r>
      <w:r w:rsidRPr="001D6130">
        <w:rPr>
          <w:rStyle w:val="StyleBoldUnderline"/>
          <w:highlight w:val="yellow"/>
        </w:rPr>
        <w:t>it is possible to make an atomic bomb using information</w:t>
      </w:r>
      <w:r w:rsidRPr="001D6130">
        <w:rPr>
          <w:sz w:val="16"/>
        </w:rPr>
        <w:t xml:space="preserve"> that is </w:t>
      </w:r>
      <w:r w:rsidRPr="001D6130">
        <w:rPr>
          <w:rStyle w:val="StyleBoldUnderline"/>
          <w:highlight w:val="yellow"/>
        </w:rPr>
        <w:t>available in</w:t>
      </w:r>
      <w:r w:rsidRPr="001D6130">
        <w:rPr>
          <w:sz w:val="16"/>
        </w:rPr>
        <w:t xml:space="preserve"> the </w:t>
      </w:r>
      <w:r w:rsidRPr="001D6130">
        <w:rPr>
          <w:rStyle w:val="StyleBoldUnderline"/>
          <w:highlight w:val="yellow"/>
        </w:rPr>
        <w:t>open literature</w:t>
      </w:r>
      <w:r w:rsidRPr="001D6130">
        <w:rPr>
          <w:sz w:val="16"/>
        </w:rPr>
        <w:t xml:space="preserve">." Where could terrorists acquire a nuclear bomb? If a nuclear attack occurs, </w:t>
      </w:r>
      <w:r w:rsidRPr="001D6130">
        <w:rPr>
          <w:rStyle w:val="StyleBoldUnderline"/>
        </w:rPr>
        <w:t>Russia will be the most likely source of the weapon</w:t>
      </w:r>
      <w:r w:rsidRPr="001D6130">
        <w:rPr>
          <w:sz w:val="16"/>
        </w:rPr>
        <w:t xml:space="preserve"> or material. </w:t>
      </w:r>
      <w:r w:rsidRPr="001D6130">
        <w:rPr>
          <w:rStyle w:val="StyleBoldUnderline"/>
        </w:rPr>
        <w:t>A close second</w:t>
      </w:r>
      <w:r w:rsidRPr="001D6130">
        <w:rPr>
          <w:sz w:val="16"/>
        </w:rPr>
        <w:t xml:space="preserve">, however, </w:t>
      </w:r>
      <w:r w:rsidRPr="001D6130">
        <w:rPr>
          <w:rStyle w:val="StyleBoldUnderline"/>
        </w:rPr>
        <w:t>is North Korea</w:t>
      </w:r>
      <w:r w:rsidRPr="001D6130">
        <w:rPr>
          <w:sz w:val="16"/>
        </w:rPr>
        <w:t xml:space="preserve">, which now has ten bombs worth of plutonium, </w:t>
      </w:r>
      <w:r w:rsidRPr="001D6130">
        <w:rPr>
          <w:rStyle w:val="StyleBoldUnderline"/>
        </w:rPr>
        <w:t>or Pakistan</w:t>
      </w:r>
      <w:r w:rsidRPr="001D6130">
        <w:rPr>
          <w:sz w:val="16"/>
        </w:rPr>
        <w:t xml:space="preserve"> with sixty nuclear bombs. Finally, </w:t>
      </w:r>
      <w:r w:rsidRPr="001D6130">
        <w:rPr>
          <w:rStyle w:val="StyleBoldUnderline"/>
        </w:rPr>
        <w:t>research reactors in forty</w:t>
      </w:r>
      <w:r w:rsidRPr="001D6130">
        <w:rPr>
          <w:sz w:val="16"/>
        </w:rPr>
        <w:t xml:space="preserve"> developing and transitional </w:t>
      </w:r>
      <w:r w:rsidRPr="001D6130">
        <w:rPr>
          <w:rStyle w:val="StyleBoldUnderline"/>
        </w:rPr>
        <w:t>countries</w:t>
      </w:r>
      <w:r w:rsidRPr="001D6130">
        <w:rPr>
          <w:sz w:val="16"/>
        </w:rPr>
        <w:t xml:space="preserve"> still </w:t>
      </w:r>
      <w:r w:rsidRPr="001D6130">
        <w:rPr>
          <w:rStyle w:val="StyleBoldUnderline"/>
        </w:rPr>
        <w:t>hold the essential ingredient for</w:t>
      </w:r>
      <w:r w:rsidRPr="001D6130">
        <w:rPr>
          <w:sz w:val="16"/>
        </w:rPr>
        <w:t xml:space="preserve"> nuclear </w:t>
      </w:r>
      <w:r w:rsidRPr="001D6130">
        <w:rPr>
          <w:rStyle w:val="StyleBoldUnderline"/>
        </w:rPr>
        <w:t>weapons</w:t>
      </w:r>
      <w:r w:rsidRPr="001D6130">
        <w:rPr>
          <w:sz w:val="16"/>
        </w:rPr>
        <w:t xml:space="preserve">. When could terrorists launch the first nuclear attack? </w:t>
      </w:r>
      <w:r w:rsidRPr="001D6130">
        <w:rPr>
          <w:rStyle w:val="StyleBoldUnderline"/>
          <w:highlight w:val="yellow"/>
        </w:rPr>
        <w:t>If terrorists bought</w:t>
      </w:r>
      <w:r w:rsidRPr="001D6130">
        <w:rPr>
          <w:sz w:val="16"/>
        </w:rPr>
        <w:t xml:space="preserve"> or stole </w:t>
      </w:r>
      <w:r w:rsidRPr="001D6130">
        <w:rPr>
          <w:rStyle w:val="StyleBoldUnderline"/>
          <w:highlight w:val="yellow"/>
        </w:rPr>
        <w:t>a</w:t>
      </w:r>
      <w:r w:rsidRPr="001D6130">
        <w:rPr>
          <w:sz w:val="16"/>
        </w:rPr>
        <w:t xml:space="preserve"> nuclear </w:t>
      </w:r>
      <w:r w:rsidRPr="001D6130">
        <w:rPr>
          <w:rStyle w:val="StyleBoldUnderline"/>
          <w:highlight w:val="yellow"/>
        </w:rPr>
        <w:t>weapon</w:t>
      </w:r>
      <w:r w:rsidRPr="001D6130">
        <w:rPr>
          <w:rStyle w:val="StyleBoldUnderline"/>
        </w:rPr>
        <w:t xml:space="preserve"> in</w:t>
      </w:r>
      <w:r w:rsidRPr="001D6130">
        <w:rPr>
          <w:sz w:val="16"/>
        </w:rPr>
        <w:t xml:space="preserve"> good </w:t>
      </w:r>
      <w:r w:rsidRPr="001D6130">
        <w:rPr>
          <w:rStyle w:val="StyleBoldUnderline"/>
        </w:rPr>
        <w:t xml:space="preserve">working condition, </w:t>
      </w:r>
      <w:r w:rsidRPr="001D6130">
        <w:rPr>
          <w:rStyle w:val="StyleBoldUnderline"/>
          <w:highlight w:val="yellow"/>
        </w:rPr>
        <w:t>they could explode it</w:t>
      </w:r>
      <w:r w:rsidRPr="001D6130">
        <w:rPr>
          <w:rStyle w:val="StyleBoldUnderline"/>
        </w:rPr>
        <w:t xml:space="preserve"> today</w:t>
      </w:r>
      <w:r w:rsidRPr="001D6130">
        <w:rPr>
          <w:sz w:val="16"/>
        </w:rPr>
        <w:t xml:space="preserve">. If terrorists acquired one hundred pounds of highly enriched uranium, </w:t>
      </w:r>
      <w:r w:rsidRPr="001D6130">
        <w:rPr>
          <w:rStyle w:val="StyleBoldUnderline"/>
        </w:rPr>
        <w:t>they could make a working</w:t>
      </w:r>
      <w:r w:rsidRPr="001D6130">
        <w:rPr>
          <w:sz w:val="16"/>
        </w:rPr>
        <w:t xml:space="preserve"> elementary nuclear </w:t>
      </w:r>
      <w:r w:rsidRPr="001D6130">
        <w:rPr>
          <w:rStyle w:val="StyleBoldUnderline"/>
        </w:rPr>
        <w:t xml:space="preserve">bomb </w:t>
      </w:r>
      <w:r w:rsidRPr="001D6130">
        <w:rPr>
          <w:rStyle w:val="StyleBoldUnderline"/>
          <w:highlight w:val="yellow"/>
        </w:rPr>
        <w:t>in less</w:t>
      </w:r>
      <w:r w:rsidRPr="001D6130">
        <w:rPr>
          <w:rStyle w:val="StyleBoldUnderline"/>
        </w:rPr>
        <w:t xml:space="preserve"> </w:t>
      </w:r>
      <w:r w:rsidRPr="001D6130">
        <w:rPr>
          <w:rStyle w:val="StyleBoldUnderline"/>
          <w:highlight w:val="yellow"/>
        </w:rPr>
        <w:t>than a year</w:t>
      </w:r>
      <w:r w:rsidRPr="001D6130">
        <w:rPr>
          <w:sz w:val="16"/>
        </w:rPr>
        <w:t xml:space="preserve">. How could terrorists deliver a nuclear weapon to its target? In the same way that illegal items come to our cities every day. As one of my former colleagues has quipped, </w:t>
      </w:r>
      <w:r w:rsidRPr="001D6130">
        <w:rPr>
          <w:sz w:val="18"/>
          <w:highlight w:val="yellow"/>
          <w:u w:val="single"/>
        </w:rPr>
        <w:t>if</w:t>
      </w:r>
      <w:r w:rsidRPr="001D6130">
        <w:rPr>
          <w:rStyle w:val="StyleBoldUnderline"/>
          <w:highlight w:val="yellow"/>
        </w:rPr>
        <w:t xml:space="preserve"> you</w:t>
      </w:r>
      <w:r w:rsidRPr="001D6130">
        <w:rPr>
          <w:rStyle w:val="StyleBoldUnderline"/>
        </w:rPr>
        <w:t xml:space="preserve"> have any </w:t>
      </w:r>
      <w:r w:rsidRPr="001D6130">
        <w:rPr>
          <w:rStyle w:val="StyleBoldUnderline"/>
          <w:highlight w:val="yellow"/>
        </w:rPr>
        <w:t>doubt</w:t>
      </w:r>
      <w:r w:rsidRPr="001D6130">
        <w:rPr>
          <w:rStyle w:val="StyleBoldUnderline"/>
        </w:rPr>
        <w:t xml:space="preserve"> about </w:t>
      </w:r>
      <w:r w:rsidRPr="001D6130">
        <w:rPr>
          <w:rStyle w:val="StyleBoldUnderline"/>
          <w:highlight w:val="yellow"/>
        </w:rPr>
        <w:t>the ability</w:t>
      </w:r>
      <w:r w:rsidRPr="001D6130">
        <w:rPr>
          <w:rStyle w:val="StyleBoldUnderline"/>
        </w:rPr>
        <w:t xml:space="preserve"> of terrorists </w:t>
      </w:r>
      <w:r w:rsidRPr="001D6130">
        <w:rPr>
          <w:rStyle w:val="StyleBoldUnderline"/>
          <w:highlight w:val="yellow"/>
        </w:rPr>
        <w:t>to deliver a weapon</w:t>
      </w:r>
      <w:r w:rsidRPr="001D6130">
        <w:rPr>
          <w:sz w:val="16"/>
        </w:rPr>
        <w:t xml:space="preserve"> to an American target, </w:t>
      </w:r>
      <w:r w:rsidRPr="001D6130">
        <w:rPr>
          <w:rStyle w:val="StyleBoldUnderline"/>
        </w:rPr>
        <w:t xml:space="preserve">remember: </w:t>
      </w:r>
      <w:r w:rsidRPr="001D6130">
        <w:rPr>
          <w:rStyle w:val="StyleBoldUnderline"/>
          <w:highlight w:val="yellow"/>
        </w:rPr>
        <w:t>They could hide it in a bale of marijuana</w:t>
      </w:r>
      <w:r w:rsidRPr="001D6130">
        <w:rPr>
          <w:sz w:val="16"/>
          <w:highlight w:val="yellow"/>
        </w:rPr>
        <w:t>.</w:t>
      </w:r>
    </w:p>
    <w:p w:rsidR="00BE40E8" w:rsidRPr="00517CD2" w:rsidRDefault="00BE40E8" w:rsidP="00BE40E8"/>
    <w:p w:rsidR="00BE40E8" w:rsidRDefault="00BE40E8" w:rsidP="00BE40E8">
      <w:pPr>
        <w:pStyle w:val="Heading3"/>
      </w:pPr>
      <w:r>
        <w:lastRenderedPageBreak/>
        <w:t>PQD</w:t>
      </w:r>
    </w:p>
    <w:p w:rsidR="00BE40E8" w:rsidRPr="00863094" w:rsidRDefault="00BE40E8" w:rsidP="00BE40E8">
      <w:pPr>
        <w:pStyle w:val="Heading4"/>
      </w:pPr>
      <w:r>
        <w:t xml:space="preserve">Congress is </w:t>
      </w:r>
      <w:r>
        <w:rPr>
          <w:u w:val="single"/>
        </w:rPr>
        <w:t>fast</w:t>
      </w:r>
      <w:r>
        <w:t xml:space="preserve"> --- solves </w:t>
      </w:r>
      <w:r>
        <w:rPr>
          <w:u w:val="single"/>
        </w:rPr>
        <w:t>almost any</w:t>
      </w:r>
      <w:r>
        <w:t xml:space="preserve"> crisis</w:t>
      </w:r>
    </w:p>
    <w:p w:rsidR="00BE40E8" w:rsidRPr="008E2A34" w:rsidRDefault="00BE40E8" w:rsidP="00BE40E8">
      <w:r w:rsidRPr="008E2A34">
        <w:rPr>
          <w:rStyle w:val="StyleStyleBold12pt"/>
        </w:rPr>
        <w:t xml:space="preserve">Drum </w:t>
      </w:r>
      <w:r>
        <w:rPr>
          <w:rStyle w:val="StyleStyleBold12pt"/>
        </w:rPr>
        <w:t>20</w:t>
      </w:r>
      <w:r w:rsidRPr="008E2A34">
        <w:rPr>
          <w:rStyle w:val="StyleStyleBold12pt"/>
        </w:rPr>
        <w:t>11</w:t>
      </w:r>
      <w:r>
        <w:t xml:space="preserve"> – Kevin Drum, Columnist for Mother Jones, “The (Lack of) Power of Congress”, Mother Jones, 3-21, http://www.motherjones.com/kevin-drum/2011/03/lack-power-congress</w:t>
      </w:r>
    </w:p>
    <w:p w:rsidR="00BE40E8" w:rsidRDefault="00BE40E8" w:rsidP="00BE40E8">
      <w:pPr>
        <w:rPr>
          <w:sz w:val="16"/>
        </w:rPr>
      </w:pPr>
      <w:r>
        <w:rPr>
          <w:sz w:val="16"/>
        </w:rPr>
        <w:t xml:space="preserve">Rather, </w:t>
      </w:r>
      <w:r w:rsidRPr="00863094">
        <w:rPr>
          <w:rStyle w:val="StyleBoldUnderline"/>
        </w:rPr>
        <w:t>there are</w:t>
      </w:r>
      <w:r>
        <w:rPr>
          <w:sz w:val="16"/>
        </w:rPr>
        <w:t xml:space="preserve"> certain </w:t>
      </w:r>
      <w:r w:rsidRPr="00863094">
        <w:rPr>
          <w:rStyle w:val="StyleBoldUnderline"/>
        </w:rPr>
        <w:t>specific areas where Congress has</w:t>
      </w:r>
      <w:r>
        <w:rPr>
          <w:sz w:val="16"/>
        </w:rPr>
        <w:t xml:space="preserve"> deliberately </w:t>
      </w:r>
      <w:r w:rsidRPr="00863094">
        <w:rPr>
          <w:rStyle w:val="StyleBoldUnderline"/>
        </w:rPr>
        <w:t>given up</w:t>
      </w:r>
      <w:r>
        <w:rPr>
          <w:sz w:val="16"/>
        </w:rPr>
        <w:t xml:space="preserve"> its </w:t>
      </w:r>
      <w:r w:rsidRPr="00863094">
        <w:rPr>
          <w:rStyle w:val="StyleBoldUnderline"/>
        </w:rPr>
        <w:t>authority. Warmaking is one</w:t>
      </w:r>
      <w:r>
        <w:rPr>
          <w:sz w:val="16"/>
        </w:rPr>
        <w:t xml:space="preserve">. Monetary policy is another. Detailed federal rulemaking is a third. Each has a different justification. In the case of war, </w:t>
      </w:r>
      <w:r w:rsidRPr="00D961C6">
        <w:rPr>
          <w:rStyle w:val="StyleBoldUnderline"/>
          <w:highlight w:val="cyan"/>
        </w:rPr>
        <w:t>the theory is that an active executive needs to act quickly, free of congressional dithering</w:t>
      </w:r>
      <w:r w:rsidRPr="00863094">
        <w:rPr>
          <w:rStyle w:val="StyleBoldUnderline"/>
        </w:rPr>
        <w:t xml:space="preserve"> and endless committee hearings</w:t>
      </w:r>
      <w:r>
        <w:rPr>
          <w:sz w:val="16"/>
        </w:rPr>
        <w:t>. In the case of monetary policy, the theory is that politics will inevitably get in the way of decent policy, so Congress should voluntarily restrain itself. In the case of rulemaking, the theory is that there are simply too many rules and it's impossible in practice for Congress to consider them all.</w:t>
      </w:r>
    </w:p>
    <w:p w:rsidR="00BE40E8" w:rsidRPr="008B5345" w:rsidRDefault="00BE40E8" w:rsidP="00BE40E8">
      <w:pPr>
        <w:rPr>
          <w:sz w:val="16"/>
        </w:rPr>
      </w:pPr>
      <w:r w:rsidRPr="00863094">
        <w:rPr>
          <w:rStyle w:val="StyleBoldUnderline"/>
        </w:rPr>
        <w:t xml:space="preserve">Each of these theories has problems. </w:t>
      </w:r>
      <w:r w:rsidRPr="00D961C6">
        <w:rPr>
          <w:rStyle w:val="StyleBoldUnderline"/>
          <w:highlight w:val="cyan"/>
        </w:rPr>
        <w:t xml:space="preserve">With </w:t>
      </w:r>
      <w:r w:rsidRPr="00E31E41">
        <w:rPr>
          <w:rStyle w:val="Emphasis"/>
        </w:rPr>
        <w:t>very</w:t>
      </w:r>
      <w:r w:rsidRPr="00D961C6">
        <w:rPr>
          <w:rStyle w:val="Emphasis"/>
          <w:highlight w:val="cyan"/>
        </w:rPr>
        <w:t xml:space="preserve"> rare exceptions</w:t>
      </w:r>
      <w:r w:rsidRPr="00D961C6">
        <w:rPr>
          <w:rStyle w:val="StyleBoldUnderline"/>
          <w:highlight w:val="cyan"/>
        </w:rPr>
        <w:t xml:space="preserve">, there's </w:t>
      </w:r>
      <w:r w:rsidRPr="00D961C6">
        <w:rPr>
          <w:rStyle w:val="Emphasis"/>
          <w:highlight w:val="cyan"/>
        </w:rPr>
        <w:t>enough time</w:t>
      </w:r>
      <w:r w:rsidRPr="00D961C6">
        <w:rPr>
          <w:rStyle w:val="StyleBoldUnderline"/>
          <w:highlight w:val="cyan"/>
        </w:rPr>
        <w:t xml:space="preserve"> for Congress to consider a declaration</w:t>
      </w:r>
      <w:r w:rsidRPr="00863094">
        <w:rPr>
          <w:rStyle w:val="StyleBoldUnderline"/>
        </w:rPr>
        <w:t xml:space="preserve"> of war.</w:t>
      </w:r>
      <w:r>
        <w:rPr>
          <w:sz w:val="16"/>
        </w:rPr>
        <w:t xml:space="preserve"> They've shown </w:t>
      </w:r>
      <w:r w:rsidRPr="00D961C6">
        <w:rPr>
          <w:rStyle w:val="StyleBoldUnderline"/>
          <w:highlight w:val="cyan"/>
        </w:rPr>
        <w:t xml:space="preserve">they can act </w:t>
      </w:r>
      <w:r w:rsidRPr="00D961C6">
        <w:rPr>
          <w:rStyle w:val="Emphasis"/>
          <w:highlight w:val="cyan"/>
        </w:rPr>
        <w:t>within a day</w:t>
      </w:r>
      <w:r>
        <w:rPr>
          <w:sz w:val="16"/>
        </w:rPr>
        <w:t xml:space="preserve"> or two </w:t>
      </w:r>
      <w:r w:rsidRPr="00D961C6">
        <w:rPr>
          <w:rStyle w:val="StyleBoldUnderline"/>
          <w:highlight w:val="cyan"/>
        </w:rPr>
        <w:t>if a situation is</w:t>
      </w:r>
      <w:r w:rsidRPr="00863094">
        <w:rPr>
          <w:rStyle w:val="StyleBoldUnderline"/>
        </w:rPr>
        <w:t xml:space="preserve"> especially </w:t>
      </w:r>
      <w:r w:rsidRPr="00D961C6">
        <w:rPr>
          <w:rStyle w:val="StyleBoldUnderline"/>
          <w:highlight w:val="cyan"/>
        </w:rPr>
        <w:t>urgent</w:t>
      </w:r>
      <w:r w:rsidRPr="00D961C6">
        <w:rPr>
          <w:sz w:val="16"/>
          <w:highlight w:val="cyan"/>
        </w:rPr>
        <w:t>.</w:t>
      </w:r>
      <w:r>
        <w:rPr>
          <w:sz w:val="16"/>
        </w:rPr>
        <w:t xml:space="preserve"> In the case of monetary policy, Congress could easily provide more specific direction to the Fed even if they don't intervene in day-to-day open market operations. And Congress, if it wished, could insist that federal rules be bundled into packages and passed only after an up-or-down vote in the House and Senate, no amendments allowed.1</w:t>
      </w:r>
    </w:p>
    <w:p w:rsidR="00BE40E8" w:rsidRDefault="00BE40E8" w:rsidP="00BE40E8"/>
    <w:p w:rsidR="00BE40E8" w:rsidRPr="00026C3C" w:rsidRDefault="00BE40E8" w:rsidP="00BE40E8"/>
    <w:p w:rsidR="00BE40E8" w:rsidRPr="00C4375F" w:rsidRDefault="00BE40E8" w:rsidP="00BE40E8"/>
    <w:p w:rsidR="00BE40E8" w:rsidRDefault="00BE40E8" w:rsidP="00BE40E8">
      <w:pPr>
        <w:pStyle w:val="Heading3"/>
      </w:pPr>
      <w:r>
        <w:lastRenderedPageBreak/>
        <w:t>NMS CP</w:t>
      </w:r>
    </w:p>
    <w:p w:rsidR="00BE40E8" w:rsidRPr="00FC72A7" w:rsidRDefault="00BE40E8" w:rsidP="00BE40E8">
      <w:pPr>
        <w:keepNext/>
        <w:keepLines/>
        <w:spacing w:before="200"/>
        <w:outlineLvl w:val="3"/>
        <w:rPr>
          <w:rFonts w:eastAsiaTheme="majorEastAsia" w:cstheme="majorBidi"/>
          <w:b/>
          <w:bCs/>
          <w:iCs/>
          <w:color w:val="800000"/>
          <w:sz w:val="26"/>
        </w:rPr>
      </w:pPr>
      <w:r w:rsidRPr="00FC72A7">
        <w:rPr>
          <w:rFonts w:eastAsiaTheme="majorEastAsia" w:cstheme="majorBidi"/>
          <w:b/>
          <w:bCs/>
          <w:iCs/>
          <w:color w:val="800000"/>
          <w:sz w:val="26"/>
        </w:rPr>
        <w:t>Framing: Permutations don’t have to be topical and counterplan competition should be based on the maximum action the CP allows, also cps have to be textually and functionally competitive</w:t>
      </w:r>
    </w:p>
    <w:p w:rsidR="00BE40E8" w:rsidRPr="00FC72A7" w:rsidRDefault="00BE40E8" w:rsidP="00BE40E8">
      <w:pPr>
        <w:keepNext/>
        <w:keepLines/>
        <w:spacing w:before="200"/>
        <w:outlineLvl w:val="3"/>
        <w:rPr>
          <w:rFonts w:eastAsiaTheme="majorEastAsia" w:cstheme="majorBidi"/>
          <w:b/>
          <w:bCs/>
          <w:iCs/>
          <w:sz w:val="26"/>
        </w:rPr>
      </w:pPr>
      <w:r w:rsidRPr="00FC72A7">
        <w:rPr>
          <w:rFonts w:eastAsiaTheme="majorEastAsia" w:cstheme="majorBidi"/>
          <w:b/>
          <w:bCs/>
          <w:iCs/>
          <w:sz w:val="26"/>
        </w:rPr>
        <w:t xml:space="preserve">Perm: Do the counterplan then the plan </w:t>
      </w:r>
    </w:p>
    <w:p w:rsidR="00BE40E8" w:rsidRPr="00FC72A7" w:rsidRDefault="00BE40E8" w:rsidP="00BE40E8">
      <w:pPr>
        <w:keepNext/>
        <w:keepLines/>
        <w:spacing w:before="200"/>
        <w:outlineLvl w:val="3"/>
        <w:rPr>
          <w:rFonts w:eastAsiaTheme="majorEastAsia" w:cstheme="majorBidi"/>
          <w:b/>
          <w:bCs/>
          <w:iCs/>
          <w:color w:val="800000"/>
          <w:sz w:val="26"/>
        </w:rPr>
      </w:pPr>
      <w:r w:rsidRPr="00FC72A7">
        <w:rPr>
          <w:rFonts w:eastAsiaTheme="majorEastAsia" w:cstheme="majorBidi"/>
          <w:b/>
          <w:bCs/>
          <w:iCs/>
          <w:color w:val="800000"/>
          <w:sz w:val="26"/>
        </w:rPr>
        <w:t>Time-based competition is bad: shifts debate away from the topic to time-sensitive uniqueness arguments, justifies delay CPs- makes it impossible to be AFF- and discourages argument depth. Also, “immediately” isn’t in the plan text.</w:t>
      </w:r>
    </w:p>
    <w:p w:rsidR="00BE40E8" w:rsidRPr="00FC72A7" w:rsidRDefault="00BE40E8" w:rsidP="00BE40E8">
      <w:pPr>
        <w:keepNext/>
        <w:keepLines/>
        <w:spacing w:before="200"/>
        <w:outlineLvl w:val="3"/>
        <w:rPr>
          <w:rFonts w:eastAsiaTheme="majorEastAsia" w:cstheme="majorBidi"/>
          <w:b/>
          <w:bCs/>
          <w:iCs/>
          <w:sz w:val="26"/>
        </w:rPr>
      </w:pPr>
      <w:r w:rsidRPr="00FC72A7">
        <w:rPr>
          <w:rFonts w:eastAsiaTheme="majorEastAsia" w:cstheme="majorBidi"/>
          <w:b/>
          <w:bCs/>
          <w:iCs/>
          <w:sz w:val="26"/>
        </w:rPr>
        <w:t>Perm: do the counterplan</w:t>
      </w:r>
    </w:p>
    <w:p w:rsidR="00BE40E8" w:rsidRPr="00FC72A7" w:rsidRDefault="00BE40E8" w:rsidP="00BE40E8">
      <w:pPr>
        <w:keepNext/>
        <w:keepLines/>
        <w:spacing w:before="200"/>
        <w:outlineLvl w:val="3"/>
        <w:rPr>
          <w:rFonts w:eastAsiaTheme="majorEastAsia" w:cstheme="majorBidi"/>
          <w:b/>
          <w:bCs/>
          <w:iCs/>
          <w:sz w:val="26"/>
        </w:rPr>
      </w:pPr>
      <w:r w:rsidRPr="00FC72A7">
        <w:rPr>
          <w:rFonts w:eastAsiaTheme="majorEastAsia" w:cstheme="majorBidi"/>
          <w:b/>
          <w:bCs/>
          <w:iCs/>
          <w:sz w:val="26"/>
        </w:rPr>
        <w:t>Certainty-based competition is bad: makes it impossible to weigh the AFF; there are infinite, unpredictable conditions, shifts debate away from the topic, and “should” does not mean ‘mandatory.’</w:t>
      </w:r>
    </w:p>
    <w:p w:rsidR="00BE40E8" w:rsidRPr="00FC72A7" w:rsidRDefault="00BE40E8" w:rsidP="00BE40E8">
      <w:r w:rsidRPr="00FC72A7">
        <w:rPr>
          <w:b/>
          <w:bCs/>
        </w:rPr>
        <w:t>Atlas, 1999</w:t>
      </w:r>
      <w:r w:rsidRPr="00FC72A7">
        <w:t xml:space="preserve"> (Collaboration, “Use of shall, should, may can” rd13doc.cern.ch/Atlas/DaqSoft/sde/inspect/shall.html)</w:t>
      </w:r>
    </w:p>
    <w:p w:rsidR="00BE40E8" w:rsidRPr="003D1B6E" w:rsidRDefault="00BE40E8" w:rsidP="00BE40E8">
      <w:pPr>
        <w:ind w:left="72"/>
        <w:rPr>
          <w:iCs/>
          <w:color w:val="000000"/>
        </w:rPr>
      </w:pPr>
      <w:r w:rsidRPr="00D961C6">
        <w:rPr>
          <w:rFonts w:ascii="Times New Roman" w:hAnsi="Times New Roman"/>
          <w:iCs/>
          <w:color w:val="000000"/>
          <w:sz w:val="24"/>
          <w:highlight w:val="cyan"/>
          <w:u w:val="single"/>
        </w:rPr>
        <w:t>shall' describes something that is mandatory</w:t>
      </w:r>
      <w:r w:rsidRPr="00FC72A7">
        <w:rPr>
          <w:iCs/>
          <w:color w:val="000000"/>
        </w:rPr>
        <w:t>.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should '</w:t>
      </w:r>
      <w:r w:rsidRPr="00D961C6">
        <w:rPr>
          <w:rFonts w:ascii="Times New Roman" w:hAnsi="Times New Roman"/>
          <w:iCs/>
          <w:color w:val="000000"/>
          <w:sz w:val="24"/>
          <w:highlight w:val="cyan"/>
          <w:u w:val="single"/>
        </w:rPr>
        <w:t xml:space="preserve">should' is weaker. It describes something that might not be satisfied in the final product, but that is desirable enough </w:t>
      </w:r>
      <w:r w:rsidRPr="00FC72A7">
        <w:rPr>
          <w:iCs/>
          <w:color w:val="000000"/>
        </w:rPr>
        <w:t xml:space="preserve">that any noncompliance shall be explicitly justified. Any use of 'should' should be examined carefully, as it probably means that something is not being stated clearly. If a 'should' can be replaced by a 'shall', or can be discarded entirely, so much the better. </w:t>
      </w:r>
    </w:p>
    <w:p w:rsidR="00BE40E8" w:rsidRDefault="00BE40E8" w:rsidP="00BE40E8">
      <w:pPr>
        <w:pStyle w:val="Heading4"/>
      </w:pPr>
      <w:r>
        <w:t>Doesn’t solve PQD</w:t>
      </w:r>
    </w:p>
    <w:p w:rsidR="00BE40E8" w:rsidRDefault="00BE40E8" w:rsidP="00BE40E8">
      <w:pPr>
        <w:pStyle w:val="Heading4"/>
      </w:pPr>
      <w:r>
        <w:t>Supreme Court key to signaling</w:t>
      </w:r>
    </w:p>
    <w:p w:rsidR="00BE40E8" w:rsidRPr="001D2ADE" w:rsidRDefault="00BE40E8" w:rsidP="00BE40E8">
      <w:r w:rsidRPr="001D2ADE">
        <w:rPr>
          <w:rStyle w:val="StyleStyleBold12pt"/>
        </w:rPr>
        <w:t>Feldman 2008</w:t>
      </w:r>
      <w:r>
        <w:t xml:space="preserve"> (Noah Feldman,</w:t>
      </w:r>
      <w:r w:rsidRPr="001D2ADE">
        <w:t xml:space="preserve"> law professor at Harvard University and an adjunct senior fellow at the Council on Foreign Relations</w:t>
      </w:r>
      <w:r>
        <w:t>, September 28, 2008, “</w:t>
      </w:r>
      <w:r w:rsidRPr="001D2ADE">
        <w:t>When Judges Make Foreign Policy</w:t>
      </w:r>
      <w:r>
        <w:t>,” New York Times,</w:t>
      </w:r>
      <w:r w:rsidRPr="001D2ADE">
        <w:t xml:space="preserve"> http://www.nytimes.com/2008/09/28/magazine/28law-t.html?pagewanted=all&amp;_r=0</w:t>
      </w:r>
      <w:r>
        <w:t>)</w:t>
      </w:r>
    </w:p>
    <w:p w:rsidR="00BE40E8" w:rsidRDefault="00BE40E8" w:rsidP="00BE40E8">
      <w:r>
        <w:t xml:space="preserve">Every generation gets the Constitution that it deserves. </w:t>
      </w:r>
      <w:r w:rsidRPr="001D2ADE">
        <w:rPr>
          <w:rStyle w:val="StyleBoldUnderline"/>
        </w:rPr>
        <w:t xml:space="preserve">As the central preoccupations of an era make their way into the legal system, </w:t>
      </w:r>
      <w:r w:rsidRPr="001D2ADE">
        <w:rPr>
          <w:rStyle w:val="StyleBoldUnderline"/>
          <w:highlight w:val="cyan"/>
        </w:rPr>
        <w:t>the Supreme Court</w:t>
      </w:r>
      <w:r w:rsidRPr="001D2ADE">
        <w:rPr>
          <w:rStyle w:val="StyleBoldUnderline"/>
        </w:rPr>
        <w:t xml:space="preserve"> eventually </w:t>
      </w:r>
      <w:r w:rsidRPr="00FF3C60">
        <w:rPr>
          <w:rStyle w:val="StyleBoldUnderline"/>
          <w:highlight w:val="cyan"/>
        </w:rPr>
        <w:t>weighs in, and</w:t>
      </w:r>
      <w:r w:rsidRPr="001D2ADE">
        <w:rPr>
          <w:rStyle w:val="StyleBoldUnderline"/>
        </w:rPr>
        <w:t xml:space="preserve"> nine lawyers in robes </w:t>
      </w:r>
      <w:r w:rsidRPr="001D2ADE">
        <w:rPr>
          <w:rStyle w:val="StyleBoldUnderline"/>
          <w:highlight w:val="cyan"/>
        </w:rPr>
        <w:t xml:space="preserve">become </w:t>
      </w:r>
      <w:r w:rsidRPr="00F82162">
        <w:rPr>
          <w:rStyle w:val="Emphasis"/>
          <w:highlight w:val="cyan"/>
        </w:rPr>
        <w:t>oracles of our national identity</w:t>
      </w:r>
      <w:r w:rsidRPr="001D2ADE">
        <w:rPr>
          <w:rStyle w:val="StyleBoldUnderline"/>
          <w:highlight w:val="cyan"/>
        </w:rPr>
        <w:t>.</w:t>
      </w:r>
      <w:r>
        <w:t xml:space="preserve">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w:t>
      </w:r>
      <w:r w:rsidRPr="001D2ADE">
        <w:rPr>
          <w:sz w:val="12"/>
        </w:rPr>
        <w:t xml:space="preserve">¶ </w:t>
      </w:r>
      <w:r>
        <w:t xml:space="preserve">During the boom years of the 1990s, globalization emerged as the most significant development in our national life. With Nafta and the Internet and big-box stores selling cheap goods from China, the line between national and international began to blur. In the seven years </w:t>
      </w:r>
      <w:r w:rsidRPr="001D2ADE">
        <w:rPr>
          <w:rStyle w:val="StyleBoldUnderline"/>
        </w:rPr>
        <w:t xml:space="preserve">since 9/11, </w:t>
      </w:r>
      <w:r w:rsidRPr="001D2ADE">
        <w:rPr>
          <w:rStyle w:val="StyleBoldUnderline"/>
          <w:highlight w:val="cyan"/>
        </w:rPr>
        <w:t xml:space="preserve">the question of how we </w:t>
      </w:r>
      <w:r w:rsidRPr="001D2ADE">
        <w:rPr>
          <w:rStyle w:val="StyleBoldUnderline"/>
          <w:highlight w:val="cyan"/>
        </w:rPr>
        <w:lastRenderedPageBreak/>
        <w:t>relate to the world</w:t>
      </w:r>
      <w:r w:rsidRPr="001D2ADE">
        <w:rPr>
          <w:rStyle w:val="StyleBoldUnderline"/>
        </w:rPr>
        <w:t xml:space="preserve"> beyond our borders — and how we should — </w:t>
      </w:r>
      <w:r w:rsidRPr="001D2ADE">
        <w:rPr>
          <w:rStyle w:val="StyleBoldUnderline"/>
          <w:highlight w:val="cyan"/>
        </w:rPr>
        <w:t xml:space="preserve">has become inescapable. </w:t>
      </w:r>
      <w:r w:rsidRPr="001D2ADE">
        <w:rPr>
          <w:rStyle w:val="StyleBoldUnderline"/>
        </w:rPr>
        <w:t>The Supreme Court</w:t>
      </w:r>
      <w:r>
        <w:t xml:space="preserve">, as ever, </w:t>
      </w:r>
      <w:r w:rsidRPr="001D2ADE">
        <w:rPr>
          <w:rStyle w:val="StyleBoldUnderline"/>
        </w:rPr>
        <w:t xml:space="preserve">is beginning to offer its own answers. </w:t>
      </w:r>
      <w:r w:rsidRPr="001D2ADE">
        <w:rPr>
          <w:rStyle w:val="StyleBoldUnderline"/>
          <w:highlight w:val="cyan"/>
        </w:rPr>
        <w:t>As the</w:t>
      </w:r>
      <w:r w:rsidRPr="001D2ADE">
        <w:rPr>
          <w:rStyle w:val="StyleBoldUnderline"/>
        </w:rPr>
        <w:t xml:space="preserve"> </w:t>
      </w:r>
      <w:r w:rsidRPr="001D2ADE">
        <w:rPr>
          <w:rStyle w:val="StyleBoldUnderline"/>
          <w:highlight w:val="cyan"/>
        </w:rPr>
        <w:t>U</w:t>
      </w:r>
      <w:r w:rsidRPr="001D2ADE">
        <w:rPr>
          <w:rStyle w:val="StyleBoldUnderline"/>
        </w:rPr>
        <w:t xml:space="preserve">nited </w:t>
      </w:r>
      <w:r w:rsidRPr="001D2ADE">
        <w:rPr>
          <w:rStyle w:val="StyleBoldUnderline"/>
          <w:highlight w:val="cyan"/>
        </w:rPr>
        <w:t>S</w:t>
      </w:r>
      <w:r w:rsidRPr="001D2ADE">
        <w:rPr>
          <w:rStyle w:val="StyleBoldUnderline"/>
        </w:rPr>
        <w:t xml:space="preserve">tates </w:t>
      </w:r>
      <w:r w:rsidRPr="001D2ADE">
        <w:rPr>
          <w:rStyle w:val="StyleBoldUnderline"/>
          <w:highlight w:val="cyan"/>
        </w:rPr>
        <w:t>tries to balance the benefits of multilateral alliances with the demands of unilateral self-protection, the court has started to address the legal counterparts of such existential matters.</w:t>
      </w:r>
      <w:r w:rsidRPr="001D2ADE">
        <w:rPr>
          <w:rStyle w:val="StyleBoldUnderline"/>
        </w:rPr>
        <w:t xml:space="preserve"> It is becoming increasingly clear that </w:t>
      </w:r>
      <w:r w:rsidRPr="00F82162">
        <w:rPr>
          <w:rStyle w:val="StyleBoldUnderline"/>
          <w:highlight w:val="cyan"/>
        </w:rPr>
        <w:t xml:space="preserve">the </w:t>
      </w:r>
      <w:r w:rsidRPr="00F82162">
        <w:rPr>
          <w:rStyle w:val="Emphasis"/>
          <w:highlight w:val="cyan"/>
        </w:rPr>
        <w:t>defining constitutional problem</w:t>
      </w:r>
      <w:r w:rsidRPr="001D2ADE">
        <w:rPr>
          <w:rStyle w:val="StyleBoldUnderline"/>
        </w:rPr>
        <w:t xml:space="preserve"> </w:t>
      </w:r>
      <w:r w:rsidRPr="00F82162">
        <w:rPr>
          <w:rStyle w:val="StyleBoldUnderline"/>
          <w:highlight w:val="cyan"/>
        </w:rPr>
        <w:t>for the present generation will be the</w:t>
      </w:r>
      <w:r w:rsidRPr="001D2ADE">
        <w:rPr>
          <w:rStyle w:val="StyleBoldUnderline"/>
        </w:rPr>
        <w:t xml:space="preserve"> nature of the </w:t>
      </w:r>
      <w:r w:rsidRPr="00F82162">
        <w:rPr>
          <w:rStyle w:val="StyleBoldUnderline"/>
          <w:highlight w:val="cyan"/>
        </w:rPr>
        <w:t>relationship of the</w:t>
      </w:r>
      <w:r w:rsidRPr="001D2ADE">
        <w:rPr>
          <w:rStyle w:val="StyleBoldUnderline"/>
        </w:rPr>
        <w:t xml:space="preserve"> </w:t>
      </w:r>
      <w:r w:rsidRPr="00F82162">
        <w:rPr>
          <w:rStyle w:val="StyleBoldUnderline"/>
          <w:highlight w:val="cyan"/>
        </w:rPr>
        <w:t>U</w:t>
      </w:r>
      <w:r w:rsidRPr="001D2ADE">
        <w:rPr>
          <w:rStyle w:val="StyleBoldUnderline"/>
        </w:rPr>
        <w:t xml:space="preserve">nited </w:t>
      </w:r>
      <w:r w:rsidRPr="00F82162">
        <w:rPr>
          <w:rStyle w:val="StyleBoldUnderline"/>
          <w:highlight w:val="cyan"/>
        </w:rPr>
        <w:t>S</w:t>
      </w:r>
      <w:r w:rsidRPr="00F82162">
        <w:rPr>
          <w:rStyle w:val="StyleBoldUnderline"/>
        </w:rPr>
        <w:t>t</w:t>
      </w:r>
      <w:r w:rsidRPr="001D2ADE">
        <w:rPr>
          <w:rStyle w:val="StyleBoldUnderline"/>
        </w:rPr>
        <w:t xml:space="preserve">ates </w:t>
      </w:r>
      <w:r w:rsidRPr="00F82162">
        <w:rPr>
          <w:rStyle w:val="StyleBoldUnderline"/>
          <w:highlight w:val="cyan"/>
        </w:rPr>
        <w:t>to</w:t>
      </w:r>
      <w:r w:rsidRPr="001D2ADE">
        <w:rPr>
          <w:rStyle w:val="StyleBoldUnderline"/>
        </w:rPr>
        <w:t xml:space="preserve"> </w:t>
      </w:r>
      <w:r w:rsidRPr="001D2ADE">
        <w:t>what is somewhat optimistically called</w:t>
      </w:r>
      <w:r w:rsidRPr="001D2ADE">
        <w:rPr>
          <w:rStyle w:val="StyleBoldUnderline"/>
        </w:rPr>
        <w:t xml:space="preserve"> </w:t>
      </w:r>
      <w:r w:rsidRPr="00F82162">
        <w:rPr>
          <w:rStyle w:val="StyleBoldUnderline"/>
          <w:highlight w:val="cyan"/>
        </w:rPr>
        <w:t>the international order.</w:t>
      </w:r>
    </w:p>
    <w:p w:rsidR="00BE40E8" w:rsidRDefault="00BE40E8" w:rsidP="00BE40E8">
      <w:pPr>
        <w:pStyle w:val="Heading4"/>
      </w:pPr>
      <w:r>
        <w:t>Pentagon says no</w:t>
      </w:r>
    </w:p>
    <w:p w:rsidR="00BE40E8" w:rsidRDefault="00BE40E8" w:rsidP="00BE40E8">
      <w:r w:rsidRPr="008B2489">
        <w:rPr>
          <w:rStyle w:val="StyleStyleBold12pt"/>
        </w:rPr>
        <w:t>Bergmann 2010</w:t>
      </w:r>
      <w:r>
        <w:t xml:space="preserve"> (Max Bergmann, January 12, 2010,</w:t>
      </w:r>
      <w:r w:rsidRPr="008B2489">
        <w:t xml:space="preserve"> </w:t>
      </w:r>
      <w:r>
        <w:t>“</w:t>
      </w:r>
      <w:r w:rsidRPr="008B2489">
        <w:t>Shifting Nuclear Strategy To Focus On Nuclear Terrorism</w:t>
      </w:r>
      <w:r>
        <w:t>,” Think Progress,</w:t>
      </w:r>
      <w:r w:rsidRPr="008B2489">
        <w:t xml:space="preserve"> http://thinkprogress.org/security/2010/01/12/175837/shifting-nuclear-strategy-to-focus-on-nuclear-terrorism/</w:t>
      </w:r>
      <w:r>
        <w:t>)</w:t>
      </w:r>
    </w:p>
    <w:p w:rsidR="00BE40E8" w:rsidRPr="008B2489" w:rsidRDefault="00BE40E8" w:rsidP="00BE40E8">
      <w:r>
        <w:t xml:space="preserve">And there is the rub – this “additional money” could be shifted from traditional nuclear weapons programs, leading </w:t>
      </w:r>
      <w:r w:rsidRPr="003D1B6E">
        <w:rPr>
          <w:rStyle w:val="StyleBoldUnderline"/>
          <w:highlight w:val="yellow"/>
        </w:rPr>
        <w:t>those</w:t>
      </w:r>
      <w:r w:rsidRPr="008B2489">
        <w:rPr>
          <w:rStyle w:val="StyleBoldUnderline"/>
        </w:rPr>
        <w:t xml:space="preserve"> entrenched </w:t>
      </w:r>
      <w:r w:rsidRPr="003D1B6E">
        <w:rPr>
          <w:rStyle w:val="StyleBoldUnderline"/>
          <w:highlight w:val="yellow"/>
        </w:rPr>
        <w:t>in the</w:t>
      </w:r>
      <w:r w:rsidRPr="008B2489">
        <w:rPr>
          <w:rStyle w:val="StyleBoldUnderline"/>
        </w:rPr>
        <w:t xml:space="preserve"> nuclear bureaucracy within the </w:t>
      </w:r>
      <w:r w:rsidRPr="003D1B6E">
        <w:rPr>
          <w:rStyle w:val="StyleBoldUnderline"/>
          <w:highlight w:val="yellow"/>
        </w:rPr>
        <w:t>Pentagon are pushing back.</w:t>
      </w:r>
      <w:r>
        <w:t xml:space="preserve"> The Cable reported that </w:t>
      </w:r>
      <w:r w:rsidRPr="003D1B6E">
        <w:rPr>
          <w:rStyle w:val="StyleBoldUnderline"/>
          <w:highlight w:val="yellow"/>
        </w:rPr>
        <w:t>the Pentagon’s approach to the NPR amounted to stonewalling, “the Pentagon is said to be against reducing the overall U.S. nuclear arsenal</w:t>
      </w:r>
      <w:r w:rsidRPr="008B2489">
        <w:rPr>
          <w:rStyle w:val="StyleBoldUnderline"/>
        </w:rPr>
        <w:t>.”</w:t>
      </w:r>
      <w:r>
        <w:t xml:space="preserve"> The Washington Times quoting a conservative Pentagon source:</w:t>
      </w:r>
      <w:r w:rsidRPr="008B2489">
        <w:rPr>
          <w:sz w:val="12"/>
        </w:rPr>
        <w:t xml:space="preserve">¶ </w:t>
      </w:r>
      <w:r>
        <w:t>The official said nuclear weapons opponents in the Obama administration are seeking to use the NPR to try to advance the president’s goal of making radical cuts in nuclear weapons. Defense and national security officials are advocating a review that will “defend the country,” the official said.</w:t>
      </w:r>
      <w:r w:rsidRPr="008B2489">
        <w:rPr>
          <w:sz w:val="12"/>
        </w:rPr>
        <w:t xml:space="preserve">¶ </w:t>
      </w:r>
      <w:r w:rsidRPr="003D1B6E">
        <w:rPr>
          <w:rStyle w:val="StyleBoldUnderline"/>
          <w:highlight w:val="yellow"/>
        </w:rPr>
        <w:t>Only to someone so entrenched in a bureaucracy, would an effort to reduce nuclear arsenals and shift our focus to nuclear terrorism constitute “radical.”</w:t>
      </w:r>
      <w:r>
        <w:t xml:space="preserve"> The only way this would be a “radical” shift is if the President was pushing for unilateral nuclear cuts (which he isn’t) or if it was 1980 and the Soviet Union was still at its zenith. But </w:t>
      </w:r>
      <w:r w:rsidRPr="003D1B6E">
        <w:rPr>
          <w:rStyle w:val="StyleBoldUnderline"/>
        </w:rPr>
        <w:t>it is 2010 and the credible threats facing this country don’t involve a nuclear exchange with Russia</w:t>
      </w:r>
      <w:r w:rsidRPr="008B2489">
        <w:rPr>
          <w:rStyle w:val="StyleBoldUnderline"/>
        </w:rPr>
        <w:t>, but a nuclear terror attack stemming from insecure nuclear stockpiles.</w:t>
      </w:r>
      <w:r>
        <w:t xml:space="preserve"> 538’s Nate Silver writing in the Wall Street Journal concluded that the hysteria around the underpants bomber was severely misplaced, but that:</w:t>
      </w:r>
      <w:r w:rsidRPr="008B2489">
        <w:rPr>
          <w:sz w:val="12"/>
        </w:rPr>
        <w:t xml:space="preserve">¶ </w:t>
      </w:r>
      <w:r w:rsidRPr="008B2489">
        <w:rPr>
          <w:rStyle w:val="StyleBoldUnderline"/>
        </w:rPr>
        <w:t>a more rational anti-terrorism policy would focus resources heavily, perhaps almost exclusively, on threats of nuclear and weapons of mass destruction terror.</w:t>
      </w:r>
      <w:r>
        <w:t xml:space="preserve"> The good news is that, because it requires so much coordination to acquire fissile material, build a nuclear weapon, and successfully detonate it, the international community has many opportunities to stop such catastrophes before they occur—although Mr. [Graham] Allison and other experts contend that present efforts are inadequate.</w:t>
      </w:r>
      <w:r w:rsidRPr="008B2489">
        <w:t xml:space="preserve"> </w:t>
      </w:r>
    </w:p>
    <w:p w:rsidR="00BE40E8" w:rsidRDefault="00BE40E8" w:rsidP="00BE40E8">
      <w:pPr>
        <w:pStyle w:val="Heading4"/>
      </w:pPr>
      <w:r>
        <w:t>DOD says no</w:t>
      </w:r>
    </w:p>
    <w:p w:rsidR="00BE40E8" w:rsidRPr="006E53BF" w:rsidRDefault="00BE40E8" w:rsidP="00BE40E8">
      <w:r w:rsidRPr="008B2489">
        <w:rPr>
          <w:rStyle w:val="StyleStyleBold12pt"/>
        </w:rPr>
        <w:t>Bautista 2009</w:t>
      </w:r>
      <w:r>
        <w:t xml:space="preserve"> (</w:t>
      </w:r>
      <w:r w:rsidRPr="006E53BF">
        <w:t>Cara Bautista</w:t>
      </w:r>
      <w:r>
        <w:t>, October 15, 2009, “</w:t>
      </w:r>
      <w:r w:rsidRPr="006E53BF">
        <w:t>179 Organizations Ask Obama for a Transfor</w:t>
      </w:r>
      <w:r>
        <w:t xml:space="preserve">mational Nuclear Posture Review,” Peace Action West, </w:t>
      </w:r>
      <w:r w:rsidRPr="008B2489">
        <w:t>http://blog.peaceactionwest.org/2009/10/15/179-organizations-ask-obama-for-a-transformational-nuclear-posture-review/</w:t>
      </w:r>
      <w:r>
        <w:t>)</w:t>
      </w:r>
    </w:p>
    <w:p w:rsidR="00BE40E8" w:rsidRDefault="00BE40E8" w:rsidP="00BE40E8">
      <w:r>
        <w:t xml:space="preserve">The letter from organizations is especially important because </w:t>
      </w:r>
      <w:r w:rsidRPr="001B0ACB">
        <w:rPr>
          <w:rStyle w:val="StyleBoldUnderline"/>
          <w:highlight w:val="yellow"/>
        </w:rPr>
        <w:t>there are signs of internal divisions within the Obama administration over the direction of the</w:t>
      </w:r>
      <w:r>
        <w:t xml:space="preserve"> </w:t>
      </w:r>
      <w:r w:rsidRPr="001B0ACB">
        <w:rPr>
          <w:rStyle w:val="Emphasis"/>
          <w:highlight w:val="yellow"/>
        </w:rPr>
        <w:t>N</w:t>
      </w:r>
      <w:r>
        <w:t xml:space="preserve">uclear </w:t>
      </w:r>
      <w:r w:rsidRPr="001B0ACB">
        <w:rPr>
          <w:rStyle w:val="Emphasis"/>
          <w:highlight w:val="yellow"/>
        </w:rPr>
        <w:t>P</w:t>
      </w:r>
      <w:r>
        <w:t xml:space="preserve">osture </w:t>
      </w:r>
      <w:r w:rsidRPr="001B0ACB">
        <w:rPr>
          <w:rStyle w:val="Emphasis"/>
          <w:highlight w:val="yellow"/>
        </w:rPr>
        <w:t>R</w:t>
      </w:r>
      <w:r>
        <w:t xml:space="preserve">eview. In the president’s speech to the U.N. General Assembly, Obama stated that the U.S. “will complete a Nuclear Posture Review that opens the door to deeper cuts and reduces the role of nuclear weapons.” However, </w:t>
      </w:r>
      <w:r w:rsidRPr="001B0ACB">
        <w:rPr>
          <w:rStyle w:val="Emphasis"/>
          <w:highlight w:val="yellow"/>
        </w:rPr>
        <w:t>entrenched bureaucratic interests at the</w:t>
      </w:r>
      <w:r w:rsidRPr="006E53BF">
        <w:t xml:space="preserve"> </w:t>
      </w:r>
      <w:r w:rsidRPr="001B0ACB">
        <w:rPr>
          <w:rStyle w:val="Emphasis"/>
          <w:highlight w:val="yellow"/>
        </w:rPr>
        <w:t>D</w:t>
      </w:r>
      <w:r w:rsidRPr="006E53BF">
        <w:t xml:space="preserve">epartment </w:t>
      </w:r>
      <w:r w:rsidRPr="001B0ACB">
        <w:rPr>
          <w:rStyle w:val="Emphasis"/>
          <w:highlight w:val="yellow"/>
        </w:rPr>
        <w:t>o</w:t>
      </w:r>
      <w:r w:rsidRPr="006E53BF">
        <w:t xml:space="preserve">f </w:t>
      </w:r>
      <w:r w:rsidRPr="001B0ACB">
        <w:rPr>
          <w:rStyle w:val="Emphasis"/>
          <w:highlight w:val="yellow"/>
        </w:rPr>
        <w:t>D</w:t>
      </w:r>
      <w:r w:rsidRPr="006E53BF">
        <w:t xml:space="preserve">efense </w:t>
      </w:r>
      <w:r w:rsidRPr="001B0ACB">
        <w:rPr>
          <w:rStyle w:val="StyleBoldUnderline"/>
          <w:highlight w:val="yellow"/>
        </w:rPr>
        <w:t>are pushing to maintain Cold War thinking and policies</w:t>
      </w:r>
      <w:r w:rsidRPr="006E53BF">
        <w:rPr>
          <w:rStyle w:val="StyleBoldUnderline"/>
        </w:rPr>
        <w:t>.</w:t>
      </w:r>
      <w:r>
        <w:t xml:space="preserve"> At an Air Force Association conference in September, Secretary of Defense </w:t>
      </w:r>
      <w:r w:rsidRPr="001B0ACB">
        <w:rPr>
          <w:rStyle w:val="StyleBoldUnderline"/>
          <w:highlight w:val="yellow"/>
        </w:rPr>
        <w:t>Gates spoke in favor of modernizing the U.S. nuclear weapons arsenal</w:t>
      </w:r>
      <w:r>
        <w:t>, including supporting new warhead designs.</w:t>
      </w:r>
    </w:p>
    <w:p w:rsidR="00BE40E8" w:rsidRDefault="00BE40E8" w:rsidP="00BE40E8">
      <w:pPr>
        <w:pStyle w:val="Heading4"/>
      </w:pPr>
      <w:r>
        <w:lastRenderedPageBreak/>
        <w:t>That’s decisive--- game over</w:t>
      </w:r>
    </w:p>
    <w:p w:rsidR="00BE40E8" w:rsidRPr="00054F30" w:rsidRDefault="00BE40E8" w:rsidP="00BE40E8">
      <w:r w:rsidRPr="00054F30">
        <w:rPr>
          <w:rStyle w:val="StyleStyleBold12pt"/>
        </w:rPr>
        <w:t>Nolan 2008</w:t>
      </w:r>
      <w:r>
        <w:t xml:space="preserve"> (Janne E. Nolan and James R. Holmes, March/April 2008, “The bureaucracy of deterrence,” The Bulletin of the Atomic Scientists, Vol. 64, No. 1, p. 40-43, 55-58)</w:t>
      </w:r>
    </w:p>
    <w:p w:rsidR="00BE40E8" w:rsidRDefault="00BE40E8" w:rsidP="00BE40E8">
      <w:r w:rsidRPr="003D1B6E">
        <w:rPr>
          <w:rStyle w:val="StyleBoldUnderline"/>
          <w:highlight w:val="yellow"/>
        </w:rPr>
        <w:t>Only the top leadership of an institution has much chance of instituting ¶ change</w:t>
      </w:r>
      <w:r w:rsidRPr="002509DD">
        <w:rPr>
          <w:rStyle w:val="StyleBoldUnderline"/>
        </w:rPr>
        <w:t>.</w:t>
      </w:r>
      <w:r>
        <w:t xml:space="preserve"> That said, </w:t>
      </w:r>
      <w:r w:rsidRPr="003D1B6E">
        <w:rPr>
          <w:rStyle w:val="StyleBoldUnderline"/>
        </w:rPr>
        <w:t>the</w:t>
      </w:r>
      <w:r w:rsidRPr="002509DD">
        <w:rPr>
          <w:rStyle w:val="StyleBoldUnderline"/>
        </w:rPr>
        <w:t xml:space="preserve"> need to exercise ¶ genuine authority and deflate potentially fatal resistance requires leaders ¶ to understand the inner workings of the ¶ institutions they hope to reform.</w:t>
      </w:r>
      <w:r>
        <w:t xml:space="preserve"> Inserting political appointees gives presidents </w:t>
      </w:r>
      <w:r w:rsidRPr="00054F30">
        <w:rPr>
          <w:sz w:val="12"/>
        </w:rPr>
        <w:t xml:space="preserve">¶ </w:t>
      </w:r>
      <w:r>
        <w:t xml:space="preserve">the opportunity to institute real change </w:t>
      </w:r>
      <w:r w:rsidRPr="00054F30">
        <w:rPr>
          <w:sz w:val="12"/>
        </w:rPr>
        <w:t xml:space="preserve">¶ </w:t>
      </w:r>
      <w:r>
        <w:t xml:space="preserve">only if they take an active interest in setting strategic priorities, and if they stand </w:t>
      </w:r>
      <w:r w:rsidRPr="00054F30">
        <w:rPr>
          <w:sz w:val="12"/>
        </w:rPr>
        <w:t xml:space="preserve">¶ </w:t>
      </w:r>
      <w:r>
        <w:t xml:space="preserve">behind their appointees when resistance </w:t>
      </w:r>
      <w:r w:rsidRPr="00054F30">
        <w:rPr>
          <w:sz w:val="12"/>
        </w:rPr>
        <w:t xml:space="preserve">¶ </w:t>
      </w:r>
      <w:r>
        <w:t>coalesces in the ranks—as it will.</w:t>
      </w:r>
      <w:r w:rsidRPr="00054F30">
        <w:rPr>
          <w:sz w:val="12"/>
        </w:rPr>
        <w:t xml:space="preserve">¶ </w:t>
      </w:r>
      <w:r w:rsidRPr="003D1B6E">
        <w:rPr>
          <w:rStyle w:val="StyleBoldUnderline"/>
          <w:highlight w:val="yellow"/>
        </w:rPr>
        <w:t>Reshaping nuclear strategy is a difficult undertaking, not because the Pentagon is uniquely prone to bureaucratic ¶ politicking, but because it is so big and ¶ consequential</w:t>
      </w:r>
      <w:r w:rsidRPr="002509DD">
        <w:rPr>
          <w:rStyle w:val="StyleBoldUnderline"/>
        </w:rPr>
        <w:t>.</w:t>
      </w:r>
      <w:r>
        <w:t xml:space="preserve"> The resources funneled </w:t>
      </w:r>
      <w:r w:rsidRPr="00054F30">
        <w:rPr>
          <w:sz w:val="12"/>
        </w:rPr>
        <w:t xml:space="preserve">¶ </w:t>
      </w:r>
      <w:r>
        <w:t xml:space="preserve">into defense annually have risen rapidly </w:t>
      </w:r>
      <w:r w:rsidRPr="00054F30">
        <w:rPr>
          <w:sz w:val="12"/>
        </w:rPr>
        <w:t xml:space="preserve">¶ </w:t>
      </w:r>
      <w:r>
        <w:t xml:space="preserve">in the last three decades. It is difficult for </w:t>
      </w:r>
      <w:r w:rsidRPr="00054F30">
        <w:rPr>
          <w:sz w:val="12"/>
        </w:rPr>
        <w:t xml:space="preserve">¶ </w:t>
      </w:r>
      <w:r>
        <w:t xml:space="preserve">Congress, let alone the public, to amass </w:t>
      </w:r>
      <w:r w:rsidRPr="00054F30">
        <w:rPr>
          <w:sz w:val="12"/>
        </w:rPr>
        <w:t xml:space="preserve">¶ </w:t>
      </w:r>
      <w:r>
        <w:t xml:space="preserve">enough expertise to evaluate specific </w:t>
      </w:r>
      <w:r w:rsidRPr="00054F30">
        <w:rPr>
          <w:sz w:val="12"/>
        </w:rPr>
        <w:t xml:space="preserve">¶ </w:t>
      </w:r>
      <w:r>
        <w:t xml:space="preserve">weapons programs or their price tags. </w:t>
      </w:r>
      <w:r w:rsidRPr="00054F30">
        <w:rPr>
          <w:sz w:val="12"/>
        </w:rPr>
        <w:t xml:space="preserve">¶ </w:t>
      </w:r>
      <w:r>
        <w:t xml:space="preserve">Legislators seldom immerse themselves </w:t>
      </w:r>
      <w:r w:rsidRPr="00054F30">
        <w:rPr>
          <w:sz w:val="12"/>
        </w:rPr>
        <w:t xml:space="preserve">¶ </w:t>
      </w:r>
      <w:r>
        <w:t xml:space="preserve">in such details. </w:t>
      </w:r>
      <w:r w:rsidRPr="003D1B6E">
        <w:rPr>
          <w:rStyle w:val="StyleBoldUnderline"/>
          <w:highlight w:val="yellow"/>
        </w:rPr>
        <w:t>Along with bigger budget, the Pentagon has gained in relative influence over other parts of the executive ¶ branch</w:t>
      </w:r>
      <w:r w:rsidRPr="002509DD">
        <w:rPr>
          <w:rStyle w:val="StyleBoldUnderline"/>
        </w:rPr>
        <w:t xml:space="preserve"> as a result of a succession of military interventions</w:t>
      </w:r>
      <w:r>
        <w:t xml:space="preserve">, from the Balkans in the </w:t>
      </w:r>
      <w:r w:rsidRPr="00054F30">
        <w:rPr>
          <w:sz w:val="12"/>
        </w:rPr>
        <w:t xml:space="preserve">¶ </w:t>
      </w:r>
      <w:r>
        <w:t>1990s to Afghanistan and Iraq today.</w:t>
      </w:r>
    </w:p>
    <w:p w:rsidR="00BE40E8" w:rsidRPr="00C4375F" w:rsidRDefault="00BE40E8" w:rsidP="00BE40E8"/>
    <w:p w:rsidR="00BE40E8" w:rsidRDefault="00BE40E8" w:rsidP="00BE40E8">
      <w:pPr>
        <w:pStyle w:val="Heading3"/>
      </w:pPr>
      <w:r>
        <w:lastRenderedPageBreak/>
        <w:t>Heg DA</w:t>
      </w:r>
    </w:p>
    <w:p w:rsidR="00BE40E8" w:rsidRDefault="00BE40E8" w:rsidP="00BE40E8"/>
    <w:p w:rsidR="00BE40E8" w:rsidRDefault="00BE40E8" w:rsidP="00BE40E8">
      <w:pPr>
        <w:pStyle w:val="Heading4"/>
      </w:pPr>
      <w:r>
        <w:t>Aff makes heg sustainable--- legitimacy offsets material decline</w:t>
      </w:r>
    </w:p>
    <w:p w:rsidR="00BE40E8" w:rsidRPr="004E0382" w:rsidRDefault="00BE40E8" w:rsidP="00BE40E8">
      <w:r w:rsidRPr="004E0382">
        <w:rPr>
          <w:rStyle w:val="StyleStyleBold12pt"/>
        </w:rPr>
        <w:t>Kagan 2004</w:t>
      </w:r>
      <w:r>
        <w:t xml:space="preserve"> (Robert Kagan,</w:t>
      </w:r>
      <w:r w:rsidRPr="004E0382">
        <w:t xml:space="preserve"> senior associate at the Carnegie Endowment for International Peace</w:t>
      </w:r>
      <w:r>
        <w:t>, January 24, 2004, “</w:t>
      </w:r>
      <w:r w:rsidRPr="004E0382">
        <w:t>A Tougher War For the U.S. Is One Of Legitimacy</w:t>
      </w:r>
      <w:r>
        <w:t>,” New York Times,</w:t>
      </w:r>
      <w:r w:rsidRPr="004E0382">
        <w:t xml:space="preserve"> http://www.nytimes.com/2004/01/24/books/a-tougher-war-for-the-us-is-one-of-legitimacy.html?pagewanted=all&amp;src=pm</w:t>
      </w:r>
      <w:r>
        <w:t>)</w:t>
      </w:r>
    </w:p>
    <w:p w:rsidR="00BE40E8" w:rsidRPr="00F43391" w:rsidRDefault="00BE40E8" w:rsidP="00BE40E8">
      <w:pPr>
        <w:rPr>
          <w:b/>
          <w:u w:val="single"/>
        </w:rPr>
      </w:pPr>
      <w:r w:rsidRPr="004E0382">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r w:rsidRPr="004E0382">
        <w:rPr>
          <w:sz w:val="12"/>
        </w:rPr>
        <w:t xml:space="preserve">¶ </w:t>
      </w:r>
      <w:r w:rsidRPr="00F43391">
        <w:rPr>
          <w:rStyle w:val="StyleBoldUnderline"/>
          <w:highlight w:val="yellow"/>
        </w:rPr>
        <w:t xml:space="preserve">It is 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cannot ignore this problem.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become debilitating and perhaps even 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contrast, would take a fresh look at all treaties, obligations and alliances and re-evaluate them in terms of America's ''national interest.''</w:t>
      </w:r>
      <w:r w:rsidRPr="004E0382">
        <w:rPr>
          <w:sz w:val="12"/>
        </w:rPr>
        <w:t xml:space="preserve">¶ </w:t>
      </w:r>
      <w:r>
        <w:t>The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r>
        <w:t>This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lastRenderedPageBreak/>
        <w:t>''To be sure,'' she argued, ''there is nothing wrong with doing something that benefits all humanity, but that is, in a sense, a second-order effect.''</w:t>
      </w:r>
      <w:r w:rsidRPr="004E0382">
        <w:rPr>
          <w:sz w:val="12"/>
        </w:rPr>
        <w:t xml:space="preserve">¶ </w:t>
      </w:r>
      <w:r>
        <w:t>But could even America's closest friends ever be persuaded that an America always pursuing its self-interest could be relied upon to serve 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BE40E8" w:rsidRPr="00E50B35" w:rsidRDefault="00BE40E8" w:rsidP="00BE40E8">
      <w:pPr>
        <w:pStyle w:val="Heading4"/>
      </w:pPr>
      <w:r>
        <w:t>Hegemony solves great power wars</w:t>
      </w:r>
    </w:p>
    <w:p w:rsidR="00BE40E8" w:rsidRPr="00E50B35" w:rsidRDefault="00BE40E8" w:rsidP="00BE40E8">
      <w:r w:rsidRPr="00F43391">
        <w:rPr>
          <w:rStyle w:val="StyleStyleBold12pt"/>
        </w:rPr>
        <w:t>Thayer 2006</w:t>
      </w:r>
      <w:r>
        <w:t xml:space="preserve"> (</w:t>
      </w:r>
      <w:r w:rsidRPr="00E50B35">
        <w:t>Bradley A. Thayer,</w:t>
      </w:r>
      <w:r>
        <w:t xml:space="preserve"> Missouri State University Defense and Strategic Studies Institute,</w:t>
      </w:r>
      <w:r w:rsidRPr="00E50B35">
        <w:t xml:space="preserve"> November/December, 2006 “In Defense of Primacy,” NATIONAL INTEREST Issue 86</w:t>
      </w:r>
      <w:r>
        <w:t>)</w:t>
      </w:r>
    </w:p>
    <w:p w:rsidR="00BE40E8" w:rsidRPr="00E50B35" w:rsidRDefault="00BE40E8" w:rsidP="00BE40E8">
      <w:pPr>
        <w:rPr>
          <w:sz w:val="20"/>
        </w:rPr>
      </w:pPr>
      <w:r w:rsidRPr="00F43391">
        <w:rPr>
          <w:rStyle w:val="StyleBoldUnderline"/>
        </w:rPr>
        <w:t xml:space="preserve">THROUGHOUT HISTORY, </w:t>
      </w:r>
      <w:r w:rsidRPr="00F43391">
        <w:rPr>
          <w:rStyle w:val="StyleBoldUnderline"/>
          <w:highlight w:val="yellow"/>
        </w:rPr>
        <w:t>peace and stability have been great benefits of an era where there was a dominant power</w:t>
      </w:r>
      <w:r>
        <w:t>--</w:t>
      </w:r>
      <w:r w:rsidRPr="00E50B35">
        <w:t>Rome, Britain or the United States today</w:t>
      </w:r>
      <w:r w:rsidRPr="00C32137">
        <w:rPr>
          <w:rStyle w:val="SmalltextChar"/>
          <w:rFonts w:eastAsiaTheme="minorEastAsia"/>
        </w:rPr>
        <w:t>.</w:t>
      </w:r>
      <w:r>
        <w:t xml:space="preserve"> </w:t>
      </w:r>
      <w:r w:rsidRPr="00F43391">
        <w:rPr>
          <w:rStyle w:val="StyleBoldUnderline"/>
        </w:rPr>
        <w:t xml:space="preserve">Scholars and statesmen have long recognized the irenic effect of power on the anarchic world of international politics. </w:t>
      </w:r>
      <w:r w:rsidRPr="00F43391">
        <w:rPr>
          <w:rStyle w:val="StyleBoldUnderline"/>
          <w:highlight w:val="yellow"/>
        </w:rPr>
        <w:t>Everything we think of when we consider the current international order</w:t>
      </w:r>
      <w:r w:rsidRPr="00F43391">
        <w:rPr>
          <w:rStyle w:val="StyleBoldUnderline"/>
        </w:rPr>
        <w:t>--free trade</w:t>
      </w:r>
      <w:r w:rsidRPr="00C32137">
        <w:rPr>
          <w:rStyle w:val="SmalltextChar"/>
          <w:rFonts w:eastAsiaTheme="minorEastAsia"/>
        </w:rPr>
        <w:t xml:space="preserve">, </w:t>
      </w:r>
      <w:r w:rsidRPr="00E50B35">
        <w:t>a robust monetary regime, increasing</w:t>
      </w:r>
      <w:r>
        <w:t xml:space="preserve"> </w:t>
      </w:r>
      <w:r w:rsidRPr="00F43391">
        <w:rPr>
          <w:rStyle w:val="StyleBoldUnderline"/>
        </w:rPr>
        <w:t>respect for human rights, growing democratization--</w:t>
      </w:r>
      <w:r w:rsidRPr="00F43391">
        <w:rPr>
          <w:rStyle w:val="StyleBoldUnderline"/>
          <w:highlight w:val="yellow"/>
        </w:rPr>
        <w:t xml:space="preserve">is directly linked to U.S. power. Retrenchment proponents </w:t>
      </w:r>
      <w:r w:rsidRPr="00F43391">
        <w:rPr>
          <w:rStyle w:val="StyleBoldUnderline"/>
        </w:rPr>
        <w:t xml:space="preserve">seem to </w:t>
      </w:r>
      <w:r w:rsidRPr="00F43391">
        <w:rPr>
          <w:rStyle w:val="StyleBoldUnderline"/>
          <w:highlight w:val="yellow"/>
        </w:rPr>
        <w:t xml:space="preserve">think </w:t>
      </w:r>
      <w:r w:rsidRPr="00F43391">
        <w:rPr>
          <w:rStyle w:val="StyleBoldUnderline"/>
        </w:rPr>
        <w:t xml:space="preserve">that </w:t>
      </w:r>
      <w:r w:rsidRPr="00F43391">
        <w:rPr>
          <w:rStyle w:val="StyleBoldUnderline"/>
          <w:highlight w:val="yellow"/>
        </w:rPr>
        <w:t xml:space="preserve">the </w:t>
      </w:r>
      <w:r w:rsidRPr="00F43391">
        <w:rPr>
          <w:rStyle w:val="StyleBoldUnderline"/>
        </w:rPr>
        <w:t xml:space="preserve">current </w:t>
      </w:r>
      <w:r w:rsidRPr="00F43391">
        <w:rPr>
          <w:rStyle w:val="StyleBoldUnderline"/>
          <w:highlight w:val="yellow"/>
        </w:rPr>
        <w:t>system can be maintained without</w:t>
      </w:r>
      <w:r w:rsidRPr="00F43391">
        <w:rPr>
          <w:rStyle w:val="StyleBoldUnderline"/>
        </w:rPr>
        <w:t xml:space="preserve"> the current amount of </w:t>
      </w:r>
      <w:r w:rsidRPr="00F43391">
        <w:rPr>
          <w:rStyle w:val="StyleBoldUnderline"/>
          <w:highlight w:val="yellow"/>
        </w:rPr>
        <w:t xml:space="preserve">U.S. power </w:t>
      </w:r>
      <w:r w:rsidRPr="00F43391">
        <w:rPr>
          <w:rStyle w:val="StyleBoldUnderline"/>
        </w:rPr>
        <w:t>behind it</w:t>
      </w:r>
      <w:r>
        <w:t xml:space="preserve">. </w:t>
      </w:r>
      <w:r w:rsidRPr="00C32137">
        <w:rPr>
          <w:rStyle w:val="SmalltextChar"/>
          <w:rFonts w:eastAsiaTheme="minorEastAsia"/>
        </w:rPr>
        <w:t>In that</w:t>
      </w:r>
      <w:r>
        <w:t xml:space="preserve"> </w:t>
      </w:r>
      <w:r w:rsidRPr="00F43391">
        <w:rPr>
          <w:rStyle w:val="StyleBoldUnderline"/>
          <w:highlight w:val="yellow"/>
        </w:rPr>
        <w:t>they are dead wrong</w:t>
      </w:r>
      <w:r>
        <w:t xml:space="preserve"> </w:t>
      </w:r>
      <w:r w:rsidRPr="00E50B35">
        <w:t>and need to be reminded of one of history's most significant lessons</w:t>
      </w:r>
      <w:r w:rsidRPr="00C32137">
        <w:rPr>
          <w:rStyle w:val="SmalltextChar"/>
          <w:rFonts w:eastAsiaTheme="minorEastAsia"/>
        </w:rPr>
        <w:t>:</w:t>
      </w:r>
      <w:r>
        <w:t xml:space="preserve"> </w:t>
      </w:r>
      <w:r w:rsidRPr="00F43391">
        <w:rPr>
          <w:rStyle w:val="StyleBoldUnderline"/>
        </w:rPr>
        <w:t>Appalling things happen when international orders collapse. The Dark Ages followed Rome's collapse. Hitler succeeded the order established at Versailles</w:t>
      </w:r>
      <w:r w:rsidRPr="00C32137">
        <w:rPr>
          <w:rStyle w:val="SmalltextChar"/>
          <w:rFonts w:eastAsiaTheme="minorEastAsia"/>
        </w:rPr>
        <w:t xml:space="preserve">. </w:t>
      </w:r>
      <w:r w:rsidRPr="00E50B35">
        <w:t>Without U.S. power, the liberal order created by the United States will end just as assuredly. As country and western great Ral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t xml:space="preserve"> </w:t>
      </w:r>
      <w:r w:rsidRPr="00F43391">
        <w:rPr>
          <w:rStyle w:val="StyleBoldUnderline"/>
          <w:highlight w:val="yellow"/>
        </w:rPr>
        <w:t>American primacy helps keep</w:t>
      </w:r>
      <w:r w:rsidRPr="00F43391">
        <w:rPr>
          <w:rStyle w:val="StyleBoldUnderline"/>
        </w:rPr>
        <w:t xml:space="preserve"> a number of </w:t>
      </w:r>
      <w:r w:rsidRPr="00F43391">
        <w:rPr>
          <w:rStyle w:val="StyleBoldUnderline"/>
          <w:highlight w:val="yellow"/>
        </w:rPr>
        <w:t>complicated relationships aligned</w:t>
      </w:r>
      <w:r w:rsidRPr="00F43391">
        <w:rPr>
          <w:rStyle w:val="StyleBoldUnderline"/>
        </w:rPr>
        <w:t>--between Greece and Turkey, Israel and Egypt, South Korea and Japan, India and Pakistan, Indonesia and Australia</w:t>
      </w:r>
      <w:r>
        <w:t xml:space="preserve">. </w:t>
      </w:r>
      <w:r w:rsidRPr="00E50B35">
        <w:t>This is not to say it fulfills Woodrow Wilson's vision of ending all war</w:t>
      </w:r>
      <w:r w:rsidRPr="00700CB0">
        <w:rPr>
          <w:rStyle w:val="SmalltextChar"/>
          <w:rFonts w:eastAsiaTheme="minorEastAsia"/>
        </w:rPr>
        <w:t>.</w:t>
      </w:r>
      <w:r>
        <w:t xml:space="preserve"> </w:t>
      </w:r>
      <w:r w:rsidRPr="00F43391">
        <w:rPr>
          <w:rStyle w:val="StyleBoldUnderline"/>
        </w:rPr>
        <w:t>Wars still occur</w:t>
      </w:r>
      <w:r>
        <w:t xml:space="preserve"> </w:t>
      </w:r>
      <w:r w:rsidRPr="00E50B35">
        <w:t>where Washington's interests are not seriously threatened, such as in Darfur</w:t>
      </w:r>
      <w:r w:rsidRPr="00700CB0">
        <w:rPr>
          <w:rStyle w:val="SmalltextChar"/>
          <w:rFonts w:eastAsiaTheme="minorEastAsia"/>
        </w:rPr>
        <w:t>,</w:t>
      </w:r>
      <w:r>
        <w:t xml:space="preserve"> </w:t>
      </w:r>
      <w:r w:rsidRPr="00F43391">
        <w:rPr>
          <w:rStyle w:val="StyleBoldUnderline"/>
        </w:rPr>
        <w:t xml:space="preserve">but </w:t>
      </w:r>
      <w:r w:rsidRPr="00F43391">
        <w:rPr>
          <w:rStyle w:val="StyleBoldUnderline"/>
          <w:highlight w:val="yellow"/>
        </w:rPr>
        <w:t>a Pax Americana does reduce war's likelihood, particularly</w:t>
      </w:r>
      <w:r>
        <w:t xml:space="preserve"> </w:t>
      </w:r>
      <w:r w:rsidRPr="00E50B35">
        <w:t>war's worst form</w:t>
      </w:r>
      <w:r>
        <w:t xml:space="preserve">: </w:t>
      </w:r>
      <w:r w:rsidRPr="00F43391">
        <w:rPr>
          <w:rStyle w:val="StyleBoldUnderline"/>
          <w:highlight w:val="yellow"/>
        </w:rPr>
        <w:t>great power wars</w:t>
      </w:r>
      <w:r>
        <w:t xml:space="preserve">. </w:t>
      </w:r>
      <w:r w:rsidRPr="00E50B35">
        <w:t>Second</w:t>
      </w:r>
      <w:r>
        <w:t xml:space="preserve">, </w:t>
      </w:r>
      <w:r w:rsidRPr="00F43391">
        <w:rPr>
          <w:rStyle w:val="StyleBoldUnderline"/>
        </w:rPr>
        <w:t>American power gives the United States the ability to spread democracy</w:t>
      </w:r>
      <w:r>
        <w:t xml:space="preserve"> </w:t>
      </w:r>
      <w:r w:rsidRPr="00E50B3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 n3) So, spreading democracy helps maintain U.S. primacy. In addition</w:t>
      </w:r>
      <w:r w:rsidRPr="00700CB0">
        <w:rPr>
          <w:rStyle w:val="SmalltextChar"/>
          <w:rFonts w:eastAsiaTheme="minorEastAsia"/>
        </w:rPr>
        <w:t>,</w:t>
      </w:r>
      <w:r>
        <w:t xml:space="preserve"> </w:t>
      </w:r>
      <w:r w:rsidRPr="00F43391">
        <w:rPr>
          <w:rStyle w:val="StyleBoldUnderline"/>
        </w:rPr>
        <w:t>once states are governed democratically, the likelihood of any type of conflict is significantly reduced</w:t>
      </w:r>
      <w:r>
        <w:t xml:space="preserve">. </w:t>
      </w:r>
      <w:r w:rsidRPr="00E50B35">
        <w:t>This is not because democracies do not have clashing interests. Indeed they do. Rather, it</w:t>
      </w:r>
      <w:r w:rsidRPr="00700CB0">
        <w:rPr>
          <w:rStyle w:val="SmalltextChar"/>
          <w:rFonts w:eastAsiaTheme="minorEastAsia"/>
        </w:rPr>
        <w:t xml:space="preserve"> </w:t>
      </w:r>
      <w:r w:rsidRPr="00E50B35">
        <w:t>is</w:t>
      </w:r>
      <w:r>
        <w:t xml:space="preserve"> </w:t>
      </w:r>
      <w:r w:rsidRPr="00F43391">
        <w:rPr>
          <w:rStyle w:val="StyleBoldUnderline"/>
        </w:rPr>
        <w:t>because they are more open, more transparent and more likely to want to resolve things amicably in concurrence with U.S. leadership</w:t>
      </w:r>
      <w:r>
        <w:t xml:space="preserve">. </w:t>
      </w:r>
      <w:r w:rsidRPr="00E50B3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w:t>
      </w:r>
      <w:r w:rsidRPr="00E50B35">
        <w:lastRenderedPageBreak/>
        <w:t>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700CB0">
        <w:rPr>
          <w:rStyle w:val="SmalltextChar"/>
          <w:rFonts w:eastAsiaTheme="minorEastAsia"/>
        </w:rPr>
        <w:t>.</w:t>
      </w:r>
      <w:r>
        <w:t xml:space="preserve"> </w:t>
      </w:r>
      <w:r w:rsidRPr="00F43391">
        <w:rPr>
          <w:rStyle w:val="StyleBoldUnderline"/>
        </w:rPr>
        <w:t>By all accounts, the march of democracy has been impressive</w:t>
      </w:r>
      <w:r>
        <w:t xml:space="preserve">. </w:t>
      </w:r>
      <w:r w:rsidRPr="00E50B35">
        <w:t>Third</w:t>
      </w:r>
      <w:r>
        <w:t xml:space="preserve">, </w:t>
      </w:r>
      <w:r w:rsidRPr="00F43391">
        <w:rPr>
          <w:rStyle w:val="StyleBoldUnderline"/>
        </w:rPr>
        <w:t>along with the growth in the number of democratic states around the world has been the growth of the global economy</w:t>
      </w:r>
      <w:r>
        <w:t xml:space="preserve">. </w:t>
      </w:r>
      <w:r w:rsidRPr="00E50B35">
        <w:t>With its allies,</w:t>
      </w:r>
      <w:r>
        <w:t xml:space="preserve"> </w:t>
      </w:r>
      <w:r w:rsidRPr="00F43391">
        <w:rPr>
          <w:rStyle w:val="StyleBoldUnderline"/>
        </w:rPr>
        <w:t xml:space="preserve">the United States has labored to create an economically liberal worldwide network characterized by free trade and commerce, respect for international property rights, and mobility of capital and labor markets. </w:t>
      </w:r>
      <w:r w:rsidRPr="00F43391">
        <w:rPr>
          <w:rStyle w:val="StyleBoldUnderline"/>
          <w:highlight w:val="yellow"/>
        </w:rPr>
        <w:t>The economic stability and prosperity that stems from this economic order is a global public good from which all states benefit</w:t>
      </w:r>
      <w:r w:rsidRPr="00F43391">
        <w:rPr>
          <w:rStyle w:val="StyleBoldUnderline"/>
        </w:rPr>
        <w:t>, particularly the poorest states in the Third World</w:t>
      </w:r>
      <w:r>
        <w:t xml:space="preserve">. </w:t>
      </w:r>
      <w:r w:rsidRPr="00E50B3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t xml:space="preserve"> </w:t>
      </w:r>
      <w:r w:rsidRPr="00F43391">
        <w:rPr>
          <w:rStyle w:val="StyleBoldUnderline"/>
        </w:rPr>
        <w:t>Economic spin-offs foster the development of military technology, helping to ensure military prowess</w:t>
      </w:r>
      <w:r>
        <w:t xml:space="preserve">. </w:t>
      </w:r>
      <w:r w:rsidRPr="00E50B35">
        <w:t>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 n4) As a witness to the failed alternative economic systems, Lal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t xml:space="preserve"> </w:t>
      </w:r>
      <w:r w:rsidRPr="00F43391">
        <w:rPr>
          <w:rStyle w:val="StyleBoldUnderline"/>
        </w:rPr>
        <w:t>The United States is the earth's leading source of positive externalities for the world</w:t>
      </w:r>
      <w:r>
        <w:t xml:space="preserve">. </w:t>
      </w:r>
      <w:r w:rsidRPr="00E50B35">
        <w:t>The U.S. military has participated in over fifty operations since the end of the Cold War--and most of those missions have been humanitarian in nature. Indeed,</w:t>
      </w:r>
      <w:r>
        <w:t xml:space="preserve"> </w:t>
      </w:r>
      <w:r w:rsidRPr="00F43391">
        <w:rPr>
          <w:rStyle w:val="StyleBoldUnderline"/>
        </w:rPr>
        <w:t>the U.S. military is the earth's "911 force"--it serves, de facto, as the world's police, the global paramedic and the planet's fire department. Whenever there is a natural disaster, earthquake, flood, drought, volcanic eruption, typhoon or tsunami, the United States assists the countries in need</w:t>
      </w:r>
      <w:r>
        <w:t xml:space="preserve">. </w:t>
      </w:r>
      <w:r w:rsidRPr="00E50B35">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t xml:space="preserve"> </w:t>
      </w:r>
      <w:r w:rsidRPr="00F43391">
        <w:rPr>
          <w:rStyle w:val="StyleBoldUnderline"/>
          <w:highlight w:val="yellow"/>
        </w:rPr>
        <w:t>No other force possesses the communications capabilities or global logistical reach of the U.S. military</w:t>
      </w:r>
      <w:r>
        <w:t xml:space="preserve">. </w:t>
      </w:r>
      <w:r w:rsidRPr="00E50B35">
        <w:t>In fact, UN peacekeeping operations depend on the United States to supply UN forces.</w:t>
      </w:r>
      <w:r>
        <w:t xml:space="preserve"> </w:t>
      </w:r>
      <w:r w:rsidRPr="00F43391">
        <w:rPr>
          <w:rStyle w:val="StyleBoldUnderline"/>
        </w:rPr>
        <w:t>American generosity has done more to help the United States fight the War on Terror than almost any other measure</w:t>
      </w:r>
      <w:r>
        <w:t xml:space="preserve">. </w:t>
      </w:r>
      <w:r w:rsidRPr="00E50B35">
        <w:t xml:space="preserve">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w:t>
      </w:r>
      <w:r w:rsidRPr="00E50B35">
        <w:lastRenderedPageBreak/>
        <w:t>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t xml:space="preserve"> </w:t>
      </w:r>
      <w:r w:rsidRPr="00F43391">
        <w:rPr>
          <w:rStyle w:val="StyleBoldUnderline"/>
        </w:rPr>
        <w:t>As the War on Terror is a war of ideas and opinion as much as military action, for the United States humanitarian missions are the equivalent of a blitzkrieg</w:t>
      </w:r>
      <w:r>
        <w:t>.</w:t>
      </w:r>
    </w:p>
    <w:p w:rsidR="00BE40E8" w:rsidRDefault="00BE40E8" w:rsidP="00BE40E8">
      <w:pPr>
        <w:pStyle w:val="Heading4"/>
      </w:pPr>
      <w:r>
        <w:t>No offshore balancing---- Decline causes numerous nuclear wars</w:t>
      </w:r>
    </w:p>
    <w:p w:rsidR="00BE40E8" w:rsidRPr="007343BC" w:rsidRDefault="00BE40E8" w:rsidP="00BE40E8">
      <w:pPr>
        <w:rPr>
          <w:szCs w:val="16"/>
        </w:rPr>
      </w:pPr>
      <w:r w:rsidRPr="007343BC">
        <w:rPr>
          <w:rStyle w:val="StyleStyleBold12pt"/>
        </w:rPr>
        <w:t>Brzezinski 2012</w:t>
      </w:r>
      <w:r>
        <w:rPr>
          <w:szCs w:val="16"/>
        </w:rPr>
        <w:t xml:space="preserve"> </w:t>
      </w:r>
      <w:r w:rsidRPr="007343BC">
        <w:rPr>
          <w:szCs w:val="16"/>
        </w:rPr>
        <w:t>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http://www.foreignpolicy.com/articles/2012/01/03/after_america?page=0,0</w:t>
      </w:r>
    </w:p>
    <w:p w:rsidR="00BE40E8" w:rsidRDefault="00BE40E8" w:rsidP="00BE40E8">
      <w:pPr>
        <w:pStyle w:val="HotRoute"/>
      </w:pPr>
      <w:r w:rsidRPr="007343BC">
        <w:t xml:space="preserve">For </w:t>
      </w:r>
      <w:r w:rsidRPr="00E50B35">
        <w:rPr>
          <w:rStyle w:val="StyleBoldUnderline"/>
          <w:highlight w:val="cyan"/>
        </w:rPr>
        <w:t>if America falters</w:t>
      </w:r>
      <w:r w:rsidRPr="007343BC">
        <w:t xml:space="preserve">, the world is unlikely to be dominated by a single preeminent successor -- not even China. International uncertainty, </w:t>
      </w:r>
      <w:r w:rsidRPr="00E50B35">
        <w:rPr>
          <w:rStyle w:val="StyleBoldUnderline"/>
        </w:rPr>
        <w:t>increased tension</w:t>
      </w:r>
      <w:r w:rsidRPr="007343BC">
        <w:t xml:space="preserve"> among global competitors, </w:t>
      </w:r>
      <w:r w:rsidRPr="00E50B35">
        <w:rPr>
          <w:rStyle w:val="StyleBoldUnderline"/>
        </w:rPr>
        <w:t>and</w:t>
      </w:r>
      <w:r w:rsidRPr="007343BC">
        <w:t xml:space="preserve"> even outright </w:t>
      </w:r>
      <w:r w:rsidRPr="00E50B35">
        <w:rPr>
          <w:rStyle w:val="StyleBoldUnderline"/>
          <w:highlight w:val="cyan"/>
        </w:rPr>
        <w:t>chaos</w:t>
      </w:r>
      <w:r w:rsidRPr="00367776">
        <w:rPr>
          <w:highlight w:val="cyan"/>
        </w:rPr>
        <w:t xml:space="preserve"> </w:t>
      </w:r>
      <w:r w:rsidRPr="00E50B35">
        <w:rPr>
          <w:rStyle w:val="StyleBoldUnderline"/>
          <w:highlight w:val="cyan"/>
        </w:rPr>
        <w:t>would be</w:t>
      </w:r>
      <w:r w:rsidRPr="007343BC">
        <w:t xml:space="preserve"> far more </w:t>
      </w:r>
      <w:r w:rsidRPr="00E50B35">
        <w:rPr>
          <w:rStyle w:val="StyleBoldUnderline"/>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E50B35">
        <w:rPr>
          <w:rStyle w:val="StyleBoldUnderline"/>
        </w:rPr>
        <w:t xml:space="preserve">, </w:t>
      </w:r>
      <w:r w:rsidRPr="00E50B35">
        <w:rPr>
          <w:rStyle w:val="StyleBoldUnderline"/>
          <w:highlight w:val="cyan"/>
        </w:rPr>
        <w:t>a</w:t>
      </w:r>
      <w:r w:rsidRPr="00E50B35">
        <w:rPr>
          <w:rStyle w:val="StyleBoldUnderline"/>
        </w:rPr>
        <w:t xml:space="preserve"> steady </w:t>
      </w:r>
      <w:r w:rsidRPr="00E50B35">
        <w:rPr>
          <w:rStyle w:val="StyleBoldUnderline"/>
          <w:highlight w:val="cyan"/>
        </w:rPr>
        <w:t>drift by America into</w:t>
      </w:r>
      <w:r w:rsidRPr="007343BC">
        <w:t xml:space="preserve"> increasingly pervasive </w:t>
      </w:r>
      <w:r w:rsidRPr="00E50B35">
        <w:rPr>
          <w:rStyle w:val="StyleBoldUnderline"/>
          <w:highlight w:val="cyan"/>
        </w:rPr>
        <w:t>decay</w:t>
      </w:r>
      <w:r w:rsidRPr="007343BC">
        <w:t xml:space="preserve"> or endlessly widening warfare with Islam </w:t>
      </w:r>
      <w:r w:rsidRPr="00E50B35">
        <w:rPr>
          <w:rStyle w:val="StyleBoldUnderline"/>
          <w:highlight w:val="cyan"/>
        </w:rPr>
        <w:t>would</w:t>
      </w:r>
      <w:r w:rsidRPr="00E50B35">
        <w:rPr>
          <w:rStyle w:val="StyleBoldUnderline"/>
        </w:rPr>
        <w:t xml:space="preserve"> be unlikely to </w:t>
      </w:r>
      <w:r w:rsidRPr="00E50B35">
        <w:rPr>
          <w:rStyle w:val="StyleBoldUnderline"/>
          <w:highlight w:val="cyan"/>
        </w:rPr>
        <w:t>produce</w:t>
      </w:r>
      <w:r w:rsidRPr="007343BC">
        <w:t xml:space="preserve">, even by 2025, </w:t>
      </w:r>
      <w:r w:rsidRPr="00E50B35">
        <w:rPr>
          <w:rStyle w:val="StyleBoldUnderline"/>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E50B35">
        <w:rPr>
          <w:rStyle w:val="StyleBoldUnderline"/>
        </w:rPr>
        <w:t xml:space="preserve">More probable would be </w:t>
      </w:r>
      <w:r w:rsidRPr="00E50B35">
        <w:rPr>
          <w:rStyle w:val="StyleBoldUnderline"/>
          <w:highlight w:val="cyan"/>
        </w:rPr>
        <w:t>a</w:t>
      </w:r>
      <w:r w:rsidRPr="00E50B35">
        <w:rPr>
          <w:rStyle w:val="StyleBoldUnderline"/>
        </w:rPr>
        <w:t xml:space="preserve"> protracted </w:t>
      </w:r>
      <w:r w:rsidRPr="00E50B35">
        <w:rPr>
          <w:rStyle w:val="StyleBoldUnderline"/>
          <w:highlight w:val="cyan"/>
        </w:rPr>
        <w:t>phase of</w:t>
      </w:r>
      <w:r w:rsidRPr="00E50B35">
        <w:rPr>
          <w:rStyle w:val="StyleBoldUnderline"/>
        </w:rPr>
        <w:t xml:space="preserve"> rather </w:t>
      </w:r>
      <w:r w:rsidRPr="00E50B35">
        <w:rPr>
          <w:rStyle w:val="StyleBoldUnderline"/>
          <w:highlight w:val="cyan"/>
        </w:rPr>
        <w:t>inconclusive realignments</w:t>
      </w:r>
      <w:r w:rsidRPr="00E50B35">
        <w:rPr>
          <w:rStyle w:val="StyleBoldUnderline"/>
        </w:rPr>
        <w:t xml:space="preserve"> of both global and regional power, with no</w:t>
      </w:r>
      <w:r w:rsidRPr="00AD42AE">
        <w:t xml:space="preserve"> grand </w:t>
      </w:r>
      <w:r w:rsidRPr="00E50B35">
        <w:rPr>
          <w:rStyle w:val="StyleBoldUnderline"/>
        </w:rPr>
        <w:t xml:space="preserve">winners and many more losers, in a setting of international uncertainty and even of potentially </w:t>
      </w:r>
      <w:r w:rsidRPr="00E50B35">
        <w:rPr>
          <w:rStyle w:val="StyleBoldUnderline"/>
          <w:highlight w:val="cyan"/>
        </w:rPr>
        <w:t>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E50B35">
        <w:rPr>
          <w:rStyle w:val="StyleBoldUnderline"/>
        </w:rPr>
        <w:t>India, Japan, Russia, and</w:t>
      </w:r>
      <w:r w:rsidRPr="007343BC">
        <w:t xml:space="preserve"> some </w:t>
      </w:r>
      <w:r w:rsidRPr="00E50B35">
        <w:rPr>
          <w:rStyle w:val="StyleBoldUnderline"/>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E50B35">
        <w:rPr>
          <w:rStyle w:val="StyleBoldUnderline"/>
          <w:highlight w:val="cyan"/>
        </w:rPr>
        <w:t>Russia</w:t>
      </w:r>
      <w:r w:rsidRPr="007343BC">
        <w:t xml:space="preserve">, while perhaps engaging in wishful thinking (even schadenfreude) about America's uncertain prospects, </w:t>
      </w:r>
      <w:r w:rsidRPr="00E50B35">
        <w:rPr>
          <w:rStyle w:val="StyleBoldUnderline"/>
          <w:highlight w:val="cyan"/>
        </w:rPr>
        <w:t>will</w:t>
      </w:r>
      <w:r w:rsidRPr="00E50B35">
        <w:rPr>
          <w:rStyle w:val="StyleBoldUnderline"/>
        </w:rPr>
        <w:t xml:space="preserve"> almost certainly </w:t>
      </w:r>
      <w:r w:rsidRPr="00E50B35">
        <w:rPr>
          <w:rStyle w:val="StyleBoldUnderline"/>
          <w:highlight w:val="cyan"/>
        </w:rPr>
        <w:t>have its eye on the independent states of the former Soviet Union.</w:t>
      </w:r>
      <w:r w:rsidRPr="00E50B35">
        <w:rPr>
          <w:rStyle w:val="StyleBoldUnderline"/>
        </w:rPr>
        <w:t xml:space="preserve"> Europe</w:t>
      </w:r>
      <w:r w:rsidRPr="00AD42AE">
        <w:t xml:space="preserve">, not yet cohesive, </w:t>
      </w:r>
      <w:r w:rsidRPr="00E50B35">
        <w:rPr>
          <w:rStyle w:val="StyleBoldUnderline"/>
        </w:rPr>
        <w:t>would likely be pulled in several directions:</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E50B35">
        <w:rPr>
          <w:rStyle w:val="StyleBoldUnderline"/>
        </w:rPr>
        <w:t>Others may move more rapidly to carve out their own regional spheres:</w:t>
      </w:r>
      <w:r w:rsidRPr="007343BC">
        <w:t xml:space="preserve"> Turkey in the area </w:t>
      </w:r>
      <w:r w:rsidRPr="007343BC">
        <w:lastRenderedPageBreak/>
        <w:t xml:space="preserve">of the old Ottoman Empire, Brazil in the Southern Hemisphere, and so forth. </w:t>
      </w:r>
      <w:r w:rsidRPr="00E50B35">
        <w:rPr>
          <w:rStyle w:val="StyleBoldUnderline"/>
          <w:highlight w:val="cyan"/>
        </w:rPr>
        <w:t xml:space="preserve">None </w:t>
      </w:r>
      <w:r w:rsidRPr="00E50B35">
        <w:rPr>
          <w:rStyle w:val="StyleBoldUnderline"/>
        </w:rPr>
        <w:t xml:space="preserve">of these countries, however, will </w:t>
      </w:r>
      <w:r w:rsidRPr="00E50B35">
        <w:rPr>
          <w:rStyle w:val="StyleBoldUnderline"/>
          <w:highlight w:val="cyan"/>
        </w:rPr>
        <w:t>have the requisite combination</w:t>
      </w:r>
      <w:r w:rsidRPr="00E50B35">
        <w:rPr>
          <w:rStyle w:val="StyleBoldUnderline"/>
        </w:rPr>
        <w:t xml:space="preserve"> of economic, financial, technological, and military power </w:t>
      </w:r>
      <w:r w:rsidRPr="00E50B35">
        <w:rPr>
          <w:rStyle w:val="StyleBoldUnderline"/>
          <w:highlight w:val="cyan"/>
        </w:rPr>
        <w:t>even to consider inheriting America's leading role</w:t>
      </w:r>
      <w:r w:rsidRPr="00E50B35">
        <w:rPr>
          <w:rStyle w:val="StyleBoldUnderline"/>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50B35">
        <w:rPr>
          <w:rStyle w:val="StyleBoldUnderline"/>
          <w:highlight w:val="cyan"/>
        </w:rPr>
        <w:t>China</w:t>
      </w:r>
      <w:r w:rsidRPr="00E50B35">
        <w:rPr>
          <w:rStyle w:val="StyleBoldUnderline"/>
        </w:rPr>
        <w:t xml:space="preserve"> is not yet ready to assume in full America's role in the world</w:t>
      </w:r>
      <w:r w:rsidRPr="007343BC">
        <w:t xml:space="preserve">. Beijing's leaders themselves have repeatedly emphasized that on every important measure of development, wealth, and power, China </w:t>
      </w:r>
      <w:r w:rsidRPr="00E50B35">
        <w:rPr>
          <w:rStyle w:val="StyleBoldUnderline"/>
          <w:highlight w:val="cyan"/>
        </w:rPr>
        <w:t>will still be</w:t>
      </w:r>
      <w:r w:rsidRPr="00E50B35">
        <w:rPr>
          <w:rStyle w:val="StyleBoldUnderline"/>
        </w:rPr>
        <w:t xml:space="preserve"> a </w:t>
      </w:r>
      <w:r w:rsidRPr="00E50B35">
        <w:rPr>
          <w:rStyle w:val="StyleBoldUnderline"/>
          <w:highlight w:val="cyan"/>
        </w:rPr>
        <w:t>modernizing</w:t>
      </w:r>
      <w:r w:rsidRPr="00E50B35">
        <w:rPr>
          <w:rStyle w:val="StyleBoldUnderline"/>
        </w:rPr>
        <w:t xml:space="preserve"> and developing</w:t>
      </w:r>
      <w:r w:rsidRPr="007343BC">
        <w:t xml:space="preserve"> state </w:t>
      </w:r>
      <w:r w:rsidRPr="00E50B35">
        <w:rPr>
          <w:rStyle w:val="StyleBoldUnderline"/>
        </w:rPr>
        <w:t xml:space="preserve">several </w:t>
      </w:r>
      <w:r w:rsidRPr="00E50B35">
        <w:rPr>
          <w:rStyle w:val="StyleBoldUnderline"/>
          <w:highlight w:val="cyan"/>
        </w:rPr>
        <w:t>decades from now</w:t>
      </w:r>
      <w:r w:rsidRPr="00E50B35">
        <w:rPr>
          <w:rStyle w:val="StyleBoldUnderline"/>
        </w:rPr>
        <w:t xml:space="preserve">, </w:t>
      </w:r>
      <w:r w:rsidRPr="00E50B35">
        <w:rPr>
          <w:rStyle w:val="StyleBoldUnderline"/>
          <w:highlight w:val="cyan"/>
        </w:rPr>
        <w:t>significantly behind</w:t>
      </w:r>
      <w:r w:rsidRPr="00E50B35">
        <w:rPr>
          <w:rStyle w:val="StyleBoldUnderline"/>
        </w:rPr>
        <w:t xml:space="preserve"> not only </w:t>
      </w:r>
      <w:r w:rsidRPr="00E50B35">
        <w:rPr>
          <w:rStyle w:val="StyleBoldUnderline"/>
          <w:highlight w:val="cyan"/>
        </w:rPr>
        <w:t>the United States</w:t>
      </w:r>
      <w:r w:rsidRPr="00E50B35">
        <w:rPr>
          <w:rStyle w:val="StyleBoldUnderline"/>
        </w:rPr>
        <w:t xml:space="preserve"> but also Europe and Japan in the major per capita indices of modernity and national power</w:t>
      </w:r>
      <w:r w:rsidRPr="007343BC">
        <w:t xml:space="preserve">. Accordingly, </w:t>
      </w:r>
      <w:r w:rsidRPr="00E50B35">
        <w:rPr>
          <w:rStyle w:val="StyleBoldUnderline"/>
        </w:rPr>
        <w:t xml:space="preserve">Chinese leaders have been restrained in laying any overt claims to global leadership. </w:t>
      </w:r>
      <w:r w:rsidRPr="007343BC">
        <w:t xml:space="preserve">At some stage, </w:t>
      </w:r>
      <w:r w:rsidRPr="00E50B35">
        <w:rPr>
          <w:rStyle w:val="StyleBoldUnderline"/>
        </w:rPr>
        <w:t xml:space="preserve">however, </w:t>
      </w:r>
      <w:r w:rsidRPr="00E50B35">
        <w:rPr>
          <w:rStyle w:val="StyleBoldUnderline"/>
          <w:highlight w:val="cyan"/>
        </w:rPr>
        <w:t>a more assertive Chinese nationalism could arise</w:t>
      </w:r>
      <w:r w:rsidRPr="007343BC">
        <w:t xml:space="preserve"> and damage China's international interests</w:t>
      </w:r>
      <w:r w:rsidRPr="00E50B35">
        <w:rPr>
          <w:rStyle w:val="StyleBoldUnderline"/>
        </w:rPr>
        <w:t xml:space="preserve">. A swaggering, </w:t>
      </w:r>
      <w:r w:rsidRPr="00E50B35">
        <w:rPr>
          <w:rStyle w:val="StyleBoldUnderline"/>
          <w:highlight w:val="cyan"/>
        </w:rPr>
        <w:t>nationalistic Beijing would</w:t>
      </w:r>
      <w:r w:rsidRPr="00E50B35">
        <w:rPr>
          <w:rStyle w:val="StyleBoldUnderline"/>
        </w:rPr>
        <w:t xml:space="preserve"> unintentionally </w:t>
      </w:r>
      <w:r w:rsidRPr="00E50B35">
        <w:rPr>
          <w:rStyle w:val="StyleBoldUnderline"/>
          <w:highlight w:val="cyan"/>
        </w:rPr>
        <w:t>mobilize a powerful</w:t>
      </w:r>
      <w:r w:rsidRPr="00E50B35">
        <w:rPr>
          <w:rStyle w:val="StyleBoldUnderline"/>
        </w:rPr>
        <w:t xml:space="preserve"> regional </w:t>
      </w:r>
      <w:r w:rsidRPr="00E50B35">
        <w:rPr>
          <w:rStyle w:val="StyleBoldUnderline"/>
          <w:highlight w:val="cyan"/>
        </w:rPr>
        <w:t>coalition against itself</w:t>
      </w:r>
      <w:r w:rsidRPr="00E50B35">
        <w:rPr>
          <w:rStyle w:val="StyleBoldUnderline"/>
        </w:rPr>
        <w:t>.</w:t>
      </w:r>
      <w:r w:rsidRPr="007343BC">
        <w:t xml:space="preserve"> None of China's key neighbors -- India, Japan, and Russia -- is ready to acknowledge China's entitlement to America's place on the global totem pole. </w:t>
      </w:r>
      <w:r w:rsidRPr="00E50B35">
        <w:rPr>
          <w:rStyle w:val="StyleBoldUnderline"/>
        </w:rPr>
        <w:t>They might even seek support from a waning America to offset an overly assertive China. The resulting regional scramble could become intense, especially</w:t>
      </w:r>
      <w:r w:rsidRPr="00E50B35">
        <w:rPr>
          <w:rStyle w:val="StyleBoldUnderline"/>
          <w:highlight w:val="cyan"/>
        </w:rPr>
        <w:t xml:space="preserve"> given</w:t>
      </w:r>
      <w:r w:rsidRPr="00E50B35">
        <w:rPr>
          <w:rStyle w:val="StyleBoldUnderline"/>
        </w:rPr>
        <w:t xml:space="preserve"> the similar </w:t>
      </w:r>
      <w:r w:rsidRPr="00E50B35">
        <w:rPr>
          <w:rStyle w:val="StyleBoldUnderline"/>
          <w:highlight w:val="cyan"/>
        </w:rPr>
        <w:t>nationalistic tendencies among China's neighbors</w:t>
      </w:r>
      <w:r w:rsidRPr="00E50B35">
        <w:rPr>
          <w:rStyle w:val="StyleBoldUnderline"/>
        </w:rPr>
        <w:t xml:space="preserve">. A phase of acute international tension in Asia could ensue. </w:t>
      </w:r>
      <w:r w:rsidRPr="00E50B35">
        <w:rPr>
          <w:rStyle w:val="StyleBoldUnderline"/>
          <w:highlight w:val="cyan"/>
        </w:rPr>
        <w:t>Asia</w:t>
      </w:r>
      <w:r w:rsidRPr="007343BC">
        <w:t xml:space="preserve"> of the 21st century </w:t>
      </w:r>
      <w:r w:rsidRPr="00E50B35">
        <w:rPr>
          <w:rStyle w:val="StyleBoldUnderline"/>
          <w:highlight w:val="cyan"/>
        </w:rPr>
        <w:t>could</w:t>
      </w:r>
      <w:r w:rsidRPr="00E50B35">
        <w:rPr>
          <w:rStyle w:val="StyleBoldUnderline"/>
        </w:rPr>
        <w:t xml:space="preserve"> then </w:t>
      </w:r>
      <w:r w:rsidRPr="00E50B35">
        <w:rPr>
          <w:rStyle w:val="StyleBoldUnderline"/>
          <w:highlight w:val="cyan"/>
        </w:rPr>
        <w:t>begin to resemble Europe of the 20th century -- violent and bloodthirsty</w:t>
      </w:r>
      <w:r w:rsidRPr="00E50B35">
        <w:rPr>
          <w:rStyle w:val="StyleBoldUnderline"/>
        </w:rPr>
        <w:t xml:space="preserve">. </w:t>
      </w:r>
      <w:r w:rsidRPr="007343BC">
        <w:t xml:space="preserve">At the same time, </w:t>
      </w:r>
      <w:r w:rsidRPr="00E50B35">
        <w:rPr>
          <w:rStyle w:val="StyleBoldUnderline"/>
          <w:highlight w:val="cyan"/>
        </w:rPr>
        <w:t>the security of</w:t>
      </w:r>
      <w:r w:rsidRPr="00E50B35">
        <w:rPr>
          <w:rStyle w:val="StyleBoldUnderline"/>
        </w:rPr>
        <w:t xml:space="preserve"> a number of </w:t>
      </w:r>
      <w:r w:rsidRPr="00E50B35">
        <w:rPr>
          <w:rStyle w:val="StyleBoldUnderline"/>
          <w:highlight w:val="cyan"/>
        </w:rPr>
        <w:t>weaker states</w:t>
      </w:r>
      <w:r w:rsidRPr="007343BC">
        <w:t xml:space="preserve"> located geographically next to major regional powers also </w:t>
      </w:r>
      <w:r w:rsidRPr="00E50B35">
        <w:rPr>
          <w:rStyle w:val="StyleBoldUnderline"/>
          <w:highlight w:val="cyan"/>
        </w:rPr>
        <w:t xml:space="preserve">depends on </w:t>
      </w:r>
      <w:r w:rsidRPr="00E50B35">
        <w:rPr>
          <w:rStyle w:val="StyleBoldUnderline"/>
        </w:rPr>
        <w:t xml:space="preserve">the international status quo reinforced by </w:t>
      </w:r>
      <w:r w:rsidRPr="00E50B35">
        <w:rPr>
          <w:rStyle w:val="StyleBoldUnderline"/>
          <w:highlight w:val="cyan"/>
        </w:rPr>
        <w:t>America's global preeminence</w:t>
      </w:r>
      <w:r w:rsidRPr="007343BC">
        <w:t xml:space="preserve"> -- and would be made significantly more vulnerable in proportion to America's decline. The states in that exposed position -- </w:t>
      </w:r>
      <w:r w:rsidRPr="00E50B35">
        <w:rPr>
          <w:rStyle w:val="StyleBoldUnderline"/>
        </w:rPr>
        <w:t xml:space="preserve">including Georgia, Taiwan, South Korea, Belarus, Ukraine, Afghanistan, Pakistan, Israel, and the greater Middle East </w:t>
      </w:r>
      <w:r w:rsidRPr="007343BC">
        <w:t xml:space="preserve">-- are today's geopolitical equivalents of nature's most endangered species. </w:t>
      </w:r>
      <w:r w:rsidRPr="00E50B35">
        <w:rPr>
          <w:rStyle w:val="StyleBoldUnderline"/>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E50B35">
        <w:rPr>
          <w:rStyle w:val="StyleBoldUnderline"/>
        </w:rPr>
        <w:t xml:space="preserve">A decline in American power, however, would likely undermine the health and good judgment of the U.S. economic and political systems. </w:t>
      </w:r>
      <w:r w:rsidRPr="00E50B35">
        <w:rPr>
          <w:rStyle w:val="StyleBoldUnderline"/>
          <w:highlight w:val="cyan"/>
        </w:rPr>
        <w:t>A waning United States would</w:t>
      </w:r>
      <w:r w:rsidRPr="00E50B35">
        <w:rPr>
          <w:rStyle w:val="StyleBoldUnderline"/>
        </w:rPr>
        <w:t xml:space="preserve"> likely </w:t>
      </w:r>
      <w:r w:rsidRPr="00E50B35">
        <w:rPr>
          <w:rStyle w:val="StyleBoldUnderline"/>
          <w:highlight w:val="cyan"/>
        </w:rPr>
        <w:t>be more nationalistic</w:t>
      </w:r>
      <w:r w:rsidRPr="00E50B35">
        <w:rPr>
          <w:rStyle w:val="StyleBoldUnderline"/>
        </w:rPr>
        <w:t xml:space="preserve">, more defensive about its national identity, </w:t>
      </w:r>
      <w:r w:rsidRPr="00E50B35">
        <w:rPr>
          <w:rStyle w:val="StyleBoldUnderline"/>
          <w:highlight w:val="cyan"/>
        </w:rPr>
        <w:t>more paranoid</w:t>
      </w:r>
      <w:r w:rsidRPr="00E50B35">
        <w:rPr>
          <w:rStyle w:val="StyleBoldUnderline"/>
        </w:rPr>
        <w:t xml:space="preserve">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E50B35">
        <w:rPr>
          <w:rStyle w:val="StyleBoldUnderline"/>
          <w:highlight w:val="cyan"/>
        </w:rPr>
        <w:t xml:space="preserve">Another consequence of American decline could be a corrosion of </w:t>
      </w:r>
      <w:r w:rsidRPr="00E50B35">
        <w:rPr>
          <w:rStyle w:val="StyleBoldUnderline"/>
        </w:rPr>
        <w:t xml:space="preserve">the generally </w:t>
      </w:r>
      <w:r w:rsidRPr="00E50B35">
        <w:rPr>
          <w:rStyle w:val="StyleBoldUnderline"/>
          <w:highlight w:val="cyan"/>
        </w:rPr>
        <w:t>cooperative management of the global commons</w:t>
      </w:r>
      <w:r w:rsidRPr="007343BC">
        <w:t xml:space="preserve"> -- </w:t>
      </w:r>
      <w:r w:rsidRPr="00E50B35">
        <w:rPr>
          <w:rStyle w:val="StyleBoldUnderline"/>
        </w:rPr>
        <w:t xml:space="preserve">shared interests such as sea lanes, space, cyberspace, and the environment, whose protection is imperative to the long-term growth of the global economy and the continuation of basic geopolitical stability. </w:t>
      </w:r>
      <w:r w:rsidRPr="007343BC">
        <w:t>In almost every case</w:t>
      </w:r>
      <w:r w:rsidRPr="00F14743">
        <w:t xml:space="preserve">, </w:t>
      </w:r>
      <w:r w:rsidRPr="00E50B35">
        <w:rPr>
          <w:rStyle w:val="StyleBoldUnderline"/>
        </w:rPr>
        <w:t xml:space="preserve">the potential absence of a constructive and influential U.S. role would fatally undermine the essential communality of the global commons because </w:t>
      </w:r>
      <w:r w:rsidRPr="00E50B35">
        <w:rPr>
          <w:rStyle w:val="StyleBoldUnderline"/>
          <w:highlight w:val="cyan"/>
        </w:rPr>
        <w:t>the superiority</w:t>
      </w:r>
      <w:r w:rsidRPr="00E50B35">
        <w:rPr>
          <w:rStyle w:val="StyleBoldUnderline"/>
        </w:rPr>
        <w:t xml:space="preserve"> and ubiquity </w:t>
      </w:r>
      <w:r w:rsidRPr="00E50B35">
        <w:rPr>
          <w:rStyle w:val="StyleBoldUnderline"/>
          <w:highlight w:val="cyan"/>
        </w:rPr>
        <w:t>of American power creates order where there would normally 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E50B35">
        <w:rPr>
          <w:rStyle w:val="StyleBoldUnderline"/>
        </w:rPr>
        <w:t>the world after America would be increasingly complicated and chaotic,</w:t>
      </w:r>
      <w:r w:rsidRPr="007343BC">
        <w:t xml:space="preserve"> it is imperative that the United States pursue a new, timely strategic vision for its foreign policy -- or start bracing itself for a dangerous slide into global turmoil.</w:t>
      </w:r>
    </w:p>
    <w:p w:rsidR="00BE40E8" w:rsidRPr="00026C3C" w:rsidRDefault="00BE40E8" w:rsidP="00BE40E8"/>
    <w:p w:rsidR="00BE40E8" w:rsidRDefault="00BE40E8" w:rsidP="00BE40E8">
      <w:pPr>
        <w:pStyle w:val="Heading4"/>
      </w:pPr>
      <w:r>
        <w:t>Legitimacy is solves failed states and the environment</w:t>
      </w:r>
    </w:p>
    <w:p w:rsidR="00BE40E8" w:rsidRDefault="00BE40E8" w:rsidP="00BE40E8">
      <w:r w:rsidRPr="00891AE8">
        <w:rPr>
          <w:rStyle w:val="StyleStyleBold12pt"/>
        </w:rPr>
        <w:t>Loomis 2008</w:t>
      </w:r>
      <w:r>
        <w:t xml:space="preserve"> (Andrew Joseph Loomis, PhD in Government from Georgetown,</w:t>
      </w:r>
      <w:r w:rsidRPr="00891AE8">
        <w:t xml:space="preserve"> </w:t>
      </w:r>
      <w:r>
        <w:t>August 4, 2008, “LEVERAGING LEGITIMACY IN  SECURING U.S. LEADERSHIP: NORMATIVE DIMENSIONS OF HEGEMONIC AUTHORITY,”</w:t>
      </w:r>
      <w:r w:rsidRPr="00891AE8">
        <w:t xml:space="preserve"> </w:t>
      </w:r>
      <w:r w:rsidRPr="00891AE8">
        <w:lastRenderedPageBreak/>
        <w:t>http://repository.library.georgetown.edu/bitstream/handle/10822/553090/loomisAndrewJoseph.pdf?sequence=1</w:t>
      </w:r>
      <w:r>
        <w:t>)</w:t>
      </w:r>
      <w:r w:rsidRPr="00891AE8">
        <w:t xml:space="preserve"> </w:t>
      </w:r>
    </w:p>
    <w:p w:rsidR="00BE40E8" w:rsidRPr="005C2EB0" w:rsidRDefault="00BE40E8" w:rsidP="00BE40E8">
      <w:pPr>
        <w:rPr>
          <w:b/>
          <w:bCs/>
          <w:u w:val="single"/>
        </w:rPr>
      </w:pPr>
      <w:r w:rsidRPr="005B447F">
        <w:t xml:space="preserve">The results of this study suggest that </w:t>
      </w:r>
      <w:r w:rsidRPr="005B447F">
        <w:rPr>
          <w:rStyle w:val="StyleBoldUnderline"/>
          <w:highlight w:val="yellow"/>
        </w:rPr>
        <w:t>U.S. authority levels vary with</w:t>
      </w:r>
      <w:r w:rsidRPr="00FE16BE">
        <w:rPr>
          <w:rStyle w:val="StyleBoldUnderline"/>
        </w:rPr>
        <w:t xml:space="preserve"> public </w:t>
      </w:r>
      <w:r w:rsidRPr="00FE16BE">
        <w:rPr>
          <w:rStyle w:val="StyleBoldUnderline"/>
          <w:sz w:val="12"/>
        </w:rPr>
        <w:t xml:space="preserve">¶ </w:t>
      </w:r>
      <w:r w:rsidRPr="00FE16BE">
        <w:rPr>
          <w:rStyle w:val="StyleBoldUnderline"/>
        </w:rPr>
        <w:t xml:space="preserve">perceptions of </w:t>
      </w:r>
      <w:r w:rsidRPr="005B447F">
        <w:rPr>
          <w:rStyle w:val="StyleBoldUnderline"/>
          <w:highlight w:val="yellow"/>
        </w:rPr>
        <w:t>legitimacy</w:t>
      </w:r>
      <w:r>
        <w:t xml:space="preserve">, casting doubt on claims that ideational variables in the form of </w:t>
      </w:r>
      <w:r w:rsidRPr="00FE16BE">
        <w:rPr>
          <w:sz w:val="12"/>
        </w:rPr>
        <w:t xml:space="preserve">¶ </w:t>
      </w:r>
      <w:r>
        <w:t xml:space="preserve">international perceptions of the legitimacy of U.S. policy are inconsequential with respect to </w:t>
      </w:r>
      <w:r w:rsidRPr="00FE16BE">
        <w:rPr>
          <w:sz w:val="12"/>
        </w:rPr>
        <w:t xml:space="preserve">¶ </w:t>
      </w:r>
      <w:r>
        <w:t xml:space="preserve">the efficacy of U.S. foreign policy and alliance maintenance. </w:t>
      </w:r>
      <w:r w:rsidRPr="00FE16BE">
        <w:rPr>
          <w:rStyle w:val="StyleBoldUnderline"/>
        </w:rPr>
        <w:t xml:space="preserve">These findings suggest that the </w:t>
      </w:r>
      <w:r w:rsidRPr="00FE16BE">
        <w:rPr>
          <w:rStyle w:val="StyleBoldUnderline"/>
          <w:sz w:val="12"/>
        </w:rPr>
        <w:t xml:space="preserve">¶ </w:t>
      </w:r>
      <w:r w:rsidRPr="00FE16BE">
        <w:rPr>
          <w:rStyle w:val="StyleBoldUnderline"/>
        </w:rPr>
        <w:t xml:space="preserve">United States would strengthen its authority by constructing policy that is sensitive to the </w:t>
      </w:r>
      <w:r w:rsidRPr="00FE16BE">
        <w:rPr>
          <w:rStyle w:val="StyleBoldUnderline"/>
          <w:sz w:val="12"/>
        </w:rPr>
        <w:t xml:space="preserve">¶ </w:t>
      </w:r>
      <w:r w:rsidRPr="00FE16BE">
        <w:rPr>
          <w:rStyle w:val="StyleBoldUnderline"/>
        </w:rPr>
        <w:t xml:space="preserve">international public voice. </w:t>
      </w:r>
      <w:r w:rsidRPr="005B447F">
        <w:rPr>
          <w:rStyle w:val="StyleBoldUnderline"/>
        </w:rPr>
        <w:t xml:space="preserve">The need for allies is self-evident in the turbulent contemporary </w:t>
      </w:r>
      <w:r w:rsidRPr="005B447F">
        <w:rPr>
          <w:rStyle w:val="StyleBoldUnderline"/>
          <w:sz w:val="12"/>
        </w:rPr>
        <w:t xml:space="preserve">¶ </w:t>
      </w:r>
      <w:r w:rsidRPr="005B447F">
        <w:rPr>
          <w:rStyle w:val="StyleBoldUnderline"/>
        </w:rPr>
        <w:t>environment</w:t>
      </w:r>
      <w:r w:rsidRPr="00FE16BE">
        <w:rPr>
          <w:rStyle w:val="StyleBoldUnderline"/>
        </w:rPr>
        <w:t xml:space="preserve"> and most intractable </w:t>
      </w:r>
      <w:r w:rsidRPr="005B447F">
        <w:rPr>
          <w:rStyle w:val="StyleBoldUnderline"/>
        </w:rPr>
        <w:t xml:space="preserve">international </w:t>
      </w:r>
      <w:r w:rsidRPr="005B447F">
        <w:rPr>
          <w:rStyle w:val="StyleBoldUnderline"/>
          <w:highlight w:val="yellow"/>
        </w:rPr>
        <w:t>problems cannot be solved by the</w:t>
      </w:r>
      <w:r w:rsidRPr="00FE16BE">
        <w:rPr>
          <w:rStyle w:val="StyleBoldUnderline"/>
        </w:rPr>
        <w:t xml:space="preserve"> </w:t>
      </w:r>
      <w:r w:rsidRPr="005B447F">
        <w:rPr>
          <w:rStyle w:val="StyleBoldUnderline"/>
          <w:highlight w:val="yellow"/>
        </w:rPr>
        <w:t>U</w:t>
      </w:r>
      <w:r w:rsidRPr="00FE16BE">
        <w:rPr>
          <w:rStyle w:val="StyleBoldUnderline"/>
        </w:rPr>
        <w:t xml:space="preserve">nited </w:t>
      </w:r>
      <w:r w:rsidRPr="00FE16BE">
        <w:rPr>
          <w:rStyle w:val="StyleBoldUnderline"/>
          <w:sz w:val="12"/>
        </w:rPr>
        <w:t xml:space="preserve">¶ </w:t>
      </w:r>
      <w:r w:rsidRPr="005B447F">
        <w:rPr>
          <w:rStyle w:val="StyleBoldUnderline"/>
          <w:highlight w:val="yellow"/>
        </w:rPr>
        <w:t>S</w:t>
      </w:r>
      <w:r w:rsidRPr="005B447F">
        <w:rPr>
          <w:rStyle w:val="StyleBoldUnderline"/>
        </w:rPr>
        <w:t>t</w:t>
      </w:r>
      <w:r w:rsidRPr="00FE16BE">
        <w:rPr>
          <w:rStyle w:val="StyleBoldUnderline"/>
        </w:rPr>
        <w:t xml:space="preserve">ates </w:t>
      </w:r>
      <w:r w:rsidRPr="005B447F">
        <w:rPr>
          <w:rStyle w:val="StyleBoldUnderline"/>
          <w:highlight w:val="yellow"/>
        </w:rPr>
        <w:t>alone</w:t>
      </w:r>
      <w:r w:rsidRPr="00FE16BE">
        <w:rPr>
          <w:rStyle w:val="StyleBoldUnderline"/>
        </w:rPr>
        <w:t>.</w:t>
      </w:r>
      <w:r>
        <w:t xml:space="preserve"> </w:t>
      </w:r>
      <w:r w:rsidRPr="00FE16BE">
        <w:rPr>
          <w:rStyle w:val="StyleBoldUnderline"/>
        </w:rPr>
        <w:t xml:space="preserve">Intelligence deficiencies, </w:t>
      </w:r>
      <w:r w:rsidRPr="005B447F">
        <w:rPr>
          <w:rStyle w:val="StyleBoldUnderline"/>
          <w:highlight w:val="yellow"/>
        </w:rPr>
        <w:t>drug and human trafficking</w:t>
      </w:r>
      <w:r w:rsidRPr="00FE16BE">
        <w:rPr>
          <w:rStyle w:val="StyleBoldUnderline"/>
        </w:rPr>
        <w:t>, proliferation</w:t>
      </w:r>
      <w:r>
        <w:t xml:space="preserve"> </w:t>
      </w:r>
      <w:r w:rsidRPr="00FE16BE">
        <w:rPr>
          <w:rStyle w:val="StyleBoldUnderline"/>
        </w:rPr>
        <w:t>of</w:t>
      </w:r>
      <w:r>
        <w:t xml:space="preserve"> </w:t>
      </w:r>
      <w:r w:rsidRPr="00FE16BE">
        <w:rPr>
          <w:rStyle w:val="Emphasis"/>
        </w:rPr>
        <w:t>w</w:t>
      </w:r>
      <w:r>
        <w:t xml:space="preserve">eapons </w:t>
      </w:r>
      <w:r w:rsidRPr="00FE16BE">
        <w:rPr>
          <w:sz w:val="12"/>
        </w:rPr>
        <w:t xml:space="preserve">¶ </w:t>
      </w:r>
      <w:r>
        <w:t xml:space="preserve">of </w:t>
      </w:r>
      <w:r w:rsidRPr="00FE16BE">
        <w:rPr>
          <w:rStyle w:val="Emphasis"/>
        </w:rPr>
        <w:t>m</w:t>
      </w:r>
      <w:r>
        <w:t xml:space="preserve">ass </w:t>
      </w:r>
      <w:r w:rsidRPr="00FE16BE">
        <w:rPr>
          <w:rStyle w:val="Emphasis"/>
        </w:rPr>
        <w:t>d</w:t>
      </w:r>
      <w:r>
        <w:t xml:space="preserve">estruction, </w:t>
      </w:r>
      <w:r w:rsidRPr="005B447F">
        <w:rPr>
          <w:rStyle w:val="StyleBoldUnderline"/>
          <w:highlight w:val="yellow"/>
        </w:rPr>
        <w:t xml:space="preserve">failing states, ethnic </w:t>
      </w:r>
      <w:r w:rsidRPr="00517CD2">
        <w:rPr>
          <w:rStyle w:val="StyleBoldUnderline"/>
          <w:highlight w:val="yellow"/>
        </w:rPr>
        <w:t>violence, and environmental catastrophe</w:t>
      </w:r>
      <w:r w:rsidRPr="00FE16BE">
        <w:rPr>
          <w:rStyle w:val="StyleBoldUnderline"/>
        </w:rPr>
        <w:t xml:space="preserve"> all </w:t>
      </w:r>
      <w:r w:rsidRPr="00FE16BE">
        <w:rPr>
          <w:rStyle w:val="StyleBoldUnderline"/>
          <w:sz w:val="12"/>
        </w:rPr>
        <w:t xml:space="preserve">¶ </w:t>
      </w:r>
      <w:r w:rsidRPr="005B447F">
        <w:rPr>
          <w:rStyle w:val="StyleBoldUnderline"/>
          <w:highlight w:val="yellow"/>
        </w:rPr>
        <w:t>demand joint responses</w:t>
      </w:r>
      <w:r w:rsidRPr="00FE16BE">
        <w:rPr>
          <w:rStyle w:val="StyleBoldUnderline"/>
        </w:rPr>
        <w:t xml:space="preserve"> by the world’s most capable countries.</w:t>
      </w:r>
      <w:r>
        <w:t xml:space="preserve"> The question of what holds </w:t>
      </w:r>
      <w:r w:rsidRPr="00FE16BE">
        <w:rPr>
          <w:sz w:val="12"/>
        </w:rPr>
        <w:t xml:space="preserve">¶ </w:t>
      </w:r>
      <w:r>
        <w:t xml:space="preserve">alliances together has immediate importance. </w:t>
      </w:r>
      <w:r w:rsidRPr="00FE16BE">
        <w:rPr>
          <w:rStyle w:val="StyleBoldUnderline"/>
        </w:rPr>
        <w:t xml:space="preserve">The implications of </w:t>
      </w:r>
      <w:r w:rsidRPr="005B447F">
        <w:rPr>
          <w:rStyle w:val="StyleBoldUnderline"/>
        </w:rPr>
        <w:t xml:space="preserve">this </w:t>
      </w:r>
      <w:r w:rsidRPr="005B447F">
        <w:rPr>
          <w:rStyle w:val="StyleBoldUnderline"/>
          <w:highlight w:val="yellow"/>
        </w:rPr>
        <w:t xml:space="preserve">research suggest the </w:t>
      </w:r>
      <w:r w:rsidRPr="005B447F">
        <w:rPr>
          <w:rStyle w:val="StyleBoldUnderline"/>
          <w:sz w:val="12"/>
          <w:highlight w:val="yellow"/>
        </w:rPr>
        <w:t>¶</w:t>
      </w:r>
      <w:r w:rsidRPr="00FE16BE">
        <w:rPr>
          <w:rStyle w:val="StyleBoldUnderline"/>
          <w:sz w:val="12"/>
        </w:rPr>
        <w:t xml:space="preserve"> </w:t>
      </w:r>
      <w:r w:rsidRPr="005B447F">
        <w:rPr>
          <w:rStyle w:val="StyleBoldUnderline"/>
          <w:highlight w:val="yellow"/>
        </w:rPr>
        <w:t>need for</w:t>
      </w:r>
      <w:r w:rsidRPr="00FE16BE">
        <w:rPr>
          <w:rStyle w:val="StyleBoldUnderline"/>
        </w:rPr>
        <w:t xml:space="preserve"> policymakers to reassess the relevance of </w:t>
      </w:r>
      <w:r w:rsidRPr="005B447F">
        <w:rPr>
          <w:rStyle w:val="StyleBoldUnderline"/>
          <w:highlight w:val="yellow"/>
        </w:rPr>
        <w:t xml:space="preserve">legitimate behavior and the impact that </w:t>
      </w:r>
      <w:r w:rsidRPr="005B447F">
        <w:rPr>
          <w:rStyle w:val="StyleBoldUnderline"/>
          <w:sz w:val="12"/>
          <w:highlight w:val="yellow"/>
        </w:rPr>
        <w:t>¶</w:t>
      </w:r>
      <w:r w:rsidRPr="00FE16BE">
        <w:rPr>
          <w:rStyle w:val="StyleBoldUnderline"/>
          <w:sz w:val="12"/>
        </w:rPr>
        <w:t xml:space="preserve"> </w:t>
      </w:r>
      <w:r w:rsidRPr="00FE16BE">
        <w:rPr>
          <w:rStyle w:val="StyleBoldUnderline"/>
        </w:rPr>
        <w:t xml:space="preserve">administration </w:t>
      </w:r>
      <w:r w:rsidRPr="005B447F">
        <w:rPr>
          <w:rStyle w:val="StyleBoldUnderline"/>
          <w:highlight w:val="yellow"/>
        </w:rPr>
        <w:t>policy has on U.S. leadership among its allies.</w:t>
      </w:r>
      <w:r w:rsidRPr="00FE16BE">
        <w:rPr>
          <w:rStyle w:val="StyleBoldUnderline"/>
        </w:rPr>
        <w:t xml:space="preserve"> </w:t>
      </w:r>
    </w:p>
    <w:p w:rsidR="00BE40E8" w:rsidRDefault="00BE40E8" w:rsidP="00BE40E8">
      <w:pPr>
        <w:pStyle w:val="Heading4"/>
      </w:pPr>
      <w:r>
        <w:t>Extinction</w:t>
      </w:r>
    </w:p>
    <w:p w:rsidR="00BE40E8" w:rsidRDefault="00BE40E8" w:rsidP="00BE40E8">
      <w:pPr>
        <w:rPr>
          <w:sz w:val="16"/>
          <w:szCs w:val="16"/>
        </w:rPr>
      </w:pPr>
      <w:r>
        <w:rPr>
          <w:b/>
          <w:bCs/>
          <w:sz w:val="26"/>
        </w:rPr>
        <w:t>Manwaring 2005</w:t>
      </w:r>
      <w:r>
        <w:rPr>
          <w:rFonts w:ascii="Arial" w:hAnsi="Arial" w:cs="Arial"/>
          <w:sz w:val="14"/>
          <w:szCs w:val="14"/>
        </w:rPr>
        <w:t xml:space="preserve"> </w:t>
      </w:r>
      <w:r>
        <w:rPr>
          <w:sz w:val="20"/>
          <w:szCs w:val="20"/>
        </w:rPr>
        <w:t>(Max G. Manwaring, Retired U.S. Army colonel and an Adjunct Professor of International Politics at Dickinson College, venezuela’s hugo chávez, bolivarian socialism, and asymmetric warfare, October 2005, pg. PUB628.pdf)</w:t>
      </w:r>
    </w:p>
    <w:p w:rsidR="00BE40E8" w:rsidRDefault="00BE40E8" w:rsidP="00BE40E8">
      <w:pPr>
        <w:rPr>
          <w:rStyle w:val="StyleBoldUnderline"/>
        </w:rPr>
      </w:pPr>
      <w:r w:rsidRPr="005B447F">
        <w:rPr>
          <w:sz w:val="16"/>
          <w:szCs w:val="16"/>
        </w:rPr>
        <w:t xml:space="preserve">President </w:t>
      </w:r>
      <w:r w:rsidRPr="005B447F">
        <w:rPr>
          <w:sz w:val="16"/>
          <w:szCs w:val="20"/>
        </w:rPr>
        <w:t>Chávez</w:t>
      </w:r>
      <w:r w:rsidRPr="005B447F">
        <w:rPr>
          <w:sz w:val="16"/>
          <w:szCs w:val="16"/>
        </w:rPr>
        <w:t xml:space="preserve"> also </w:t>
      </w:r>
      <w:r w:rsidRPr="005B447F">
        <w:rPr>
          <w:sz w:val="16"/>
          <w:szCs w:val="20"/>
        </w:rPr>
        <w:t>understands</w:t>
      </w:r>
      <w:r w:rsidRPr="005B447F">
        <w:rPr>
          <w:sz w:val="16"/>
          <w:szCs w:val="16"/>
        </w:rPr>
        <w:t xml:space="preserve"> that the process leading to</w:t>
      </w:r>
      <w:r w:rsidRPr="005B447F">
        <w:rPr>
          <w:sz w:val="16"/>
          <w:szCs w:val="20"/>
        </w:rPr>
        <w:t xml:space="preserve"> </w:t>
      </w:r>
      <w:r w:rsidRPr="005B447F">
        <w:rPr>
          <w:rStyle w:val="StyleBoldUnderline"/>
          <w:highlight w:val="yellow"/>
        </w:rPr>
        <w:t>state failure is the most dangerous</w:t>
      </w:r>
      <w:r w:rsidRPr="005B447F">
        <w:rPr>
          <w:rStyle w:val="StyleBoldUnderline"/>
        </w:rPr>
        <w:t xml:space="preserve"> long-term security </w:t>
      </w:r>
      <w:r w:rsidRPr="005B447F">
        <w:rPr>
          <w:rStyle w:val="StyleBoldUnderline"/>
          <w:highlight w:val="yellow"/>
        </w:rPr>
        <w:t>challenge facing the global community</w:t>
      </w:r>
      <w:r w:rsidRPr="005B447F">
        <w:rPr>
          <w:rStyle w:val="StyleBoldUnderline"/>
        </w:rPr>
        <w:t xml:space="preserve"> today</w:t>
      </w:r>
      <w:r w:rsidRPr="005B447F">
        <w:rPr>
          <w:sz w:val="16"/>
          <w:szCs w:val="20"/>
        </w:rPr>
        <w:t xml:space="preserve">. The argument in general is that failing and </w:t>
      </w:r>
      <w:r w:rsidRPr="005B447F">
        <w:rPr>
          <w:rStyle w:val="StyleBoldUnderline"/>
          <w:highlight w:val="yellow"/>
        </w:rPr>
        <w:t>failed state status is the breeding ground for instability</w:t>
      </w:r>
      <w:r w:rsidRPr="005B447F">
        <w:rPr>
          <w:rStyle w:val="StyleBoldUnderline"/>
        </w:rPr>
        <w:t>, criminality, insurgency, regional conflict, and terrorism</w:t>
      </w:r>
      <w:r w:rsidRPr="005B447F">
        <w:rPr>
          <w:sz w:val="16"/>
          <w:szCs w:val="20"/>
        </w:rPr>
        <w:t xml:space="preserve">. These conditions breed massive humanitarian disasters and major refugee flows. </w:t>
      </w:r>
      <w:r w:rsidRPr="005B447F">
        <w:rPr>
          <w:rStyle w:val="StyleBoldUnderline"/>
        </w:rPr>
        <w:t xml:space="preserve">They can host “evil” networks of all kinds, whether they involve criminal business enterprise, narco-trafficking, or some form of ideological crusade </w:t>
      </w:r>
      <w:r w:rsidRPr="005B447F">
        <w:rPr>
          <w:sz w:val="16"/>
          <w:szCs w:val="20"/>
        </w:rPr>
        <w:t xml:space="preserve">such as </w:t>
      </w:r>
      <w:r w:rsidRPr="005B447F">
        <w:rPr>
          <w:i/>
          <w:iCs/>
          <w:sz w:val="16"/>
          <w:szCs w:val="20"/>
        </w:rPr>
        <w:t xml:space="preserve">Bolivarianismo. </w:t>
      </w:r>
      <w:r w:rsidRPr="005B447F">
        <w:rPr>
          <w:sz w:val="16"/>
          <w:szCs w:val="20"/>
        </w:rPr>
        <w:t xml:space="preserve">More specifically, these conditions spawn all kinds of things people in general do not like such as murder, kidnapping, corruption, intimidation, and destruction of infrastructure. </w:t>
      </w:r>
      <w:r w:rsidRPr="005B447F">
        <w:rPr>
          <w:rStyle w:val="StyleBoldUnderline"/>
        </w:rPr>
        <w:t>These means of coercion and persuasion can spawn further human rights violations, torture, poverty, starvation, disease</w:t>
      </w:r>
      <w:r w:rsidRPr="005B447F">
        <w:rPr>
          <w:sz w:val="16"/>
          <w:szCs w:val="20"/>
        </w:rPr>
        <w:t xml:space="preserve">, the recruitment and use of child soldiers, trafficking in women and body parts, </w:t>
      </w:r>
      <w:r w:rsidRPr="005B447F">
        <w:rPr>
          <w:rStyle w:val="StyleBoldUnderline"/>
        </w:rPr>
        <w:t>trafficking and proliferation of conventional weapons systems and WMD, genocide, ethnic cleansing, warlordism, and criminal anarchy.</w:t>
      </w:r>
      <w:r w:rsidRPr="005B447F">
        <w:rPr>
          <w:sz w:val="16"/>
          <w:szCs w:val="20"/>
        </w:rPr>
        <w:t xml:space="preserve"> At the same time, </w:t>
      </w:r>
      <w:r w:rsidRPr="005B447F">
        <w:rPr>
          <w:rStyle w:val="StyleBoldUnderline"/>
          <w:highlight w:val="yellow"/>
        </w:rPr>
        <w:t xml:space="preserve">these actions </w:t>
      </w:r>
      <w:r w:rsidRPr="005B447F">
        <w:rPr>
          <w:rStyle w:val="StyleBoldUnderline"/>
        </w:rPr>
        <w:t xml:space="preserve">are usually unconfined and </w:t>
      </w:r>
      <w:r w:rsidRPr="005B447F">
        <w:rPr>
          <w:rStyle w:val="StyleBoldUnderline"/>
          <w:highlight w:val="yellow"/>
        </w:rPr>
        <w:t>spill over into regional</w:t>
      </w:r>
      <w:r w:rsidRPr="005B447F">
        <w:rPr>
          <w:rStyle w:val="StyleBoldUnderline"/>
        </w:rPr>
        <w:t xml:space="preserve"> syndromes of poverty, </w:t>
      </w:r>
      <w:r w:rsidRPr="005B447F">
        <w:rPr>
          <w:rStyle w:val="StyleBoldUnderline"/>
          <w:highlight w:val="yellow"/>
        </w:rPr>
        <w:t>destabilization, and</w:t>
      </w:r>
      <w:r w:rsidRPr="005B447F">
        <w:rPr>
          <w:rStyle w:val="StyleBoldUnderline"/>
        </w:rPr>
        <w:t xml:space="preserve"> </w:t>
      </w:r>
      <w:r w:rsidRPr="005B447F">
        <w:rPr>
          <w:rStyle w:val="StyleBoldUnderline"/>
          <w:highlight w:val="yellow"/>
        </w:rPr>
        <w:t>conflict</w:t>
      </w:r>
      <w:r w:rsidRPr="005B447F">
        <w:rPr>
          <w:sz w:val="16"/>
          <w:szCs w:val="20"/>
        </w:rPr>
        <w:t xml:space="preserve">.62 </w:t>
      </w:r>
      <w:r w:rsidRPr="005B447F">
        <w:rPr>
          <w:sz w:val="16"/>
          <w:szCs w:val="16"/>
        </w:rPr>
        <w:t xml:space="preserve">Peru’s </w:t>
      </w:r>
      <w:r w:rsidRPr="005B447F">
        <w:rPr>
          <w:i/>
          <w:iCs/>
          <w:sz w:val="16"/>
          <w:szCs w:val="16"/>
        </w:rPr>
        <w:t xml:space="preserve">Sendero Luminoso </w:t>
      </w:r>
      <w:r w:rsidRPr="005B447F">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B447F">
        <w:rPr>
          <w:rStyle w:val="StyleBoldUnderline"/>
        </w:rPr>
        <w:t>Chávez considers these actions to be steps that must be taken to bring about the political conditions necessary to establish Latin American socialism for the 21st century</w:t>
      </w:r>
      <w:r w:rsidRPr="005B447F">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5B447F">
        <w:rPr>
          <w:rStyle w:val="StyleBoldUnderline"/>
        </w:rPr>
        <w:t>Chávez’s intent is to focus his primary attack politically and psychologically on selected Latin American governments’ ability and right to govern.</w:t>
      </w:r>
      <w:r w:rsidRPr="005B447F">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B447F">
        <w:rPr>
          <w:sz w:val="16"/>
          <w:szCs w:val="20"/>
        </w:rPr>
        <w:t xml:space="preserve"> </w:t>
      </w:r>
      <w:r w:rsidRPr="005B447F">
        <w:rPr>
          <w:rStyle w:val="StyleBoldUnderline"/>
        </w:rPr>
        <w:t>instability and the threat of subverting or destroying such a government are real.64</w:t>
      </w:r>
      <w:r w:rsidRPr="005B447F">
        <w:rPr>
          <w:rFonts w:ascii="BookAntiqua" w:hAnsi="BookAntiqua" w:cs="BookAntiqua"/>
          <w:szCs w:val="14"/>
          <w:u w:val="single"/>
        </w:rPr>
        <w:t xml:space="preserve"> </w:t>
      </w:r>
      <w:r w:rsidRPr="005B447F">
        <w:rPr>
          <w:sz w:val="16"/>
          <w:szCs w:val="16"/>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5B447F">
        <w:rPr>
          <w:rStyle w:val="StyleBoldUnderline"/>
        </w:rPr>
        <w:t>failing and failed states become dysfunctional states, rogue states, criminal states, narco-states</w:t>
      </w:r>
      <w:r w:rsidRPr="005B447F">
        <w:rPr>
          <w:sz w:val="16"/>
          <w:szCs w:val="20"/>
        </w:rPr>
        <w:t xml:space="preserve">, </w:t>
      </w:r>
      <w:r w:rsidRPr="005B447F">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B447F">
        <w:rPr>
          <w:rStyle w:val="StyleBoldUnderline"/>
          <w:highlight w:val="yellow"/>
        </w:rPr>
        <w:t>the longer dysfunctional, rogue, criminal, and narco-states and people’s democracies persist, the more they and their associated problems endanger global security</w:t>
      </w:r>
      <w:r w:rsidRPr="005B447F">
        <w:rPr>
          <w:rStyle w:val="StyleBoldUnderline"/>
        </w:rPr>
        <w:t>, peace, and prosperity.65</w:t>
      </w:r>
    </w:p>
    <w:p w:rsidR="00BE40E8" w:rsidRDefault="00BE40E8" w:rsidP="00BE40E8">
      <w:pPr>
        <w:rPr>
          <w:rStyle w:val="StyleBoldUnderline"/>
        </w:rPr>
      </w:pPr>
    </w:p>
    <w:p w:rsidR="00BE40E8" w:rsidRDefault="00BE40E8" w:rsidP="00BE40E8">
      <w:pPr>
        <w:pStyle w:val="Heading4"/>
      </w:pPr>
      <w:r>
        <w:lastRenderedPageBreak/>
        <w:t>Extinction</w:t>
      </w:r>
    </w:p>
    <w:p w:rsidR="00BE40E8" w:rsidRPr="005C2EB0" w:rsidRDefault="00BE40E8" w:rsidP="00BE40E8">
      <w:pPr>
        <w:rPr>
          <w:b/>
          <w:bCs/>
          <w:sz w:val="26"/>
        </w:rPr>
      </w:pPr>
      <w:r w:rsidRPr="0098062B">
        <w:rPr>
          <w:rStyle w:val="StyleStyleBold12pt"/>
        </w:rPr>
        <w:t xml:space="preserve">Clark </w:t>
      </w:r>
      <w:r>
        <w:rPr>
          <w:rStyle w:val="StyleStyleBold12pt"/>
        </w:rPr>
        <w:t>200</w:t>
      </w:r>
      <w:r w:rsidRPr="0098062B">
        <w:rPr>
          <w:rStyle w:val="StyleStyleBold12pt"/>
        </w:rPr>
        <w:t>6</w:t>
      </w:r>
      <w:r>
        <w:rPr>
          <w:rStyle w:val="StyleStyleBold12pt"/>
        </w:rPr>
        <w:t xml:space="preserve"> </w:t>
      </w:r>
      <w:r w:rsidRPr="005C2EB0">
        <w:t>(</w:t>
      </w:r>
      <w:r>
        <w:t>Dana Clark, Center for International Environmental Law, and</w:t>
      </w:r>
      <w:r w:rsidRPr="0098062B">
        <w:t xml:space="preserve"> </w:t>
      </w:r>
      <w:r>
        <w:t>David Downes, US Interior Dept. Policy Analysis Senior Trade Advisor, 2006, What price biodiversity?, http://www.ciel.org/Publications/summary.html)</w:t>
      </w:r>
    </w:p>
    <w:p w:rsidR="00BE40E8" w:rsidRPr="00E15B23" w:rsidRDefault="00BE40E8" w:rsidP="00BE40E8">
      <w:pPr>
        <w:rPr>
          <w:sz w:val="16"/>
        </w:rPr>
      </w:pPr>
      <w:r w:rsidRPr="003432B1">
        <w:rPr>
          <w:rStyle w:val="StyleBoldUnderline"/>
        </w:rPr>
        <w:t>Biodiversity</w:t>
      </w:r>
      <w:r w:rsidRPr="00E15B23">
        <w:rPr>
          <w:sz w:val="16"/>
        </w:rPr>
        <w:t xml:space="preserve"> is the diversity of life on earth, on which </w:t>
      </w:r>
      <w:r w:rsidRPr="003432B1">
        <w:rPr>
          <w:rStyle w:val="Emphasis"/>
        </w:rPr>
        <w:t xml:space="preserve">we depend </w:t>
      </w:r>
      <w:r w:rsidRPr="00194C3D">
        <w:rPr>
          <w:rStyle w:val="Emphasis"/>
          <w:highlight w:val="yellow"/>
        </w:rPr>
        <w:t>for our survival</w:t>
      </w:r>
      <w:r w:rsidRPr="00E15B23">
        <w:rPr>
          <w:sz w:val="16"/>
        </w:rPr>
        <w:t xml:space="preserve">. The </w:t>
      </w:r>
      <w:r w:rsidRPr="00194C3D">
        <w:rPr>
          <w:rStyle w:val="StyleBoldUnderline"/>
          <w:highlight w:val="yellow"/>
        </w:rPr>
        <w:t>variability</w:t>
      </w:r>
      <w:r w:rsidRPr="00E15B23">
        <w:rPr>
          <w:sz w:val="16"/>
        </w:rPr>
        <w:t xml:space="preserve"> of and </w:t>
      </w:r>
      <w:r w:rsidRPr="00194C3D">
        <w:rPr>
          <w:rStyle w:val="StyleBoldUnderline"/>
          <w:highlight w:val="yellow"/>
        </w:rPr>
        <w:t>within</w:t>
      </w:r>
      <w:r w:rsidRPr="00E15B23">
        <w:rPr>
          <w:sz w:val="16"/>
        </w:rPr>
        <w:t xml:space="preserve"> species and </w:t>
      </w:r>
      <w:r w:rsidRPr="00194C3D">
        <w:rPr>
          <w:rStyle w:val="StyleBoldUnderline"/>
          <w:highlight w:val="yellow"/>
        </w:rPr>
        <w:t>ecosystems</w:t>
      </w:r>
      <w:r w:rsidRPr="00E15B23">
        <w:rPr>
          <w:sz w:val="16"/>
        </w:rPr>
        <w:t xml:space="preserve"> helps </w:t>
      </w:r>
      <w:r w:rsidRPr="00194C3D">
        <w:rPr>
          <w:rStyle w:val="StyleBoldUnderline"/>
          <w:highlight w:val="yellow"/>
        </w:rPr>
        <w:t>provide</w:t>
      </w:r>
      <w:r w:rsidRPr="00E15B23">
        <w:rPr>
          <w:sz w:val="16"/>
        </w:rPr>
        <w:t xml:space="preserve"> some of </w:t>
      </w:r>
      <w:r w:rsidRPr="00DD59F4">
        <w:rPr>
          <w:rStyle w:val="StyleBoldUnderline"/>
        </w:rPr>
        <w:t>our basic needs</w:t>
      </w:r>
      <w:r w:rsidRPr="00E15B23">
        <w:rPr>
          <w:sz w:val="16"/>
        </w:rPr>
        <w:t xml:space="preserve">: </w:t>
      </w:r>
      <w:r w:rsidRPr="00194C3D">
        <w:rPr>
          <w:rStyle w:val="StyleBoldUnderline"/>
          <w:highlight w:val="yellow"/>
        </w:rPr>
        <w:t>food</w:t>
      </w:r>
      <w:r w:rsidRPr="00DD59F4">
        <w:rPr>
          <w:rStyle w:val="StyleBoldUnderline"/>
        </w:rPr>
        <w:t>, shelter</w:t>
      </w:r>
      <w:r w:rsidRPr="00E15B23">
        <w:rPr>
          <w:sz w:val="16"/>
        </w:rPr>
        <w:t xml:space="preserve">, and </w:t>
      </w:r>
      <w:r w:rsidRPr="00194C3D">
        <w:rPr>
          <w:rStyle w:val="StyleBoldUnderline"/>
          <w:highlight w:val="yellow"/>
        </w:rPr>
        <w:t>medicine</w:t>
      </w:r>
      <w:r w:rsidRPr="00E15B23">
        <w:rPr>
          <w:sz w:val="16"/>
        </w:rPr>
        <w:t xml:space="preserve">, as well as recreational, cultural, spiritual and aesthetic benefits. </w:t>
      </w:r>
      <w:r w:rsidRPr="00DD59F4">
        <w:rPr>
          <w:rStyle w:val="StyleBoldUnderline"/>
        </w:rPr>
        <w:t xml:space="preserve">Diverse ecosystems create the </w:t>
      </w:r>
      <w:r w:rsidRPr="00194C3D">
        <w:rPr>
          <w:rStyle w:val="StyleBoldUnderline"/>
          <w:highlight w:val="yellow"/>
        </w:rPr>
        <w:t>air</w:t>
      </w:r>
      <w:r w:rsidRPr="00DD59F4">
        <w:rPr>
          <w:rStyle w:val="StyleBoldUnderline"/>
        </w:rPr>
        <w:t xml:space="preserve"> we breathe, enrich the </w:t>
      </w:r>
      <w:r w:rsidRPr="00194C3D">
        <w:rPr>
          <w:rStyle w:val="StyleBoldUnderline"/>
          <w:highlight w:val="yellow"/>
        </w:rPr>
        <w:t>soil</w:t>
      </w:r>
      <w:r w:rsidRPr="00DD59F4">
        <w:rPr>
          <w:rStyle w:val="StyleBoldUnderline"/>
        </w:rPr>
        <w:t xml:space="preserve"> we till and purify the </w:t>
      </w:r>
      <w:r w:rsidRPr="00194C3D">
        <w:rPr>
          <w:rStyle w:val="StyleBoldUnderline"/>
          <w:highlight w:val="yellow"/>
        </w:rPr>
        <w:t>water</w:t>
      </w:r>
      <w:r w:rsidRPr="00DD59F4">
        <w:rPr>
          <w:rStyle w:val="StyleBoldUnderline"/>
        </w:rPr>
        <w:t xml:space="preserve"> we drink</w:t>
      </w:r>
      <w:r w:rsidRPr="00E15B23">
        <w:rPr>
          <w:sz w:val="16"/>
        </w:rPr>
        <w:t xml:space="preserve">. </w:t>
      </w:r>
      <w:r w:rsidRPr="00194C3D">
        <w:rPr>
          <w:rStyle w:val="StyleBoldUnderline"/>
          <w:highlight w:val="yellow"/>
        </w:rPr>
        <w:t>Ecosystems</w:t>
      </w:r>
      <w:r w:rsidRPr="00E15B23">
        <w:rPr>
          <w:sz w:val="16"/>
        </w:rPr>
        <w:t xml:space="preserve"> also </w:t>
      </w:r>
      <w:r w:rsidRPr="00194C3D">
        <w:rPr>
          <w:rStyle w:val="StyleBoldUnderline"/>
          <w:highlight w:val="yellow"/>
        </w:rPr>
        <w:t>regulate</w:t>
      </w:r>
      <w:r w:rsidRPr="00E15B23">
        <w:rPr>
          <w:sz w:val="16"/>
        </w:rPr>
        <w:t xml:space="preserve"> local and global </w:t>
      </w:r>
      <w:r w:rsidRPr="00194C3D">
        <w:rPr>
          <w:rStyle w:val="StyleBoldUnderline"/>
          <w:highlight w:val="yellow"/>
        </w:rPr>
        <w:t>climate</w:t>
      </w:r>
      <w:r w:rsidRPr="00E15B23">
        <w:rPr>
          <w:sz w:val="16"/>
        </w:rPr>
        <w:t>. No one can seriously argue that biodiversity is not valuable.</w:t>
      </w:r>
      <w:r w:rsidRPr="00E15B23">
        <w:rPr>
          <w:sz w:val="12"/>
        </w:rPr>
        <w:t>¶</w:t>
      </w:r>
      <w:r w:rsidRPr="00E15B23">
        <w:rPr>
          <w:sz w:val="16"/>
        </w:rPr>
        <w:t xml:space="preserve"> Nor can anyone seriously argue that </w:t>
      </w:r>
      <w:r w:rsidRPr="00DD59F4">
        <w:rPr>
          <w:rStyle w:val="StyleBoldUnderline"/>
        </w:rPr>
        <w:t>biodiversity is</w:t>
      </w:r>
      <w:r w:rsidRPr="00E15B23">
        <w:rPr>
          <w:sz w:val="16"/>
        </w:rPr>
        <w:t xml:space="preserve"> not </w:t>
      </w:r>
      <w:r w:rsidRPr="00DD59F4">
        <w:rPr>
          <w:rStyle w:val="StyleBoldUnderline"/>
        </w:rPr>
        <w:t>at risk</w:t>
      </w:r>
      <w:r w:rsidRPr="00E15B23">
        <w:rPr>
          <w:sz w:val="16"/>
        </w:rP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rsidRPr="00E15B23">
        <w:rPr>
          <w:sz w:val="16"/>
        </w:rPr>
        <w:t xml:space="preserve"> as a result of human activities </w:t>
      </w:r>
      <w:r w:rsidRPr="00DD59F4">
        <w:rPr>
          <w:rStyle w:val="StyleBoldUnderline"/>
        </w:rPr>
        <w:t>at hundreds of times the natural rate</w:t>
      </w:r>
      <w:r w:rsidRPr="00E15B23">
        <w:rPr>
          <w:sz w:val="16"/>
        </w:rPr>
        <w:t xml:space="preserve"> of extinction. </w:t>
      </w:r>
      <w:r w:rsidRPr="00DD59F4">
        <w:rPr>
          <w:rStyle w:val="StyleBoldUnderline"/>
        </w:rPr>
        <w:t xml:space="preserve">The </w:t>
      </w:r>
      <w:r w:rsidRPr="00194C3D">
        <w:rPr>
          <w:rStyle w:val="StyleBoldUnderline"/>
          <w:highlight w:val="yellow"/>
        </w:rPr>
        <w:t>current rate of extinction is the highest since</w:t>
      </w:r>
      <w:r w:rsidRPr="00E15B23">
        <w:rPr>
          <w:sz w:val="16"/>
        </w:rPr>
        <w:t xml:space="preserve"> the mass extinction of species that wiped out </w:t>
      </w:r>
      <w:r w:rsidRPr="00194C3D">
        <w:rPr>
          <w:rStyle w:val="StyleBoldUnderline"/>
          <w:highlight w:val="yellow"/>
        </w:rPr>
        <w:t>the dinosaurs</w:t>
      </w:r>
      <w:r w:rsidRPr="00E15B23">
        <w:rPr>
          <w:sz w:val="16"/>
        </w:rPr>
        <w:t xml:space="preserve"> millions of years ago.</w:t>
      </w:r>
      <w:r w:rsidRPr="00E15B23">
        <w:rPr>
          <w:sz w:val="12"/>
        </w:rPr>
        <w:t>¶</w:t>
      </w:r>
      <w:r w:rsidRPr="00E15B23">
        <w:rPr>
          <w:sz w:val="16"/>
        </w:rPr>
        <w:t xml:space="preserve"> The Economics of Biodiversity Conservation </w:t>
      </w:r>
      <w:r w:rsidRPr="00E15B23">
        <w:rPr>
          <w:sz w:val="12"/>
        </w:rPr>
        <w:t>¶</w:t>
      </w:r>
      <w:r w:rsidRPr="00E15B23">
        <w:rPr>
          <w:sz w:val="16"/>
        </w:rPr>
        <w:t xml:space="preserve"> 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r w:rsidRPr="00E15B23">
        <w:rPr>
          <w:sz w:val="12"/>
        </w:rPr>
        <w:t>¶</w:t>
      </w:r>
      <w:r w:rsidRPr="00E15B23">
        <w:rPr>
          <w:sz w:val="16"/>
        </w:rPr>
        <w:t xml:space="preserve"> An equally important question, however, is whether we can afford not to save biodiversity. </w:t>
      </w:r>
      <w:r w:rsidRPr="00DD59F4">
        <w:rPr>
          <w:rStyle w:val="StyleBoldUnderline"/>
        </w:rPr>
        <w:t xml:space="preserve">The </w:t>
      </w:r>
      <w:r w:rsidRPr="00194C3D">
        <w:rPr>
          <w:rStyle w:val="StyleBoldUnderline"/>
          <w:highlight w:val="yellow"/>
        </w:rPr>
        <w:t>consequences</w:t>
      </w:r>
      <w:r w:rsidRPr="00DD59F4">
        <w:rPr>
          <w:rStyle w:val="StyleBoldUnderline"/>
        </w:rPr>
        <w:t xml:space="preserve"> of losing this critical resource </w:t>
      </w:r>
      <w:r w:rsidRPr="00194C3D">
        <w:rPr>
          <w:rStyle w:val="StyleBoldUnderline"/>
          <w:highlight w:val="yellow"/>
        </w:rPr>
        <w:t>could be devastating</w:t>
      </w:r>
      <w:r w:rsidRPr="00E15B23">
        <w:rPr>
          <w:sz w:val="16"/>
          <w:highlight w:val="yellow"/>
        </w:rPr>
        <w:t>.</w:t>
      </w:r>
      <w:r w:rsidRPr="00E15B23">
        <w:rPr>
          <w:sz w:val="16"/>
        </w:rPr>
        <w:t xml:space="preserve"> </w:t>
      </w:r>
      <w:r w:rsidRPr="00DD59F4">
        <w:rPr>
          <w:rStyle w:val="StyleBoldUnderline"/>
        </w:rPr>
        <w:t xml:space="preserve">As we destroy species and habitat, </w:t>
      </w:r>
      <w:r w:rsidRPr="00194C3D">
        <w:rPr>
          <w:rStyle w:val="StyleBoldUnderline"/>
          <w:highlight w:val="yellow"/>
        </w:rPr>
        <w:t>we endanger food supplies</w:t>
      </w:r>
      <w:r w:rsidRPr="00E15B23">
        <w:rPr>
          <w:sz w:val="16"/>
        </w:rPr>
        <w:t xml:space="preserve"> (such as crop varieties that impart resistance to disease, or the loss of spawning grounds for fish and shellfish); we </w:t>
      </w:r>
      <w:r w:rsidRPr="00DD59F4">
        <w:rPr>
          <w:rStyle w:val="StyleBoldUnderline"/>
        </w:rPr>
        <w:t>lose</w:t>
      </w:r>
      <w:r w:rsidRPr="00E15B23">
        <w:rPr>
          <w:sz w:val="16"/>
        </w:rPr>
        <w:t xml:space="preserve"> the </w:t>
      </w:r>
      <w:r w:rsidRPr="00DD59F4">
        <w:rPr>
          <w:rStyle w:val="StyleBoldUnderline"/>
        </w:rPr>
        <w:t xml:space="preserve">opportunity to develop new </w:t>
      </w:r>
      <w:r w:rsidRPr="00194C3D">
        <w:rPr>
          <w:rStyle w:val="StyleBoldUnderline"/>
          <w:highlight w:val="yellow"/>
        </w:rPr>
        <w:t>medicines or</w:t>
      </w:r>
      <w:r w:rsidRPr="00E15B23">
        <w:rPr>
          <w:sz w:val="16"/>
        </w:rPr>
        <w:t xml:space="preserve"> other </w:t>
      </w:r>
      <w:r w:rsidRPr="00194C3D">
        <w:rPr>
          <w:rStyle w:val="StyleBoldUnderline"/>
          <w:highlight w:val="yellow"/>
        </w:rPr>
        <w:t>chemicals</w:t>
      </w:r>
      <w:r w:rsidRPr="00E15B23">
        <w:rPr>
          <w:sz w:val="16"/>
        </w:rPr>
        <w:t xml:space="preserve">; and we </w:t>
      </w:r>
      <w:r w:rsidRPr="00DD59F4">
        <w:rPr>
          <w:rStyle w:val="StyleBoldUnderline"/>
        </w:rPr>
        <w:t>impair critical ecosystem</w:t>
      </w:r>
      <w:r w:rsidRPr="00E15B23">
        <w:rPr>
          <w:sz w:val="16"/>
        </w:rPr>
        <w:t xml:space="preserve"> functions </w:t>
      </w:r>
      <w:r w:rsidRPr="00DD59F4">
        <w:rPr>
          <w:rStyle w:val="StyleBoldUnderline"/>
        </w:rPr>
        <w:t xml:space="preserve">that protect </w:t>
      </w:r>
      <w:r w:rsidRPr="00E15B23">
        <w:rPr>
          <w:sz w:val="16"/>
        </w:rPr>
        <w:t xml:space="preserve">our </w:t>
      </w:r>
      <w:r w:rsidRPr="00DD59F4">
        <w:rPr>
          <w:rStyle w:val="StyleBoldUnderline"/>
        </w:rPr>
        <w:t xml:space="preserve">water </w:t>
      </w:r>
      <w:r w:rsidRPr="00E15B23">
        <w:rPr>
          <w:sz w:val="16"/>
        </w:rPr>
        <w:t xml:space="preserve">supplies, create the </w:t>
      </w:r>
      <w:r w:rsidRPr="00DD59F4">
        <w:rPr>
          <w:rStyle w:val="StyleBoldUnderline"/>
        </w:rPr>
        <w:t xml:space="preserve">air </w:t>
      </w:r>
      <w:r w:rsidRPr="00E15B23">
        <w:rPr>
          <w:sz w:val="16"/>
        </w:rPr>
        <w:t xml:space="preserve">we breathe, </w:t>
      </w:r>
      <w:r w:rsidRPr="00DD59F4">
        <w:rPr>
          <w:rStyle w:val="StyleBoldUnderline"/>
        </w:rPr>
        <w:t>regulate climate</w:t>
      </w:r>
      <w:r w:rsidRPr="00E15B23">
        <w:rPr>
          <w:sz w:val="16"/>
        </w:rP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rsidR="00BE40E8" w:rsidRDefault="00BE40E8" w:rsidP="00BE40E8">
      <w:pPr>
        <w:rPr>
          <w:rStyle w:val="StyleBoldUnderline"/>
        </w:rPr>
      </w:pPr>
    </w:p>
    <w:p w:rsidR="00BE40E8" w:rsidRPr="005B447F" w:rsidRDefault="00BE40E8" w:rsidP="00BE40E8">
      <w:pPr>
        <w:rPr>
          <w:rStyle w:val="StyleBoldUnderline"/>
        </w:rPr>
      </w:pPr>
    </w:p>
    <w:p w:rsidR="00BE40E8" w:rsidRDefault="00BE40E8" w:rsidP="00BE40E8">
      <w:pPr>
        <w:pStyle w:val="Heading3"/>
      </w:pPr>
      <w:r>
        <w:t>CMR DA</w:t>
      </w:r>
    </w:p>
    <w:p w:rsidR="00BE40E8" w:rsidRDefault="00BE40E8" w:rsidP="00BE40E8"/>
    <w:p w:rsidR="00BE40E8" w:rsidRDefault="00BE40E8" w:rsidP="00BE40E8">
      <w:pPr>
        <w:pStyle w:val="Heading4"/>
      </w:pPr>
      <w:r>
        <w:t>No impact--- their ev is about Abraham Lincoln and says deference is bad</w:t>
      </w:r>
    </w:p>
    <w:p w:rsidR="00BE40E8" w:rsidRDefault="00BE40E8" w:rsidP="00BE40E8">
      <w:pPr>
        <w:pStyle w:val="Heading4"/>
      </w:pPr>
      <w:r>
        <w:t>Empirically denied – Giardina firing was unprecedented link thumper – proves resilience &amp; the need for the aff</w:t>
      </w:r>
    </w:p>
    <w:p w:rsidR="00BE40E8" w:rsidRDefault="00BE40E8" w:rsidP="00BE40E8">
      <w:r>
        <w:t xml:space="preserve">Thomas </w:t>
      </w:r>
      <w:r w:rsidRPr="00DF65F0">
        <w:rPr>
          <w:rStyle w:val="StyleStyleBold12pt"/>
        </w:rPr>
        <w:t>Gaist 10-19</w:t>
      </w:r>
      <w:r>
        <w:t>-13</w:t>
      </w:r>
    </w:p>
    <w:p w:rsidR="00BE40E8" w:rsidRDefault="00BE40E8" w:rsidP="00BE40E8">
      <w:r w:rsidRPr="00DF65F0">
        <w:t>http://www.wsws.org/en/articles/2013/10/19/nuke-o19.html</w:t>
      </w:r>
      <w:r>
        <w:t xml:space="preserve"> US government, media silent on sacking of top nuclear officers</w:t>
      </w:r>
    </w:p>
    <w:p w:rsidR="00BE40E8" w:rsidRDefault="00BE40E8" w:rsidP="00BE40E8">
      <w:r>
        <w:t xml:space="preserve">A report on </w:t>
      </w:r>
      <w:r w:rsidRPr="00DF65F0">
        <w:rPr>
          <w:rStyle w:val="StyleBoldUnderline"/>
          <w:highlight w:val="cyan"/>
        </w:rPr>
        <w:t>the firing of Vice Admiral Tim Giardina</w:t>
      </w:r>
      <w:r>
        <w:t xml:space="preserve"> in the Marine Corps Times noted that such an event “</w:t>
      </w:r>
      <w:r w:rsidRPr="00DF65F0">
        <w:rPr>
          <w:rStyle w:val="StyleBoldUnderline"/>
          <w:highlight w:val="cyan"/>
        </w:rPr>
        <w:t xml:space="preserve">is exceedingly rare and perhaps unprecedented in the history of </w:t>
      </w:r>
      <w:r>
        <w:t xml:space="preserve">U.S. Strategic Command, which is responsible for all American </w:t>
      </w:r>
      <w:r w:rsidRPr="00DF65F0">
        <w:rPr>
          <w:rStyle w:val="StyleBoldUnderline"/>
          <w:highlight w:val="cyan"/>
        </w:rPr>
        <w:t>nuclear war fighting forces</w:t>
      </w:r>
      <w:r>
        <w:t xml:space="preserve">, including nuclear-armed submarines, bombers and land-based missiles.”  Speaking to the WSWS, Peter Feaver, Professor of Political Science at Duke University and Director of the Duke Program in American Grand Strategy, observed: “If you look over the last 4-5 years there have been quite a few senior officers who have been relieved for cause, quite a number of those in the last several years… The military has been struggling to come to terms with why there are so many firings.”  Feaver’s remarks point to anger in the military over the extraordinary number of high-ranking officers who have been sacked with little or no public explanation. Other top officers removed from command positions under Obama include General James Mattis, Maj. General Mark Gurganus, Maj. General Gregg Sturdevant, General Stanley A. McChrystal and General David Petraeus.  McChrystal was removed as commander of US occupation forces in Afghanistan after making fun of Vice President Joe Biden in an interview with Rolling Stone, while Petraeus—a former commander of US forces in Iraq—was replaced, ostensibly due to a sex scandal.  </w:t>
      </w:r>
      <w:r w:rsidRPr="00DF65F0">
        <w:rPr>
          <w:rStyle w:val="StyleBoldUnderline"/>
          <w:highlight w:val="cyan"/>
        </w:rPr>
        <w:t>Carey was fired by the US Air Force on October 11. He commanded</w:t>
      </w:r>
      <w:r w:rsidRPr="00DF65F0">
        <w:rPr>
          <w:highlight w:val="cyan"/>
        </w:rPr>
        <w:t xml:space="preserve"> </w:t>
      </w:r>
      <w:r>
        <w:t xml:space="preserve">the 20th Air Force, including </w:t>
      </w:r>
      <w:r w:rsidRPr="00DF65F0">
        <w:rPr>
          <w:rStyle w:val="StyleBoldUnderline"/>
          <w:highlight w:val="cyan"/>
        </w:rPr>
        <w:t>450</w:t>
      </w:r>
      <w:r w:rsidRPr="00DF65F0">
        <w:rPr>
          <w:highlight w:val="cyan"/>
        </w:rPr>
        <w:t xml:space="preserve"> </w:t>
      </w:r>
      <w:r>
        <w:t>intercontinental ballistic missiles (</w:t>
      </w:r>
      <w:r w:rsidRPr="00DF65F0">
        <w:rPr>
          <w:rStyle w:val="StyleBoldUnderline"/>
          <w:highlight w:val="cyan"/>
        </w:rPr>
        <w:t>ICBMs</w:t>
      </w:r>
      <w:r>
        <w:t xml:space="preserve">) in silos across the northern US. Carey was on an unspecified “temporary duty assignment” at the time of the alleged infraction. Though </w:t>
      </w:r>
      <w:r w:rsidRPr="00DF65F0">
        <w:rPr>
          <w:rStyle w:val="StyleBoldUnderline"/>
          <w:highlight w:val="cyan"/>
        </w:rPr>
        <w:t>US officials suggested alcohol was involved</w:t>
      </w:r>
      <w:r>
        <w:t>, they also denied that Carey had an alcohol problem. It remains unclear why he was sacked.  Vice Admiral James Giardina was second in command of the US Strategic Command, having previously commanded a squadron of 10 Trident submarines armed with nuclear warheads. He allegedly was dismissed for playing at a casino with $1,500 worth of fake gambling chips.</w:t>
      </w:r>
    </w:p>
    <w:p w:rsidR="00BE40E8" w:rsidRDefault="00BE40E8" w:rsidP="00BE40E8"/>
    <w:p w:rsidR="00BE40E8" w:rsidRDefault="00BE40E8" w:rsidP="00BE40E8">
      <w:pPr>
        <w:pStyle w:val="Heading4"/>
      </w:pPr>
      <w:r>
        <w:t xml:space="preserve">Sequester thumps the internal link credibility </w:t>
      </w:r>
    </w:p>
    <w:p w:rsidR="00BE40E8" w:rsidRDefault="00BE40E8" w:rsidP="00BE40E8">
      <w:r w:rsidRPr="00DF65F0">
        <w:t xml:space="preserve">Peter </w:t>
      </w:r>
      <w:r w:rsidRPr="00DF65F0">
        <w:rPr>
          <w:rStyle w:val="StyleStyleBold12pt"/>
        </w:rPr>
        <w:t>Feaver</w:t>
      </w:r>
      <w:r w:rsidRPr="00DF65F0">
        <w:t xml:space="preserve"> Monday, </w:t>
      </w:r>
      <w:r w:rsidRPr="00DF65F0">
        <w:rPr>
          <w:rStyle w:val="StyleStyleBold12pt"/>
        </w:rPr>
        <w:t>October 14</w:t>
      </w:r>
      <w:r w:rsidRPr="00DF65F0">
        <w:t>, 2013</w:t>
      </w:r>
      <w:r>
        <w:t xml:space="preserve"> </w:t>
      </w:r>
    </w:p>
    <w:p w:rsidR="00BE40E8" w:rsidRDefault="00BE40E8" w:rsidP="00BE40E8">
      <w:r w:rsidRPr="00DF65F0">
        <w:t>http://shadow.foreignpolicy.com/posts/2013/10/14/how_to_better_navigate_the_coming_civil_military_challenges</w:t>
      </w:r>
      <w:r>
        <w:t xml:space="preserve"> </w:t>
      </w:r>
      <w:r w:rsidRPr="00DF65F0">
        <w:t>How to Better Navigate the Coming Civil-Military Challenges</w:t>
      </w:r>
      <w:r>
        <w:t xml:space="preserve"> </w:t>
      </w:r>
    </w:p>
    <w:p w:rsidR="00BE40E8" w:rsidRDefault="00BE40E8" w:rsidP="00BE40E8">
      <w:r>
        <w:t xml:space="preserve">Curiously, Zenko left off what is arguably </w:t>
      </w:r>
      <w:r w:rsidRPr="00B41216">
        <w:rPr>
          <w:rStyle w:val="StyleBoldUnderline"/>
          <w:highlight w:val="cyan"/>
        </w:rPr>
        <w:t>the most important driver of civil-military tensions</w:t>
      </w:r>
      <w:r>
        <w:t xml:space="preserve">, </w:t>
      </w:r>
      <w:r w:rsidRPr="00B41216">
        <w:rPr>
          <w:rStyle w:val="StyleBoldUnderline"/>
          <w:highlight w:val="cyan"/>
        </w:rPr>
        <w:t xml:space="preserve">now and </w:t>
      </w:r>
      <w:r>
        <w:t xml:space="preserve">especially </w:t>
      </w:r>
      <w:r w:rsidRPr="00B41216">
        <w:rPr>
          <w:rStyle w:val="StyleBoldUnderline"/>
          <w:highlight w:val="cyan"/>
        </w:rPr>
        <w:t>going forward</w:t>
      </w:r>
      <w:r>
        <w:t xml:space="preserve">: the persistent fiscal crisis that has resulted in </w:t>
      </w:r>
      <w:r w:rsidRPr="00B41216">
        <w:rPr>
          <w:rStyle w:val="StyleBoldUnderline"/>
          <w:highlight w:val="cyan"/>
        </w:rPr>
        <w:t>sequestration</w:t>
      </w:r>
      <w:r>
        <w:t xml:space="preserve">.  Sequestration was designed to be something so horrible that it never would be implemented. Almost everyone in the Defense Department, whether in or out of uniform, still views it that way. But there is a growing sense that the White House, and the commander in chief in particular, has come to view the first round of sequestration as tolerable. Worse, the president's refusal to negotiate with Republicans has raised fears that perhaps he is willing to prolong sequestration, at least insofar as it applies to the Defense Department.  </w:t>
      </w:r>
      <w:r w:rsidRPr="00B41216">
        <w:rPr>
          <w:rStyle w:val="StyleBoldUnderline"/>
          <w:highlight w:val="cyan"/>
        </w:rPr>
        <w:t>This is a real civil-military problem -- much more consequential than the Obama administration's odd decision</w:t>
      </w:r>
      <w:r>
        <w:t xml:space="preserve"> </w:t>
      </w:r>
      <w:r w:rsidRPr="00B41216">
        <w:rPr>
          <w:rStyle w:val="StyleBoldUnderline"/>
          <w:highlight w:val="cyan"/>
        </w:rPr>
        <w:t>to prevent</w:t>
      </w:r>
      <w:r w:rsidRPr="00B41216">
        <w:rPr>
          <w:highlight w:val="cyan"/>
        </w:rPr>
        <w:t xml:space="preserve"> </w:t>
      </w:r>
      <w:r>
        <w:t xml:space="preserve">World War II </w:t>
      </w:r>
      <w:r w:rsidRPr="00B41216">
        <w:rPr>
          <w:rStyle w:val="StyleBoldUnderline"/>
          <w:highlight w:val="cyan"/>
        </w:rPr>
        <w:t>veterans from visiting their</w:t>
      </w:r>
      <w:r w:rsidRPr="00B41216">
        <w:rPr>
          <w:highlight w:val="cyan"/>
        </w:rPr>
        <w:t xml:space="preserve"> </w:t>
      </w:r>
      <w:r>
        <w:t xml:space="preserve">open-air </w:t>
      </w:r>
      <w:r w:rsidRPr="00B41216">
        <w:rPr>
          <w:rStyle w:val="StyleBoldUnderline"/>
          <w:highlight w:val="cyan"/>
        </w:rPr>
        <w:t>monument</w:t>
      </w:r>
      <w:r w:rsidRPr="00B41216">
        <w:rPr>
          <w:highlight w:val="cyan"/>
        </w:rPr>
        <w:t xml:space="preserve"> </w:t>
      </w:r>
      <w:r>
        <w:t>as a way of ratcheting up pressure on Republicans. Harassing wheelchair vets makes for compelling television, but imposing arbitrary cuts on the order of hundreds of billions of dollars across the FYDP undermines national security. There is no question which hurts civil-military relations more.</w:t>
      </w:r>
    </w:p>
    <w:p w:rsidR="00BE40E8" w:rsidRDefault="00BE40E8" w:rsidP="00BE40E8">
      <w:pPr>
        <w:pStyle w:val="Heading4"/>
      </w:pPr>
      <w:r>
        <w:t xml:space="preserve">No link – CMR resilient through honest adverse decisions </w:t>
      </w:r>
    </w:p>
    <w:p w:rsidR="00BE40E8" w:rsidRDefault="00BE40E8" w:rsidP="00BE40E8">
      <w:r w:rsidRPr="00DF65F0">
        <w:t xml:space="preserve">Peter </w:t>
      </w:r>
      <w:r w:rsidRPr="00DF65F0">
        <w:rPr>
          <w:rStyle w:val="StyleStyleBold12pt"/>
        </w:rPr>
        <w:t>Feaver</w:t>
      </w:r>
      <w:r w:rsidRPr="00DF65F0">
        <w:t xml:space="preserve"> Monday, </w:t>
      </w:r>
      <w:r w:rsidRPr="00DF65F0">
        <w:rPr>
          <w:rStyle w:val="StyleStyleBold12pt"/>
        </w:rPr>
        <w:t>October 14</w:t>
      </w:r>
      <w:r w:rsidRPr="00DF65F0">
        <w:t>, 2013</w:t>
      </w:r>
      <w:r>
        <w:t xml:space="preserve"> </w:t>
      </w:r>
    </w:p>
    <w:p w:rsidR="00BE40E8" w:rsidRDefault="00BE40E8" w:rsidP="00BE40E8">
      <w:r w:rsidRPr="00DF65F0">
        <w:t>http://shadow.foreignpolicy.com/posts/2013/10/14/how_to_better_navigate_the_coming_civil_military_challenges</w:t>
      </w:r>
      <w:r>
        <w:t xml:space="preserve"> </w:t>
      </w:r>
      <w:r w:rsidRPr="00DF65F0">
        <w:t>How to Better Navigate the Coming Civil-Military Challenges</w:t>
      </w:r>
      <w:r>
        <w:t xml:space="preserve"> </w:t>
      </w:r>
    </w:p>
    <w:p w:rsidR="00BE40E8" w:rsidRDefault="00BE40E8" w:rsidP="00BE40E8">
      <w:r w:rsidRPr="00DF65F0">
        <w:t xml:space="preserve">Third, </w:t>
      </w:r>
      <w:r w:rsidRPr="00B41216">
        <w:rPr>
          <w:rStyle w:val="StyleBoldUnderline"/>
          <w:highlight w:val="cyan"/>
        </w:rPr>
        <w:t>while the president is free to decide issues of policy irrespective of the advice he receives from the military, he should take greater pains not to misrepresent what that advice actually is</w:t>
      </w:r>
      <w:r w:rsidRPr="00DF65F0">
        <w:t xml:space="preserve">. As far as civil-military relations go, </w:t>
      </w:r>
      <w:r w:rsidRPr="00B41216">
        <w:rPr>
          <w:rStyle w:val="StyleBoldUnderline"/>
          <w:highlight w:val="cyan"/>
        </w:rPr>
        <w:t>this was Obama's biggest foul in</w:t>
      </w:r>
      <w:r w:rsidRPr="00DF65F0">
        <w:t xml:space="preserve"> the </w:t>
      </w:r>
      <w:r w:rsidRPr="00B41216">
        <w:rPr>
          <w:rStyle w:val="StyleBoldUnderline"/>
          <w:highlight w:val="cyan"/>
        </w:rPr>
        <w:t>Syria</w:t>
      </w:r>
      <w:r w:rsidRPr="00B41216">
        <w:rPr>
          <w:highlight w:val="cyan"/>
        </w:rPr>
        <w:t xml:space="preserve"> </w:t>
      </w:r>
      <w:r w:rsidRPr="00DF65F0">
        <w:t xml:space="preserve">episode. When Obama decided to reverse course and delay the planned airstrikes, he explicitly claimed that Gen. Martin Dempsey had told him the delay would not matter. Obama and his White House staff went on at some length to justify the decision in Dempsey's counsel, but in doing so they fundamentally misrepresented the content of Dempsey's advice, as Dempsey's subsequent congressional testimony makes clear (see also here). </w:t>
      </w:r>
      <w:r w:rsidRPr="00B41216">
        <w:rPr>
          <w:rStyle w:val="StyleBoldUnderline"/>
          <w:highlight w:val="cyan"/>
        </w:rPr>
        <w:t>The president's prerogative to overrule his generals is a precious aspect of civilian control. But it will lead to civil-military conflict when</w:t>
      </w:r>
      <w:r w:rsidRPr="00B41216">
        <w:rPr>
          <w:highlight w:val="cyan"/>
        </w:rPr>
        <w:t xml:space="preserve"> </w:t>
      </w:r>
      <w:r w:rsidRPr="00B41216">
        <w:rPr>
          <w:rStyle w:val="StyleBoldUnderline"/>
          <w:highlight w:val="cyan"/>
        </w:rPr>
        <w:t>the military believes that civilians</w:t>
      </w:r>
      <w:r w:rsidRPr="00B41216">
        <w:rPr>
          <w:highlight w:val="cyan"/>
        </w:rPr>
        <w:t xml:space="preserve"> </w:t>
      </w:r>
      <w:r w:rsidRPr="00DF65F0">
        <w:t xml:space="preserve">are not just choosing to go in a direction other than what the military advises, but </w:t>
      </w:r>
      <w:r w:rsidRPr="00B41216">
        <w:rPr>
          <w:rStyle w:val="StyleBoldUnderline"/>
          <w:highlight w:val="cyan"/>
        </w:rPr>
        <w:t>are actively misleading others</w:t>
      </w:r>
      <w:r w:rsidRPr="00B41216">
        <w:rPr>
          <w:highlight w:val="cyan"/>
        </w:rPr>
        <w:t xml:space="preserve"> </w:t>
      </w:r>
      <w:r w:rsidRPr="00B41216">
        <w:rPr>
          <w:rStyle w:val="StyleBoldUnderline"/>
          <w:highlight w:val="cyan"/>
        </w:rPr>
        <w:t>about what that advice was</w:t>
      </w:r>
      <w:r w:rsidRPr="00B41216">
        <w:rPr>
          <w:highlight w:val="cyan"/>
        </w:rPr>
        <w:t xml:space="preserve"> </w:t>
      </w:r>
      <w:r w:rsidRPr="00DF65F0">
        <w:t>in the first place. The more budget cuts require civilians to make painful choices across military programs and choose between competing military counsels, the more important preserving this principle, and all its associated obligations on civilians, will become.</w:t>
      </w:r>
    </w:p>
    <w:p w:rsidR="00BE40E8" w:rsidRDefault="00BE40E8" w:rsidP="00BE40E8">
      <w:pPr>
        <w:pStyle w:val="Heading4"/>
      </w:pPr>
      <w:r>
        <w:t>Deference kills civil-military relations and separation of power</w:t>
      </w:r>
    </w:p>
    <w:p w:rsidR="00BE40E8" w:rsidRDefault="00BE40E8" w:rsidP="00BE40E8">
      <w:r w:rsidRPr="00A96AD0">
        <w:rPr>
          <w:rStyle w:val="StyleStyleBold12pt"/>
        </w:rPr>
        <w:t xml:space="preserve">Gilbert </w:t>
      </w:r>
      <w:r>
        <w:rPr>
          <w:rStyle w:val="StyleStyleBold12pt"/>
        </w:rPr>
        <w:t>19</w:t>
      </w:r>
      <w:r w:rsidRPr="00A96AD0">
        <w:rPr>
          <w:rStyle w:val="StyleStyleBold12pt"/>
        </w:rPr>
        <w:t>98</w:t>
      </w:r>
      <w:r>
        <w:t xml:space="preserve"> (Michael H. Gilbert, Lieutenant Colonel USAF Academy; MSBA, Boston University; J.D., McGeorge School of Law; LL.M., Harvard Law School, “The Military and the Federal Judiciary: an Unexplored Part of the Civil-Military Relations Triangle,” USAFA Journal of Legal Studies, Lexis)</w:t>
      </w:r>
    </w:p>
    <w:p w:rsidR="00BE40E8" w:rsidRPr="00A96AD0" w:rsidRDefault="00BE40E8" w:rsidP="00BE40E8">
      <w:pPr>
        <w:rPr>
          <w:sz w:val="16"/>
        </w:rPr>
      </w:pPr>
      <w:r w:rsidRPr="00041BF3">
        <w:rPr>
          <w:rStyle w:val="StyleBoldUnderline"/>
          <w:highlight w:val="yellow"/>
        </w:rPr>
        <w:t>The legislative, executive, and judicial branches</w:t>
      </w:r>
      <w:r w:rsidRPr="00A96AD0">
        <w:rPr>
          <w:sz w:val="16"/>
        </w:rPr>
        <w:t xml:space="preserve"> of the federal government comprise and </w:t>
      </w:r>
      <w:r w:rsidRPr="00041BF3">
        <w:rPr>
          <w:rStyle w:val="StyleBoldUnderline"/>
          <w:highlight w:val="yellow"/>
        </w:rPr>
        <w:t>form a triangle surrounding the military</w:t>
      </w:r>
      <w:r w:rsidRPr="00041BF3">
        <w:rPr>
          <w:sz w:val="16"/>
          <w:highlight w:val="yellow"/>
        </w:rPr>
        <w:t>, each</w:t>
      </w:r>
      <w:r w:rsidRPr="00A96AD0">
        <w:rPr>
          <w:sz w:val="16"/>
        </w:rPr>
        <w:t xml:space="preserve"> branch occupying one side of the civil-military triangle. Commentators have written countless pages discussing, analyzing, and describing the civil-military relationship that the Congress and the President have with the armed forces they respectively regulate and command. Most </w:t>
      </w:r>
      <w:r w:rsidRPr="00041BF3">
        <w:rPr>
          <w:rStyle w:val="StyleBoldUnderline"/>
          <w:highlight w:val="yellow"/>
        </w:rPr>
        <w:t>commentators</w:t>
      </w:r>
      <w:r w:rsidRPr="00A96AD0">
        <w:rPr>
          <w:sz w:val="16"/>
        </w:rPr>
        <w:t xml:space="preserve">, however, have </w:t>
      </w:r>
      <w:r w:rsidRPr="00041BF3">
        <w:rPr>
          <w:rStyle w:val="StyleBoldUnderline"/>
          <w:highlight w:val="yellow"/>
        </w:rPr>
        <w:t>neglect</w:t>
      </w:r>
      <w:r w:rsidRPr="00A96AD0">
        <w:rPr>
          <w:rStyle w:val="StyleBoldUnderline"/>
        </w:rPr>
        <w:t>ed</w:t>
      </w:r>
      <w:r w:rsidRPr="00A96AD0">
        <w:rPr>
          <w:sz w:val="16"/>
        </w:rPr>
        <w:t xml:space="preserve"> to consider the crucial position and role </w:t>
      </w:r>
      <w:r w:rsidRPr="00041BF3">
        <w:rPr>
          <w:rStyle w:val="StyleBoldUnderline"/>
          <w:highlight w:val="yellow"/>
        </w:rPr>
        <w:t>of the</w:t>
      </w:r>
      <w:r w:rsidRPr="00A96AD0">
        <w:rPr>
          <w:sz w:val="16"/>
        </w:rPr>
        <w:t xml:space="preserve"> federal </w:t>
      </w:r>
      <w:r w:rsidRPr="00041BF3">
        <w:rPr>
          <w:rStyle w:val="StyleBoldUnderline"/>
          <w:highlight w:val="yellow"/>
        </w:rPr>
        <w:t>judiciary</w:t>
      </w:r>
      <w:r w:rsidRPr="00041BF3">
        <w:rPr>
          <w:sz w:val="16"/>
          <w:highlight w:val="yellow"/>
        </w:rPr>
        <w:t>.</w:t>
      </w:r>
      <w:r w:rsidRPr="00A96AD0">
        <w:rPr>
          <w:sz w:val="16"/>
        </w:rPr>
        <w:t xml:space="preserve"> This article </w:t>
      </w:r>
      <w:r w:rsidRPr="00041BF3">
        <w:rPr>
          <w:rStyle w:val="StyleBoldUnderline"/>
          <w:highlight w:val="yellow"/>
        </w:rPr>
        <w:t>examine</w:t>
      </w:r>
      <w:r w:rsidRPr="00041BF3">
        <w:rPr>
          <w:sz w:val="16"/>
          <w:highlight w:val="yellow"/>
        </w:rPr>
        <w:t xml:space="preserve">s </w:t>
      </w:r>
      <w:r w:rsidRPr="00041BF3">
        <w:rPr>
          <w:rStyle w:val="StyleBoldUnderline"/>
          <w:highlight w:val="yellow"/>
        </w:rPr>
        <w:t>the relationship between the judiciary and</w:t>
      </w:r>
      <w:r w:rsidRPr="00A96AD0">
        <w:rPr>
          <w:sz w:val="16"/>
        </w:rPr>
        <w:t xml:space="preserve"> the </w:t>
      </w:r>
      <w:r w:rsidRPr="00041BF3">
        <w:rPr>
          <w:rStyle w:val="StyleBoldUnderline"/>
          <w:highlight w:val="yellow"/>
        </w:rPr>
        <w:t>military in the interest of identifying the role</w:t>
      </w:r>
      <w:r w:rsidRPr="00A96AD0">
        <w:rPr>
          <w:sz w:val="16"/>
        </w:rPr>
        <w:t xml:space="preserve"> that </w:t>
      </w:r>
      <w:r w:rsidRPr="00041BF3">
        <w:rPr>
          <w:rStyle w:val="StyleBoldUnderline"/>
          <w:highlight w:val="yellow"/>
        </w:rPr>
        <w:t>the judiciary</w:t>
      </w:r>
      <w:r w:rsidRPr="00A96AD0">
        <w:rPr>
          <w:sz w:val="16"/>
        </w:rPr>
        <w:t xml:space="preserve">, specifically the United States Supreme Court, </w:t>
      </w:r>
      <w:r w:rsidRPr="00041BF3">
        <w:rPr>
          <w:rStyle w:val="StyleBoldUnderline"/>
          <w:highlight w:val="yellow"/>
        </w:rPr>
        <w:t>plays in civil-military relations</w:t>
      </w:r>
      <w:r w:rsidRPr="00041BF3">
        <w:rPr>
          <w:sz w:val="16"/>
          <w:highlight w:val="yellow"/>
        </w:rPr>
        <w:t>.</w:t>
      </w:r>
      <w:r w:rsidRPr="00041BF3">
        <w:rPr>
          <w:sz w:val="12"/>
          <w:highlight w:val="yellow"/>
        </w:rPr>
        <w:t>¶</w:t>
      </w:r>
      <w:r w:rsidRPr="00041BF3">
        <w:rPr>
          <w:sz w:val="16"/>
          <w:highlight w:val="yellow"/>
        </w:rPr>
        <w:t xml:space="preserve"> </w:t>
      </w:r>
      <w:r w:rsidRPr="00041BF3">
        <w:rPr>
          <w:rStyle w:val="StyleBoldUnderline"/>
          <w:highlight w:val="yellow"/>
        </w:rPr>
        <w:t>Without a</w:t>
      </w:r>
      <w:r w:rsidRPr="00041BF3">
        <w:rPr>
          <w:sz w:val="16"/>
          <w:highlight w:val="yellow"/>
        </w:rPr>
        <w:t>n</w:t>
      </w:r>
      <w:r w:rsidRPr="00A96AD0">
        <w:rPr>
          <w:sz w:val="16"/>
        </w:rPr>
        <w:t xml:space="preserve"> actual, </w:t>
      </w:r>
      <w:r w:rsidRPr="00041BF3">
        <w:rPr>
          <w:rStyle w:val="StyleBoldUnderline"/>
        </w:rPr>
        <w:t xml:space="preserve">meaningful presence of </w:t>
      </w:r>
      <w:r w:rsidRPr="00041BF3">
        <w:rPr>
          <w:rStyle w:val="StyleBoldUnderline"/>
          <w:highlight w:val="yellow"/>
        </w:rPr>
        <w:t>the</w:t>
      </w:r>
      <w:r w:rsidRPr="00041BF3">
        <w:rPr>
          <w:rStyle w:val="StyleBoldUnderline"/>
        </w:rPr>
        <w:t xml:space="preserve"> </w:t>
      </w:r>
      <w:r w:rsidRPr="00041BF3">
        <w:rPr>
          <w:rStyle w:val="StyleBoldUnderline"/>
          <w:highlight w:val="yellow"/>
        </w:rPr>
        <w:t>judiciary</w:t>
      </w:r>
      <w:r w:rsidRPr="00041BF3">
        <w:rPr>
          <w:rStyle w:val="StyleBoldUnderline"/>
        </w:rPr>
        <w:t xml:space="preserve"> as a leg of the civil-military triangle, </w:t>
      </w:r>
      <w:r w:rsidRPr="00041BF3">
        <w:rPr>
          <w:rStyle w:val="StyleBoldUnderline"/>
          <w:highlight w:val="yellow"/>
        </w:rPr>
        <w:t xml:space="preserve">the triangle </w:t>
      </w:r>
      <w:r w:rsidRPr="00041BF3">
        <w:rPr>
          <w:rStyle w:val="StyleBoldUnderline"/>
        </w:rPr>
        <w:t>is</w:t>
      </w:r>
      <w:r w:rsidRPr="00A96AD0">
        <w:rPr>
          <w:sz w:val="16"/>
        </w:rPr>
        <w:t xml:space="preserve"> incomplete and </w:t>
      </w:r>
      <w:r w:rsidRPr="00041BF3">
        <w:rPr>
          <w:rStyle w:val="StyleBoldUnderline"/>
          <w:highlight w:val="yellow"/>
        </w:rPr>
        <w:t>collapses</w:t>
      </w:r>
      <w:r w:rsidRPr="00A96AD0">
        <w:rPr>
          <w:rStyle w:val="StyleBoldUnderline"/>
        </w:rPr>
        <w:t>.</w:t>
      </w:r>
      <w:r w:rsidRPr="00A96AD0">
        <w:rPr>
          <w:sz w:val="16"/>
        </w:rPr>
        <w:t xml:space="preserve"> In its current structure, </w:t>
      </w:r>
      <w:r w:rsidRPr="00041BF3">
        <w:rPr>
          <w:rStyle w:val="StyleBoldUnderline"/>
        </w:rPr>
        <w:t>the judiciary</w:t>
      </w:r>
      <w:r w:rsidRPr="00A96AD0">
        <w:rPr>
          <w:sz w:val="16"/>
        </w:rPr>
        <w:t xml:space="preserve"> has </w:t>
      </w:r>
      <w:r w:rsidRPr="00A96AD0">
        <w:rPr>
          <w:rStyle w:val="StyleBoldUnderline"/>
        </w:rPr>
        <w:t>adopted a non-role by deferring</w:t>
      </w:r>
      <w:r w:rsidRPr="00A96AD0">
        <w:rPr>
          <w:sz w:val="16"/>
        </w:rPr>
        <w:t xml:space="preserve"> its responsibility to oversee the lawfulness of the other two branches to those branches themselves. </w:t>
      </w:r>
      <w:r w:rsidRPr="00A96AD0">
        <w:rPr>
          <w:rStyle w:val="StyleBoldUnderline"/>
        </w:rPr>
        <w:t>This dereliction</w:t>
      </w:r>
      <w:r w:rsidRPr="00A96AD0">
        <w:rPr>
          <w:sz w:val="16"/>
        </w:rPr>
        <w:t xml:space="preserve">, which arguably is created by the malfeasance of the United States </w:t>
      </w:r>
      <w:r w:rsidRPr="00041BF3">
        <w:rPr>
          <w:sz w:val="16"/>
        </w:rPr>
        <w:t xml:space="preserve">Supreme Court, has </w:t>
      </w:r>
      <w:r w:rsidRPr="00041BF3">
        <w:rPr>
          <w:rStyle w:val="StyleBoldUnderline"/>
        </w:rPr>
        <w:t>resulted in</w:t>
      </w:r>
      <w:r w:rsidRPr="00041BF3">
        <w:rPr>
          <w:sz w:val="16"/>
        </w:rPr>
        <w:t xml:space="preserve"> inherent </w:t>
      </w:r>
      <w:r w:rsidRPr="00041BF3">
        <w:rPr>
          <w:rStyle w:val="StyleBoldUnderline"/>
        </w:rPr>
        <w:t>inequities to the nation</w:t>
      </w:r>
      <w:r w:rsidRPr="00041BF3">
        <w:rPr>
          <w:sz w:val="16"/>
        </w:rPr>
        <w:t xml:space="preserve">, in general, and to service members, in particular, </w:t>
      </w:r>
      <w:r w:rsidRPr="00041BF3">
        <w:rPr>
          <w:rStyle w:val="StyleBoldUnderline"/>
        </w:rPr>
        <w:t>as</w:t>
      </w:r>
      <w:r w:rsidRPr="00041BF3">
        <w:rPr>
          <w:sz w:val="16"/>
        </w:rPr>
        <w:t xml:space="preserve"> the federal </w:t>
      </w:r>
      <w:r w:rsidRPr="00041BF3">
        <w:rPr>
          <w:rStyle w:val="StyleBoldUnderline"/>
        </w:rPr>
        <w:t>courts are reluctant to protect</w:t>
      </w:r>
      <w:r w:rsidRPr="00041BF3">
        <w:rPr>
          <w:sz w:val="16"/>
        </w:rPr>
        <w:t xml:space="preserve"> even </w:t>
      </w:r>
      <w:r w:rsidRPr="00041BF3">
        <w:rPr>
          <w:rStyle w:val="StyleBoldUnderline"/>
        </w:rPr>
        <w:t>basic</w:t>
      </w:r>
      <w:r w:rsidRPr="00041BF3">
        <w:rPr>
          <w:sz w:val="16"/>
        </w:rPr>
        <w:t xml:space="preserve"> civil </w:t>
      </w:r>
      <w:r w:rsidRPr="00041BF3">
        <w:rPr>
          <w:rStyle w:val="StyleBoldUnderline"/>
        </w:rPr>
        <w:t>rights of military members</w:t>
      </w:r>
      <w:r w:rsidRPr="00041BF3">
        <w:rPr>
          <w:sz w:val="16"/>
        </w:rPr>
        <w:t xml:space="preserve">. Judicial oversight is one form of civilian control over the military; </w:t>
      </w:r>
      <w:r w:rsidRPr="00041BF3">
        <w:rPr>
          <w:rStyle w:val="StyleBoldUnderline"/>
          <w:highlight w:val="yellow"/>
        </w:rPr>
        <w:t>abrogating this responsibility is to return power to the military hierarchy</w:t>
      </w:r>
      <w:r w:rsidRPr="00A96AD0">
        <w:rPr>
          <w:sz w:val="16"/>
        </w:rPr>
        <w:t xml:space="preserve"> that is </w:t>
      </w:r>
      <w:r w:rsidRPr="00041BF3">
        <w:rPr>
          <w:rStyle w:val="StyleBoldUnderline"/>
          <w:highlight w:val="yellow"/>
        </w:rPr>
        <w:t>not meant to be theirs</w:t>
      </w:r>
      <w:r w:rsidRPr="00041BF3">
        <w:rPr>
          <w:sz w:val="16"/>
          <w:highlight w:val="yellow"/>
        </w:rPr>
        <w:t>.</w:t>
      </w:r>
    </w:p>
    <w:p w:rsidR="00BE40E8" w:rsidRDefault="00BE40E8" w:rsidP="00BE40E8">
      <w:pPr>
        <w:pStyle w:val="Heading4"/>
      </w:pPr>
      <w:r>
        <w:t>Legitimacy operational readiness</w:t>
      </w:r>
    </w:p>
    <w:p w:rsidR="00BE40E8" w:rsidRDefault="00BE40E8" w:rsidP="00BE40E8">
      <w:r>
        <w:rPr>
          <w:rStyle w:val="StyleStyleBold12pt"/>
        </w:rPr>
        <w:t>Knowles 2009</w:t>
      </w:r>
      <w:r>
        <w:t xml:space="preserve"> (Robert Knowles, Acting Assistant Professor, New York University School of Law, 41 Ariz. St. L.J. 87 American Hegemony and the Foreign Affairs Constitution) </w:t>
      </w:r>
    </w:p>
    <w:p w:rsidR="00BE40E8" w:rsidRDefault="00BE40E8" w:rsidP="00BE40E8">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reduces the need for executive branch 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Ikenberry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the Administration invoked the law of armed conflict to justify its detention of enemy combatants, it did not seem to recognize limits imposed by that law.425 Most significantly, it designed the detention scheme around interrogation rather than incapacitation and excluded the detainees from all legal protections of the Geneva Conventions.426 It declared all detainees at Guantánamo to be “enemy combatants” without establishing a regularized process for making an individual determination for each detainee.427 And when it established the</w:t>
      </w:r>
      <w:r w:rsidRPr="00926643">
        <w:t xml:space="preserve"> military commissions, also without consulting Congress, the Administration denied defendants important procedural protections.428</w:t>
      </w:r>
      <w:r w:rsidRPr="00926643">
        <w:rPr>
          <w:sz w:val="12"/>
        </w:rPr>
        <w:t xml:space="preserve">¶ </w:t>
      </w:r>
      <w:r w:rsidRPr="00F43391">
        <w:rPr>
          <w:rStyle w:val="StyleBoldUnderline"/>
          <w:highlight w:val="yellow"/>
        </w:rPr>
        <w:t>In an anarchic world characterized by great power conflict, one could make the argument that the executive branch 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date from the 1930s</w:t>
      </w:r>
      <w:r w:rsidRPr="00926643">
        <w:rPr>
          <w:rStyle w:val="StyleBoldUnderline"/>
        </w:rPr>
        <w:t xml:space="preserve"> and 1940s—</w:t>
      </w:r>
      <w:r w:rsidRPr="00F43391">
        <w:rPr>
          <w:rStyle w:val="StyleBoldUnderline"/>
          <w:highlight w:val="yellow"/>
        </w:rPr>
        <w:t>a period 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Instead, the danger is that American rule-breaking will set a pattern of rule-breaking for the world,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BE40E8" w:rsidRDefault="00BE40E8" w:rsidP="00BE40E8">
      <w:pPr>
        <w:pStyle w:val="Heading3"/>
      </w:pPr>
      <w:r>
        <w:t>K</w:t>
      </w:r>
    </w:p>
    <w:p w:rsidR="00BE40E8" w:rsidRDefault="00BE40E8" w:rsidP="00BE40E8">
      <w:pPr>
        <w:pStyle w:val="Heading4"/>
      </w:pPr>
      <w:r>
        <w:t>Role of the ballot is to evaluate effects of the plan- other interps arbitrarily exclude 9 min of aff offense- judge should choose justifications that best test plan desirability- debate dialectic sufficient filter for knowledge production and epistemology- prefer specific warrants over vague buzzwords- existence is a prerequisite to value</w:t>
      </w:r>
    </w:p>
    <w:p w:rsidR="00BE40E8" w:rsidRPr="00026C3C" w:rsidRDefault="00BE40E8" w:rsidP="00BE40E8">
      <w:pPr>
        <w:pStyle w:val="Heading4"/>
      </w:pPr>
      <w:r>
        <w:t>Perms</w:t>
      </w:r>
    </w:p>
    <w:p w:rsidR="00BE40E8" w:rsidRDefault="00BE40E8" w:rsidP="00BE40E8">
      <w:pPr>
        <w:pStyle w:val="Heading4"/>
      </w:pPr>
      <w:r>
        <w:rPr>
          <w:b w:val="0"/>
          <w:bCs w:val="0"/>
        </w:rPr>
        <w:t>We control uniqueness – wars are declining now – your theoretical impacts don’t match reality</w:t>
      </w:r>
    </w:p>
    <w:p w:rsidR="00BE40E8" w:rsidRDefault="00BE40E8" w:rsidP="00BE40E8">
      <w:pPr>
        <w:pStyle w:val="HotRoute"/>
      </w:pPr>
      <w:r>
        <w:rPr>
          <w:rStyle w:val="StyleStyleBold12pt"/>
        </w:rPr>
        <w:t>Marshall and Cole 2009</w:t>
      </w:r>
      <w:r>
        <w:t xml:space="preserve"> Monty G. Marshall (Research Professor in the George Mason University School of Public Policy and Director of Research at the Center for Global Policy) and Benjamin R Cole (Hood House Lecturer in International Affairs at the University of New Hampshire, He holds B.A. and M.A. degrees in Political Science from the University of New Hampshire and is completing his doctoral studies in the School of Public Policy at George Mason University) 2009 “Global Report 2009 Conflict, Governance, and State Fragility” pg 7-8, http://www.systemicpeace.org/Global%20Report%202009.pdf</w:t>
      </w:r>
    </w:p>
    <w:p w:rsidR="00BE40E8" w:rsidRDefault="00BE40E8" w:rsidP="00BE40E8">
      <w:pPr>
        <w:pStyle w:val="HotRoute"/>
      </w:pPr>
      <w:r>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r>
        <w:rPr>
          <w:rStyle w:val="StyleBoldUnderline"/>
          <w:rFonts w:ascii="Times New Roman" w:hAnsi="Times New Roman"/>
          <w:sz w:val="24"/>
        </w:rPr>
        <w:t xml:space="preserve">The </w:t>
      </w:r>
      <w:r>
        <w:rPr>
          <w:rStyle w:val="StyleBoldUnderline"/>
          <w:rFonts w:ascii="Times New Roman" w:hAnsi="Times New Roman"/>
          <w:sz w:val="24"/>
          <w:highlight w:val="cyan"/>
        </w:rPr>
        <w:t>global</w:t>
      </w:r>
      <w:r>
        <w:rPr>
          <w:rStyle w:val="StyleBoldUnderline"/>
          <w:rFonts w:ascii="Times New Roman" w:hAnsi="Times New Roman"/>
          <w:sz w:val="24"/>
        </w:rPr>
        <w:t xml:space="preserve"> trend in major </w:t>
      </w:r>
      <w:r>
        <w:rPr>
          <w:rStyle w:val="StyleBoldUnderline"/>
          <w:rFonts w:ascii="Times New Roman" w:hAnsi="Times New Roman"/>
          <w:sz w:val="24"/>
          <w:highlight w:val="cyan"/>
        </w:rPr>
        <w:t>armed conflict</w:t>
      </w:r>
      <w:r>
        <w:rPr>
          <w:rStyle w:val="StyleBoldUnderline"/>
          <w:rFonts w:ascii="Times New Roman" w:hAnsi="Times New Roman"/>
          <w:sz w:val="24"/>
        </w:rPr>
        <w:t xml:space="preserve"> </w:t>
      </w:r>
      <w:r>
        <w:rPr>
          <w:rStyle w:val="StyleBoldUnderline"/>
          <w:rFonts w:ascii="Times New Roman" w:hAnsi="Times New Roman"/>
          <w:sz w:val="24"/>
          <w:highlight w:val="cyan"/>
        </w:rPr>
        <w:t>has continued its dramatic decline</w:t>
      </w:r>
      <w:r>
        <w:rPr>
          <w:rFonts w:ascii="Times New Roman" w:hAnsi="Times New Roman"/>
          <w:iCs w:val="0"/>
          <w:color w:val="auto"/>
          <w:sz w:val="24"/>
          <w:u w:val="single"/>
        </w:rPr>
        <w:t xml:space="preserve"> during the globalization era </w:t>
      </w:r>
      <w:r>
        <w:rPr>
          <w:rStyle w:val="StyleBoldUnderline"/>
          <w:rFonts w:ascii="Times New Roman" w:hAnsi="Times New Roman"/>
          <w:sz w:val="24"/>
          <w:highlight w:val="cyan"/>
        </w:rPr>
        <w:t>both in numbers</w:t>
      </w:r>
      <w:r>
        <w:rPr>
          <w:rFonts w:ascii="Times New Roman" w:hAnsi="Times New Roman"/>
          <w:iCs w:val="0"/>
          <w:color w:val="auto"/>
          <w:sz w:val="24"/>
          <w:u w:val="single"/>
        </w:rPr>
        <w:t xml:space="preserve"> of states affected by major armed conflicts </w:t>
      </w:r>
      <w:r>
        <w:rPr>
          <w:rStyle w:val="StyleBoldUnderline"/>
          <w:rFonts w:ascii="Times New Roman" w:hAnsi="Times New Roman"/>
          <w:sz w:val="24"/>
          <w:highlight w:val="cyan"/>
        </w:rPr>
        <w:t>and</w:t>
      </w:r>
      <w:r>
        <w:rPr>
          <w:rFonts w:ascii="Times New Roman" w:hAnsi="Times New Roman"/>
          <w:iCs w:val="0"/>
          <w:color w:val="auto"/>
          <w:sz w:val="24"/>
          <w:u w:val="single"/>
        </w:rPr>
        <w:t xml:space="preserve"> in </w:t>
      </w:r>
      <w:r>
        <w:rPr>
          <w:rStyle w:val="StyleBoldUnderline"/>
          <w:rFonts w:ascii="Times New Roman" w:hAnsi="Times New Roman"/>
          <w:sz w:val="24"/>
        </w:rPr>
        <w:t xml:space="preserve">total </w:t>
      </w:r>
      <w:r>
        <w:rPr>
          <w:rStyle w:val="StyleBoldUnderline"/>
          <w:rFonts w:ascii="Times New Roman" w:hAnsi="Times New Roman"/>
          <w:sz w:val="24"/>
          <w:highlight w:val="cyan"/>
        </w:rPr>
        <w:t>magnitude</w:t>
      </w:r>
      <w:r>
        <w:t xml:space="preserve"> (figure 3). According to our calculations, </w:t>
      </w:r>
      <w:r>
        <w:rPr>
          <w:rStyle w:val="StyleBoldUnderline"/>
          <w:rFonts w:ascii="Times New Roman" w:hAnsi="Times New Roman"/>
          <w:sz w:val="24"/>
        </w:rPr>
        <w:t xml:space="preserve">the global </w:t>
      </w:r>
      <w:r>
        <w:rPr>
          <w:rStyle w:val="StyleBoldUnderline"/>
          <w:rFonts w:ascii="Times New Roman" w:hAnsi="Times New Roman"/>
          <w:sz w:val="24"/>
          <w:highlight w:val="cyan"/>
        </w:rPr>
        <w:t>magnitude</w:t>
      </w:r>
      <w:r>
        <w:rPr>
          <w:rStyle w:val="StyleBoldUnderline"/>
          <w:rFonts w:ascii="Times New Roman" w:hAnsi="Times New Roman"/>
          <w:sz w:val="24"/>
        </w:rPr>
        <w:t xml:space="preserve"> of warfare </w:t>
      </w:r>
      <w:r>
        <w:rPr>
          <w:rStyle w:val="StyleBoldUnderline"/>
          <w:rFonts w:ascii="Times New Roman" w:hAnsi="Times New Roman"/>
          <w:sz w:val="24"/>
          <w:highlight w:val="cyan"/>
        </w:rPr>
        <w:t>has decreased by over sixty percent</w:t>
      </w:r>
      <w:r>
        <w:t xml:space="preserve"> since peaking in the mid-1980s, </w:t>
      </w:r>
      <w:r>
        <w:rPr>
          <w:rStyle w:val="StyleBoldUnderline"/>
          <w:rFonts w:ascii="Times New Roman" w:hAnsi="Times New Roman"/>
          <w:sz w:val="24"/>
          <w:highlight w:val="cyan"/>
        </w:rPr>
        <w:t>falling by</w:t>
      </w:r>
      <w:r>
        <w:rPr>
          <w:rStyle w:val="StyleBoldUnderline"/>
          <w:rFonts w:ascii="Times New Roman" w:hAnsi="Times New Roman"/>
          <w:sz w:val="24"/>
        </w:rPr>
        <w:t xml:space="preserve"> the end of </w:t>
      </w:r>
      <w:r>
        <w:rPr>
          <w:rStyle w:val="StyleBoldUnderline"/>
          <w:rFonts w:ascii="Times New Roman" w:hAnsi="Times New Roman"/>
          <w:sz w:val="24"/>
          <w:highlight w:val="cyan"/>
        </w:rPr>
        <w:t>2009 to its lowest level since 1960</w:t>
      </w:r>
      <w:r>
        <w:rPr>
          <w:rFonts w:ascii="Times New Roman" w:hAnsi="Times New Roman"/>
          <w:iCs w:val="0"/>
          <w:color w:val="auto"/>
          <w:sz w:val="24"/>
          <w:u w:val="single"/>
        </w:rPr>
        <w:t>.</w:t>
      </w:r>
      <w:r>
        <w:t xml:space="preserve"> Societal warfare has been the predominant mode of warfare since the mid-1950s;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Pr>
          <w:rFonts w:ascii="Times New Roman" w:hAnsi="Times New Roman"/>
          <w:iCs w:val="0"/>
          <w:color w:val="auto"/>
          <w:sz w:val="24"/>
          <w:u w:val="single"/>
        </w:rPr>
        <w:t xml:space="preserve">the global trend in </w:t>
      </w:r>
      <w:r>
        <w:rPr>
          <w:rFonts w:ascii="Times New Roman" w:hAnsi="Times New Roman"/>
          <w:iCs w:val="0"/>
          <w:color w:val="auto"/>
          <w:sz w:val="24"/>
          <w:highlight w:val="cyan"/>
          <w:u w:val="single"/>
        </w:rPr>
        <w:t>interstate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war</w:t>
      </w:r>
      <w:r>
        <w:rPr>
          <w:rFonts w:ascii="Times New Roman" w:hAnsi="Times New Roman"/>
          <w:iCs w:val="0"/>
          <w:color w:val="auto"/>
          <w:sz w:val="24"/>
          <w:u w:val="single"/>
        </w:rPr>
        <w:t xml:space="preserve">fare </w:t>
      </w:r>
      <w:r>
        <w:rPr>
          <w:rFonts w:ascii="Times New Roman" w:hAnsi="Times New Roman"/>
          <w:iCs w:val="0"/>
          <w:color w:val="auto"/>
          <w:sz w:val="24"/>
          <w:highlight w:val="cyan"/>
          <w:u w:val="single"/>
        </w:rPr>
        <w:t>has remained at a</w:t>
      </w:r>
      <w:r>
        <w:rPr>
          <w:rFonts w:ascii="Times New Roman" w:hAnsi="Times New Roman"/>
          <w:iCs w:val="0"/>
          <w:color w:val="auto"/>
          <w:sz w:val="24"/>
          <w:u w:val="single"/>
        </w:rPr>
        <w:t xml:space="preserve"> relatively </w:t>
      </w:r>
      <w:r>
        <w:rPr>
          <w:rFonts w:ascii="Times New Roman" w:hAnsi="Times New Roman"/>
          <w:iCs w:val="0"/>
          <w:color w:val="auto"/>
          <w:sz w:val="24"/>
          <w:highlight w:val="cyan"/>
          <w:u w:val="single"/>
        </w:rPr>
        <w:t>low level since</w:t>
      </w:r>
      <w:r>
        <w:rPr>
          <w:rFonts w:ascii="Times New Roman" w:hAnsi="Times New Roman"/>
          <w:iCs w:val="0"/>
          <w:color w:val="auto"/>
          <w:sz w:val="24"/>
          <w:u w:val="single"/>
        </w:rPr>
        <w:t xml:space="preserve"> the end of </w:t>
      </w:r>
      <w:r>
        <w:rPr>
          <w:rFonts w:ascii="Times New Roman" w:hAnsi="Times New Roman"/>
          <w:iCs w:val="0"/>
          <w:color w:val="auto"/>
          <w:sz w:val="24"/>
          <w:highlight w:val="cyan"/>
          <w:u w:val="single"/>
        </w:rPr>
        <w:t>the Second World War</w:t>
      </w:r>
      <w:r>
        <w:rPr>
          <w:rFonts w:ascii="Times New Roman" w:hAnsi="Times New Roman"/>
          <w:iCs w:val="0"/>
          <w:color w:val="auto"/>
          <w:sz w:val="24"/>
          <w:u w:val="single"/>
        </w:rPr>
        <w:t xml:space="preserve"> and the establishment of the </w:t>
      </w:r>
      <w:r>
        <w:t>United Nations Organization (</w:t>
      </w:r>
      <w:r>
        <w:rPr>
          <w:rFonts w:ascii="Times New Roman" w:hAnsi="Times New Roman"/>
          <w:iCs w:val="0"/>
          <w:color w:val="auto"/>
          <w:sz w:val="24"/>
          <w:u w:val="single"/>
        </w:rPr>
        <w:t>UN</w:t>
      </w:r>
      <w:r>
        <w:t xml:space="preserve">). The UN was specially designed to “maintain international peace and security” without “interven[ing] in matters which are essentially within the domestic jurisdiction of any state.” </w:t>
      </w:r>
      <w:r>
        <w:rPr>
          <w:rFonts w:ascii="Times New Roman" w:hAnsi="Times New Roman"/>
          <w:iCs w:val="0"/>
          <w:color w:val="auto"/>
          <w:sz w:val="24"/>
          <w:u w:val="single"/>
        </w:rPr>
        <w:t>Although there was a moderate increase in interstate wars during the latter years of the Cold War</w:t>
      </w:r>
      <w:r>
        <w:t xml:space="preserve">, from 1977 to 1987, like civil warfare, </w:t>
      </w:r>
      <w:r>
        <w:rPr>
          <w:rStyle w:val="StyleBoldUnderline"/>
          <w:rFonts w:ascii="Times New Roman" w:hAnsi="Times New Roman"/>
          <w:sz w:val="24"/>
        </w:rPr>
        <w:t>interstate warfare has also declined substantially</w:t>
      </w:r>
      <w:r>
        <w:rPr>
          <w:rFonts w:ascii="Times New Roman" w:hAnsi="Times New Roman"/>
          <w:iCs w:val="0"/>
          <w:color w:val="auto"/>
          <w:sz w:val="24"/>
          <w:u w:val="single"/>
        </w:rPr>
        <w:t xml:space="preserve"> since the end of the Cold War</w:t>
      </w:r>
      <w:r>
        <w:rPr>
          <w:rFonts w:ascii="Times New Roman" w:hAnsi="Times New Roman"/>
          <w:iCs w:val="0"/>
          <w:color w:val="auto"/>
          <w:sz w:val="24"/>
        </w:rPr>
        <w:t>.</w:t>
      </w:r>
      <w:r>
        <w:t xml:space="preserve"> Of the interstate wars that took place during the Cold War period, many of the most serious were wars 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Pr>
          <w:rStyle w:val="StyleBoldUnderline"/>
          <w:rFonts w:ascii="Times New Roman" w:hAnsi="Times New Roman"/>
          <w:sz w:val="24"/>
          <w:highlight w:val="cyan"/>
        </w:rPr>
        <w:t>Of sixty seven such wars, three-quarters remained at</w:t>
      </w:r>
      <w:r>
        <w:rPr>
          <w:rStyle w:val="StyleBoldUnderline"/>
          <w:rFonts w:ascii="Times New Roman" w:hAnsi="Times New Roman"/>
          <w:sz w:val="24"/>
        </w:rPr>
        <w:t xml:space="preserve"> fairly </w:t>
      </w:r>
      <w:r>
        <w:rPr>
          <w:rStyle w:val="StyleBoldUnderline"/>
          <w:rFonts w:ascii="Times New Roman" w:hAnsi="Times New Roman"/>
          <w:sz w:val="24"/>
          <w:highlight w:val="cyan"/>
        </w:rPr>
        <w:t>low levels of violence.</w:t>
      </w:r>
      <w:r>
        <w:t xml:space="preserve"> </w:t>
      </w:r>
    </w:p>
    <w:p w:rsidR="00BE40E8" w:rsidRDefault="00BE40E8" w:rsidP="00BE40E8"/>
    <w:p w:rsidR="00BE40E8" w:rsidRDefault="00BE40E8" w:rsidP="00BE40E8">
      <w:pPr>
        <w:pStyle w:val="Heading4"/>
      </w:pPr>
      <w:r>
        <w:rPr>
          <w:b w:val="0"/>
          <w:bCs w:val="0"/>
        </w:rPr>
        <w:t>Violence is decreasing due to hegemony- DA to the alt</w:t>
      </w:r>
    </w:p>
    <w:p w:rsidR="00BE40E8" w:rsidRDefault="00BE40E8" w:rsidP="00BE40E8">
      <w:r>
        <w:rPr>
          <w:rStyle w:val="StyleStyleBold12pt"/>
        </w:rPr>
        <w:t>Drezner 2005</w:t>
      </w:r>
      <w:r>
        <w:t xml:space="preserve"> Daniel W. Drezner Associate Professor of International Politics at the Fletcher School of Law and Diplomacy at Tufts University May 25, 2005 “Gregg Easterbrook, war, and the dangers of extrapolation” http://www.danieldrezner.com/archives/002087.html</w:t>
      </w:r>
    </w:p>
    <w:p w:rsidR="00BE40E8" w:rsidRDefault="00BE40E8" w:rsidP="00BE40E8">
      <w:pPr>
        <w:pStyle w:val="HotRoute"/>
        <w:rPr>
          <w:rStyle w:val="StyleBoldUnderline"/>
        </w:rPr>
      </w:pPr>
      <w:r>
        <w:t xml:space="preserve">The </w:t>
      </w:r>
      <w:r>
        <w:rPr>
          <w:rFonts w:ascii="Times New Roman" w:hAnsi="Times New Roman"/>
          <w:iCs w:val="0"/>
          <w:color w:val="auto"/>
          <w:sz w:val="24"/>
          <w:u w:val="single"/>
        </w:rPr>
        <w:t>University of Maryland studies find the number of wars and armed conflicts worldwide peaked in 1991 at 51</w:t>
      </w:r>
      <w:r>
        <w:t xml:space="preserve">, which may represent the most wars happening simultaneously at any point in history. Since 1991, the number has fallen steadily. There were 26 armed conflicts in 2000 and 25 in 2002, even after the Al Qaeda attack on the United States and the U.S. counterattack against Afghanistan. </w:t>
      </w:r>
      <w:r>
        <w:rPr>
          <w:rFonts w:ascii="Times New Roman" w:hAnsi="Times New Roman"/>
          <w:iCs w:val="0"/>
          <w:color w:val="auto"/>
          <w:sz w:val="24"/>
          <w:u w:val="single"/>
        </w:rPr>
        <w:t>By 2004</w:t>
      </w:r>
      <w:r>
        <w:t xml:space="preserve">, Marshall and Gurr's latest study shows, </w:t>
      </w:r>
      <w:r>
        <w:rPr>
          <w:rFonts w:ascii="Times New Roman" w:hAnsi="Times New Roman"/>
          <w:iCs w:val="0"/>
          <w:color w:val="auto"/>
          <w:sz w:val="24"/>
          <w:u w:val="single"/>
        </w:rPr>
        <w:t>the number of armed conflicts in the world had declined to 20, even after the invasion of Iraq</w:t>
      </w:r>
      <w: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w:t>
      </w:r>
      <w:r>
        <w:rPr>
          <w:rFonts w:ascii="Times New Roman" w:hAnsi="Times New Roman"/>
          <w:iCs w:val="0"/>
          <w:color w:val="auto"/>
          <w:sz w:val="24"/>
          <w:highlight w:val="cyan"/>
          <w:u w:val="single"/>
        </w:rPr>
        <w:t xml:space="preserve">Peace and Conflict studies name </w:t>
      </w:r>
      <w:r>
        <w:rPr>
          <w:rFonts w:ascii="Times New Roman" w:hAnsi="Times New Roman"/>
          <w:iCs w:val="0"/>
          <w:color w:val="auto"/>
          <w:sz w:val="24"/>
          <w:u w:val="single"/>
        </w:rPr>
        <w:t>19</w:t>
      </w:r>
      <w:r>
        <w:rPr>
          <w:rFonts w:ascii="Times New Roman" w:hAnsi="Times New Roman"/>
          <w:iCs w:val="0"/>
          <w:color w:val="auto"/>
          <w:sz w:val="24"/>
          <w:highlight w:val="cyan"/>
          <w:u w:val="single"/>
        </w:rPr>
        <w:t>91 as the peak</w:t>
      </w:r>
      <w:r>
        <w:rPr>
          <w:rFonts w:ascii="Times New Roman" w:hAnsi="Times New Roman"/>
          <w:iCs w:val="0"/>
          <w:color w:val="auto"/>
          <w:sz w:val="24"/>
          <w:u w:val="single"/>
        </w:rPr>
        <w:t xml:space="preserve"> post-World War II </w:t>
      </w:r>
      <w:r>
        <w:rPr>
          <w:rFonts w:ascii="Times New Roman" w:hAnsi="Times New Roman"/>
          <w:iCs w:val="0"/>
          <w:color w:val="auto"/>
          <w:sz w:val="24"/>
          <w:highlight w:val="cyan"/>
          <w:u w:val="single"/>
        </w:rPr>
        <w:t>year for</w:t>
      </w:r>
      <w:r>
        <w:rPr>
          <w:rFonts w:ascii="Times New Roman" w:hAnsi="Times New Roman"/>
          <w:iCs w:val="0"/>
          <w:color w:val="auto"/>
          <w:sz w:val="24"/>
          <w:u w:val="single"/>
        </w:rPr>
        <w:t xml:space="preserve"> totality of </w:t>
      </w:r>
      <w:r>
        <w:rPr>
          <w:rFonts w:ascii="Times New Roman" w:hAnsi="Times New Roman"/>
          <w:iCs w:val="0"/>
          <w:color w:val="auto"/>
          <w:sz w:val="24"/>
          <w:highlight w:val="cyan"/>
          <w:u w:val="single"/>
        </w:rPr>
        <w:t>global fighting</w:t>
      </w:r>
      <w:r>
        <w:rPr>
          <w:rFonts w:ascii="Times New Roman" w:hAnsi="Times New Roman"/>
          <w:iCs w:val="0"/>
          <w:color w:val="auto"/>
          <w:sz w:val="24"/>
          <w:u w:val="single"/>
        </w:rPr>
        <w:t>, giving that year a ranking of 179</w:t>
      </w:r>
      <w:r>
        <w:t xml:space="preserve"> on a scale that rates the extent and destructiveness of combat. </w:t>
      </w:r>
      <w:r>
        <w:rPr>
          <w:rFonts w:ascii="Times New Roman" w:hAnsi="Times New Roman"/>
          <w:iCs w:val="0"/>
          <w:color w:val="auto"/>
          <w:sz w:val="24"/>
          <w:highlight w:val="cyan"/>
          <w:u w:val="single"/>
        </w:rPr>
        <w:t>By</w:t>
      </w:r>
      <w:r>
        <w:t xml:space="preserve"> 2000, in spite of war in the Balkans and genocide in Rwanda, the number had fallen to 97; by 2002 to 81; and, at the end of </w:t>
      </w:r>
      <w:r>
        <w:rPr>
          <w:rFonts w:ascii="Times New Roman" w:hAnsi="Times New Roman"/>
          <w:iCs w:val="0"/>
          <w:color w:val="auto"/>
          <w:sz w:val="24"/>
          <w:u w:val="single"/>
        </w:rPr>
        <w:t>20</w:t>
      </w:r>
      <w:r>
        <w:rPr>
          <w:rFonts w:ascii="Times New Roman" w:hAnsi="Times New Roman"/>
          <w:iCs w:val="0"/>
          <w:color w:val="auto"/>
          <w:sz w:val="24"/>
          <w:highlight w:val="cyan"/>
          <w:u w:val="single"/>
        </w:rPr>
        <w:t>04, it stood at 65</w:t>
      </w:r>
      <w:r>
        <w:rPr>
          <w:rFonts w:ascii="Times New Roman" w:hAnsi="Times New Roman"/>
          <w:iCs w:val="0"/>
          <w:color w:val="auto"/>
          <w:sz w:val="24"/>
          <w:u w:val="single"/>
        </w:rPr>
        <w:t xml:space="preserve">. This suggests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extent and </w:t>
      </w:r>
      <w:r>
        <w:rPr>
          <w:rFonts w:ascii="Times New Roman" w:hAnsi="Times New Roman"/>
          <w:iCs w:val="0"/>
          <w:color w:val="auto"/>
          <w:sz w:val="24"/>
          <w:highlight w:val="cyan"/>
          <w:u w:val="single"/>
        </w:rPr>
        <w:t>intensity of global combat is</w:t>
      </w:r>
      <w:r>
        <w:rPr>
          <w:rFonts w:ascii="Times New Roman" w:hAnsi="Times New Roman"/>
          <w:iCs w:val="0"/>
          <w:color w:val="auto"/>
          <w:sz w:val="24"/>
          <w:u w:val="single"/>
        </w:rPr>
        <w:t xml:space="preserve"> now </w:t>
      </w:r>
      <w:r>
        <w:rPr>
          <w:rFonts w:ascii="Times New Roman" w:hAnsi="Times New Roman"/>
          <w:iCs w:val="0"/>
          <w:color w:val="auto"/>
          <w:sz w:val="24"/>
          <w:highlight w:val="cyan"/>
          <w:u w:val="single"/>
        </w:rPr>
        <w:t>less than half what it was 15 years ago.</w:t>
      </w:r>
      <w: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Pr>
          <w:rFonts w:ascii="Times New Roman" w:hAnsi="Times New Roman"/>
          <w:iCs w:val="0"/>
          <w:color w:val="auto"/>
          <w:sz w:val="24"/>
          <w:highlight w:val="cyan"/>
          <w:u w:val="single"/>
        </w:rPr>
        <w:t>the biggest reason</w:t>
      </w:r>
      <w:r>
        <w:rPr>
          <w:rFonts w:ascii="Times New Roman" w:hAnsi="Times New Roman"/>
          <w:iCs w:val="0"/>
          <w:color w:val="auto"/>
          <w:sz w:val="24"/>
          <w:u w:val="single"/>
        </w:rPr>
        <w:t xml:space="preserve"> for why war is on the decline -- </w:t>
      </w:r>
      <w:r>
        <w:rPr>
          <w:rFonts w:ascii="Times New Roman" w:hAnsi="Times New Roman"/>
          <w:iCs w:val="0"/>
          <w:color w:val="auto"/>
          <w:sz w:val="24"/>
          <w:highlight w:val="cyan"/>
          <w:u w:val="single"/>
        </w:rPr>
        <w:t>there's a</w:t>
      </w:r>
      <w:r>
        <w:rPr>
          <w:rFonts w:ascii="Times New Roman" w:hAnsi="Times New Roman"/>
          <w:iCs w:val="0"/>
          <w:color w:val="auto"/>
          <w:sz w:val="24"/>
          <w:u w:val="single"/>
        </w:rPr>
        <w:t xml:space="preserve"> global </w:t>
      </w:r>
      <w:r>
        <w:rPr>
          <w:rFonts w:ascii="Times New Roman" w:hAnsi="Times New Roman"/>
          <w:iCs w:val="0"/>
          <w:color w:val="auto"/>
          <w:sz w:val="24"/>
          <w:highlight w:val="cyan"/>
          <w:u w:val="single"/>
        </w:rPr>
        <w:t>hegemon called</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U</w:t>
      </w:r>
      <w:r>
        <w:rPr>
          <w:rFonts w:ascii="Times New Roman" w:hAnsi="Times New Roman"/>
          <w:iCs w:val="0"/>
          <w:color w:val="auto"/>
          <w:sz w:val="24"/>
          <w:u w:val="single"/>
        </w:rPr>
        <w:t xml:space="preserve">nited </w:t>
      </w:r>
      <w:r>
        <w:rPr>
          <w:rFonts w:ascii="Times New Roman" w:hAnsi="Times New Roman"/>
          <w:iCs w:val="0"/>
          <w:color w:val="auto"/>
          <w:sz w:val="24"/>
          <w:highlight w:val="cyan"/>
          <w:u w:val="single"/>
        </w:rPr>
        <w:t>S</w:t>
      </w:r>
      <w:r>
        <w:rPr>
          <w:rFonts w:ascii="Times New Roman" w:hAnsi="Times New Roman"/>
          <w:iCs w:val="0"/>
          <w:color w:val="auto"/>
          <w:sz w:val="24"/>
          <w:u w:val="single"/>
        </w:rPr>
        <w:t xml:space="preserve">tates </w:t>
      </w:r>
      <w:r>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Pr>
          <w:rFonts w:ascii="Times New Roman" w:hAnsi="Times New Roman"/>
          <w:iCs w:val="0"/>
          <w:color w:val="auto"/>
          <w:sz w:val="24"/>
          <w:highlight w:val="cyan"/>
          <w:u w:val="single"/>
        </w:rPr>
        <w:t>the reason</w:t>
      </w:r>
      <w:r>
        <w:rPr>
          <w:rFonts w:ascii="Times New Roman" w:hAnsi="Times New Roman"/>
          <w:iCs w:val="0"/>
          <w:color w:val="auto"/>
          <w:sz w:val="24"/>
          <w:u w:val="single"/>
        </w:rPr>
        <w:t xml:space="preserve"> the "</w:t>
      </w:r>
      <w:r>
        <w:rPr>
          <w:rFonts w:ascii="Times New Roman" w:hAnsi="Times New Roman"/>
          <w:iCs w:val="0"/>
          <w:color w:val="auto"/>
          <w:sz w:val="24"/>
          <w:highlight w:val="cyan"/>
          <w:u w:val="single"/>
        </w:rPr>
        <w:t>great powers</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get along</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is</w:t>
      </w:r>
      <w:r>
        <w:rPr>
          <w:rFonts w:ascii="Times New Roman" w:hAnsi="Times New Roman"/>
          <w:iCs w:val="0"/>
          <w:color w:val="auto"/>
          <w:sz w:val="24"/>
          <w:u w:val="single"/>
        </w:rPr>
        <w:t xml:space="preserve"> that </w:t>
      </w:r>
      <w:r>
        <w:rPr>
          <w:rFonts w:ascii="Times New Roman" w:hAnsi="Times New Roman"/>
          <w:iCs w:val="0"/>
          <w:color w:val="auto"/>
          <w:sz w:val="24"/>
          <w:highlight w:val="cyan"/>
          <w:u w:val="single"/>
        </w:rPr>
        <w:t>the</w:t>
      </w:r>
      <w:r>
        <w:rPr>
          <w:rFonts w:ascii="Times New Roman" w:hAnsi="Times New Roman"/>
          <w:iCs w:val="0"/>
          <w:color w:val="auto"/>
          <w:sz w:val="24"/>
          <w:u w:val="single"/>
        </w:rPr>
        <w:t xml:space="preserve"> </w:t>
      </w:r>
      <w:r>
        <w:rPr>
          <w:rFonts w:ascii="Times New Roman" w:hAnsi="Times New Roman"/>
          <w:iCs w:val="0"/>
          <w:color w:val="auto"/>
          <w:sz w:val="24"/>
          <w:highlight w:val="cyan"/>
          <w:u w:val="single"/>
        </w:rPr>
        <w:t>U</w:t>
      </w:r>
      <w:r>
        <w:rPr>
          <w:rFonts w:ascii="Times New Roman" w:hAnsi="Times New Roman"/>
          <w:iCs w:val="0"/>
          <w:color w:val="auto"/>
          <w:sz w:val="24"/>
          <w:u w:val="single"/>
        </w:rPr>
        <w:t xml:space="preserve">nited </w:t>
      </w:r>
      <w:r>
        <w:rPr>
          <w:rFonts w:ascii="Times New Roman" w:hAnsi="Times New Roman"/>
          <w:iCs w:val="0"/>
          <w:color w:val="auto"/>
          <w:sz w:val="24"/>
          <w:highlight w:val="cyan"/>
          <w:u w:val="single"/>
        </w:rPr>
        <w:t>S</w:t>
      </w:r>
      <w:r>
        <w:rPr>
          <w:rFonts w:ascii="Times New Roman" w:hAnsi="Times New Roman"/>
          <w:iCs w:val="0"/>
          <w:color w:val="auto"/>
          <w:sz w:val="24"/>
          <w:u w:val="single"/>
        </w:rPr>
        <w:t xml:space="preserve">tates </w:t>
      </w:r>
      <w:r>
        <w:rPr>
          <w:rFonts w:ascii="Times New Roman" w:hAnsi="Times New Roman"/>
          <w:iCs w:val="0"/>
          <w:color w:val="auto"/>
          <w:sz w:val="24"/>
          <w:highlight w:val="cyan"/>
          <w:u w:val="single"/>
        </w:rPr>
        <w:t>is much</w:t>
      </w:r>
      <w:r>
        <w:rPr>
          <w:rFonts w:ascii="Times New Roman" w:hAnsi="Times New Roman"/>
          <w:iCs w:val="0"/>
          <w:color w:val="auto"/>
          <w:sz w:val="24"/>
          <w:u w:val="single"/>
        </w:rPr>
        <w:t xml:space="preserve">, much </w:t>
      </w:r>
      <w:r>
        <w:rPr>
          <w:rFonts w:ascii="Times New Roman" w:hAnsi="Times New Roman"/>
          <w:iCs w:val="0"/>
          <w:color w:val="auto"/>
          <w:sz w:val="24"/>
          <w:highlight w:val="cyan"/>
          <w:u w:val="single"/>
        </w:rPr>
        <w:t>more powerful</w:t>
      </w:r>
      <w:r>
        <w:rPr>
          <w:rFonts w:ascii="Times New Roman" w:hAnsi="Times New Roman"/>
          <w:iCs w:val="0"/>
          <w:color w:val="auto"/>
          <w:sz w:val="24"/>
          <w:u w:val="single"/>
        </w:rPr>
        <w:t xml:space="preserve"> than anyone else</w:t>
      </w:r>
      <w: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Pr>
          <w:rFonts w:ascii="Times New Roman" w:hAnsi="Times New Roman"/>
          <w:iCs w:val="0"/>
          <w:color w:val="auto"/>
          <w:sz w:val="24"/>
          <w:u w:val="single"/>
        </w:rPr>
        <w:t xml:space="preserve">Goldstein rightly refers to the past fifteen years as a "lull" -- a temporary reduction in war </w:t>
      </w:r>
      <w:r>
        <w:t xml:space="preserve">and war-related death. </w:t>
      </w:r>
      <w:r>
        <w:rPr>
          <w:rFonts w:ascii="Times New Roman" w:hAnsi="Times New Roman"/>
          <w:iCs w:val="0"/>
          <w:color w:val="auto"/>
          <w:sz w:val="24"/>
          <w:highlight w:val="cyan"/>
          <w:u w:val="single"/>
        </w:rPr>
        <w:t>The flip side</w:t>
      </w:r>
      <w:r>
        <w:rPr>
          <w:rFonts w:ascii="Times New Roman" w:hAnsi="Times New Roman"/>
          <w:iCs w:val="0"/>
          <w:color w:val="auto"/>
          <w:sz w:val="24"/>
          <w:u w:val="single"/>
        </w:rPr>
        <w:t xml:space="preserve"> of U.S. hegemony being responsible for the reduction of armed conflict </w:t>
      </w:r>
      <w:r>
        <w:rPr>
          <w:rFonts w:ascii="Times New Roman" w:hAnsi="Times New Roman"/>
          <w:iCs w:val="0"/>
          <w:color w:val="auto"/>
          <w:sz w:val="24"/>
          <w:highlight w:val="cyan"/>
          <w:u w:val="single"/>
        </w:rPr>
        <w:t>is what would happen if U.S. hegemony were to ever fade away</w:t>
      </w:r>
      <w:r>
        <w:rPr>
          <w:highlight w:val="cyan"/>
        </w:rPr>
        <w:t>.</w:t>
      </w:r>
      <w:r>
        <w:t xml:space="preserve"> Easterbrook focuses on the trends that suggest an ever-decreasing amount of armed conflict -- and I hope he's right. But I'm enough of a realist to know that </w:t>
      </w:r>
      <w:r>
        <w:rPr>
          <w:rFonts w:ascii="Times New Roman" w:hAnsi="Times New Roman"/>
          <w:iCs w:val="0"/>
          <w:color w:val="auto"/>
          <w:sz w:val="24"/>
          <w:u w:val="single"/>
        </w:rPr>
        <w:t>if the U.S. should find its primacy challenged</w:t>
      </w:r>
      <w:r>
        <w:t xml:space="preserve"> by, say, a really populous non-democratic country on the other side of the Pacific Ocean, </w:t>
      </w:r>
      <w:r>
        <w:rPr>
          <w:rFonts w:ascii="Times New Roman" w:hAnsi="Times New Roman"/>
          <w:iCs w:val="0"/>
          <w:color w:val="auto"/>
          <w:sz w:val="24"/>
          <w:u w:val="single"/>
        </w:rPr>
        <w:t>all best about the utility of economic interdependence</w:t>
      </w:r>
      <w:r>
        <w:t xml:space="preserve">, U.N. peacekeeping, </w:t>
      </w:r>
      <w:r>
        <w:rPr>
          <w:rStyle w:val="StyleBoldUnderline"/>
        </w:rPr>
        <w:t xml:space="preserve">and the spread of democracy are right out the window. </w:t>
      </w:r>
    </w:p>
    <w:p w:rsidR="00BE40E8" w:rsidRDefault="00BE40E8" w:rsidP="00BE40E8">
      <w:pPr>
        <w:pStyle w:val="Heading4"/>
      </w:pPr>
      <w:r>
        <w:rPr>
          <w:b w:val="0"/>
          <w:bCs w:val="0"/>
        </w:rPr>
        <w:t>No mindless intervention</w:t>
      </w:r>
    </w:p>
    <w:p w:rsidR="00BE40E8" w:rsidRDefault="00BE40E8" w:rsidP="00BE40E8">
      <w:r>
        <w:rPr>
          <w:rStyle w:val="StyleStyleBold12pt"/>
        </w:rPr>
        <w:t>Mandelbaum 2011</w:t>
      </w:r>
      <w:r>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BE40E8" w:rsidRDefault="00BE40E8" w:rsidP="00BE40E8">
      <w:pPr>
        <w:pStyle w:val="HotRoute"/>
      </w:pPr>
      <w:r>
        <w:t xml:space="preserve">I think it is, Richard. And I think that this period really goes back two decades. I think </w:t>
      </w:r>
      <w:r>
        <w:rPr>
          <w:rStyle w:val="StyleBoldUnderline"/>
          <w:rFonts w:ascii="Times New Roman" w:hAnsi="Times New Roman"/>
          <w:sz w:val="24"/>
        </w:rPr>
        <w:t>the wars</w:t>
      </w:r>
      <w:r>
        <w:t xml:space="preserve"> or the interventions </w:t>
      </w:r>
      <w:r>
        <w:rPr>
          <w:rStyle w:val="StyleBoldUnderline"/>
          <w:rFonts w:ascii="Times New Roman" w:hAnsi="Times New Roman"/>
          <w:sz w:val="24"/>
        </w:rPr>
        <w:t>in Somalia, in Bosnia, in Kosovo</w:t>
      </w:r>
      <w:r>
        <w:t xml:space="preserve">, in Haiti belong with the interventions in Afghanistan and Iraq, although they were undertaken by different administrations for different reasons, and had different costs. But all of them </w:t>
      </w:r>
      <w:r>
        <w:rPr>
          <w:rStyle w:val="StyleBoldUnderline"/>
          <w:rFonts w:ascii="Times New Roman" w:hAnsi="Times New Roman"/>
          <w:sz w:val="24"/>
        </w:rPr>
        <w:t>ended up in the protracted</w:t>
      </w:r>
      <w:r>
        <w:t xml:space="preserve">, unexpected, </w:t>
      </w:r>
      <w:r>
        <w:rPr>
          <w:rStyle w:val="StyleBoldUnderline"/>
          <w:rFonts w:ascii="Times New Roman" w:hAnsi="Times New Roman"/>
          <w:sz w:val="24"/>
        </w:rPr>
        <w:t xml:space="preserve">unwanted and expensive task of nation building. </w:t>
      </w:r>
      <w:r>
        <w:rPr>
          <w:rStyle w:val="StyleBoldUnderline"/>
          <w:rFonts w:ascii="Times New Roman" w:hAnsi="Times New Roman"/>
          <w:sz w:val="24"/>
          <w:highlight w:val="cyan"/>
        </w:rPr>
        <w:t>Nation building has never been popular. The country</w:t>
      </w:r>
      <w:r>
        <w:rPr>
          <w:rStyle w:val="StyleBoldUnderline"/>
          <w:rFonts w:ascii="Times New Roman" w:hAnsi="Times New Roman"/>
          <w:sz w:val="24"/>
        </w:rPr>
        <w:t xml:space="preserve"> has </w:t>
      </w:r>
      <w:r>
        <w:rPr>
          <w:rStyle w:val="StyleBoldUnderline"/>
          <w:rFonts w:ascii="Times New Roman" w:hAnsi="Times New Roman"/>
          <w:sz w:val="24"/>
          <w:highlight w:val="cyan"/>
        </w:rPr>
        <w:t>never liked it. It likes it even less now.</w:t>
      </w:r>
      <w:r>
        <w:rPr>
          <w:rStyle w:val="StyleBoldUnderline"/>
          <w:rFonts w:ascii="Times New Roman" w:hAnsi="Times New Roman"/>
          <w:sz w:val="24"/>
        </w:rPr>
        <w:t xml:space="preserve"> And I think </w:t>
      </w:r>
      <w:r>
        <w:rPr>
          <w:rStyle w:val="StyleBoldUnderline"/>
          <w:rFonts w:ascii="Times New Roman" w:hAnsi="Times New Roman"/>
          <w:sz w:val="24"/>
          <w:highlight w:val="cyan"/>
        </w:rPr>
        <w:t>we're not going to do it again.</w:t>
      </w:r>
      <w:r>
        <w:rPr>
          <w:rStyle w:val="StyleBoldUnderline"/>
          <w:rFonts w:ascii="Times New Roman" w:hAnsi="Times New Roman"/>
          <w:sz w:val="24"/>
        </w:rPr>
        <w:t xml:space="preserve"> We're not going to do it because </w:t>
      </w:r>
      <w:r>
        <w:rPr>
          <w:rStyle w:val="StyleBoldUnderline"/>
          <w:rFonts w:ascii="Times New Roman" w:hAnsi="Times New Roman"/>
          <w:sz w:val="24"/>
          <w:highlight w:val="cyan"/>
        </w:rPr>
        <w:t>there won't be enough money</w:t>
      </w:r>
      <w:r>
        <w:rPr>
          <w:rStyle w:val="StyleBoldUnderline"/>
          <w:rFonts w:ascii="Times New Roman" w:hAnsi="Times New Roman"/>
          <w:sz w:val="24"/>
        </w:rPr>
        <w:t xml:space="preserve">. </w:t>
      </w:r>
      <w:r>
        <w:t xml:space="preserve">We're not going to do it because there will be other demands on the public purse. We won't do it because we'll be busy enough doing the things that I think ought to be done in foreign policy. And </w:t>
      </w:r>
      <w:r>
        <w:rPr>
          <w:rStyle w:val="StyleBoldUnderline"/>
          <w:rFonts w:ascii="Times New Roman" w:hAnsi="Times New Roman"/>
          <w:sz w:val="24"/>
        </w:rPr>
        <w:t xml:space="preserve">we won't do it because </w:t>
      </w:r>
      <w:r>
        <w:rPr>
          <w:rStyle w:val="StyleBoldUnderline"/>
          <w:rFonts w:ascii="Times New Roman" w:hAnsi="Times New Roman"/>
          <w:sz w:val="24"/>
          <w:highlight w:val="cyan"/>
        </w:rPr>
        <w:t>it will be clear</w:t>
      </w:r>
      <w:r>
        <w:rPr>
          <w:rStyle w:val="StyleBoldUnderline"/>
          <w:rFonts w:ascii="Times New Roman" w:hAnsi="Times New Roman"/>
          <w:sz w:val="24"/>
        </w:rPr>
        <w:t xml:space="preserve"> to politicians </w:t>
      </w:r>
      <w:r>
        <w:rPr>
          <w:rStyle w:val="StyleBoldUnderline"/>
          <w:rFonts w:ascii="Times New Roman" w:hAnsi="Times New Roman"/>
          <w:sz w:val="24"/>
          <w:highlight w:val="cyan"/>
        </w:rPr>
        <w:t>that the</w:t>
      </w:r>
      <w:r>
        <w:rPr>
          <w:rStyle w:val="StyleBoldUnderline"/>
          <w:rFonts w:ascii="Times New Roman" w:hAnsi="Times New Roman"/>
          <w:sz w:val="24"/>
        </w:rPr>
        <w:t xml:space="preserve"> range of </w:t>
      </w:r>
      <w:r>
        <w:rPr>
          <w:rStyle w:val="StyleBoldUnderline"/>
          <w:rFonts w:ascii="Times New Roman" w:hAnsi="Times New Roman"/>
          <w:sz w:val="24"/>
          <w:highlight w:val="cyan"/>
        </w:rPr>
        <w:t>legitimate choices</w:t>
      </w:r>
      <w:r>
        <w:rPr>
          <w:rStyle w:val="StyleBoldUnderline"/>
          <w:rFonts w:ascii="Times New Roman" w:hAnsi="Times New Roman"/>
          <w:sz w:val="24"/>
        </w:rPr>
        <w:t xml:space="preserve"> that they </w:t>
      </w:r>
      <w:r>
        <w:rPr>
          <w:rStyle w:val="StyleBoldUnderline"/>
          <w:rFonts w:ascii="Times New Roman" w:hAnsi="Times New Roman"/>
          <w:sz w:val="24"/>
          <w:highlight w:val="cyan"/>
        </w:rPr>
        <w:t>have in foreign policy will have narrowed and will exclude interventions of that kind</w:t>
      </w:r>
      <w:r>
        <w:rPr>
          <w:highlight w:val="cyan"/>
        </w:rPr>
        <w:t>.</w:t>
      </w:r>
      <w:r>
        <w:t xml:space="preserve"> So I believe and I say in the book that the last -- the first two post-Cold War decades can be seen as a single unit. And that unit has come to an end.</w:t>
      </w:r>
    </w:p>
    <w:p w:rsidR="00BE40E8" w:rsidRDefault="00BE40E8" w:rsidP="00BE40E8"/>
    <w:p w:rsidR="00BE40E8" w:rsidRPr="00431508" w:rsidRDefault="00BE40E8" w:rsidP="00BE40E8">
      <w:pPr>
        <w:keepNext/>
        <w:keepLines/>
        <w:spacing w:before="200"/>
        <w:outlineLvl w:val="3"/>
        <w:rPr>
          <w:rFonts w:eastAsiaTheme="majorEastAsia" w:cstheme="majorBidi"/>
          <w:b/>
          <w:bCs/>
          <w:iCs/>
          <w:sz w:val="26"/>
        </w:rPr>
      </w:pPr>
      <w:r w:rsidRPr="00431508">
        <w:rPr>
          <w:rFonts w:eastAsiaTheme="majorEastAsia" w:cstheme="majorBidi"/>
          <w:b/>
          <w:bCs/>
          <w:iCs/>
          <w:sz w:val="26"/>
        </w:rPr>
        <w:t>Threats real and not constructed—rational risk assessment goes aff</w:t>
      </w:r>
    </w:p>
    <w:p w:rsidR="00BE40E8" w:rsidRPr="00431508" w:rsidRDefault="00BE40E8" w:rsidP="00BE40E8">
      <w:pPr>
        <w:rPr>
          <w:sz w:val="18"/>
        </w:rPr>
      </w:pPr>
      <w:r w:rsidRPr="00C23E22">
        <w:rPr>
          <w:rStyle w:val="StyleStyleBold12pt"/>
        </w:rPr>
        <w:t>Knudsen 2001</w:t>
      </w:r>
      <w:r>
        <w:rPr>
          <w:sz w:val="18"/>
        </w:rPr>
        <w:t xml:space="preserve"> (Olav Knudsen, Political Science Professor at Sodertorn, Post-Copenhagen Security Studies, Security Dialogue)</w:t>
      </w:r>
    </w:p>
    <w:p w:rsidR="00BE40E8" w:rsidRPr="00C23E22" w:rsidRDefault="00BE40E8" w:rsidP="00BE40E8">
      <w:pPr>
        <w:ind w:right="288"/>
        <w:rPr>
          <w:b/>
          <w:bCs/>
          <w:u w:val="single"/>
        </w:rPr>
      </w:pPr>
      <w:r w:rsidRPr="00431508">
        <w:rPr>
          <w:rFonts w:eastAsia="Times New Roman"/>
          <w:kern w:val="32"/>
          <w:sz w:val="16"/>
          <w:szCs w:val="20"/>
        </w:rPr>
        <w:t>Moreover, I have a problem with the underlying implication that it is unimportant whether states 'really' face dangers from other states or groups.</w:t>
      </w:r>
      <w:r w:rsidRPr="00C23E22">
        <w:rPr>
          <w:rStyle w:val="StyleBoldUnderline"/>
        </w:rPr>
        <w:t xml:space="preserve"> In the Copenhagen school, threats are seen as coming mainly from the actors' own fears</w:t>
      </w:r>
      <w:r w:rsidRPr="00431508">
        <w:rPr>
          <w:rFonts w:eastAsia="Times New Roman"/>
          <w:kern w:val="32"/>
          <w:sz w:val="16"/>
          <w:szCs w:val="20"/>
        </w:rPr>
        <w:t xml:space="preserve">, or from what happens when the fears of individuals turn into paranoid political action. In my view, </w:t>
      </w:r>
      <w:r w:rsidRPr="00C23E22">
        <w:rPr>
          <w:rStyle w:val="StyleBoldUnderline"/>
        </w:rPr>
        <w:t xml:space="preserve">this </w:t>
      </w:r>
      <w:r w:rsidRPr="00C23E22">
        <w:rPr>
          <w:rStyle w:val="StyleBoldUnderline"/>
          <w:highlight w:val="yellow"/>
        </w:rPr>
        <w:t xml:space="preserve">emphasis on the subjective is a </w:t>
      </w:r>
      <w:r w:rsidRPr="00431508">
        <w:rPr>
          <w:rFonts w:eastAsia="Times New Roman"/>
          <w:b/>
          <w:kern w:val="32"/>
          <w:szCs w:val="20"/>
          <w:highlight w:val="yellow"/>
          <w:u w:val="single"/>
          <w:bdr w:val="single" w:sz="4" w:space="0" w:color="auto"/>
        </w:rPr>
        <w:t>misleading conception of threat</w:t>
      </w:r>
      <w:r w:rsidRPr="00C23E22">
        <w:rPr>
          <w:rStyle w:val="StyleBoldUnderline"/>
        </w:rPr>
        <w:t xml:space="preserve">, in that </w:t>
      </w:r>
      <w:r w:rsidRPr="00C23E22">
        <w:rPr>
          <w:rStyle w:val="StyleBoldUnderline"/>
          <w:highlight w:val="yellow"/>
        </w:rPr>
        <w:t>it discounts an independent existence for</w:t>
      </w:r>
      <w:r w:rsidRPr="00C23E22">
        <w:rPr>
          <w:rStyle w:val="StyleBoldUnderline"/>
        </w:rPr>
        <w:t xml:space="preserve"> what- ever is perceived as </w:t>
      </w:r>
      <w:r w:rsidRPr="00C23E22">
        <w:rPr>
          <w:rStyle w:val="StyleBoldUnderline"/>
          <w:highlight w:val="yellow"/>
        </w:rPr>
        <w:t>a threat</w:t>
      </w:r>
      <w:r w:rsidRPr="00431508">
        <w:rPr>
          <w:rFonts w:eastAsia="Times New Roman"/>
          <w:kern w:val="32"/>
          <w:sz w:val="16"/>
          <w:szCs w:val="20"/>
        </w:rPr>
        <w:t xml:space="preserve">. Granted, </w:t>
      </w:r>
      <w:r w:rsidRPr="00C23E22">
        <w:rPr>
          <w:rStyle w:val="StyleBoldUnderline"/>
        </w:rPr>
        <w:t xml:space="preserve">political life is often marked by </w:t>
      </w:r>
      <w:r w:rsidRPr="00C23E22">
        <w:rPr>
          <w:rStyle w:val="StyleBoldUnderline"/>
          <w:highlight w:val="yellow"/>
        </w:rPr>
        <w:t>misperceptions</w:t>
      </w:r>
      <w:r w:rsidRPr="00431508">
        <w:rPr>
          <w:rFonts w:eastAsia="Times New Roman"/>
          <w:kern w:val="32"/>
          <w:sz w:val="16"/>
          <w:szCs w:val="20"/>
        </w:rPr>
        <w:t xml:space="preserve">, mistakes, pure imaginations, ghosts, or mirages, </w:t>
      </w:r>
      <w:r w:rsidRPr="00C23E22">
        <w:rPr>
          <w:rStyle w:val="StyleBoldUnderline"/>
        </w:rPr>
        <w:t xml:space="preserve">but such phenomena </w:t>
      </w:r>
      <w:r w:rsidRPr="00431508">
        <w:rPr>
          <w:rFonts w:eastAsia="Times New Roman"/>
          <w:b/>
          <w:kern w:val="32"/>
          <w:szCs w:val="20"/>
          <w:highlight w:val="yellow"/>
          <w:u w:val="single"/>
          <w:bdr w:val="single" w:sz="4" w:space="0" w:color="auto"/>
        </w:rPr>
        <w:t>do not occur simultaneously</w:t>
      </w:r>
      <w:r w:rsidRPr="00C23E22">
        <w:rPr>
          <w:rStyle w:val="StyleBoldUnderline"/>
          <w:highlight w:val="yellow"/>
        </w:rPr>
        <w:t xml:space="preserve"> to large numbers of politicians, and </w:t>
      </w:r>
      <w:r w:rsidRPr="00431508">
        <w:rPr>
          <w:rFonts w:eastAsia="Times New Roman"/>
          <w:b/>
          <w:kern w:val="32"/>
          <w:szCs w:val="20"/>
          <w:highlight w:val="yellow"/>
          <w:u w:val="single"/>
          <w:bdr w:val="single" w:sz="4" w:space="0" w:color="auto"/>
        </w:rPr>
        <w:t>hardly most of the time</w:t>
      </w:r>
      <w:r w:rsidRPr="00C23E22">
        <w:rPr>
          <w:rStyle w:val="StyleBoldUnderline"/>
        </w:rPr>
        <w:t xml:space="preserve">. During the Cold War, </w:t>
      </w:r>
      <w:r w:rsidRPr="00C23E22">
        <w:rPr>
          <w:rStyle w:val="StyleBoldUnderline"/>
          <w:highlight w:val="yellow"/>
        </w:rPr>
        <w:t xml:space="preserve">threats </w:t>
      </w:r>
      <w:r w:rsidRPr="00C23E22">
        <w:rPr>
          <w:rStyle w:val="StyleBoldUnderline"/>
        </w:rPr>
        <w:t xml:space="preserve">- in the sense of plausible possibilities of danger - referred to 'real' phenomena, and they </w:t>
      </w:r>
      <w:r w:rsidRPr="00431508">
        <w:rPr>
          <w:rFonts w:eastAsia="Times New Roman"/>
          <w:b/>
          <w:kern w:val="32"/>
          <w:szCs w:val="20"/>
          <w:highlight w:val="yellow"/>
          <w:u w:val="single"/>
          <w:bdr w:val="single" w:sz="4" w:space="0" w:color="auto"/>
        </w:rPr>
        <w:t>refer to 'real' phenomena</w:t>
      </w:r>
      <w:r w:rsidRPr="00C23E22">
        <w:rPr>
          <w:rStyle w:val="StyleBoldUnderline"/>
          <w:highlight w:val="yellow"/>
        </w:rPr>
        <w:t xml:space="preserve"> </w:t>
      </w:r>
      <w:r w:rsidRPr="00C23E22">
        <w:rPr>
          <w:rStyle w:val="StyleBoldUnderline"/>
        </w:rPr>
        <w:t>now.</w:t>
      </w:r>
      <w:r w:rsidRPr="00431508">
        <w:rPr>
          <w:rFonts w:eastAsia="Times New Roman"/>
          <w:kern w:val="32"/>
          <w:sz w:val="16"/>
          <w:szCs w:val="20"/>
        </w:rPr>
        <w:t xml:space="preserve"> The objects referred to are often not the same, but that is a different matter. Threats have to be dealt with both ín terms of perceptions and in terms of the phenomena which are perceived to be threatening. </w:t>
      </w:r>
      <w:r w:rsidRPr="00C23E22">
        <w:rPr>
          <w:rStyle w:val="StyleBoldUnderline"/>
        </w:rPr>
        <w:t>The point of Waever’s concept of security is not the potential existence of danger somewhere but the use of the word itself by political elites.</w:t>
      </w:r>
      <w:r w:rsidRPr="00431508">
        <w:rPr>
          <w:rFonts w:eastAsia="Times New Roman"/>
          <w:kern w:val="32"/>
          <w:sz w:val="16"/>
          <w:szCs w:val="20"/>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C23E22">
        <w:rPr>
          <w:rStyle w:val="StyleBoldUnderline"/>
        </w:rPr>
        <w:t>he phenomenon of threat is reduced to a matter of pure domestic politics.” It seems to me that the security dilemma, as a central notion in security studies, then loses its foundation.</w:t>
      </w:r>
      <w:r w:rsidRPr="00431508">
        <w:rPr>
          <w:rFonts w:eastAsia="Times New Roman"/>
          <w:kern w:val="32"/>
          <w:sz w:val="16"/>
          <w:szCs w:val="20"/>
        </w:rPr>
        <w:t xml:space="preserve"> Yet I see that Waever himself has no compunction about referring to the security dilemma in a recent article." This discounting of the objective aspect of threats shifts security studies to insignificant concerns.</w:t>
      </w:r>
      <w:r w:rsidRPr="00C23E22">
        <w:rPr>
          <w:rStyle w:val="StyleBoldUnderline"/>
        </w:rPr>
        <w:t xml:space="preserve"> </w:t>
      </w:r>
      <w:r w:rsidRPr="00C23E22">
        <w:rPr>
          <w:rStyle w:val="StyleBoldUnderline"/>
          <w:highlight w:val="yellow"/>
        </w:rPr>
        <w:t xml:space="preserve">What has </w:t>
      </w:r>
      <w:r w:rsidRPr="00C23E22">
        <w:rPr>
          <w:rStyle w:val="StyleBoldUnderline"/>
        </w:rPr>
        <w:t xml:space="preserve">long made </w:t>
      </w:r>
      <w:r w:rsidRPr="00C23E22">
        <w:rPr>
          <w:rStyle w:val="StyleBoldUnderline"/>
          <w:highlight w:val="yellow"/>
        </w:rPr>
        <w:t xml:space="preserve">'threats' </w:t>
      </w:r>
      <w:r w:rsidRPr="00C23E22">
        <w:rPr>
          <w:rStyle w:val="StyleBoldUnderline"/>
        </w:rPr>
        <w:t xml:space="preserve">and ’threat perceptions’ </w:t>
      </w:r>
      <w:r w:rsidRPr="00C23E22">
        <w:rPr>
          <w:rStyle w:val="StyleBoldUnderline"/>
          <w:highlight w:val="yellow"/>
        </w:rPr>
        <w:t xml:space="preserve">important </w:t>
      </w:r>
      <w:r w:rsidRPr="00C23E22">
        <w:rPr>
          <w:rStyle w:val="StyleBoldUnderline"/>
        </w:rPr>
        <w:t xml:space="preserve">phenomena in the study of IR </w:t>
      </w:r>
      <w:r w:rsidRPr="00C23E22">
        <w:rPr>
          <w:rStyle w:val="StyleBoldUnderline"/>
          <w:highlight w:val="yellow"/>
        </w:rPr>
        <w:t xml:space="preserve">is the implication that </w:t>
      </w:r>
      <w:r w:rsidRPr="00431508">
        <w:rPr>
          <w:rFonts w:eastAsia="Times New Roman"/>
          <w:b/>
          <w:kern w:val="32"/>
          <w:szCs w:val="20"/>
          <w:highlight w:val="yellow"/>
          <w:u w:val="single"/>
          <w:bdr w:val="single" w:sz="4" w:space="0" w:color="auto"/>
        </w:rPr>
        <w:t>urgent action may be required</w:t>
      </w:r>
      <w:r w:rsidRPr="00C23E22">
        <w:rPr>
          <w:rStyle w:val="StyleBoldUnderlin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431508">
        <w:rPr>
          <w:rFonts w:eastAsia="Times New Roman"/>
          <w:kern w:val="32"/>
          <w:sz w:val="16"/>
          <w:szCs w:val="20"/>
        </w:rPr>
        <w:t>” Now, here - in the case of urgency - another baby is thrown out with the Waeverian bathwater.</w:t>
      </w:r>
      <w:r w:rsidRPr="00C23E22">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C23E22">
        <w:rPr>
          <w:rStyle w:val="StyleBoldUnderline"/>
          <w:highlight w:val="yellow"/>
        </w:rPr>
        <w:t xml:space="preserve">instead of 'abolishing' threatening phenomena </w:t>
      </w:r>
      <w:r w:rsidRPr="00C23E22">
        <w:rPr>
          <w:rStyle w:val="StyleBoldUnderline"/>
        </w:rPr>
        <w:t xml:space="preserve">’out there’ </w:t>
      </w:r>
      <w:r w:rsidRPr="00C23E22">
        <w:rPr>
          <w:rStyle w:val="StyleBoldUnderline"/>
          <w:highlight w:val="yellow"/>
        </w:rPr>
        <w:t>by reconceptualizing them</w:t>
      </w:r>
      <w:r w:rsidRPr="00C23E22">
        <w:rPr>
          <w:rStyle w:val="StyleBoldUnderline"/>
        </w:rPr>
        <w:t xml:space="preserve">, as Waever does, </w:t>
      </w:r>
      <w:r w:rsidRPr="00C23E22">
        <w:rPr>
          <w:rStyle w:val="StyleBoldUnderline"/>
          <w:highlight w:val="yellow"/>
        </w:rPr>
        <w:t>we should</w:t>
      </w:r>
      <w:r w:rsidRPr="00C23E22">
        <w:rPr>
          <w:rStyle w:val="StyleBoldUnderline"/>
        </w:rPr>
        <w:t xml:space="preserve"> continue </w:t>
      </w:r>
      <w:r w:rsidRPr="00C23E22">
        <w:rPr>
          <w:rStyle w:val="StyleBoldUnderline"/>
          <w:highlight w:val="yellow"/>
        </w:rPr>
        <w:t>pay</w:t>
      </w:r>
      <w:r w:rsidRPr="00C23E22">
        <w:rPr>
          <w:rStyle w:val="StyleBoldUnderline"/>
        </w:rPr>
        <w:t xml:space="preserve">ing </w:t>
      </w:r>
      <w:r w:rsidRPr="00C23E22">
        <w:rPr>
          <w:rStyle w:val="StyleBoldUnderline"/>
          <w:highlight w:val="yellow"/>
        </w:rPr>
        <w:t xml:space="preserve">attention to them, because </w:t>
      </w:r>
      <w:r w:rsidRPr="00431508">
        <w:rPr>
          <w:rFonts w:eastAsia="Times New Roman"/>
          <w:b/>
          <w:kern w:val="32"/>
          <w:szCs w:val="20"/>
          <w:highlight w:val="yellow"/>
          <w:u w:val="single"/>
          <w:bdr w:val="single" w:sz="4" w:space="0" w:color="auto"/>
        </w:rPr>
        <w:t xml:space="preserve">situations with </w:t>
      </w:r>
      <w:r w:rsidRPr="00431508">
        <w:rPr>
          <w:rFonts w:eastAsia="Times New Roman"/>
          <w:b/>
          <w:kern w:val="32"/>
          <w:szCs w:val="20"/>
          <w:u w:val="single"/>
          <w:bdr w:val="single" w:sz="4" w:space="0" w:color="auto"/>
        </w:rPr>
        <w:t xml:space="preserve">a </w:t>
      </w:r>
      <w:r w:rsidRPr="00431508">
        <w:rPr>
          <w:rFonts w:eastAsia="Times New Roman"/>
          <w:b/>
          <w:kern w:val="32"/>
          <w:szCs w:val="20"/>
          <w:highlight w:val="yellow"/>
          <w:u w:val="single"/>
          <w:bdr w:val="single" w:sz="4" w:space="0" w:color="auto"/>
        </w:rPr>
        <w:t xml:space="preserve">credible </w:t>
      </w:r>
      <w:r w:rsidRPr="00431508">
        <w:rPr>
          <w:rFonts w:eastAsia="Times New Roman"/>
          <w:b/>
          <w:kern w:val="32"/>
          <w:szCs w:val="20"/>
          <w:u w:val="single"/>
          <w:bdr w:val="single" w:sz="4" w:space="0" w:color="auto"/>
        </w:rPr>
        <w:t xml:space="preserve">claim to </w:t>
      </w:r>
      <w:r w:rsidRPr="00431508">
        <w:rPr>
          <w:rFonts w:eastAsia="Times New Roman"/>
          <w:b/>
          <w:kern w:val="32"/>
          <w:szCs w:val="20"/>
          <w:highlight w:val="yellow"/>
          <w:u w:val="single"/>
          <w:bdr w:val="single" w:sz="4" w:space="0" w:color="auto"/>
        </w:rPr>
        <w:t>urgency will keep coming back</w:t>
      </w:r>
      <w:r w:rsidRPr="00C23E22">
        <w:rPr>
          <w:rStyle w:val="StyleBoldUnderline"/>
          <w:highlight w:val="yellow"/>
        </w:rPr>
        <w:t xml:space="preserve"> </w:t>
      </w:r>
      <w:r w:rsidRPr="00C23E22">
        <w:rPr>
          <w:rStyle w:val="StyleBoldUnderline"/>
        </w:rPr>
        <w:t>and then we need to know more about how they work in the interrelations of groups and states (</w:t>
      </w:r>
      <w:r w:rsidRPr="00431508">
        <w:rPr>
          <w:rFonts w:eastAsia="Times New Roman"/>
          <w:kern w:val="32"/>
          <w:sz w:val="16"/>
          <w:szCs w:val="20"/>
        </w:rPr>
        <w:t xml:space="preserve">such as civil wars, for instance), </w:t>
      </w:r>
      <w:r w:rsidRPr="00C23E22">
        <w:rPr>
          <w:rStyle w:val="StyleBoldUnderline"/>
        </w:rPr>
        <w:t>not least to find adequate democratic procedures for dealing with them.</w:t>
      </w:r>
    </w:p>
    <w:p w:rsidR="00BE40E8" w:rsidRDefault="00BE40E8" w:rsidP="00BE40E8">
      <w:pPr>
        <w:pStyle w:val="Heading4"/>
      </w:pPr>
      <w:r>
        <w:t>No impact to threat construction</w:t>
      </w:r>
    </w:p>
    <w:p w:rsidR="00BE40E8" w:rsidRPr="00085DF2" w:rsidRDefault="00BE40E8" w:rsidP="00BE40E8">
      <w:r w:rsidRPr="00085DF2">
        <w:rPr>
          <w:rStyle w:val="StyleStyleBold12pt"/>
        </w:rPr>
        <w:t>Kaufman 2009</w:t>
      </w:r>
      <w:r>
        <w:t xml:space="preserve"> (Stuart J Kaufman, professor of political science and IR at the University of Deleware, “Narratives and Symbols in Violent Mobilization: The Palestinian-Israeli Case,” Security Studies, 18:3, 400-434)</w:t>
      </w:r>
    </w:p>
    <w:p w:rsidR="00BE40E8" w:rsidRDefault="00BE40E8" w:rsidP="00BE40E8">
      <w:r w:rsidRPr="00C23E22">
        <w:rPr>
          <w:rStyle w:val="StyleBoldUnderline"/>
        </w:rPr>
        <w:t>Even when hostile narratives</w:t>
      </w:r>
      <w:r w:rsidRPr="00C23E22">
        <w:t xml:space="preserve">, group </w:t>
      </w:r>
      <w:r w:rsidRPr="00C23E22">
        <w:rPr>
          <w:rStyle w:val="StyleBoldUnderline"/>
        </w:rPr>
        <w:t>fears, and opportunity are</w:t>
      </w:r>
      <w:r w:rsidRPr="00C23E22">
        <w:t xml:space="preserve"> strongly </w:t>
      </w:r>
      <w:r w:rsidRPr="00C23E22">
        <w:rPr>
          <w:rStyle w:val="StyleBoldUnderline"/>
        </w:rPr>
        <w:t>present, war occurs only if these factors are harnessed. Ethnic narratives and fears must combine to create significant</w:t>
      </w:r>
      <w:r w:rsidRPr="00C23E22">
        <w:t xml:space="preserve"> ethnic </w:t>
      </w:r>
      <w:r w:rsidRPr="00C23E22">
        <w:rPr>
          <w:rStyle w:val="StyleBoldUnderline"/>
        </w:rPr>
        <w:t>hostility among</w:t>
      </w:r>
      <w:r w:rsidRPr="00C23E22">
        <w:t xml:space="preserve"> mass </w:t>
      </w:r>
      <w:r w:rsidRPr="00C23E22">
        <w:rPr>
          <w:rStyle w:val="StyleBoldUnderline"/>
        </w:rPr>
        <w:t>publics. Politicians must</w:t>
      </w:r>
      <w:r w:rsidRPr="00C23E22">
        <w:t xml:space="preserve"> also </w:t>
      </w:r>
      <w:r w:rsidRPr="00C23E22">
        <w:rPr>
          <w:rStyle w:val="StyleBoldUnderline"/>
        </w:rPr>
        <w:t>seize the opportunity to manipulate that hostility</w:t>
      </w:r>
      <w:r w:rsidRPr="00C23E22">
        <w:t xml:space="preserve">, evoking hostile narratives and symbols to gain or hold power by </w:t>
      </w:r>
      <w:r w:rsidRPr="00C23E22">
        <w:rPr>
          <w:rStyle w:val="StyleBoldUnderline"/>
        </w:rPr>
        <w:t>riding a wave of chauvinist mobilization</w:t>
      </w:r>
      <w:r w:rsidRPr="00C23E22">
        <w:rPr>
          <w:rStyle w:val="TitleChar2"/>
        </w:rPr>
        <w:t>.</w:t>
      </w:r>
      <w:r w:rsidRPr="00C23E22">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C23E22">
        <w:rPr>
          <w:rStyle w:val="TitleChar2"/>
        </w:rPr>
        <w:t>the result is a security dilemma spiral</w:t>
      </w:r>
      <w:r w:rsidRPr="00C23E22">
        <w:t xml:space="preserve"> of rising fear, hostility, and mutual threat that results in violence.</w:t>
      </w:r>
      <w:r w:rsidRPr="00C23E22">
        <w:rPr>
          <w:sz w:val="12"/>
        </w:rPr>
        <w:t xml:space="preserve">¶ </w:t>
      </w:r>
      <w:r w:rsidRPr="00C23E22">
        <w:rPr>
          <w:rStyle w:val="StyleBoldUnderline"/>
        </w:rPr>
        <w:t>A virtue of</w:t>
      </w:r>
      <w:r w:rsidRPr="00C23E22">
        <w:t xml:space="preserve"> this </w:t>
      </w:r>
      <w:r w:rsidRPr="00C23E22">
        <w:rPr>
          <w:rStyle w:val="StyleBoldUnderline"/>
        </w:rPr>
        <w:t>symbolist theory is that symbolist logic explains why</w:t>
      </w:r>
      <w:r w:rsidRPr="00C23E22">
        <w:t xml:space="preserve"> ethnic </w:t>
      </w:r>
      <w:r w:rsidRPr="00C23E22">
        <w:rPr>
          <w:rStyle w:val="StyleBoldUnderline"/>
        </w:rPr>
        <w:t>peace is more common than ethnonationalist war. Even if hostile narratives,</w:t>
      </w:r>
      <w:r w:rsidRPr="00C23E22">
        <w:t xml:space="preserve"> fears, and opportunity </w:t>
      </w:r>
      <w:r w:rsidRPr="00C23E22">
        <w:rPr>
          <w:rStyle w:val="StyleBoldUnderline"/>
        </w:rPr>
        <w:t>exist, severe violence usually can still be avoided if ethnic elites skillfully define group needs in moderate ways and collaborate across group lines</w:t>
      </w:r>
      <w:r w:rsidRPr="00C23E22">
        <w:t xml:space="preserve"> to prevent violence: this is consociationalism.17 War is likely only if hostile narratives, fears, and opportunity spur hostile attitudes, chauvinist mobilization, and a security dilemma.</w:t>
      </w:r>
    </w:p>
    <w:p w:rsidR="00BE40E8" w:rsidRPr="00C23E22" w:rsidRDefault="00BE40E8" w:rsidP="00BE40E8">
      <w:pPr>
        <w:keepNext/>
        <w:keepLines/>
        <w:spacing w:before="200"/>
        <w:outlineLvl w:val="3"/>
        <w:rPr>
          <w:rFonts w:eastAsiaTheme="majorEastAsia" w:cstheme="majorBidi"/>
          <w:b/>
          <w:bCs/>
          <w:iCs/>
          <w:sz w:val="26"/>
        </w:rPr>
      </w:pPr>
      <w:r w:rsidRPr="00C23E22">
        <w:rPr>
          <w:rFonts w:eastAsiaTheme="majorEastAsia" w:cstheme="majorBidi"/>
          <w:b/>
          <w:bCs/>
          <w:iCs/>
          <w:sz w:val="26"/>
        </w:rPr>
        <w:t>Value to life</w:t>
      </w:r>
      <w:r>
        <w:rPr>
          <w:rFonts w:eastAsiaTheme="majorEastAsia" w:cstheme="majorBidi"/>
          <w:b/>
          <w:bCs/>
          <w:iCs/>
          <w:sz w:val="26"/>
        </w:rPr>
        <w:t xml:space="preserve"> is subjective</w:t>
      </w:r>
    </w:p>
    <w:p w:rsidR="00BE40E8" w:rsidRPr="00C23E22" w:rsidRDefault="00BE40E8" w:rsidP="00BE40E8">
      <w:r w:rsidRPr="00C23E22">
        <w:rPr>
          <w:rStyle w:val="StyleStyleBold12pt"/>
        </w:rPr>
        <w:t>Schwartz 2002</w:t>
      </w:r>
      <w:r>
        <w:t xml:space="preserve"> (</w:t>
      </w:r>
      <w:r w:rsidRPr="00C23E22">
        <w:t>Lisa Schwartz, Chair at the Centre for Health Economics and Policy Analysis, “Medical Ethic: A Case Based Approach,” Chapter 6, www.fleshandbones.com/readingroom/pdf/399.pdf</w:t>
      </w:r>
      <w:r>
        <w:t>)</w:t>
      </w:r>
    </w:p>
    <w:p w:rsidR="00BE40E8" w:rsidRPr="00C23E22" w:rsidRDefault="00BE40E8" w:rsidP="00BE40E8">
      <w:pPr>
        <w:ind w:right="288"/>
        <w:rPr>
          <w:rFonts w:eastAsia="Times New Roman"/>
          <w:kern w:val="32"/>
          <w:sz w:val="14"/>
          <w:szCs w:val="20"/>
        </w:rPr>
      </w:pPr>
      <w:r w:rsidRPr="00C23E22">
        <w:rPr>
          <w:rFonts w:eastAsia="Times New Roman"/>
          <w:kern w:val="32"/>
          <w:sz w:val="14"/>
          <w:szCs w:val="20"/>
        </w:rPr>
        <w:t xml:space="preserve">The second assertion made by supporters of the quality of life as a criterion for decisionmaking is closely related to the first, but with an added dimension. This assertion suggests that </w:t>
      </w:r>
      <w:r w:rsidRPr="00C23E22">
        <w:rPr>
          <w:rFonts w:eastAsia="Times New Roman"/>
          <w:b/>
          <w:bCs/>
          <w:kern w:val="32"/>
          <w:szCs w:val="20"/>
          <w:highlight w:val="yellow"/>
          <w:u w:val="single"/>
        </w:rPr>
        <w:t xml:space="preserve">the determination of the value of </w:t>
      </w:r>
      <w:r w:rsidRPr="00C23E22">
        <w:rPr>
          <w:rFonts w:eastAsia="Times New Roman"/>
          <w:b/>
          <w:bCs/>
          <w:kern w:val="32"/>
          <w:szCs w:val="20"/>
          <w:u w:val="single"/>
        </w:rPr>
        <w:t xml:space="preserve">the quality of a given </w:t>
      </w:r>
      <w:r w:rsidRPr="00C23E22">
        <w:rPr>
          <w:rFonts w:eastAsia="Times New Roman"/>
          <w:b/>
          <w:bCs/>
          <w:kern w:val="32"/>
          <w:szCs w:val="20"/>
          <w:highlight w:val="yellow"/>
          <w:u w:val="single"/>
        </w:rPr>
        <w:t>life is</w:t>
      </w:r>
      <w:r w:rsidRPr="00C23E22">
        <w:rPr>
          <w:rFonts w:eastAsia="Times New Roman"/>
          <w:b/>
          <w:bCs/>
          <w:kern w:val="32"/>
          <w:szCs w:val="20"/>
          <w:u w:val="single"/>
        </w:rPr>
        <w:t xml:space="preserve"> a </w:t>
      </w:r>
      <w:r w:rsidRPr="00C23E22">
        <w:rPr>
          <w:rFonts w:eastAsia="Times New Roman"/>
          <w:b/>
          <w:bCs/>
          <w:kern w:val="32"/>
          <w:szCs w:val="20"/>
          <w:highlight w:val="yellow"/>
          <w:u w:val="single"/>
        </w:rPr>
        <w:t>subjective</w:t>
      </w:r>
      <w:r w:rsidRPr="00C23E22">
        <w:rPr>
          <w:rFonts w:eastAsia="Times New Roman"/>
          <w:b/>
          <w:bCs/>
          <w:kern w:val="32"/>
          <w:szCs w:val="20"/>
          <w:u w:val="single"/>
        </w:rPr>
        <w:t xml:space="preserve"> determination </w:t>
      </w:r>
      <w:r w:rsidRPr="00C23E22">
        <w:rPr>
          <w:rFonts w:eastAsia="Times New Roman"/>
          <w:b/>
          <w:bCs/>
          <w:kern w:val="32"/>
          <w:szCs w:val="20"/>
          <w:highlight w:val="yellow"/>
          <w:u w:val="single"/>
        </w:rPr>
        <w:t>to be made by the person experiencing that life</w:t>
      </w:r>
      <w:r w:rsidRPr="00C23E22">
        <w:rPr>
          <w:rFonts w:eastAsia="Times New Roman"/>
          <w:b/>
          <w:bCs/>
          <w:kern w:val="32"/>
          <w:szCs w:val="20"/>
          <w:u w:val="single"/>
        </w:rPr>
        <w:t xml:space="preserve">. The important addition here is that the decision is a personal one </w:t>
      </w:r>
      <w:r w:rsidRPr="00C23E22">
        <w:rPr>
          <w:rFonts w:eastAsia="Times New Roman"/>
          <w:b/>
          <w:bCs/>
          <w:kern w:val="32"/>
          <w:szCs w:val="20"/>
          <w:highlight w:val="yellow"/>
          <w:u w:val="single"/>
        </w:rPr>
        <w:t>that</w:t>
      </w:r>
      <w:r w:rsidRPr="00C23E22">
        <w:rPr>
          <w:rFonts w:eastAsia="Times New Roman"/>
          <w:b/>
          <w:bCs/>
          <w:kern w:val="32"/>
          <w:szCs w:val="20"/>
          <w:u w:val="single"/>
        </w:rPr>
        <w:t xml:space="preserve">, ideally, </w:t>
      </w:r>
      <w:r w:rsidRPr="00C23E22">
        <w:rPr>
          <w:rFonts w:eastAsia="Times New Roman"/>
          <w:b/>
          <w:bCs/>
          <w:kern w:val="32"/>
          <w:szCs w:val="20"/>
          <w:highlight w:val="yellow"/>
          <w:u w:val="single"/>
        </w:rPr>
        <w:t>ought not to be made externally by another person</w:t>
      </w:r>
      <w:r w:rsidRPr="00C23E22">
        <w:rPr>
          <w:rFonts w:eastAsia="Times New Roman"/>
          <w:b/>
          <w:bCs/>
          <w:kern w:val="32"/>
          <w:szCs w:val="20"/>
          <w:u w:val="single"/>
        </w:rPr>
        <w:t xml:space="preserve"> but internally by </w:t>
      </w:r>
      <w:r w:rsidRPr="00C23E22">
        <w:rPr>
          <w:rFonts w:eastAsia="Times New Roman"/>
          <w:b/>
          <w:bCs/>
          <w:kern w:val="32"/>
          <w:szCs w:val="20"/>
          <w:highlight w:val="yellow"/>
          <w:u w:val="single"/>
        </w:rPr>
        <w:t xml:space="preserve">the individual </w:t>
      </w:r>
      <w:r w:rsidRPr="00C23E22">
        <w:rPr>
          <w:rFonts w:eastAsia="Times New Roman"/>
          <w:b/>
          <w:bCs/>
          <w:kern w:val="32"/>
          <w:szCs w:val="20"/>
          <w:u w:val="single"/>
        </w:rPr>
        <w:t>involved</w:t>
      </w:r>
      <w:r w:rsidRPr="00C23E22">
        <w:rPr>
          <w:rFonts w:eastAsia="Times New Roman"/>
          <w:kern w:val="32"/>
          <w:sz w:val="14"/>
          <w:szCs w:val="20"/>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C23E22">
        <w:rPr>
          <w:rFonts w:eastAsia="Times New Roman"/>
          <w:b/>
          <w:bCs/>
          <w:kern w:val="32"/>
          <w:szCs w:val="20"/>
          <w:u w:val="single"/>
        </w:rPr>
        <w:t xml:space="preserve">Patients </w:t>
      </w:r>
      <w:r w:rsidRPr="00C23E22">
        <w:rPr>
          <w:rFonts w:eastAsia="Times New Roman"/>
          <w:b/>
          <w:bCs/>
          <w:kern w:val="32"/>
          <w:szCs w:val="20"/>
          <w:highlight w:val="yellow"/>
          <w:u w:val="single"/>
        </w:rPr>
        <w:t xml:space="preserve">must be given the opportunity to decide </w:t>
      </w:r>
      <w:r w:rsidRPr="00C23E22">
        <w:rPr>
          <w:rFonts w:eastAsia="Times New Roman"/>
          <w:b/>
          <w:bCs/>
          <w:kern w:val="32"/>
          <w:szCs w:val="20"/>
          <w:u w:val="single"/>
        </w:rPr>
        <w:t xml:space="preserve">for themselves </w:t>
      </w:r>
      <w:r w:rsidRPr="00C23E22">
        <w:rPr>
          <w:rFonts w:eastAsia="Times New Roman"/>
          <w:b/>
          <w:bCs/>
          <w:kern w:val="32"/>
          <w:szCs w:val="20"/>
          <w:highlight w:val="yellow"/>
          <w:u w:val="single"/>
        </w:rPr>
        <w:t>whether they think their lives are worth living</w:t>
      </w:r>
      <w:r w:rsidRPr="00C23E22">
        <w:rPr>
          <w:rFonts w:eastAsia="Times New Roman"/>
          <w:kern w:val="32"/>
          <w:sz w:val="14"/>
          <w:szCs w:val="20"/>
          <w:highlight w:val="yellow"/>
        </w:rPr>
        <w:t xml:space="preserve"> </w:t>
      </w:r>
      <w:r w:rsidRPr="00C23E22">
        <w:rPr>
          <w:rFonts w:eastAsia="Times New Roman"/>
          <w:kern w:val="32"/>
          <w:sz w:val="14"/>
          <w:szCs w:val="20"/>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BE40E8" w:rsidRDefault="00BE40E8" w:rsidP="00BE40E8"/>
    <w:p w:rsidR="00BE40E8" w:rsidRPr="006A124A" w:rsidRDefault="00BE40E8" w:rsidP="00BE40E8">
      <w:pPr>
        <w:pStyle w:val="Heading4"/>
      </w:pPr>
      <w:r>
        <w:t>No spiral of security – states underestimate threats</w:t>
      </w:r>
    </w:p>
    <w:p w:rsidR="00BE40E8" w:rsidRPr="00757CF5" w:rsidRDefault="00BE40E8" w:rsidP="00BE40E8">
      <w:r w:rsidRPr="00757CF5">
        <w:rPr>
          <w:rStyle w:val="StyleStyleBold12pt"/>
        </w:rPr>
        <w:t>Schweller 2004</w:t>
      </w:r>
      <w:r>
        <w:t xml:space="preserve"> (</w:t>
      </w:r>
      <w:r w:rsidRPr="00757CF5">
        <w:t>Randall L. Schweller, Associate Professor in the Department of Political Science at The Ohio State University, 2004 “Unanswered Threats A Neoclassical Realist Theory of Underbalancing,” International Security 29.2 (2004) 159-201, Muse</w:t>
      </w:r>
      <w:r>
        <w:t>)</w:t>
      </w:r>
    </w:p>
    <w:p w:rsidR="00BE40E8" w:rsidRDefault="00BE40E8" w:rsidP="00BE40E8">
      <w:pPr>
        <w:rPr>
          <w:b/>
          <w:bCs/>
        </w:rPr>
      </w:pPr>
      <w:r w:rsidRPr="00C0741E">
        <w:t xml:space="preserve">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w:t>
      </w:r>
      <w:r w:rsidRPr="00C23E22">
        <w:rPr>
          <w:rStyle w:val="StyleBoldUnderline"/>
        </w:rPr>
        <w:t xml:space="preserve">Library </w:t>
      </w:r>
      <w:r w:rsidRPr="00757CF5">
        <w:rPr>
          <w:rStyle w:val="StyleBoldUnderline"/>
          <w:highlight w:val="yellow"/>
        </w:rPr>
        <w:t xml:space="preserve">shelves are filled with books on the </w:t>
      </w:r>
      <w:r w:rsidRPr="00757CF5">
        <w:rPr>
          <w:rStyle w:val="StyleBoldUnderline"/>
        </w:rPr>
        <w:t xml:space="preserve">causes and </w:t>
      </w:r>
      <w:r w:rsidRPr="00757CF5">
        <w:rPr>
          <w:rStyle w:val="StyleBoldUnderline"/>
          <w:highlight w:val="yellow"/>
        </w:rPr>
        <w:t>dangers of exaggerating threats</w:t>
      </w:r>
      <w:r w:rsidRPr="00757CF5">
        <w:t>, ranging from studies of domestic</w:t>
      </w:r>
      <w:r w:rsidRPr="00C0741E">
        <w:t xml:space="preserve"> politics to bureaucratic politics, to political psychology, to organization theory. </w:t>
      </w:r>
      <w:r w:rsidRPr="00757CF5">
        <w:rPr>
          <w:rStyle w:val="StyleBoldUnderline"/>
          <w:highlight w:val="yellow"/>
        </w:rPr>
        <w:t>By comparison</w:t>
      </w:r>
      <w:r w:rsidRPr="00C23E22">
        <w:rPr>
          <w:rStyle w:val="StyleBoldUnderline"/>
        </w:rPr>
        <w:t>,</w:t>
      </w:r>
      <w:r w:rsidRPr="00C0741E">
        <w:t xml:space="preserve"> there have been few studies at any level of analysis or from any theoretical perspective that directly explain why </w:t>
      </w:r>
      <w:r w:rsidRPr="00757CF5">
        <w:rPr>
          <w:rStyle w:val="StyleBoldUnderline"/>
          <w:highlight w:val="yellow"/>
        </w:rPr>
        <w:t xml:space="preserve">states </w:t>
      </w:r>
      <w:r w:rsidRPr="00757CF5">
        <w:rPr>
          <w:rStyle w:val="StyleBoldUnderline"/>
        </w:rPr>
        <w:t xml:space="preserve">have </w:t>
      </w:r>
      <w:r w:rsidRPr="00757CF5">
        <w:rPr>
          <w:rStyle w:val="StyleBoldUnderline"/>
          <w:highlight w:val="yellow"/>
        </w:rPr>
        <w:t>with</w:t>
      </w:r>
      <w:r w:rsidRPr="00DE2132">
        <w:rPr>
          <w:rStyle w:val="StyleBoldUnderline"/>
        </w:rPr>
        <w:t xml:space="preserve"> </w:t>
      </w:r>
      <w:r w:rsidRPr="00C0741E">
        <w:t xml:space="preserve">some, if not </w:t>
      </w:r>
      <w:r w:rsidRPr="00C23E22">
        <w:rPr>
          <w:rStyle w:val="StyleBoldUnderline"/>
        </w:rPr>
        <w:t xml:space="preserve">equal, </w:t>
      </w:r>
      <w:r w:rsidRPr="00757CF5">
        <w:rPr>
          <w:rStyle w:val="StyleBoldUnderline"/>
          <w:highlight w:val="yellow"/>
        </w:rPr>
        <w:t xml:space="preserve">regularity </w:t>
      </w:r>
      <w:r w:rsidRPr="00757CF5">
        <w:rPr>
          <w:rStyle w:val="Emphasis"/>
          <w:highlight w:val="yellow"/>
        </w:rPr>
        <w:t>underestimated</w:t>
      </w:r>
      <w:r w:rsidRPr="00C23E22">
        <w:rPr>
          <w:rStyle w:val="StyleBoldUnderline"/>
        </w:rPr>
        <w:t xml:space="preserve"> </w:t>
      </w:r>
      <w:r w:rsidRPr="00757CF5">
        <w:rPr>
          <w:rStyle w:val="StyleBoldUnderline"/>
          <w:highlight w:val="yellow"/>
        </w:rPr>
        <w:t>dangers</w:t>
      </w:r>
      <w:r w:rsidRPr="00C23E22">
        <w:rPr>
          <w:rStyle w:val="StyleBoldUnderline"/>
        </w:rPr>
        <w:t xml:space="preserve"> to their survival</w:t>
      </w:r>
      <w:r w:rsidRPr="00DE2132">
        <w:rPr>
          <w:rStyle w:val="StyleBoldUnderline"/>
        </w:rPr>
        <w:t>. There may be some cognitive or normative bias at work here</w:t>
      </w:r>
      <w:r w:rsidRPr="00C0741E">
        <w:t xml:space="preserve">. </w:t>
      </w:r>
      <w:r w:rsidRPr="00C23E22">
        <w:t>Consider, for instance, that there is a commonly used word, paranoia, for the unwarranted fear that people are, in some way, "out to get you" or are planning to do one harm. I suspect that just as many people are afflicted with the opposite psychosis: the delusion that everyone loves you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 the so-called Munich analogy.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w:t>
      </w:r>
      <w:r w:rsidRPr="00C0741E">
        <w:t xml:space="preserve"> </w:t>
      </w:r>
      <w:r w:rsidRPr="00757CF5">
        <w:rPr>
          <w:rStyle w:val="StyleBoldUnderline"/>
          <w:highlight w:val="yellow"/>
        </w:rPr>
        <w:t>the field of security studies has</w:t>
      </w:r>
      <w:r w:rsidRPr="00DE2132">
        <w:rPr>
          <w:rStyle w:val="StyleBoldUnderline"/>
        </w:rPr>
        <w:t xml:space="preserve"> naturally </w:t>
      </w:r>
      <w:r w:rsidRPr="00C23E22">
        <w:rPr>
          <w:rStyle w:val="StyleBoldUnderline"/>
        </w:rPr>
        <w:t>produced theories</w:t>
      </w:r>
      <w:r w:rsidRPr="00DE2132">
        <w:rPr>
          <w:rStyle w:val="StyleBoldUnderline"/>
        </w:rPr>
        <w:t xml:space="preserve"> of and prescriptions for national security </w:t>
      </w:r>
      <w:r w:rsidRPr="00C23E22">
        <w:rPr>
          <w:rStyle w:val="StyleBoldUnderline"/>
        </w:rPr>
        <w:t>that have</w:t>
      </w:r>
      <w:r w:rsidRPr="00DE2132">
        <w:rPr>
          <w:rStyle w:val="StyleBoldUnderline"/>
        </w:rPr>
        <w:t xml:space="preserve"> had </w:t>
      </w:r>
      <w:r w:rsidRPr="00757CF5">
        <w:rPr>
          <w:rStyle w:val="StyleBoldUnderline"/>
          <w:highlight w:val="yellow"/>
        </w:rPr>
        <w:t>little to say about</w:t>
      </w:r>
      <w:r w:rsidRPr="00C0741E">
        <w:t>—and are, in fact, heavily biased against warnings of—</w:t>
      </w:r>
      <w:r w:rsidRPr="00757CF5">
        <w:rPr>
          <w:rStyle w:val="StyleBoldUnderline"/>
          <w:highlight w:val="yellow"/>
        </w:rPr>
        <w:t>the dangers of underreacting to or underestimating threats</w:t>
      </w:r>
      <w:r w:rsidRPr="00757CF5">
        <w:rPr>
          <w:highlight w:val="yellow"/>
        </w:rPr>
        <w:t>.</w:t>
      </w:r>
      <w:r w:rsidRPr="00C0741E">
        <w:t xml:space="preserve"> After all, the nuclear revolution was not about overkill but, as Thomas Schelling pointed out, speed of kill and mutual kill.93 </w:t>
      </w:r>
      <w:r w:rsidRPr="00757CF5">
        <w:rPr>
          <w:rStyle w:val="StyleBoldUnderline"/>
        </w:rPr>
        <w:t>Given the apocalyptic consequences of miscalculation, accidents, or inadvertent nuclear war, small wonder that theorists were more concerned about overreacting to threats than underresponding</w:t>
      </w:r>
      <w:r w:rsidRPr="00DE2132">
        <w:rPr>
          <w:rStyle w:val="StyleBoldUnderline"/>
        </w:rPr>
        <w:t xml:space="preserve"> to them</w:t>
      </w:r>
      <w:r w:rsidRPr="00C0741E">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w:t>
      </w:r>
      <w:r w:rsidRPr="00757CF5">
        <w:rPr>
          <w:rStyle w:val="StyleBoldUnderline"/>
          <w:highlight w:val="yellow"/>
        </w:rPr>
        <w:t>threatened states often fail to adjust in a prudent and coherent way to dangerous changes in their strategic environment</w:t>
      </w:r>
      <w:r w:rsidRPr="00C23E22">
        <w:rPr>
          <w:rStyle w:val="StyleBoldUnderline"/>
        </w:rPr>
        <w:t xml:space="preserve">. </w:t>
      </w:r>
      <w:r w:rsidRPr="00C23E22">
        <w:t>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w:t>
      </w:r>
      <w:r w:rsidRPr="00C0741E">
        <w:t xml:space="preserve"> </w:t>
      </w:r>
      <w:r w:rsidRPr="00757CF5">
        <w:rPr>
          <w:rStyle w:val="StyleBoldUnderline"/>
        </w:rPr>
        <w:t>logrolling</w:t>
      </w:r>
      <w:r w:rsidRPr="00C23E22">
        <w:rPr>
          <w:rStyle w:val="StyleBoldUnderline"/>
        </w:rPr>
        <w:t xml:space="preserve"> among fragmented elites within threatened states is more likely to generate overly cautious responses to threats than overreactions to them. </w:t>
      </w:r>
      <w:r w:rsidRPr="00757CF5">
        <w:rPr>
          <w:rStyle w:val="StyleBoldUnderline"/>
          <w:highlight w:val="yellow"/>
        </w:rPr>
        <w:t>This</w:t>
      </w:r>
      <w:r w:rsidRPr="00C23E22">
        <w:rPr>
          <w:rStyle w:val="StyleBoldUnderline"/>
        </w:rPr>
        <w:t xml:space="preserve"> dynamic </w:t>
      </w:r>
      <w:r w:rsidRPr="00757CF5">
        <w:rPr>
          <w:rStyle w:val="StyleBoldUnderline"/>
          <w:highlight w:val="yellow"/>
        </w:rPr>
        <w:t>captures the underreaction</w:t>
      </w:r>
      <w:r w:rsidRPr="00C23E22">
        <w:rPr>
          <w:rStyle w:val="StyleBoldUnderline"/>
        </w:rPr>
        <w:t xml:space="preserve"> of democratic states </w:t>
      </w:r>
      <w:r w:rsidRPr="00757CF5">
        <w:rPr>
          <w:rStyle w:val="StyleBoldUnderline"/>
          <w:highlight w:val="yellow"/>
        </w:rPr>
        <w:t>to the rise of Nazi Germany</w:t>
      </w:r>
      <w:r w:rsidRPr="00C23E22">
        <w:rPr>
          <w:rStyle w:val="StyleBoldUnderline"/>
        </w:rPr>
        <w:t xml:space="preserve"> </w:t>
      </w:r>
      <w:r w:rsidRPr="00C0741E">
        <w:t>during the interwar period.97 In addition to elite fragmentation, I have suggested some basic domestic-level variables that regularly intervene to thwart balance of power predictions.</w:t>
      </w:r>
      <w:r>
        <w:rPr>
          <w:b/>
          <w:bCs/>
        </w:rPr>
        <w:t xml:space="preserve"> </w:t>
      </w:r>
    </w:p>
    <w:p w:rsidR="00BE40E8" w:rsidRDefault="00BE40E8" w:rsidP="00BE40E8">
      <w:pPr>
        <w:pStyle w:val="Heading4"/>
      </w:pPr>
      <w:r>
        <w:rPr>
          <w:b w:val="0"/>
          <w:bCs w:val="0"/>
        </w:rPr>
        <w:t>Terrorism studies are epistemologically valid---our authors are self-reflexive</w:t>
      </w:r>
    </w:p>
    <w:p w:rsidR="00BE40E8" w:rsidRDefault="00BE40E8" w:rsidP="00BE40E8">
      <w:r>
        <w:rPr>
          <w:rStyle w:val="StyleStyleBold12pt"/>
        </w:rPr>
        <w:t>Boyle, 08</w:t>
      </w:r>
      <w:r>
        <w:t xml:space="preserve"> </w:t>
      </w:r>
      <w:r>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BE40E8" w:rsidRDefault="00BE40E8" w:rsidP="00BE40E8">
      <w:r>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Pr>
          <w:rStyle w:val="StyleBoldUnderline"/>
        </w:rPr>
        <w:t xml:space="preserve"> </w:t>
      </w:r>
      <w:r>
        <w:rPr>
          <w:rStyle w:val="StyleBoldUnderline"/>
          <w:highlight w:val="yellow"/>
        </w:rPr>
        <w:t>Jackson argues that</w:t>
      </w:r>
      <w:r>
        <w:rPr>
          <w:rStyle w:val="StyleBoldUnderline"/>
        </w:rPr>
        <w:t xml:space="preserve"> </w:t>
      </w:r>
      <w:r>
        <w:rPr>
          <w:sz w:val="16"/>
        </w:rPr>
        <w:t>the major defining characteristic of</w:t>
      </w:r>
      <w:r>
        <w:rPr>
          <w:rStyle w:val="StyleBoldUnderline"/>
        </w:rPr>
        <w:t xml:space="preserve"> </w:t>
      </w:r>
      <w:r>
        <w:rPr>
          <w:rStyle w:val="StyleBoldUnderline"/>
          <w:highlight w:val="yellow"/>
        </w:rPr>
        <w:t>CTS</w:t>
      </w:r>
      <w:r>
        <w:rPr>
          <w:rStyle w:val="StyleBoldUnderline"/>
        </w:rPr>
        <w:t>,</w:t>
      </w:r>
      <w:r>
        <w:rPr>
          <w:sz w:val="16"/>
        </w:rPr>
        <w:t xml:space="preserve"> on the other hand, </w:t>
      </w:r>
      <w:r>
        <w:rPr>
          <w:rStyle w:val="StyleBoldUnderline"/>
          <w:highlight w:val="yellow"/>
        </w:rPr>
        <w:t>should be</w:t>
      </w:r>
      <w:r>
        <w:rPr>
          <w:rStyle w:val="StyleBoldUnderline"/>
        </w:rPr>
        <w:t xml:space="preserve"> ‘a </w:t>
      </w:r>
      <w:r>
        <w:rPr>
          <w:rStyle w:val="StyleBoldUnderline"/>
          <w:highlight w:val="yellow"/>
        </w:rPr>
        <w:t>skeptical</w:t>
      </w:r>
      <w:r>
        <w:rPr>
          <w:rStyle w:val="StyleBoldUnderline"/>
        </w:rPr>
        <w:t xml:space="preserve"> attitude </w:t>
      </w:r>
      <w:r>
        <w:rPr>
          <w:rStyle w:val="StyleBoldUnderline"/>
          <w:highlight w:val="yellow"/>
        </w:rPr>
        <w:t>towards</w:t>
      </w:r>
      <w:r>
        <w:rPr>
          <w:rStyle w:val="StyleBoldUnderline"/>
        </w:rPr>
        <w:t xml:space="preserve"> accepted </w:t>
      </w:r>
      <w:r>
        <w:rPr>
          <w:rStyle w:val="StyleBoldUnderline"/>
          <w:highlight w:val="yellow"/>
        </w:rPr>
        <w:t>terrorism “knowledge</w:t>
      </w:r>
      <w:r>
        <w:rPr>
          <w:rStyle w:val="StyleBoldUnderline"/>
        </w:rPr>
        <w:t>”</w:t>
      </w:r>
      <w:r>
        <w:rPr>
          <w:sz w:val="16"/>
        </w:rPr>
        <w:t xml:space="preserve">’. </w:t>
      </w:r>
      <w:r>
        <w:rPr>
          <w:rStyle w:val="StyleBoldUnderline"/>
        </w:rPr>
        <w:t>An implicit presumption from this is that terrorism scholars have laboured for all of these years without being aware that their area of study has an implicit bias, as well as definitional and methodological problems</w:t>
      </w:r>
      <w:r>
        <w:rPr>
          <w:sz w:val="16"/>
        </w:rPr>
        <w:t xml:space="preserve">. In fact, </w:t>
      </w:r>
      <w:r>
        <w:rPr>
          <w:rStyle w:val="StyleBoldUnderline"/>
          <w:highlight w:val="yellow"/>
        </w:rPr>
        <w:t xml:space="preserve">terrorism scholars are </w:t>
      </w:r>
      <w:r>
        <w:rPr>
          <w:rStyle w:val="Emphasis"/>
          <w:highlight w:val="yellow"/>
        </w:rPr>
        <w:t>not only well aware of these problems</w:t>
      </w:r>
      <w:r>
        <w:rPr>
          <w:rStyle w:val="StyleBoldUnderline"/>
          <w:highlight w:val="yellow"/>
        </w:rPr>
        <w:t>, but also have provided their own</w:t>
      </w:r>
      <w:r>
        <w:rPr>
          <w:rStyle w:val="StyleBoldUnderline"/>
        </w:rPr>
        <w:t xml:space="preserve"> </w:t>
      </w:r>
      <w:r>
        <w:rPr>
          <w:rStyle w:val="StyleBoldUnderline"/>
          <w:highlight w:val="yellow"/>
        </w:rPr>
        <w:t>searching critiques of the field</w:t>
      </w:r>
      <w:r>
        <w:rPr>
          <w:rStyle w:val="StyleBoldUnderline"/>
        </w:rPr>
        <w:t xml:space="preserve"> </w:t>
      </w:r>
      <w:r>
        <w:rPr>
          <w:sz w:val="16"/>
        </w:rPr>
        <w:t xml:space="preserve">at various points during the last few decades (e.g. Silke 1996, Crenshaw 1998, Gordon 1999, Horgan 2005, esp. ch. 2, ‘Understanding Terrorism’). </w:t>
      </w:r>
      <w:r>
        <w:rPr>
          <w:rStyle w:val="StyleBoldUnderline"/>
        </w:rPr>
        <w:t xml:space="preserve">Some of </w:t>
      </w:r>
      <w:r>
        <w:rPr>
          <w:rStyle w:val="StyleBoldUnderline"/>
          <w:highlight w:val="yellow"/>
        </w:rPr>
        <w:t>those scholars</w:t>
      </w:r>
      <w:r>
        <w:rPr>
          <w:rStyle w:val="StyleBoldUnderline"/>
        </w:rPr>
        <w:t xml:space="preserve"> </w:t>
      </w:r>
      <w:r>
        <w:rPr>
          <w:sz w:val="16"/>
        </w:rPr>
        <w:t xml:space="preserve">most associated with the critique of empiricism implied in ‘Orthodox Terrorism Studies’ </w:t>
      </w:r>
      <w:r>
        <w:rPr>
          <w:rStyle w:val="StyleBoldUnderline"/>
          <w:highlight w:val="yellow"/>
        </w:rPr>
        <w:t>have</w:t>
      </w:r>
      <w:r>
        <w:rPr>
          <w:sz w:val="16"/>
        </w:rPr>
        <w:t xml:space="preserve"> also </w:t>
      </w:r>
      <w:r>
        <w:rPr>
          <w:rStyle w:val="StyleBoldUnderline"/>
          <w:highlight w:val="yellow"/>
        </w:rPr>
        <w:t xml:space="preserve">engaged in </w:t>
      </w:r>
      <w:r>
        <w:rPr>
          <w:rStyle w:val="Emphasis"/>
          <w:highlight w:val="yellow"/>
        </w:rPr>
        <w:t>deeply critical examinations</w:t>
      </w:r>
      <w:r>
        <w:rPr>
          <w:rStyle w:val="StyleBoldUnderline"/>
          <w:highlight w:val="yellow"/>
        </w:rPr>
        <w:t xml:space="preserve"> of the</w:t>
      </w:r>
      <w:r>
        <w:rPr>
          <w:rStyle w:val="StyleBoldUnderline"/>
        </w:rPr>
        <w:t xml:space="preserve"> nature of </w:t>
      </w:r>
      <w:r>
        <w:rPr>
          <w:rStyle w:val="StyleBoldUnderline"/>
          <w:highlight w:val="yellow"/>
        </w:rPr>
        <w:t>sources, methods, and data in the study of terrorism</w:t>
      </w:r>
      <w:r>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Pr>
          <w:rStyle w:val="StyleBoldUnderline"/>
        </w:rPr>
        <w:t xml:space="preserve">the state of the field of terrorism research performed a similar function, highlighting the shortcomings of the field, </w:t>
      </w:r>
      <w:r>
        <w:rPr>
          <w:sz w:val="16"/>
        </w:rPr>
        <w:t xml:space="preserve">in particular the lack of rigorous primary data collection. </w:t>
      </w:r>
      <w:r>
        <w:rPr>
          <w:rStyle w:val="StyleBoldUnderline"/>
          <w:highlight w:val="yellow"/>
        </w:rPr>
        <w:t>A non-reflective community</w:t>
      </w:r>
      <w:r>
        <w:rPr>
          <w:rStyle w:val="StyleBoldUnderline"/>
        </w:rPr>
        <w:t xml:space="preserve"> of scholars </w:t>
      </w:r>
      <w:r>
        <w:rPr>
          <w:rStyle w:val="StyleBoldUnderline"/>
          <w:highlight w:val="yellow"/>
        </w:rPr>
        <w:t>does not</w:t>
      </w:r>
      <w:r>
        <w:rPr>
          <w:rStyle w:val="StyleBoldUnderline"/>
        </w:rPr>
        <w:t xml:space="preserve"> </w:t>
      </w:r>
      <w:r>
        <w:rPr>
          <w:rStyle w:val="StyleBoldUnderline"/>
          <w:highlight w:val="yellow"/>
        </w:rPr>
        <w:t>produce such scathing indictments of its own work</w:t>
      </w:r>
      <w:r>
        <w:rPr>
          <w:sz w:val="16"/>
        </w:rPr>
        <w:t>.</w:t>
      </w:r>
      <w:r>
        <w:t xml:space="preserve"> </w:t>
      </w:r>
    </w:p>
    <w:p w:rsidR="00BE40E8" w:rsidRDefault="00BE40E8" w:rsidP="00BE40E8"/>
    <w:p w:rsidR="00BE40E8" w:rsidRDefault="00BE40E8" w:rsidP="00BE40E8"/>
    <w:p w:rsidR="00BE40E8" w:rsidRPr="00026C3C" w:rsidRDefault="00BE40E8" w:rsidP="00BE40E8"/>
    <w:p w:rsidR="00BE40E8" w:rsidRPr="002F7A4A" w:rsidRDefault="00BE40E8" w:rsidP="00BE40E8"/>
    <w:p w:rsidR="003E2492" w:rsidRDefault="003E2492" w:rsidP="003E2492"/>
    <w:p w:rsidR="003E2492" w:rsidRPr="003E2492" w:rsidRDefault="003E2492" w:rsidP="003E2492"/>
    <w:p w:rsidR="003E2492" w:rsidRDefault="003E2492" w:rsidP="003E2492">
      <w:pPr>
        <w:pStyle w:val="Heading1"/>
      </w:pPr>
      <w:r>
        <w:t>1AR</w:t>
      </w:r>
    </w:p>
    <w:p w:rsidR="003E2492" w:rsidRDefault="003E2492" w:rsidP="003E2492"/>
    <w:p w:rsidR="003E2492" w:rsidRPr="003E2492" w:rsidRDefault="00BE40E8" w:rsidP="003E2492">
      <w:r>
        <w:t>??</w:t>
      </w:r>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69" w:rsidRDefault="00555269" w:rsidP="005F5576">
      <w:r>
        <w:separator/>
      </w:r>
    </w:p>
  </w:endnote>
  <w:endnote w:type="continuationSeparator" w:id="0">
    <w:p w:rsidR="00555269" w:rsidRDefault="005552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69" w:rsidRDefault="00555269" w:rsidP="005F5576">
      <w:r>
        <w:separator/>
      </w:r>
    </w:p>
  </w:footnote>
  <w:footnote w:type="continuationSeparator" w:id="0">
    <w:p w:rsidR="00555269" w:rsidRDefault="005552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81BF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269"/>
    <w:rsid w:val="005579BF"/>
    <w:rsid w:val="00560C3E"/>
    <w:rsid w:val="00563468"/>
    <w:rsid w:val="00563EDD"/>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5212"/>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325"/>
    <w:rsid w:val="00B6643B"/>
    <w:rsid w:val="00B768B6"/>
    <w:rsid w:val="00B816A3"/>
    <w:rsid w:val="00B908D1"/>
    <w:rsid w:val="00B940D1"/>
    <w:rsid w:val="00BB58BD"/>
    <w:rsid w:val="00BB6A26"/>
    <w:rsid w:val="00BC1034"/>
    <w:rsid w:val="00BE2408"/>
    <w:rsid w:val="00BE3EC6"/>
    <w:rsid w:val="00BE40E8"/>
    <w:rsid w:val="00BE5BEB"/>
    <w:rsid w:val="00BE6528"/>
    <w:rsid w:val="00C0087A"/>
    <w:rsid w:val="00C05F9D"/>
    <w:rsid w:val="00C27212"/>
    <w:rsid w:val="00C34185"/>
    <w:rsid w:val="00C42DD6"/>
    <w:rsid w:val="00C4435C"/>
    <w:rsid w:val="00C545E7"/>
    <w:rsid w:val="00C66858"/>
    <w:rsid w:val="00C72E69"/>
    <w:rsid w:val="00C7411E"/>
    <w:rsid w:val="00C84988"/>
    <w:rsid w:val="00CA0761"/>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32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23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23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B623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B623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3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325"/>
  </w:style>
  <w:style w:type="character" w:customStyle="1" w:styleId="Heading1Char">
    <w:name w:val="Heading 1 Char"/>
    <w:aliases w:val="Pocket Char"/>
    <w:basedOn w:val="DefaultParagraphFont"/>
    <w:link w:val="Heading1"/>
    <w:uiPriority w:val="1"/>
    <w:rsid w:val="00B6232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6232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B6232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6232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B6232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B6232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B62325"/>
    <w:rPr>
      <w:b/>
      <w:bCs/>
      <w:sz w:val="26"/>
      <w:u w:val="none"/>
    </w:rPr>
  </w:style>
  <w:style w:type="paragraph" w:styleId="Header">
    <w:name w:val="header"/>
    <w:basedOn w:val="Normal"/>
    <w:link w:val="HeaderChar"/>
    <w:uiPriority w:val="99"/>
    <w:rsid w:val="00B62325"/>
    <w:pPr>
      <w:tabs>
        <w:tab w:val="center" w:pos="4680"/>
        <w:tab w:val="right" w:pos="9360"/>
      </w:tabs>
    </w:pPr>
  </w:style>
  <w:style w:type="character" w:customStyle="1" w:styleId="HeaderChar">
    <w:name w:val="Header Char"/>
    <w:basedOn w:val="DefaultParagraphFont"/>
    <w:link w:val="Header"/>
    <w:uiPriority w:val="99"/>
    <w:rsid w:val="00B62325"/>
    <w:rPr>
      <w:rFonts w:ascii="Calibri" w:hAnsi="Calibri" w:cs="Calibri"/>
    </w:rPr>
  </w:style>
  <w:style w:type="paragraph" w:styleId="Footer">
    <w:name w:val="footer"/>
    <w:basedOn w:val="Normal"/>
    <w:link w:val="FooterChar"/>
    <w:uiPriority w:val="99"/>
    <w:rsid w:val="00B62325"/>
    <w:pPr>
      <w:tabs>
        <w:tab w:val="center" w:pos="4680"/>
        <w:tab w:val="right" w:pos="9360"/>
      </w:tabs>
    </w:pPr>
  </w:style>
  <w:style w:type="character" w:customStyle="1" w:styleId="FooterChar">
    <w:name w:val="Footer Char"/>
    <w:basedOn w:val="DefaultParagraphFont"/>
    <w:link w:val="Footer"/>
    <w:uiPriority w:val="99"/>
    <w:rsid w:val="00B62325"/>
    <w:rPr>
      <w:rFonts w:ascii="Calibri" w:hAnsi="Calibri" w:cs="Calibri"/>
    </w:rPr>
  </w:style>
  <w:style w:type="character" w:styleId="Hyperlink">
    <w:name w:val="Hyperlink"/>
    <w:aliases w:val="heading 1 (block title),Important,Read,Card Text,Internet Link"/>
    <w:basedOn w:val="DefaultParagraphFont"/>
    <w:uiPriority w:val="99"/>
    <w:rsid w:val="00B62325"/>
    <w:rPr>
      <w:color w:val="auto"/>
      <w:u w:val="none"/>
    </w:rPr>
  </w:style>
  <w:style w:type="character" w:styleId="FollowedHyperlink">
    <w:name w:val="FollowedHyperlink"/>
    <w:basedOn w:val="DefaultParagraphFont"/>
    <w:uiPriority w:val="99"/>
    <w:semiHidden/>
    <w:rsid w:val="00B6232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B6232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081BFE"/>
    <w:rPr>
      <w:rFonts w:eastAsia="Cambria" w:cs="Times New Roman"/>
      <w:iCs/>
      <w:color w:val="000000"/>
      <w:sz w:val="16"/>
    </w:rPr>
  </w:style>
  <w:style w:type="character" w:customStyle="1" w:styleId="HotRouteChar">
    <w:name w:val="Hot Route Char"/>
    <w:link w:val="HotRoute"/>
    <w:rsid w:val="00081BFE"/>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81BFE"/>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81BFE"/>
    <w:rPr>
      <w:rFonts w:ascii="Times New Roman" w:eastAsia="Times New Roman" w:hAnsi="Times New Roman" w:cs="Times New Roman"/>
      <w:sz w:val="10"/>
    </w:rPr>
  </w:style>
  <w:style w:type="character" w:customStyle="1" w:styleId="IntenseEmphasis3">
    <w:name w:val="Intense Emphasis3"/>
    <w:uiPriority w:val="21"/>
    <w:qFormat/>
    <w:rsid w:val="00BE40E8"/>
    <w:rPr>
      <w:rFonts w:ascii="Times New Roman" w:eastAsia="Cambria" w:hAnsi="Times New Roman" w:cs="Times New Roman"/>
      <w:b/>
      <w:bCs/>
      <w:i w:val="0"/>
      <w:iCs/>
      <w:color w:val="auto"/>
      <w:sz w:val="24"/>
      <w:szCs w:val="22"/>
      <w:u w:val="single"/>
      <w:bdr w:val="single" w:sz="12" w:space="0" w:color="auto"/>
      <w:lang w:eastAsia="en-US"/>
    </w:rPr>
  </w:style>
  <w:style w:type="character" w:styleId="Strong">
    <w:name w:val="Strong"/>
    <w:uiPriority w:val="22"/>
    <w:qFormat/>
    <w:rsid w:val="00BE40E8"/>
    <w:rPr>
      <w:rFonts w:ascii="Times New Roman" w:hAnsi="Times New Roman"/>
      <w:b/>
      <w:bCs/>
      <w:sz w:val="20"/>
      <w:szCs w:val="20"/>
      <w:u w:val="thick"/>
      <w:bdr w:val="none" w:sz="0" w:space="0" w:color="auto"/>
      <w:shd w:val="clear" w:color="auto" w:fill="auto"/>
    </w:rPr>
  </w:style>
  <w:style w:type="character" w:customStyle="1" w:styleId="TitleChar2">
    <w:name w:val="Title Char2"/>
    <w:uiPriority w:val="1"/>
    <w:qFormat/>
    <w:locked/>
    <w:rsid w:val="00BE40E8"/>
    <w:rPr>
      <w:rFonts w:ascii="Calibri" w:eastAsia="Calibri" w:hAnsi="Calibri" w:cs="Times New Roman"/>
      <w:sz w:val="20"/>
      <w:szCs w:val="20"/>
      <w:u w:val="single"/>
    </w:rPr>
  </w:style>
  <w:style w:type="paragraph" w:customStyle="1" w:styleId="Smalltext">
    <w:name w:val="Small text"/>
    <w:basedOn w:val="Normal"/>
    <w:link w:val="SmalltextChar"/>
    <w:rsid w:val="00BE40E8"/>
    <w:rPr>
      <w:rFonts w:ascii="Bell MT" w:eastAsia="Times New Roman" w:hAnsi="Bell MT" w:cs="Times New Roman"/>
      <w:sz w:val="16"/>
    </w:rPr>
  </w:style>
  <w:style w:type="character" w:customStyle="1" w:styleId="SmalltextChar">
    <w:name w:val="Small text Char"/>
    <w:link w:val="Smalltext"/>
    <w:rsid w:val="00BE40E8"/>
    <w:rPr>
      <w:rFonts w:ascii="Bell MT" w:eastAsia="Times New Roman" w:hAnsi="Bell MT"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32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23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23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B623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B623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3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325"/>
  </w:style>
  <w:style w:type="character" w:customStyle="1" w:styleId="Heading1Char">
    <w:name w:val="Heading 1 Char"/>
    <w:aliases w:val="Pocket Char"/>
    <w:basedOn w:val="DefaultParagraphFont"/>
    <w:link w:val="Heading1"/>
    <w:uiPriority w:val="1"/>
    <w:rsid w:val="00B6232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6232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B6232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6232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B6232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B6232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B62325"/>
    <w:rPr>
      <w:b/>
      <w:bCs/>
      <w:sz w:val="26"/>
      <w:u w:val="none"/>
    </w:rPr>
  </w:style>
  <w:style w:type="paragraph" w:styleId="Header">
    <w:name w:val="header"/>
    <w:basedOn w:val="Normal"/>
    <w:link w:val="HeaderChar"/>
    <w:uiPriority w:val="99"/>
    <w:rsid w:val="00B62325"/>
    <w:pPr>
      <w:tabs>
        <w:tab w:val="center" w:pos="4680"/>
        <w:tab w:val="right" w:pos="9360"/>
      </w:tabs>
    </w:pPr>
  </w:style>
  <w:style w:type="character" w:customStyle="1" w:styleId="HeaderChar">
    <w:name w:val="Header Char"/>
    <w:basedOn w:val="DefaultParagraphFont"/>
    <w:link w:val="Header"/>
    <w:uiPriority w:val="99"/>
    <w:rsid w:val="00B62325"/>
    <w:rPr>
      <w:rFonts w:ascii="Calibri" w:hAnsi="Calibri" w:cs="Calibri"/>
    </w:rPr>
  </w:style>
  <w:style w:type="paragraph" w:styleId="Footer">
    <w:name w:val="footer"/>
    <w:basedOn w:val="Normal"/>
    <w:link w:val="FooterChar"/>
    <w:uiPriority w:val="99"/>
    <w:rsid w:val="00B62325"/>
    <w:pPr>
      <w:tabs>
        <w:tab w:val="center" w:pos="4680"/>
        <w:tab w:val="right" w:pos="9360"/>
      </w:tabs>
    </w:pPr>
  </w:style>
  <w:style w:type="character" w:customStyle="1" w:styleId="FooterChar">
    <w:name w:val="Footer Char"/>
    <w:basedOn w:val="DefaultParagraphFont"/>
    <w:link w:val="Footer"/>
    <w:uiPriority w:val="99"/>
    <w:rsid w:val="00B62325"/>
    <w:rPr>
      <w:rFonts w:ascii="Calibri" w:hAnsi="Calibri" w:cs="Calibri"/>
    </w:rPr>
  </w:style>
  <w:style w:type="character" w:styleId="Hyperlink">
    <w:name w:val="Hyperlink"/>
    <w:aliases w:val="heading 1 (block title),Important,Read,Card Text,Internet Link"/>
    <w:basedOn w:val="DefaultParagraphFont"/>
    <w:uiPriority w:val="99"/>
    <w:rsid w:val="00B62325"/>
    <w:rPr>
      <w:color w:val="auto"/>
      <w:u w:val="none"/>
    </w:rPr>
  </w:style>
  <w:style w:type="character" w:styleId="FollowedHyperlink">
    <w:name w:val="FollowedHyperlink"/>
    <w:basedOn w:val="DefaultParagraphFont"/>
    <w:uiPriority w:val="99"/>
    <w:semiHidden/>
    <w:rsid w:val="00B6232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B6232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081BFE"/>
    <w:rPr>
      <w:rFonts w:eastAsia="Cambria" w:cs="Times New Roman"/>
      <w:iCs/>
      <w:color w:val="000000"/>
      <w:sz w:val="16"/>
    </w:rPr>
  </w:style>
  <w:style w:type="character" w:customStyle="1" w:styleId="HotRouteChar">
    <w:name w:val="Hot Route Char"/>
    <w:link w:val="HotRoute"/>
    <w:rsid w:val="00081BFE"/>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81BFE"/>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81BFE"/>
    <w:rPr>
      <w:rFonts w:ascii="Times New Roman" w:eastAsia="Times New Roman" w:hAnsi="Times New Roman" w:cs="Times New Roman"/>
      <w:sz w:val="10"/>
    </w:rPr>
  </w:style>
  <w:style w:type="character" w:customStyle="1" w:styleId="IntenseEmphasis3">
    <w:name w:val="Intense Emphasis3"/>
    <w:uiPriority w:val="21"/>
    <w:qFormat/>
    <w:rsid w:val="00BE40E8"/>
    <w:rPr>
      <w:rFonts w:ascii="Times New Roman" w:eastAsia="Cambria" w:hAnsi="Times New Roman" w:cs="Times New Roman"/>
      <w:b/>
      <w:bCs/>
      <w:i w:val="0"/>
      <w:iCs/>
      <w:color w:val="auto"/>
      <w:sz w:val="24"/>
      <w:szCs w:val="22"/>
      <w:u w:val="single"/>
      <w:bdr w:val="single" w:sz="12" w:space="0" w:color="auto"/>
      <w:lang w:eastAsia="en-US"/>
    </w:rPr>
  </w:style>
  <w:style w:type="character" w:styleId="Strong">
    <w:name w:val="Strong"/>
    <w:uiPriority w:val="22"/>
    <w:qFormat/>
    <w:rsid w:val="00BE40E8"/>
    <w:rPr>
      <w:rFonts w:ascii="Times New Roman" w:hAnsi="Times New Roman"/>
      <w:b/>
      <w:bCs/>
      <w:sz w:val="20"/>
      <w:szCs w:val="20"/>
      <w:u w:val="thick"/>
      <w:bdr w:val="none" w:sz="0" w:space="0" w:color="auto"/>
      <w:shd w:val="clear" w:color="auto" w:fill="auto"/>
    </w:rPr>
  </w:style>
  <w:style w:type="character" w:customStyle="1" w:styleId="TitleChar2">
    <w:name w:val="Title Char2"/>
    <w:uiPriority w:val="1"/>
    <w:qFormat/>
    <w:locked/>
    <w:rsid w:val="00BE40E8"/>
    <w:rPr>
      <w:rFonts w:ascii="Calibri" w:eastAsia="Calibri" w:hAnsi="Calibri" w:cs="Times New Roman"/>
      <w:sz w:val="20"/>
      <w:szCs w:val="20"/>
      <w:u w:val="single"/>
    </w:rPr>
  </w:style>
  <w:style w:type="paragraph" w:customStyle="1" w:styleId="Smalltext">
    <w:name w:val="Small text"/>
    <w:basedOn w:val="Normal"/>
    <w:link w:val="SmalltextChar"/>
    <w:rsid w:val="00BE40E8"/>
    <w:rPr>
      <w:rFonts w:ascii="Bell MT" w:eastAsia="Times New Roman" w:hAnsi="Bell MT" w:cs="Times New Roman"/>
      <w:sz w:val="16"/>
    </w:rPr>
  </w:style>
  <w:style w:type="character" w:customStyle="1" w:styleId="SmalltextChar">
    <w:name w:val="Small text Char"/>
    <w:link w:val="Smalltext"/>
    <w:rsid w:val="00BE40E8"/>
    <w:rPr>
      <w:rFonts w:ascii="Bell MT" w:eastAsia="Times New Roman" w:hAnsi="Bell MT"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37</Pages>
  <Words>27506</Words>
  <Characters>156785</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2013-11-18T04:37:00Z</dcterms:created>
  <dcterms:modified xsi:type="dcterms:W3CDTF">2013-11-18T04:38:00Z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